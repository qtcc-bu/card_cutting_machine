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5CC4" w14:textId="6AC7496C" w:rsidR="00AC5CA4" w:rsidRDefault="00AC5CA4" w:rsidP="00AC5CA4">
      <w:pPr>
        <w:pStyle w:val="Heading1"/>
      </w:pPr>
      <w:r>
        <w:t>Northwestern---Round 4 vs. Samford GT</w:t>
      </w:r>
    </w:p>
    <w:p w14:paraId="6A2BF404" w14:textId="6AB3110F" w:rsidR="00AC5CA4" w:rsidRDefault="00AC5CA4" w:rsidP="00AC5CA4">
      <w:pPr>
        <w:pStyle w:val="Heading2"/>
      </w:pPr>
      <w:r>
        <w:lastRenderedPageBreak/>
        <w:t>1AC</w:t>
      </w:r>
    </w:p>
    <w:p w14:paraId="66BBF0D2" w14:textId="16C04BE3" w:rsidR="00AC5CA4" w:rsidRDefault="00AC5CA4" w:rsidP="00AC5CA4">
      <w:pPr>
        <w:pStyle w:val="Heading3"/>
      </w:pPr>
      <w:r>
        <w:lastRenderedPageBreak/>
        <w:t>1AC---Plan</w:t>
      </w:r>
    </w:p>
    <w:p w14:paraId="531292D6" w14:textId="77777777" w:rsidR="00AC5CA4" w:rsidRPr="00251C13" w:rsidRDefault="00AC5CA4" w:rsidP="00AC5CA4">
      <w:pPr>
        <w:pStyle w:val="Heading4"/>
      </w:pPr>
      <w:r>
        <w:t xml:space="preserve">Plan: </w:t>
      </w:r>
      <w:r w:rsidRPr="00783598">
        <w:t>The United States federal government shoul</w:t>
      </w:r>
      <w:r>
        <w:t>d prohibit</w:t>
      </w:r>
      <w:r w:rsidRPr="00783598">
        <w:t xml:space="preserve"> anticompetitive business practices in the delegation of generic Top-Level Domains</w:t>
      </w:r>
      <w:r>
        <w:t xml:space="preserve"> by the private sector.</w:t>
      </w:r>
    </w:p>
    <w:p w14:paraId="0A9800D3" w14:textId="77777777" w:rsidR="00AC5CA4" w:rsidRDefault="00AC5CA4" w:rsidP="00AC5CA4">
      <w:pPr>
        <w:pStyle w:val="Heading3"/>
      </w:pPr>
      <w:r>
        <w:lastRenderedPageBreak/>
        <w:t>1AC---Internet Freedom ADV</w:t>
      </w:r>
    </w:p>
    <w:p w14:paraId="04645368" w14:textId="77777777" w:rsidR="00AC5CA4" w:rsidRDefault="00AC5CA4" w:rsidP="00AC5CA4">
      <w:pPr>
        <w:pStyle w:val="Heading4"/>
      </w:pPr>
      <w:r>
        <w:t xml:space="preserve">Advantage One is </w:t>
      </w:r>
      <w:r>
        <w:rPr>
          <w:u w:val="single"/>
        </w:rPr>
        <w:t>Internet Freedom</w:t>
      </w:r>
      <w:r>
        <w:t>---</w:t>
      </w:r>
    </w:p>
    <w:p w14:paraId="17E06B77" w14:textId="77777777" w:rsidR="00AC5CA4" w:rsidRDefault="00AC5CA4" w:rsidP="00AC5CA4">
      <w:pPr>
        <w:pStyle w:val="Heading4"/>
      </w:pPr>
      <w:r w:rsidRPr="00010EE5">
        <w:rPr>
          <w:u w:val="single"/>
        </w:rPr>
        <w:t>ICANN</w:t>
      </w:r>
      <w:r w:rsidRPr="00596507">
        <w:t xml:space="preserve">, the body governing allocation of internet domain names, shifted its allocation of generic Top-Level Domains, or </w:t>
      </w:r>
      <w:r w:rsidRPr="00010EE5">
        <w:rPr>
          <w:u w:val="single"/>
        </w:rPr>
        <w:t>gTLDs</w:t>
      </w:r>
      <w:r w:rsidRPr="00596507">
        <w:t xml:space="preserve">, to allow companies to buy domain names that </w:t>
      </w:r>
      <w:r w:rsidRPr="00010EE5">
        <w:rPr>
          <w:u w:val="single"/>
        </w:rPr>
        <w:t>m</w:t>
      </w:r>
      <w:r>
        <w:rPr>
          <w:u w:val="single"/>
        </w:rPr>
        <w:t>irror</w:t>
      </w:r>
      <w:r w:rsidRPr="00596507">
        <w:t xml:space="preserve"> their trademarks</w:t>
      </w:r>
      <w:r>
        <w:t xml:space="preserve">, allowing </w:t>
      </w:r>
      <w:r w:rsidRPr="00276786">
        <w:rPr>
          <w:u w:val="single"/>
        </w:rPr>
        <w:t>explicitly</w:t>
      </w:r>
      <w:r>
        <w:t xml:space="preserve"> anti-competitive deal-making</w:t>
      </w:r>
    </w:p>
    <w:p w14:paraId="17876DEE" w14:textId="77777777" w:rsidR="00AC5CA4" w:rsidRPr="00D243B4" w:rsidRDefault="00AC5CA4" w:rsidP="00AC5CA4">
      <w:r w:rsidRPr="006F59FF">
        <w:t xml:space="preserve">Nelson </w:t>
      </w:r>
      <w:r w:rsidRPr="006F59FF">
        <w:rPr>
          <w:rStyle w:val="Style13ptBold"/>
        </w:rPr>
        <w:t>Drake 18</w:t>
      </w:r>
      <w:r w:rsidRPr="006F59FF">
        <w:t xml:space="preserve">, </w:t>
      </w:r>
      <w:r>
        <w:t>J.</w:t>
      </w:r>
      <w:r w:rsidRPr="006F59FF">
        <w:t>D</w:t>
      </w:r>
      <w:r>
        <w:t>.</w:t>
      </w:r>
      <w:r w:rsidRPr="006F59FF">
        <w:t xml:space="preserve"> from American University</w:t>
      </w:r>
      <w:r>
        <w:t>’s</w:t>
      </w:r>
      <w:r w:rsidRPr="006F59FF">
        <w:t xml:space="preserve"> Washington College of Law and a B.A. in Political Science from Georgia College and State University, “Going Rogue: The National Telecommunications </w:t>
      </w:r>
      <w:proofErr w:type="gramStart"/>
      <w:r w:rsidRPr="006F59FF">
        <w:t>And</w:t>
      </w:r>
      <w:proofErr w:type="gramEnd"/>
      <w:r w:rsidRPr="006F59FF">
        <w:t xml:space="preserve"> Information Administration's Transfer Of I</w:t>
      </w:r>
      <w:r>
        <w:t>ANA</w:t>
      </w:r>
      <w:r w:rsidRPr="006F59FF">
        <w:t xml:space="preserve"> Naming Functions To I</w:t>
      </w:r>
      <w:r>
        <w:t>CANN”, 3 Admin. L. Rev. Accord 83, 2018, lexis</w:t>
      </w:r>
    </w:p>
    <w:p w14:paraId="4190F1B1" w14:textId="77777777" w:rsidR="00AC5CA4" w:rsidRPr="00695D5A" w:rsidRDefault="00AC5CA4" w:rsidP="00AC5CA4">
      <w:pPr>
        <w:rPr>
          <w:sz w:val="16"/>
        </w:rPr>
      </w:pPr>
      <w:r w:rsidRPr="00695D5A">
        <w:rPr>
          <w:sz w:val="16"/>
        </w:rPr>
        <w:t>II. THE IANA TRANSFER AND WHY IT MATTERS</w:t>
      </w:r>
    </w:p>
    <w:p w14:paraId="7094EFE9" w14:textId="77777777" w:rsidR="00AC5CA4" w:rsidRPr="001B7E4C" w:rsidRDefault="00AC5CA4" w:rsidP="00AC5CA4">
      <w:pPr>
        <w:rPr>
          <w:b/>
          <w:bCs/>
          <w:u w:val="single"/>
        </w:rPr>
      </w:pPr>
      <w:r w:rsidRPr="00695D5A">
        <w:rPr>
          <w:sz w:val="16"/>
        </w:rPr>
        <w:t xml:space="preserve">As noted above, one of </w:t>
      </w:r>
      <w:r w:rsidRPr="00695D5A">
        <w:rPr>
          <w:sz w:val="16"/>
          <w:szCs w:val="16"/>
        </w:rPr>
        <w:t>ICANN's powers with respect to the DNS and the IANA functions is its ability to adjudicate disputes about the existence of trademark rights in a domain name via the UDRP.</w:t>
      </w:r>
      <w:r w:rsidRPr="00695D5A">
        <w:rPr>
          <w:sz w:val="16"/>
        </w:rPr>
        <w:t xml:space="preserve"> This power was relatively uncontroversial because the UDRP's standard for determining the existence of trademark rights mirrored the USPTO's. However, </w:t>
      </w:r>
      <w:r w:rsidRPr="005D3ADF">
        <w:rPr>
          <w:b/>
          <w:bCs/>
          <w:highlight w:val="cyan"/>
          <w:u w:val="single"/>
        </w:rPr>
        <w:t>ICANN's</w:t>
      </w:r>
      <w:r w:rsidRPr="00695D5A">
        <w:rPr>
          <w:b/>
          <w:bCs/>
          <w:u w:val="single"/>
        </w:rPr>
        <w:t xml:space="preserve"> introduction of its n</w:t>
      </w:r>
      <w:r w:rsidRPr="00331B34">
        <w:rPr>
          <w:b/>
          <w:bCs/>
          <w:u w:val="single"/>
        </w:rPr>
        <w:t xml:space="preserve">ew </w:t>
      </w:r>
      <w:r w:rsidRPr="005D3ADF">
        <w:rPr>
          <w:b/>
          <w:bCs/>
          <w:highlight w:val="cyan"/>
          <w:u w:val="single"/>
        </w:rPr>
        <w:t>TLD program</w:t>
      </w:r>
      <w:r w:rsidRPr="009D244C">
        <w:rPr>
          <w:b/>
          <w:bCs/>
          <w:u w:val="single"/>
        </w:rPr>
        <w:t xml:space="preserve"> has created</w:t>
      </w:r>
      <w:r w:rsidRPr="00695D5A">
        <w:rPr>
          <w:b/>
          <w:bCs/>
          <w:u w:val="single"/>
        </w:rPr>
        <w:t xml:space="preserve"> new </w:t>
      </w:r>
      <w:r w:rsidRPr="009D244C">
        <w:rPr>
          <w:b/>
          <w:bCs/>
          <w:u w:val="single"/>
        </w:rPr>
        <w:t>problems</w:t>
      </w:r>
      <w:r w:rsidRPr="009D244C">
        <w:rPr>
          <w:u w:val="single"/>
        </w:rPr>
        <w:t xml:space="preserve"> because it </w:t>
      </w:r>
      <w:r w:rsidRPr="005D3ADF">
        <w:rPr>
          <w:highlight w:val="cyan"/>
          <w:u w:val="single"/>
        </w:rPr>
        <w:t>permits trademark owners to purchase TLDs that mirror their trademarks.</w:t>
      </w:r>
      <w:r w:rsidRPr="00695D5A">
        <w:rPr>
          <w:sz w:val="16"/>
        </w:rPr>
        <w:t xml:space="preserve"> This is an </w:t>
      </w:r>
      <w:r w:rsidRPr="009F14B1">
        <w:rPr>
          <w:u w:val="single"/>
        </w:rPr>
        <w:t xml:space="preserve">issue because the </w:t>
      </w:r>
      <w:r w:rsidRPr="005D3ADF">
        <w:rPr>
          <w:highlight w:val="cyan"/>
          <w:u w:val="single"/>
        </w:rPr>
        <w:t>prevailing policy of</w:t>
      </w:r>
      <w:r w:rsidRPr="009F14B1">
        <w:rPr>
          <w:u w:val="single"/>
        </w:rPr>
        <w:t xml:space="preserve"> both </w:t>
      </w:r>
      <w:r w:rsidRPr="005D3ADF">
        <w:rPr>
          <w:highlight w:val="cyan"/>
          <w:u w:val="single"/>
        </w:rPr>
        <w:t>ICANN</w:t>
      </w:r>
      <w:r w:rsidRPr="009F14B1">
        <w:rPr>
          <w:u w:val="single"/>
        </w:rPr>
        <w:t xml:space="preserve"> and the USPTO </w:t>
      </w:r>
      <w:r w:rsidRPr="005D3ADF">
        <w:rPr>
          <w:highlight w:val="cyan"/>
          <w:u w:val="single"/>
        </w:rPr>
        <w:t>was that TLDs are</w:t>
      </w:r>
      <w:r w:rsidRPr="00695D5A">
        <w:rPr>
          <w:sz w:val="16"/>
        </w:rPr>
        <w:t xml:space="preserve">, generally, </w:t>
      </w:r>
      <w:r w:rsidRPr="005D3ADF">
        <w:rPr>
          <w:highlight w:val="cyan"/>
          <w:u w:val="single"/>
        </w:rPr>
        <w:t>generic.</w:t>
      </w:r>
      <w:r w:rsidRPr="00695D5A">
        <w:rPr>
          <w:sz w:val="16"/>
        </w:rPr>
        <w:t> </w:t>
      </w:r>
      <w:r w:rsidRPr="007F6A45">
        <w:rPr>
          <w:sz w:val="16"/>
        </w:rPr>
        <w:t>69</w:t>
      </w:r>
      <w:r w:rsidRPr="00695D5A">
        <w:rPr>
          <w:sz w:val="16"/>
        </w:rPr>
        <w:t xml:space="preserve"> For example, under the Legal Rights Objections (LRO) period of the TLD application process, </w:t>
      </w:r>
      <w:r w:rsidRPr="009F14B1">
        <w:rPr>
          <w:u w:val="single"/>
        </w:rPr>
        <w:t xml:space="preserve">most trademark owners are unable to prevent the delegation of a TLD that matches their </w:t>
      </w:r>
      <w:r>
        <w:rPr>
          <w:u w:val="single"/>
        </w:rPr>
        <w:t xml:space="preserve">trademark. </w:t>
      </w:r>
      <w:r w:rsidRPr="007F6A45">
        <w:rPr>
          <w:sz w:val="16"/>
        </w:rPr>
        <w:t>70</w:t>
      </w:r>
      <w:r w:rsidRPr="00695D5A">
        <w:rPr>
          <w:sz w:val="16"/>
        </w:rPr>
        <w:t xml:space="preserve"> These LRO decisions have since been supported by courts intent on maintaining the current policy. </w:t>
      </w:r>
      <w:r w:rsidRPr="009F14B1">
        <w:rPr>
          <w:u w:val="single"/>
        </w:rPr>
        <w:t xml:space="preserve">As a result, </w:t>
      </w:r>
      <w:r w:rsidRPr="005D3ADF">
        <w:rPr>
          <w:b/>
          <w:bCs/>
          <w:highlight w:val="cyan"/>
          <w:u w:val="single"/>
        </w:rPr>
        <w:t>plaintiffs have been unable to</w:t>
      </w:r>
      <w:r w:rsidRPr="00D243B4">
        <w:rPr>
          <w:b/>
          <w:bCs/>
          <w:u w:val="single"/>
        </w:rPr>
        <w:t xml:space="preserve"> successfully </w:t>
      </w:r>
      <w:r w:rsidRPr="005D3ADF">
        <w:rPr>
          <w:b/>
          <w:bCs/>
          <w:highlight w:val="cyan"/>
          <w:u w:val="single"/>
        </w:rPr>
        <w:t>bring a case against ICANN regarding</w:t>
      </w:r>
      <w:r w:rsidRPr="001B7E4C">
        <w:rPr>
          <w:b/>
          <w:bCs/>
          <w:u w:val="single"/>
        </w:rPr>
        <w:t xml:space="preserve"> the </w:t>
      </w:r>
      <w:r w:rsidRPr="00D243B4">
        <w:rPr>
          <w:b/>
          <w:bCs/>
          <w:u w:val="single"/>
        </w:rPr>
        <w:t xml:space="preserve">delegations of </w:t>
      </w:r>
      <w:r w:rsidRPr="005D3ADF">
        <w:rPr>
          <w:b/>
          <w:bCs/>
          <w:highlight w:val="cyan"/>
          <w:u w:val="single"/>
        </w:rPr>
        <w:t>gTLDs.</w:t>
      </w:r>
    </w:p>
    <w:p w14:paraId="1CC4AAF8" w14:textId="77777777" w:rsidR="00AC5CA4" w:rsidRPr="00695D5A" w:rsidRDefault="00AC5CA4" w:rsidP="00AC5CA4">
      <w:pPr>
        <w:rPr>
          <w:sz w:val="16"/>
        </w:rPr>
      </w:pPr>
      <w:r w:rsidRPr="00695D5A">
        <w:rPr>
          <w:sz w:val="16"/>
        </w:rPr>
        <w:t>A. Image Online Design and the Trademark Perspective</w:t>
      </w:r>
    </w:p>
    <w:p w14:paraId="3FDFA02B" w14:textId="77777777" w:rsidR="00AC5CA4" w:rsidRPr="00695D5A" w:rsidRDefault="00AC5CA4" w:rsidP="00AC5CA4">
      <w:pPr>
        <w:rPr>
          <w:sz w:val="16"/>
        </w:rPr>
      </w:pPr>
      <w:r w:rsidRPr="00695D5A">
        <w:rPr>
          <w:sz w:val="16"/>
        </w:rPr>
        <w:t xml:space="preserve">The </w:t>
      </w:r>
      <w:r w:rsidRPr="009F14B1">
        <w:rPr>
          <w:u w:val="single"/>
        </w:rPr>
        <w:t>non-trademarkability of gTLDs was a primary issue in the case </w:t>
      </w:r>
      <w:r w:rsidRPr="009F14B1">
        <w:rPr>
          <w:i/>
          <w:iCs/>
          <w:u w:val="single"/>
        </w:rPr>
        <w:t>Image Online Design, Inc. v. Internet Corp. for Assigned Names and Nos.</w:t>
      </w:r>
      <w:r w:rsidRPr="00695D5A">
        <w:rPr>
          <w:sz w:val="16"/>
        </w:rPr>
        <w:t xml:space="preserve">, which revolved around the delegation of the </w:t>
      </w:r>
      <w:proofErr w:type="gramStart"/>
      <w:r w:rsidRPr="00695D5A">
        <w:rPr>
          <w:sz w:val="16"/>
        </w:rPr>
        <w:t>".web</w:t>
      </w:r>
      <w:proofErr w:type="gramEnd"/>
      <w:r w:rsidRPr="00695D5A">
        <w:rPr>
          <w:sz w:val="16"/>
        </w:rPr>
        <w:t>" gTLD. </w:t>
      </w:r>
      <w:r w:rsidRPr="007F6A45">
        <w:rPr>
          <w:sz w:val="16"/>
        </w:rPr>
        <w:t>71</w:t>
      </w:r>
      <w:r w:rsidRPr="00695D5A">
        <w:rPr>
          <w:sz w:val="16"/>
        </w:rPr>
        <w:t xml:space="preserve"> Image Online Design (IOD) is the operator of a registry for the </w:t>
      </w:r>
      <w:proofErr w:type="gramStart"/>
      <w:r w:rsidRPr="00695D5A">
        <w:rPr>
          <w:sz w:val="16"/>
        </w:rPr>
        <w:t>".web</w:t>
      </w:r>
      <w:proofErr w:type="gramEnd"/>
      <w:r w:rsidRPr="00695D5A">
        <w:rPr>
          <w:sz w:val="16"/>
        </w:rPr>
        <w:t>" TLD on a non-authoritative DNS, which means that it is not readily searchable by users without preconfiguring </w:t>
      </w:r>
      <w:r w:rsidRPr="007F6A45">
        <w:rPr>
          <w:sz w:val="16"/>
        </w:rPr>
        <w:t> [*95] </w:t>
      </w:r>
      <w:r w:rsidRPr="00695D5A">
        <w:rPr>
          <w:sz w:val="16"/>
        </w:rPr>
        <w:t> their web browser. </w:t>
      </w:r>
      <w:r w:rsidRPr="007F6A45">
        <w:rPr>
          <w:sz w:val="16"/>
        </w:rPr>
        <w:t>72</w:t>
      </w:r>
      <w:r w:rsidRPr="00695D5A">
        <w:rPr>
          <w:sz w:val="16"/>
        </w:rPr>
        <w:t> However, this reconfiguration can be problematic because alternative DNS roots are not authoritative for ICANN-delegated TLDs, which could result in domain names that are identical to those on ICANN's root and a "naming collision" as discussed in Part I. </w:t>
      </w:r>
      <w:r w:rsidRPr="007F6A45">
        <w:rPr>
          <w:sz w:val="16"/>
        </w:rPr>
        <w:t>73</w:t>
      </w:r>
    </w:p>
    <w:p w14:paraId="011074AE" w14:textId="77777777" w:rsidR="00AC5CA4" w:rsidRPr="00695D5A" w:rsidRDefault="00AC5CA4" w:rsidP="00AC5CA4">
      <w:pPr>
        <w:rPr>
          <w:sz w:val="16"/>
        </w:rPr>
      </w:pPr>
      <w:r w:rsidRPr="00695D5A">
        <w:rPr>
          <w:sz w:val="16"/>
        </w:rPr>
        <w:t xml:space="preserve">IOD's claim stemmed from the fact that ICANN did not consider IOD's 2000 application, and when ICANN moved forward with the </w:t>
      </w:r>
      <w:proofErr w:type="gramStart"/>
      <w:r w:rsidRPr="00695D5A">
        <w:rPr>
          <w:sz w:val="16"/>
        </w:rPr>
        <w:t>".web</w:t>
      </w:r>
      <w:proofErr w:type="gramEnd"/>
      <w:r w:rsidRPr="00695D5A">
        <w:rPr>
          <w:sz w:val="16"/>
        </w:rPr>
        <w:t>" delegation process, IOD sued for trademark infringement under their registered and common law ".web" trademarks. </w:t>
      </w:r>
      <w:r w:rsidRPr="007F6A45">
        <w:rPr>
          <w:sz w:val="16"/>
        </w:rPr>
        <w:t>74</w:t>
      </w:r>
      <w:r w:rsidRPr="00695D5A">
        <w:rPr>
          <w:sz w:val="16"/>
        </w:rPr>
        <w:t xml:space="preserve"> In its defense, ICANN argued that: (1) </w:t>
      </w:r>
      <w:proofErr w:type="gramStart"/>
      <w:r w:rsidRPr="00695D5A">
        <w:rPr>
          <w:sz w:val="16"/>
        </w:rPr>
        <w:t>the .web</w:t>
      </w:r>
      <w:proofErr w:type="gramEnd"/>
      <w:r w:rsidRPr="00695D5A">
        <w:rPr>
          <w:sz w:val="16"/>
        </w:rPr>
        <w:t xml:space="preserve"> would not cause confusion because TLD registry services are a different class of goods than those protected by IOD's registrations and (2) that TLD's are not subject to trademark protection because they are generic. </w:t>
      </w:r>
      <w:r w:rsidRPr="007F6A45">
        <w:rPr>
          <w:sz w:val="16"/>
        </w:rPr>
        <w:t>75</w:t>
      </w:r>
      <w:r w:rsidRPr="00695D5A">
        <w:rPr>
          <w:sz w:val="16"/>
        </w:rPr>
        <w:t xml:space="preserve"> Ultimately, the court ruled in favor of ICANN and summarily dismissed </w:t>
      </w:r>
      <w:proofErr w:type="gramStart"/>
      <w:r w:rsidRPr="00695D5A">
        <w:rPr>
          <w:sz w:val="16"/>
        </w:rPr>
        <w:t>all of</w:t>
      </w:r>
      <w:proofErr w:type="gramEnd"/>
      <w:r w:rsidRPr="00695D5A">
        <w:rPr>
          <w:sz w:val="16"/>
        </w:rPr>
        <w:t xml:space="preserve"> IOD's trademark claims. </w:t>
      </w:r>
      <w:r w:rsidRPr="007F6A45">
        <w:rPr>
          <w:sz w:val="16"/>
        </w:rPr>
        <w:t>76</w:t>
      </w:r>
    </w:p>
    <w:p w14:paraId="6F58EFA1" w14:textId="77777777" w:rsidR="00AC5CA4" w:rsidRPr="00695D5A" w:rsidRDefault="00AC5CA4" w:rsidP="00AC5CA4">
      <w:pPr>
        <w:rPr>
          <w:sz w:val="16"/>
        </w:rPr>
      </w:pPr>
      <w:r w:rsidRPr="00695D5A">
        <w:rPr>
          <w:sz w:val="16"/>
        </w:rPr>
        <w:t>The IOD's claim under </w:t>
      </w:r>
      <w:r w:rsidRPr="007F6A45">
        <w:rPr>
          <w:sz w:val="16"/>
        </w:rPr>
        <w:t>15 U.S.C. § 1125</w:t>
      </w:r>
      <w:r w:rsidRPr="00695D5A">
        <w:rPr>
          <w:sz w:val="16"/>
        </w:rPr>
        <w:t>(a)(1) </w:t>
      </w:r>
      <w:r w:rsidRPr="007F6A45">
        <w:rPr>
          <w:sz w:val="16"/>
        </w:rPr>
        <w:t>77</w:t>
      </w:r>
      <w:r w:rsidRPr="00695D5A">
        <w:rPr>
          <w:sz w:val="16"/>
        </w:rPr>
        <w:t xml:space="preserve"> and its common law trademark was the most important part of the court's ruling. In its opinion, the </w:t>
      </w:r>
      <w:r w:rsidRPr="009F14B1">
        <w:rPr>
          <w:u w:val="single"/>
        </w:rPr>
        <w:t xml:space="preserve">court reiterated a </w:t>
      </w:r>
      <w:r w:rsidRPr="001C07AD">
        <w:rPr>
          <w:u w:val="single"/>
        </w:rPr>
        <w:t xml:space="preserve">long-held standard of trademark law that </w:t>
      </w:r>
      <w:r w:rsidRPr="001C07AD">
        <w:rPr>
          <w:b/>
          <w:bCs/>
          <w:u w:val="single"/>
        </w:rPr>
        <w:t>"TLDs are not generally source indicators."</w:t>
      </w:r>
      <w:r w:rsidRPr="00695D5A">
        <w:rPr>
          <w:sz w:val="16"/>
        </w:rPr>
        <w:t> </w:t>
      </w:r>
      <w:r w:rsidRPr="007F6A45">
        <w:rPr>
          <w:sz w:val="16"/>
        </w:rPr>
        <w:t>78</w:t>
      </w:r>
      <w:r w:rsidRPr="00695D5A">
        <w:rPr>
          <w:sz w:val="16"/>
        </w:rPr>
        <w:t> The court further supported its ruling by citing the official policy of the USPTO that states "</w:t>
      </w:r>
      <w:r w:rsidRPr="00695D5A">
        <w:rPr>
          <w:szCs w:val="22"/>
          <w:u w:val="single"/>
        </w:rPr>
        <w:t>[</w:t>
      </w:r>
      <w:r w:rsidRPr="009F14B1">
        <w:rPr>
          <w:u w:val="single"/>
        </w:rPr>
        <w:t xml:space="preserve">g]enerally, when a trademark . . . is composed, in whole or in part, of a domain name, neither the beginning of the URL </w:t>
      </w:r>
      <w:r w:rsidRPr="00695D5A">
        <w:rPr>
          <w:sz w:val="16"/>
          <w:szCs w:val="16"/>
        </w:rPr>
        <w:t xml:space="preserve">('http://www.') </w:t>
      </w:r>
      <w:r w:rsidRPr="009F14B1">
        <w:rPr>
          <w:u w:val="single"/>
        </w:rPr>
        <w:t>nor the TLD have any source-indicating significance."</w:t>
      </w:r>
      <w:r w:rsidRPr="00695D5A">
        <w:rPr>
          <w:sz w:val="16"/>
        </w:rPr>
        <w:t> </w:t>
      </w:r>
      <w:r w:rsidRPr="007F6A45">
        <w:rPr>
          <w:sz w:val="16"/>
        </w:rPr>
        <w:t>79</w:t>
      </w:r>
      <w:r w:rsidRPr="00695D5A">
        <w:rPr>
          <w:sz w:val="16"/>
        </w:rPr>
        <w:t> The IOD attempted to refute this portion of the ruling by pointing out that the USPTO altered its position to require consideration of "any potential source-indicating function of the TLD. </w:t>
      </w:r>
      <w:r w:rsidRPr="007F6A45">
        <w:rPr>
          <w:sz w:val="16"/>
        </w:rPr>
        <w:t>80</w:t>
      </w:r>
      <w:r w:rsidRPr="00695D5A">
        <w:rPr>
          <w:sz w:val="16"/>
        </w:rPr>
        <w:t xml:space="preserve"> In response, the court stated that the </w:t>
      </w:r>
      <w:r w:rsidRPr="005D3ADF">
        <w:rPr>
          <w:b/>
          <w:bCs/>
          <w:highlight w:val="cyan"/>
          <w:u w:val="single"/>
        </w:rPr>
        <w:t xml:space="preserve">only marks available for protection as a TLD are </w:t>
      </w:r>
      <w:proofErr w:type="gramStart"/>
      <w:r w:rsidRPr="005D3ADF">
        <w:rPr>
          <w:b/>
          <w:bCs/>
          <w:highlight w:val="cyan"/>
          <w:u w:val="single"/>
        </w:rPr>
        <w:t>famous</w:t>
      </w:r>
      <w:r w:rsidRPr="005D3ADF">
        <w:rPr>
          <w:sz w:val="16"/>
        </w:rPr>
        <w:t> </w:t>
      </w:r>
      <w:r w:rsidRPr="007F6A45">
        <w:rPr>
          <w:sz w:val="16"/>
        </w:rPr>
        <w:t> [</w:t>
      </w:r>
      <w:proofErr w:type="gramEnd"/>
      <w:r w:rsidRPr="007F6A45">
        <w:rPr>
          <w:sz w:val="16"/>
        </w:rPr>
        <w:t>*96] </w:t>
      </w:r>
      <w:r w:rsidRPr="00695D5A">
        <w:rPr>
          <w:sz w:val="16"/>
        </w:rPr>
        <w:t> </w:t>
      </w:r>
      <w:r w:rsidRPr="005D3ADF">
        <w:rPr>
          <w:b/>
          <w:bCs/>
          <w:highlight w:val="cyan"/>
          <w:u w:val="single"/>
        </w:rPr>
        <w:t>marks</w:t>
      </w:r>
      <w:r w:rsidRPr="009F14B1">
        <w:rPr>
          <w:u w:val="single"/>
        </w:rPr>
        <w:t>, such as .apple for Apple, Inc., and that some marks would continue to remain generic even if they are famous.</w:t>
      </w:r>
      <w:r w:rsidRPr="00695D5A">
        <w:rPr>
          <w:sz w:val="16"/>
        </w:rPr>
        <w:t> </w:t>
      </w:r>
      <w:r w:rsidRPr="007F6A45">
        <w:rPr>
          <w:sz w:val="16"/>
        </w:rPr>
        <w:t>81</w:t>
      </w:r>
      <w:r w:rsidRPr="00695D5A">
        <w:rPr>
          <w:sz w:val="16"/>
        </w:rPr>
        <w:t xml:space="preserve"> In the court's view, </w:t>
      </w:r>
      <w:proofErr w:type="gramStart"/>
      <w:r w:rsidRPr="009F14B1">
        <w:rPr>
          <w:u w:val="single"/>
        </w:rPr>
        <w:t>".web</w:t>
      </w:r>
      <w:proofErr w:type="gramEnd"/>
      <w:r w:rsidRPr="009F14B1">
        <w:rPr>
          <w:u w:val="single"/>
        </w:rPr>
        <w:t>" fell under the latter category because it would indicate a genus of a type of website available on the World Wide Web and not a particular company or manufacturer.</w:t>
      </w:r>
      <w:r w:rsidRPr="00695D5A">
        <w:rPr>
          <w:sz w:val="16"/>
        </w:rPr>
        <w:t> </w:t>
      </w:r>
      <w:r w:rsidRPr="007F6A45">
        <w:rPr>
          <w:sz w:val="16"/>
        </w:rPr>
        <w:t>82</w:t>
      </w:r>
    </w:p>
    <w:p w14:paraId="41EDEB13" w14:textId="77777777" w:rsidR="00AC5CA4" w:rsidRPr="00695D5A" w:rsidRDefault="00AC5CA4" w:rsidP="00AC5CA4">
      <w:pPr>
        <w:rPr>
          <w:sz w:val="16"/>
        </w:rPr>
      </w:pPr>
      <w:r w:rsidRPr="00695D5A">
        <w:rPr>
          <w:sz w:val="16"/>
        </w:rPr>
        <w:t xml:space="preserve">Because of the court's decision in Image Online Design, </w:t>
      </w:r>
      <w:r w:rsidRPr="009D244C">
        <w:rPr>
          <w:b/>
          <w:bCs/>
          <w:u w:val="single"/>
        </w:rPr>
        <w:t xml:space="preserve">corporate </w:t>
      </w:r>
      <w:r w:rsidRPr="005D3ADF">
        <w:rPr>
          <w:b/>
          <w:bCs/>
          <w:highlight w:val="cyan"/>
          <w:u w:val="single"/>
        </w:rPr>
        <w:t>stakeholders are susceptible to competitive harm</w:t>
      </w:r>
      <w:r w:rsidRPr="001C07AD">
        <w:rPr>
          <w:b/>
          <w:bCs/>
          <w:u w:val="single"/>
        </w:rPr>
        <w:t xml:space="preserve"> if ICANN uses its powers unfairly</w:t>
      </w:r>
      <w:r w:rsidRPr="001C07AD">
        <w:rPr>
          <w:u w:val="single"/>
        </w:rPr>
        <w:t>,</w:t>
      </w:r>
      <w:r w:rsidRPr="009D244C">
        <w:rPr>
          <w:u w:val="single"/>
        </w:rPr>
        <w:t xml:space="preserve"> </w:t>
      </w:r>
      <w:r w:rsidRPr="00D243B4">
        <w:rPr>
          <w:highlight w:val="cyan"/>
          <w:u w:val="single"/>
        </w:rPr>
        <w:t>particularly if</w:t>
      </w:r>
      <w:r w:rsidRPr="009D244C">
        <w:rPr>
          <w:u w:val="single"/>
        </w:rPr>
        <w:t xml:space="preserve"> the harm is </w:t>
      </w:r>
      <w:r w:rsidRPr="00D243B4">
        <w:rPr>
          <w:highlight w:val="cyan"/>
          <w:u w:val="single"/>
        </w:rPr>
        <w:t>propagated at the behest of another stakeholder.</w:t>
      </w:r>
      <w:r w:rsidRPr="00695D5A">
        <w:rPr>
          <w:sz w:val="16"/>
        </w:rPr>
        <w:t xml:space="preserve"> The </w:t>
      </w:r>
      <w:r w:rsidRPr="001B7E4C">
        <w:rPr>
          <w:u w:val="single"/>
        </w:rPr>
        <w:t>effects of this limitation are particularly acute considering the ICANN's own regulatory policies</w:t>
      </w:r>
      <w:r w:rsidRPr="00695D5A">
        <w:rPr>
          <w:sz w:val="16"/>
        </w:rPr>
        <w:t>, which take a similar position on the existence of trademark rights in gTLDs moving forward. </w:t>
      </w:r>
      <w:r w:rsidRPr="007F6A45">
        <w:rPr>
          <w:sz w:val="16"/>
        </w:rPr>
        <w:t>83</w:t>
      </w:r>
      <w:r w:rsidRPr="00695D5A">
        <w:rPr>
          <w:sz w:val="16"/>
        </w:rPr>
        <w:t xml:space="preserve"> Both the </w:t>
      </w:r>
      <w:r w:rsidRPr="001B7E4C">
        <w:rPr>
          <w:u w:val="single"/>
        </w:rPr>
        <w:t>UDRP</w:t>
      </w:r>
      <w:r w:rsidRPr="00695D5A">
        <w:rPr>
          <w:sz w:val="16"/>
        </w:rPr>
        <w:t xml:space="preserve"> and LRO, ICANN's current dispute resolution policies intended to protect the rights of trademark </w:t>
      </w:r>
      <w:r w:rsidRPr="00695D5A">
        <w:rPr>
          <w:sz w:val="16"/>
        </w:rPr>
        <w:lastRenderedPageBreak/>
        <w:t xml:space="preserve">owners, </w:t>
      </w:r>
      <w:r w:rsidRPr="001B7E4C">
        <w:rPr>
          <w:u w:val="single"/>
        </w:rPr>
        <w:t>reiterate the common proposition that gTLDs are generally ineligible for trademark protection.</w:t>
      </w:r>
      <w:r w:rsidRPr="00695D5A">
        <w:rPr>
          <w:sz w:val="16"/>
        </w:rPr>
        <w:t> </w:t>
      </w:r>
      <w:r w:rsidRPr="007F6A45">
        <w:rPr>
          <w:sz w:val="16"/>
        </w:rPr>
        <w:t>84</w:t>
      </w:r>
      <w:r w:rsidRPr="00695D5A">
        <w:rPr>
          <w:sz w:val="16"/>
        </w:rPr>
        <w:t> </w:t>
      </w:r>
      <w:r w:rsidRPr="001B7E4C">
        <w:rPr>
          <w:u w:val="single"/>
        </w:rPr>
        <w:t>However, both panels governing these decisions have articulated that this general rule may have an exception.</w:t>
      </w:r>
      <w:r w:rsidRPr="00695D5A">
        <w:rPr>
          <w:sz w:val="16"/>
        </w:rPr>
        <w:t> </w:t>
      </w:r>
      <w:r w:rsidRPr="007F6A45">
        <w:rPr>
          <w:sz w:val="16"/>
        </w:rPr>
        <w:t>85</w:t>
      </w:r>
    </w:p>
    <w:p w14:paraId="5F601962" w14:textId="77777777" w:rsidR="00AC5CA4" w:rsidRPr="001B7E4C" w:rsidRDefault="00AC5CA4" w:rsidP="00AC5CA4">
      <w:pPr>
        <w:rPr>
          <w:u w:val="single"/>
        </w:rPr>
      </w:pPr>
      <w:r w:rsidRPr="00695D5A">
        <w:rPr>
          <w:sz w:val="16"/>
        </w:rPr>
        <w:t xml:space="preserve">While this may indicate that the perception that gTLDs are generic is shifting, in application both policies strongly indicate that trademarkability is the exception, not the rule. The LRO decisions, for instance, demonstrate that </w:t>
      </w:r>
      <w:r w:rsidRPr="00ED316E">
        <w:rPr>
          <w:u w:val="single"/>
        </w:rPr>
        <w:t>to successfully assert legal rights in a gTLD, the trademark owner must either be</w:t>
      </w:r>
      <w:r w:rsidRPr="00ED316E">
        <w:rPr>
          <w:sz w:val="16"/>
        </w:rPr>
        <w:t xml:space="preserve"> particularly </w:t>
      </w:r>
      <w:r w:rsidRPr="00ED316E">
        <w:rPr>
          <w:u w:val="single"/>
        </w:rPr>
        <w:t>famous or be able to point to facts indicating bad faith</w:t>
      </w:r>
      <w:r w:rsidRPr="001B7E4C">
        <w:rPr>
          <w:u w:val="single"/>
        </w:rPr>
        <w:t xml:space="preserve"> on the part of the applicant.</w:t>
      </w:r>
      <w:r w:rsidRPr="00695D5A">
        <w:rPr>
          <w:sz w:val="16"/>
        </w:rPr>
        <w:t> </w:t>
      </w:r>
      <w:r w:rsidRPr="007F6A45">
        <w:rPr>
          <w:sz w:val="16"/>
        </w:rPr>
        <w:t>86</w:t>
      </w:r>
      <w:r w:rsidRPr="00695D5A">
        <w:rPr>
          <w:sz w:val="16"/>
        </w:rPr>
        <w:t> </w:t>
      </w:r>
      <w:r w:rsidRPr="001C07AD">
        <w:rPr>
          <w:u w:val="single"/>
        </w:rPr>
        <w:t>While</w:t>
      </w:r>
      <w:r w:rsidRPr="00695D5A">
        <w:rPr>
          <w:sz w:val="16"/>
        </w:rPr>
        <w:t xml:space="preserve"> the </w:t>
      </w:r>
      <w:r w:rsidRPr="005D3ADF">
        <w:rPr>
          <w:highlight w:val="cyan"/>
          <w:u w:val="single"/>
        </w:rPr>
        <w:t>UDRP</w:t>
      </w:r>
      <w:r w:rsidRPr="001B7E4C">
        <w:rPr>
          <w:u w:val="single"/>
        </w:rPr>
        <w:t xml:space="preserve"> has </w:t>
      </w:r>
      <w:r w:rsidRPr="001C07AD">
        <w:rPr>
          <w:u w:val="single"/>
        </w:rPr>
        <w:t>indicated a departure</w:t>
      </w:r>
      <w:r w:rsidRPr="001B7E4C">
        <w:rPr>
          <w:u w:val="single"/>
        </w:rPr>
        <w:t xml:space="preserve"> from this rule, </w:t>
      </w:r>
      <w:r w:rsidRPr="001C07AD">
        <w:rPr>
          <w:u w:val="single"/>
        </w:rPr>
        <w:t xml:space="preserve">panel </w:t>
      </w:r>
      <w:r w:rsidRPr="005D3ADF">
        <w:rPr>
          <w:highlight w:val="cyan"/>
          <w:u w:val="single"/>
        </w:rPr>
        <w:t xml:space="preserve">decisions are </w:t>
      </w:r>
      <w:r w:rsidRPr="005D3ADF">
        <w:rPr>
          <w:b/>
          <w:bCs/>
          <w:highlight w:val="cyan"/>
          <w:u w:val="single"/>
        </w:rPr>
        <w:t>not subject to precedent.</w:t>
      </w:r>
      <w:r w:rsidRPr="00695D5A">
        <w:rPr>
          <w:sz w:val="16"/>
        </w:rPr>
        <w:t xml:space="preserve"> This means that trademark owners </w:t>
      </w:r>
      <w:r w:rsidRPr="001C07AD">
        <w:rPr>
          <w:u w:val="single"/>
        </w:rPr>
        <w:t xml:space="preserve">should </w:t>
      </w:r>
      <w:r w:rsidRPr="005D3ADF">
        <w:rPr>
          <w:highlight w:val="cyan"/>
          <w:u w:val="single"/>
        </w:rPr>
        <w:t>no</w:t>
      </w:r>
      <w:r w:rsidRPr="001C07AD">
        <w:rPr>
          <w:u w:val="single"/>
        </w:rPr>
        <w:t>t expect</w:t>
      </w:r>
      <w:r w:rsidRPr="00695D5A">
        <w:rPr>
          <w:sz w:val="16"/>
        </w:rPr>
        <w:t xml:space="preserve"> any </w:t>
      </w:r>
      <w:r w:rsidRPr="005D3ADF">
        <w:rPr>
          <w:highlight w:val="cyan"/>
          <w:u w:val="single"/>
        </w:rPr>
        <w:t>consistency</w:t>
      </w:r>
      <w:r w:rsidRPr="001B7E4C">
        <w:rPr>
          <w:u w:val="single"/>
        </w:rPr>
        <w:t xml:space="preserve"> between panel decisions, and that these decisions will be extremely fact specific.</w:t>
      </w:r>
    </w:p>
    <w:p w14:paraId="04BAAA82" w14:textId="77777777" w:rsidR="00AC5CA4" w:rsidRPr="00695D5A" w:rsidRDefault="00AC5CA4" w:rsidP="00AC5CA4">
      <w:pPr>
        <w:rPr>
          <w:sz w:val="16"/>
        </w:rPr>
      </w:pPr>
      <w:r w:rsidRPr="00695D5A">
        <w:rPr>
          <w:sz w:val="16"/>
        </w:rPr>
        <w:t>B. The Consequences of Image Online Design</w:t>
      </w:r>
    </w:p>
    <w:p w14:paraId="082BF1E8" w14:textId="77777777" w:rsidR="00AC5CA4" w:rsidRPr="00C44FA8" w:rsidRDefault="00AC5CA4" w:rsidP="00AC5CA4">
      <w:pPr>
        <w:rPr>
          <w:sz w:val="16"/>
        </w:rPr>
      </w:pPr>
      <w:r w:rsidRPr="00695D5A">
        <w:rPr>
          <w:sz w:val="16"/>
        </w:rPr>
        <w:t xml:space="preserve">The </w:t>
      </w:r>
      <w:r w:rsidRPr="00D243B4">
        <w:rPr>
          <w:u w:val="single"/>
        </w:rPr>
        <w:t>presumably generic gTLDs</w:t>
      </w:r>
      <w:r w:rsidRPr="001B7E4C">
        <w:rPr>
          <w:u w:val="single"/>
        </w:rPr>
        <w:t xml:space="preserve">, the </w:t>
      </w:r>
      <w:r w:rsidRPr="00D243B4">
        <w:rPr>
          <w:u w:val="single"/>
        </w:rPr>
        <w:t>uncertainty</w:t>
      </w:r>
      <w:r w:rsidRPr="001B7E4C">
        <w:rPr>
          <w:u w:val="single"/>
        </w:rPr>
        <w:t xml:space="preserve"> of how this rule will be applied, </w:t>
      </w:r>
      <w:r w:rsidRPr="00D243B4">
        <w:rPr>
          <w:u w:val="single"/>
        </w:rPr>
        <w:t>and</w:t>
      </w:r>
      <w:r w:rsidRPr="00331B34">
        <w:rPr>
          <w:u w:val="single"/>
        </w:rPr>
        <w:t xml:space="preserve"> the </w:t>
      </w:r>
      <w:r w:rsidRPr="00D243B4">
        <w:rPr>
          <w:u w:val="single"/>
        </w:rPr>
        <w:t>amount of fame</w:t>
      </w:r>
      <w:r w:rsidRPr="00331B34">
        <w:rPr>
          <w:u w:val="single"/>
        </w:rPr>
        <w:t xml:space="preserve"> a trademark owner must possess</w:t>
      </w:r>
      <w:r w:rsidRPr="001B7E4C">
        <w:rPr>
          <w:u w:val="single"/>
        </w:rPr>
        <w:t xml:space="preserve"> to state a claim </w:t>
      </w:r>
      <w:r w:rsidRPr="009D244C">
        <w:rPr>
          <w:u w:val="single"/>
        </w:rPr>
        <w:t xml:space="preserve">have </w:t>
      </w:r>
      <w:r w:rsidRPr="00D243B4">
        <w:rPr>
          <w:b/>
          <w:bCs/>
          <w:u w:val="single"/>
        </w:rPr>
        <w:t xml:space="preserve">created an environment where </w:t>
      </w:r>
      <w:r w:rsidRPr="005D3ADF">
        <w:rPr>
          <w:b/>
          <w:bCs/>
          <w:highlight w:val="cyan"/>
          <w:u w:val="single"/>
        </w:rPr>
        <w:t>only the largest</w:t>
      </w:r>
      <w:r w:rsidRPr="009D244C">
        <w:rPr>
          <w:b/>
          <w:bCs/>
          <w:u w:val="single"/>
        </w:rPr>
        <w:t xml:space="preserve"> private </w:t>
      </w:r>
      <w:r w:rsidRPr="005D3ADF">
        <w:rPr>
          <w:b/>
          <w:bCs/>
          <w:highlight w:val="cyan"/>
          <w:u w:val="single"/>
        </w:rPr>
        <w:t>stakeholders can</w:t>
      </w:r>
      <w:r w:rsidRPr="009D244C">
        <w:rPr>
          <w:b/>
          <w:bCs/>
          <w:u w:val="single"/>
        </w:rPr>
        <w:t xml:space="preserve"> successfully </w:t>
      </w:r>
      <w:r w:rsidRPr="005D3ADF">
        <w:rPr>
          <w:b/>
          <w:bCs/>
          <w:highlight w:val="cyan"/>
          <w:u w:val="single"/>
        </w:rPr>
        <w:t>assert a violation</w:t>
      </w:r>
      <w:r w:rsidRPr="00695D5A">
        <w:rPr>
          <w:b/>
          <w:bCs/>
          <w:sz w:val="16"/>
        </w:rPr>
        <w:t xml:space="preserve"> </w:t>
      </w:r>
      <w:r w:rsidRPr="00695D5A">
        <w:rPr>
          <w:sz w:val="16"/>
        </w:rPr>
        <w:t xml:space="preserve">of their trademark rights against ICANN in court. </w:t>
      </w:r>
      <w:r w:rsidRPr="005D3ADF">
        <w:rPr>
          <w:highlight w:val="cyan"/>
          <w:u w:val="single"/>
        </w:rPr>
        <w:t>Even then</w:t>
      </w:r>
      <w:r w:rsidRPr="00331B34">
        <w:rPr>
          <w:szCs w:val="22"/>
          <w:highlight w:val="cyan"/>
          <w:u w:val="single"/>
        </w:rPr>
        <w:t>,</w:t>
      </w:r>
      <w:r w:rsidRPr="00695D5A">
        <w:rPr>
          <w:sz w:val="16"/>
          <w:szCs w:val="16"/>
        </w:rPr>
        <w:t xml:space="preserve"> the </w:t>
      </w:r>
      <w:r w:rsidRPr="005D3ADF">
        <w:rPr>
          <w:highlight w:val="cyan"/>
          <w:u w:val="single"/>
        </w:rPr>
        <w:t>success</w:t>
      </w:r>
      <w:r w:rsidRPr="00695D5A">
        <w:rPr>
          <w:sz w:val="16"/>
          <w:szCs w:val="16"/>
        </w:rPr>
        <w:t xml:space="preserve"> of these claims </w:t>
      </w:r>
      <w:r w:rsidRPr="005D3ADF">
        <w:rPr>
          <w:highlight w:val="cyan"/>
          <w:u w:val="single"/>
        </w:rPr>
        <w:t>remains in doubt</w:t>
      </w:r>
      <w:r w:rsidRPr="001B7E4C">
        <w:rPr>
          <w:u w:val="single"/>
        </w:rPr>
        <w:t>, especially if ICANN's decisionmaking becomes clouded by undue influence from other stakeholders.</w:t>
      </w:r>
      <w:r w:rsidRPr="00695D5A">
        <w:rPr>
          <w:sz w:val="16"/>
        </w:rPr>
        <w:t xml:space="preserve"> For example, in a matter involving </w:t>
      </w:r>
      <w:r>
        <w:rPr>
          <w:sz w:val="16"/>
        </w:rPr>
        <w:t>Amazon,</w:t>
      </w:r>
      <w:r w:rsidRPr="007F6A45">
        <w:rPr>
          <w:sz w:val="16"/>
        </w:rPr>
        <w:t> [*97</w:t>
      </w:r>
      <w:proofErr w:type="gramStart"/>
      <w:r w:rsidRPr="007F6A45">
        <w:rPr>
          <w:sz w:val="16"/>
        </w:rPr>
        <w:t>] </w:t>
      </w:r>
      <w:r w:rsidRPr="00695D5A">
        <w:rPr>
          <w:sz w:val="16"/>
        </w:rPr>
        <w:t> </w:t>
      </w:r>
      <w:r w:rsidRPr="005D3ADF">
        <w:rPr>
          <w:szCs w:val="22"/>
          <w:highlight w:val="cyan"/>
          <w:u w:val="single"/>
        </w:rPr>
        <w:t>I</w:t>
      </w:r>
      <w:r w:rsidRPr="005D3ADF">
        <w:rPr>
          <w:highlight w:val="cyan"/>
          <w:u w:val="single"/>
        </w:rPr>
        <w:t>CANN</w:t>
      </w:r>
      <w:proofErr w:type="gramEnd"/>
      <w:r w:rsidRPr="005D3ADF">
        <w:rPr>
          <w:highlight w:val="cyan"/>
          <w:u w:val="single"/>
        </w:rPr>
        <w:t xml:space="preserve"> denied delegation of</w:t>
      </w:r>
      <w:r w:rsidRPr="001B7E4C">
        <w:rPr>
          <w:u w:val="single"/>
        </w:rPr>
        <w:t xml:space="preserve"> the </w:t>
      </w:r>
      <w:r w:rsidRPr="005D3ADF">
        <w:rPr>
          <w:highlight w:val="cyan"/>
          <w:u w:val="single"/>
        </w:rPr>
        <w:t>".amazon" gTLD</w:t>
      </w:r>
      <w:r w:rsidRPr="001B7E4C">
        <w:rPr>
          <w:u w:val="single"/>
        </w:rPr>
        <w:t xml:space="preserve"> for reasons of "public policy" following strong objections by Brazil.</w:t>
      </w:r>
      <w:r w:rsidRPr="00695D5A">
        <w:rPr>
          <w:sz w:val="16"/>
        </w:rPr>
        <w:t> </w:t>
      </w:r>
      <w:r w:rsidRPr="007F6A45">
        <w:rPr>
          <w:sz w:val="16"/>
        </w:rPr>
        <w:t>87</w:t>
      </w:r>
      <w:r w:rsidRPr="00695D5A">
        <w:rPr>
          <w:sz w:val="16"/>
        </w:rPr>
        <w:t xml:space="preserve"> After failing to have the decision changed using ICANN's appeal processes, Amazon challenged ICANN's decision and requested an </w:t>
      </w:r>
      <w:r w:rsidRPr="001B7E4C">
        <w:rPr>
          <w:u w:val="single"/>
        </w:rPr>
        <w:t>independent review</w:t>
      </w:r>
      <w:r w:rsidRPr="00695D5A">
        <w:rPr>
          <w:sz w:val="16"/>
        </w:rPr>
        <w:t xml:space="preserve"> that </w:t>
      </w:r>
      <w:r w:rsidRPr="001B7E4C">
        <w:rPr>
          <w:u w:val="single"/>
        </w:rPr>
        <w:t xml:space="preserve">found </w:t>
      </w:r>
      <w:r w:rsidRPr="005D3ADF">
        <w:rPr>
          <w:b/>
          <w:bCs/>
          <w:highlight w:val="cyan"/>
          <w:u w:val="single"/>
        </w:rPr>
        <w:t>ICANN caved to pressure from</w:t>
      </w:r>
      <w:r w:rsidRPr="009D244C">
        <w:rPr>
          <w:b/>
          <w:bCs/>
          <w:u w:val="single"/>
        </w:rPr>
        <w:t xml:space="preserve"> the </w:t>
      </w:r>
      <w:r w:rsidRPr="005D3ADF">
        <w:rPr>
          <w:b/>
          <w:bCs/>
          <w:highlight w:val="cyan"/>
          <w:u w:val="single"/>
        </w:rPr>
        <w:t>Brazil</w:t>
      </w:r>
      <w:r w:rsidRPr="00331B34">
        <w:rPr>
          <w:b/>
          <w:bCs/>
          <w:u w:val="single"/>
        </w:rPr>
        <w:t xml:space="preserve">ian government </w:t>
      </w:r>
      <w:r w:rsidRPr="005D3ADF">
        <w:rPr>
          <w:b/>
          <w:bCs/>
          <w:highlight w:val="cyan"/>
          <w:u w:val="single"/>
        </w:rPr>
        <w:t>and</w:t>
      </w:r>
      <w:r w:rsidRPr="00695D5A">
        <w:rPr>
          <w:sz w:val="16"/>
          <w:szCs w:val="16"/>
        </w:rPr>
        <w:t xml:space="preserve">, more concerningly, </w:t>
      </w:r>
      <w:r w:rsidRPr="005D3ADF">
        <w:rPr>
          <w:highlight w:val="cyan"/>
          <w:u w:val="single"/>
        </w:rPr>
        <w:t>attempted to abuse</w:t>
      </w:r>
      <w:r w:rsidRPr="001B7E4C">
        <w:rPr>
          <w:u w:val="single"/>
        </w:rPr>
        <w:t xml:space="preserve"> its </w:t>
      </w:r>
      <w:r w:rsidRPr="009D244C">
        <w:rPr>
          <w:u w:val="single"/>
        </w:rPr>
        <w:t xml:space="preserve">internal </w:t>
      </w:r>
      <w:r w:rsidRPr="005D3ADF">
        <w:rPr>
          <w:highlight w:val="cyan"/>
          <w:u w:val="single"/>
        </w:rPr>
        <w:t>processes to the detriment of Amazon.</w:t>
      </w:r>
      <w:r w:rsidRPr="00695D5A">
        <w:rPr>
          <w:sz w:val="16"/>
        </w:rPr>
        <w:t> </w:t>
      </w:r>
      <w:r w:rsidRPr="007F6A45">
        <w:rPr>
          <w:sz w:val="16"/>
        </w:rPr>
        <w:t>88</w:t>
      </w:r>
    </w:p>
    <w:p w14:paraId="18EBF8FF" w14:textId="77777777" w:rsidR="00AC5CA4" w:rsidRPr="00596507" w:rsidRDefault="00AC5CA4" w:rsidP="00AC5CA4">
      <w:pPr>
        <w:pStyle w:val="Heading4"/>
      </w:pPr>
      <w:r w:rsidRPr="00596507">
        <w:rPr>
          <w:u w:val="single"/>
        </w:rPr>
        <w:t>Anti-</w:t>
      </w:r>
      <w:r w:rsidRPr="00935206">
        <w:rPr>
          <w:u w:val="single"/>
        </w:rPr>
        <w:t>competitive</w:t>
      </w:r>
      <w:r>
        <w:t xml:space="preserve"> allocation </w:t>
      </w:r>
      <w:r w:rsidRPr="00935206">
        <w:t>o</w:t>
      </w:r>
      <w:r>
        <w:t>f</w:t>
      </w:r>
      <w:r w:rsidRPr="00596507">
        <w:t xml:space="preserve"> gTLD</w:t>
      </w:r>
      <w:r>
        <w:t>s</w:t>
      </w:r>
      <w:r w:rsidRPr="00596507">
        <w:t xml:space="preserve"> </w:t>
      </w:r>
      <w:r w:rsidRPr="00596507">
        <w:rPr>
          <w:u w:val="single"/>
        </w:rPr>
        <w:t>exponentially</w:t>
      </w:r>
      <w:r w:rsidRPr="00935206">
        <w:t xml:space="preserve"> </w:t>
      </w:r>
      <w:r w:rsidRPr="00596507">
        <w:t>increase</w:t>
      </w:r>
      <w:r>
        <w:t>s</w:t>
      </w:r>
      <w:r w:rsidRPr="00596507">
        <w:t xml:space="preserve"> internet privatization and deck</w:t>
      </w:r>
      <w:r>
        <w:t>s</w:t>
      </w:r>
      <w:r w:rsidRPr="00596507">
        <w:t xml:space="preserve"> internet freedom</w:t>
      </w:r>
    </w:p>
    <w:p w14:paraId="2FBC0C74" w14:textId="77777777" w:rsidR="00AC5CA4" w:rsidRPr="004944CC" w:rsidRDefault="00AC5CA4" w:rsidP="00AC5CA4">
      <w:r w:rsidRPr="004944CC">
        <w:t xml:space="preserve">Daniela </w:t>
      </w:r>
      <w:r w:rsidRPr="004944CC">
        <w:rPr>
          <w:rStyle w:val="Style13ptBold"/>
        </w:rPr>
        <w:t>Spencer 14</w:t>
      </w:r>
      <w:r w:rsidRPr="004944CC">
        <w:t>, J</w:t>
      </w:r>
      <w:r>
        <w:t>.</w:t>
      </w:r>
      <w:r w:rsidRPr="004944CC">
        <w:t>D</w:t>
      </w:r>
      <w:r>
        <w:t>.</w:t>
      </w:r>
      <w:r w:rsidRPr="004944CC">
        <w:t xml:space="preserve"> candidate at the UC Berkeley School of Law, “Trademark Law: Much Ado About Nothing: ICANN's New </w:t>
      </w:r>
      <w:r>
        <w:t>g</w:t>
      </w:r>
      <w:r w:rsidRPr="004944CC">
        <w:t>TLDs</w:t>
      </w:r>
      <w:r>
        <w:t>,” 2014, lexis</w:t>
      </w:r>
    </w:p>
    <w:p w14:paraId="5C36925C" w14:textId="77777777" w:rsidR="00AC5CA4" w:rsidRPr="004944CC" w:rsidRDefault="00AC5CA4" w:rsidP="00AC5CA4">
      <w:pPr>
        <w:rPr>
          <w:sz w:val="16"/>
        </w:rPr>
      </w:pPr>
      <w:r w:rsidRPr="004944CC">
        <w:rPr>
          <w:sz w:val="16"/>
        </w:rPr>
        <w:t>C. ICANN's Section 1 Antitrust Violations</w:t>
      </w:r>
    </w:p>
    <w:p w14:paraId="3499B38E" w14:textId="77777777" w:rsidR="00AC5CA4" w:rsidRPr="004944CC" w:rsidRDefault="00AC5CA4" w:rsidP="00AC5CA4">
      <w:pPr>
        <w:rPr>
          <w:sz w:val="16"/>
        </w:rPr>
      </w:pPr>
      <w:r w:rsidRPr="004944CC">
        <w:rPr>
          <w:sz w:val="16"/>
        </w:rPr>
        <w:t xml:space="preserve">Since there are currently a small number of gTLDs, critics have alleged that </w:t>
      </w:r>
      <w:r w:rsidRPr="004944CC">
        <w:rPr>
          <w:rStyle w:val="Emphasis"/>
          <w:highlight w:val="cyan"/>
        </w:rPr>
        <w:t>ICANN is hindering competition</w:t>
      </w:r>
      <w:r w:rsidRPr="004944CC">
        <w:rPr>
          <w:rStyle w:val="Emphasis"/>
        </w:rPr>
        <w:t xml:space="preserve"> not only among registries, but also </w:t>
      </w:r>
      <w:r w:rsidRPr="004944CC">
        <w:rPr>
          <w:rStyle w:val="Emphasis"/>
          <w:highlight w:val="cyan"/>
        </w:rPr>
        <w:t>among consumers.</w:t>
      </w:r>
      <w:r w:rsidRPr="004944CC">
        <w:rPr>
          <w:sz w:val="16"/>
        </w:rPr>
        <w:t> </w:t>
      </w:r>
      <w:r w:rsidRPr="007F6A45">
        <w:rPr>
          <w:sz w:val="16"/>
        </w:rPr>
        <w:t>120</w:t>
      </w:r>
      <w:r w:rsidRPr="004944CC">
        <w:rPr>
          <w:sz w:val="16"/>
        </w:rPr>
        <w:t xml:space="preserve"> Since ICANN has unlimited contracts with registries, critics allege </w:t>
      </w:r>
      <w:r w:rsidRPr="004944CC">
        <w:rPr>
          <w:u w:val="single"/>
        </w:rPr>
        <w:t xml:space="preserve">that </w:t>
      </w:r>
      <w:r w:rsidRPr="004944CC">
        <w:rPr>
          <w:highlight w:val="cyan"/>
          <w:u w:val="single"/>
        </w:rPr>
        <w:t>ICANN is assisting in an agreement amongst registries to restrain trade, which is illegal under</w:t>
      </w:r>
      <w:r w:rsidRPr="004944CC">
        <w:rPr>
          <w:u w:val="single"/>
        </w:rPr>
        <w:t xml:space="preserve"> </w:t>
      </w:r>
      <w:r w:rsidRPr="004944CC">
        <w:rPr>
          <w:highlight w:val="cyan"/>
          <w:u w:val="single"/>
        </w:rPr>
        <w:t>Section 1 of</w:t>
      </w:r>
      <w:r w:rsidRPr="004944CC">
        <w:rPr>
          <w:u w:val="single"/>
        </w:rPr>
        <w:t xml:space="preserve"> the </w:t>
      </w:r>
      <w:r w:rsidRPr="004944CC">
        <w:rPr>
          <w:highlight w:val="cyan"/>
          <w:u w:val="single"/>
        </w:rPr>
        <w:t>Sherman</w:t>
      </w:r>
      <w:r w:rsidRPr="004944CC">
        <w:rPr>
          <w:u w:val="single"/>
        </w:rPr>
        <w:t xml:space="preserve"> Act.</w:t>
      </w:r>
      <w:r w:rsidRPr="004944CC">
        <w:rPr>
          <w:sz w:val="16"/>
        </w:rPr>
        <w:t> </w:t>
      </w:r>
      <w:r w:rsidRPr="007F6A45">
        <w:rPr>
          <w:sz w:val="16"/>
        </w:rPr>
        <w:t>121</w:t>
      </w:r>
      <w:r w:rsidRPr="004944CC">
        <w:rPr>
          <w:sz w:val="16"/>
        </w:rPr>
        <w:t> </w:t>
      </w:r>
      <w:r w:rsidRPr="004944CC">
        <w:rPr>
          <w:u w:val="single"/>
        </w:rPr>
        <w:t>Consumers have limited choices among existing registries, especially since many of them are not open to the public.</w:t>
      </w:r>
      <w:r w:rsidRPr="004944CC">
        <w:rPr>
          <w:sz w:val="16"/>
        </w:rPr>
        <w:t xml:space="preserve"> As such, they are limited to using registries like VeriSign, which are well known and open to the public.</w:t>
      </w:r>
    </w:p>
    <w:p w14:paraId="078A2A27" w14:textId="77777777" w:rsidR="00AC5CA4" w:rsidRPr="004944CC" w:rsidRDefault="00AC5CA4" w:rsidP="00AC5CA4">
      <w:pPr>
        <w:rPr>
          <w:sz w:val="16"/>
        </w:rPr>
      </w:pPr>
      <w:r w:rsidRPr="004944CC">
        <w:rPr>
          <w:u w:val="single"/>
        </w:rPr>
        <w:t>As of September 2013, fifty-three percent of all registered websites had the gTLD of .com, owned by VeriSign.</w:t>
      </w:r>
      <w:r w:rsidRPr="004944CC">
        <w:rPr>
          <w:sz w:val="16"/>
        </w:rPr>
        <w:t xml:space="preserve"> The next highest percentage of websites (5.7 percent) were registered under the TLD of .net, which </w:t>
      </w:r>
      <w:proofErr w:type="gramStart"/>
      <w:r w:rsidRPr="004944CC">
        <w:rPr>
          <w:sz w:val="16"/>
        </w:rPr>
        <w:t>VeriSign </w:t>
      </w:r>
      <w:bookmarkStart w:id="0" w:name="PAGE_8241"/>
      <w:r w:rsidRPr="007F6A45">
        <w:rPr>
          <w:sz w:val="16"/>
        </w:rPr>
        <w:t> [</w:t>
      </w:r>
      <w:proofErr w:type="gramEnd"/>
      <w:r w:rsidRPr="007F6A45">
        <w:rPr>
          <w:sz w:val="16"/>
        </w:rPr>
        <w:t>*880] </w:t>
      </w:r>
      <w:r w:rsidRPr="004944CC">
        <w:rPr>
          <w:sz w:val="16"/>
        </w:rPr>
        <w:t> also owns. </w:t>
      </w:r>
      <w:r w:rsidRPr="007F6A45">
        <w:rPr>
          <w:sz w:val="16"/>
        </w:rPr>
        <w:t>122</w:t>
      </w:r>
      <w:r w:rsidRPr="004944CC">
        <w:rPr>
          <w:sz w:val="16"/>
        </w:rPr>
        <w:t> In 2006, the Ninth Circuit found that ICANN awarded VeriSign the contract for .com without any bidding. </w:t>
      </w:r>
      <w:r w:rsidRPr="007F6A45">
        <w:rPr>
          <w:sz w:val="16"/>
        </w:rPr>
        <w:t>123</w:t>
      </w:r>
      <w:r w:rsidRPr="004944CC">
        <w:rPr>
          <w:sz w:val="16"/>
        </w:rPr>
        <w:t xml:space="preserve"> As such, </w:t>
      </w:r>
      <w:r w:rsidRPr="004944CC">
        <w:rPr>
          <w:rStyle w:val="Emphasis"/>
          <w:highlight w:val="cyan"/>
        </w:rPr>
        <w:t>one</w:t>
      </w:r>
      <w:r w:rsidRPr="004944CC">
        <w:rPr>
          <w:rStyle w:val="Emphasis"/>
        </w:rPr>
        <w:t xml:space="preserve"> private </w:t>
      </w:r>
      <w:r w:rsidRPr="004944CC">
        <w:rPr>
          <w:rStyle w:val="Emphasis"/>
          <w:highlight w:val="cyan"/>
        </w:rPr>
        <w:t>company is</w:t>
      </w:r>
      <w:r w:rsidRPr="004944CC">
        <w:rPr>
          <w:rStyle w:val="Emphasis"/>
        </w:rPr>
        <w:t xml:space="preserve"> essentially </w:t>
      </w:r>
      <w:r w:rsidRPr="004944CC">
        <w:rPr>
          <w:rStyle w:val="Emphasis"/>
          <w:highlight w:val="cyan"/>
        </w:rPr>
        <w:t>controlling</w:t>
      </w:r>
      <w:r w:rsidRPr="004944CC">
        <w:rPr>
          <w:rStyle w:val="Emphasis"/>
        </w:rPr>
        <w:t xml:space="preserve"> close to </w:t>
      </w:r>
      <w:r w:rsidRPr="004944CC">
        <w:rPr>
          <w:rStyle w:val="Emphasis"/>
          <w:highlight w:val="cyan"/>
        </w:rPr>
        <w:t>sixty percent of the market with collusion from ICANN.</w:t>
      </w:r>
      <w:r w:rsidRPr="004944CC">
        <w:rPr>
          <w:sz w:val="16"/>
        </w:rPr>
        <w:t> </w:t>
      </w:r>
      <w:r w:rsidRPr="007F6A45">
        <w:rPr>
          <w:sz w:val="16"/>
        </w:rPr>
        <w:t>124</w:t>
      </w:r>
    </w:p>
    <w:p w14:paraId="5A7FCC4B" w14:textId="77777777" w:rsidR="00AC5CA4" w:rsidRPr="004944CC" w:rsidRDefault="00AC5CA4" w:rsidP="00AC5CA4">
      <w:pPr>
        <w:rPr>
          <w:sz w:val="16"/>
        </w:rPr>
      </w:pPr>
      <w:r w:rsidRPr="004944CC">
        <w:rPr>
          <w:szCs w:val="22"/>
          <w:u w:val="single"/>
        </w:rPr>
        <w:t xml:space="preserve">There </w:t>
      </w:r>
      <w:r w:rsidRPr="004944CC">
        <w:rPr>
          <w:u w:val="single"/>
        </w:rPr>
        <w:t xml:space="preserve">is </w:t>
      </w:r>
      <w:r w:rsidRPr="004944CC">
        <w:rPr>
          <w:highlight w:val="cyan"/>
          <w:u w:val="single"/>
        </w:rPr>
        <w:t>no indication that there are</w:t>
      </w:r>
      <w:r w:rsidRPr="004944CC">
        <w:rPr>
          <w:u w:val="single"/>
        </w:rPr>
        <w:t xml:space="preserve"> any alternative products or possible </w:t>
      </w:r>
      <w:r w:rsidRPr="004944CC">
        <w:rPr>
          <w:highlight w:val="cyan"/>
          <w:u w:val="single"/>
        </w:rPr>
        <w:t>substitutes to the</w:t>
      </w:r>
      <w:r w:rsidRPr="004944CC">
        <w:rPr>
          <w:u w:val="single"/>
        </w:rPr>
        <w:t xml:space="preserve"> favorite </w:t>
      </w:r>
      <w:r w:rsidRPr="004944CC">
        <w:rPr>
          <w:highlight w:val="cyan"/>
          <w:u w:val="single"/>
        </w:rPr>
        <w:t>.com gTLD.</w:t>
      </w:r>
      <w:r w:rsidRPr="004944CC">
        <w:rPr>
          <w:sz w:val="16"/>
        </w:rPr>
        <w:t> </w:t>
      </w:r>
      <w:r w:rsidRPr="007F6A45">
        <w:rPr>
          <w:sz w:val="16"/>
        </w:rPr>
        <w:t>125</w:t>
      </w:r>
      <w:r w:rsidRPr="004944CC">
        <w:rPr>
          <w:sz w:val="16"/>
        </w:rPr>
        <w:t xml:space="preserve"> Additionally, unlike in a standard market, where the product is relatively elastic and responds to changes in price, in this system, </w:t>
      </w:r>
      <w:r w:rsidRPr="004944CC">
        <w:rPr>
          <w:rStyle w:val="Emphasis"/>
          <w:highlight w:val="cyan"/>
        </w:rPr>
        <w:t>sellers have little incentive to offer low prices</w:t>
      </w:r>
      <w:r w:rsidRPr="001C07AD">
        <w:rPr>
          <w:rStyle w:val="Emphasis"/>
        </w:rPr>
        <w:t xml:space="preserve"> in a market where demand is inelastic.</w:t>
      </w:r>
      <w:r w:rsidRPr="004944CC">
        <w:rPr>
          <w:b/>
          <w:bCs/>
          <w:sz w:val="16"/>
        </w:rPr>
        <w:t> </w:t>
      </w:r>
      <w:r w:rsidRPr="007F6A45">
        <w:rPr>
          <w:sz w:val="16"/>
        </w:rPr>
        <w:t>126</w:t>
      </w:r>
      <w:r w:rsidRPr="004944CC">
        <w:rPr>
          <w:sz w:val="16"/>
        </w:rPr>
        <w:t> </w:t>
      </w:r>
      <w:r w:rsidRPr="004944CC">
        <w:rPr>
          <w:highlight w:val="cyan"/>
          <w:u w:val="single"/>
        </w:rPr>
        <w:t>ICANN has no incentive to discourage</w:t>
      </w:r>
      <w:r w:rsidRPr="004944CC">
        <w:rPr>
          <w:u w:val="single"/>
        </w:rPr>
        <w:t xml:space="preserve"> or prevent individual </w:t>
      </w:r>
      <w:r w:rsidRPr="001C07AD">
        <w:rPr>
          <w:u w:val="single"/>
        </w:rPr>
        <w:t>registry operators</w:t>
      </w:r>
      <w:r w:rsidRPr="004944CC">
        <w:rPr>
          <w:u w:val="single"/>
        </w:rPr>
        <w:t xml:space="preserve"> like VeriSign </w:t>
      </w:r>
      <w:r w:rsidRPr="001C07AD">
        <w:rPr>
          <w:u w:val="single"/>
        </w:rPr>
        <w:t xml:space="preserve">from </w:t>
      </w:r>
      <w:r w:rsidRPr="0060030F">
        <w:rPr>
          <w:u w:val="single"/>
        </w:rPr>
        <w:t xml:space="preserve">charging </w:t>
      </w:r>
      <w:r w:rsidRPr="004944CC">
        <w:rPr>
          <w:highlight w:val="cyan"/>
          <w:u w:val="single"/>
        </w:rPr>
        <w:t>high prices</w:t>
      </w:r>
      <w:r w:rsidRPr="001C07AD">
        <w:rPr>
          <w:u w:val="single"/>
        </w:rPr>
        <w:t xml:space="preserve"> because consumers have nowhere else</w:t>
      </w:r>
      <w:r w:rsidRPr="004944CC">
        <w:rPr>
          <w:u w:val="single"/>
        </w:rPr>
        <w:t xml:space="preserve"> to turn.</w:t>
      </w:r>
      <w:r w:rsidRPr="004944CC">
        <w:rPr>
          <w:sz w:val="16"/>
        </w:rPr>
        <w:t xml:space="preserve"> In the last few years, </w:t>
      </w:r>
      <w:r w:rsidRPr="004944CC">
        <w:rPr>
          <w:u w:val="single"/>
        </w:rPr>
        <w:t>the demand for .com has increased, as demonstrated by its growing percentage of use while the prices have stayed stable.</w:t>
      </w:r>
      <w:r w:rsidRPr="004944CC">
        <w:rPr>
          <w:sz w:val="16"/>
        </w:rPr>
        <w:t> </w:t>
      </w:r>
      <w:r w:rsidRPr="007F6A45">
        <w:rPr>
          <w:sz w:val="16"/>
        </w:rPr>
        <w:t>127</w:t>
      </w:r>
    </w:p>
    <w:p w14:paraId="73CD46F0" w14:textId="77777777" w:rsidR="00AC5CA4" w:rsidRPr="004944CC" w:rsidRDefault="00AC5CA4" w:rsidP="00AC5CA4">
      <w:pPr>
        <w:rPr>
          <w:sz w:val="16"/>
        </w:rPr>
      </w:pPr>
      <w:r w:rsidRPr="007F6A45">
        <w:rPr>
          <w:sz w:val="16"/>
        </w:rPr>
        <w:t> [*881</w:t>
      </w:r>
      <w:proofErr w:type="gramStart"/>
      <w:r w:rsidRPr="007F6A45">
        <w:rPr>
          <w:sz w:val="16"/>
        </w:rPr>
        <w:t>] </w:t>
      </w:r>
      <w:r w:rsidRPr="004944CC">
        <w:rPr>
          <w:sz w:val="16"/>
        </w:rPr>
        <w:t> However</w:t>
      </w:r>
      <w:proofErr w:type="gramEnd"/>
      <w:r w:rsidRPr="004944CC">
        <w:rPr>
          <w:sz w:val="16"/>
        </w:rPr>
        <w:t>, despite its prima facie appearance of restricting competition, the agreement between VeriSign and ICANN does not actually restrain commerce in the relevant market. Consumers do not choose .com due to a conspiracy between VeriSign and ICANN to reduce access to other gTLDs, but rather due to outside pressures to use .com. </w:t>
      </w:r>
      <w:r w:rsidRPr="007F6A45">
        <w:rPr>
          <w:sz w:val="16"/>
        </w:rPr>
        <w:t>128</w:t>
      </w:r>
      <w:r w:rsidRPr="004944CC">
        <w:rPr>
          <w:sz w:val="16"/>
        </w:rPr>
        <w:t xml:space="preserve"> As such, even the advent of hundreds of new gTLDs would not produce an appreciable or effective increase in competition. </w:t>
      </w:r>
      <w:r w:rsidRPr="004944CC">
        <w:rPr>
          <w:u w:val="single"/>
        </w:rPr>
        <w:t xml:space="preserve">Despite its claim, ICANN's </w:t>
      </w:r>
      <w:r w:rsidRPr="004944CC">
        <w:rPr>
          <w:highlight w:val="cyan"/>
          <w:u w:val="single"/>
        </w:rPr>
        <w:t>new program</w:t>
      </w:r>
      <w:r w:rsidRPr="004944CC">
        <w:rPr>
          <w:sz w:val="16"/>
        </w:rPr>
        <w:t xml:space="preserve"> probably </w:t>
      </w:r>
      <w:r w:rsidRPr="004944CC">
        <w:rPr>
          <w:u w:val="single"/>
        </w:rPr>
        <w:t>will not increase competition in any meaningful way.</w:t>
      </w:r>
      <w:r w:rsidRPr="004944CC">
        <w:rPr>
          <w:sz w:val="16"/>
        </w:rPr>
        <w:t> </w:t>
      </w:r>
      <w:r w:rsidRPr="007F6A45">
        <w:rPr>
          <w:sz w:val="16"/>
        </w:rPr>
        <w:t>129</w:t>
      </w:r>
    </w:p>
    <w:p w14:paraId="25276265" w14:textId="77777777" w:rsidR="00AC5CA4" w:rsidRPr="004944CC" w:rsidRDefault="00AC5CA4" w:rsidP="00AC5CA4">
      <w:pPr>
        <w:rPr>
          <w:sz w:val="16"/>
        </w:rPr>
      </w:pPr>
      <w:r w:rsidRPr="004944CC">
        <w:rPr>
          <w:sz w:val="16"/>
        </w:rPr>
        <w:lastRenderedPageBreak/>
        <w:t xml:space="preserve">D. Potential for </w:t>
      </w:r>
      <w:r w:rsidRPr="00AF5611">
        <w:rPr>
          <w:u w:val="single"/>
        </w:rPr>
        <w:t>Other Antitrust Violations</w:t>
      </w:r>
      <w:r w:rsidRPr="004944CC">
        <w:rPr>
          <w:sz w:val="16"/>
        </w:rPr>
        <w:t xml:space="preserve"> Due to gTLDs</w:t>
      </w:r>
    </w:p>
    <w:p w14:paraId="72F6843F" w14:textId="77777777" w:rsidR="00AC5CA4" w:rsidRPr="004944CC" w:rsidRDefault="00AC5CA4" w:rsidP="00AC5CA4">
      <w:pPr>
        <w:rPr>
          <w:sz w:val="16"/>
        </w:rPr>
      </w:pPr>
      <w:r w:rsidRPr="004944CC">
        <w:rPr>
          <w:sz w:val="16"/>
        </w:rPr>
        <w:t xml:space="preserve">In a hearing to the House of Representatives in 2011, Federal Trade Commission chairman Jon Leibowitz said, "We worry that if ICANN goes broadly and doesn't ensure accuracy, it's going to be exponentially worse. </w:t>
      </w:r>
      <w:r w:rsidRPr="004944CC">
        <w:rPr>
          <w:rStyle w:val="Emphasis"/>
        </w:rPr>
        <w:t xml:space="preserve">There is going to be a </w:t>
      </w:r>
      <w:r w:rsidRPr="004944CC">
        <w:rPr>
          <w:rStyle w:val="Emphasis"/>
          <w:highlight w:val="cyan"/>
        </w:rPr>
        <w:t>burden on businesses, which will have to defensively register.</w:t>
      </w:r>
      <w:r w:rsidRPr="004944CC">
        <w:rPr>
          <w:rStyle w:val="Emphasis"/>
          <w:b w:val="0"/>
          <w:bCs/>
        </w:rPr>
        <w:t xml:space="preserve"> We see </w:t>
      </w:r>
      <w:r w:rsidRPr="004944CC">
        <w:rPr>
          <w:rStyle w:val="Emphasis"/>
          <w:b w:val="0"/>
          <w:bCs/>
          <w:highlight w:val="cyan"/>
        </w:rPr>
        <w:t>a lot of cost but no</w:t>
      </w:r>
      <w:r w:rsidRPr="004944CC">
        <w:rPr>
          <w:rStyle w:val="Emphasis"/>
          <w:b w:val="0"/>
          <w:bCs/>
        </w:rPr>
        <w:t xml:space="preserve">t a lot of </w:t>
      </w:r>
      <w:r w:rsidRPr="004944CC">
        <w:rPr>
          <w:rStyle w:val="Emphasis"/>
          <w:b w:val="0"/>
          <w:bCs/>
          <w:highlight w:val="cyan"/>
        </w:rPr>
        <w:t>benefit.</w:t>
      </w:r>
      <w:r w:rsidRPr="004944CC">
        <w:rPr>
          <w:rStyle w:val="Emphasis"/>
          <w:b w:val="0"/>
          <w:bCs/>
        </w:rPr>
        <w:t>"</w:t>
      </w:r>
      <w:r w:rsidRPr="004944CC">
        <w:rPr>
          <w:b/>
          <w:bCs/>
          <w:sz w:val="16"/>
        </w:rPr>
        <w:t> </w:t>
      </w:r>
      <w:r w:rsidRPr="007F6A45">
        <w:rPr>
          <w:sz w:val="16"/>
        </w:rPr>
        <w:t>130</w:t>
      </w:r>
      <w:r w:rsidRPr="004944CC">
        <w:rPr>
          <w:sz w:val="16"/>
        </w:rPr>
        <w:t xml:space="preserve"> Currently, there are a number of worries that </w:t>
      </w:r>
      <w:r w:rsidRPr="004944CC">
        <w:rPr>
          <w:u w:val="single"/>
        </w:rPr>
        <w:t xml:space="preserve">big name </w:t>
      </w:r>
      <w:r w:rsidRPr="00150DB9">
        <w:rPr>
          <w:highlight w:val="cyan"/>
          <w:u w:val="single"/>
        </w:rPr>
        <w:t>players will monopolize the Internet.</w:t>
      </w:r>
      <w:r w:rsidRPr="004944CC">
        <w:rPr>
          <w:u w:val="single"/>
        </w:rPr>
        <w:t xml:space="preserve"> Donuts, Inc.</w:t>
      </w:r>
      <w:r w:rsidRPr="004944CC">
        <w:rPr>
          <w:sz w:val="16"/>
        </w:rPr>
        <w:t> </w:t>
      </w:r>
      <w:r w:rsidRPr="007F6A45">
        <w:rPr>
          <w:sz w:val="16"/>
        </w:rPr>
        <w:t>131</w:t>
      </w:r>
      <w:r w:rsidRPr="004944CC">
        <w:rPr>
          <w:sz w:val="16"/>
        </w:rPr>
        <w:t> </w:t>
      </w:r>
      <w:r w:rsidRPr="004944CC">
        <w:rPr>
          <w:u w:val="single"/>
        </w:rPr>
        <w:t>has applied for 307 gTLDs, Neustar has applied for 234, Google has applied for 101, and Amazon has applied for seventy-eight.</w:t>
      </w:r>
      <w:r w:rsidRPr="004944CC">
        <w:rPr>
          <w:sz w:val="16"/>
        </w:rPr>
        <w:t> </w:t>
      </w:r>
      <w:r w:rsidRPr="007F6A45">
        <w:rPr>
          <w:sz w:val="16"/>
        </w:rPr>
        <w:t>132</w:t>
      </w:r>
      <w:r w:rsidRPr="004944CC">
        <w:rPr>
          <w:sz w:val="16"/>
        </w:rPr>
        <w:t> John M. Simpson, the director of Consumer Watchdog's Privacy Project, wrote to the chairman of Senate Commerce, Science, and Transportation Committee:</w:t>
      </w:r>
    </w:p>
    <w:p w14:paraId="763C50A1" w14:textId="77777777" w:rsidR="00AC5CA4" w:rsidRPr="00C44FA8" w:rsidRDefault="00AC5CA4" w:rsidP="00AC5CA4">
      <w:pPr>
        <w:rPr>
          <w:sz w:val="16"/>
        </w:rPr>
      </w:pPr>
      <w:r w:rsidRPr="004944CC">
        <w:rPr>
          <w:u w:val="single"/>
        </w:rPr>
        <w:t>If these applications are granted</w:t>
      </w:r>
      <w:r w:rsidRPr="0060030F">
        <w:rPr>
          <w:u w:val="single"/>
        </w:rPr>
        <w:t xml:space="preserve">, </w:t>
      </w:r>
      <w:r w:rsidRPr="004944CC">
        <w:rPr>
          <w:rStyle w:val="Emphasis"/>
        </w:rPr>
        <w:t xml:space="preserve">large parts of </w:t>
      </w:r>
      <w:r w:rsidRPr="004944CC">
        <w:rPr>
          <w:rStyle w:val="Emphasis"/>
          <w:highlight w:val="cyan"/>
        </w:rPr>
        <w:t>the internet would be privatised.</w:t>
      </w:r>
      <w:r w:rsidRPr="004944CC">
        <w:rPr>
          <w:sz w:val="16"/>
        </w:rPr>
        <w:t xml:space="preserve"> It is one thing to own a domain associated with your brand, but it is </w:t>
      </w:r>
      <w:r w:rsidRPr="004944CC">
        <w:rPr>
          <w:u w:val="single"/>
        </w:rPr>
        <w:t>a huge problem to take control of generic strings.</w:t>
      </w:r>
      <w:r w:rsidRPr="004944CC">
        <w:rPr>
          <w:sz w:val="16"/>
        </w:rPr>
        <w:t xml:space="preserve"> Both Google and Amazon are already dominant players on the internet. </w:t>
      </w:r>
      <w:r w:rsidRPr="004944CC">
        <w:rPr>
          <w:rStyle w:val="Emphasis"/>
          <w:highlight w:val="cyan"/>
        </w:rPr>
        <w:t>Allowing</w:t>
      </w:r>
      <w:r w:rsidRPr="004944CC">
        <w:rPr>
          <w:rStyle w:val="Emphasis"/>
        </w:rPr>
        <w:t xml:space="preserve"> them </w:t>
      </w:r>
      <w:r w:rsidRPr="004944CC">
        <w:rPr>
          <w:rStyle w:val="Emphasis"/>
          <w:highlight w:val="cyan"/>
        </w:rPr>
        <w:t xml:space="preserve">further control by buying generic </w:t>
      </w:r>
      <w:r>
        <w:rPr>
          <w:rStyle w:val="Emphasis"/>
          <w:highlight w:val="cyan"/>
        </w:rPr>
        <w:t>domain</w:t>
      </w:r>
      <w:r w:rsidRPr="007F6A45">
        <w:rPr>
          <w:sz w:val="16"/>
        </w:rPr>
        <w:t> [*882] </w:t>
      </w:r>
      <w:bookmarkEnd w:id="0"/>
      <w:r w:rsidRPr="004944CC">
        <w:rPr>
          <w:rStyle w:val="Emphasis"/>
        </w:rPr>
        <w:t xml:space="preserve">strings </w:t>
      </w:r>
      <w:r w:rsidRPr="004944CC">
        <w:rPr>
          <w:rStyle w:val="Emphasis"/>
          <w:highlight w:val="cyan"/>
        </w:rPr>
        <w:t>would threaten the free and open Internet</w:t>
      </w:r>
      <w:r w:rsidRPr="004944CC">
        <w:rPr>
          <w:rStyle w:val="Emphasis"/>
        </w:rPr>
        <w:t xml:space="preserve"> that consumers rely upon.</w:t>
      </w:r>
      <w:r w:rsidRPr="004944CC">
        <w:rPr>
          <w:sz w:val="16"/>
        </w:rPr>
        <w:t> </w:t>
      </w:r>
      <w:r w:rsidRPr="007F6A45">
        <w:rPr>
          <w:sz w:val="16"/>
        </w:rPr>
        <w:t>133</w:t>
      </w:r>
    </w:p>
    <w:p w14:paraId="02EE387D" w14:textId="77777777" w:rsidR="00AC5CA4" w:rsidRPr="003A35DB" w:rsidRDefault="00AC5CA4" w:rsidP="00AC5CA4">
      <w:pPr>
        <w:pStyle w:val="Heading4"/>
        <w:rPr>
          <w:u w:val="single"/>
        </w:rPr>
      </w:pPr>
      <w:r w:rsidRPr="003A35DB">
        <w:rPr>
          <w:u w:val="single"/>
        </w:rPr>
        <w:t>Extinction</w:t>
      </w:r>
      <w:r>
        <w:t xml:space="preserve">---internet freedom solves </w:t>
      </w:r>
      <w:r w:rsidRPr="003A35DB">
        <w:rPr>
          <w:u w:val="single"/>
        </w:rPr>
        <w:t>every impact</w:t>
      </w:r>
    </w:p>
    <w:p w14:paraId="07F9BA9A" w14:textId="77777777" w:rsidR="00AC5CA4" w:rsidRPr="003A35DB" w:rsidRDefault="00AC5CA4" w:rsidP="00AC5CA4">
      <w:r w:rsidRPr="003A35DB">
        <w:t xml:space="preserve">Tony </w:t>
      </w:r>
      <w:r w:rsidRPr="003A35DB">
        <w:rPr>
          <w:rStyle w:val="Style13ptBold"/>
        </w:rPr>
        <w:t>Blair 21</w:t>
      </w:r>
      <w:r w:rsidRPr="003A35DB">
        <w:t xml:space="preserve">, </w:t>
      </w:r>
      <w:r>
        <w:t>F</w:t>
      </w:r>
      <w:r w:rsidRPr="003A35DB">
        <w:t>ormer prime minister of Great Britain and founder and executive chairman of the Tony Blair Institute for Global Change, “The Progressive Case for Universal Internet Access: How to Close the Digital Divide by 2030</w:t>
      </w:r>
      <w:r>
        <w:t xml:space="preserve">,” 3/2/21, </w:t>
      </w:r>
      <w:r w:rsidRPr="003A35DB">
        <w:t>https://institute.global/policy/progressive-case-universal-internet-access-how-close-digital-divide-2030</w:t>
      </w:r>
    </w:p>
    <w:p w14:paraId="1278595A" w14:textId="77777777" w:rsidR="00AC5CA4" w:rsidRPr="003A35DB" w:rsidRDefault="00AC5CA4" w:rsidP="00AC5CA4">
      <w:pPr>
        <w:rPr>
          <w:u w:val="single"/>
        </w:rPr>
      </w:pPr>
      <w:r w:rsidRPr="003A35DB">
        <w:rPr>
          <w:sz w:val="16"/>
        </w:rPr>
        <w:t xml:space="preserve">Today, </w:t>
      </w:r>
      <w:r w:rsidRPr="003A35DB">
        <w:rPr>
          <w:rStyle w:val="Emphasis"/>
        </w:rPr>
        <w:t xml:space="preserve">the </w:t>
      </w:r>
      <w:r w:rsidRPr="003A35DB">
        <w:rPr>
          <w:rStyle w:val="Emphasis"/>
          <w:highlight w:val="cyan"/>
        </w:rPr>
        <w:t>internet is the beating heart of the world.</w:t>
      </w:r>
      <w:r w:rsidRPr="003A35DB">
        <w:rPr>
          <w:sz w:val="16"/>
        </w:rPr>
        <w:t xml:space="preserve"> And just as the roads, railways and canals provided the arteries for commerce in the Industrial Revolution, today’s </w:t>
      </w:r>
      <w:r w:rsidRPr="003A35DB">
        <w:rPr>
          <w:u w:val="single"/>
        </w:rPr>
        <w:t xml:space="preserve">network infrastructure is </w:t>
      </w:r>
      <w:r w:rsidRPr="003A35DB">
        <w:rPr>
          <w:rStyle w:val="Emphasis"/>
        </w:rPr>
        <w:t xml:space="preserve">the circulatory </w:t>
      </w:r>
      <w:r w:rsidRPr="003A35DB">
        <w:rPr>
          <w:rStyle w:val="Emphasis"/>
          <w:highlight w:val="cyan"/>
        </w:rPr>
        <w:t>system on which</w:t>
      </w:r>
      <w:r w:rsidRPr="003A35DB">
        <w:rPr>
          <w:sz w:val="16"/>
          <w:szCs w:val="16"/>
        </w:rPr>
        <w:t xml:space="preserve"> much</w:t>
      </w:r>
      <w:r w:rsidRPr="003A35DB">
        <w:rPr>
          <w:u w:val="single"/>
        </w:rPr>
        <w:t xml:space="preserve"> </w:t>
      </w:r>
      <w:r w:rsidRPr="003A35DB">
        <w:rPr>
          <w:sz w:val="16"/>
          <w:szCs w:val="16"/>
        </w:rPr>
        <w:t xml:space="preserve">of </w:t>
      </w:r>
      <w:r w:rsidRPr="003A35DB">
        <w:rPr>
          <w:rStyle w:val="Emphasis"/>
          <w:highlight w:val="cyan"/>
        </w:rPr>
        <w:t>modern life depends.</w:t>
      </w:r>
      <w:r w:rsidRPr="003A35DB">
        <w:rPr>
          <w:u w:val="single"/>
        </w:rPr>
        <w:t xml:space="preserve"> Without it, the ramifications of Covid-19 would have been far more severe.</w:t>
      </w:r>
    </w:p>
    <w:p w14:paraId="2E088D08" w14:textId="77777777" w:rsidR="00AC5CA4" w:rsidRPr="003A35DB" w:rsidRDefault="00AC5CA4" w:rsidP="00AC5CA4">
      <w:pPr>
        <w:rPr>
          <w:sz w:val="16"/>
        </w:rPr>
      </w:pPr>
      <w:r w:rsidRPr="003A35DB">
        <w:rPr>
          <w:sz w:val="16"/>
        </w:rPr>
        <w:t xml:space="preserve">That we have been able to use the internet to mitigate the impact of the pandemic is a small relief, but the </w:t>
      </w:r>
      <w:r w:rsidRPr="003A35DB">
        <w:rPr>
          <w:highlight w:val="cyan"/>
          <w:u w:val="single"/>
        </w:rPr>
        <w:t>Covid</w:t>
      </w:r>
      <w:r w:rsidRPr="003A35DB">
        <w:rPr>
          <w:u w:val="single"/>
        </w:rPr>
        <w:t xml:space="preserve">-19 crisis </w:t>
      </w:r>
      <w:r w:rsidRPr="003A35DB">
        <w:rPr>
          <w:highlight w:val="cyan"/>
          <w:u w:val="single"/>
        </w:rPr>
        <w:t>has emphasised</w:t>
      </w:r>
      <w:r w:rsidRPr="003A35DB">
        <w:rPr>
          <w:u w:val="single"/>
        </w:rPr>
        <w:t xml:space="preserve"> the </w:t>
      </w:r>
      <w:r w:rsidRPr="003A35DB">
        <w:rPr>
          <w:highlight w:val="cyan"/>
          <w:u w:val="single"/>
        </w:rPr>
        <w:t>importance</w:t>
      </w:r>
      <w:r w:rsidRPr="003A35DB">
        <w:rPr>
          <w:u w:val="single"/>
        </w:rPr>
        <w:t xml:space="preserve"> of everyone being connected in the future. </w:t>
      </w:r>
      <w:r w:rsidRPr="003A35DB">
        <w:rPr>
          <w:rStyle w:val="Emphasis"/>
          <w:highlight w:val="cyan"/>
        </w:rPr>
        <w:t>Eradicating</w:t>
      </w:r>
      <w:r w:rsidRPr="003A35DB">
        <w:rPr>
          <w:rStyle w:val="Emphasis"/>
        </w:rPr>
        <w:t xml:space="preserve"> extreme </w:t>
      </w:r>
      <w:r w:rsidRPr="003A35DB">
        <w:rPr>
          <w:rStyle w:val="Emphasis"/>
          <w:highlight w:val="cyan"/>
        </w:rPr>
        <w:t>poverty,</w:t>
      </w:r>
      <w:r w:rsidRPr="003A35DB">
        <w:rPr>
          <w:highlight w:val="cyan"/>
          <w:u w:val="single"/>
        </w:rPr>
        <w:t xml:space="preserve"> </w:t>
      </w:r>
      <w:r w:rsidRPr="003A35DB">
        <w:rPr>
          <w:rStyle w:val="Emphasis"/>
          <w:highlight w:val="cyan"/>
        </w:rPr>
        <w:t>solving</w:t>
      </w:r>
      <w:r w:rsidRPr="003A35DB">
        <w:rPr>
          <w:rStyle w:val="Emphasis"/>
        </w:rPr>
        <w:t xml:space="preserve"> the </w:t>
      </w:r>
      <w:r w:rsidRPr="003A35DB">
        <w:rPr>
          <w:rStyle w:val="Emphasis"/>
          <w:highlight w:val="cyan"/>
        </w:rPr>
        <w:t>global edu</w:t>
      </w:r>
      <w:r w:rsidRPr="003A35DB">
        <w:rPr>
          <w:rStyle w:val="Emphasis"/>
        </w:rPr>
        <w:t>cation crisis,</w:t>
      </w:r>
      <w:r w:rsidRPr="003A35DB">
        <w:rPr>
          <w:u w:val="single"/>
        </w:rPr>
        <w:t xml:space="preserve"> </w:t>
      </w:r>
      <w:r w:rsidRPr="003A35DB">
        <w:rPr>
          <w:rStyle w:val="Emphasis"/>
        </w:rPr>
        <w:t xml:space="preserve">building better </w:t>
      </w:r>
      <w:r w:rsidRPr="003A35DB">
        <w:rPr>
          <w:rStyle w:val="Emphasis"/>
          <w:highlight w:val="cyan"/>
        </w:rPr>
        <w:t>health-care</w:t>
      </w:r>
      <w:r w:rsidRPr="003A35DB">
        <w:rPr>
          <w:rStyle w:val="Emphasis"/>
        </w:rPr>
        <w:t xml:space="preserve"> systems </w:t>
      </w:r>
      <w:r w:rsidRPr="003A35DB">
        <w:rPr>
          <w:rStyle w:val="Emphasis"/>
          <w:highlight w:val="cyan"/>
        </w:rPr>
        <w:t xml:space="preserve">and </w:t>
      </w:r>
      <w:r w:rsidRPr="003A35DB">
        <w:rPr>
          <w:rStyle w:val="Emphasis"/>
        </w:rPr>
        <w:t xml:space="preserve">responding to </w:t>
      </w:r>
      <w:r w:rsidRPr="003A35DB">
        <w:rPr>
          <w:rStyle w:val="Emphasis"/>
          <w:highlight w:val="cyan"/>
        </w:rPr>
        <w:t>pandemics</w:t>
      </w:r>
      <w:r w:rsidRPr="003A35DB">
        <w:rPr>
          <w:rStyle w:val="Emphasis"/>
        </w:rPr>
        <w:t xml:space="preserve"> effectively all </w:t>
      </w:r>
      <w:r w:rsidRPr="003A35DB">
        <w:rPr>
          <w:rStyle w:val="Emphasis"/>
          <w:highlight w:val="cyan"/>
        </w:rPr>
        <w:t>require connectivity.</w:t>
      </w:r>
      <w:r w:rsidRPr="003A35DB">
        <w:rPr>
          <w:szCs w:val="22"/>
          <w:u w:val="single"/>
        </w:rPr>
        <w:t xml:space="preserve"> </w:t>
      </w:r>
      <w:r w:rsidRPr="003A35DB">
        <w:rPr>
          <w:u w:val="single"/>
        </w:rPr>
        <w:t xml:space="preserve">For </w:t>
      </w:r>
      <w:r w:rsidRPr="003A35DB">
        <w:rPr>
          <w:highlight w:val="cyan"/>
          <w:u w:val="single"/>
        </w:rPr>
        <w:t>low-income countries</w:t>
      </w:r>
      <w:r w:rsidRPr="003A35DB">
        <w:rPr>
          <w:u w:val="single"/>
        </w:rPr>
        <w:t xml:space="preserve">, being largely excluded from the exponential potential of the internet means that they </w:t>
      </w:r>
      <w:r w:rsidRPr="003A35DB">
        <w:rPr>
          <w:rStyle w:val="Emphasis"/>
          <w:highlight w:val="cyan"/>
        </w:rPr>
        <w:t>cannot transform their nations.</w:t>
      </w:r>
      <w:r w:rsidRPr="003A35DB">
        <w:rPr>
          <w:sz w:val="16"/>
        </w:rPr>
        <w:t xml:space="preserve"> It is extraordinary that today half the world remains offline.</w:t>
      </w:r>
    </w:p>
    <w:p w14:paraId="1917311B" w14:textId="77777777" w:rsidR="00AC5CA4" w:rsidRPr="003A35DB" w:rsidRDefault="00AC5CA4" w:rsidP="00AC5CA4">
      <w:pPr>
        <w:rPr>
          <w:sz w:val="16"/>
        </w:rPr>
      </w:pPr>
      <w:r w:rsidRPr="003A35DB">
        <w:rPr>
          <w:sz w:val="16"/>
        </w:rPr>
        <w:t xml:space="preserve">Closing the digital divide by 2030 should be one of the primary global policy priorities. </w:t>
      </w:r>
      <w:r w:rsidRPr="003A35DB">
        <w:rPr>
          <w:u w:val="single"/>
        </w:rPr>
        <w:t xml:space="preserve">Accelerating </w:t>
      </w:r>
      <w:r w:rsidRPr="003A35DB">
        <w:rPr>
          <w:highlight w:val="cyan"/>
          <w:u w:val="single"/>
        </w:rPr>
        <w:t>internet</w:t>
      </w:r>
      <w:r w:rsidRPr="003A35DB">
        <w:rPr>
          <w:u w:val="single"/>
        </w:rPr>
        <w:t xml:space="preserve"> expansion </w:t>
      </w:r>
      <w:r w:rsidRPr="003A35DB">
        <w:rPr>
          <w:highlight w:val="cyan"/>
          <w:u w:val="single"/>
        </w:rPr>
        <w:t xml:space="preserve">will </w:t>
      </w:r>
      <w:r w:rsidRPr="003A35DB">
        <w:rPr>
          <w:rStyle w:val="Emphasis"/>
          <w:highlight w:val="cyan"/>
        </w:rPr>
        <w:t>drive</w:t>
      </w:r>
      <w:r w:rsidRPr="003A35DB">
        <w:rPr>
          <w:rStyle w:val="Emphasis"/>
        </w:rPr>
        <w:t xml:space="preserve"> economic </w:t>
      </w:r>
      <w:r w:rsidRPr="003A35DB">
        <w:rPr>
          <w:rStyle w:val="Emphasis"/>
          <w:highlight w:val="cyan"/>
        </w:rPr>
        <w:t>growth and enable progress</w:t>
      </w:r>
      <w:r w:rsidRPr="003A35DB">
        <w:rPr>
          <w:u w:val="single"/>
        </w:rPr>
        <w:t xml:space="preserve"> and</w:t>
      </w:r>
      <w:r w:rsidRPr="003A35DB">
        <w:rPr>
          <w:sz w:val="16"/>
        </w:rPr>
        <w:t xml:space="preserve"> – as this report from my Institute demonstrates – </w:t>
      </w:r>
      <w:r w:rsidRPr="003A35DB">
        <w:rPr>
          <w:u w:val="single"/>
        </w:rPr>
        <w:t>the benefits of investment vastly offset the costs.</w:t>
      </w:r>
      <w:r w:rsidRPr="003A35DB">
        <w:rPr>
          <w:sz w:val="16"/>
        </w:rPr>
        <w:t xml:space="preserve"> It </w:t>
      </w:r>
      <w:r w:rsidRPr="003A35DB">
        <w:rPr>
          <w:u w:val="single"/>
        </w:rPr>
        <w:t>outlines the urgent action required on stimulating demand, regulatory reform and greater global coordination, and how a new digital coalition needs to be formed</w:t>
      </w:r>
      <w:r w:rsidRPr="003A35DB">
        <w:rPr>
          <w:sz w:val="16"/>
        </w:rPr>
        <w:t xml:space="preserve"> to transform opportunity and access for billions of people.</w:t>
      </w:r>
    </w:p>
    <w:p w14:paraId="29C395B1" w14:textId="77777777" w:rsidR="00AC5CA4" w:rsidRPr="003A35DB" w:rsidRDefault="00AC5CA4" w:rsidP="00AC5CA4">
      <w:pPr>
        <w:rPr>
          <w:sz w:val="16"/>
        </w:rPr>
      </w:pPr>
      <w:r w:rsidRPr="003A35DB">
        <w:rPr>
          <w:sz w:val="16"/>
        </w:rPr>
        <w:t>But prioritising internet access is not only about poverty alleviation. During these past years of isolationist and unilateralist policymaking by Western governments, China has been taking a more dominant role in developing economies. It has been investing in digital hardware infrastructure, taking an active role within international bodies and influencing the standards and values that underpin the internet.</w:t>
      </w:r>
    </w:p>
    <w:p w14:paraId="4F525DF6" w14:textId="77777777" w:rsidR="00AC5CA4" w:rsidRPr="003A35DB" w:rsidRDefault="00AC5CA4" w:rsidP="00AC5CA4">
      <w:pPr>
        <w:rPr>
          <w:u w:val="single"/>
        </w:rPr>
      </w:pPr>
      <w:r w:rsidRPr="003A35DB">
        <w:rPr>
          <w:sz w:val="16"/>
        </w:rPr>
        <w:t xml:space="preserve">This </w:t>
      </w:r>
      <w:r w:rsidRPr="003A35DB">
        <w:rPr>
          <w:rStyle w:val="Emphasis"/>
          <w:highlight w:val="cyan"/>
        </w:rPr>
        <w:t>requires</w:t>
      </w:r>
      <w:r w:rsidRPr="003A35DB">
        <w:rPr>
          <w:rStyle w:val="Emphasis"/>
        </w:rPr>
        <w:t xml:space="preserve"> strong </w:t>
      </w:r>
      <w:r w:rsidRPr="003A35DB">
        <w:rPr>
          <w:rStyle w:val="Emphasis"/>
          <w:highlight w:val="cyan"/>
        </w:rPr>
        <w:t>global leadership.</w:t>
      </w:r>
      <w:r w:rsidRPr="003A35DB">
        <w:rPr>
          <w:u w:val="single"/>
        </w:rPr>
        <w:t xml:space="preserve"> Collaborating with China, as well as competing. </w:t>
      </w:r>
      <w:r w:rsidRPr="003A35DB">
        <w:rPr>
          <w:highlight w:val="cyan"/>
          <w:u w:val="single"/>
        </w:rPr>
        <w:t>Stewarding</w:t>
      </w:r>
      <w:r w:rsidRPr="003A35DB">
        <w:rPr>
          <w:u w:val="single"/>
        </w:rPr>
        <w:t xml:space="preserve"> the right </w:t>
      </w:r>
      <w:r w:rsidRPr="003A35DB">
        <w:rPr>
          <w:highlight w:val="cyan"/>
          <w:u w:val="single"/>
        </w:rPr>
        <w:t>global coalitions</w:t>
      </w:r>
      <w:r w:rsidRPr="003A35DB">
        <w:rPr>
          <w:sz w:val="16"/>
        </w:rPr>
        <w:t xml:space="preserve"> around investment to achieve universal internet access. Leadership with the vision, commitment and confidence </w:t>
      </w:r>
      <w:r w:rsidRPr="003A35DB">
        <w:rPr>
          <w:u w:val="single"/>
        </w:rPr>
        <w:t>to establish the internet for a prosperous and inclusive global society.</w:t>
      </w:r>
    </w:p>
    <w:p w14:paraId="25EB8078" w14:textId="77777777" w:rsidR="00AC5CA4" w:rsidRPr="00C44FA8" w:rsidRDefault="00AC5CA4" w:rsidP="00AC5CA4">
      <w:pPr>
        <w:rPr>
          <w:sz w:val="16"/>
        </w:rPr>
      </w:pPr>
      <w:r w:rsidRPr="003A35DB">
        <w:rPr>
          <w:sz w:val="16"/>
        </w:rPr>
        <w:t xml:space="preserve">We’ve lost our way on this in recent years, but </w:t>
      </w:r>
      <w:r w:rsidRPr="003A35DB">
        <w:rPr>
          <w:rStyle w:val="Emphasis"/>
        </w:rPr>
        <w:t xml:space="preserve">an </w:t>
      </w:r>
      <w:r w:rsidRPr="003A35DB">
        <w:rPr>
          <w:rStyle w:val="Emphasis"/>
          <w:highlight w:val="cyan"/>
        </w:rPr>
        <w:t>open and connected world will be the lifeblood for</w:t>
      </w:r>
      <w:r w:rsidRPr="003A35DB">
        <w:rPr>
          <w:rStyle w:val="Emphasis"/>
        </w:rPr>
        <w:t xml:space="preserve"> our </w:t>
      </w:r>
      <w:r w:rsidRPr="003A35DB">
        <w:rPr>
          <w:rStyle w:val="Emphasis"/>
          <w:highlight w:val="cyan"/>
        </w:rPr>
        <w:t>future growth.</w:t>
      </w:r>
      <w:r w:rsidRPr="003A35DB">
        <w:rPr>
          <w:sz w:val="16"/>
        </w:rPr>
        <w:t xml:space="preserve"> It’s time that we make it a reality.</w:t>
      </w:r>
    </w:p>
    <w:p w14:paraId="56AC5282" w14:textId="77777777" w:rsidR="00AC5CA4" w:rsidRDefault="00AC5CA4" w:rsidP="00AC5CA4">
      <w:pPr>
        <w:pStyle w:val="Heading4"/>
      </w:pPr>
      <w:r>
        <w:t xml:space="preserve">Corporate control </w:t>
      </w:r>
      <w:r w:rsidRPr="0080211E">
        <w:rPr>
          <w:u w:val="single"/>
        </w:rPr>
        <w:t>undermines</w:t>
      </w:r>
      <w:r>
        <w:t xml:space="preserve"> internet </w:t>
      </w:r>
      <w:r w:rsidRPr="0080211E">
        <w:rPr>
          <w:u w:val="single"/>
        </w:rPr>
        <w:t>connectivity</w:t>
      </w:r>
      <w:r>
        <w:t xml:space="preserve"> and </w:t>
      </w:r>
      <w:r w:rsidRPr="0080211E">
        <w:rPr>
          <w:u w:val="single"/>
        </w:rPr>
        <w:t>interdependence</w:t>
      </w:r>
    </w:p>
    <w:p w14:paraId="2BE63A0B" w14:textId="77777777" w:rsidR="00AC5CA4" w:rsidRPr="0060030F" w:rsidRDefault="00AC5CA4" w:rsidP="00AC5CA4">
      <w:r w:rsidRPr="0060030F">
        <w:t xml:space="preserve">Julius </w:t>
      </w:r>
      <w:r w:rsidRPr="0060030F">
        <w:rPr>
          <w:rStyle w:val="Style13ptBold"/>
        </w:rPr>
        <w:t>Genachowski &amp;</w:t>
      </w:r>
      <w:r w:rsidRPr="0060030F">
        <w:t xml:space="preserve"> Lee C. </w:t>
      </w:r>
      <w:r w:rsidRPr="0060030F">
        <w:rPr>
          <w:rStyle w:val="Style13ptBold"/>
        </w:rPr>
        <w:t>Bollinger 13</w:t>
      </w:r>
      <w:r w:rsidRPr="0060030F">
        <w:t>, Former Chairman of the U.S. Federal Communications Commission; President of Columbia University, “The Plot to Block Internet Freedom</w:t>
      </w:r>
      <w:r>
        <w:t xml:space="preserve">,” Foreign Policy, 4/16/13, </w:t>
      </w:r>
      <w:r w:rsidRPr="0060030F">
        <w:t>https://foreignpolicy.com/2013/04/16/the-plot-to-block-internet-freedom/</w:t>
      </w:r>
    </w:p>
    <w:p w14:paraId="3A4D724A" w14:textId="77777777" w:rsidR="00AC5CA4" w:rsidRPr="0060030F" w:rsidRDefault="00AC5CA4" w:rsidP="00AC5CA4">
      <w:pPr>
        <w:rPr>
          <w:sz w:val="16"/>
        </w:rPr>
      </w:pPr>
      <w:r w:rsidRPr="0060030F">
        <w:rPr>
          <w:sz w:val="16"/>
        </w:rPr>
        <w:lastRenderedPageBreak/>
        <w:t xml:space="preserve">The </w:t>
      </w:r>
      <w:r w:rsidRPr="0060030F">
        <w:rPr>
          <w:highlight w:val="cyan"/>
          <w:u w:val="single"/>
        </w:rPr>
        <w:t>Internet</w:t>
      </w:r>
      <w:r w:rsidRPr="0060030F">
        <w:rPr>
          <w:sz w:val="16"/>
        </w:rPr>
        <w:t xml:space="preserve"> has </w:t>
      </w:r>
      <w:r w:rsidRPr="0060030F">
        <w:rPr>
          <w:rStyle w:val="Emphasis"/>
          <w:highlight w:val="cyan"/>
        </w:rPr>
        <w:t>created an extraordinary</w:t>
      </w:r>
      <w:r w:rsidRPr="0060030F">
        <w:rPr>
          <w:rStyle w:val="Emphasis"/>
        </w:rPr>
        <w:t xml:space="preserve"> new </w:t>
      </w:r>
      <w:r w:rsidRPr="0060030F">
        <w:rPr>
          <w:rStyle w:val="Emphasis"/>
          <w:highlight w:val="cyan"/>
        </w:rPr>
        <w:t>democratic forum</w:t>
      </w:r>
      <w:r w:rsidRPr="0060030F">
        <w:rPr>
          <w:u w:val="single"/>
        </w:rPr>
        <w:t xml:space="preserve"> for people around the world to express their opinions. It is </w:t>
      </w:r>
      <w:r w:rsidRPr="0060030F">
        <w:rPr>
          <w:highlight w:val="cyan"/>
          <w:u w:val="single"/>
        </w:rPr>
        <w:t>revolutionizing</w:t>
      </w:r>
      <w:r w:rsidRPr="0060030F">
        <w:rPr>
          <w:u w:val="single"/>
        </w:rPr>
        <w:t xml:space="preserve"> global </w:t>
      </w:r>
      <w:r w:rsidRPr="0060030F">
        <w:rPr>
          <w:highlight w:val="cyan"/>
          <w:u w:val="single"/>
        </w:rPr>
        <w:t>access to info</w:t>
      </w:r>
      <w:r w:rsidRPr="0060030F">
        <w:rPr>
          <w:u w:val="single"/>
        </w:rPr>
        <w:t>rmation</w:t>
      </w:r>
      <w:r w:rsidRPr="0060030F">
        <w:rPr>
          <w:sz w:val="16"/>
        </w:rPr>
        <w:t>: Today, more than 1 billion people worldwide have access to the Internet, and at current growth rates, 5 billion people — about 70 percent of the world’s population — will be connected in five years.</w:t>
      </w:r>
    </w:p>
    <w:p w14:paraId="482666DC" w14:textId="77777777" w:rsidR="00AC5CA4" w:rsidRPr="0060030F" w:rsidRDefault="00AC5CA4" w:rsidP="00AC5CA4">
      <w:pPr>
        <w:rPr>
          <w:sz w:val="16"/>
        </w:rPr>
      </w:pPr>
      <w:r w:rsidRPr="0060030F">
        <w:rPr>
          <w:sz w:val="16"/>
        </w:rPr>
        <w:t xml:space="preserve">But this </w:t>
      </w:r>
      <w:r w:rsidRPr="0060030F">
        <w:rPr>
          <w:rStyle w:val="Emphasis"/>
          <w:highlight w:val="cyan"/>
        </w:rPr>
        <w:t>growth</w:t>
      </w:r>
      <w:r w:rsidRPr="0060030F">
        <w:rPr>
          <w:rStyle w:val="Emphasis"/>
        </w:rPr>
        <w:t xml:space="preserve"> trajectory </w:t>
      </w:r>
      <w:r w:rsidRPr="0060030F">
        <w:rPr>
          <w:rStyle w:val="Emphasis"/>
          <w:highlight w:val="cyan"/>
        </w:rPr>
        <w:t>is not inevitable</w:t>
      </w:r>
      <w:r w:rsidRPr="0060030F">
        <w:rPr>
          <w:u w:val="single"/>
        </w:rPr>
        <w:t xml:space="preserve">, and </w:t>
      </w:r>
      <w:r w:rsidRPr="0060030F">
        <w:rPr>
          <w:highlight w:val="cyan"/>
          <w:u w:val="single"/>
        </w:rPr>
        <w:t>threats are mounting to the</w:t>
      </w:r>
      <w:r w:rsidRPr="0060030F">
        <w:rPr>
          <w:u w:val="single"/>
        </w:rPr>
        <w:t xml:space="preserve"> global </w:t>
      </w:r>
      <w:r w:rsidRPr="0060030F">
        <w:rPr>
          <w:highlight w:val="cyan"/>
          <w:u w:val="single"/>
        </w:rPr>
        <w:t>spread of an open</w:t>
      </w:r>
      <w:r w:rsidRPr="0060030F">
        <w:rPr>
          <w:u w:val="single"/>
        </w:rPr>
        <w:t xml:space="preserve"> and truly "worldwide" </w:t>
      </w:r>
      <w:r w:rsidRPr="0060030F">
        <w:rPr>
          <w:highlight w:val="cyan"/>
          <w:u w:val="single"/>
        </w:rPr>
        <w:t>web.</w:t>
      </w:r>
      <w:r w:rsidRPr="0060030F">
        <w:rPr>
          <w:sz w:val="16"/>
        </w:rPr>
        <w:t xml:space="preserve"> The </w:t>
      </w:r>
      <w:r w:rsidRPr="0060030F">
        <w:rPr>
          <w:rStyle w:val="Emphasis"/>
          <w:highlight w:val="cyan"/>
        </w:rPr>
        <w:t>expansion</w:t>
      </w:r>
      <w:r w:rsidRPr="0060030F">
        <w:rPr>
          <w:rStyle w:val="Emphasis"/>
        </w:rPr>
        <w:t xml:space="preserve"> of the open Internet </w:t>
      </w:r>
      <w:r w:rsidRPr="0060030F">
        <w:rPr>
          <w:rStyle w:val="Emphasis"/>
          <w:highlight w:val="cyan"/>
        </w:rPr>
        <w:t>must be allowed to continue</w:t>
      </w:r>
      <w:r w:rsidRPr="0060030F">
        <w:rPr>
          <w:sz w:val="16"/>
        </w:rPr>
        <w:t xml:space="preserve">: The </w:t>
      </w:r>
      <w:r w:rsidRPr="0060030F">
        <w:rPr>
          <w:u w:val="single"/>
        </w:rPr>
        <w:t>mobile and social media revolutions</w:t>
      </w:r>
      <w:r w:rsidRPr="0060030F">
        <w:rPr>
          <w:sz w:val="16"/>
        </w:rPr>
        <w:t xml:space="preserve"> are critical not only </w:t>
      </w:r>
      <w:r w:rsidRPr="0060030F">
        <w:rPr>
          <w:u w:val="single"/>
        </w:rPr>
        <w:t>for democratic institutions’ ability to solve the collective problems of a shrinking world</w:t>
      </w:r>
      <w:r w:rsidRPr="0060030F">
        <w:rPr>
          <w:sz w:val="16"/>
        </w:rPr>
        <w:t>, but also to a dynamic and innovative global economy that depends on financial transparency and the free flow of information.</w:t>
      </w:r>
    </w:p>
    <w:p w14:paraId="0444E7EF" w14:textId="77777777" w:rsidR="00AC5CA4" w:rsidRPr="0060030F" w:rsidRDefault="00AC5CA4" w:rsidP="00AC5CA4">
      <w:pPr>
        <w:rPr>
          <w:sz w:val="16"/>
        </w:rPr>
      </w:pPr>
      <w:r w:rsidRPr="0060030F">
        <w:rPr>
          <w:u w:val="single"/>
        </w:rPr>
        <w:t xml:space="preserve">The </w:t>
      </w:r>
      <w:r w:rsidRPr="0060030F">
        <w:rPr>
          <w:rStyle w:val="Emphasis"/>
          <w:highlight w:val="cyan"/>
        </w:rPr>
        <w:t>threats to the open Internet</w:t>
      </w:r>
      <w:r w:rsidRPr="0060030F">
        <w:rPr>
          <w:highlight w:val="cyan"/>
          <w:u w:val="single"/>
        </w:rPr>
        <w:t xml:space="preserve"> were on</w:t>
      </w:r>
      <w:r w:rsidRPr="0060030F">
        <w:rPr>
          <w:u w:val="single"/>
        </w:rPr>
        <w:t xml:space="preserve"> stark </w:t>
      </w:r>
      <w:r w:rsidRPr="0060030F">
        <w:rPr>
          <w:highlight w:val="cyan"/>
          <w:u w:val="single"/>
        </w:rPr>
        <w:t>display</w:t>
      </w:r>
      <w:r w:rsidRPr="0060030F">
        <w:rPr>
          <w:sz w:val="16"/>
        </w:rPr>
        <w:t xml:space="preserve"> at last December’s World Conference on International Telecommunications in Dubai, </w:t>
      </w:r>
      <w:r w:rsidRPr="0060030F">
        <w:rPr>
          <w:highlight w:val="cyan"/>
          <w:u w:val="single"/>
        </w:rPr>
        <w:t>where</w:t>
      </w:r>
      <w:r w:rsidRPr="0060030F">
        <w:rPr>
          <w:u w:val="single"/>
        </w:rPr>
        <w:t xml:space="preserve"> the </w:t>
      </w:r>
      <w:r w:rsidRPr="0060030F">
        <w:rPr>
          <w:highlight w:val="cyan"/>
          <w:u w:val="single"/>
        </w:rPr>
        <w:t>U</w:t>
      </w:r>
      <w:r w:rsidRPr="0060030F">
        <w:rPr>
          <w:sz w:val="16"/>
        </w:rPr>
        <w:t xml:space="preserve">nited </w:t>
      </w:r>
      <w:r w:rsidRPr="0060030F">
        <w:rPr>
          <w:highlight w:val="cyan"/>
          <w:u w:val="single"/>
        </w:rPr>
        <w:t>S</w:t>
      </w:r>
      <w:r w:rsidRPr="0060030F">
        <w:rPr>
          <w:sz w:val="16"/>
        </w:rPr>
        <w:t xml:space="preserve">tates </w:t>
      </w:r>
      <w:r w:rsidRPr="0060030F">
        <w:rPr>
          <w:highlight w:val="cyan"/>
          <w:u w:val="single"/>
        </w:rPr>
        <w:t>fought attempts</w:t>
      </w:r>
      <w:r w:rsidRPr="0060030F">
        <w:rPr>
          <w:u w:val="single"/>
        </w:rPr>
        <w:t xml:space="preserve"> by </w:t>
      </w:r>
      <w:proofErr w:type="gramStart"/>
      <w:r w:rsidRPr="0060030F">
        <w:rPr>
          <w:u w:val="single"/>
        </w:rPr>
        <w:t>a number of</w:t>
      </w:r>
      <w:proofErr w:type="gramEnd"/>
      <w:r w:rsidRPr="0060030F">
        <w:rPr>
          <w:u w:val="single"/>
        </w:rPr>
        <w:t xml:space="preserve"> countries</w:t>
      </w:r>
      <w:r w:rsidRPr="0060030F">
        <w:rPr>
          <w:sz w:val="16"/>
        </w:rPr>
        <w:t xml:space="preserve"> — including Russia, China, and Saudi Arabia — </w:t>
      </w:r>
      <w:r w:rsidRPr="0060030F">
        <w:rPr>
          <w:highlight w:val="cyan"/>
          <w:u w:val="single"/>
        </w:rPr>
        <w:t>to give</w:t>
      </w:r>
      <w:r w:rsidRPr="0060030F">
        <w:rPr>
          <w:sz w:val="16"/>
        </w:rPr>
        <w:t xml:space="preserve"> a U.N. organization, </w:t>
      </w:r>
      <w:r w:rsidRPr="0060030F">
        <w:rPr>
          <w:u w:val="single"/>
        </w:rPr>
        <w:t xml:space="preserve">the </w:t>
      </w:r>
      <w:r w:rsidRPr="0060030F">
        <w:rPr>
          <w:sz w:val="16"/>
        </w:rPr>
        <w:t>International Telecommunication Union (</w:t>
      </w:r>
      <w:r w:rsidRPr="0060030F">
        <w:rPr>
          <w:highlight w:val="cyan"/>
          <w:u w:val="single"/>
        </w:rPr>
        <w:t>ITU</w:t>
      </w:r>
      <w:r w:rsidRPr="0060030F">
        <w:rPr>
          <w:sz w:val="16"/>
        </w:rPr>
        <w:t xml:space="preserve">), </w:t>
      </w:r>
      <w:r w:rsidRPr="0060030F">
        <w:rPr>
          <w:u w:val="single"/>
        </w:rPr>
        <w:t xml:space="preserve">new regulatory </w:t>
      </w:r>
      <w:r w:rsidRPr="0060030F">
        <w:rPr>
          <w:highlight w:val="cyan"/>
          <w:u w:val="single"/>
        </w:rPr>
        <w:t>authority over the Internet.</w:t>
      </w:r>
      <w:r w:rsidRPr="0060030F">
        <w:rPr>
          <w:sz w:val="16"/>
        </w:rPr>
        <w:t xml:space="preserve"> Ultimately, over the objection of the United States and many others, 89 countries voted to approve a treaty that could strengthen the power of governments to control online content and deter broadband deployment.</w:t>
      </w:r>
    </w:p>
    <w:p w14:paraId="62825F6A" w14:textId="77777777" w:rsidR="00AC5CA4" w:rsidRPr="0060030F" w:rsidRDefault="00AC5CA4" w:rsidP="00AC5CA4">
      <w:pPr>
        <w:rPr>
          <w:sz w:val="16"/>
        </w:rPr>
      </w:pPr>
      <w:r w:rsidRPr="0060030F">
        <w:rPr>
          <w:sz w:val="16"/>
        </w:rPr>
        <w:t>In Dubai, two deeply worrisome trends came to a head.</w:t>
      </w:r>
    </w:p>
    <w:p w14:paraId="3E934A10" w14:textId="77777777" w:rsidR="00AC5CA4" w:rsidRPr="0060030F" w:rsidRDefault="00AC5CA4" w:rsidP="00AC5CA4">
      <w:pPr>
        <w:rPr>
          <w:sz w:val="16"/>
        </w:rPr>
      </w:pPr>
      <w:r w:rsidRPr="0060030F">
        <w:rPr>
          <w:sz w:val="16"/>
        </w:rPr>
        <w:t xml:space="preserve">First, we see that the </w:t>
      </w:r>
      <w:r w:rsidRPr="0060030F">
        <w:rPr>
          <w:u w:val="single"/>
        </w:rPr>
        <w:t>Arab Spring and similar events have awakened nondemocratic governments to the danger that the Internet poses to their regimes.</w:t>
      </w:r>
      <w:r w:rsidRPr="0060030F">
        <w:rPr>
          <w:sz w:val="16"/>
        </w:rPr>
        <w:t xml:space="preserve"> In Dubai, they pushed for a treaty that would give the ITU’s imprimatur to governments’ blocking or favoring of online content under the guise of preventing spam and increasing network security. </w:t>
      </w:r>
      <w:r w:rsidRPr="0060030F">
        <w:rPr>
          <w:u w:val="single"/>
        </w:rPr>
        <w:t>Authoritarian countries’ real goal is to legitimize content regulation, opening the door for governments to block any content they do not like</w:t>
      </w:r>
      <w:r w:rsidRPr="0060030F">
        <w:rPr>
          <w:sz w:val="16"/>
        </w:rPr>
        <w:t>, such as political speech.</w:t>
      </w:r>
    </w:p>
    <w:p w14:paraId="338D1883" w14:textId="77777777" w:rsidR="00AC5CA4" w:rsidRPr="0060030F" w:rsidRDefault="00AC5CA4" w:rsidP="00AC5CA4">
      <w:pPr>
        <w:rPr>
          <w:sz w:val="16"/>
        </w:rPr>
      </w:pPr>
      <w:r w:rsidRPr="0060030F">
        <w:rPr>
          <w:sz w:val="16"/>
        </w:rPr>
        <w:t>Second, the basic commercial model underlying the open Internet is also under threat. </w:t>
      </w:r>
      <w:proofErr w:type="gramStart"/>
      <w:r w:rsidRPr="0060030F">
        <w:rPr>
          <w:sz w:val="16"/>
        </w:rPr>
        <w:t>In particular, some</w:t>
      </w:r>
      <w:proofErr w:type="gramEnd"/>
      <w:r w:rsidRPr="0060030F">
        <w:rPr>
          <w:sz w:val="16"/>
        </w:rPr>
        <w:t xml:space="preserve"> proposals, like the one made last year by major European network operators, would change the ground rules for payments for transferring Internet content. One species of these proposals is called "sender pays" or "sending party pays." Since the beginning of the Internet, content creators — individuals, news outlets, search engines, social media sites — have been able to make their content available to Internet users without paying a fee to Internet service providers. A sender-pays rule would change that, empowering governments to require Internet content creators to pay a fee to connect with an end user in that country.</w:t>
      </w:r>
    </w:p>
    <w:p w14:paraId="46F2251E" w14:textId="77777777" w:rsidR="00AC5CA4" w:rsidRPr="0060030F" w:rsidRDefault="00AC5CA4" w:rsidP="00AC5CA4">
      <w:pPr>
        <w:rPr>
          <w:sz w:val="16"/>
        </w:rPr>
      </w:pPr>
      <w:r w:rsidRPr="0060030F">
        <w:rPr>
          <w:sz w:val="16"/>
        </w:rPr>
        <w:t xml:space="preserve">Sender pays may look merely like a commercial issue, a different way to divide the pie. And proponents of sender </w:t>
      </w:r>
      <w:proofErr w:type="gramStart"/>
      <w:r w:rsidRPr="0060030F">
        <w:rPr>
          <w:sz w:val="16"/>
        </w:rPr>
        <w:t>pays</w:t>
      </w:r>
      <w:proofErr w:type="gramEnd"/>
      <w:r w:rsidRPr="0060030F">
        <w:rPr>
          <w:sz w:val="16"/>
        </w:rPr>
        <w:t xml:space="preserve"> and similar changes claim they would benefit Internet deployment and Internet users. But the opposite is true: If a country imposed a payment requirement, content creators would be less likely to serve that country. The loss of content would make the Internet less attractive and would lessen demand for the deployment of Internet infrastructure in that country.</w:t>
      </w:r>
    </w:p>
    <w:p w14:paraId="5286CD55" w14:textId="77777777" w:rsidR="00AC5CA4" w:rsidRPr="0060030F" w:rsidRDefault="00AC5CA4" w:rsidP="00AC5CA4">
      <w:pPr>
        <w:rPr>
          <w:sz w:val="16"/>
        </w:rPr>
      </w:pPr>
      <w:r w:rsidRPr="0060030F">
        <w:rPr>
          <w:sz w:val="16"/>
        </w:rPr>
        <w:t xml:space="preserve">Repeat the process in a few more countries, and the </w:t>
      </w:r>
      <w:r w:rsidRPr="0060030F">
        <w:rPr>
          <w:rStyle w:val="Emphasis"/>
          <w:highlight w:val="cyan"/>
        </w:rPr>
        <w:t>growth of global connectivity</w:t>
      </w:r>
      <w:r w:rsidRPr="0060030F">
        <w:rPr>
          <w:sz w:val="16"/>
        </w:rPr>
        <w:t xml:space="preserve"> — as well as its attendant benefits for democracy — </w:t>
      </w:r>
      <w:r w:rsidRPr="0060030F">
        <w:rPr>
          <w:rStyle w:val="Emphasis"/>
          <w:highlight w:val="cyan"/>
        </w:rPr>
        <w:t>would slow dramatically.</w:t>
      </w:r>
      <w:r w:rsidRPr="0060030F">
        <w:rPr>
          <w:sz w:val="16"/>
        </w:rPr>
        <w:t xml:space="preserve"> So too would the benefits </w:t>
      </w:r>
      <w:proofErr w:type="gramStart"/>
      <w:r w:rsidRPr="0060030F">
        <w:rPr>
          <w:sz w:val="16"/>
        </w:rPr>
        <w:t>accruing</w:t>
      </w:r>
      <w:proofErr w:type="gramEnd"/>
      <w:r w:rsidRPr="0060030F">
        <w:rPr>
          <w:sz w:val="16"/>
        </w:rPr>
        <w:t xml:space="preserve"> to the global economy. Without continuing improvements in transparency and information sharing, the innovation that springs from new commercial ideas and creative breakthroughs is sure to be severely inhibited.</w:t>
      </w:r>
    </w:p>
    <w:p w14:paraId="18802321" w14:textId="77777777" w:rsidR="00AC5CA4" w:rsidRPr="0060030F" w:rsidRDefault="00AC5CA4" w:rsidP="00AC5CA4">
      <w:pPr>
        <w:rPr>
          <w:sz w:val="16"/>
        </w:rPr>
      </w:pPr>
      <w:r w:rsidRPr="0060030F">
        <w:rPr>
          <w:sz w:val="16"/>
        </w:rPr>
        <w:t xml:space="preserve">To their credit, American Internet service providers have joined with the broader U.S. technology industry, civil society, and others in opposing these changes. Together, we were able to win the battle in Dubai over sender pays, but we have not yet won the war. </w:t>
      </w:r>
      <w:r w:rsidRPr="0060030F">
        <w:rPr>
          <w:u w:val="single"/>
        </w:rPr>
        <w:t>Issues affecting global Internet openness</w:t>
      </w:r>
      <w:r w:rsidRPr="0060030F">
        <w:rPr>
          <w:sz w:val="16"/>
        </w:rPr>
        <w:t xml:space="preserve">, broadband deployment, </w:t>
      </w:r>
      <w:r w:rsidRPr="0060030F">
        <w:rPr>
          <w:u w:val="single"/>
        </w:rPr>
        <w:t>and free speech will return</w:t>
      </w:r>
      <w:r w:rsidRPr="0060030F">
        <w:rPr>
          <w:sz w:val="16"/>
        </w:rPr>
        <w:t xml:space="preserve"> in upcoming international forums, including an important meeting in Geneva in May, the World Telecommunication/ICT Policy Forum.</w:t>
      </w:r>
    </w:p>
    <w:p w14:paraId="06D05606" w14:textId="77777777" w:rsidR="00AC5CA4" w:rsidRPr="0060030F" w:rsidRDefault="00AC5CA4" w:rsidP="00AC5CA4">
      <w:pPr>
        <w:rPr>
          <w:sz w:val="16"/>
        </w:rPr>
      </w:pPr>
      <w:r w:rsidRPr="0060030F">
        <w:rPr>
          <w:sz w:val="16"/>
        </w:rPr>
        <w:t>The massive investment in wired and wireless broadband infrastructure in the United States demonstrates that preserving an open Internet is completely compatible with broadband deployment. According to a recent UBS report, annual wireless capital investment in the United States increased 40 percent from 2009 to 2012, while investment in the rest of the world has barely inched upward. And according to the Information Technology and Innovation Foundation, more fiber-optic cable </w:t>
      </w:r>
      <w:r w:rsidRPr="007008EF">
        <w:rPr>
          <w:sz w:val="16"/>
        </w:rPr>
        <w:t>was laid</w:t>
      </w:r>
      <w:r w:rsidRPr="0060030F">
        <w:rPr>
          <w:sz w:val="16"/>
        </w:rPr>
        <w:t> in the United States in 2011 and 2012 than in any year since 2000, and 15 percent more than in Europe.</w:t>
      </w:r>
    </w:p>
    <w:p w14:paraId="0180DE07" w14:textId="77777777" w:rsidR="00AC5CA4" w:rsidRPr="0060030F" w:rsidRDefault="00AC5CA4" w:rsidP="00AC5CA4">
      <w:pPr>
        <w:rPr>
          <w:u w:val="single"/>
        </w:rPr>
      </w:pPr>
      <w:r w:rsidRPr="0060030F">
        <w:rPr>
          <w:sz w:val="16"/>
        </w:rPr>
        <w:t xml:space="preserve">All </w:t>
      </w:r>
      <w:r w:rsidRPr="0060030F">
        <w:rPr>
          <w:u w:val="single"/>
        </w:rPr>
        <w:t>Internet users</w:t>
      </w:r>
      <w:r w:rsidRPr="0060030F">
        <w:rPr>
          <w:sz w:val="16"/>
        </w:rPr>
        <w:t xml:space="preserve"> lose something when some countries are cut off from the World Wide Web. Each person who is unable to connect to the Internet diminishes our own access to information. We become less able to understand the world and formulate policies to respond to our shrinking planet. </w:t>
      </w:r>
      <w:r w:rsidRPr="0060030F">
        <w:rPr>
          <w:sz w:val="16"/>
          <w:szCs w:val="16"/>
        </w:rPr>
        <w:t xml:space="preserve">Conversely, we </w:t>
      </w:r>
      <w:r w:rsidRPr="0060030F">
        <w:rPr>
          <w:u w:val="single"/>
        </w:rPr>
        <w:t xml:space="preserve">gain a richer understanding of global events as </w:t>
      </w:r>
      <w:r w:rsidRPr="0060030F">
        <w:rPr>
          <w:rStyle w:val="Emphasis"/>
          <w:highlight w:val="cyan"/>
        </w:rPr>
        <w:t>more people connect around the world</w:t>
      </w:r>
      <w:r w:rsidRPr="0060030F">
        <w:rPr>
          <w:u w:val="single"/>
        </w:rPr>
        <w:t>, and</w:t>
      </w:r>
      <w:r w:rsidRPr="0060030F">
        <w:rPr>
          <w:sz w:val="16"/>
        </w:rPr>
        <w:t xml:space="preserve"> those </w:t>
      </w:r>
      <w:r w:rsidRPr="0060030F">
        <w:rPr>
          <w:u w:val="single"/>
        </w:rPr>
        <w:t>societies nurturing nascent democracy movements become more familiar with America’s traditions of free speech and pluralism.</w:t>
      </w:r>
    </w:p>
    <w:p w14:paraId="47D26EB6" w14:textId="77777777" w:rsidR="00AC5CA4" w:rsidRPr="0060030F" w:rsidRDefault="00AC5CA4" w:rsidP="00AC5CA4">
      <w:pPr>
        <w:rPr>
          <w:sz w:val="16"/>
        </w:rPr>
      </w:pPr>
      <w:r w:rsidRPr="0060030F">
        <w:rPr>
          <w:sz w:val="16"/>
        </w:rPr>
        <w:t xml:space="preserve">That’s why we believe that the </w:t>
      </w:r>
      <w:r w:rsidRPr="0060030F">
        <w:rPr>
          <w:rStyle w:val="Emphasis"/>
          <w:highlight w:val="cyan"/>
        </w:rPr>
        <w:t>Internet should remain free of gatekeepers</w:t>
      </w:r>
      <w:r w:rsidRPr="0060030F">
        <w:rPr>
          <w:u w:val="single"/>
        </w:rPr>
        <w:t xml:space="preserve"> and that </w:t>
      </w:r>
      <w:r w:rsidRPr="0060030F">
        <w:rPr>
          <w:rStyle w:val="Emphasis"/>
          <w:highlight w:val="cyan"/>
        </w:rPr>
        <w:t>no entity</w:t>
      </w:r>
      <w:r w:rsidRPr="0060030F">
        <w:rPr>
          <w:u w:val="single"/>
        </w:rPr>
        <w:t xml:space="preserve"> — public or private — </w:t>
      </w:r>
      <w:r w:rsidRPr="0060030F">
        <w:rPr>
          <w:rStyle w:val="Emphasis"/>
          <w:highlight w:val="cyan"/>
        </w:rPr>
        <w:t>should be able to pick and choose the info</w:t>
      </w:r>
      <w:r w:rsidRPr="0060030F">
        <w:rPr>
          <w:rStyle w:val="Emphasis"/>
        </w:rPr>
        <w:t xml:space="preserve">rmation web </w:t>
      </w:r>
      <w:r w:rsidRPr="0060030F">
        <w:rPr>
          <w:rStyle w:val="Emphasis"/>
          <w:highlight w:val="cyan"/>
        </w:rPr>
        <w:t>users can receive.</w:t>
      </w:r>
      <w:r w:rsidRPr="0060030F">
        <w:rPr>
          <w:sz w:val="16"/>
        </w:rPr>
        <w:t xml:space="preserve"> That is a principle the United States adopted in the Federal Communications Commission’s 2010 Open Internet Order. And it’s why we are deeply concerned about arguments by some in the United States that broadband providers should be able to block, edit, or favor Internet traffic that travels over their networks, or adopt economic models </w:t>
      </w:r>
      <w:proofErr w:type="gramStart"/>
      <w:r w:rsidRPr="0060030F">
        <w:rPr>
          <w:sz w:val="16"/>
        </w:rPr>
        <w:t>similar to</w:t>
      </w:r>
      <w:proofErr w:type="gramEnd"/>
      <w:r w:rsidRPr="0060030F">
        <w:rPr>
          <w:sz w:val="16"/>
        </w:rPr>
        <w:t xml:space="preserve"> international sender pays.</w:t>
      </w:r>
    </w:p>
    <w:p w14:paraId="6EEE107C" w14:textId="77777777" w:rsidR="00AC5CA4" w:rsidRPr="00C44FA8" w:rsidRDefault="00AC5CA4" w:rsidP="00AC5CA4">
      <w:pPr>
        <w:rPr>
          <w:b/>
          <w:iCs/>
          <w:u w:val="single"/>
        </w:rPr>
      </w:pPr>
      <w:r w:rsidRPr="0060030F">
        <w:rPr>
          <w:sz w:val="16"/>
        </w:rPr>
        <w:lastRenderedPageBreak/>
        <w:t xml:space="preserve">We </w:t>
      </w:r>
      <w:r w:rsidRPr="0060030F">
        <w:rPr>
          <w:highlight w:val="cyan"/>
          <w:u w:val="single"/>
        </w:rPr>
        <w:t>must preserve the Internet as</w:t>
      </w:r>
      <w:r w:rsidRPr="0060030F">
        <w:rPr>
          <w:u w:val="single"/>
        </w:rPr>
        <w:t xml:space="preserve"> the </w:t>
      </w:r>
      <w:r w:rsidRPr="0060030F">
        <w:rPr>
          <w:highlight w:val="cyan"/>
          <w:u w:val="single"/>
        </w:rPr>
        <w:t xml:space="preserve">most </w:t>
      </w:r>
      <w:r w:rsidRPr="0060030F">
        <w:rPr>
          <w:rStyle w:val="Emphasis"/>
          <w:highlight w:val="cyan"/>
        </w:rPr>
        <w:t>open and robust platform</w:t>
      </w:r>
      <w:r w:rsidRPr="0060030F">
        <w:rPr>
          <w:u w:val="single"/>
        </w:rPr>
        <w:t xml:space="preserve"> for the free exchange of information </w:t>
      </w:r>
      <w:r w:rsidRPr="0060030F">
        <w:rPr>
          <w:highlight w:val="cyan"/>
          <w:u w:val="single"/>
        </w:rPr>
        <w:t>ever devised.</w:t>
      </w:r>
      <w:r w:rsidRPr="0060030F">
        <w:rPr>
          <w:u w:val="single"/>
        </w:rPr>
        <w:t xml:space="preserve"> Keeping the Internet open is</w:t>
      </w:r>
      <w:r w:rsidRPr="0060030F">
        <w:rPr>
          <w:sz w:val="16"/>
        </w:rPr>
        <w:t xml:space="preserve"> perhaps </w:t>
      </w:r>
      <w:r w:rsidRPr="0060030F">
        <w:rPr>
          <w:rStyle w:val="Emphasis"/>
        </w:rPr>
        <w:t xml:space="preserve">the </w:t>
      </w:r>
      <w:r w:rsidRPr="0060030F">
        <w:rPr>
          <w:rStyle w:val="Emphasis"/>
          <w:highlight w:val="cyan"/>
        </w:rPr>
        <w:t>most important</w:t>
      </w:r>
      <w:r w:rsidRPr="0030340D">
        <w:rPr>
          <w:rStyle w:val="Emphasis"/>
        </w:rPr>
        <w:t xml:space="preserve"> free speech </w:t>
      </w:r>
      <w:r w:rsidRPr="0060030F">
        <w:rPr>
          <w:rStyle w:val="Emphasis"/>
          <w:highlight w:val="cyan"/>
        </w:rPr>
        <w:t>issue of our time.</w:t>
      </w:r>
    </w:p>
    <w:p w14:paraId="3DFB5E95" w14:textId="77777777" w:rsidR="00AC5CA4" w:rsidRPr="00935206" w:rsidRDefault="00AC5CA4" w:rsidP="00AC5CA4">
      <w:pPr>
        <w:pStyle w:val="Heading4"/>
        <w:rPr>
          <w:u w:val="single"/>
        </w:rPr>
      </w:pPr>
      <w:r>
        <w:t xml:space="preserve">Internet </w:t>
      </w:r>
      <w:r w:rsidRPr="00341006">
        <w:rPr>
          <w:u w:val="single"/>
        </w:rPr>
        <w:t>connectivity</w:t>
      </w:r>
      <w:r>
        <w:t xml:space="preserve"> prevents </w:t>
      </w:r>
      <w:r w:rsidRPr="00935206">
        <w:rPr>
          <w:u w:val="single"/>
        </w:rPr>
        <w:t>global war</w:t>
      </w:r>
    </w:p>
    <w:p w14:paraId="6F684594" w14:textId="77777777" w:rsidR="00AC5CA4" w:rsidRDefault="00AC5CA4" w:rsidP="00AC5CA4">
      <w:r>
        <w:t xml:space="preserve">Dr. Asma </w:t>
      </w:r>
      <w:r w:rsidRPr="0060030F">
        <w:rPr>
          <w:rStyle w:val="Style13ptBold"/>
        </w:rPr>
        <w:t>Iqbal &amp;</w:t>
      </w:r>
      <w:r>
        <w:t xml:space="preserve"> Muhammad Rafi </w:t>
      </w:r>
      <w:r w:rsidRPr="0060030F">
        <w:rPr>
          <w:rStyle w:val="Style13ptBold"/>
        </w:rPr>
        <w:t>Khan 21</w:t>
      </w:r>
      <w:r>
        <w:t xml:space="preserve">, </w:t>
      </w:r>
      <w:r w:rsidRPr="0060030F">
        <w:t>Assistant Profes</w:t>
      </w:r>
      <w:r>
        <w:t>so</w:t>
      </w:r>
      <w:r w:rsidRPr="0060030F">
        <w:t>r of Political Science, Government Graduate College for Women Samanabad</w:t>
      </w:r>
      <w:r>
        <w:t xml:space="preserve">; </w:t>
      </w:r>
      <w:r w:rsidRPr="0060030F">
        <w:t>Lecturer/Research Officer</w:t>
      </w:r>
      <w:r>
        <w:t xml:space="preserve"> at</w:t>
      </w:r>
      <w:r w:rsidRPr="0060030F">
        <w:t xml:space="preserve"> Minhaj University Lahore</w:t>
      </w:r>
      <w:r>
        <w:t xml:space="preserve">, “Power and Interdependence with Internet,” Pakistan Social Sciences Review, Vol. 5, No. 1, pgs. 1142-1153, 3/30/21, </w:t>
      </w:r>
      <w:r w:rsidRPr="007008EF">
        <w:t>https://pssr.org.pk/issues/v5/1/power-and-interdependence-with-internet.pdf</w:t>
      </w:r>
    </w:p>
    <w:p w14:paraId="0E423B99" w14:textId="77777777" w:rsidR="00AC5CA4" w:rsidRPr="0060030F" w:rsidRDefault="00AC5CA4" w:rsidP="00AC5CA4">
      <w:pPr>
        <w:rPr>
          <w:sz w:val="16"/>
        </w:rPr>
      </w:pPr>
      <w:r w:rsidRPr="0060030F">
        <w:rPr>
          <w:sz w:val="16"/>
        </w:rPr>
        <w:t xml:space="preserve">Interdependence </w:t>
      </w:r>
    </w:p>
    <w:p w14:paraId="1DF527BD" w14:textId="77777777" w:rsidR="00AC5CA4" w:rsidRPr="0060030F" w:rsidRDefault="00AC5CA4" w:rsidP="00AC5CA4">
      <w:pPr>
        <w:rPr>
          <w:sz w:val="16"/>
        </w:rPr>
      </w:pPr>
      <w:r w:rsidRPr="0060030F">
        <w:rPr>
          <w:sz w:val="16"/>
        </w:rPr>
        <w:t xml:space="preserve">Reflecting a softer image of power and extending its domains to global social structures, </w:t>
      </w:r>
      <w:r w:rsidRPr="0060030F">
        <w:rPr>
          <w:highlight w:val="cyan"/>
          <w:u w:val="single"/>
        </w:rPr>
        <w:t>interdependence</w:t>
      </w:r>
      <w:r w:rsidRPr="0060030F">
        <w:rPr>
          <w:sz w:val="16"/>
        </w:rPr>
        <w:t xml:space="preserve"> is a multidimensional term, that gained traction with the emergence of the concept of globalization. It refers to </w:t>
      </w:r>
      <w:r w:rsidRPr="0060030F">
        <w:rPr>
          <w:u w:val="single"/>
        </w:rPr>
        <w:t xml:space="preserve">a state, or a condition, that </w:t>
      </w:r>
      <w:r w:rsidRPr="0060030F">
        <w:rPr>
          <w:highlight w:val="cyan"/>
          <w:u w:val="single"/>
        </w:rPr>
        <w:t>compels</w:t>
      </w:r>
      <w:r w:rsidRPr="0060030F">
        <w:rPr>
          <w:u w:val="single"/>
        </w:rPr>
        <w:t xml:space="preserve"> two or more </w:t>
      </w:r>
      <w:r w:rsidRPr="0060030F">
        <w:rPr>
          <w:highlight w:val="cyan"/>
          <w:u w:val="single"/>
        </w:rPr>
        <w:t>actors to seek coo</w:t>
      </w:r>
      <w:r w:rsidRPr="007008EF">
        <w:rPr>
          <w:highlight w:val="cyan"/>
          <w:u w:val="single"/>
        </w:rPr>
        <w:t>p</w:t>
      </w:r>
      <w:r w:rsidRPr="007008EF">
        <w:rPr>
          <w:u w:val="single"/>
        </w:rPr>
        <w:t>eration.</w:t>
      </w:r>
      <w:r w:rsidRPr="0060030F">
        <w:rPr>
          <w:sz w:val="16"/>
        </w:rPr>
        <w:t xml:space="preserve"> For such cooperation, the </w:t>
      </w:r>
      <w:r w:rsidRPr="0060030F">
        <w:rPr>
          <w:u w:val="single"/>
        </w:rPr>
        <w:t>absence of enmity is not a requirement.</w:t>
      </w:r>
      <w:r w:rsidRPr="0060030F">
        <w:rPr>
          <w:sz w:val="16"/>
        </w:rPr>
        <w:t xml:space="preserve"> There are </w:t>
      </w:r>
      <w:r w:rsidRPr="0060030F">
        <w:rPr>
          <w:u w:val="single"/>
        </w:rPr>
        <w:t xml:space="preserve">many </w:t>
      </w:r>
      <w:r w:rsidRPr="0060030F">
        <w:rPr>
          <w:rStyle w:val="Emphasis"/>
          <w:highlight w:val="cyan"/>
        </w:rPr>
        <w:t>examples of interdependence between</w:t>
      </w:r>
      <w:r w:rsidRPr="0060030F">
        <w:rPr>
          <w:rStyle w:val="Emphasis"/>
        </w:rPr>
        <w:t xml:space="preserve"> fierce </w:t>
      </w:r>
      <w:r w:rsidRPr="0060030F">
        <w:rPr>
          <w:rStyle w:val="Emphasis"/>
          <w:highlight w:val="cyan"/>
        </w:rPr>
        <w:t>enemies</w:t>
      </w:r>
      <w:r w:rsidRPr="0060030F">
        <w:rPr>
          <w:u w:val="single"/>
        </w:rPr>
        <w:t>, like Pakistan and India, China and India, and Russia and the US.</w:t>
      </w:r>
      <w:r w:rsidRPr="0060030F">
        <w:rPr>
          <w:sz w:val="16"/>
        </w:rPr>
        <w:t xml:space="preserve"> The </w:t>
      </w:r>
      <w:r w:rsidRPr="0060030F">
        <w:rPr>
          <w:highlight w:val="cyan"/>
          <w:u w:val="single"/>
        </w:rPr>
        <w:t>goals</w:t>
      </w:r>
      <w:r w:rsidRPr="0060030F">
        <w:rPr>
          <w:u w:val="single"/>
        </w:rPr>
        <w:t xml:space="preserve"> of this interdependence </w:t>
      </w:r>
      <w:r w:rsidRPr="0060030F">
        <w:rPr>
          <w:highlight w:val="cyan"/>
          <w:u w:val="single"/>
        </w:rPr>
        <w:t xml:space="preserve">are </w:t>
      </w:r>
      <w:r w:rsidRPr="0060030F">
        <w:rPr>
          <w:rStyle w:val="Emphasis"/>
          <w:highlight w:val="cyan"/>
        </w:rPr>
        <w:t>to fulfill</w:t>
      </w:r>
      <w:r w:rsidRPr="0060030F">
        <w:rPr>
          <w:rStyle w:val="Emphasis"/>
        </w:rPr>
        <w:t xml:space="preserve"> domestic and international </w:t>
      </w:r>
      <w:r w:rsidRPr="0060030F">
        <w:rPr>
          <w:rStyle w:val="Emphasis"/>
          <w:highlight w:val="cyan"/>
        </w:rPr>
        <w:t>deficiencies</w:t>
      </w:r>
      <w:r w:rsidRPr="0060030F">
        <w:rPr>
          <w:u w:val="single"/>
        </w:rPr>
        <w:t xml:space="preserve"> for national interest, and sometimes, international interest.</w:t>
      </w:r>
      <w:r w:rsidRPr="0060030F">
        <w:rPr>
          <w:sz w:val="16"/>
        </w:rPr>
        <w:t xml:space="preserve"> The presence of Russia and the US in the Security Council, where both take decisions together in international interest, and can also veto any move for their own or their ally’s national interest.</w:t>
      </w:r>
    </w:p>
    <w:p w14:paraId="61023841" w14:textId="77777777" w:rsidR="00AC5CA4" w:rsidRPr="0060030F" w:rsidRDefault="00AC5CA4" w:rsidP="00AC5CA4">
      <w:pPr>
        <w:rPr>
          <w:u w:val="single"/>
        </w:rPr>
      </w:pPr>
      <w:r w:rsidRPr="0060030F">
        <w:rPr>
          <w:sz w:val="16"/>
        </w:rPr>
        <w:t xml:space="preserve">The </w:t>
      </w:r>
      <w:r w:rsidRPr="0060030F">
        <w:rPr>
          <w:highlight w:val="cyan"/>
          <w:u w:val="single"/>
        </w:rPr>
        <w:t>world</w:t>
      </w:r>
      <w:r w:rsidRPr="0060030F">
        <w:rPr>
          <w:u w:val="single"/>
        </w:rPr>
        <w:t xml:space="preserve"> today </w:t>
      </w:r>
      <w:r w:rsidRPr="0060030F">
        <w:rPr>
          <w:highlight w:val="cyan"/>
          <w:u w:val="single"/>
        </w:rPr>
        <w:t>has</w:t>
      </w:r>
      <w:r w:rsidRPr="0060030F">
        <w:rPr>
          <w:sz w:val="16"/>
        </w:rPr>
        <w:t xml:space="preserve"> mostly </w:t>
      </w:r>
      <w:r w:rsidRPr="0060030F">
        <w:rPr>
          <w:highlight w:val="cyan"/>
          <w:u w:val="single"/>
        </w:rPr>
        <w:t xml:space="preserve">been </w:t>
      </w:r>
      <w:r w:rsidRPr="0060030F">
        <w:rPr>
          <w:rStyle w:val="Emphasis"/>
          <w:highlight w:val="cyan"/>
        </w:rPr>
        <w:t>eradicating</w:t>
      </w:r>
      <w:r w:rsidRPr="0060030F">
        <w:rPr>
          <w:rStyle w:val="Emphasis"/>
        </w:rPr>
        <w:t xml:space="preserve"> the </w:t>
      </w:r>
      <w:r w:rsidRPr="0060030F">
        <w:rPr>
          <w:rStyle w:val="Emphasis"/>
          <w:highlight w:val="cyan"/>
        </w:rPr>
        <w:t>threats of war</w:t>
      </w:r>
      <w:r w:rsidRPr="0060030F">
        <w:rPr>
          <w:u w:val="single"/>
        </w:rPr>
        <w:t xml:space="preserve"> and </w:t>
      </w:r>
      <w:r w:rsidRPr="0060030F">
        <w:rPr>
          <w:highlight w:val="cyan"/>
          <w:u w:val="single"/>
        </w:rPr>
        <w:t xml:space="preserve">becoming </w:t>
      </w:r>
      <w:r w:rsidRPr="0060030F">
        <w:rPr>
          <w:rStyle w:val="Emphasis"/>
          <w:highlight w:val="cyan"/>
        </w:rPr>
        <w:t>increasingly interdependent.</w:t>
      </w:r>
      <w:r w:rsidRPr="0060030F">
        <w:rPr>
          <w:sz w:val="16"/>
        </w:rPr>
        <w:t xml:space="preserve"> Their actions are mostly based on the cost- benefit ratio. For instance, </w:t>
      </w:r>
      <w:r w:rsidRPr="0060030F">
        <w:rPr>
          <w:highlight w:val="cyan"/>
          <w:u w:val="single"/>
        </w:rPr>
        <w:t>if a state must choose between war and trade</w:t>
      </w:r>
      <w:r w:rsidRPr="0060030F">
        <w:rPr>
          <w:u w:val="single"/>
        </w:rPr>
        <w:t xml:space="preserve"> and applying the statistical models for a complete understanding of both before deciding, the </w:t>
      </w:r>
      <w:r w:rsidRPr="0060030F">
        <w:rPr>
          <w:rStyle w:val="Emphasis"/>
          <w:highlight w:val="cyan"/>
        </w:rPr>
        <w:t>trade will supersede</w:t>
      </w:r>
      <w:r w:rsidRPr="0060030F">
        <w:rPr>
          <w:sz w:val="16"/>
          <w:szCs w:val="16"/>
        </w:rPr>
        <w:t xml:space="preserve"> in choice </w:t>
      </w:r>
      <w:r w:rsidRPr="0060030F">
        <w:rPr>
          <w:rStyle w:val="Emphasis"/>
        </w:rPr>
        <w:t>over the war</w:t>
      </w:r>
      <w:r w:rsidRPr="0060030F">
        <w:rPr>
          <w:sz w:val="16"/>
          <w:szCs w:val="16"/>
        </w:rPr>
        <w:t xml:space="preserve"> in most cases.</w:t>
      </w:r>
      <w:r w:rsidRPr="0060030F">
        <w:rPr>
          <w:sz w:val="16"/>
        </w:rPr>
        <w:t xml:space="preserve"> That is why even enemies are doing trade, while the war of words also gains traction. This is </w:t>
      </w:r>
      <w:r w:rsidRPr="0060030F">
        <w:rPr>
          <w:u w:val="single"/>
        </w:rPr>
        <w:t>because the cost of war is higher, and the benefit of trade is higher.</w:t>
      </w:r>
      <w:r w:rsidRPr="0060030F">
        <w:rPr>
          <w:sz w:val="16"/>
        </w:rPr>
        <w:t xml:space="preserve"> The democratic peace theory and the McDonald Peace theory exist in almost the same domains, where political relationship and </w:t>
      </w:r>
      <w:r w:rsidRPr="0060030F">
        <w:rPr>
          <w:u w:val="single"/>
        </w:rPr>
        <w:t>economic connectivity</w:t>
      </w:r>
      <w:r w:rsidRPr="0060030F">
        <w:rPr>
          <w:sz w:val="16"/>
        </w:rPr>
        <w:t xml:space="preserve">, both are </w:t>
      </w:r>
      <w:r w:rsidRPr="0060030F">
        <w:rPr>
          <w:rStyle w:val="Emphasis"/>
          <w:highlight w:val="cyan"/>
        </w:rPr>
        <w:t>eradicating scenarios of</w:t>
      </w:r>
      <w:r w:rsidRPr="0060030F">
        <w:rPr>
          <w:rStyle w:val="Emphasis"/>
        </w:rPr>
        <w:t xml:space="preserve"> a </w:t>
      </w:r>
      <w:r w:rsidRPr="0060030F">
        <w:rPr>
          <w:rStyle w:val="Emphasis"/>
          <w:highlight w:val="cyan"/>
        </w:rPr>
        <w:t>possible war.</w:t>
      </w:r>
      <w:r w:rsidRPr="0060030F">
        <w:rPr>
          <w:u w:val="single"/>
        </w:rPr>
        <w:t xml:space="preserve"> </w:t>
      </w:r>
    </w:p>
    <w:p w14:paraId="2D34F11A" w14:textId="77777777" w:rsidR="00AC5CA4" w:rsidRPr="0060030F" w:rsidRDefault="00AC5CA4" w:rsidP="00AC5CA4">
      <w:pPr>
        <w:rPr>
          <w:sz w:val="16"/>
        </w:rPr>
      </w:pPr>
      <w:r w:rsidRPr="0060030F">
        <w:rPr>
          <w:sz w:val="16"/>
        </w:rPr>
        <w:t xml:space="preserve">As an effective tool of soft power, the </w:t>
      </w:r>
      <w:r w:rsidRPr="0060030F">
        <w:rPr>
          <w:highlight w:val="cyan"/>
          <w:u w:val="single"/>
        </w:rPr>
        <w:t>interdependence</w:t>
      </w:r>
      <w:r w:rsidRPr="0060030F">
        <w:rPr>
          <w:u w:val="single"/>
        </w:rPr>
        <w:t xml:space="preserve"> has </w:t>
      </w:r>
      <w:r w:rsidRPr="0060030F">
        <w:rPr>
          <w:rStyle w:val="Emphasis"/>
          <w:highlight w:val="cyan"/>
        </w:rPr>
        <w:t>shattered</w:t>
      </w:r>
      <w:r w:rsidRPr="0060030F">
        <w:rPr>
          <w:rStyle w:val="Emphasis"/>
        </w:rPr>
        <w:t xml:space="preserve"> the </w:t>
      </w:r>
      <w:r w:rsidRPr="0060030F">
        <w:rPr>
          <w:rStyle w:val="Emphasis"/>
          <w:highlight w:val="cyan"/>
        </w:rPr>
        <w:t>isolation of introverted peoples</w:t>
      </w:r>
      <w:r w:rsidRPr="0060030F">
        <w:rPr>
          <w:u w:val="single"/>
        </w:rPr>
        <w:t xml:space="preserve"> and merged them with vibrant, dynamic, and socially linked societies.</w:t>
      </w:r>
      <w:r w:rsidRPr="0060030F">
        <w:rPr>
          <w:sz w:val="16"/>
        </w:rPr>
        <w:t xml:space="preserve"> It relies on multidimensional mediums to avoid conflicts, increase connectivity, and inculcates multilateralism. Among these, the </w:t>
      </w:r>
      <w:r w:rsidRPr="0060030F">
        <w:rPr>
          <w:highlight w:val="cyan"/>
          <w:u w:val="single"/>
        </w:rPr>
        <w:t>Internet is</w:t>
      </w:r>
      <w:r w:rsidRPr="0060030F">
        <w:rPr>
          <w:u w:val="single"/>
        </w:rPr>
        <w:t xml:space="preserve"> the </w:t>
      </w:r>
      <w:r w:rsidRPr="0060030F">
        <w:rPr>
          <w:rStyle w:val="Emphasis"/>
          <w:highlight w:val="cyan"/>
        </w:rPr>
        <w:t>most</w:t>
      </w:r>
      <w:r w:rsidRPr="0060030F">
        <w:rPr>
          <w:rStyle w:val="Emphasis"/>
        </w:rPr>
        <w:t xml:space="preserve"> obvious, </w:t>
      </w:r>
      <w:r w:rsidRPr="0060030F">
        <w:rPr>
          <w:rStyle w:val="Emphasis"/>
          <w:highlight w:val="cyan"/>
        </w:rPr>
        <w:t>effective</w:t>
      </w:r>
      <w:r w:rsidRPr="0060030F">
        <w:rPr>
          <w:rStyle w:val="Emphasis"/>
        </w:rPr>
        <w:t xml:space="preserve"> and </w:t>
      </w:r>
      <w:r w:rsidRPr="0060030F">
        <w:rPr>
          <w:rStyle w:val="Emphasis"/>
          <w:highlight w:val="cyan"/>
        </w:rPr>
        <w:t>resourceful medium</w:t>
      </w:r>
      <w:r w:rsidRPr="0060030F">
        <w:rPr>
          <w:highlight w:val="cyan"/>
          <w:u w:val="single"/>
        </w:rPr>
        <w:t xml:space="preserve"> that</w:t>
      </w:r>
      <w:r w:rsidRPr="0060030F">
        <w:rPr>
          <w:u w:val="single"/>
        </w:rPr>
        <w:t xml:space="preserve"> “frees us from geographic fetters and </w:t>
      </w:r>
      <w:r w:rsidRPr="0060030F">
        <w:rPr>
          <w:highlight w:val="cyan"/>
          <w:u w:val="single"/>
        </w:rPr>
        <w:t>brings us together</w:t>
      </w:r>
      <w:r w:rsidRPr="0060030F">
        <w:rPr>
          <w:u w:val="single"/>
        </w:rPr>
        <w:t xml:space="preserve"> in topic-based communities that are not tied down to any specific place. Ours is a networked, globalized society connected by new technologies”</w:t>
      </w:r>
      <w:r w:rsidRPr="0060030F">
        <w:rPr>
          <w:sz w:val="16"/>
        </w:rPr>
        <w:t xml:space="preserve"> (Dentzel, 2014).</w:t>
      </w:r>
    </w:p>
    <w:p w14:paraId="631243F7" w14:textId="77777777" w:rsidR="00AC5CA4" w:rsidRPr="00C44FA8" w:rsidRDefault="00AC5CA4" w:rsidP="00AC5CA4">
      <w:pPr>
        <w:rPr>
          <w:sz w:val="16"/>
        </w:rPr>
      </w:pPr>
      <w:r w:rsidRPr="0060030F">
        <w:rPr>
          <w:sz w:val="16"/>
        </w:rPr>
        <w:t xml:space="preserve">The </w:t>
      </w:r>
      <w:r w:rsidRPr="0060030F">
        <w:rPr>
          <w:u w:val="single"/>
        </w:rPr>
        <w:t>internet</w:t>
      </w:r>
      <w:r w:rsidRPr="0060030F">
        <w:rPr>
          <w:sz w:val="16"/>
        </w:rPr>
        <w:t xml:space="preserve">, coinciding with matters related to power, </w:t>
      </w:r>
      <w:r w:rsidRPr="0060030F">
        <w:rPr>
          <w:u w:val="single"/>
        </w:rPr>
        <w:t>is a world of unknown depth.</w:t>
      </w:r>
      <w:r w:rsidRPr="0060030F">
        <w:rPr>
          <w:sz w:val="16"/>
        </w:rPr>
        <w:t xml:space="preserve"> It is the </w:t>
      </w:r>
      <w:r w:rsidRPr="0060030F">
        <w:rPr>
          <w:rStyle w:val="Emphasis"/>
          <w:highlight w:val="cyan"/>
        </w:rPr>
        <w:t>most effective tool of connectivity</w:t>
      </w:r>
      <w:r w:rsidRPr="0060030F">
        <w:rPr>
          <w:rStyle w:val="Emphasis"/>
        </w:rPr>
        <w:t xml:space="preserve"> in this modern world.</w:t>
      </w:r>
      <w:r w:rsidRPr="0060030F">
        <w:rPr>
          <w:u w:val="single"/>
        </w:rPr>
        <w:t xml:space="preserve"> It can also be designated as a doorway between traditional unilaterality and a multilateral world.</w:t>
      </w:r>
      <w:r w:rsidRPr="0060030F">
        <w:rPr>
          <w:sz w:val="16"/>
        </w:rPr>
        <w:t xml:space="preserve"> It </w:t>
      </w:r>
      <w:r w:rsidRPr="0060030F">
        <w:rPr>
          <w:rStyle w:val="Emphasis"/>
          <w:highlight w:val="cyan"/>
        </w:rPr>
        <w:t>boosted interdependence and opened new horizons of</w:t>
      </w:r>
      <w:r w:rsidRPr="0060030F">
        <w:rPr>
          <w:rStyle w:val="Emphasis"/>
        </w:rPr>
        <w:t xml:space="preserve"> connectivity and </w:t>
      </w:r>
      <w:r w:rsidRPr="0060030F">
        <w:rPr>
          <w:rStyle w:val="Emphasis"/>
          <w:highlight w:val="cyan"/>
        </w:rPr>
        <w:t>coop</w:t>
      </w:r>
      <w:r w:rsidRPr="0060030F">
        <w:rPr>
          <w:rStyle w:val="Emphasis"/>
        </w:rPr>
        <w:t>eration.</w:t>
      </w:r>
      <w:r w:rsidRPr="0060030F">
        <w:rPr>
          <w:sz w:val="16"/>
        </w:rPr>
        <w:t xml:space="preserve"> Therefore, the virtual age has </w:t>
      </w:r>
      <w:r w:rsidRPr="0060030F">
        <w:rPr>
          <w:u w:val="single"/>
        </w:rPr>
        <w:t>cut the distances short and challenged the hardships of the physical world with a counterbalance</w:t>
      </w:r>
      <w:r w:rsidRPr="0060030F">
        <w:rPr>
          <w:sz w:val="16"/>
        </w:rPr>
        <w:t>, depicted in the figure below.</w:t>
      </w:r>
    </w:p>
    <w:p w14:paraId="4EC64C8C" w14:textId="77777777" w:rsidR="00AC5CA4" w:rsidRPr="00596507" w:rsidRDefault="00AC5CA4" w:rsidP="00AC5CA4">
      <w:pPr>
        <w:pStyle w:val="Heading4"/>
      </w:pPr>
      <w:r>
        <w:t xml:space="preserve">Internet privatization is </w:t>
      </w:r>
      <w:r w:rsidRPr="006A3CC4">
        <w:rPr>
          <w:u w:val="single"/>
        </w:rPr>
        <w:t>increasing</w:t>
      </w:r>
      <w:r>
        <w:t xml:space="preserve"> and displaces </w:t>
      </w:r>
      <w:r w:rsidRPr="000B1010">
        <w:rPr>
          <w:u w:val="single"/>
        </w:rPr>
        <w:t>responsive</w:t>
      </w:r>
      <w:r>
        <w:t xml:space="preserve"> and </w:t>
      </w:r>
      <w:r w:rsidRPr="000B1010">
        <w:rPr>
          <w:u w:val="single"/>
        </w:rPr>
        <w:t>legitimate</w:t>
      </w:r>
      <w:r>
        <w:t xml:space="preserve"> governance</w:t>
      </w:r>
    </w:p>
    <w:p w14:paraId="28736D54" w14:textId="77777777" w:rsidR="00AC5CA4" w:rsidRPr="004944CC" w:rsidRDefault="00AC5CA4" w:rsidP="00AC5CA4">
      <w:r w:rsidRPr="004944CC">
        <w:t xml:space="preserve">Marietje </w:t>
      </w:r>
      <w:r w:rsidRPr="004944CC">
        <w:rPr>
          <w:rStyle w:val="Style13ptBold"/>
        </w:rPr>
        <w:t>Schaake 21</w:t>
      </w:r>
      <w:r w:rsidRPr="004944CC">
        <w:t xml:space="preserve">, </w:t>
      </w:r>
      <w:r>
        <w:t>I</w:t>
      </w:r>
      <w:r w:rsidRPr="004944CC">
        <w:t>nternational policy director at Stanford University’s Cyber Policy Center, “Big Tech is trying to take governments’ policy role</w:t>
      </w:r>
      <w:r>
        <w:t xml:space="preserve">,” 1/27/21, </w:t>
      </w:r>
      <w:r w:rsidRPr="004944CC">
        <w:t>https://www.ft.com/content/7f85a5ff-326f-490c-9873-013527c19b8f</w:t>
      </w:r>
    </w:p>
    <w:p w14:paraId="6F35FA84" w14:textId="77777777" w:rsidR="00AC5CA4" w:rsidRPr="00391CB5" w:rsidRDefault="00AC5CA4" w:rsidP="00AC5CA4">
      <w:pPr>
        <w:rPr>
          <w:u w:val="single"/>
        </w:rPr>
      </w:pPr>
      <w:r w:rsidRPr="00391CB5">
        <w:rPr>
          <w:sz w:val="16"/>
        </w:rPr>
        <w:t xml:space="preserve">Both events demonstrate an ever-growing trend: </w:t>
      </w:r>
      <w:r w:rsidRPr="00391CB5">
        <w:rPr>
          <w:u w:val="single"/>
        </w:rPr>
        <w:t>tech</w:t>
      </w:r>
      <w:r w:rsidRPr="00391CB5">
        <w:rPr>
          <w:sz w:val="16"/>
        </w:rPr>
        <w:t xml:space="preserve">nology </w:t>
      </w:r>
      <w:r w:rsidRPr="006A3CC4">
        <w:rPr>
          <w:highlight w:val="cyan"/>
          <w:u w:val="single"/>
        </w:rPr>
        <w:t>companies think they should be deciding</w:t>
      </w:r>
      <w:r w:rsidRPr="00391CB5">
        <w:rPr>
          <w:u w:val="single"/>
        </w:rPr>
        <w:t xml:space="preserve"> public </w:t>
      </w:r>
      <w:r w:rsidRPr="006A3CC4">
        <w:rPr>
          <w:highlight w:val="cyan"/>
          <w:u w:val="single"/>
        </w:rPr>
        <w:t>policy</w:t>
      </w:r>
      <w:r w:rsidRPr="00391CB5">
        <w:rPr>
          <w:u w:val="single"/>
        </w:rPr>
        <w:t>, not governments.</w:t>
      </w:r>
    </w:p>
    <w:p w14:paraId="04D89357" w14:textId="77777777" w:rsidR="00AC5CA4" w:rsidRPr="00391CB5" w:rsidRDefault="00AC5CA4" w:rsidP="00AC5CA4">
      <w:pPr>
        <w:rPr>
          <w:sz w:val="16"/>
        </w:rPr>
      </w:pPr>
      <w:r w:rsidRPr="00391CB5">
        <w:rPr>
          <w:sz w:val="16"/>
        </w:rPr>
        <w:t xml:space="preserve">It is not just social media platforms, either. These days, all kinds of businesses set rules for how technology affects people’s lives. Encryption standards, for example, determine the extent of national security. Facial recognition systems deny the right to privacy. </w:t>
      </w:r>
    </w:p>
    <w:p w14:paraId="03992DFA" w14:textId="77777777" w:rsidR="00AC5CA4" w:rsidRPr="00391CB5" w:rsidRDefault="00AC5CA4" w:rsidP="00AC5CA4">
      <w:pPr>
        <w:rPr>
          <w:rStyle w:val="Emphasis"/>
        </w:rPr>
      </w:pPr>
      <w:r w:rsidRPr="00391CB5">
        <w:rPr>
          <w:u w:val="single"/>
        </w:rPr>
        <w:lastRenderedPageBreak/>
        <w:t xml:space="preserve">Since all of society is touched by such </w:t>
      </w:r>
      <w:r w:rsidRPr="00391CB5">
        <w:rPr>
          <w:highlight w:val="cyan"/>
          <w:u w:val="single"/>
        </w:rPr>
        <w:t>digitisation</w:t>
      </w:r>
      <w:r w:rsidRPr="00391CB5">
        <w:rPr>
          <w:u w:val="single"/>
        </w:rPr>
        <w:t xml:space="preserve">, this </w:t>
      </w:r>
      <w:r w:rsidRPr="00391CB5">
        <w:rPr>
          <w:rStyle w:val="Emphasis"/>
          <w:highlight w:val="cyan"/>
        </w:rPr>
        <w:t>puts companies in the position of policymakers</w:t>
      </w:r>
      <w:r w:rsidRPr="00391CB5">
        <w:rPr>
          <w:u w:val="single"/>
        </w:rPr>
        <w:t xml:space="preserve"> — but </w:t>
      </w:r>
      <w:r w:rsidRPr="00391CB5">
        <w:rPr>
          <w:highlight w:val="cyan"/>
          <w:u w:val="single"/>
        </w:rPr>
        <w:t>without</w:t>
      </w:r>
      <w:r w:rsidRPr="00391CB5">
        <w:rPr>
          <w:u w:val="single"/>
        </w:rPr>
        <w:t xml:space="preserve"> the governance mandate, independent </w:t>
      </w:r>
      <w:r w:rsidRPr="00391CB5">
        <w:rPr>
          <w:highlight w:val="cyan"/>
          <w:u w:val="single"/>
        </w:rPr>
        <w:t>oversight or checks and balances</w:t>
      </w:r>
      <w:r w:rsidRPr="00391CB5">
        <w:rPr>
          <w:u w:val="single"/>
        </w:rPr>
        <w:t xml:space="preserve"> deemed </w:t>
      </w:r>
      <w:r w:rsidRPr="00391CB5">
        <w:rPr>
          <w:rStyle w:val="Emphasis"/>
          <w:highlight w:val="cyan"/>
        </w:rPr>
        <w:t>vital in a democratic process.</w:t>
      </w:r>
    </w:p>
    <w:p w14:paraId="26857A3B" w14:textId="77777777" w:rsidR="00AC5CA4" w:rsidRPr="00391CB5" w:rsidRDefault="00AC5CA4" w:rsidP="00AC5CA4">
      <w:pPr>
        <w:rPr>
          <w:sz w:val="16"/>
        </w:rPr>
      </w:pPr>
      <w:r w:rsidRPr="00391CB5">
        <w:rPr>
          <w:sz w:val="16"/>
        </w:rPr>
        <w:t xml:space="preserve">In fact, </w:t>
      </w:r>
      <w:r w:rsidRPr="00391CB5">
        <w:rPr>
          <w:rStyle w:val="Emphasis"/>
        </w:rPr>
        <w:t xml:space="preserve">tech groups’ governance powers are </w:t>
      </w:r>
      <w:r w:rsidRPr="00391CB5">
        <w:rPr>
          <w:rStyle w:val="Emphasis"/>
          <w:highlight w:val="cyan"/>
        </w:rPr>
        <w:t>encroaching on the role of the state</w:t>
      </w:r>
      <w:r w:rsidRPr="00391CB5">
        <w:rPr>
          <w:u w:val="single"/>
        </w:rPr>
        <w:t xml:space="preserve"> at ever greater speed.</w:t>
      </w:r>
      <w:r w:rsidRPr="00391CB5">
        <w:rPr>
          <w:sz w:val="16"/>
        </w:rPr>
        <w:t xml:space="preserve"> Minting digital currencies, verifying digital identities, even building cyberweapons — it is all under the direction of boardrooms, not parliaments.</w:t>
      </w:r>
    </w:p>
    <w:p w14:paraId="69AEFBED" w14:textId="77777777" w:rsidR="00AC5CA4" w:rsidRPr="00391CB5" w:rsidRDefault="00AC5CA4" w:rsidP="00AC5CA4">
      <w:pPr>
        <w:rPr>
          <w:sz w:val="16"/>
        </w:rPr>
      </w:pPr>
      <w:r w:rsidRPr="00391CB5">
        <w:rPr>
          <w:sz w:val="16"/>
        </w:rPr>
        <w:t xml:space="preserve">One consequence of this private sector digitisation is that </w:t>
      </w:r>
      <w:r w:rsidRPr="006A3CC4">
        <w:rPr>
          <w:rStyle w:val="Emphasis"/>
          <w:highlight w:val="cyan"/>
        </w:rPr>
        <w:t>gov</w:t>
      </w:r>
      <w:r w:rsidRPr="0060030F">
        <w:rPr>
          <w:rStyle w:val="Emphasis"/>
        </w:rPr>
        <w:t>ernment</w:t>
      </w:r>
      <w:r w:rsidRPr="006A3CC4">
        <w:rPr>
          <w:rStyle w:val="Emphasis"/>
          <w:highlight w:val="cyan"/>
        </w:rPr>
        <w:t>s</w:t>
      </w:r>
      <w:r w:rsidRPr="0060030F">
        <w:rPr>
          <w:rStyle w:val="Emphasis"/>
        </w:rPr>
        <w:t xml:space="preserve"> have</w:t>
      </w:r>
      <w:r w:rsidRPr="0060030F">
        <w:rPr>
          <w:sz w:val="16"/>
        </w:rPr>
        <w:t xml:space="preserve">, in effect, </w:t>
      </w:r>
      <w:r w:rsidRPr="006A3CC4">
        <w:rPr>
          <w:rStyle w:val="Emphasis"/>
          <w:highlight w:val="cyan"/>
        </w:rPr>
        <w:t>outsourced cyber security</w:t>
      </w:r>
      <w:r w:rsidRPr="00391CB5">
        <w:rPr>
          <w:rStyle w:val="Emphasis"/>
        </w:rPr>
        <w:t xml:space="preserve"> and personal data protection to companies</w:t>
      </w:r>
      <w:r w:rsidRPr="00391CB5">
        <w:rPr>
          <w:sz w:val="16"/>
        </w:rPr>
        <w:t xml:space="preserve"> — companies that do not always have duties of disclosure. </w:t>
      </w:r>
    </w:p>
    <w:p w14:paraId="7903B2C6" w14:textId="77777777" w:rsidR="00AC5CA4" w:rsidRPr="00391CB5" w:rsidRDefault="00AC5CA4" w:rsidP="00AC5CA4">
      <w:pPr>
        <w:rPr>
          <w:u w:val="single"/>
        </w:rPr>
      </w:pPr>
      <w:r w:rsidRPr="00391CB5">
        <w:rPr>
          <w:sz w:val="16"/>
        </w:rPr>
        <w:t xml:space="preserve">We </w:t>
      </w:r>
      <w:r w:rsidRPr="00391CB5">
        <w:rPr>
          <w:u w:val="single"/>
        </w:rPr>
        <w:t xml:space="preserve">witnessed as much in the </w:t>
      </w:r>
      <w:r w:rsidRPr="00753C2E">
        <w:rPr>
          <w:u w:val="single"/>
        </w:rPr>
        <w:t>hacking of SolarWinds’</w:t>
      </w:r>
      <w:r w:rsidRPr="00391CB5">
        <w:rPr>
          <w:u w:val="single"/>
        </w:rPr>
        <w:t xml:space="preserve"> networking </w:t>
      </w:r>
      <w:r w:rsidRPr="00753C2E">
        <w:rPr>
          <w:u w:val="single"/>
        </w:rPr>
        <w:t>software, to distribute malware.</w:t>
      </w:r>
      <w:r w:rsidRPr="00391CB5">
        <w:rPr>
          <w:sz w:val="16"/>
        </w:rPr>
        <w:t xml:space="preserve"> Had it not been for cyber security firm FireEye, we may never have learnt of the intrusions on companies and many US institutions. </w:t>
      </w:r>
      <w:r w:rsidRPr="00391CB5">
        <w:rPr>
          <w:u w:val="single"/>
        </w:rPr>
        <w:t xml:space="preserve">Software made by the likes of </w:t>
      </w:r>
      <w:proofErr w:type="gramStart"/>
      <w:r w:rsidRPr="00391CB5">
        <w:rPr>
          <w:u w:val="single"/>
        </w:rPr>
        <w:t>SolarWinds</w:t>
      </w:r>
      <w:proofErr w:type="gramEnd"/>
      <w:r w:rsidRPr="00391CB5">
        <w:rPr>
          <w:u w:val="single"/>
        </w:rPr>
        <w:t xml:space="preserve"> and Microsoft forms the backbone of digital operations globally, yet a decision to forgo proper security safeguards by SolarWinds was taken without anyone noticing.</w:t>
      </w:r>
      <w:r w:rsidRPr="00391CB5">
        <w:rPr>
          <w:sz w:val="16"/>
        </w:rPr>
        <w:t xml:space="preserve"> There are </w:t>
      </w:r>
      <w:r w:rsidRPr="00391CB5">
        <w:rPr>
          <w:highlight w:val="cyan"/>
          <w:u w:val="single"/>
        </w:rPr>
        <w:t>too few processes to ensure</w:t>
      </w:r>
      <w:r w:rsidRPr="00391CB5">
        <w:rPr>
          <w:u w:val="single"/>
        </w:rPr>
        <w:t xml:space="preserve"> the </w:t>
      </w:r>
      <w:r w:rsidRPr="00391CB5">
        <w:rPr>
          <w:highlight w:val="cyan"/>
          <w:u w:val="single"/>
        </w:rPr>
        <w:t>public interest is</w:t>
      </w:r>
      <w:r w:rsidRPr="00391CB5">
        <w:rPr>
          <w:u w:val="single"/>
        </w:rPr>
        <w:t xml:space="preserve"> systematically </w:t>
      </w:r>
      <w:r w:rsidRPr="00391CB5">
        <w:rPr>
          <w:highlight w:val="cyan"/>
          <w:u w:val="single"/>
        </w:rPr>
        <w:t>safeguarded.</w:t>
      </w:r>
      <w:r w:rsidRPr="00391CB5">
        <w:rPr>
          <w:u w:val="single"/>
        </w:rPr>
        <w:t xml:space="preserve"> </w:t>
      </w:r>
    </w:p>
    <w:p w14:paraId="1DEE438D" w14:textId="77777777" w:rsidR="00AC5CA4" w:rsidRPr="00391CB5" w:rsidRDefault="00AC5CA4" w:rsidP="00AC5CA4">
      <w:pPr>
        <w:rPr>
          <w:u w:val="single"/>
        </w:rPr>
      </w:pPr>
      <w:r w:rsidRPr="00391CB5">
        <w:rPr>
          <w:sz w:val="16"/>
        </w:rPr>
        <w:t xml:space="preserve">That is why </w:t>
      </w:r>
      <w:r w:rsidRPr="00391CB5">
        <w:rPr>
          <w:rStyle w:val="Emphasis"/>
          <w:highlight w:val="cyan"/>
        </w:rPr>
        <w:t>laws need to be updated</w:t>
      </w:r>
      <w:r w:rsidRPr="00391CB5">
        <w:rPr>
          <w:rStyle w:val="Emphasis"/>
        </w:rPr>
        <w:t xml:space="preserve"> fast.</w:t>
      </w:r>
      <w:r w:rsidRPr="00391CB5">
        <w:rPr>
          <w:sz w:val="16"/>
        </w:rPr>
        <w:t xml:space="preserve"> This is </w:t>
      </w:r>
      <w:r w:rsidRPr="00391CB5">
        <w:rPr>
          <w:highlight w:val="cyan"/>
          <w:u w:val="single"/>
        </w:rPr>
        <w:t>not about “</w:t>
      </w:r>
      <w:r w:rsidRPr="00C02C67">
        <w:rPr>
          <w:rStyle w:val="Emphasis"/>
          <w:highlight w:val="cyan"/>
        </w:rPr>
        <w:t>regulating the internet</w:t>
      </w:r>
      <w:r w:rsidRPr="00391CB5">
        <w:rPr>
          <w:highlight w:val="cyan"/>
          <w:u w:val="single"/>
        </w:rPr>
        <w:t>” but</w:t>
      </w:r>
      <w:r w:rsidRPr="00391CB5">
        <w:rPr>
          <w:u w:val="single"/>
        </w:rPr>
        <w:t xml:space="preserve"> rather </w:t>
      </w:r>
      <w:r w:rsidRPr="00391CB5">
        <w:rPr>
          <w:highlight w:val="cyan"/>
          <w:u w:val="single"/>
        </w:rPr>
        <w:t>about upholding</w:t>
      </w:r>
      <w:r w:rsidRPr="00391CB5">
        <w:rPr>
          <w:u w:val="single"/>
        </w:rPr>
        <w:t xml:space="preserve"> existing principles, such as </w:t>
      </w:r>
      <w:r w:rsidRPr="00391CB5">
        <w:rPr>
          <w:highlight w:val="cyan"/>
          <w:u w:val="single"/>
        </w:rPr>
        <w:t>democracy</w:t>
      </w:r>
      <w:r w:rsidRPr="00391CB5">
        <w:rPr>
          <w:sz w:val="16"/>
        </w:rPr>
        <w:t xml:space="preserve"> — online or offline. And it is </w:t>
      </w:r>
      <w:r w:rsidRPr="00391CB5">
        <w:rPr>
          <w:rStyle w:val="Emphasis"/>
        </w:rPr>
        <w:t xml:space="preserve">surely </w:t>
      </w:r>
      <w:r w:rsidRPr="00391CB5">
        <w:rPr>
          <w:rStyle w:val="Emphasis"/>
          <w:highlight w:val="cyan"/>
        </w:rPr>
        <w:t>an erosion of democracy</w:t>
      </w:r>
      <w:r w:rsidRPr="00391CB5">
        <w:rPr>
          <w:highlight w:val="cyan"/>
          <w:u w:val="single"/>
        </w:rPr>
        <w:t xml:space="preserve"> when</w:t>
      </w:r>
      <w:r w:rsidRPr="00391CB5">
        <w:rPr>
          <w:u w:val="single"/>
        </w:rPr>
        <w:t xml:space="preserve"> the </w:t>
      </w:r>
      <w:r w:rsidRPr="00391CB5">
        <w:rPr>
          <w:highlight w:val="cyan"/>
          <w:u w:val="single"/>
        </w:rPr>
        <w:t>agency of</w:t>
      </w:r>
      <w:r w:rsidRPr="00391CB5">
        <w:rPr>
          <w:u w:val="single"/>
        </w:rPr>
        <w:t xml:space="preserve"> an elected </w:t>
      </w:r>
      <w:r w:rsidRPr="00391CB5">
        <w:rPr>
          <w:highlight w:val="cyan"/>
          <w:u w:val="single"/>
        </w:rPr>
        <w:t>government is reduced proportionately to</w:t>
      </w:r>
      <w:r w:rsidRPr="00391CB5">
        <w:rPr>
          <w:u w:val="single"/>
        </w:rPr>
        <w:t xml:space="preserve"> the </w:t>
      </w:r>
      <w:r w:rsidRPr="00391CB5">
        <w:rPr>
          <w:highlight w:val="cyan"/>
          <w:u w:val="single"/>
        </w:rPr>
        <w:t>pace</w:t>
      </w:r>
      <w:r w:rsidRPr="00391CB5">
        <w:rPr>
          <w:u w:val="single"/>
        </w:rPr>
        <w:t xml:space="preserve"> with which private </w:t>
      </w:r>
      <w:r w:rsidRPr="00391CB5">
        <w:rPr>
          <w:highlight w:val="cyan"/>
          <w:u w:val="single"/>
        </w:rPr>
        <w:t>companies are empowered.</w:t>
      </w:r>
    </w:p>
    <w:p w14:paraId="58A2482C" w14:textId="77777777" w:rsidR="00AC5CA4" w:rsidRPr="00391CB5" w:rsidRDefault="00AC5CA4" w:rsidP="00AC5CA4">
      <w:pPr>
        <w:rPr>
          <w:sz w:val="16"/>
        </w:rPr>
      </w:pPr>
      <w:r w:rsidRPr="00391CB5">
        <w:rPr>
          <w:sz w:val="16"/>
        </w:rPr>
        <w:t xml:space="preserve">For technology groups wondering how they can avoid being accused of failing to protect democracy — as social media platforms have of late — there is a simple solution. Before the ink is dry on new rules granting regulatory oversight of digitised processes, such as search algorithms, companies can embrace the rule of law today. </w:t>
      </w:r>
    </w:p>
    <w:p w14:paraId="64B7928E" w14:textId="77777777" w:rsidR="00AC5CA4" w:rsidRPr="00391CB5" w:rsidRDefault="00AC5CA4" w:rsidP="00AC5CA4">
      <w:pPr>
        <w:rPr>
          <w:sz w:val="16"/>
        </w:rPr>
      </w:pPr>
      <w:r w:rsidRPr="00391CB5">
        <w:rPr>
          <w:sz w:val="16"/>
        </w:rPr>
        <w:t xml:space="preserve">Aligning with democratic and human rights principles can be done now. </w:t>
      </w:r>
    </w:p>
    <w:p w14:paraId="717E31DE" w14:textId="77777777" w:rsidR="00AC5CA4" w:rsidRPr="00391CB5" w:rsidRDefault="00AC5CA4" w:rsidP="00AC5CA4">
      <w:pPr>
        <w:rPr>
          <w:rStyle w:val="Emphasis"/>
        </w:rPr>
      </w:pPr>
      <w:r w:rsidRPr="00391CB5">
        <w:rPr>
          <w:sz w:val="16"/>
        </w:rPr>
        <w:t xml:space="preserve">The world over, the power of technology companies is becoming ever more apparent. That is why </w:t>
      </w:r>
      <w:r w:rsidRPr="00391CB5">
        <w:rPr>
          <w:u w:val="single"/>
        </w:rPr>
        <w:t>we must not limit our assessment of potential harms to democracy to just social media platforms or search firms.</w:t>
      </w:r>
      <w:r w:rsidRPr="00391CB5">
        <w:rPr>
          <w:sz w:val="16"/>
        </w:rPr>
        <w:t xml:space="preserve"> They may be the services that are most visible to internet users, but they are not the only ones in need of scrutiny. </w:t>
      </w:r>
      <w:r w:rsidRPr="00391CB5">
        <w:rPr>
          <w:rStyle w:val="Emphasis"/>
        </w:rPr>
        <w:t xml:space="preserve">The </w:t>
      </w:r>
      <w:r w:rsidRPr="00391CB5">
        <w:rPr>
          <w:rStyle w:val="Emphasis"/>
          <w:highlight w:val="cyan"/>
        </w:rPr>
        <w:t>privatisation of governance in the digital world is</w:t>
      </w:r>
      <w:r w:rsidRPr="00391CB5">
        <w:rPr>
          <w:rStyle w:val="Emphasis"/>
        </w:rPr>
        <w:t xml:space="preserve"> now </w:t>
      </w:r>
      <w:r w:rsidRPr="00391CB5">
        <w:rPr>
          <w:rStyle w:val="Emphasis"/>
          <w:highlight w:val="cyan"/>
        </w:rPr>
        <w:t>a systems problem.</w:t>
      </w:r>
      <w:r w:rsidRPr="00391CB5">
        <w:rPr>
          <w:rStyle w:val="Emphasis"/>
        </w:rPr>
        <w:t xml:space="preserve"> </w:t>
      </w:r>
    </w:p>
    <w:p w14:paraId="114BFB27" w14:textId="77777777" w:rsidR="00AC5CA4" w:rsidRDefault="00AC5CA4" w:rsidP="00AC5CA4">
      <w:pPr>
        <w:rPr>
          <w:rStyle w:val="Emphasis"/>
        </w:rPr>
      </w:pPr>
      <w:r w:rsidRPr="00391CB5">
        <w:rPr>
          <w:u w:val="single"/>
        </w:rPr>
        <w:t xml:space="preserve">After the US </w:t>
      </w:r>
      <w:r w:rsidRPr="00391CB5">
        <w:rPr>
          <w:highlight w:val="cyan"/>
          <w:u w:val="single"/>
        </w:rPr>
        <w:t>Capitol riots</w:t>
      </w:r>
      <w:r w:rsidRPr="00391CB5">
        <w:rPr>
          <w:sz w:val="16"/>
        </w:rPr>
        <w:t xml:space="preserve"> of January 6, </w:t>
      </w:r>
      <w:r w:rsidRPr="00391CB5">
        <w:rPr>
          <w:u w:val="single"/>
        </w:rPr>
        <w:t xml:space="preserve">there is a growing awareness of the power of companies in providing a platform for the stagers of a coup. It </w:t>
      </w:r>
      <w:r w:rsidRPr="00391CB5">
        <w:rPr>
          <w:rStyle w:val="Emphasis"/>
          <w:highlight w:val="cyan"/>
        </w:rPr>
        <w:t>should make us even more wary of</w:t>
      </w:r>
      <w:r w:rsidRPr="00391CB5">
        <w:rPr>
          <w:rStyle w:val="Emphasis"/>
        </w:rPr>
        <w:t xml:space="preserve"> that other coup: the </w:t>
      </w:r>
      <w:r w:rsidRPr="00391CB5">
        <w:rPr>
          <w:rStyle w:val="Emphasis"/>
          <w:highlight w:val="cyan"/>
        </w:rPr>
        <w:t>privatisation of</w:t>
      </w:r>
      <w:r w:rsidRPr="00391CB5">
        <w:rPr>
          <w:rStyle w:val="Emphasis"/>
        </w:rPr>
        <w:t xml:space="preserve"> governance across </w:t>
      </w:r>
      <w:r w:rsidRPr="00391CB5">
        <w:rPr>
          <w:rStyle w:val="Emphasis"/>
          <w:highlight w:val="cyan"/>
        </w:rPr>
        <w:t>the digital world.</w:t>
      </w:r>
    </w:p>
    <w:p w14:paraId="2AEEB10E" w14:textId="77777777" w:rsidR="00AC5CA4" w:rsidRPr="00596507" w:rsidRDefault="00AC5CA4" w:rsidP="00AC5CA4">
      <w:pPr>
        <w:pStyle w:val="Heading4"/>
        <w:rPr>
          <w:u w:val="single"/>
        </w:rPr>
      </w:pPr>
      <w:r w:rsidRPr="00FA0271">
        <w:rPr>
          <w:u w:val="single"/>
        </w:rPr>
        <w:t>Extinction</w:t>
      </w:r>
      <w:r>
        <w:t xml:space="preserve">---shoring up the US model of </w:t>
      </w:r>
      <w:r w:rsidRPr="000B1010">
        <w:rPr>
          <w:u w:val="single"/>
        </w:rPr>
        <w:t>public</w:t>
      </w:r>
      <w:r>
        <w:t xml:space="preserve"> governance is key</w:t>
      </w:r>
    </w:p>
    <w:p w14:paraId="220B2E2B" w14:textId="77777777" w:rsidR="00AC5CA4" w:rsidRPr="001631F7" w:rsidRDefault="00AC5CA4" w:rsidP="00AC5CA4">
      <w:r w:rsidRPr="001631F7">
        <w:t xml:space="preserve">Joseph S. </w:t>
      </w:r>
      <w:r w:rsidRPr="001631F7">
        <w:rPr>
          <w:rStyle w:val="Style13ptBold"/>
        </w:rPr>
        <w:t>Nye 17</w:t>
      </w:r>
      <w:r w:rsidRPr="001631F7">
        <w:t xml:space="preserve">, University Distinguished Service Professor at the Harvard Kennedy School of Government, January/February 2017, “Will the Liberal Order </w:t>
      </w:r>
      <w:proofErr w:type="gramStart"/>
      <w:r w:rsidRPr="001631F7">
        <w:t>Survive?,</w:t>
      </w:r>
      <w:proofErr w:type="gramEnd"/>
      <w:r w:rsidRPr="001631F7">
        <w:t>” Foreign Affairs, https://www.foreignaffairs.com/system/files/pdf/anthologies/2017/b0033_0.pdf</w:t>
      </w:r>
    </w:p>
    <w:p w14:paraId="21F6F76C" w14:textId="77777777" w:rsidR="00AC5CA4" w:rsidRDefault="00AC5CA4" w:rsidP="00AC5CA4">
      <w:pPr>
        <w:rPr>
          <w:sz w:val="16"/>
          <w:szCs w:val="22"/>
        </w:rPr>
      </w:pPr>
      <w:r w:rsidRPr="000D01E3">
        <w:rPr>
          <w:rStyle w:val="StyleUnderline"/>
          <w:szCs w:val="22"/>
        </w:rPr>
        <w:t>The order will inevitably look</w:t>
      </w:r>
      <w:r w:rsidRPr="000D01E3">
        <w:rPr>
          <w:sz w:val="16"/>
          <w:szCs w:val="22"/>
        </w:rPr>
        <w:t xml:space="preserve"> somewhat </w:t>
      </w:r>
      <w:r w:rsidRPr="000D01E3">
        <w:rPr>
          <w:rStyle w:val="StyleUnderline"/>
          <w:szCs w:val="22"/>
        </w:rPr>
        <w:t>different</w:t>
      </w:r>
      <w:r w:rsidRPr="000D01E3">
        <w:rPr>
          <w:sz w:val="16"/>
          <w:szCs w:val="22"/>
        </w:rPr>
        <w:t xml:space="preserve"> as the twenty-first century progresses. China, India, and other economies will continue to grow, and the U.S. share of the world economy will drop. </w:t>
      </w:r>
      <w:r w:rsidRPr="000D01E3">
        <w:rPr>
          <w:rStyle w:val="StyleUnderline"/>
          <w:szCs w:val="22"/>
        </w:rPr>
        <w:t>But no other country</w:t>
      </w:r>
      <w:r w:rsidRPr="000D01E3">
        <w:rPr>
          <w:sz w:val="16"/>
          <w:szCs w:val="22"/>
        </w:rPr>
        <w:t xml:space="preserve">, including China, </w:t>
      </w:r>
      <w:r w:rsidRPr="000D01E3">
        <w:rPr>
          <w:rStyle w:val="StyleUnderline"/>
          <w:szCs w:val="22"/>
        </w:rPr>
        <w:t xml:space="preserve">is poised to displace 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w:t>
      </w:r>
      <w:r w:rsidRPr="000D01E3">
        <w:rPr>
          <w:rStyle w:val="StyleUnderline"/>
          <w:szCs w:val="22"/>
        </w:rPr>
        <w:t>from its dominant position</w:t>
      </w:r>
      <w:r w:rsidRPr="000D01E3">
        <w:rPr>
          <w:sz w:val="16"/>
          <w:szCs w:val="22"/>
        </w:rPr>
        <w:t xml:space="preserve">. Even so, the </w:t>
      </w:r>
      <w:r w:rsidRPr="000D01E3">
        <w:rPr>
          <w:szCs w:val="22"/>
          <w:highlight w:val="cyan"/>
          <w:u w:val="single"/>
        </w:rPr>
        <w:t>order</w:t>
      </w:r>
      <w:r w:rsidRPr="000D01E3">
        <w:rPr>
          <w:szCs w:val="22"/>
          <w:u w:val="single"/>
        </w:rPr>
        <w:t xml:space="preserve"> may still be </w:t>
      </w:r>
      <w:r w:rsidRPr="000D01E3">
        <w:rPr>
          <w:szCs w:val="22"/>
          <w:highlight w:val="cyan"/>
          <w:u w:val="single"/>
        </w:rPr>
        <w:t>threatened by</w:t>
      </w:r>
      <w:r w:rsidRPr="000D01E3">
        <w:rPr>
          <w:szCs w:val="22"/>
          <w:u w:val="single"/>
        </w:rPr>
        <w:t xml:space="preserve"> a general </w:t>
      </w:r>
      <w:r w:rsidRPr="000D01E3">
        <w:rPr>
          <w:szCs w:val="22"/>
          <w:highlight w:val="cyan"/>
          <w:u w:val="single"/>
        </w:rPr>
        <w:t>diffusion of power away from gov</w:t>
      </w:r>
      <w:r w:rsidRPr="000D01E3">
        <w:rPr>
          <w:szCs w:val="22"/>
          <w:u w:val="single"/>
        </w:rPr>
        <w:t>ernment</w:t>
      </w:r>
      <w:r w:rsidRPr="000D01E3">
        <w:rPr>
          <w:szCs w:val="22"/>
          <w:highlight w:val="cyan"/>
          <w:u w:val="single"/>
        </w:rPr>
        <w:t>s toward nonstate actors.</w:t>
      </w:r>
      <w:r w:rsidRPr="000D01E3">
        <w:rPr>
          <w:szCs w:val="22"/>
          <w:u w:val="single"/>
        </w:rPr>
        <w:t xml:space="preserve"> </w:t>
      </w:r>
      <w:r w:rsidRPr="000D01E3">
        <w:rPr>
          <w:rStyle w:val="StyleUnderline"/>
          <w:szCs w:val="22"/>
        </w:rPr>
        <w:t>The information revolution is putting</w:t>
      </w:r>
      <w:r w:rsidRPr="000D01E3">
        <w:rPr>
          <w:sz w:val="16"/>
          <w:szCs w:val="22"/>
        </w:rPr>
        <w:t xml:space="preserve"> a number of </w:t>
      </w:r>
      <w:r w:rsidRPr="000D01E3">
        <w:rPr>
          <w:rStyle w:val="StyleUnderline"/>
          <w:szCs w:val="22"/>
        </w:rPr>
        <w:t xml:space="preserve">transnational issues, such as </w:t>
      </w:r>
      <w:r w:rsidRPr="000D01E3">
        <w:rPr>
          <w:rStyle w:val="Emphasis"/>
          <w:szCs w:val="22"/>
          <w:highlight w:val="cyan"/>
        </w:rPr>
        <w:t>financial stability</w:t>
      </w:r>
      <w:r w:rsidRPr="000D01E3">
        <w:rPr>
          <w:rStyle w:val="StyleUnderline"/>
          <w:szCs w:val="22"/>
          <w:highlight w:val="cyan"/>
        </w:rPr>
        <w:t xml:space="preserve">, </w:t>
      </w:r>
      <w:r w:rsidRPr="000D01E3">
        <w:rPr>
          <w:rStyle w:val="Emphasis"/>
          <w:szCs w:val="22"/>
          <w:highlight w:val="cyan"/>
        </w:rPr>
        <w:t>climate change</w:t>
      </w:r>
      <w:r w:rsidRPr="000D01E3">
        <w:rPr>
          <w:rStyle w:val="StyleUnderline"/>
          <w:szCs w:val="22"/>
          <w:highlight w:val="cyan"/>
        </w:rPr>
        <w:t xml:space="preserve">, </w:t>
      </w:r>
      <w:r w:rsidRPr="000D01E3">
        <w:rPr>
          <w:rStyle w:val="Emphasis"/>
          <w:szCs w:val="22"/>
          <w:highlight w:val="cyan"/>
        </w:rPr>
        <w:t>terrorism</w:t>
      </w:r>
      <w:r w:rsidRPr="000D01E3">
        <w:rPr>
          <w:rStyle w:val="StyleUnderline"/>
          <w:szCs w:val="22"/>
          <w:highlight w:val="cyan"/>
        </w:rPr>
        <w:t xml:space="preserve">, </w:t>
      </w:r>
      <w:r w:rsidRPr="000D01E3">
        <w:rPr>
          <w:rStyle w:val="Emphasis"/>
          <w:szCs w:val="22"/>
          <w:highlight w:val="cyan"/>
        </w:rPr>
        <w:t>pandemics</w:t>
      </w:r>
      <w:r w:rsidRPr="000D01E3">
        <w:rPr>
          <w:rStyle w:val="StyleUnderline"/>
          <w:szCs w:val="22"/>
          <w:highlight w:val="cyan"/>
        </w:rPr>
        <w:t xml:space="preserve">, and </w:t>
      </w:r>
      <w:r w:rsidRPr="000D01E3">
        <w:rPr>
          <w:rStyle w:val="Emphasis"/>
          <w:szCs w:val="22"/>
          <w:highlight w:val="cyan"/>
        </w:rPr>
        <w:t>cybersecurity</w:t>
      </w:r>
      <w:r w:rsidRPr="000D01E3">
        <w:rPr>
          <w:rStyle w:val="StyleUnderline"/>
          <w:szCs w:val="22"/>
          <w:highlight w:val="cyan"/>
        </w:rPr>
        <w:t>, on the</w:t>
      </w:r>
      <w:r w:rsidRPr="000D01E3">
        <w:rPr>
          <w:rStyle w:val="StyleUnderline"/>
          <w:szCs w:val="22"/>
        </w:rPr>
        <w:t xml:space="preserve"> global agenda at the same time</w:t>
      </w:r>
      <w:r w:rsidRPr="000D01E3">
        <w:rPr>
          <w:sz w:val="16"/>
          <w:szCs w:val="22"/>
        </w:rPr>
        <w:t xml:space="preserve"> as </w:t>
      </w:r>
      <w:r w:rsidRPr="000D01E3">
        <w:rPr>
          <w:rStyle w:val="StyleUnderline"/>
          <w:szCs w:val="22"/>
        </w:rPr>
        <w:t xml:space="preserve">it is </w:t>
      </w:r>
      <w:r w:rsidRPr="000D01E3">
        <w:rPr>
          <w:rStyle w:val="StyleUnderline"/>
          <w:szCs w:val="22"/>
          <w:highlight w:val="cyan"/>
        </w:rPr>
        <w:t>weakening</w:t>
      </w:r>
      <w:r w:rsidRPr="000D01E3">
        <w:rPr>
          <w:rStyle w:val="StyleUnderline"/>
          <w:szCs w:val="22"/>
        </w:rPr>
        <w:t xml:space="preserve"> the </w:t>
      </w:r>
      <w:r w:rsidRPr="000D01E3">
        <w:rPr>
          <w:rStyle w:val="StyleUnderline"/>
          <w:szCs w:val="22"/>
          <w:highlight w:val="cyan"/>
        </w:rPr>
        <w:t>ability of all gov</w:t>
      </w:r>
      <w:r w:rsidRPr="000D01E3">
        <w:rPr>
          <w:rStyle w:val="StyleUnderline"/>
          <w:szCs w:val="22"/>
        </w:rPr>
        <w:t>ernment</w:t>
      </w:r>
      <w:r w:rsidRPr="000D01E3">
        <w:rPr>
          <w:rStyle w:val="StyleUnderline"/>
          <w:szCs w:val="22"/>
          <w:highlight w:val="cyan"/>
        </w:rPr>
        <w:t xml:space="preserve">s to </w:t>
      </w:r>
      <w:proofErr w:type="gramStart"/>
      <w:r w:rsidRPr="000D01E3">
        <w:rPr>
          <w:rStyle w:val="StyleUnderline"/>
          <w:szCs w:val="22"/>
          <w:highlight w:val="cyan"/>
        </w:rPr>
        <w:t>respond</w:t>
      </w:r>
      <w:r w:rsidRPr="000D01E3">
        <w:rPr>
          <w:szCs w:val="22"/>
          <w:highlight w:val="cyan"/>
          <w:u w:val="single"/>
        </w:rPr>
        <w:t>.</w:t>
      </w:r>
      <w:r w:rsidRPr="000D01E3">
        <w:rPr>
          <w:sz w:val="16"/>
          <w:szCs w:val="22"/>
        </w:rPr>
        <w:t>¶</w:t>
      </w:r>
      <w:proofErr w:type="gramEnd"/>
      <w:r w:rsidRPr="000D01E3">
        <w:rPr>
          <w:sz w:val="16"/>
          <w:szCs w:val="22"/>
        </w:rPr>
        <w:t xml:space="preserve"> </w:t>
      </w:r>
    </w:p>
    <w:p w14:paraId="1A7EAEDF" w14:textId="77777777" w:rsidR="00AC5CA4" w:rsidRDefault="00AC5CA4" w:rsidP="00AC5CA4">
      <w:pPr>
        <w:rPr>
          <w:sz w:val="16"/>
          <w:szCs w:val="22"/>
        </w:rPr>
      </w:pPr>
      <w:r w:rsidRPr="000D01E3">
        <w:rPr>
          <w:rStyle w:val="StyleUnderline"/>
          <w:szCs w:val="22"/>
        </w:rPr>
        <w:t>Complexity is growing</w:t>
      </w:r>
      <w:r w:rsidRPr="000D01E3">
        <w:rPr>
          <w:sz w:val="16"/>
          <w:szCs w:val="22"/>
        </w:rPr>
        <w:t>, and world politics will soon not be the sole province of governments</w:t>
      </w:r>
      <w:r w:rsidRPr="000D01E3">
        <w:rPr>
          <w:sz w:val="16"/>
          <w:szCs w:val="16"/>
        </w:rPr>
        <w:t xml:space="preserve">. </w:t>
      </w:r>
      <w:r w:rsidRPr="000D01E3">
        <w:rPr>
          <w:szCs w:val="22"/>
          <w:u w:val="single"/>
        </w:rPr>
        <w:t xml:space="preserve">Individuals and </w:t>
      </w:r>
      <w:r w:rsidRPr="000D01E3">
        <w:rPr>
          <w:rStyle w:val="Emphasis"/>
          <w:highlight w:val="cyan"/>
        </w:rPr>
        <w:t>private org</w:t>
      </w:r>
      <w:r w:rsidRPr="000D01E3">
        <w:rPr>
          <w:rStyle w:val="Emphasis"/>
        </w:rPr>
        <w:t>anization</w:t>
      </w:r>
      <w:r w:rsidRPr="000D01E3">
        <w:rPr>
          <w:rStyle w:val="Emphasis"/>
          <w:highlight w:val="cyan"/>
        </w:rPr>
        <w:t>s</w:t>
      </w:r>
      <w:r w:rsidRPr="000D01E3">
        <w:rPr>
          <w:szCs w:val="22"/>
          <w:u w:val="single"/>
        </w:rPr>
        <w:t>—from corporations and nongovernmental organizations to terrorists and social movements—</w:t>
      </w:r>
      <w:r w:rsidRPr="000D01E3">
        <w:rPr>
          <w:rStyle w:val="Emphasis"/>
          <w:highlight w:val="cyan"/>
        </w:rPr>
        <w:t>are being empowered</w:t>
      </w:r>
      <w:r w:rsidRPr="000D01E3">
        <w:rPr>
          <w:sz w:val="16"/>
          <w:szCs w:val="22"/>
        </w:rPr>
        <w:t xml:space="preserve">, and informal networks will undercut the monopoly on power of traditional bureaucracies. </w:t>
      </w:r>
      <w:r w:rsidRPr="000D01E3">
        <w:rPr>
          <w:szCs w:val="22"/>
          <w:u w:val="single"/>
        </w:rPr>
        <w:t xml:space="preserve">Governments </w:t>
      </w:r>
      <w:r w:rsidRPr="000D01E3">
        <w:rPr>
          <w:sz w:val="16"/>
          <w:szCs w:val="22"/>
        </w:rPr>
        <w:t xml:space="preserve">will continue to possess power and resources, but the stage on which they play will become ever more crowded, and they </w:t>
      </w:r>
      <w:r w:rsidRPr="000D01E3">
        <w:rPr>
          <w:szCs w:val="22"/>
          <w:u w:val="single"/>
        </w:rPr>
        <w:t xml:space="preserve">will have less ability to direct the </w:t>
      </w:r>
      <w:proofErr w:type="gramStart"/>
      <w:r w:rsidRPr="000D01E3">
        <w:rPr>
          <w:szCs w:val="22"/>
          <w:u w:val="single"/>
        </w:rPr>
        <w:t>action.</w:t>
      </w:r>
      <w:r w:rsidRPr="000D01E3">
        <w:rPr>
          <w:sz w:val="16"/>
          <w:szCs w:val="22"/>
        </w:rPr>
        <w:t>¶</w:t>
      </w:r>
      <w:proofErr w:type="gramEnd"/>
      <w:r w:rsidRPr="000D01E3">
        <w:rPr>
          <w:sz w:val="16"/>
          <w:szCs w:val="22"/>
        </w:rPr>
        <w:t xml:space="preserve"> </w:t>
      </w:r>
    </w:p>
    <w:p w14:paraId="0907632D" w14:textId="77777777" w:rsidR="00AC5CA4" w:rsidRDefault="00AC5CA4" w:rsidP="00AC5CA4">
      <w:pPr>
        <w:rPr>
          <w:sz w:val="16"/>
          <w:szCs w:val="22"/>
        </w:rPr>
      </w:pPr>
      <w:r w:rsidRPr="000D01E3">
        <w:rPr>
          <w:sz w:val="16"/>
          <w:szCs w:val="22"/>
        </w:rPr>
        <w:t xml:space="preserve">Even if </w:t>
      </w:r>
      <w:r w:rsidRPr="000D01E3">
        <w:rPr>
          <w:rStyle w:val="StyleUnderline"/>
          <w:szCs w:val="22"/>
        </w:rPr>
        <w:t xml:space="preserve">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remains the largest power, accordingly, it </w:t>
      </w:r>
      <w:r w:rsidRPr="000D01E3">
        <w:rPr>
          <w:rStyle w:val="StyleUnderline"/>
          <w:szCs w:val="22"/>
          <w:highlight w:val="cyan"/>
        </w:rPr>
        <w:t>will not be able to achieve</w:t>
      </w:r>
      <w:r w:rsidRPr="000D01E3">
        <w:rPr>
          <w:sz w:val="16"/>
          <w:szCs w:val="22"/>
        </w:rPr>
        <w:t xml:space="preserve"> many of its </w:t>
      </w:r>
      <w:r w:rsidRPr="000D01E3">
        <w:rPr>
          <w:rStyle w:val="StyleUnderline"/>
          <w:szCs w:val="22"/>
        </w:rPr>
        <w:t xml:space="preserve">international </w:t>
      </w:r>
      <w:r w:rsidRPr="000D01E3">
        <w:rPr>
          <w:rStyle w:val="StyleUnderline"/>
          <w:szCs w:val="22"/>
          <w:highlight w:val="cyan"/>
        </w:rPr>
        <w:t>goals</w:t>
      </w:r>
      <w:r w:rsidRPr="000D01E3">
        <w:rPr>
          <w:rStyle w:val="StyleUnderline"/>
          <w:szCs w:val="22"/>
        </w:rPr>
        <w:t xml:space="preserve"> acting </w:t>
      </w:r>
      <w:r w:rsidRPr="000D01E3">
        <w:rPr>
          <w:rStyle w:val="StyleUnderline"/>
          <w:szCs w:val="22"/>
          <w:highlight w:val="cyan"/>
        </w:rPr>
        <w:t>alone</w:t>
      </w:r>
      <w:r w:rsidRPr="000D01E3">
        <w:rPr>
          <w:highlight w:val="cyan"/>
          <w:u w:val="single"/>
        </w:rPr>
        <w:t>.</w:t>
      </w:r>
      <w:r w:rsidRPr="000D01E3">
        <w:rPr>
          <w:sz w:val="16"/>
          <w:szCs w:val="22"/>
        </w:rPr>
        <w:t xml:space="preserve"> For example, </w:t>
      </w:r>
      <w:r w:rsidRPr="000D01E3">
        <w:rPr>
          <w:rStyle w:val="Emphasis"/>
          <w:szCs w:val="22"/>
        </w:rPr>
        <w:t>international financial stability</w:t>
      </w:r>
      <w:r w:rsidRPr="000D01E3">
        <w:rPr>
          <w:rStyle w:val="StyleUnderline"/>
          <w:szCs w:val="22"/>
        </w:rPr>
        <w:t xml:space="preserve"> is vital</w:t>
      </w:r>
      <w:r w:rsidRPr="000D01E3">
        <w:rPr>
          <w:sz w:val="16"/>
          <w:szCs w:val="22"/>
        </w:rPr>
        <w:t xml:space="preserve"> to the prosperity of Americans, </w:t>
      </w:r>
      <w:r w:rsidRPr="000D01E3">
        <w:rPr>
          <w:rStyle w:val="StyleUnderline"/>
          <w:szCs w:val="22"/>
        </w:rPr>
        <w:t xml:space="preserve">but the </w:t>
      </w:r>
      <w:r w:rsidRPr="000D01E3">
        <w:rPr>
          <w:rStyle w:val="Emphasis"/>
          <w:szCs w:val="22"/>
          <w:highlight w:val="cyan"/>
        </w:rPr>
        <w:t>U</w:t>
      </w:r>
      <w:r w:rsidRPr="000D01E3">
        <w:rPr>
          <w:sz w:val="16"/>
          <w:szCs w:val="22"/>
        </w:rPr>
        <w:t xml:space="preserve">nited </w:t>
      </w:r>
      <w:r w:rsidRPr="000D01E3">
        <w:rPr>
          <w:rStyle w:val="Emphasis"/>
          <w:szCs w:val="22"/>
          <w:highlight w:val="cyan"/>
        </w:rPr>
        <w:t>S</w:t>
      </w:r>
      <w:r w:rsidRPr="000D01E3">
        <w:rPr>
          <w:sz w:val="16"/>
          <w:szCs w:val="22"/>
        </w:rPr>
        <w:t xml:space="preserve">tates </w:t>
      </w:r>
      <w:r w:rsidRPr="000D01E3">
        <w:rPr>
          <w:rStyle w:val="StyleUnderline"/>
          <w:szCs w:val="22"/>
          <w:highlight w:val="cyan"/>
        </w:rPr>
        <w:t>needs</w:t>
      </w:r>
      <w:r w:rsidRPr="000D01E3">
        <w:rPr>
          <w:rStyle w:val="StyleUnderline"/>
          <w:szCs w:val="22"/>
        </w:rPr>
        <w:t xml:space="preserve"> the </w:t>
      </w:r>
      <w:r w:rsidRPr="000D01E3">
        <w:rPr>
          <w:rStyle w:val="StyleUnderline"/>
          <w:szCs w:val="22"/>
          <w:highlight w:val="cyan"/>
        </w:rPr>
        <w:t>coop</w:t>
      </w:r>
      <w:r w:rsidRPr="000D01E3">
        <w:rPr>
          <w:rStyle w:val="StyleUnderline"/>
          <w:szCs w:val="22"/>
        </w:rPr>
        <w:t>eration of others to ensure it</w:t>
      </w:r>
      <w:r w:rsidRPr="000D01E3">
        <w:rPr>
          <w:sz w:val="16"/>
          <w:szCs w:val="22"/>
        </w:rPr>
        <w:t xml:space="preserve">. Global </w:t>
      </w:r>
      <w:r w:rsidRPr="000D01E3">
        <w:rPr>
          <w:rStyle w:val="Emphasis"/>
          <w:szCs w:val="22"/>
          <w:highlight w:val="cyan"/>
        </w:rPr>
        <w:t>climate change</w:t>
      </w:r>
      <w:r w:rsidRPr="000D01E3">
        <w:rPr>
          <w:sz w:val="16"/>
          <w:szCs w:val="22"/>
        </w:rPr>
        <w:t xml:space="preserve"> and </w:t>
      </w:r>
      <w:r w:rsidRPr="000D01E3">
        <w:rPr>
          <w:sz w:val="16"/>
          <w:szCs w:val="22"/>
        </w:rPr>
        <w:lastRenderedPageBreak/>
        <w:t xml:space="preserve">rising sea levels will affect the quality of life, but </w:t>
      </w:r>
      <w:r w:rsidRPr="000D01E3">
        <w:rPr>
          <w:rStyle w:val="StyleUnderline"/>
          <w:szCs w:val="22"/>
          <w:highlight w:val="cyan"/>
        </w:rPr>
        <w:t>Americans cannot manage</w:t>
      </w:r>
      <w:r w:rsidRPr="000D01E3">
        <w:rPr>
          <w:sz w:val="16"/>
          <w:szCs w:val="22"/>
        </w:rPr>
        <w:t xml:space="preserve"> these problems </w:t>
      </w:r>
      <w:r w:rsidRPr="000D01E3">
        <w:rPr>
          <w:rStyle w:val="StyleUnderline"/>
          <w:szCs w:val="22"/>
          <w:highlight w:val="cyan"/>
        </w:rPr>
        <w:t>by themselves</w:t>
      </w:r>
      <w:r w:rsidRPr="000D01E3">
        <w:rPr>
          <w:highlight w:val="cyan"/>
          <w:u w:val="single"/>
        </w:rPr>
        <w:t>.</w:t>
      </w:r>
      <w:r w:rsidRPr="000D01E3">
        <w:rPr>
          <w:sz w:val="16"/>
          <w:szCs w:val="22"/>
        </w:rPr>
        <w:t xml:space="preserve"> And in a world </w:t>
      </w:r>
      <w:r w:rsidRPr="000D01E3">
        <w:rPr>
          <w:rStyle w:val="StyleUnderline"/>
          <w:szCs w:val="22"/>
        </w:rPr>
        <w:t>where borders are</w:t>
      </w:r>
      <w:r w:rsidRPr="000D01E3">
        <w:rPr>
          <w:sz w:val="16"/>
          <w:szCs w:val="22"/>
        </w:rPr>
        <w:t xml:space="preserve"> becoming more porous, </w:t>
      </w:r>
      <w:r w:rsidRPr="000D01E3">
        <w:rPr>
          <w:rStyle w:val="StyleUnderline"/>
          <w:szCs w:val="22"/>
        </w:rPr>
        <w:t>letting in</w:t>
      </w:r>
      <w:r w:rsidRPr="000D01E3">
        <w:rPr>
          <w:sz w:val="16"/>
          <w:szCs w:val="22"/>
        </w:rPr>
        <w:t xml:space="preserve"> everything from </w:t>
      </w:r>
      <w:r w:rsidRPr="000D01E3">
        <w:rPr>
          <w:rStyle w:val="Emphasis"/>
          <w:szCs w:val="22"/>
        </w:rPr>
        <w:t xml:space="preserve">drugs to infectious </w:t>
      </w:r>
      <w:r w:rsidRPr="000D01E3">
        <w:rPr>
          <w:rStyle w:val="Emphasis"/>
          <w:szCs w:val="22"/>
          <w:highlight w:val="cyan"/>
        </w:rPr>
        <w:t>diseases to terrorism</w:t>
      </w:r>
      <w:r w:rsidRPr="000D01E3">
        <w:rPr>
          <w:rStyle w:val="StyleUnderline"/>
          <w:szCs w:val="22"/>
        </w:rPr>
        <w:t xml:space="preserve">, nations </w:t>
      </w:r>
      <w:r w:rsidRPr="000D01E3">
        <w:rPr>
          <w:rStyle w:val="StyleUnderline"/>
          <w:szCs w:val="22"/>
          <w:highlight w:val="cyan"/>
        </w:rPr>
        <w:t>must</w:t>
      </w:r>
      <w:r w:rsidRPr="000D01E3">
        <w:rPr>
          <w:sz w:val="16"/>
          <w:szCs w:val="22"/>
        </w:rPr>
        <w:t xml:space="preserve"> use soft power to </w:t>
      </w:r>
      <w:r w:rsidRPr="000D01E3">
        <w:rPr>
          <w:rStyle w:val="StyleUnderline"/>
          <w:szCs w:val="22"/>
        </w:rPr>
        <w:t xml:space="preserve">develop networks and </w:t>
      </w:r>
      <w:r w:rsidRPr="000D01E3">
        <w:rPr>
          <w:rStyle w:val="StyleUnderline"/>
          <w:szCs w:val="22"/>
          <w:highlight w:val="cyan"/>
        </w:rPr>
        <w:t>build institutions to address</w:t>
      </w:r>
      <w:r w:rsidRPr="000D01E3">
        <w:rPr>
          <w:rStyle w:val="StyleUnderline"/>
          <w:szCs w:val="22"/>
        </w:rPr>
        <w:t xml:space="preserve"> shared </w:t>
      </w:r>
      <w:r w:rsidRPr="000D01E3">
        <w:rPr>
          <w:rStyle w:val="StyleUnderline"/>
          <w:szCs w:val="22"/>
          <w:highlight w:val="cyan"/>
        </w:rPr>
        <w:t>threats</w:t>
      </w:r>
      <w:r w:rsidRPr="000D01E3">
        <w:rPr>
          <w:rStyle w:val="StyleUnderline"/>
          <w:szCs w:val="22"/>
        </w:rPr>
        <w:t xml:space="preserve"> and </w:t>
      </w:r>
      <w:proofErr w:type="gramStart"/>
      <w:r w:rsidRPr="000D01E3">
        <w:rPr>
          <w:rStyle w:val="StyleUnderline"/>
          <w:szCs w:val="22"/>
        </w:rPr>
        <w:t>challenges</w:t>
      </w:r>
      <w:r w:rsidRPr="000D01E3">
        <w:rPr>
          <w:sz w:val="16"/>
          <w:szCs w:val="22"/>
        </w:rPr>
        <w:t>.¶</w:t>
      </w:r>
      <w:proofErr w:type="gramEnd"/>
      <w:r w:rsidRPr="000D01E3">
        <w:rPr>
          <w:sz w:val="16"/>
          <w:szCs w:val="22"/>
        </w:rPr>
        <w:t xml:space="preserve"> China is unlikely to surpass the United States in power anytime soon.¶ </w:t>
      </w:r>
    </w:p>
    <w:p w14:paraId="7B7477BB" w14:textId="77777777" w:rsidR="00AC5CA4" w:rsidRDefault="00AC5CA4" w:rsidP="00AC5CA4">
      <w:pPr>
        <w:rPr>
          <w:sz w:val="16"/>
          <w:szCs w:val="22"/>
        </w:rPr>
      </w:pPr>
      <w:r w:rsidRPr="000D01E3">
        <w:rPr>
          <w:sz w:val="16"/>
          <w:szCs w:val="22"/>
        </w:rPr>
        <w:t xml:space="preserve">Washington can provide some important global public goods largely by itself. The U.S. Navy is crucial when it comes to policing the law of the seas and defending freedom of navigation, and the U.S. Federal Reserve undergirds international financial stability by serving as a lender of last resort. On the new transnational issues, however, success will require the cooperation of others—and thus empowering others can help the United States accomplish its own goals. In this sense, power becomes a positive-sum game: one needs to think of not just the United States’ power over others but also the power to solve problems that the United States can acquire by working with others. In such a world, the ability to connect with others becomes a major source of power, and here, too, the United States leads the pack. The United States comes first in the Lowy Institute’s ranking of nations by number of embassies, consulates, and missions. It has some 60 treaty allies, and The Economist estimates that nearly 100 of the 150 largest countries lean toward it, while only 21 lean against </w:t>
      </w:r>
      <w:proofErr w:type="gramStart"/>
      <w:r w:rsidRPr="000D01E3">
        <w:rPr>
          <w:sz w:val="16"/>
          <w:szCs w:val="22"/>
        </w:rPr>
        <w:t>it.¶</w:t>
      </w:r>
      <w:proofErr w:type="gramEnd"/>
      <w:r w:rsidRPr="000D01E3">
        <w:rPr>
          <w:sz w:val="16"/>
          <w:szCs w:val="22"/>
        </w:rPr>
        <w:t xml:space="preserve"> </w:t>
      </w:r>
    </w:p>
    <w:p w14:paraId="3E223E97" w14:textId="77777777" w:rsidR="00AC5CA4" w:rsidRPr="00C44FA8" w:rsidRDefault="00AC5CA4" w:rsidP="00AC5CA4">
      <w:pPr>
        <w:rPr>
          <w:b/>
          <w:iCs/>
          <w:u w:val="single"/>
        </w:rPr>
      </w:pPr>
      <w:r w:rsidRPr="000D01E3">
        <w:rPr>
          <w:rStyle w:val="StyleUnderline"/>
          <w:szCs w:val="22"/>
        </w:rPr>
        <w:t>Increasingly, however</w:t>
      </w:r>
      <w:r w:rsidRPr="000D01E3">
        <w:rPr>
          <w:sz w:val="16"/>
          <w:szCs w:val="22"/>
        </w:rPr>
        <w:t xml:space="preserve">, the </w:t>
      </w:r>
      <w:r w:rsidRPr="000D01E3">
        <w:rPr>
          <w:rStyle w:val="StyleUnderline"/>
          <w:szCs w:val="22"/>
          <w:highlight w:val="cyan"/>
        </w:rPr>
        <w:t>openness</w:t>
      </w:r>
      <w:r w:rsidRPr="000D01E3">
        <w:rPr>
          <w:rStyle w:val="StyleUnderline"/>
          <w:szCs w:val="22"/>
        </w:rPr>
        <w:t xml:space="preserve"> that enables 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w:t>
      </w:r>
      <w:r w:rsidRPr="000D01E3">
        <w:rPr>
          <w:rStyle w:val="StyleUnderline"/>
          <w:szCs w:val="22"/>
        </w:rPr>
        <w:t>to build networks, maintain institutions, and sustain alliances is</w:t>
      </w:r>
      <w:r w:rsidRPr="000D01E3">
        <w:rPr>
          <w:sz w:val="16"/>
          <w:szCs w:val="22"/>
        </w:rPr>
        <w:t xml:space="preserve"> itself </w:t>
      </w:r>
      <w:r w:rsidRPr="000D01E3">
        <w:rPr>
          <w:rStyle w:val="Emphasis"/>
          <w:szCs w:val="22"/>
          <w:highlight w:val="cyan"/>
        </w:rPr>
        <w:t>under siege</w:t>
      </w:r>
      <w:r w:rsidRPr="000D01E3">
        <w:rPr>
          <w:sz w:val="16"/>
          <w:szCs w:val="22"/>
        </w:rPr>
        <w:t xml:space="preserve">. </w:t>
      </w:r>
      <w:proofErr w:type="gramStart"/>
      <w:r w:rsidRPr="000D01E3">
        <w:rPr>
          <w:sz w:val="16"/>
          <w:szCs w:val="22"/>
        </w:rPr>
        <w:t>This is why</w:t>
      </w:r>
      <w:proofErr w:type="gramEnd"/>
      <w:r w:rsidRPr="000D01E3">
        <w:rPr>
          <w:sz w:val="16"/>
          <w:szCs w:val="22"/>
        </w:rPr>
        <w:t xml:space="preserve"> </w:t>
      </w:r>
      <w:r w:rsidRPr="000D01E3">
        <w:rPr>
          <w:rStyle w:val="StyleUnderline"/>
          <w:szCs w:val="22"/>
        </w:rPr>
        <w:t xml:space="preserve">the </w:t>
      </w:r>
      <w:r w:rsidRPr="000D01E3">
        <w:rPr>
          <w:rStyle w:val="Emphasis"/>
          <w:szCs w:val="22"/>
          <w:highlight w:val="cyan"/>
        </w:rPr>
        <w:t>most important challenge</w:t>
      </w:r>
      <w:r w:rsidRPr="000D01E3">
        <w:rPr>
          <w:rStyle w:val="StyleUnderline"/>
          <w:szCs w:val="22"/>
          <w:highlight w:val="cyan"/>
        </w:rPr>
        <w:t xml:space="preserve"> to the</w:t>
      </w:r>
      <w:r w:rsidRPr="000D01E3">
        <w:rPr>
          <w:rStyle w:val="StyleUnderline"/>
          <w:szCs w:val="22"/>
        </w:rPr>
        <w:t xml:space="preserve"> provision of </w:t>
      </w:r>
      <w:r w:rsidRPr="000D01E3">
        <w:rPr>
          <w:rStyle w:val="StyleUnderline"/>
          <w:szCs w:val="22"/>
          <w:highlight w:val="cyan"/>
        </w:rPr>
        <w:t>world order</w:t>
      </w:r>
      <w:r w:rsidRPr="000D01E3">
        <w:rPr>
          <w:sz w:val="16"/>
          <w:szCs w:val="22"/>
        </w:rPr>
        <w:t xml:space="preserve"> in the twenty-first century </w:t>
      </w:r>
      <w:r w:rsidRPr="000D01E3">
        <w:rPr>
          <w:rStyle w:val="StyleUnderline"/>
          <w:szCs w:val="22"/>
          <w:highlight w:val="cyan"/>
        </w:rPr>
        <w:t>comes</w:t>
      </w:r>
      <w:r w:rsidRPr="000D01E3">
        <w:rPr>
          <w:sz w:val="16"/>
          <w:szCs w:val="22"/>
        </w:rPr>
        <w:t xml:space="preserve"> not from without but </w:t>
      </w:r>
      <w:r w:rsidRPr="000D01E3">
        <w:rPr>
          <w:rStyle w:val="Emphasis"/>
          <w:szCs w:val="22"/>
          <w:highlight w:val="cyan"/>
        </w:rPr>
        <w:t>from within</w:t>
      </w:r>
      <w:r w:rsidRPr="000D01E3">
        <w:rPr>
          <w:rStyle w:val="Emphasis"/>
          <w:highlight w:val="cyan"/>
        </w:rPr>
        <w:t>.</w:t>
      </w:r>
    </w:p>
    <w:p w14:paraId="42C7F1DC" w14:textId="77777777" w:rsidR="00AC5CA4" w:rsidRPr="008003D5" w:rsidRDefault="00AC5CA4" w:rsidP="00AC5CA4">
      <w:pPr>
        <w:pStyle w:val="Heading4"/>
        <w:rPr>
          <w:u w:val="single"/>
        </w:rPr>
      </w:pPr>
      <w:r>
        <w:t>P</w:t>
      </w:r>
      <w:r w:rsidRPr="00596507">
        <w:t xml:space="preserve">rivatization </w:t>
      </w:r>
      <w:r>
        <w:t xml:space="preserve">enables </w:t>
      </w:r>
      <w:r w:rsidRPr="008003D5">
        <w:rPr>
          <w:u w:val="single"/>
        </w:rPr>
        <w:t>large-scale</w:t>
      </w:r>
      <w:r>
        <w:t xml:space="preserve"> attacks on </w:t>
      </w:r>
      <w:r w:rsidRPr="008003D5">
        <w:rPr>
          <w:u w:val="single"/>
        </w:rPr>
        <w:t>critical infrastructure</w:t>
      </w:r>
    </w:p>
    <w:p w14:paraId="0B9657F2" w14:textId="77777777" w:rsidR="00AC5CA4" w:rsidRPr="007F6A45" w:rsidRDefault="00AC5CA4" w:rsidP="00AC5CA4">
      <w:r w:rsidRPr="007F6A45">
        <w:t xml:space="preserve">Marietje </w:t>
      </w:r>
      <w:r w:rsidRPr="007F6A45">
        <w:rPr>
          <w:rStyle w:val="Style13ptBold"/>
        </w:rPr>
        <w:t>Schaake 20</w:t>
      </w:r>
      <w:r w:rsidRPr="007F6A45">
        <w:t xml:space="preserve">, </w:t>
      </w:r>
      <w:r>
        <w:t>I</w:t>
      </w:r>
      <w:r w:rsidRPr="007F6A45">
        <w:t>nternational policy director at Stanford University’s Cyber Policy Center, “The Lawless Realm</w:t>
      </w:r>
      <w:r>
        <w:t xml:space="preserve">: </w:t>
      </w:r>
      <w:r w:rsidRPr="007F6A45">
        <w:t>Countering the Real Cyberthreat</w:t>
      </w:r>
      <w:r>
        <w:t xml:space="preserve">,” November/December 2020, </w:t>
      </w:r>
      <w:r w:rsidRPr="007F6A45">
        <w:t>https://www.foreignaffairs.com/articles/world/2020-10-13/lawless-realm</w:t>
      </w:r>
    </w:p>
    <w:p w14:paraId="21B89C48" w14:textId="77777777" w:rsidR="00AC5CA4" w:rsidRPr="007F6A45" w:rsidRDefault="00AC5CA4" w:rsidP="00AC5CA4">
      <w:pPr>
        <w:rPr>
          <w:sz w:val="16"/>
        </w:rPr>
      </w:pPr>
      <w:r w:rsidRPr="007F6A45">
        <w:rPr>
          <w:sz w:val="16"/>
        </w:rPr>
        <w:t>THE WEAKENED STATE</w:t>
      </w:r>
    </w:p>
    <w:p w14:paraId="425046EE" w14:textId="77777777" w:rsidR="00AC5CA4" w:rsidRPr="007F6A45" w:rsidRDefault="00AC5CA4" w:rsidP="00AC5CA4">
      <w:pPr>
        <w:rPr>
          <w:u w:val="single"/>
        </w:rPr>
      </w:pPr>
      <w:r w:rsidRPr="007F6A45">
        <w:rPr>
          <w:u w:val="single"/>
        </w:rPr>
        <w:t xml:space="preserve">For centuries, </w:t>
      </w:r>
      <w:r w:rsidRPr="000D01E3">
        <w:rPr>
          <w:u w:val="single"/>
        </w:rPr>
        <w:t>states enjoyed a monopoly on the use of force. Thanks to the asymmetric power facilitated by digitization and the proliferation of cyberweapons, that monopoly has slipped</w:t>
      </w:r>
      <w:r w:rsidRPr="007F6A45">
        <w:rPr>
          <w:u w:val="single"/>
        </w:rPr>
        <w:t xml:space="preserve"> out of their grasp.</w:t>
      </w:r>
      <w:r w:rsidRPr="007F6A45">
        <w:rPr>
          <w:sz w:val="16"/>
        </w:rPr>
        <w:t xml:space="preserve"> Yes, many democratic countries—including the United States—have developed powerful tools to deploy in cyberspace, setting up sophisticated surveillance systems and launching attacks on adversaries. At the same time, </w:t>
      </w:r>
      <w:r w:rsidRPr="007F6A45">
        <w:rPr>
          <w:rStyle w:val="Emphasis"/>
        </w:rPr>
        <w:t xml:space="preserve">developed </w:t>
      </w:r>
      <w:r w:rsidRPr="000D01E3">
        <w:rPr>
          <w:rStyle w:val="Emphasis"/>
          <w:highlight w:val="cyan"/>
        </w:rPr>
        <w:t>countries</w:t>
      </w:r>
      <w:r w:rsidRPr="007F6A45">
        <w:rPr>
          <w:rStyle w:val="Emphasis"/>
        </w:rPr>
        <w:t xml:space="preserve"> </w:t>
      </w:r>
      <w:r w:rsidRPr="000D01E3">
        <w:rPr>
          <w:rStyle w:val="Emphasis"/>
          <w:highlight w:val="cyan"/>
        </w:rPr>
        <w:t>wrestle with a private sector that exercises disproportionate power in</w:t>
      </w:r>
      <w:r w:rsidRPr="007F6A45">
        <w:rPr>
          <w:rStyle w:val="Emphasis"/>
        </w:rPr>
        <w:t xml:space="preserve"> the </w:t>
      </w:r>
      <w:r w:rsidRPr="000D01E3">
        <w:rPr>
          <w:rStyle w:val="Emphasis"/>
          <w:highlight w:val="cyan"/>
        </w:rPr>
        <w:t>tech</w:t>
      </w:r>
      <w:r w:rsidRPr="007F6A45">
        <w:rPr>
          <w:rStyle w:val="Emphasis"/>
        </w:rPr>
        <w:t>nological sphere,</w:t>
      </w:r>
      <w:r w:rsidRPr="007F6A45">
        <w:rPr>
          <w:u w:val="single"/>
        </w:rPr>
        <w:t xml:space="preserve"> gobbling up data and </w:t>
      </w:r>
      <w:r w:rsidRPr="000D01E3">
        <w:rPr>
          <w:highlight w:val="cyan"/>
          <w:u w:val="single"/>
        </w:rPr>
        <w:t>taking on</w:t>
      </w:r>
      <w:r w:rsidRPr="007F6A45">
        <w:rPr>
          <w:u w:val="single"/>
        </w:rPr>
        <w:t xml:space="preserve"> some </w:t>
      </w:r>
      <w:r w:rsidRPr="000D01E3">
        <w:rPr>
          <w:u w:val="single"/>
        </w:rPr>
        <w:t xml:space="preserve">key </w:t>
      </w:r>
      <w:r w:rsidRPr="000D01E3">
        <w:rPr>
          <w:highlight w:val="cyan"/>
          <w:u w:val="single"/>
        </w:rPr>
        <w:t>functions of the state, such as</w:t>
      </w:r>
      <w:r w:rsidRPr="007F6A45">
        <w:rPr>
          <w:u w:val="single"/>
        </w:rPr>
        <w:t xml:space="preserve"> the protection of </w:t>
      </w:r>
      <w:r w:rsidRPr="00596507">
        <w:rPr>
          <w:rStyle w:val="Emphasis"/>
          <w:highlight w:val="cyan"/>
        </w:rPr>
        <w:t>critical infra</w:t>
      </w:r>
      <w:r w:rsidRPr="007F6A45">
        <w:rPr>
          <w:u w:val="single"/>
        </w:rPr>
        <w:t>structure.</w:t>
      </w:r>
    </w:p>
    <w:p w14:paraId="1CBDEAF6" w14:textId="77777777" w:rsidR="00AC5CA4" w:rsidRPr="007F6A45" w:rsidRDefault="00AC5CA4" w:rsidP="00AC5CA4">
      <w:pPr>
        <w:rPr>
          <w:u w:val="single"/>
        </w:rPr>
      </w:pPr>
      <w:r w:rsidRPr="000D01E3">
        <w:rPr>
          <w:highlight w:val="cyan"/>
          <w:u w:val="single"/>
        </w:rPr>
        <w:t>Private companies</w:t>
      </w:r>
      <w:r w:rsidRPr="007F6A45">
        <w:rPr>
          <w:sz w:val="16"/>
        </w:rPr>
        <w:t xml:space="preserve"> both build the architecture of the digital world and largely govern its flows of data. They </w:t>
      </w:r>
      <w:r w:rsidRPr="007F6A45">
        <w:rPr>
          <w:u w:val="single"/>
        </w:rPr>
        <w:t xml:space="preserve">are often the victims of cyberattacks. But they </w:t>
      </w:r>
      <w:r w:rsidRPr="000D01E3">
        <w:rPr>
          <w:highlight w:val="cyan"/>
          <w:u w:val="single"/>
        </w:rPr>
        <w:t xml:space="preserve">are </w:t>
      </w:r>
      <w:r w:rsidRPr="000D01E3">
        <w:rPr>
          <w:rStyle w:val="Emphasis"/>
          <w:highlight w:val="cyan"/>
        </w:rPr>
        <w:t>complicit in</w:t>
      </w:r>
      <w:r w:rsidRPr="007F6A45">
        <w:rPr>
          <w:rStyle w:val="Emphasis"/>
        </w:rPr>
        <w:t xml:space="preserve"> these </w:t>
      </w:r>
      <w:r w:rsidRPr="000D01E3">
        <w:rPr>
          <w:rStyle w:val="Emphasis"/>
          <w:highlight w:val="cyan"/>
        </w:rPr>
        <w:t>attacks</w:t>
      </w:r>
      <w:r w:rsidRPr="000D01E3">
        <w:rPr>
          <w:u w:val="single"/>
        </w:rPr>
        <w:t xml:space="preserve"> when they fail to protect</w:t>
      </w:r>
      <w:r w:rsidRPr="007F6A45">
        <w:rPr>
          <w:u w:val="single"/>
        </w:rPr>
        <w:t xml:space="preserve"> databases and lose the personal information of their customers and clients. Worse, some </w:t>
      </w:r>
      <w:r w:rsidRPr="000D01E3">
        <w:rPr>
          <w:highlight w:val="cyan"/>
          <w:u w:val="single"/>
        </w:rPr>
        <w:t>companies are</w:t>
      </w:r>
      <w:r w:rsidRPr="000D01E3">
        <w:rPr>
          <w:u w:val="single"/>
        </w:rPr>
        <w:t xml:space="preserve"> even </w:t>
      </w:r>
      <w:r w:rsidRPr="000D01E3">
        <w:rPr>
          <w:highlight w:val="cyan"/>
          <w:u w:val="single"/>
        </w:rPr>
        <w:t>developing and selling new tech</w:t>
      </w:r>
      <w:r w:rsidRPr="007F6A45">
        <w:rPr>
          <w:u w:val="single"/>
        </w:rPr>
        <w:t xml:space="preserve">nologies </w:t>
      </w:r>
      <w:r w:rsidRPr="000D01E3">
        <w:rPr>
          <w:highlight w:val="cyan"/>
          <w:u w:val="single"/>
        </w:rPr>
        <w:t>to adversaries</w:t>
      </w:r>
      <w:r w:rsidRPr="007F6A45">
        <w:rPr>
          <w:u w:val="single"/>
        </w:rPr>
        <w:t xml:space="preserve"> around the world. </w:t>
      </w:r>
      <w:r w:rsidRPr="007F6A45">
        <w:rPr>
          <w:sz w:val="16"/>
        </w:rPr>
        <w:t xml:space="preserve">Authoritarian (and several democratic) governments hire the services of hackers and buy commercially sold systems of digital surveillance and control. For instance, a U.S. company called Sandvine is alleged to have supplied the government of Belarus with the technology it used this past summer to shut down its citizens’ access to much of the Internet during antigovernment protests. </w:t>
      </w:r>
      <w:r w:rsidRPr="000D01E3">
        <w:rPr>
          <w:highlight w:val="cyan"/>
          <w:u w:val="single"/>
        </w:rPr>
        <w:t>Nonstate actors</w:t>
      </w:r>
      <w:r w:rsidRPr="007F6A45">
        <w:rPr>
          <w:sz w:val="16"/>
        </w:rPr>
        <w:t xml:space="preserve">, such as militias or criminal gangs, </w:t>
      </w:r>
      <w:r w:rsidRPr="007F6A45">
        <w:rPr>
          <w:u w:val="single"/>
        </w:rPr>
        <w:t xml:space="preserve">can </w:t>
      </w:r>
      <w:r w:rsidRPr="000D01E3">
        <w:rPr>
          <w:highlight w:val="cyan"/>
          <w:u w:val="single"/>
        </w:rPr>
        <w:t>wreak</w:t>
      </w:r>
      <w:r w:rsidRPr="000D01E3">
        <w:rPr>
          <w:u w:val="single"/>
        </w:rPr>
        <w:t xml:space="preserve"> </w:t>
      </w:r>
      <w:r w:rsidRPr="000D01E3">
        <w:rPr>
          <w:rStyle w:val="Emphasis"/>
        </w:rPr>
        <w:t xml:space="preserve">disproportionate </w:t>
      </w:r>
      <w:r w:rsidRPr="000D01E3">
        <w:rPr>
          <w:rStyle w:val="Emphasis"/>
          <w:highlight w:val="cyan"/>
        </w:rPr>
        <w:t>havoc</w:t>
      </w:r>
      <w:r w:rsidRPr="000D01E3">
        <w:rPr>
          <w:rStyle w:val="Emphasis"/>
        </w:rPr>
        <w:t xml:space="preserve"> through cyberattacks</w:t>
      </w:r>
      <w:r w:rsidRPr="000D01E3">
        <w:rPr>
          <w:u w:val="single"/>
        </w:rPr>
        <w:t xml:space="preserve">, </w:t>
      </w:r>
      <w:r w:rsidRPr="000D01E3">
        <w:rPr>
          <w:highlight w:val="cyan"/>
          <w:u w:val="single"/>
        </w:rPr>
        <w:t>hurting</w:t>
      </w:r>
      <w:r w:rsidRPr="000D01E3">
        <w:rPr>
          <w:u w:val="single"/>
        </w:rPr>
        <w:t xml:space="preserve"> much more </w:t>
      </w:r>
      <w:r w:rsidRPr="000D01E3">
        <w:rPr>
          <w:highlight w:val="cyan"/>
          <w:u w:val="single"/>
        </w:rPr>
        <w:t>powerful states</w:t>
      </w:r>
      <w:r w:rsidRPr="007F6A45">
        <w:rPr>
          <w:u w:val="single"/>
        </w:rPr>
        <w:t>, companies, and international organizations.</w:t>
      </w:r>
    </w:p>
    <w:p w14:paraId="3CEB9252" w14:textId="77777777" w:rsidR="00AC5CA4" w:rsidRPr="007F6A45" w:rsidRDefault="00AC5CA4" w:rsidP="00AC5CA4">
      <w:pPr>
        <w:rPr>
          <w:sz w:val="16"/>
        </w:rPr>
      </w:pPr>
      <w:r w:rsidRPr="007F6A45">
        <w:rPr>
          <w:sz w:val="16"/>
        </w:rPr>
        <w:t>Authorities often have a tough time understanding cyberattacks and identifying their perpetrators. As a result, attackers frequently act with impunity, using clever tactics and benefiting from a legal vacuum: there are few mechanisms that guarantee international cooperation and coordination in discovering and bringing to justice cyberattackers. “False flag” operations—in which actors conceal their identities and try to pin the blame on others—are common in the digital world. An intrusion directed from the other side of the world can be executed in milliseconds, almost invisibly. The speed of digital innovation outstrips the ability of states to prevent cyberattacks, hold perpetrators to account, and pass the necessary laws on encryption standards, data protection, and product liability (to hold manufacturers or sellers responsible for the goods they make or trade). </w:t>
      </w:r>
    </w:p>
    <w:p w14:paraId="34591B0C" w14:textId="77777777" w:rsidR="00AC5CA4" w:rsidRPr="007F6A45" w:rsidRDefault="00AC5CA4" w:rsidP="00AC5CA4">
      <w:pPr>
        <w:rPr>
          <w:sz w:val="16"/>
        </w:rPr>
      </w:pPr>
      <w:r w:rsidRPr="000D01E3">
        <w:rPr>
          <w:rStyle w:val="Emphasis"/>
          <w:highlight w:val="cyan"/>
        </w:rPr>
        <w:t>States are</w:t>
      </w:r>
      <w:r w:rsidRPr="000D01E3">
        <w:rPr>
          <w:rStyle w:val="Emphasis"/>
          <w:sz w:val="16"/>
          <w:szCs w:val="16"/>
          <w:u w:val="none"/>
        </w:rPr>
        <w:t xml:space="preserve"> </w:t>
      </w:r>
      <w:r w:rsidRPr="007F6A45">
        <w:rPr>
          <w:sz w:val="16"/>
        </w:rPr>
        <w:t xml:space="preserve">also </w:t>
      </w:r>
      <w:r w:rsidRPr="000D01E3">
        <w:rPr>
          <w:rStyle w:val="Emphasis"/>
          <w:highlight w:val="cyan"/>
        </w:rPr>
        <w:t>unable to control</w:t>
      </w:r>
      <w:r w:rsidRPr="000D01E3">
        <w:rPr>
          <w:rStyle w:val="Emphasis"/>
        </w:rPr>
        <w:t xml:space="preserve"> private </w:t>
      </w:r>
      <w:r w:rsidRPr="000D01E3">
        <w:rPr>
          <w:rStyle w:val="Emphasis"/>
          <w:highlight w:val="cyan"/>
        </w:rPr>
        <w:t>companies</w:t>
      </w:r>
      <w:r w:rsidRPr="007F6A45">
        <w:rPr>
          <w:rStyle w:val="Emphasis"/>
        </w:rPr>
        <w:t xml:space="preserve"> whose actions may imperil public safety;</w:t>
      </w:r>
      <w:r w:rsidRPr="007F6A45">
        <w:rPr>
          <w:sz w:val="16"/>
        </w:rPr>
        <w:t xml:space="preserve"> indeed, in some cases, a state finds itself dependent on just such a company. Earlier this year, a breach of a database belonging to the facial recognition company Clearview AI revealed that the firm was selling its technology and databases not just to vetted law enforcement agencies but also to a host of private companies. The breach showed how </w:t>
      </w:r>
      <w:r w:rsidRPr="007F6A45">
        <w:rPr>
          <w:u w:val="single"/>
        </w:rPr>
        <w:t>a private company can secretly share information about citizens without their consent and without transparency, as well as how such a company can be susceptible to hostile actors.</w:t>
      </w:r>
      <w:r w:rsidRPr="007F6A45">
        <w:rPr>
          <w:sz w:val="16"/>
        </w:rPr>
        <w:t xml:space="preserve"> And </w:t>
      </w:r>
      <w:r w:rsidRPr="007F6A45">
        <w:rPr>
          <w:u w:val="single"/>
        </w:rPr>
        <w:t>yet law enforcement agencies are increasingly reliant on the work of technology firms</w:t>
      </w:r>
      <w:r w:rsidRPr="007F6A45">
        <w:rPr>
          <w:sz w:val="16"/>
        </w:rPr>
        <w:t xml:space="preserve"> such as Clearview AI. </w:t>
      </w:r>
    </w:p>
    <w:p w14:paraId="596F6B3B" w14:textId="77777777" w:rsidR="00AC5CA4" w:rsidRPr="007F6A45" w:rsidRDefault="00AC5CA4" w:rsidP="00AC5CA4">
      <w:pPr>
        <w:rPr>
          <w:u w:val="single"/>
        </w:rPr>
      </w:pPr>
      <w:r w:rsidRPr="007F6A45">
        <w:rPr>
          <w:rStyle w:val="Emphasis"/>
        </w:rPr>
        <w:t xml:space="preserve">Society’s </w:t>
      </w:r>
      <w:r w:rsidRPr="000D01E3">
        <w:rPr>
          <w:rStyle w:val="Emphasis"/>
          <w:highlight w:val="cyan"/>
        </w:rPr>
        <w:t>growing reliance on digital</w:t>
      </w:r>
      <w:r w:rsidRPr="000D01E3">
        <w:rPr>
          <w:rStyle w:val="Emphasis"/>
        </w:rPr>
        <w:t xml:space="preserve">ly connected </w:t>
      </w:r>
      <w:r w:rsidRPr="000D01E3">
        <w:rPr>
          <w:rStyle w:val="Emphasis"/>
          <w:highlight w:val="cyan"/>
        </w:rPr>
        <w:t>devices creates</w:t>
      </w:r>
      <w:r w:rsidRPr="007F6A45">
        <w:rPr>
          <w:rStyle w:val="Emphasis"/>
        </w:rPr>
        <w:t xml:space="preserve"> more general </w:t>
      </w:r>
      <w:r w:rsidRPr="000D01E3">
        <w:rPr>
          <w:rStyle w:val="Emphasis"/>
          <w:highlight w:val="cyan"/>
        </w:rPr>
        <w:t>vulnerabilities.</w:t>
      </w:r>
      <w:r w:rsidRPr="007F6A45">
        <w:rPr>
          <w:sz w:val="16"/>
        </w:rPr>
        <w:t xml:space="preserve"> A canny and willing attacker can exploit a software-powered fridge in a </w:t>
      </w:r>
      <w:proofErr w:type="gramStart"/>
      <w:r w:rsidRPr="007F6A45">
        <w:rPr>
          <w:sz w:val="16"/>
        </w:rPr>
        <w:t>home</w:t>
      </w:r>
      <w:proofErr w:type="gramEnd"/>
      <w:r w:rsidRPr="007F6A45">
        <w:rPr>
          <w:sz w:val="16"/>
        </w:rPr>
        <w:t xml:space="preserve"> or a street lined with data-collecting sensors in a smart </w:t>
      </w:r>
      <w:r w:rsidRPr="007F6A45">
        <w:rPr>
          <w:sz w:val="16"/>
        </w:rPr>
        <w:lastRenderedPageBreak/>
        <w:t xml:space="preserve">city, finding multiple entry points to bring down a broader system. It is enough of a challenge for defense departments and intelligence services to man the ramparts and keep a lookout for such sophisticated adversaries. But </w:t>
      </w:r>
      <w:r w:rsidRPr="007F6A45">
        <w:rPr>
          <w:u w:val="single"/>
        </w:rPr>
        <w:t xml:space="preserve">the </w:t>
      </w:r>
      <w:r w:rsidRPr="000D01E3">
        <w:rPr>
          <w:highlight w:val="cyan"/>
          <w:u w:val="single"/>
        </w:rPr>
        <w:t>frontlines are</w:t>
      </w:r>
      <w:r w:rsidRPr="007F6A45">
        <w:rPr>
          <w:u w:val="single"/>
        </w:rPr>
        <w:t xml:space="preserve"> now </w:t>
      </w:r>
      <w:r w:rsidRPr="000D01E3">
        <w:rPr>
          <w:highlight w:val="cyan"/>
          <w:u w:val="single"/>
        </w:rPr>
        <w:t>ubiquitous</w:t>
      </w:r>
      <w:r w:rsidRPr="007F6A45">
        <w:rPr>
          <w:u w:val="single"/>
        </w:rPr>
        <w:t xml:space="preserve"> thanks to the pervasiveness of digital technology, and so doctors in hospitals, professors in university labs, and human rights activists in repressive countries—all must now contend with cyberthreats.</w:t>
      </w:r>
    </w:p>
    <w:p w14:paraId="2271A867" w14:textId="77777777" w:rsidR="00AC5CA4" w:rsidRPr="007F6A45" w:rsidRDefault="00AC5CA4" w:rsidP="00AC5CA4">
      <w:pPr>
        <w:rPr>
          <w:b/>
          <w:bCs/>
          <w:u w:val="single"/>
        </w:rPr>
      </w:pPr>
      <w:r w:rsidRPr="007F6A45">
        <w:rPr>
          <w:sz w:val="16"/>
        </w:rPr>
        <w:t xml:space="preserve">Such </w:t>
      </w:r>
      <w:r w:rsidRPr="007F6A45">
        <w:rPr>
          <w:u w:val="single"/>
        </w:rPr>
        <w:t>civilian targets are not always well prepared for this fight. Public institutions often employ poorly protected digital systems even when they process sensitive information.</w:t>
      </w:r>
      <w:r w:rsidRPr="007F6A45">
        <w:rPr>
          <w:sz w:val="16"/>
        </w:rPr>
        <w:t xml:space="preserve"> A clinic, for example, cannot be blamed for hiring an additional surgeon instead of a cybersecurity expert. A public university might choose to invest in computers for students but not acquire the more expensive protections to ensure that those new computer systems are safe. And an election board might decide to modernize electoral processes by installing voting machines and dispensing with paper ballots, without knowing the proper safeguards or having the means to invest in the requisite protections. Such </w:t>
      </w:r>
      <w:r w:rsidRPr="007F6A45">
        <w:rPr>
          <w:u w:val="single"/>
        </w:rPr>
        <w:t xml:space="preserve">well-intentioned efforts are understandable on their face, but they conspire to </w:t>
      </w:r>
      <w:r w:rsidRPr="000D01E3">
        <w:rPr>
          <w:rStyle w:val="Emphasis"/>
          <w:highlight w:val="cyan"/>
        </w:rPr>
        <w:t>make societies vulnerable.</w:t>
      </w:r>
    </w:p>
    <w:p w14:paraId="7D563575" w14:textId="77777777" w:rsidR="00AC5CA4" w:rsidRPr="007F6A45" w:rsidRDefault="00AC5CA4" w:rsidP="00AC5CA4">
      <w:pPr>
        <w:rPr>
          <w:rStyle w:val="Emphasis"/>
        </w:rPr>
      </w:pPr>
      <w:r w:rsidRPr="007F6A45">
        <w:rPr>
          <w:rStyle w:val="Emphasis"/>
        </w:rPr>
        <w:t>AIDING AUTHORITARIANS</w:t>
      </w:r>
    </w:p>
    <w:p w14:paraId="6F4DB2A0" w14:textId="77777777" w:rsidR="00AC5CA4" w:rsidRPr="007F6A45" w:rsidRDefault="00AC5CA4" w:rsidP="00AC5CA4">
      <w:pPr>
        <w:rPr>
          <w:u w:val="single"/>
        </w:rPr>
      </w:pPr>
      <w:r w:rsidRPr="007F6A45">
        <w:rPr>
          <w:sz w:val="16"/>
        </w:rPr>
        <w:t xml:space="preserve">The </w:t>
      </w:r>
      <w:r w:rsidRPr="000D01E3">
        <w:rPr>
          <w:rStyle w:val="Emphasis"/>
          <w:highlight w:val="cyan"/>
        </w:rPr>
        <w:t>imbalance between</w:t>
      </w:r>
      <w:r w:rsidRPr="007F6A45">
        <w:rPr>
          <w:rStyle w:val="Emphasis"/>
        </w:rPr>
        <w:t xml:space="preserve"> the </w:t>
      </w:r>
      <w:r w:rsidRPr="000D01E3">
        <w:rPr>
          <w:rStyle w:val="Emphasis"/>
          <w:highlight w:val="cyan"/>
        </w:rPr>
        <w:t>public and</w:t>
      </w:r>
      <w:r w:rsidRPr="007F6A45">
        <w:rPr>
          <w:rStyle w:val="Emphasis"/>
        </w:rPr>
        <w:t xml:space="preserve"> the </w:t>
      </w:r>
      <w:r w:rsidRPr="000D01E3">
        <w:rPr>
          <w:rStyle w:val="Emphasis"/>
          <w:highlight w:val="cyan"/>
        </w:rPr>
        <w:t>private</w:t>
      </w:r>
      <w:r w:rsidRPr="007F6A45">
        <w:rPr>
          <w:rStyle w:val="Emphasis"/>
        </w:rPr>
        <w:t xml:space="preserve"> sector</w:t>
      </w:r>
      <w:r w:rsidRPr="007F6A45">
        <w:rPr>
          <w:u w:val="single"/>
        </w:rPr>
        <w:t xml:space="preserve"> in democratic countries </w:t>
      </w:r>
      <w:r w:rsidRPr="000D01E3">
        <w:rPr>
          <w:highlight w:val="cyan"/>
          <w:u w:val="single"/>
        </w:rPr>
        <w:t>is obvious in</w:t>
      </w:r>
      <w:r w:rsidRPr="007F6A45">
        <w:rPr>
          <w:u w:val="single"/>
        </w:rPr>
        <w:t xml:space="preserve"> another dangerous arena: the </w:t>
      </w:r>
      <w:r w:rsidRPr="000D01E3">
        <w:rPr>
          <w:rStyle w:val="Emphasis"/>
          <w:highlight w:val="cyan"/>
        </w:rPr>
        <w:t>sale of cyberweapons to authoritarian regimes.</w:t>
      </w:r>
      <w:r w:rsidRPr="007F6A45">
        <w:rPr>
          <w:sz w:val="16"/>
        </w:rPr>
        <w:t xml:space="preserve"> Few laws limit how companies can trade in digital surveillance, blocking, and intrusion systems. Syria is a troubling case in point. </w:t>
      </w:r>
      <w:r w:rsidRPr="007F6A45">
        <w:rPr>
          <w:u w:val="single"/>
        </w:rPr>
        <w:t>As it wages civil war, the government of Bashar al-Assad has used operations in cyberspace to hit both adversaries abroad and opponents within the country.</w:t>
      </w:r>
      <w:r w:rsidRPr="007F6A45">
        <w:rPr>
          <w:sz w:val="16"/>
        </w:rPr>
        <w:t xml:space="preserve"> Hackers belonging to the so-called Syrian Electronic Army (which claimed to be acting independently of the Syrian government) gained visibility around the world for defacing the websites of Western media companies, such as The New York Times and the BBC, and for hacking the website of the U.S. Marine Corps. These brief propaganda victories were far less significant than the government’s digitally enabled attacks on domestic opposition figures and human rights defenders during the peaceful protests of 2011. That year, </w:t>
      </w:r>
      <w:r w:rsidRPr="007F6A45">
        <w:rPr>
          <w:u w:val="single"/>
        </w:rPr>
        <w:t>the Syrian government used sophisticated digital technology to collect communications between dissidents, which it then exploited to incriminate and detain the activists.</w:t>
      </w:r>
    </w:p>
    <w:p w14:paraId="12CA9E56" w14:textId="77777777" w:rsidR="00AC5CA4" w:rsidRPr="007F6A45" w:rsidRDefault="00AC5CA4" w:rsidP="00AC5CA4">
      <w:pPr>
        <w:rPr>
          <w:u w:val="single"/>
        </w:rPr>
      </w:pPr>
      <w:r w:rsidRPr="007F6A45">
        <w:rPr>
          <w:sz w:val="16"/>
        </w:rPr>
        <w:t xml:space="preserve">That one of the most violent regimes in the world engaged in such repression is not surprising; what is shocking is that </w:t>
      </w:r>
      <w:r w:rsidRPr="007F6A45">
        <w:rPr>
          <w:u w:val="single"/>
        </w:rPr>
        <w:t>European companies helped. The Assad government depended on technology and expertise from AREA, an Italian company.</w:t>
      </w:r>
      <w:r w:rsidRPr="007F6A45">
        <w:rPr>
          <w:sz w:val="16"/>
        </w:rPr>
        <w:t xml:space="preserve"> AREA sold technology to Syrian authorities that allowed them to monitor communications across the country, collecting and scanning Facebook posts, Google searches, text messages, and phone calls for key words or connections between </w:t>
      </w:r>
      <w:proofErr w:type="gramStart"/>
      <w:r w:rsidRPr="007F6A45">
        <w:rPr>
          <w:sz w:val="16"/>
        </w:rPr>
        <w:t>particular individuals</w:t>
      </w:r>
      <w:proofErr w:type="gramEnd"/>
      <w:r w:rsidRPr="007F6A45">
        <w:rPr>
          <w:sz w:val="16"/>
        </w:rPr>
        <w:t xml:space="preserve">. The </w:t>
      </w:r>
      <w:r w:rsidRPr="007F6A45">
        <w:rPr>
          <w:u w:val="single"/>
        </w:rPr>
        <w:t>ensuing roundup of dissenting civilians led to torture and deaths.</w:t>
      </w:r>
    </w:p>
    <w:p w14:paraId="0229069D" w14:textId="77777777" w:rsidR="00AC5CA4" w:rsidRPr="007F6A45" w:rsidRDefault="00AC5CA4" w:rsidP="00AC5CA4">
      <w:pPr>
        <w:rPr>
          <w:sz w:val="16"/>
        </w:rPr>
      </w:pPr>
      <w:r w:rsidRPr="007F6A45">
        <w:rPr>
          <w:rStyle w:val="Emphasis"/>
        </w:rPr>
        <w:t>Syria is not alone</w:t>
      </w:r>
      <w:r w:rsidRPr="007F6A45">
        <w:rPr>
          <w:sz w:val="16"/>
        </w:rPr>
        <w:t xml:space="preserve"> in receiving technological support from abroad for the purpose of domestic repression. Over the past few decades, </w:t>
      </w:r>
      <w:r w:rsidRPr="000D01E3">
        <w:rPr>
          <w:highlight w:val="cyan"/>
          <w:u w:val="single"/>
        </w:rPr>
        <w:t>companies</w:t>
      </w:r>
      <w:r w:rsidRPr="007F6A45">
        <w:rPr>
          <w:u w:val="single"/>
        </w:rPr>
        <w:t xml:space="preserve"> based </w:t>
      </w:r>
      <w:r w:rsidRPr="000D01E3">
        <w:rPr>
          <w:highlight w:val="cyan"/>
          <w:u w:val="single"/>
        </w:rPr>
        <w:t>in Western countries</w:t>
      </w:r>
      <w:r w:rsidRPr="007F6A45">
        <w:rPr>
          <w:u w:val="single"/>
        </w:rPr>
        <w:t xml:space="preserve"> have designed, marketed, and </w:t>
      </w:r>
      <w:r w:rsidRPr="000D01E3">
        <w:rPr>
          <w:rStyle w:val="Emphasis"/>
          <w:highlight w:val="cyan"/>
        </w:rPr>
        <w:t>sold</w:t>
      </w:r>
      <w:r w:rsidRPr="007F6A45">
        <w:rPr>
          <w:rStyle w:val="Emphasis"/>
        </w:rPr>
        <w:t xml:space="preserve"> similar </w:t>
      </w:r>
      <w:r w:rsidRPr="000D01E3">
        <w:rPr>
          <w:rStyle w:val="Emphasis"/>
          <w:highlight w:val="cyan"/>
        </w:rPr>
        <w:t>tech</w:t>
      </w:r>
      <w:r w:rsidRPr="007F6A45">
        <w:rPr>
          <w:rStyle w:val="Emphasis"/>
        </w:rPr>
        <w:t xml:space="preserve">nology </w:t>
      </w:r>
      <w:r w:rsidRPr="000D01E3">
        <w:rPr>
          <w:rStyle w:val="Emphasis"/>
          <w:highlight w:val="cyan"/>
        </w:rPr>
        <w:t>to</w:t>
      </w:r>
      <w:r w:rsidRPr="007F6A45">
        <w:rPr>
          <w:rStyle w:val="Emphasis"/>
        </w:rPr>
        <w:t xml:space="preserve"> </w:t>
      </w:r>
      <w:proofErr w:type="gramStart"/>
      <w:r w:rsidRPr="007F6A45">
        <w:rPr>
          <w:rStyle w:val="Emphasis"/>
        </w:rPr>
        <w:t>a number of</w:t>
      </w:r>
      <w:proofErr w:type="gramEnd"/>
      <w:r w:rsidRPr="007F6A45">
        <w:rPr>
          <w:rStyle w:val="Emphasis"/>
        </w:rPr>
        <w:t xml:space="preserve"> other </w:t>
      </w:r>
      <w:r w:rsidRPr="000D01E3">
        <w:rPr>
          <w:rStyle w:val="Emphasis"/>
          <w:highlight w:val="cyan"/>
        </w:rPr>
        <w:t>authoritarian</w:t>
      </w:r>
      <w:r w:rsidRPr="000D01E3">
        <w:rPr>
          <w:rStyle w:val="Emphasis"/>
        </w:rPr>
        <w:t xml:space="preserve"> government</w:t>
      </w:r>
      <w:r w:rsidRPr="000D01E3">
        <w:rPr>
          <w:rStyle w:val="Emphasis"/>
          <w:highlight w:val="cyan"/>
        </w:rPr>
        <w:t>s</w:t>
      </w:r>
      <w:r w:rsidRPr="007F6A45">
        <w:rPr>
          <w:u w:val="single"/>
        </w:rPr>
        <w:t>, including those of Egypt, Iran, Saudi Arabia, and the United Arab Emirates.</w:t>
      </w:r>
      <w:r w:rsidRPr="007F6A45">
        <w:rPr>
          <w:sz w:val="16"/>
        </w:rPr>
        <w:t xml:space="preserve"> When </w:t>
      </w:r>
      <w:r w:rsidRPr="000D01E3">
        <w:rPr>
          <w:highlight w:val="cyan"/>
          <w:u w:val="single"/>
        </w:rPr>
        <w:t>democratic countries</w:t>
      </w:r>
      <w:r w:rsidRPr="007F6A45">
        <w:rPr>
          <w:sz w:val="16"/>
        </w:rPr>
        <w:t xml:space="preserve"> fail to curb the sale of aggressive hacking systems by companies within their own borders to illiberal governments, they </w:t>
      </w:r>
      <w:r w:rsidRPr="000D01E3">
        <w:rPr>
          <w:highlight w:val="cyan"/>
          <w:u w:val="single"/>
        </w:rPr>
        <w:t>are undermining</w:t>
      </w:r>
      <w:r w:rsidRPr="007F6A45">
        <w:rPr>
          <w:u w:val="single"/>
        </w:rPr>
        <w:t xml:space="preserve"> the worthy ambitions of </w:t>
      </w:r>
      <w:r w:rsidRPr="000D01E3">
        <w:rPr>
          <w:highlight w:val="cyan"/>
          <w:u w:val="single"/>
        </w:rPr>
        <w:t>their foreign policies.</w:t>
      </w:r>
      <w:r w:rsidRPr="007F6A45">
        <w:rPr>
          <w:u w:val="single"/>
        </w:rPr>
        <w:t xml:space="preserve"> But </w:t>
      </w:r>
      <w:r w:rsidRPr="007F6A45">
        <w:rPr>
          <w:rStyle w:val="Emphasis"/>
        </w:rPr>
        <w:t xml:space="preserve">the </w:t>
      </w:r>
      <w:r w:rsidRPr="000D01E3">
        <w:rPr>
          <w:rStyle w:val="Emphasis"/>
        </w:rPr>
        <w:t>problem doesn’t seem to be going away.</w:t>
      </w:r>
      <w:r w:rsidRPr="007F6A45">
        <w:rPr>
          <w:sz w:val="16"/>
        </w:rPr>
        <w:t xml:space="preserve"> Some estimates predict that </w:t>
      </w:r>
      <w:r w:rsidRPr="007F6A45">
        <w:rPr>
          <w:u w:val="single"/>
        </w:rPr>
        <w:t xml:space="preserve">annual global </w:t>
      </w:r>
      <w:r w:rsidRPr="000D01E3">
        <w:rPr>
          <w:highlight w:val="cyan"/>
          <w:u w:val="single"/>
        </w:rPr>
        <w:t>sales</w:t>
      </w:r>
      <w:r w:rsidRPr="007F6A45">
        <w:rPr>
          <w:u w:val="single"/>
        </w:rPr>
        <w:t xml:space="preserve"> of these systems </w:t>
      </w:r>
      <w:r w:rsidRPr="000D01E3">
        <w:rPr>
          <w:highlight w:val="cyan"/>
          <w:u w:val="single"/>
        </w:rPr>
        <w:t>will rise to hundreds of billions</w:t>
      </w:r>
      <w:r w:rsidRPr="007F6A45">
        <w:rPr>
          <w:u w:val="single"/>
        </w:rPr>
        <w:t xml:space="preserve"> of dollars </w:t>
      </w:r>
      <w:r w:rsidRPr="000D01E3">
        <w:rPr>
          <w:highlight w:val="cyan"/>
          <w:u w:val="single"/>
        </w:rPr>
        <w:t>by 2021.</w:t>
      </w:r>
      <w:r w:rsidRPr="007F6A45">
        <w:rPr>
          <w:u w:val="single"/>
        </w:rPr>
        <w:t xml:space="preserve"> China is now aggressively entering this market</w:t>
      </w:r>
      <w:r w:rsidRPr="007F6A45">
        <w:rPr>
          <w:sz w:val="16"/>
        </w:rPr>
        <w:t>, too; it already is the global driver in developing and exporting technologies that enable repression, including facial recognition technology and predictive policing systems.</w:t>
      </w:r>
    </w:p>
    <w:p w14:paraId="7AEF5F71" w14:textId="77777777" w:rsidR="00AC5CA4" w:rsidRPr="007F6A45" w:rsidRDefault="00AC5CA4" w:rsidP="00AC5CA4">
      <w:pPr>
        <w:rPr>
          <w:rStyle w:val="Emphasis"/>
        </w:rPr>
      </w:pPr>
      <w:r w:rsidRPr="007F6A45">
        <w:rPr>
          <w:sz w:val="16"/>
        </w:rPr>
        <w:t xml:space="preserve">These </w:t>
      </w:r>
      <w:r w:rsidRPr="007F6A45">
        <w:rPr>
          <w:u w:val="single"/>
        </w:rPr>
        <w:t xml:space="preserve">technologies in the hands of </w:t>
      </w:r>
      <w:r w:rsidRPr="00232C2F">
        <w:rPr>
          <w:highlight w:val="cyan"/>
          <w:u w:val="single"/>
        </w:rPr>
        <w:t>nonstate actors</w:t>
      </w:r>
      <w:r w:rsidRPr="007F6A45">
        <w:rPr>
          <w:u w:val="single"/>
        </w:rPr>
        <w:t xml:space="preserve"> is also a concern: </w:t>
      </w:r>
      <w:r w:rsidRPr="00232C2F">
        <w:rPr>
          <w:rStyle w:val="Emphasis"/>
        </w:rPr>
        <w:t xml:space="preserve">such actors </w:t>
      </w:r>
      <w:r w:rsidRPr="000D01E3">
        <w:rPr>
          <w:rStyle w:val="Emphasis"/>
          <w:highlight w:val="cyan"/>
        </w:rPr>
        <w:t>can [devastate]</w:t>
      </w:r>
      <w:r w:rsidRPr="007F6A45">
        <w:rPr>
          <w:u w:val="single"/>
        </w:rPr>
        <w:t xml:space="preserve"> </w:t>
      </w:r>
      <w:r w:rsidRPr="007F6A45">
        <w:rPr>
          <w:strike/>
          <w:sz w:val="16"/>
        </w:rPr>
        <w:t>cripple</w:t>
      </w:r>
      <w:r w:rsidRPr="007F6A45">
        <w:rPr>
          <w:sz w:val="16"/>
        </w:rPr>
        <w:t xml:space="preserve"> </w:t>
      </w:r>
      <w:r w:rsidRPr="007F6A45">
        <w:rPr>
          <w:rStyle w:val="Emphasis"/>
        </w:rPr>
        <w:t xml:space="preserve">far more powerful </w:t>
      </w:r>
      <w:r w:rsidRPr="000D01E3">
        <w:rPr>
          <w:rStyle w:val="Emphasis"/>
          <w:highlight w:val="cyan"/>
        </w:rPr>
        <w:t>states</w:t>
      </w:r>
      <w:r w:rsidRPr="007F6A45">
        <w:rPr>
          <w:rStyle w:val="Emphasis"/>
        </w:rPr>
        <w:t>, organizations, and companies through cyberattacks.</w:t>
      </w:r>
      <w:r w:rsidRPr="007F6A45">
        <w:rPr>
          <w:sz w:val="16"/>
        </w:rPr>
        <w:t xml:space="preserve"> In 2015, </w:t>
      </w:r>
      <w:r w:rsidRPr="007F6A45">
        <w:rPr>
          <w:u w:val="single"/>
        </w:rPr>
        <w:t>a hack of JPMorgan Chase compromised 83 million accounts</w:t>
      </w:r>
      <w:r w:rsidRPr="007F6A45">
        <w:rPr>
          <w:sz w:val="16"/>
        </w:rPr>
        <w:t xml:space="preserve">; four individuals were eventually arrested. In 2017, “Rasputin,” a hacker who appeared to be operating alone, broke into databases of U.S. universities and government institutions, apparently hoping to sell access to the information. Earlier this year, </w:t>
      </w:r>
      <w:r w:rsidRPr="007F6A45">
        <w:rPr>
          <w:u w:val="single"/>
        </w:rPr>
        <w:t>a 17-year-old from Florida and two other hackers managed to take over 130 prominent Twitter accounts</w:t>
      </w:r>
      <w:r w:rsidRPr="007F6A45">
        <w:rPr>
          <w:sz w:val="16"/>
        </w:rPr>
        <w:t xml:space="preserve">, including those of former U.S. President Barack Obama and former U.S. Vice President Joe Biden, and posted messages that convinced people to send money to a particular Bitcoin account. The </w:t>
      </w:r>
      <w:r w:rsidRPr="007F6A45">
        <w:rPr>
          <w:u w:val="single"/>
        </w:rPr>
        <w:t xml:space="preserve">hackers </w:t>
      </w:r>
      <w:r w:rsidRPr="001C07AD">
        <w:rPr>
          <w:highlight w:val="cyan"/>
          <w:u w:val="single"/>
        </w:rPr>
        <w:t>could</w:t>
      </w:r>
      <w:r w:rsidRPr="007F6A45">
        <w:rPr>
          <w:u w:val="single"/>
        </w:rPr>
        <w:t xml:space="preserve"> have </w:t>
      </w:r>
      <w:r w:rsidRPr="001C07AD">
        <w:rPr>
          <w:highlight w:val="cyan"/>
          <w:u w:val="single"/>
        </w:rPr>
        <w:t>use</w:t>
      </w:r>
      <w:r w:rsidRPr="007F6A45">
        <w:rPr>
          <w:u w:val="single"/>
        </w:rPr>
        <w:t xml:space="preserve">d that account </w:t>
      </w:r>
      <w:r w:rsidRPr="001C07AD">
        <w:rPr>
          <w:highlight w:val="cyan"/>
          <w:u w:val="single"/>
        </w:rPr>
        <w:t>access</w:t>
      </w:r>
      <w:r w:rsidRPr="007F6A45">
        <w:rPr>
          <w:u w:val="single"/>
        </w:rPr>
        <w:t xml:space="preserve"> for far more sinister goals, including </w:t>
      </w:r>
      <w:r w:rsidRPr="001C07AD">
        <w:rPr>
          <w:rStyle w:val="Emphasis"/>
        </w:rPr>
        <w:t xml:space="preserve">attempting </w:t>
      </w:r>
      <w:r w:rsidRPr="000D01E3">
        <w:rPr>
          <w:rStyle w:val="Emphasis"/>
          <w:highlight w:val="cyan"/>
        </w:rPr>
        <w:t>to escalate geopolitical conflict</w:t>
      </w:r>
      <w:r w:rsidRPr="007F6A45">
        <w:rPr>
          <w:rStyle w:val="Emphasis"/>
          <w:b w:val="0"/>
          <w:bCs/>
          <w:sz w:val="16"/>
          <w:u w:val="none"/>
        </w:rPr>
        <w:t xml:space="preserve"> or crash stock markets.</w:t>
      </w:r>
    </w:p>
    <w:p w14:paraId="4C2D6AE9" w14:textId="77777777" w:rsidR="00AC5CA4" w:rsidRPr="007F6A45" w:rsidRDefault="00AC5CA4" w:rsidP="00AC5CA4">
      <w:pPr>
        <w:rPr>
          <w:rStyle w:val="Emphasis"/>
        </w:rPr>
      </w:pPr>
      <w:r w:rsidRPr="007F6A45">
        <w:rPr>
          <w:sz w:val="16"/>
        </w:rPr>
        <w:t xml:space="preserve">Some </w:t>
      </w:r>
      <w:r w:rsidRPr="007F6A45">
        <w:rPr>
          <w:u w:val="single"/>
        </w:rPr>
        <w:t>individuals with such exceptional skills sell their talents to the highest bidder.</w:t>
      </w:r>
      <w:r w:rsidRPr="007F6A45">
        <w:rPr>
          <w:sz w:val="16"/>
        </w:rPr>
        <w:t xml:space="preserve"> Among the most notorious companies hiring hackers is DarkMatter. This cybersecurity company, based in the United Arab Emirates, has hired former intelligence officials from the U.S. National Security Agency and the Israel Defense Forces, creating what amounts to a private </w:t>
      </w:r>
      <w:r w:rsidRPr="007F6A45">
        <w:rPr>
          <w:sz w:val="16"/>
        </w:rPr>
        <w:lastRenderedPageBreak/>
        <w:t>intelligence service and blurring the lines of agency between companies and states</w:t>
      </w:r>
      <w:r w:rsidRPr="007F6A45">
        <w:rPr>
          <w:sz w:val="16"/>
          <w:szCs w:val="16"/>
        </w:rPr>
        <w:t xml:space="preserve">. </w:t>
      </w:r>
      <w:r w:rsidRPr="007F6A45">
        <w:rPr>
          <w:u w:val="single"/>
        </w:rPr>
        <w:t xml:space="preserve">Such </w:t>
      </w:r>
      <w:r w:rsidRPr="000D01E3">
        <w:rPr>
          <w:highlight w:val="cyan"/>
          <w:u w:val="single"/>
        </w:rPr>
        <w:t>companies</w:t>
      </w:r>
      <w:r w:rsidRPr="007F6A45">
        <w:rPr>
          <w:u w:val="single"/>
        </w:rPr>
        <w:t xml:space="preserve"> with </w:t>
      </w:r>
      <w:r w:rsidRPr="007F6A45">
        <w:rPr>
          <w:rStyle w:val="Emphasis"/>
        </w:rPr>
        <w:t xml:space="preserve">top-grade skills may </w:t>
      </w:r>
      <w:r w:rsidRPr="000D01E3">
        <w:rPr>
          <w:rStyle w:val="Emphasis"/>
          <w:highlight w:val="cyan"/>
        </w:rPr>
        <w:t>attract</w:t>
      </w:r>
      <w:r w:rsidRPr="007F6A45">
        <w:rPr>
          <w:rStyle w:val="Emphasis"/>
        </w:rPr>
        <w:t xml:space="preserve"> unsavory clients, including </w:t>
      </w:r>
      <w:r w:rsidRPr="000D01E3">
        <w:rPr>
          <w:rStyle w:val="Emphasis"/>
          <w:highlight w:val="cyan"/>
        </w:rPr>
        <w:t>authoritarian regimes and</w:t>
      </w:r>
      <w:r w:rsidRPr="007F6A45">
        <w:rPr>
          <w:rStyle w:val="Emphasis"/>
        </w:rPr>
        <w:t xml:space="preserve"> even </w:t>
      </w:r>
      <w:r w:rsidRPr="000D01E3">
        <w:rPr>
          <w:rStyle w:val="Emphasis"/>
          <w:highlight w:val="cyan"/>
        </w:rPr>
        <w:t>terrorist groups.</w:t>
      </w:r>
    </w:p>
    <w:p w14:paraId="056B5CF7" w14:textId="77777777" w:rsidR="00AC5CA4" w:rsidRPr="007F6A45" w:rsidRDefault="00AC5CA4" w:rsidP="00AC5CA4">
      <w:pPr>
        <w:rPr>
          <w:sz w:val="16"/>
        </w:rPr>
      </w:pPr>
      <w:r w:rsidRPr="007F6A45">
        <w:rPr>
          <w:sz w:val="16"/>
        </w:rPr>
        <w:t xml:space="preserve">Democratic states have struggled to regulate the digital world and the market for cyberweapons, but some technology companies are beginning to </w:t>
      </w:r>
      <w:proofErr w:type="gramStart"/>
      <w:r w:rsidRPr="007F6A45">
        <w:rPr>
          <w:sz w:val="16"/>
        </w:rPr>
        <w:t>take action</w:t>
      </w:r>
      <w:proofErr w:type="gramEnd"/>
      <w:r w:rsidRPr="007F6A45">
        <w:rPr>
          <w:sz w:val="16"/>
        </w:rPr>
        <w:t>. WhatsApp, through its parent company, Facebook, filed a lawsuit last spring against the NSO Group, an Israeli mobile surveillance company. The suit alleges that NSO covertly exploited a vulnerability in WhatsApp to illegally extract information from the phones of users. Facebook argues that NSO’s actions were unlawful. NSO is also the target of a lawsuit filed in Israel in 2018 by a Saudi dissident who claims that Saudi authorities used the company’s technology to spy on his communications, including those with Jamal Khashoggi, the journalist who was murdered in Turkey by Saudi operatives that same year. Forty-five countries are thought to be using the same NSO product, including democracies such as Mexico and Spain. </w:t>
      </w:r>
    </w:p>
    <w:p w14:paraId="02DA2DED" w14:textId="77777777" w:rsidR="00AC5CA4" w:rsidRPr="007F6A45" w:rsidRDefault="00AC5CA4" w:rsidP="00AC5CA4">
      <w:pPr>
        <w:rPr>
          <w:sz w:val="16"/>
        </w:rPr>
      </w:pPr>
      <w:r w:rsidRPr="007F6A45">
        <w:rPr>
          <w:sz w:val="16"/>
        </w:rPr>
        <w:t>MAKING THE RULES</w:t>
      </w:r>
    </w:p>
    <w:p w14:paraId="07208770" w14:textId="77777777" w:rsidR="00AC5CA4" w:rsidRPr="00C44FA8" w:rsidRDefault="00AC5CA4" w:rsidP="00AC5CA4">
      <w:pPr>
        <w:rPr>
          <w:b/>
          <w:iCs/>
          <w:u w:val="single"/>
        </w:rPr>
      </w:pPr>
      <w:r w:rsidRPr="007F6A45">
        <w:rPr>
          <w:sz w:val="16"/>
        </w:rPr>
        <w:t xml:space="preserve">It </w:t>
      </w:r>
      <w:r w:rsidRPr="007F6A45">
        <w:rPr>
          <w:u w:val="single"/>
        </w:rPr>
        <w:t xml:space="preserve">shouldn’t be left to private companies and courts to determine the legitimacy of products and services that have the potential to compete with state intelligence services. Democratic countries </w:t>
      </w:r>
      <w:r w:rsidRPr="000D01E3">
        <w:rPr>
          <w:highlight w:val="cyan"/>
          <w:u w:val="single"/>
        </w:rPr>
        <w:t>must extend norms</w:t>
      </w:r>
      <w:r w:rsidRPr="000D01E3">
        <w:rPr>
          <w:u w:val="single"/>
        </w:rPr>
        <w:t xml:space="preserve"> and rules </w:t>
      </w:r>
      <w:r w:rsidRPr="000D01E3">
        <w:rPr>
          <w:highlight w:val="cyan"/>
          <w:u w:val="single"/>
        </w:rPr>
        <w:t>to ensure safety in the digital world.</w:t>
      </w:r>
      <w:r w:rsidRPr="007F6A45">
        <w:rPr>
          <w:sz w:val="16"/>
        </w:rPr>
        <w:t xml:space="preserve"> Just as nations agreed to international laws governing the conduct of war and nuclear weapons, so, too, must they establish agreements to fend off threats in cyberspace. Perpetrators of cyberattacks have remained unaccountable for too long. </w:t>
      </w:r>
      <w:r w:rsidRPr="007F6A45">
        <w:rPr>
          <w:u w:val="single"/>
        </w:rPr>
        <w:t xml:space="preserve">Democratic governments especially </w:t>
      </w:r>
      <w:r w:rsidRPr="000D01E3">
        <w:rPr>
          <w:rStyle w:val="Emphasis"/>
          <w:highlight w:val="cyan"/>
        </w:rPr>
        <w:t>need to</w:t>
      </w:r>
      <w:r w:rsidRPr="007F6A45">
        <w:rPr>
          <w:rStyle w:val="Emphasis"/>
        </w:rPr>
        <w:t xml:space="preserve"> take </w:t>
      </w:r>
      <w:proofErr w:type="gramStart"/>
      <w:r w:rsidRPr="007F6A45">
        <w:rPr>
          <w:rStyle w:val="Emphasis"/>
        </w:rPr>
        <w:t>a number of</w:t>
      </w:r>
      <w:proofErr w:type="gramEnd"/>
      <w:r w:rsidRPr="007F6A45">
        <w:rPr>
          <w:rStyle w:val="Emphasis"/>
        </w:rPr>
        <w:t xml:space="preserve"> steps to </w:t>
      </w:r>
      <w:r w:rsidRPr="000D01E3">
        <w:rPr>
          <w:rStyle w:val="Emphasis"/>
          <w:highlight w:val="cyan"/>
        </w:rPr>
        <w:t>rebalance</w:t>
      </w:r>
      <w:r w:rsidRPr="000D01E3">
        <w:rPr>
          <w:rStyle w:val="Emphasis"/>
        </w:rPr>
        <w:t xml:space="preserve"> the </w:t>
      </w:r>
      <w:r w:rsidRPr="000D01E3">
        <w:rPr>
          <w:rStyle w:val="Emphasis"/>
          <w:highlight w:val="cyan"/>
        </w:rPr>
        <w:t>power between states and private companies</w:t>
      </w:r>
      <w:r w:rsidRPr="007F6A45">
        <w:rPr>
          <w:u w:val="single"/>
        </w:rPr>
        <w:t xml:space="preserve">, which </w:t>
      </w:r>
      <w:r w:rsidRPr="007F6A45">
        <w:rPr>
          <w:rStyle w:val="Emphasis"/>
        </w:rPr>
        <w:t xml:space="preserve">play too large a role </w:t>
      </w:r>
      <w:r w:rsidRPr="000D01E3">
        <w:rPr>
          <w:rStyle w:val="Emphasis"/>
          <w:highlight w:val="cyan"/>
        </w:rPr>
        <w:t>in the digital world.</w:t>
      </w:r>
    </w:p>
    <w:p w14:paraId="05F878DC" w14:textId="77777777" w:rsidR="00AC5CA4" w:rsidRDefault="00AC5CA4" w:rsidP="00AC5CA4">
      <w:pPr>
        <w:pStyle w:val="Heading4"/>
        <w:rPr>
          <w:u w:val="single"/>
        </w:rPr>
      </w:pPr>
      <w:r>
        <w:t xml:space="preserve">That goes nuclear, </w:t>
      </w:r>
      <w:r w:rsidRPr="000B1010">
        <w:rPr>
          <w:u w:val="single"/>
        </w:rPr>
        <w:t>even if</w:t>
      </w:r>
      <w:r>
        <w:t xml:space="preserve"> it fails</w:t>
      </w:r>
    </w:p>
    <w:p w14:paraId="284137A0" w14:textId="77777777" w:rsidR="00AC5CA4" w:rsidRPr="00E117B4" w:rsidRDefault="00AC5CA4" w:rsidP="00AC5CA4">
      <w:r>
        <w:t xml:space="preserve">Vladimir </w:t>
      </w:r>
      <w:r w:rsidRPr="00E117B4">
        <w:rPr>
          <w:rStyle w:val="Style13ptBold"/>
        </w:rPr>
        <w:t>Orlov 20</w:t>
      </w:r>
      <w:r>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68FFCA0B" w14:textId="77777777" w:rsidR="00AC5CA4" w:rsidRPr="00AC7653" w:rsidRDefault="00AC5CA4" w:rsidP="00AC5CA4">
      <w:pPr>
        <w:rPr>
          <w:sz w:val="16"/>
        </w:rPr>
      </w:pPr>
      <w:r w:rsidRPr="00AC7653">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RPr="00AC7653">
        <w:rPr>
          <w:highlight w:val="cyan"/>
          <w:u w:val="single"/>
        </w:rPr>
        <w:t>significant risk</w:t>
      </w:r>
      <w:r w:rsidRPr="00AC7653">
        <w:rPr>
          <w:sz w:val="16"/>
        </w:rPr>
        <w:t xml:space="preserve"> […] </w:t>
      </w:r>
      <w:r w:rsidRPr="00AC7653">
        <w:rPr>
          <w:u w:val="single"/>
        </w:rPr>
        <w:t xml:space="preserve">that </w:t>
      </w:r>
      <w:r w:rsidRPr="00AC7653">
        <w:rPr>
          <w:highlight w:val="cyan"/>
          <w:u w:val="single"/>
        </w:rPr>
        <w:t>cyber-attacks</w:t>
      </w:r>
      <w:r w:rsidRPr="00AC7653">
        <w:rPr>
          <w:u w:val="single"/>
        </w:rPr>
        <w:t xml:space="preserve"> could conceivably </w:t>
      </w:r>
      <w:r w:rsidRPr="00AC7653">
        <w:rPr>
          <w:highlight w:val="cyan"/>
          <w:u w:val="single"/>
        </w:rPr>
        <w:t>lead to</w:t>
      </w:r>
      <w:r w:rsidRPr="00AC7653">
        <w:rPr>
          <w:u w:val="single"/>
        </w:rPr>
        <w:t xml:space="preserve"> a military </w:t>
      </w:r>
      <w:r w:rsidRPr="00AC7653">
        <w:rPr>
          <w:highlight w:val="cyan"/>
          <w:u w:val="single"/>
        </w:rPr>
        <w:t>escalation that</w:t>
      </w:r>
      <w:r w:rsidRPr="00AC7653">
        <w:rPr>
          <w:u w:val="single"/>
        </w:rPr>
        <w:t xml:space="preserve"> </w:t>
      </w:r>
      <w:r w:rsidRPr="00AC7653">
        <w:rPr>
          <w:rStyle w:val="Emphasis"/>
        </w:rPr>
        <w:t xml:space="preserve">may further </w:t>
      </w:r>
      <w:r w:rsidRPr="00AC7653">
        <w:rPr>
          <w:rStyle w:val="Emphasis"/>
          <w:highlight w:val="cyan"/>
        </w:rPr>
        <w:t>trigger a nuclear</w:t>
      </w:r>
      <w:r w:rsidRPr="00AC7653">
        <w:rPr>
          <w:rStyle w:val="Emphasis"/>
        </w:rPr>
        <w:t xml:space="preserve"> weapons </w:t>
      </w:r>
      <w:r w:rsidRPr="00AC7653">
        <w:rPr>
          <w:rStyle w:val="Emphasis"/>
          <w:highlight w:val="cyan"/>
        </w:rPr>
        <w:t>exchange</w:t>
      </w:r>
      <w:r w:rsidRPr="00AC7653">
        <w:rPr>
          <w:u w:val="single"/>
        </w:rPr>
        <w:t xml:space="preserve">, a fact that </w:t>
      </w:r>
      <w:r w:rsidRPr="00AC7653">
        <w:rPr>
          <w:highlight w:val="cyan"/>
          <w:u w:val="single"/>
        </w:rPr>
        <w:t>became</w:t>
      </w:r>
      <w:r w:rsidRPr="00AC7653">
        <w:rPr>
          <w:u w:val="single"/>
        </w:rPr>
        <w:t xml:space="preserve"> more </w:t>
      </w:r>
      <w:r w:rsidRPr="00AC7653">
        <w:rPr>
          <w:highlight w:val="cyan"/>
          <w:u w:val="single"/>
        </w:rPr>
        <w:t>explicit with</w:t>
      </w:r>
      <w:r w:rsidRPr="00AC7653">
        <w:rPr>
          <w:u w:val="single"/>
        </w:rPr>
        <w:t xml:space="preserve"> the adoption of the current </w:t>
      </w:r>
      <w:r w:rsidRPr="00AC7653">
        <w:rPr>
          <w:highlight w:val="cyan"/>
          <w:u w:val="single"/>
        </w:rPr>
        <w:t>N</w:t>
      </w:r>
      <w:r w:rsidRPr="00AC7653">
        <w:rPr>
          <w:u w:val="single"/>
        </w:rPr>
        <w:t xml:space="preserve">uclear </w:t>
      </w:r>
      <w:r w:rsidRPr="00AC7653">
        <w:rPr>
          <w:highlight w:val="cyan"/>
          <w:u w:val="single"/>
        </w:rPr>
        <w:t>P</w:t>
      </w:r>
      <w:r w:rsidRPr="00AC7653">
        <w:rPr>
          <w:u w:val="single"/>
        </w:rPr>
        <w:t xml:space="preserve">osture </w:t>
      </w:r>
      <w:r w:rsidRPr="00AC7653">
        <w:rPr>
          <w:highlight w:val="cyan"/>
          <w:u w:val="single"/>
        </w:rPr>
        <w:t>R</w:t>
      </w:r>
      <w:r w:rsidRPr="00AC7653">
        <w:rPr>
          <w:u w:val="single"/>
        </w:rPr>
        <w:t>eview.</w:t>
      </w:r>
      <w:r w:rsidRPr="00AC7653">
        <w:rPr>
          <w:sz w:val="16"/>
        </w:rPr>
        <w:t xml:space="preserve"> This issue gets complicated given that </w:t>
      </w:r>
      <w:r w:rsidRPr="00AC7653">
        <w:rPr>
          <w:rStyle w:val="Emphasis"/>
          <w:highlight w:val="cyan"/>
        </w:rPr>
        <w:t>third parties</w:t>
      </w:r>
      <w:r w:rsidRPr="00AC7653">
        <w:rPr>
          <w:rStyle w:val="Emphasis"/>
        </w:rPr>
        <w:t xml:space="preserve"> may </w:t>
      </w:r>
      <w:r w:rsidRPr="00AC7653">
        <w:rPr>
          <w:rStyle w:val="Emphasis"/>
          <w:highlight w:val="cyan"/>
        </w:rPr>
        <w:t>have</w:t>
      </w:r>
      <w:r w:rsidRPr="00AC7653">
        <w:rPr>
          <w:rStyle w:val="Emphasis"/>
        </w:rPr>
        <w:t xml:space="preserve"> the </w:t>
      </w:r>
      <w:r w:rsidRPr="00AC7653">
        <w:rPr>
          <w:rStyle w:val="Emphasis"/>
          <w:highlight w:val="cyan"/>
        </w:rPr>
        <w:t>capabilities to invoke</w:t>
      </w:r>
      <w:r w:rsidRPr="00AC7653">
        <w:rPr>
          <w:rStyle w:val="Emphasis"/>
        </w:rPr>
        <w:t xml:space="preserve"> a cyber </w:t>
      </w:r>
      <w:r w:rsidRPr="00AC7653">
        <w:rPr>
          <w:rStyle w:val="Emphasis"/>
          <w:highlight w:val="cyan"/>
        </w:rPr>
        <w:t>conflict</w:t>
      </w:r>
      <w:r w:rsidRPr="00AC7653">
        <w:rPr>
          <w:highlight w:val="cyan"/>
          <w:u w:val="single"/>
        </w:rPr>
        <w:t xml:space="preserve"> between Russia and the U</w:t>
      </w:r>
      <w:r w:rsidRPr="00AC7653">
        <w:rPr>
          <w:u w:val="single"/>
        </w:rPr>
        <w:t xml:space="preserve">nited </w:t>
      </w:r>
      <w:r w:rsidRPr="00AC7653">
        <w:rPr>
          <w:highlight w:val="cyan"/>
          <w:u w:val="single"/>
        </w:rPr>
        <w:t>S</w:t>
      </w:r>
      <w:r w:rsidRPr="00AC7653">
        <w:rPr>
          <w:u w:val="single"/>
        </w:rPr>
        <w:t>tates.</w:t>
      </w:r>
      <w:r w:rsidRPr="00AC7653">
        <w:rPr>
          <w:sz w:val="16"/>
        </w:rPr>
        <w:t xml:space="preserve"> Whether a country or a </w:t>
      </w:r>
      <w:r w:rsidRPr="00AC7653">
        <w:rPr>
          <w:highlight w:val="cyan"/>
          <w:u w:val="single"/>
        </w:rPr>
        <w:t>non-state actor</w:t>
      </w:r>
      <w:r w:rsidRPr="00AC7653">
        <w:rPr>
          <w:u w:val="single"/>
        </w:rPr>
        <w:t xml:space="preserve">, they could put the two countries on the verge of an armed conflict </w:t>
      </w:r>
      <w:r w:rsidRPr="00AC7653">
        <w:rPr>
          <w:highlight w:val="cyan"/>
          <w:u w:val="single"/>
        </w:rPr>
        <w:t xml:space="preserve">by </w:t>
      </w:r>
      <w:r w:rsidRPr="00AC7653">
        <w:rPr>
          <w:rStyle w:val="Emphasis"/>
          <w:highlight w:val="cyan"/>
        </w:rPr>
        <w:t>attacking critical infra</w:t>
      </w:r>
      <w:r w:rsidRPr="00AC7653">
        <w:rPr>
          <w:rStyle w:val="Emphasis"/>
        </w:rPr>
        <w:t>structure</w:t>
      </w:r>
      <w:r w:rsidRPr="00AC7653">
        <w:rPr>
          <w:u w:val="single"/>
        </w:rPr>
        <w:t xml:space="preserve"> of either of them and making it look as if the aggressor were the other </w:t>
      </w:r>
      <w:proofErr w:type="gramStart"/>
      <w:r w:rsidRPr="00AC7653">
        <w:rPr>
          <w:u w:val="single"/>
        </w:rPr>
        <w:t>one</w:t>
      </w:r>
      <w:r w:rsidRPr="00AC7653">
        <w:rPr>
          <w:sz w:val="16"/>
        </w:rPr>
        <w:t>”[</w:t>
      </w:r>
      <w:proofErr w:type="gramEnd"/>
      <w:r w:rsidRPr="00AC7653">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37F707E6" w14:textId="77777777" w:rsidR="00AC5CA4" w:rsidRPr="00AC7653" w:rsidRDefault="00AC5CA4" w:rsidP="00AC5CA4">
      <w:pPr>
        <w:rPr>
          <w:sz w:val="16"/>
        </w:rPr>
      </w:pPr>
      <w:r w:rsidRPr="00AC7653">
        <w:rPr>
          <w:u w:val="single"/>
        </w:rPr>
        <w:t xml:space="preserve">Risk of </w:t>
      </w:r>
      <w:r w:rsidRPr="00AC7653">
        <w:rPr>
          <w:rStyle w:val="Emphasis"/>
          <w:highlight w:val="cyan"/>
        </w:rPr>
        <w:t>cyber clashes grow</w:t>
      </w:r>
      <w:r w:rsidRPr="00AC7653">
        <w:rPr>
          <w:rStyle w:val="Emphasis"/>
        </w:rPr>
        <w:t xml:space="preserve">ing </w:t>
      </w:r>
      <w:r w:rsidRPr="00AC7653">
        <w:rPr>
          <w:rStyle w:val="Emphasis"/>
          <w:highlight w:val="cyan"/>
        </w:rPr>
        <w:t>into a</w:t>
      </w:r>
      <w:r w:rsidRPr="00AC7653">
        <w:rPr>
          <w:rStyle w:val="Emphasis"/>
        </w:rPr>
        <w:t xml:space="preserve"> chaotic </w:t>
      </w:r>
      <w:r w:rsidRPr="00AC7653">
        <w:rPr>
          <w:rStyle w:val="Emphasis"/>
          <w:highlight w:val="cyan"/>
        </w:rPr>
        <w:t>global cyber war</w:t>
      </w:r>
      <w:r w:rsidRPr="00AC7653">
        <w:rPr>
          <w:u w:val="single"/>
        </w:rPr>
        <w:t xml:space="preserve"> has been emphasized by the UN </w:t>
      </w:r>
      <w:r w:rsidRPr="00AC7653">
        <w:rPr>
          <w:sz w:val="16"/>
        </w:rPr>
        <w:t>Secretary-General Antonio Guterres in his Agenda for Disarmament: “</w:t>
      </w:r>
      <w:r w:rsidRPr="00AC7653">
        <w:rPr>
          <w:u w:val="single"/>
        </w:rPr>
        <w:t xml:space="preserve">Malicious acts in cyberspace are </w:t>
      </w:r>
      <w:r w:rsidRPr="00C34ADE">
        <w:rPr>
          <w:u w:val="single"/>
        </w:rPr>
        <w:t xml:space="preserve">contributing to </w:t>
      </w:r>
      <w:r w:rsidRPr="00AC7653">
        <w:rPr>
          <w:highlight w:val="cyan"/>
          <w:u w:val="single"/>
        </w:rPr>
        <w:t>diminishing trust</w:t>
      </w:r>
      <w:r w:rsidRPr="00AC7653">
        <w:rPr>
          <w:u w:val="single"/>
        </w:rPr>
        <w:t xml:space="preserve"> among States</w:t>
      </w:r>
      <w:r w:rsidRPr="00AC7653">
        <w:rPr>
          <w:sz w:val="16"/>
        </w:rPr>
        <w:t xml:space="preserve">…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t>
      </w:r>
      <w:r w:rsidRPr="00AC7653">
        <w:rPr>
          <w:u w:val="single"/>
        </w:rPr>
        <w:t>world would most likely fail to agree on any norms of responsible behavior of states in cyber space</w:t>
      </w:r>
      <w:r w:rsidRPr="00AC7653">
        <w:rPr>
          <w:sz w:val="16"/>
        </w:rPr>
        <w:t>”[24].</w:t>
      </w:r>
    </w:p>
    <w:p w14:paraId="1AF6DEB8" w14:textId="77777777" w:rsidR="00AC5CA4" w:rsidRPr="00AC7653" w:rsidRDefault="00AC5CA4" w:rsidP="00AC5CA4">
      <w:pPr>
        <w:rPr>
          <w:sz w:val="16"/>
        </w:rPr>
      </w:pPr>
      <w:r w:rsidRPr="00AC7653">
        <w:rPr>
          <w:sz w:val="16"/>
        </w:rPr>
        <w:t xml:space="preserve">Do we really have to survive a cyber equivalent of the Cuban Missile Crisis to realize the importance of achieving </w:t>
      </w:r>
      <w:proofErr w:type="gramStart"/>
      <w:r w:rsidRPr="00AC7653">
        <w:rPr>
          <w:sz w:val="16"/>
        </w:rPr>
        <w:t>some kind of agreement</w:t>
      </w:r>
      <w:proofErr w:type="gramEnd"/>
      <w:r w:rsidRPr="00AC7653">
        <w:rPr>
          <w:sz w:val="16"/>
        </w:rPr>
        <w:t xml:space="preserve"> on cyber issues, and on the broader agenda of international information security?[25] Or is that kind of talk plain old alarmism?</w:t>
      </w:r>
    </w:p>
    <w:p w14:paraId="0BCAFC5C" w14:textId="77777777" w:rsidR="00AC5CA4" w:rsidRPr="00F054F4" w:rsidRDefault="00AC5CA4" w:rsidP="00AC5CA4">
      <w:pPr>
        <w:rPr>
          <w:u w:val="single"/>
        </w:rPr>
      </w:pPr>
      <w:r w:rsidRPr="00AC7653">
        <w:rPr>
          <w:sz w:val="16"/>
        </w:rPr>
        <w:t xml:space="preserve">I don’t want to sound a fatalist, but I am even less keen on sounding like an ostrich that’s buried its head in the sand. </w:t>
      </w:r>
      <w:r w:rsidRPr="00AC7653">
        <w:rPr>
          <w:u w:val="single"/>
        </w:rPr>
        <w:t xml:space="preserve">We cannot ignore the obvious: whether the world’s most powerful actors like it or not, the </w:t>
      </w:r>
      <w:r w:rsidRPr="00AC7653">
        <w:rPr>
          <w:rStyle w:val="Emphasis"/>
          <w:highlight w:val="cyan"/>
        </w:rPr>
        <w:t xml:space="preserve">world is sliding </w:t>
      </w:r>
      <w:r w:rsidRPr="00AC7653">
        <w:rPr>
          <w:rStyle w:val="Emphasis"/>
          <w:highlight w:val="cyan"/>
        </w:rPr>
        <w:lastRenderedPageBreak/>
        <w:t>to a</w:t>
      </w:r>
      <w:r w:rsidRPr="00AC7653">
        <w:rPr>
          <w:rStyle w:val="Emphasis"/>
        </w:rPr>
        <w:t xml:space="preserve">nother </w:t>
      </w:r>
      <w:r w:rsidRPr="00AC7653">
        <w:rPr>
          <w:rStyle w:val="Emphasis"/>
          <w:highlight w:val="cyan"/>
        </w:rPr>
        <w:t>major crisis</w:t>
      </w:r>
      <w:r w:rsidRPr="00AC7653">
        <w:rPr>
          <w:u w:val="single"/>
        </w:rPr>
        <w:t xml:space="preserve"> like the one in 1962.</w:t>
      </w:r>
      <w:r w:rsidRPr="00AC7653">
        <w:rPr>
          <w:sz w:val="16"/>
        </w:rPr>
        <w:t xml:space="preserve"> The </w:t>
      </w:r>
      <w:r w:rsidRPr="00AC7653">
        <w:rPr>
          <w:sz w:val="16"/>
          <w:szCs w:val="16"/>
        </w:rPr>
        <w:t xml:space="preserve">cyber war is already raging. There are no rules of engagement in that war. </w:t>
      </w:r>
      <w:r w:rsidRPr="00AC7653">
        <w:rPr>
          <w:u w:val="single"/>
        </w:rPr>
        <w:t xml:space="preserve">The </w:t>
      </w:r>
      <w:r w:rsidRPr="00AC7653">
        <w:rPr>
          <w:highlight w:val="cyan"/>
          <w:u w:val="single"/>
        </w:rPr>
        <w:t>uncertainty is high.</w:t>
      </w:r>
      <w:r w:rsidRPr="00AC7653">
        <w:rPr>
          <w:u w:val="single"/>
        </w:rPr>
        <w:t xml:space="preserve"> The </w:t>
      </w:r>
      <w:r w:rsidRPr="00AC7653">
        <w:rPr>
          <w:rStyle w:val="Emphasis"/>
          <w:highlight w:val="cyan"/>
        </w:rPr>
        <w:t>spiral of tension is</w:t>
      </w:r>
      <w:r w:rsidRPr="00AC7653">
        <w:rPr>
          <w:rStyle w:val="Emphasis"/>
        </w:rPr>
        <w:t xml:space="preserve"> getting </w:t>
      </w:r>
      <w:r w:rsidRPr="00AC7653">
        <w:rPr>
          <w:rStyle w:val="Emphasis"/>
          <w:highlight w:val="cyan"/>
        </w:rPr>
        <w:t>out of control.</w:t>
      </w:r>
      <w:r w:rsidRPr="00AC7653">
        <w:rPr>
          <w:u w:val="single"/>
        </w:rPr>
        <w:t xml:space="preserve"> The cyber arms race is gaining momentum.</w:t>
      </w:r>
      <w:r w:rsidRPr="00AC7653">
        <w:rPr>
          <w:sz w:val="16"/>
        </w:rPr>
        <w:t xml:space="preserve"> And there are </w:t>
      </w:r>
      <w:r w:rsidRPr="00AC7653">
        <w:rPr>
          <w:rStyle w:val="Emphasis"/>
          <w:highlight w:val="cyan"/>
        </w:rPr>
        <w:t>no guarantees</w:t>
      </w:r>
      <w:r w:rsidRPr="00AC7653">
        <w:rPr>
          <w:rStyle w:val="Emphasis"/>
        </w:rPr>
        <w:t xml:space="preserve"> that the </w:t>
      </w:r>
      <w:r w:rsidRPr="00AC7653">
        <w:rPr>
          <w:rStyle w:val="Emphasis"/>
          <w:highlight w:val="cyan"/>
        </w:rPr>
        <w:t>next crisis will be controllable</w:t>
      </w:r>
      <w:r w:rsidRPr="00AC7653">
        <w:rPr>
          <w:sz w:val="16"/>
        </w:rPr>
        <w:t xml:space="preserve">, or that it will result in a catharsis as far as international information security regulation is concerned. </w:t>
      </w:r>
      <w:r w:rsidRPr="00AC7653">
        <w:rPr>
          <w:u w:val="single"/>
        </w:rPr>
        <w:t>There’s no telling what will happen once the cyber genie is out of the bottle.</w:t>
      </w:r>
    </w:p>
    <w:p w14:paraId="053FFBCA" w14:textId="77777777" w:rsidR="00AC5CA4" w:rsidRDefault="00AC5CA4" w:rsidP="00AC5CA4">
      <w:pPr>
        <w:pStyle w:val="Heading3"/>
      </w:pPr>
      <w:r>
        <w:lastRenderedPageBreak/>
        <w:t>1AC---Multistakeholder Governance ADV</w:t>
      </w:r>
    </w:p>
    <w:p w14:paraId="02AB27DD" w14:textId="77777777" w:rsidR="00AC5CA4" w:rsidRPr="00C84C0B" w:rsidRDefault="00AC5CA4" w:rsidP="00AC5CA4">
      <w:pPr>
        <w:pStyle w:val="Heading4"/>
      </w:pPr>
      <w:r>
        <w:t xml:space="preserve">Advantage Two Is </w:t>
      </w:r>
      <w:r>
        <w:rPr>
          <w:u w:val="single"/>
        </w:rPr>
        <w:t>Multistakeholder Governance</w:t>
      </w:r>
      <w:r>
        <w:t>---</w:t>
      </w:r>
    </w:p>
    <w:p w14:paraId="7B24F497" w14:textId="77777777" w:rsidR="00AC5CA4" w:rsidRDefault="00AC5CA4" w:rsidP="00AC5CA4">
      <w:pPr>
        <w:pStyle w:val="Heading4"/>
      </w:pPr>
      <w:r>
        <w:t>Two internal links---</w:t>
      </w:r>
    </w:p>
    <w:p w14:paraId="53C8449C" w14:textId="77777777" w:rsidR="00AC5CA4" w:rsidRPr="00D243B4" w:rsidRDefault="00AC5CA4" w:rsidP="00AC5CA4">
      <w:pPr>
        <w:pStyle w:val="Heading4"/>
      </w:pPr>
      <w:r w:rsidRPr="000E05F3">
        <w:rPr>
          <w:u w:val="single"/>
        </w:rPr>
        <w:t>First</w:t>
      </w:r>
      <w:r>
        <w:t>---</w:t>
      </w:r>
      <w:r w:rsidRPr="00D83BB2">
        <w:rPr>
          <w:u w:val="single"/>
        </w:rPr>
        <w:t>Norms</w:t>
      </w:r>
      <w:r>
        <w:t xml:space="preserve">---the plan </w:t>
      </w:r>
      <w:r w:rsidRPr="00D243B4">
        <w:rPr>
          <w:u w:val="single"/>
        </w:rPr>
        <w:t>uniquely</w:t>
      </w:r>
      <w:r>
        <w:t xml:space="preserve"> fosters ICANN accountability by </w:t>
      </w:r>
      <w:r w:rsidRPr="00D243B4">
        <w:rPr>
          <w:u w:val="single"/>
        </w:rPr>
        <w:t>establish</w:t>
      </w:r>
      <w:r>
        <w:rPr>
          <w:u w:val="single"/>
        </w:rPr>
        <w:t>ing</w:t>
      </w:r>
      <w:r>
        <w:t xml:space="preserve"> its presence within </w:t>
      </w:r>
      <w:r w:rsidRPr="00D243B4">
        <w:rPr>
          <w:u w:val="single"/>
        </w:rPr>
        <w:t>international</w:t>
      </w:r>
      <w:r>
        <w:t xml:space="preserve"> </w:t>
      </w:r>
      <w:r w:rsidRPr="00D243B4">
        <w:t xml:space="preserve">human rights norms </w:t>
      </w:r>
    </w:p>
    <w:p w14:paraId="44FCF9E6" w14:textId="77777777" w:rsidR="00AC5CA4" w:rsidRPr="00D243B4" w:rsidRDefault="00AC5CA4" w:rsidP="00AC5CA4">
      <w:r w:rsidRPr="00D243B4">
        <w:t xml:space="preserve">Monika </w:t>
      </w:r>
      <w:r w:rsidRPr="00D243B4">
        <w:rPr>
          <w:rStyle w:val="Style13ptBold"/>
        </w:rPr>
        <w:t>Zalnieriute 19</w:t>
      </w:r>
      <w:r w:rsidRPr="00D243B4">
        <w:t>, Research Fellow and Lead of 'Technologies and Rule of Law' Research Stream at the Allens Hub for Technology, Law, &amp; Innovation, Faculty of Law, UNSW Sydney, Australia, “From Human Rights Aspirations to Enforceable Obligations by Non-State Actors in the Digital Age: The Case of Internet Governance and ICANN</w:t>
      </w:r>
      <w:r>
        <w:t>,” 21 Yale J. L. &amp; Tech. 278, 2019, lexis</w:t>
      </w:r>
    </w:p>
    <w:p w14:paraId="380BD59B" w14:textId="77777777" w:rsidR="00AC5CA4" w:rsidRPr="00D243B4" w:rsidRDefault="00AC5CA4" w:rsidP="00AC5CA4">
      <w:pPr>
        <w:rPr>
          <w:sz w:val="16"/>
        </w:rPr>
      </w:pPr>
      <w:r w:rsidRPr="00D243B4">
        <w:rPr>
          <w:u w:val="single"/>
        </w:rPr>
        <w:t>While profitability might not necessarily be the only reason driving corporations and private bodies to adopt human rights policies,</w:t>
      </w:r>
      <w:r w:rsidRPr="00D243B4">
        <w:rPr>
          <w:sz w:val="16"/>
        </w:rPr>
        <w:t xml:space="preserve"> it is nonetheless widely accepted to be the most influential. </w:t>
      </w:r>
      <w:r w:rsidRPr="00D243B4">
        <w:rPr>
          <w:rStyle w:val="Emphasis"/>
          <w:highlight w:val="cyan"/>
        </w:rPr>
        <w:t>When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and profit</w:t>
      </w:r>
      <w:r w:rsidRPr="00D243B4">
        <w:rPr>
          <w:rStyle w:val="Emphasis"/>
        </w:rPr>
        <w:t xml:space="preserve">ability </w:t>
      </w:r>
      <w:r w:rsidRPr="00D243B4">
        <w:rPr>
          <w:rStyle w:val="Emphasis"/>
          <w:highlight w:val="cyan"/>
        </w:rPr>
        <w:t>conflict, the latter will</w:t>
      </w:r>
      <w:r w:rsidRPr="00D243B4">
        <w:rPr>
          <w:sz w:val="16"/>
          <w:szCs w:val="16"/>
        </w:rPr>
        <w:t xml:space="preserve"> often </w:t>
      </w:r>
      <w:r w:rsidRPr="00D243B4">
        <w:rPr>
          <w:rStyle w:val="Emphasis"/>
          <w:highlight w:val="cyan"/>
        </w:rPr>
        <w:t>prevail.</w:t>
      </w:r>
      <w:r w:rsidRPr="00D243B4">
        <w:rPr>
          <w:sz w:val="16"/>
        </w:rPr>
        <w:t xml:space="preserve"> This is well illustrated by the </w:t>
      </w:r>
      <w:proofErr w:type="gramStart"/>
      <w:r w:rsidRPr="00D243B4">
        <w:rPr>
          <w:sz w:val="16"/>
        </w:rPr>
        <w:t>infamous  [</w:t>
      </w:r>
      <w:proofErr w:type="gramEnd"/>
      <w:r w:rsidRPr="00D243B4">
        <w:rPr>
          <w:sz w:val="16"/>
        </w:rPr>
        <w:t xml:space="preserve">*316] strategic alliance between IBM and Nazi Germany, as well as by the recent complicity of U.S. tech giants, such as Microsoft and Google, in restricting free speech in countries like China. In the case of the latter, </w:t>
      </w:r>
      <w:r w:rsidRPr="00D243B4">
        <w:rPr>
          <w:u w:val="single"/>
        </w:rPr>
        <w:t>even an enormous public outcry has not been enough to reverse agreements made by Google to return to China to expand its customer base.</w:t>
      </w:r>
      <w:r w:rsidRPr="00D243B4">
        <w:rPr>
          <w:sz w:val="16"/>
        </w:rPr>
        <w:t xml:space="preserve"> While Google's commitment to human rights were questioned by many people, even a special "China search database" does not seem to prevent Google from branding itself as a defender of "Internet freedom."</w:t>
      </w:r>
    </w:p>
    <w:p w14:paraId="390E681C" w14:textId="77777777" w:rsidR="00AC5CA4" w:rsidRPr="00D243B4" w:rsidRDefault="00AC5CA4" w:rsidP="00AC5CA4">
      <w:pPr>
        <w:rPr>
          <w:rStyle w:val="Emphasis"/>
        </w:rPr>
      </w:pPr>
      <w:r w:rsidRPr="00D243B4">
        <w:rPr>
          <w:sz w:val="16"/>
        </w:rPr>
        <w:t xml:space="preserve">Similarly, </w:t>
      </w:r>
      <w:r w:rsidRPr="00D243B4">
        <w:rPr>
          <w:highlight w:val="cyan"/>
          <w:u w:val="single"/>
        </w:rPr>
        <w:t>market</w:t>
      </w:r>
      <w:r w:rsidRPr="00D243B4">
        <w:rPr>
          <w:u w:val="single"/>
        </w:rPr>
        <w:t xml:space="preserve"> force</w:t>
      </w:r>
      <w:r w:rsidRPr="00D243B4">
        <w:rPr>
          <w:highlight w:val="cyan"/>
          <w:u w:val="single"/>
        </w:rPr>
        <w:t>s have not been favorable for h</w:t>
      </w:r>
      <w:r w:rsidRPr="00D243B4">
        <w:rPr>
          <w:u w:val="single"/>
        </w:rPr>
        <w:t xml:space="preserve">uman </w:t>
      </w:r>
      <w:r w:rsidRPr="00D243B4">
        <w:rPr>
          <w:highlight w:val="cyan"/>
          <w:u w:val="single"/>
        </w:rPr>
        <w:t>r</w:t>
      </w:r>
      <w:r w:rsidRPr="00D243B4">
        <w:rPr>
          <w:u w:val="single"/>
        </w:rPr>
        <w:t xml:space="preserve">ights </w:t>
      </w:r>
      <w:r w:rsidRPr="00D243B4">
        <w:rPr>
          <w:highlight w:val="cyan"/>
          <w:u w:val="single"/>
        </w:rPr>
        <w:t>protection within ICANN</w:t>
      </w:r>
      <w:r w:rsidRPr="00D243B4">
        <w:rPr>
          <w:u w:val="single"/>
        </w:rPr>
        <w:t xml:space="preserve"> so far</w:t>
      </w:r>
      <w:r w:rsidRPr="00D243B4">
        <w:rPr>
          <w:sz w:val="16"/>
        </w:rPr>
        <w:t xml:space="preserve">, not least because ICANN is not a traditional corporation--it is a non-profit corporation, which has no direct customers in the traditional sense, nor does it really compete with any other organization for market share in the assigned names and numbers of the Internet. </w:t>
      </w:r>
      <w:r w:rsidRPr="00D243B4">
        <w:rPr>
          <w:u w:val="single"/>
        </w:rPr>
        <w:t xml:space="preserve">Therefore, it </w:t>
      </w:r>
      <w:r w:rsidRPr="00D243B4">
        <w:rPr>
          <w:rStyle w:val="Emphasis"/>
        </w:rPr>
        <w:t xml:space="preserve">seems </w:t>
      </w:r>
      <w:r w:rsidRPr="00D243B4">
        <w:rPr>
          <w:rStyle w:val="Emphasis"/>
          <w:highlight w:val="cyan"/>
        </w:rPr>
        <w:t>unlikely that ICANN will pay attention to calls by</w:t>
      </w:r>
      <w:r w:rsidRPr="00D243B4">
        <w:rPr>
          <w:rStyle w:val="Emphasis"/>
        </w:rPr>
        <w:t xml:space="preserve"> human rights </w:t>
      </w:r>
      <w:r w:rsidRPr="00D243B4">
        <w:rPr>
          <w:rStyle w:val="Emphasis"/>
          <w:highlight w:val="cyan"/>
        </w:rPr>
        <w:t>advocates</w:t>
      </w:r>
      <w:r w:rsidRPr="00D243B4">
        <w:rPr>
          <w:sz w:val="16"/>
        </w:rPr>
        <w:t xml:space="preserve">, such as the CCWP-HR, </w:t>
      </w:r>
      <w:r w:rsidRPr="00D243B4">
        <w:rPr>
          <w:highlight w:val="cyan"/>
          <w:u w:val="single"/>
        </w:rPr>
        <w:t>to embrace its</w:t>
      </w:r>
      <w:r w:rsidRPr="00D243B4">
        <w:rPr>
          <w:u w:val="single"/>
        </w:rPr>
        <w:t xml:space="preserve"> CSR </w:t>
      </w:r>
      <w:r w:rsidRPr="00D243B4">
        <w:rPr>
          <w:highlight w:val="cyan"/>
          <w:u w:val="single"/>
        </w:rPr>
        <w:t>obligations</w:t>
      </w:r>
      <w:r w:rsidRPr="00D243B4">
        <w:rPr>
          <w:u w:val="single"/>
        </w:rPr>
        <w:t xml:space="preserve"> and to respect human rights by adopting new or modifying existing policies to ensure that they comply with human rights standards.</w:t>
      </w:r>
      <w:r w:rsidRPr="00D243B4">
        <w:rPr>
          <w:sz w:val="16"/>
        </w:rPr>
        <w:t xml:space="preserve"> ICANN does not have to worry that domain name registrants will no longer purchase domain names, because </w:t>
      </w:r>
      <w:r w:rsidRPr="00D243B4">
        <w:rPr>
          <w:u w:val="single"/>
        </w:rPr>
        <w:t xml:space="preserve">it is </w:t>
      </w:r>
      <w:r w:rsidRPr="00D243B4">
        <w:rPr>
          <w:highlight w:val="cyan"/>
          <w:u w:val="single"/>
        </w:rPr>
        <w:t xml:space="preserve">essentially a </w:t>
      </w:r>
      <w:r w:rsidRPr="00D243B4">
        <w:rPr>
          <w:rStyle w:val="Emphasis"/>
          <w:highlight w:val="cyan"/>
        </w:rPr>
        <w:t>non-profit global</w:t>
      </w:r>
      <w:r w:rsidRPr="00D243B4">
        <w:rPr>
          <w:rStyle w:val="Emphasis"/>
        </w:rPr>
        <w:t xml:space="preserve"> policymaking </w:t>
      </w:r>
      <w:r w:rsidRPr="00D243B4">
        <w:rPr>
          <w:rStyle w:val="Emphasis"/>
          <w:highlight w:val="cyan"/>
        </w:rPr>
        <w:t>monopoly</w:t>
      </w:r>
      <w:r w:rsidRPr="00D243B4">
        <w:rPr>
          <w:u w:val="single"/>
        </w:rPr>
        <w:t xml:space="preserve"> that does not have any customers or competitors. It is precisely this </w:t>
      </w:r>
      <w:r w:rsidRPr="00D243B4">
        <w:rPr>
          <w:highlight w:val="cyan"/>
          <w:u w:val="single"/>
        </w:rPr>
        <w:t>non-profit status</w:t>
      </w:r>
      <w:r w:rsidRPr="00D243B4">
        <w:rPr>
          <w:u w:val="single"/>
        </w:rPr>
        <w:t xml:space="preserve"> which has thus far successfully </w:t>
      </w:r>
      <w:r w:rsidRPr="00D243B4">
        <w:rPr>
          <w:rStyle w:val="Emphasis"/>
          <w:highlight w:val="cyan"/>
        </w:rPr>
        <w:t>insulated ICANN from</w:t>
      </w:r>
      <w:r w:rsidRPr="00D243B4">
        <w:rPr>
          <w:rStyle w:val="Emphasis"/>
        </w:rPr>
        <w:t xml:space="preserve"> societal and </w:t>
      </w:r>
      <w:r w:rsidRPr="00D243B4">
        <w:rPr>
          <w:rStyle w:val="Emphasis"/>
          <w:highlight w:val="cyan"/>
        </w:rPr>
        <w:t>regulatory pressure.</w:t>
      </w:r>
    </w:p>
    <w:p w14:paraId="78BCDAFA" w14:textId="77777777" w:rsidR="00AC5CA4" w:rsidRPr="00D243B4" w:rsidRDefault="00AC5CA4" w:rsidP="00AC5CA4">
      <w:pPr>
        <w:rPr>
          <w:sz w:val="16"/>
        </w:rPr>
      </w:pPr>
      <w:r w:rsidRPr="00D243B4">
        <w:rPr>
          <w:sz w:val="16"/>
        </w:rPr>
        <w:t xml:space="preserve">Given the lack of a profit motivation on the part of ICANN, it is </w:t>
      </w:r>
      <w:r w:rsidRPr="00D243B4">
        <w:rPr>
          <w:u w:val="single"/>
        </w:rPr>
        <w:t xml:space="preserve">difficult to see why a non-profit body managing global </w:t>
      </w:r>
      <w:proofErr w:type="gramStart"/>
      <w:r w:rsidRPr="00D243B4">
        <w:rPr>
          <w:u w:val="single"/>
        </w:rPr>
        <w:t>Internet</w:t>
      </w:r>
      <w:r w:rsidRPr="00D243B4">
        <w:rPr>
          <w:sz w:val="16"/>
        </w:rPr>
        <w:t>  [</w:t>
      </w:r>
      <w:proofErr w:type="gramEnd"/>
      <w:r w:rsidRPr="00D243B4">
        <w:rPr>
          <w:sz w:val="16"/>
        </w:rPr>
        <w:t>*317] </w:t>
      </w:r>
      <w:r w:rsidRPr="00D243B4">
        <w:rPr>
          <w:u w:val="single"/>
        </w:rPr>
        <w:t>resources and operating solely in the public interest should be subjected to a lower standard for human rights protection than a public body would be.</w:t>
      </w:r>
      <w:r w:rsidRPr="00D243B4">
        <w:rPr>
          <w:sz w:val="16"/>
        </w:rPr>
        <w:t xml:space="preserve"> Indeed, the discussion in Section II supra demonstrates that ICANN has qualities that are much more </w:t>
      </w:r>
      <w:proofErr w:type="gramStart"/>
      <w:r w:rsidRPr="00D243B4">
        <w:rPr>
          <w:sz w:val="16"/>
        </w:rPr>
        <w:t>similar to</w:t>
      </w:r>
      <w:proofErr w:type="gramEnd"/>
      <w:r w:rsidRPr="00D243B4">
        <w:rPr>
          <w:sz w:val="16"/>
        </w:rPr>
        <w:t xml:space="preserve"> those of public organizations and transnational policymaking networks than those of transnational for-profit corporations. </w:t>
      </w:r>
      <w:r w:rsidRPr="00D243B4">
        <w:rPr>
          <w:highlight w:val="cyan"/>
          <w:u w:val="single"/>
        </w:rPr>
        <w:t>Increasing involvement</w:t>
      </w:r>
      <w:r w:rsidRPr="00D243B4">
        <w:rPr>
          <w:u w:val="single"/>
        </w:rPr>
        <w:t xml:space="preserve"> in ICANN </w:t>
      </w:r>
      <w:r w:rsidRPr="00D243B4">
        <w:rPr>
          <w:highlight w:val="cyan"/>
          <w:u w:val="single"/>
        </w:rPr>
        <w:t>by states</w:t>
      </w:r>
      <w:r w:rsidRPr="00D243B4">
        <w:rPr>
          <w:u w:val="single"/>
        </w:rPr>
        <w:t>--which are bound by both national and international human rights law obligations--</w:t>
      </w:r>
      <w:r w:rsidRPr="00D243B4">
        <w:rPr>
          <w:rStyle w:val="Emphasis"/>
          <w:highlight w:val="cyan"/>
        </w:rPr>
        <w:t>points to</w:t>
      </w:r>
      <w:r w:rsidRPr="00D243B4">
        <w:rPr>
          <w:rStyle w:val="Emphasis"/>
        </w:rPr>
        <w:t xml:space="preserve"> the </w:t>
      </w:r>
      <w:r w:rsidRPr="00D243B4">
        <w:rPr>
          <w:rStyle w:val="Emphasis"/>
          <w:highlight w:val="cyan"/>
        </w:rPr>
        <w:t>increasingly public dimension</w:t>
      </w:r>
      <w:r w:rsidRPr="00D243B4">
        <w:rPr>
          <w:rStyle w:val="Emphasis"/>
        </w:rPr>
        <w:t xml:space="preserve"> of this unique international body.</w:t>
      </w:r>
      <w:r w:rsidRPr="00D243B4">
        <w:rPr>
          <w:sz w:val="16"/>
        </w:rPr>
        <w:t xml:space="preserve"> This increasingly public dimension, in turn, suggests that </w:t>
      </w:r>
      <w:r w:rsidRPr="00D243B4">
        <w:rPr>
          <w:u w:val="single"/>
        </w:rPr>
        <w:t>the human rights duties of such a quasi-governmental international body must go well beyond those required of business corporations.</w:t>
      </w:r>
      <w:r w:rsidRPr="00D243B4">
        <w:rPr>
          <w:sz w:val="16"/>
        </w:rPr>
        <w:t xml:space="preserve"> While for corporations, it may seem reasonable to accept that there is a narrower scope of human rights obligations when compared to states, the narrower scope of obligations appears not as relevant when considering non-profit corporations such as ICANN, which operate solely in the public interest. Indeed, </w:t>
      </w:r>
      <w:r w:rsidRPr="00D243B4">
        <w:rPr>
          <w:u w:val="single"/>
        </w:rPr>
        <w:t xml:space="preserve">this </w:t>
      </w:r>
      <w:r w:rsidRPr="00D243B4">
        <w:rPr>
          <w:rStyle w:val="Emphasis"/>
          <w:highlight w:val="cyan"/>
        </w:rPr>
        <w:t>unique status</w:t>
      </w:r>
      <w:r w:rsidRPr="00D243B4">
        <w:rPr>
          <w:rStyle w:val="Emphasis"/>
        </w:rPr>
        <w:t xml:space="preserve"> and operation for the public interest </w:t>
      </w:r>
      <w:r w:rsidRPr="00D243B4">
        <w:rPr>
          <w:rStyle w:val="Emphasis"/>
          <w:highlight w:val="cyan"/>
        </w:rPr>
        <w:t>render ICANN's duties to respect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much stronger</w:t>
      </w:r>
      <w:r w:rsidRPr="00D243B4">
        <w:rPr>
          <w:u w:val="single"/>
        </w:rPr>
        <w:t>, because its social mission is not complicated by motivations for profit.</w:t>
      </w:r>
      <w:r w:rsidRPr="00D243B4">
        <w:rPr>
          <w:sz w:val="16"/>
        </w:rPr>
        <w:t xml:space="preserve"> Therefore, ICANN's human rights duties should be stronger than those of a standard for-profit corporation.</w:t>
      </w:r>
    </w:p>
    <w:p w14:paraId="00299CBD" w14:textId="77777777" w:rsidR="00AC5CA4" w:rsidRPr="00D243B4" w:rsidRDefault="00AC5CA4" w:rsidP="00AC5CA4">
      <w:pPr>
        <w:rPr>
          <w:sz w:val="16"/>
        </w:rPr>
      </w:pPr>
      <w:r w:rsidRPr="00D243B4">
        <w:rPr>
          <w:sz w:val="16"/>
        </w:rPr>
        <w:t>C. Public Confidence and CSR</w:t>
      </w:r>
    </w:p>
    <w:p w14:paraId="576EB223" w14:textId="77777777" w:rsidR="00AC5CA4" w:rsidRPr="00D243B4" w:rsidRDefault="00AC5CA4" w:rsidP="00AC5CA4">
      <w:pPr>
        <w:rPr>
          <w:rStyle w:val="Emphasis"/>
        </w:rPr>
      </w:pPr>
      <w:r w:rsidRPr="00D243B4">
        <w:rPr>
          <w:sz w:val="16"/>
        </w:rPr>
        <w:t xml:space="preserve">As a non-profit organization, </w:t>
      </w:r>
      <w:r w:rsidRPr="00D243B4">
        <w:rPr>
          <w:highlight w:val="cyan"/>
          <w:u w:val="single"/>
        </w:rPr>
        <w:t>ICANN</w:t>
      </w:r>
      <w:r w:rsidRPr="00D243B4">
        <w:rPr>
          <w:u w:val="single"/>
        </w:rPr>
        <w:t xml:space="preserve"> might </w:t>
      </w:r>
      <w:r w:rsidRPr="00D243B4">
        <w:rPr>
          <w:highlight w:val="cyan"/>
          <w:u w:val="single"/>
        </w:rPr>
        <w:t>uphold "soft commitments"</w:t>
      </w:r>
      <w:r w:rsidRPr="00D243B4">
        <w:rPr>
          <w:u w:val="single"/>
        </w:rPr>
        <w:t xml:space="preserve"> and CSR not because of competition in the market, but rather </w:t>
      </w:r>
      <w:r w:rsidRPr="00D243B4">
        <w:rPr>
          <w:highlight w:val="cyan"/>
          <w:u w:val="single"/>
        </w:rPr>
        <w:t>to</w:t>
      </w:r>
      <w:r w:rsidRPr="00D243B4">
        <w:rPr>
          <w:u w:val="single"/>
        </w:rPr>
        <w:t xml:space="preserve"> increase public confidence in its operations and </w:t>
      </w:r>
      <w:r w:rsidRPr="00D243B4">
        <w:rPr>
          <w:highlight w:val="cyan"/>
          <w:u w:val="single"/>
        </w:rPr>
        <w:t>create a better public image.</w:t>
      </w:r>
      <w:r w:rsidRPr="00D243B4">
        <w:rPr>
          <w:sz w:val="16"/>
        </w:rPr>
        <w:t xml:space="preserve"> Other factors beyond profit considerations, such as public "naming and shaming" and </w:t>
      </w:r>
      <w:r w:rsidRPr="00D243B4">
        <w:rPr>
          <w:rStyle w:val="Emphasis"/>
          <w:highlight w:val="cyan"/>
        </w:rPr>
        <w:t>pressure by regulatory bodies</w:t>
      </w:r>
      <w:r w:rsidRPr="00D243B4">
        <w:rPr>
          <w:rStyle w:val="Emphasis"/>
        </w:rPr>
        <w:t xml:space="preserve"> and civil society, might therefore be </w:t>
      </w:r>
      <w:r w:rsidRPr="00D243B4">
        <w:rPr>
          <w:rStyle w:val="Emphasis"/>
          <w:highlight w:val="cyan"/>
        </w:rPr>
        <w:t>more effective.</w:t>
      </w:r>
    </w:p>
    <w:p w14:paraId="4CB4BA63" w14:textId="77777777" w:rsidR="00AC5CA4" w:rsidRPr="00D243B4" w:rsidRDefault="00AC5CA4" w:rsidP="00AC5CA4">
      <w:pPr>
        <w:rPr>
          <w:sz w:val="16"/>
        </w:rPr>
      </w:pPr>
      <w:r w:rsidRPr="00D243B4">
        <w:rPr>
          <w:sz w:val="16"/>
        </w:rPr>
        <w:lastRenderedPageBreak/>
        <w:t xml:space="preserve">Thus far however, </w:t>
      </w:r>
      <w:r w:rsidRPr="00D243B4">
        <w:rPr>
          <w:u w:val="single"/>
        </w:rPr>
        <w:t>public confidence and public image have not proven to be strong factors for ICANN in embracing its CSR to respect human rights.</w:t>
      </w:r>
      <w:r w:rsidRPr="00D243B4">
        <w:rPr>
          <w:sz w:val="16"/>
        </w:rPr>
        <w:t xml:space="preserve"> A potential reason for this is that </w:t>
      </w:r>
      <w:proofErr w:type="gramStart"/>
      <w:r w:rsidRPr="00D243B4">
        <w:rPr>
          <w:sz w:val="16"/>
        </w:rPr>
        <w:t>ICANN  [</w:t>
      </w:r>
      <w:proofErr w:type="gramEnd"/>
      <w:r w:rsidRPr="00D243B4">
        <w:rPr>
          <w:sz w:val="16"/>
        </w:rPr>
        <w:t xml:space="preserve">*318] is not a widely known organization, and many people are unaware of the human rights implications of its activities. Pressure by NGOs or by data privacy commissioners and authoritative intergovernmental organizations (such as the EU Commission or Council of </w:t>
      </w:r>
      <w:proofErr w:type="gramStart"/>
      <w:r w:rsidRPr="00D243B4">
        <w:rPr>
          <w:sz w:val="16"/>
        </w:rPr>
        <w:t>Europe )</w:t>
      </w:r>
      <w:proofErr w:type="gramEnd"/>
      <w:r w:rsidRPr="00D243B4">
        <w:rPr>
          <w:sz w:val="16"/>
        </w:rPr>
        <w:t xml:space="preserve">, have been ineffective in preventing ICANN from adopting certain policies that seem to strongly contradict human rights law. For example, an outcry from human rights activists over </w:t>
      </w:r>
      <w:proofErr w:type="gramStart"/>
      <w:r w:rsidRPr="00D243B4">
        <w:rPr>
          <w:sz w:val="16"/>
        </w:rPr>
        <w:t>the .gay</w:t>
      </w:r>
      <w:proofErr w:type="gramEnd"/>
      <w:r w:rsidRPr="00D243B4">
        <w:rPr>
          <w:sz w:val="16"/>
        </w:rPr>
        <w:t xml:space="preserve"> top level domain name has not motivated ICANN to pay more attention to the rights of freedom of expression and freedom of assembly of the LGBTI community. Similarly, dozens of letters to ICANN from the EU data protection authorities and various NGOS over violations of data privacy rights in the WHOIS policy and in the Registrar Accreditation Agreement of 2013 have seemingly done little to bother ICANN, in terms of any decrease in public confidence or in trust from regulatory authorities. Moreover, ICANN's main accountability mechanism of </w:t>
      </w:r>
      <w:proofErr w:type="gramStart"/>
      <w:r w:rsidRPr="00D243B4">
        <w:rPr>
          <w:sz w:val="16"/>
        </w:rPr>
        <w:t>independent  [</w:t>
      </w:r>
      <w:proofErr w:type="gramEnd"/>
      <w:r w:rsidRPr="00D243B4">
        <w:rPr>
          <w:sz w:val="16"/>
        </w:rPr>
        <w:t>*319] arbitration, which can be used to challenge its decisions, has been employed only once since 2005.</w:t>
      </w:r>
    </w:p>
    <w:p w14:paraId="4C5F4FBD" w14:textId="77777777" w:rsidR="00AC5CA4" w:rsidRPr="00D243B4" w:rsidRDefault="00AC5CA4" w:rsidP="00AC5CA4">
      <w:pPr>
        <w:rPr>
          <w:sz w:val="16"/>
        </w:rPr>
      </w:pPr>
      <w:r w:rsidRPr="00D243B4">
        <w:rPr>
          <w:sz w:val="16"/>
        </w:rPr>
        <w:t xml:space="preserve">Therefore, public accountability and the informal multistakeholder structure of ICANN have had a limited effect in </w:t>
      </w:r>
      <w:proofErr w:type="gramStart"/>
      <w:r w:rsidRPr="00D243B4">
        <w:rPr>
          <w:sz w:val="16"/>
        </w:rPr>
        <w:t>actually holding</w:t>
      </w:r>
      <w:proofErr w:type="gramEnd"/>
      <w:r w:rsidRPr="00D243B4">
        <w:rPr>
          <w:sz w:val="16"/>
        </w:rPr>
        <w:t xml:space="preserve"> the organization to human rights values. </w:t>
      </w:r>
      <w:r w:rsidRPr="00D243B4">
        <w:rPr>
          <w:rStyle w:val="Emphasis"/>
          <w:highlight w:val="cyan"/>
        </w:rPr>
        <w:t>Public confidence</w:t>
      </w:r>
      <w:r w:rsidRPr="00D243B4">
        <w:rPr>
          <w:rStyle w:val="Emphasis"/>
        </w:rPr>
        <w:t xml:space="preserve"> might, however, become </w:t>
      </w:r>
      <w:r w:rsidRPr="00D243B4">
        <w:rPr>
          <w:rStyle w:val="Emphasis"/>
          <w:highlight w:val="cyan"/>
        </w:rPr>
        <w:t>increasingly important, as ICANN</w:t>
      </w:r>
      <w:r w:rsidRPr="00D243B4">
        <w:rPr>
          <w:rStyle w:val="Emphasis"/>
        </w:rPr>
        <w:t xml:space="preserve"> is in the process of the IANA transition</w:t>
      </w:r>
      <w:r w:rsidRPr="00D243B4">
        <w:rPr>
          <w:u w:val="single"/>
        </w:rPr>
        <w:t xml:space="preserve"> and is </w:t>
      </w:r>
      <w:r w:rsidRPr="00D243B4">
        <w:rPr>
          <w:highlight w:val="cyan"/>
          <w:u w:val="single"/>
        </w:rPr>
        <w:t>no longer supervised by the U.S.</w:t>
      </w:r>
      <w:r w:rsidRPr="00D243B4">
        <w:rPr>
          <w:u w:val="single"/>
        </w:rPr>
        <w:t xml:space="preserve"> government</w:t>
      </w:r>
      <w:r w:rsidRPr="00D243B4">
        <w:rPr>
          <w:sz w:val="16"/>
        </w:rPr>
        <w:t>, with ICANN declaring in its own words that it is "officially accountable to the global multistakeholder community."</w:t>
      </w:r>
    </w:p>
    <w:p w14:paraId="7F82F573" w14:textId="77777777" w:rsidR="00AC5CA4" w:rsidRPr="00D243B4" w:rsidRDefault="00AC5CA4" w:rsidP="00AC5CA4">
      <w:pPr>
        <w:rPr>
          <w:sz w:val="16"/>
        </w:rPr>
      </w:pPr>
      <w:r w:rsidRPr="00D243B4">
        <w:rPr>
          <w:sz w:val="16"/>
        </w:rPr>
        <w:t>D. Voluntary Commitments and CSR as "Social Branding"</w:t>
      </w:r>
    </w:p>
    <w:p w14:paraId="5E0F3D47" w14:textId="77777777" w:rsidR="00AC5CA4" w:rsidRPr="00D243B4" w:rsidRDefault="00AC5CA4" w:rsidP="00AC5CA4">
      <w:pPr>
        <w:rPr>
          <w:sz w:val="16"/>
        </w:rPr>
      </w:pPr>
      <w:r w:rsidRPr="00D243B4">
        <w:rPr>
          <w:sz w:val="16"/>
        </w:rPr>
        <w:t xml:space="preserve">A </w:t>
      </w:r>
      <w:r w:rsidRPr="00D243B4">
        <w:rPr>
          <w:u w:val="single"/>
        </w:rPr>
        <w:t>widespread practice by private actors of upholding CSR norms solely for the purpose of increasing public confidence</w:t>
      </w:r>
      <w:r w:rsidRPr="00D243B4">
        <w:rPr>
          <w:sz w:val="16"/>
        </w:rPr>
        <w:t xml:space="preserve"> has led some scholars to argue that CSR policies have been captured by business interests and commodified, as these policies are often used as marketing or social branding tools. </w:t>
      </w:r>
      <w:r w:rsidRPr="00D243B4">
        <w:rPr>
          <w:u w:val="single"/>
        </w:rPr>
        <w:t>In the case of ICANN, such CSR commodification does not relate to the promotion of its products</w:t>
      </w:r>
      <w:r w:rsidRPr="00D243B4">
        <w:rPr>
          <w:sz w:val="16"/>
        </w:rPr>
        <w:t xml:space="preserve"> (as it does not sell any</w:t>
      </w:r>
      <w:r w:rsidRPr="00D243B4">
        <w:rPr>
          <w:sz w:val="16"/>
          <w:szCs w:val="16"/>
        </w:rPr>
        <w:t xml:space="preserve">), </w:t>
      </w:r>
      <w:r w:rsidRPr="00D243B4">
        <w:rPr>
          <w:u w:val="single"/>
        </w:rPr>
        <w:t xml:space="preserve">but rather to the strengthening of its </w:t>
      </w:r>
      <w:r w:rsidRPr="00D243B4">
        <w:rPr>
          <w:rStyle w:val="Emphasis"/>
        </w:rPr>
        <w:t>institutional image in the global Internet governance regime</w:t>
      </w:r>
      <w:r w:rsidRPr="00D243B4">
        <w:rPr>
          <w:u w:val="single"/>
        </w:rPr>
        <w:t xml:space="preserve"> as a relevant, transparent, and accountable institution that respects human rights.</w:t>
      </w:r>
      <w:r w:rsidRPr="00D243B4">
        <w:rPr>
          <w:sz w:val="16"/>
        </w:rPr>
        <w:t xml:space="preserve"> While ICANN is a non-profit, quasi-governmental corporation, its income is generated from numerous for-profit entities, such as registries and registrars that it contracts with. </w:t>
      </w:r>
      <w:proofErr w:type="gramStart"/>
      <w:r w:rsidRPr="00D243B4">
        <w:rPr>
          <w:sz w:val="16"/>
        </w:rPr>
        <w:t>Thus</w:t>
      </w:r>
      <w:proofErr w:type="gramEnd"/>
      <w:r w:rsidRPr="00D243B4">
        <w:rPr>
          <w:sz w:val="16"/>
        </w:rPr>
        <w:t xml:space="preserve"> ICANN perhaps could be indirectly compared to what some scholars describe as "market-oriented NGOs." These are sponsored </w:t>
      </w:r>
      <w:proofErr w:type="gramStart"/>
      <w:r w:rsidRPr="00D243B4">
        <w:rPr>
          <w:sz w:val="16"/>
        </w:rPr>
        <w:t>by  [</w:t>
      </w:r>
      <w:proofErr w:type="gramEnd"/>
      <w:r w:rsidRPr="00D243B4">
        <w:rPr>
          <w:sz w:val="16"/>
        </w:rPr>
        <w:t>*320] businesses but aim to be associated with civil society organizations; they "disseminate and actualize corporate-inspired versions of 'social responsibility.'" An example of a market-oriented NGO is the International Chamber of Commerce (ICC).</w:t>
      </w:r>
    </w:p>
    <w:p w14:paraId="09AEBA6B" w14:textId="77777777" w:rsidR="00AC5CA4" w:rsidRPr="00D243B4" w:rsidRDefault="00AC5CA4" w:rsidP="00AC5CA4">
      <w:pPr>
        <w:rPr>
          <w:sz w:val="16"/>
        </w:rPr>
      </w:pPr>
      <w:r w:rsidRPr="00D243B4">
        <w:rPr>
          <w:sz w:val="16"/>
        </w:rPr>
        <w:t>Some have convincingly argued that a powerful platform for "corporate-inspired versions of social responsibility" was created by the UN Guiding Principles. For example, the organization Rights and Accountability in Development (RAID) uses empirical evidence collected during the five years since the adoption of the UN Guiding Principles to argue that corporations endorse the UN Guiding Principles because they "offer companies a way to manage human rights risks, thereby protecting their business reputation, insuring against claims, and managing problems to avoid their escalation. Ultimately, like any other risk management process, it is an approach which protects profits by reducing costs."</w:t>
      </w:r>
    </w:p>
    <w:p w14:paraId="0F324462" w14:textId="77777777" w:rsidR="00AC5CA4" w:rsidRPr="00D243B4" w:rsidRDefault="00AC5CA4" w:rsidP="00AC5CA4">
      <w:pPr>
        <w:rPr>
          <w:sz w:val="16"/>
        </w:rPr>
      </w:pPr>
      <w:r w:rsidRPr="00D243B4">
        <w:rPr>
          <w:sz w:val="16"/>
        </w:rPr>
        <w:t>E. CSR as a Risk and Information Management Tool</w:t>
      </w:r>
    </w:p>
    <w:p w14:paraId="16762F35" w14:textId="77777777" w:rsidR="00AC5CA4" w:rsidRPr="00D243B4" w:rsidRDefault="00AC5CA4" w:rsidP="00AC5CA4">
      <w:pPr>
        <w:rPr>
          <w:sz w:val="16"/>
        </w:rPr>
      </w:pPr>
      <w:r w:rsidRPr="00D243B4">
        <w:rPr>
          <w:sz w:val="16"/>
        </w:rPr>
        <w:t>Empirical research by RAID further suggests how corporations might adopt company-based grievance mechanisms to overcome barriers to accessing judicial review, while at the same time introducing numerous controls to monopolize information, such as legal waivers and confidentiality clauses. This essentially channels victims through a review mechanism of the company's own making, which is centrally devised and controlled.</w:t>
      </w:r>
    </w:p>
    <w:p w14:paraId="4EFDC24B" w14:textId="77777777" w:rsidR="00AC5CA4" w:rsidRPr="00D243B4" w:rsidRDefault="00AC5CA4" w:rsidP="00AC5CA4">
      <w:pPr>
        <w:rPr>
          <w:sz w:val="16"/>
        </w:rPr>
      </w:pPr>
      <w:r w:rsidRPr="00D243B4">
        <w:rPr>
          <w:sz w:val="16"/>
        </w:rPr>
        <w:t xml:space="preserve">This is relevant for ICANN, as its institutional structure is based on contractual agreements and memoranda of </w:t>
      </w:r>
      <w:proofErr w:type="gramStart"/>
      <w:r w:rsidRPr="00D243B4">
        <w:rPr>
          <w:sz w:val="16"/>
        </w:rPr>
        <w:t>understanding, and</w:t>
      </w:r>
      <w:proofErr w:type="gramEnd"/>
      <w:r w:rsidRPr="00D243B4">
        <w:rPr>
          <w:sz w:val="16"/>
        </w:rPr>
        <w:t xml:space="preserve"> is filled with numerous legal waivers and confidentiality clauses. Lack of compliance with human rights laws is </w:t>
      </w:r>
      <w:proofErr w:type="gramStart"/>
      <w:r w:rsidRPr="00D243B4">
        <w:rPr>
          <w:sz w:val="16"/>
        </w:rPr>
        <w:t>often  [</w:t>
      </w:r>
      <w:proofErr w:type="gramEnd"/>
      <w:r w:rsidRPr="00D243B4">
        <w:rPr>
          <w:sz w:val="16"/>
        </w:rPr>
        <w:t>*321] well hidden behind the numerous legal actions and waivers between ICANN and various parties. For example, as mentioned in Section II supra, ICANN is seeking injunctions to ensure that accredited registrars keep collecting and revealing personal information in WHOIS, as required under its contracts, which contravenes the EU data protection framework under the GDPR. Similarly, the incompatibility of the Registrar Accreditation Agreement (RAA) agreement with the EU data protection law is managed via the so-called "data retention waiver" system, exempting several registrars from the specified data retention requirements, so that they can comply with EU data protection law.</w:t>
      </w:r>
    </w:p>
    <w:p w14:paraId="7813A05E" w14:textId="77777777" w:rsidR="00AC5CA4" w:rsidRPr="00D243B4" w:rsidRDefault="00AC5CA4" w:rsidP="00AC5CA4">
      <w:pPr>
        <w:rPr>
          <w:u w:val="single"/>
        </w:rPr>
      </w:pPr>
      <w:r w:rsidRPr="00D243B4">
        <w:rPr>
          <w:sz w:val="16"/>
        </w:rPr>
        <w:t xml:space="preserve">It is not yet clear how such "legal management" systems will be impacted (if at all), once the human rights Bylaw comes into effect. </w:t>
      </w:r>
      <w:r w:rsidRPr="00D243B4">
        <w:rPr>
          <w:u w:val="single"/>
        </w:rPr>
        <w:t xml:space="preserve">The Impact Assessment Evaluation of the </w:t>
      </w:r>
      <w:r w:rsidRPr="00D243B4">
        <w:rPr>
          <w:highlight w:val="cyan"/>
          <w:u w:val="single"/>
        </w:rPr>
        <w:t>new Bylaw</w:t>
      </w:r>
      <w:r w:rsidRPr="00D243B4">
        <w:rPr>
          <w:u w:val="single"/>
        </w:rPr>
        <w:t xml:space="preserve"> by the ICANN staff states, "</w:t>
      </w:r>
      <w:r w:rsidRPr="00D243B4">
        <w:rPr>
          <w:rStyle w:val="Emphasis"/>
        </w:rPr>
        <w:t xml:space="preserve">The area where </w:t>
      </w:r>
      <w:r w:rsidRPr="00D243B4">
        <w:rPr>
          <w:rStyle w:val="Emphasis"/>
          <w:highlight w:val="cyan"/>
        </w:rPr>
        <w:t>ICANN</w:t>
      </w:r>
      <w:r w:rsidRPr="00D243B4">
        <w:rPr>
          <w:rStyle w:val="Emphasis"/>
        </w:rPr>
        <w:t xml:space="preserve"> will be most impacted is in bringing in tools so that the </w:t>
      </w:r>
      <w:r w:rsidRPr="00D243B4">
        <w:rPr>
          <w:rStyle w:val="Emphasis"/>
          <w:highlight w:val="cyan"/>
        </w:rPr>
        <w:t>policy</w:t>
      </w:r>
      <w:r w:rsidRPr="00D243B4">
        <w:rPr>
          <w:rStyle w:val="Emphasis"/>
        </w:rPr>
        <w:t xml:space="preserve"> development </w:t>
      </w:r>
      <w:r w:rsidRPr="00D243B4">
        <w:rPr>
          <w:rStyle w:val="Emphasis"/>
          <w:highlight w:val="cyan"/>
        </w:rPr>
        <w:t>takes into account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considerations.</w:t>
      </w:r>
      <w:r w:rsidRPr="00D243B4">
        <w:rPr>
          <w:u w:val="single"/>
        </w:rPr>
        <w:t>"</w:t>
      </w:r>
      <w:r w:rsidRPr="00D243B4">
        <w:rPr>
          <w:sz w:val="16"/>
        </w:rPr>
        <w:t xml:space="preserve"> Does this mean that ICANN will adopt ex ante human rights impact assessments for each policy it is developing, and will not simply try to manage incompatibility ex post? It </w:t>
      </w:r>
      <w:r w:rsidRPr="00D243B4">
        <w:rPr>
          <w:highlight w:val="cyan"/>
          <w:u w:val="single"/>
        </w:rPr>
        <w:t>would be naive to expect that</w:t>
      </w:r>
      <w:r w:rsidRPr="00D243B4">
        <w:rPr>
          <w:u w:val="single"/>
        </w:rPr>
        <w:t xml:space="preserve"> when implementing the human rights Core Value, </w:t>
      </w:r>
      <w:r w:rsidRPr="00D243B4">
        <w:rPr>
          <w:highlight w:val="cyan"/>
          <w:u w:val="single"/>
        </w:rPr>
        <w:t>ICANN would act</w:t>
      </w:r>
      <w:r w:rsidRPr="00D243B4">
        <w:rPr>
          <w:u w:val="single"/>
        </w:rPr>
        <w:t xml:space="preserve"> fundamentally </w:t>
      </w:r>
      <w:r w:rsidRPr="00D243B4">
        <w:rPr>
          <w:highlight w:val="cyan"/>
          <w:u w:val="single"/>
        </w:rPr>
        <w:t>differently from other</w:t>
      </w:r>
      <w:r w:rsidRPr="00D243B4">
        <w:rPr>
          <w:u w:val="single"/>
        </w:rPr>
        <w:t xml:space="preserve"> transnational </w:t>
      </w:r>
      <w:r w:rsidRPr="00D243B4">
        <w:rPr>
          <w:highlight w:val="cyan"/>
          <w:u w:val="single"/>
        </w:rPr>
        <w:t>corporations</w:t>
      </w:r>
      <w:r w:rsidRPr="00D243B4">
        <w:rPr>
          <w:u w:val="single"/>
        </w:rPr>
        <w:t xml:space="preserve">, and </w:t>
      </w:r>
      <w:r w:rsidRPr="00D243B4">
        <w:rPr>
          <w:highlight w:val="cyan"/>
          <w:u w:val="single"/>
        </w:rPr>
        <w:t>without resort to legal</w:t>
      </w:r>
      <w:r w:rsidRPr="00D243B4">
        <w:rPr>
          <w:u w:val="single"/>
        </w:rPr>
        <w:t xml:space="preserve"> management </w:t>
      </w:r>
      <w:r w:rsidRPr="00D243B4">
        <w:rPr>
          <w:highlight w:val="cyan"/>
          <w:u w:val="single"/>
        </w:rPr>
        <w:t>mech</w:t>
      </w:r>
      <w:r w:rsidRPr="00D243B4">
        <w:rPr>
          <w:u w:val="single"/>
        </w:rPr>
        <w:t>anism</w:t>
      </w:r>
      <w:r w:rsidRPr="00D243B4">
        <w:rPr>
          <w:highlight w:val="cyan"/>
          <w:u w:val="single"/>
        </w:rPr>
        <w:t>s</w:t>
      </w:r>
      <w:r w:rsidRPr="00D243B4">
        <w:rPr>
          <w:u w:val="single"/>
        </w:rPr>
        <w:t>, such as the waivers which it has readily employed in the past.</w:t>
      </w:r>
    </w:p>
    <w:p w14:paraId="23FC3049" w14:textId="77777777" w:rsidR="00AC5CA4" w:rsidRPr="00D243B4" w:rsidRDefault="00AC5CA4" w:rsidP="00AC5CA4">
      <w:pPr>
        <w:rPr>
          <w:sz w:val="16"/>
        </w:rPr>
      </w:pPr>
      <w:r w:rsidRPr="00D243B4">
        <w:rPr>
          <w:sz w:val="16"/>
        </w:rPr>
        <w:t> [*322</w:t>
      </w:r>
      <w:proofErr w:type="gramStart"/>
      <w:r w:rsidRPr="00D243B4">
        <w:rPr>
          <w:sz w:val="16"/>
        </w:rPr>
        <w:t>]  F.</w:t>
      </w:r>
      <w:proofErr w:type="gramEnd"/>
      <w:r w:rsidRPr="00D243B4">
        <w:rPr>
          <w:sz w:val="16"/>
        </w:rPr>
        <w:t xml:space="preserve"> Would Regulatory and Punitive Action Help?</w:t>
      </w:r>
    </w:p>
    <w:p w14:paraId="1CD516FF" w14:textId="77777777" w:rsidR="00AC5CA4" w:rsidRPr="00C44FA8" w:rsidRDefault="00AC5CA4" w:rsidP="00AC5CA4">
      <w:pPr>
        <w:rPr>
          <w:u w:val="single"/>
        </w:rPr>
      </w:pPr>
      <w:r w:rsidRPr="00D243B4">
        <w:rPr>
          <w:u w:val="single"/>
        </w:rPr>
        <w:t xml:space="preserve">Given the limited ability of multistakeholder accountability mechanisms to hold ICANN to its self-imposed human rights commitments, </w:t>
      </w:r>
      <w:r w:rsidRPr="00D243B4">
        <w:rPr>
          <w:rStyle w:val="Emphasis"/>
          <w:highlight w:val="cyan"/>
        </w:rPr>
        <w:t>regulatory action</w:t>
      </w:r>
      <w:r w:rsidRPr="00D243B4">
        <w:rPr>
          <w:rStyle w:val="Emphasis"/>
        </w:rPr>
        <w:t xml:space="preserve"> against private actors in Internet </w:t>
      </w:r>
      <w:r w:rsidRPr="00D243B4">
        <w:rPr>
          <w:rStyle w:val="Emphasis"/>
        </w:rPr>
        <w:lastRenderedPageBreak/>
        <w:t xml:space="preserve">governance might </w:t>
      </w:r>
      <w:r w:rsidRPr="00D243B4">
        <w:rPr>
          <w:rStyle w:val="Emphasis"/>
          <w:highlight w:val="cyan"/>
        </w:rPr>
        <w:t>provide lessons for holding ICANN accountable</w:t>
      </w:r>
      <w:r w:rsidRPr="00D243B4">
        <w:rPr>
          <w:u w:val="single"/>
        </w:rPr>
        <w:t xml:space="preserve"> for its human rights commitments.</w:t>
      </w:r>
      <w:r w:rsidRPr="00D243B4">
        <w:rPr>
          <w:sz w:val="16"/>
        </w:rPr>
        <w:t xml:space="preserve"> In this regard, a relationship between influential Internet platforms and EU regulators (such as the EU Commission and the Article 29 Working Party) could provide such lessons for ICANN, as well as for the business and human rights movement more generally. </w:t>
      </w:r>
      <w:proofErr w:type="gramStart"/>
      <w:r w:rsidRPr="00D243B4">
        <w:rPr>
          <w:sz w:val="16"/>
        </w:rPr>
        <w:t>In particular, Google's</w:t>
      </w:r>
      <w:proofErr w:type="gramEnd"/>
      <w:r w:rsidRPr="00D243B4">
        <w:rPr>
          <w:sz w:val="16"/>
        </w:rPr>
        <w:t xml:space="preserve"> market dominance saga and Facebook's Cambridge Analytica scandal suggest that </w:t>
      </w:r>
      <w:r w:rsidRPr="00D243B4">
        <w:rPr>
          <w:rStyle w:val="Emphasis"/>
        </w:rPr>
        <w:t xml:space="preserve">private </w:t>
      </w:r>
      <w:r w:rsidRPr="00D243B4">
        <w:rPr>
          <w:rStyle w:val="Emphasis"/>
          <w:highlight w:val="cyan"/>
        </w:rPr>
        <w:t>actors will rarely change</w:t>
      </w:r>
      <w:r w:rsidRPr="00D243B4">
        <w:rPr>
          <w:rStyle w:val="Emphasis"/>
        </w:rPr>
        <w:t xml:space="preserve"> their policies and procedures </w:t>
      </w:r>
      <w:r w:rsidRPr="00D243B4">
        <w:rPr>
          <w:rStyle w:val="Emphasis"/>
          <w:highlight w:val="cyan"/>
        </w:rPr>
        <w:t>unless threatened with direct</w:t>
      </w:r>
      <w:r w:rsidRPr="00D243B4">
        <w:rPr>
          <w:rStyle w:val="Emphasis"/>
        </w:rPr>
        <w:t xml:space="preserve"> legal and </w:t>
      </w:r>
      <w:r w:rsidRPr="00D243B4">
        <w:rPr>
          <w:rStyle w:val="Emphasis"/>
          <w:highlight w:val="cyan"/>
        </w:rPr>
        <w:t>punitive actions</w:t>
      </w:r>
      <w:r w:rsidRPr="00D243B4">
        <w:rPr>
          <w:u w:val="single"/>
        </w:rPr>
        <w:t xml:space="preserve"> by influential institutions</w:t>
      </w:r>
      <w:r w:rsidRPr="00D243B4">
        <w:rPr>
          <w:sz w:val="16"/>
        </w:rPr>
        <w:t xml:space="preserve">, such as the EU Commission or the U.S. Department of Commerce, </w:t>
      </w:r>
      <w:r w:rsidRPr="00D243B4">
        <w:rPr>
          <w:highlight w:val="cyan"/>
          <w:u w:val="single"/>
        </w:rPr>
        <w:t>for disregarding</w:t>
      </w:r>
      <w:r w:rsidRPr="00D243B4">
        <w:rPr>
          <w:u w:val="single"/>
        </w:rPr>
        <w:t xml:space="preserve"> and violating fundamental </w:t>
      </w:r>
      <w:r w:rsidRPr="00D243B4">
        <w:rPr>
          <w:highlight w:val="cyan"/>
          <w:u w:val="single"/>
        </w:rPr>
        <w:t>rights norms.</w:t>
      </w:r>
    </w:p>
    <w:p w14:paraId="35DFEA23" w14:textId="77777777" w:rsidR="00AC5CA4" w:rsidRDefault="00AC5CA4" w:rsidP="00AC5CA4">
      <w:pPr>
        <w:pStyle w:val="Heading4"/>
      </w:pPr>
      <w:r>
        <w:t xml:space="preserve">ICANN accountability cements </w:t>
      </w:r>
      <w:r w:rsidRPr="0060030F">
        <w:rPr>
          <w:u w:val="single"/>
        </w:rPr>
        <w:t>international</w:t>
      </w:r>
      <w:r>
        <w:t xml:space="preserve"> support for </w:t>
      </w:r>
      <w:r w:rsidRPr="0060030F">
        <w:rPr>
          <w:u w:val="single"/>
        </w:rPr>
        <w:t xml:space="preserve">multistakeholder </w:t>
      </w:r>
      <w:r>
        <w:t>internet governance</w:t>
      </w:r>
    </w:p>
    <w:p w14:paraId="6A260EB7" w14:textId="77777777" w:rsidR="00AC5CA4" w:rsidRPr="0060030F" w:rsidRDefault="00AC5CA4" w:rsidP="00AC5CA4">
      <w:r w:rsidRPr="0060030F">
        <w:t xml:space="preserve">Megan </w:t>
      </w:r>
      <w:r w:rsidRPr="0060030F">
        <w:rPr>
          <w:rStyle w:val="Style13ptBold"/>
        </w:rPr>
        <w:t>Stifel 17</w:t>
      </w:r>
      <w:r w:rsidRPr="0060030F">
        <w:t>, Founder and Chief Executive Officer of Silicon Harbor Consultants, “Maintaining U.S. Leadership on Internet Governance</w:t>
      </w:r>
      <w:r>
        <w:t xml:space="preserve">,” 2/21/17, Council on Foreign Relations, Digital and Cyberspace Policy Program, </w:t>
      </w:r>
      <w:r w:rsidRPr="0060030F">
        <w:t>https://www.cfr.org/report/maintaining-us-leadership-internet-governance</w:t>
      </w:r>
    </w:p>
    <w:p w14:paraId="510F5FB1" w14:textId="77777777" w:rsidR="00AC5CA4" w:rsidRPr="0060030F" w:rsidRDefault="00AC5CA4" w:rsidP="00AC5CA4">
      <w:pPr>
        <w:rPr>
          <w:sz w:val="16"/>
        </w:rPr>
      </w:pPr>
      <w:r w:rsidRPr="0060030F">
        <w:rPr>
          <w:sz w:val="16"/>
        </w:rPr>
        <w:t>Challenges for Multistakeholder Governance</w:t>
      </w:r>
    </w:p>
    <w:p w14:paraId="55D6E1A4" w14:textId="77777777" w:rsidR="00AC5CA4" w:rsidRPr="0060030F" w:rsidRDefault="00AC5CA4" w:rsidP="00AC5CA4">
      <w:pPr>
        <w:rPr>
          <w:rStyle w:val="Emphasis"/>
        </w:rPr>
      </w:pPr>
      <w:r w:rsidRPr="0060030F">
        <w:rPr>
          <w:sz w:val="16"/>
        </w:rPr>
        <w:t xml:space="preserve">The </w:t>
      </w:r>
      <w:r w:rsidRPr="0060030F">
        <w:rPr>
          <w:u w:val="single"/>
        </w:rPr>
        <w:t xml:space="preserve">reformed </w:t>
      </w:r>
      <w:r w:rsidRPr="0060030F">
        <w:rPr>
          <w:highlight w:val="cyan"/>
          <w:u w:val="single"/>
        </w:rPr>
        <w:t>multistakeholder</w:t>
      </w:r>
      <w:r w:rsidRPr="0060030F">
        <w:rPr>
          <w:u w:val="single"/>
        </w:rPr>
        <w:t xml:space="preserve"> internet </w:t>
      </w:r>
      <w:r w:rsidRPr="0060030F">
        <w:rPr>
          <w:highlight w:val="cyan"/>
          <w:u w:val="single"/>
        </w:rPr>
        <w:t>governance approach faces</w:t>
      </w:r>
      <w:r w:rsidRPr="0060030F">
        <w:rPr>
          <w:u w:val="single"/>
        </w:rPr>
        <w:t xml:space="preserve"> significant </w:t>
      </w:r>
      <w:r w:rsidRPr="0060030F">
        <w:rPr>
          <w:highlight w:val="cyan"/>
          <w:u w:val="single"/>
        </w:rPr>
        <w:t>challenges.</w:t>
      </w:r>
      <w:r w:rsidRPr="0060030F">
        <w:rPr>
          <w:sz w:val="16"/>
        </w:rPr>
        <w:t xml:space="preserve"> The </w:t>
      </w:r>
      <w:r w:rsidRPr="0060030F">
        <w:rPr>
          <w:u w:val="single"/>
        </w:rPr>
        <w:t>sophistication of cybercrime continues to increase</w:t>
      </w:r>
      <w:r w:rsidRPr="0060030F">
        <w:rPr>
          <w:sz w:val="16"/>
        </w:rPr>
        <w:t>, as does the use of computer attacks for espionage, disruption, and influence by states. In October 2016, unknown actors used thousands of unsecured devices to launch a </w:t>
      </w:r>
      <w:r w:rsidRPr="007008EF">
        <w:rPr>
          <w:sz w:val="16"/>
        </w:rPr>
        <w:t>massive attack</w:t>
      </w:r>
      <w:r w:rsidRPr="0060030F">
        <w:rPr>
          <w:sz w:val="16"/>
        </w:rPr>
        <w:t> that limited many users’ access to Twitter, Amazon, and other major websites. Left unchecked, these </w:t>
      </w:r>
      <w:r w:rsidRPr="007008EF">
        <w:rPr>
          <w:highlight w:val="cyan"/>
          <w:u w:val="single"/>
        </w:rPr>
        <w:t>growing threats</w:t>
      </w:r>
      <w:r w:rsidRPr="0060030F">
        <w:rPr>
          <w:u w:val="single"/>
        </w:rPr>
        <w:t> and other technical </w:t>
      </w:r>
      <w:r w:rsidRPr="007008EF">
        <w:rPr>
          <w:u w:val="single"/>
        </w:rPr>
        <w:t>vulnerabilities</w:t>
      </w:r>
      <w:r w:rsidRPr="0060030F">
        <w:rPr>
          <w:u w:val="single"/>
        </w:rPr>
        <w:t> </w:t>
      </w:r>
      <w:r w:rsidRPr="0060030F">
        <w:rPr>
          <w:highlight w:val="cyan"/>
          <w:u w:val="single"/>
        </w:rPr>
        <w:t>could</w:t>
      </w:r>
      <w:r w:rsidRPr="0060030F">
        <w:rPr>
          <w:sz w:val="16"/>
        </w:rPr>
        <w:t xml:space="preserve"> </w:t>
      </w:r>
      <w:r w:rsidRPr="0060030F">
        <w:rPr>
          <w:strike/>
          <w:sz w:val="16"/>
        </w:rPr>
        <w:t>cripple</w:t>
      </w:r>
      <w:r w:rsidRPr="0060030F">
        <w:rPr>
          <w:sz w:val="16"/>
        </w:rPr>
        <w:t xml:space="preserve"> </w:t>
      </w:r>
      <w:r w:rsidRPr="0060030F">
        <w:rPr>
          <w:rStyle w:val="Emphasis"/>
          <w:highlight w:val="cyan"/>
        </w:rPr>
        <w:t>[destroy] the internet.</w:t>
      </w:r>
      <w:r w:rsidRPr="0060030F">
        <w:rPr>
          <w:sz w:val="16"/>
        </w:rPr>
        <w:t xml:space="preserve"> Developing economies are only now beginning to grapple with these challenges as increasing numbers of their citizens go online. </w:t>
      </w:r>
      <w:r w:rsidRPr="0060030F">
        <w:rPr>
          <w:highlight w:val="cyan"/>
          <w:u w:val="single"/>
        </w:rPr>
        <w:t>If</w:t>
      </w:r>
      <w:r w:rsidRPr="0060030F">
        <w:rPr>
          <w:u w:val="single"/>
        </w:rPr>
        <w:t xml:space="preserve"> the </w:t>
      </w:r>
      <w:r w:rsidRPr="0060030F">
        <w:rPr>
          <w:highlight w:val="cyan"/>
          <w:u w:val="single"/>
        </w:rPr>
        <w:t>multistakeholder model is seen as ineffective</w:t>
      </w:r>
      <w:r w:rsidRPr="0060030F">
        <w:rPr>
          <w:u w:val="single"/>
        </w:rPr>
        <w:t xml:space="preserve"> in addressing the vulnerabilities that enable cybercrime</w:t>
      </w:r>
      <w:r w:rsidRPr="0060030F">
        <w:rPr>
          <w:sz w:val="16"/>
        </w:rPr>
        <w:t xml:space="preserve">, or being completely peripheral to the issue, </w:t>
      </w:r>
      <w:r w:rsidRPr="0060030F">
        <w:rPr>
          <w:highlight w:val="cyan"/>
          <w:u w:val="single"/>
        </w:rPr>
        <w:t xml:space="preserve">developing economies </w:t>
      </w:r>
      <w:r w:rsidRPr="0060030F">
        <w:rPr>
          <w:rStyle w:val="Emphasis"/>
          <w:highlight w:val="cyan"/>
        </w:rPr>
        <w:t>could question</w:t>
      </w:r>
      <w:r w:rsidRPr="0060030F">
        <w:rPr>
          <w:rStyle w:val="Emphasis"/>
        </w:rPr>
        <w:t xml:space="preserve"> its </w:t>
      </w:r>
      <w:r w:rsidRPr="0060030F">
        <w:rPr>
          <w:rStyle w:val="Emphasis"/>
          <w:highlight w:val="cyan"/>
        </w:rPr>
        <w:t>legitimacy</w:t>
      </w:r>
      <w:r w:rsidRPr="0060030F">
        <w:rPr>
          <w:highlight w:val="cyan"/>
          <w:u w:val="single"/>
        </w:rPr>
        <w:t xml:space="preserve"> and </w:t>
      </w:r>
      <w:r w:rsidRPr="0060030F">
        <w:rPr>
          <w:rStyle w:val="Emphasis"/>
          <w:highlight w:val="cyan"/>
        </w:rPr>
        <w:t>seek</w:t>
      </w:r>
      <w:r w:rsidRPr="0060030F">
        <w:rPr>
          <w:rStyle w:val="Emphasis"/>
        </w:rPr>
        <w:t xml:space="preserve"> answers in </w:t>
      </w:r>
      <w:r w:rsidRPr="0060030F">
        <w:rPr>
          <w:rStyle w:val="Emphasis"/>
          <w:highlight w:val="cyan"/>
        </w:rPr>
        <w:t>the multilateral system.</w:t>
      </w:r>
    </w:p>
    <w:p w14:paraId="2F9B3056" w14:textId="77777777" w:rsidR="00AC5CA4" w:rsidRPr="0060030F" w:rsidRDefault="00AC5CA4" w:rsidP="00AC5CA4">
      <w:pPr>
        <w:rPr>
          <w:u w:val="single"/>
        </w:rPr>
      </w:pPr>
      <w:r w:rsidRPr="0060030F">
        <w:rPr>
          <w:sz w:val="16"/>
        </w:rPr>
        <w:t xml:space="preserve">In addition, </w:t>
      </w:r>
      <w:r w:rsidRPr="0060030F">
        <w:rPr>
          <w:rStyle w:val="Emphasis"/>
          <w:highlight w:val="cyan"/>
        </w:rPr>
        <w:t>authoritarian</w:t>
      </w:r>
      <w:r w:rsidRPr="0060030F">
        <w:rPr>
          <w:rStyle w:val="Emphasis"/>
        </w:rPr>
        <w:t xml:space="preserve"> government</w:t>
      </w:r>
      <w:r w:rsidRPr="0060030F">
        <w:rPr>
          <w:rStyle w:val="Emphasis"/>
          <w:highlight w:val="cyan"/>
        </w:rPr>
        <w:t>s</w:t>
      </w:r>
      <w:r w:rsidRPr="0060030F">
        <w:rPr>
          <w:sz w:val="16"/>
        </w:rPr>
        <w:t>, many of which are increasing their </w:t>
      </w:r>
      <w:r w:rsidRPr="007008EF">
        <w:rPr>
          <w:sz w:val="16"/>
        </w:rPr>
        <w:t>efforts</w:t>
      </w:r>
      <w:r w:rsidRPr="0060030F">
        <w:rPr>
          <w:sz w:val="16"/>
        </w:rPr>
        <w:t xml:space="preserve"> to control internet activity within their own borders, </w:t>
      </w:r>
      <w:r w:rsidRPr="0060030F">
        <w:rPr>
          <w:rStyle w:val="Emphasis"/>
          <w:highlight w:val="cyan"/>
        </w:rPr>
        <w:t>continue to challenge multistakeholder</w:t>
      </w:r>
      <w:r w:rsidRPr="0060030F">
        <w:rPr>
          <w:rStyle w:val="Emphasis"/>
        </w:rPr>
        <w:t xml:space="preserve"> models of </w:t>
      </w:r>
      <w:r w:rsidRPr="0060030F">
        <w:rPr>
          <w:rStyle w:val="Emphasis"/>
          <w:highlight w:val="cyan"/>
        </w:rPr>
        <w:t>governance.</w:t>
      </w:r>
      <w:r w:rsidRPr="0060030F">
        <w:rPr>
          <w:sz w:val="16"/>
        </w:rPr>
        <w:t xml:space="preserve"> These </w:t>
      </w:r>
      <w:r w:rsidRPr="0060030F">
        <w:rPr>
          <w:u w:val="single"/>
        </w:rPr>
        <w:t>countries cherry-pick </w:t>
      </w:r>
      <w:r w:rsidRPr="007008EF">
        <w:rPr>
          <w:u w:val="single"/>
        </w:rPr>
        <w:t>multilateral</w:t>
      </w:r>
      <w:r w:rsidRPr="0060030F">
        <w:rPr>
          <w:u w:val="single"/>
        </w:rPr>
        <w:t> and </w:t>
      </w:r>
      <w:r w:rsidRPr="007008EF">
        <w:rPr>
          <w:u w:val="single"/>
        </w:rPr>
        <w:t>other standards</w:t>
      </w:r>
      <w:r w:rsidRPr="0060030F">
        <w:rPr>
          <w:u w:val="single"/>
        </w:rPr>
        <w:t> organizations to find those most likely to promote a state-centric approach to governance.</w:t>
      </w:r>
      <w:r w:rsidRPr="0060030F">
        <w:rPr>
          <w:sz w:val="16"/>
        </w:rPr>
        <w:t xml:space="preserve"> Recent efforts to create a technical standard to catalogue all devices connected to the internet </w:t>
      </w:r>
      <w:r w:rsidRPr="007008EF">
        <w:rPr>
          <w:sz w:val="16"/>
        </w:rPr>
        <w:t>failed</w:t>
      </w:r>
      <w:r w:rsidRPr="0060030F">
        <w:rPr>
          <w:sz w:val="16"/>
        </w:rPr>
        <w:t xml:space="preserve">, but it </w:t>
      </w:r>
      <w:r w:rsidRPr="0060030F">
        <w:rPr>
          <w:u w:val="single"/>
        </w:rPr>
        <w:t xml:space="preserve">can be expected that </w:t>
      </w:r>
      <w:r w:rsidRPr="0060030F">
        <w:rPr>
          <w:highlight w:val="cyan"/>
          <w:u w:val="single"/>
        </w:rPr>
        <w:t>China, Russia</w:t>
      </w:r>
      <w:r w:rsidRPr="0060030F">
        <w:rPr>
          <w:u w:val="single"/>
        </w:rPr>
        <w:t xml:space="preserve">, and others </w:t>
      </w:r>
      <w:r w:rsidRPr="0060030F">
        <w:rPr>
          <w:highlight w:val="cyan"/>
          <w:u w:val="single"/>
        </w:rPr>
        <w:t xml:space="preserve">will </w:t>
      </w:r>
      <w:r w:rsidRPr="0060030F">
        <w:rPr>
          <w:rStyle w:val="Emphasis"/>
          <w:highlight w:val="cyan"/>
        </w:rPr>
        <w:t>find new opportunities to promote other standards</w:t>
      </w:r>
      <w:r w:rsidRPr="0060030F">
        <w:rPr>
          <w:u w:val="single"/>
        </w:rPr>
        <w:t xml:space="preserve"> that could frustrate innovation.</w:t>
      </w:r>
    </w:p>
    <w:p w14:paraId="6F9A3253" w14:textId="77777777" w:rsidR="00AC5CA4" w:rsidRPr="00C44FA8" w:rsidRDefault="00AC5CA4" w:rsidP="00AC5CA4">
      <w:pPr>
        <w:rPr>
          <w:u w:val="single"/>
        </w:rPr>
      </w:pPr>
      <w:r w:rsidRPr="0060030F">
        <w:rPr>
          <w:sz w:val="16"/>
        </w:rPr>
        <w:t xml:space="preserve">There are </w:t>
      </w:r>
      <w:r w:rsidRPr="0060030F">
        <w:rPr>
          <w:u w:val="single"/>
        </w:rPr>
        <w:t xml:space="preserve">also </w:t>
      </w:r>
      <w:r w:rsidRPr="0060030F">
        <w:rPr>
          <w:rStyle w:val="Emphasis"/>
          <w:highlight w:val="cyan"/>
        </w:rPr>
        <w:t>worries that ICANN</w:t>
      </w:r>
      <w:r w:rsidRPr="0060030F">
        <w:rPr>
          <w:sz w:val="16"/>
        </w:rPr>
        <w:t>, the operator of the IANA functions</w:t>
      </w:r>
      <w:r w:rsidRPr="0060030F">
        <w:rPr>
          <w:sz w:val="16"/>
          <w:szCs w:val="16"/>
        </w:rPr>
        <w:t xml:space="preserve">, </w:t>
      </w:r>
      <w:r w:rsidRPr="0060030F">
        <w:rPr>
          <w:rStyle w:val="Emphasis"/>
          <w:highlight w:val="cyan"/>
        </w:rPr>
        <w:t>will abuse</w:t>
      </w:r>
      <w:r w:rsidRPr="0060030F">
        <w:rPr>
          <w:rStyle w:val="Emphasis"/>
        </w:rPr>
        <w:t xml:space="preserve"> its </w:t>
      </w:r>
      <w:r w:rsidRPr="0060030F">
        <w:rPr>
          <w:rStyle w:val="Emphasis"/>
          <w:highlight w:val="cyan"/>
        </w:rPr>
        <w:t>authority</w:t>
      </w:r>
      <w:r w:rsidRPr="0060030F">
        <w:rPr>
          <w:u w:val="single"/>
        </w:rPr>
        <w:t xml:space="preserve"> and ignore the interests of internet users. In the past, ICANN has been accused of</w:t>
      </w:r>
      <w:r w:rsidRPr="0060030F">
        <w:rPr>
          <w:sz w:val="16"/>
        </w:rPr>
        <w:t> </w:t>
      </w:r>
      <w:r w:rsidRPr="007008EF">
        <w:rPr>
          <w:sz w:val="16"/>
        </w:rPr>
        <w:t>ignoring the views of governments</w:t>
      </w:r>
      <w:r w:rsidRPr="0060030F">
        <w:rPr>
          <w:sz w:val="16"/>
        </w:rPr>
        <w:t xml:space="preserve">, </w:t>
      </w:r>
      <w:r w:rsidRPr="0060030F">
        <w:rPr>
          <w:u w:val="single"/>
        </w:rPr>
        <w:t>prioritizing </w:t>
      </w:r>
      <w:r w:rsidRPr="007008EF">
        <w:rPr>
          <w:u w:val="single"/>
        </w:rPr>
        <w:t>private sector interests</w:t>
      </w:r>
      <w:r w:rsidRPr="0060030F">
        <w:rPr>
          <w:sz w:val="16"/>
        </w:rPr>
        <w:t>, and </w:t>
      </w:r>
      <w:r w:rsidRPr="007008EF">
        <w:rPr>
          <w:sz w:val="16"/>
        </w:rPr>
        <w:t>mismanaging its finances</w:t>
      </w:r>
      <w:r w:rsidRPr="0060030F">
        <w:rPr>
          <w:sz w:val="16"/>
        </w:rPr>
        <w:t>. ICANN recently implemented </w:t>
      </w:r>
      <w:r w:rsidRPr="007008EF">
        <w:rPr>
          <w:sz w:val="16"/>
        </w:rPr>
        <w:t>enhancements</w:t>
      </w:r>
      <w:r w:rsidRPr="0060030F">
        <w:rPr>
          <w:sz w:val="16"/>
        </w:rPr>
        <w:t xml:space="preserve"> to address these and similar concerns. Nevertheless, </w:t>
      </w:r>
      <w:r w:rsidRPr="0060030F">
        <w:rPr>
          <w:highlight w:val="cyan"/>
          <w:u w:val="single"/>
        </w:rPr>
        <w:t>ensuring that ICANN remains </w:t>
      </w:r>
      <w:r w:rsidRPr="007008EF">
        <w:rPr>
          <w:highlight w:val="cyan"/>
          <w:u w:val="single"/>
        </w:rPr>
        <w:t>accountable</w:t>
      </w:r>
      <w:r w:rsidRPr="0060030F">
        <w:rPr>
          <w:u w:val="single"/>
        </w:rPr>
        <w:t xml:space="preserve"> will be </w:t>
      </w:r>
      <w:r w:rsidRPr="0060030F">
        <w:rPr>
          <w:highlight w:val="cyan"/>
          <w:u w:val="single"/>
        </w:rPr>
        <w:t>critical to demonstrating that</w:t>
      </w:r>
      <w:r w:rsidRPr="0060030F">
        <w:rPr>
          <w:u w:val="single"/>
        </w:rPr>
        <w:t xml:space="preserve"> the </w:t>
      </w:r>
      <w:r w:rsidRPr="0060030F">
        <w:rPr>
          <w:rStyle w:val="Emphasis"/>
          <w:highlight w:val="cyan"/>
        </w:rPr>
        <w:t>multistakeholder approach works.</w:t>
      </w:r>
      <w:r w:rsidRPr="0060030F">
        <w:rPr>
          <w:sz w:val="16"/>
        </w:rPr>
        <w:t xml:space="preserve"> It </w:t>
      </w:r>
      <w:r w:rsidRPr="0060030F">
        <w:rPr>
          <w:highlight w:val="cyan"/>
          <w:u w:val="single"/>
        </w:rPr>
        <w:t>will</w:t>
      </w:r>
      <w:r w:rsidRPr="0060030F">
        <w:rPr>
          <w:u w:val="single"/>
        </w:rPr>
        <w:t xml:space="preserve"> also </w:t>
      </w:r>
      <w:r w:rsidRPr="0060030F">
        <w:rPr>
          <w:highlight w:val="cyan"/>
          <w:u w:val="single"/>
        </w:rPr>
        <w:t xml:space="preserve">act as a </w:t>
      </w:r>
      <w:r w:rsidRPr="0060030F">
        <w:rPr>
          <w:rStyle w:val="Emphasis"/>
          <w:highlight w:val="cyan"/>
        </w:rPr>
        <w:t>bulwark against</w:t>
      </w:r>
      <w:r w:rsidRPr="0060030F">
        <w:rPr>
          <w:rStyle w:val="Emphasis"/>
        </w:rPr>
        <w:t xml:space="preserve"> Russian and Chinese </w:t>
      </w:r>
      <w:r w:rsidRPr="0060030F">
        <w:rPr>
          <w:rStyle w:val="Emphasis"/>
          <w:highlight w:val="cyan"/>
        </w:rPr>
        <w:t>efforts</w:t>
      </w:r>
      <w:r w:rsidRPr="0060030F">
        <w:rPr>
          <w:highlight w:val="cyan"/>
          <w:u w:val="single"/>
        </w:rPr>
        <w:t xml:space="preserve"> at </w:t>
      </w:r>
      <w:r w:rsidRPr="0060030F">
        <w:rPr>
          <w:rStyle w:val="Emphasis"/>
          <w:highlight w:val="cyan"/>
        </w:rPr>
        <w:t>greater</w:t>
      </w:r>
      <w:r w:rsidRPr="0060030F">
        <w:rPr>
          <w:rStyle w:val="Emphasis"/>
        </w:rPr>
        <w:t xml:space="preserve"> inter</w:t>
      </w:r>
      <w:r w:rsidRPr="0060030F">
        <w:rPr>
          <w:rStyle w:val="Emphasis"/>
          <w:highlight w:val="cyan"/>
        </w:rPr>
        <w:t>governmental control</w:t>
      </w:r>
      <w:r w:rsidRPr="0060030F">
        <w:rPr>
          <w:highlight w:val="cyan"/>
          <w:u w:val="single"/>
        </w:rPr>
        <w:t xml:space="preserve"> over the internet.</w:t>
      </w:r>
    </w:p>
    <w:p w14:paraId="09898740" w14:textId="77777777" w:rsidR="00AC5CA4" w:rsidRDefault="00AC5CA4" w:rsidP="00AC5CA4">
      <w:pPr>
        <w:pStyle w:val="Heading4"/>
      </w:pPr>
      <w:r w:rsidRPr="00BC7B8B">
        <w:rPr>
          <w:u w:val="single"/>
        </w:rPr>
        <w:t>Externally</w:t>
      </w:r>
      <w:r>
        <w:t xml:space="preserve">---ICANN responsiveness spills over </w:t>
      </w:r>
      <w:r w:rsidRPr="00D62A5E">
        <w:rPr>
          <w:u w:val="single"/>
        </w:rPr>
        <w:t>globally</w:t>
      </w:r>
      <w:r>
        <w:t xml:space="preserve">, securing a </w:t>
      </w:r>
      <w:r w:rsidRPr="00D62A5E">
        <w:rPr>
          <w:u w:val="single"/>
        </w:rPr>
        <w:t>rights-based</w:t>
      </w:r>
      <w:r>
        <w:t xml:space="preserve"> framework </w:t>
      </w:r>
      <w:r w:rsidRPr="00D62A5E">
        <w:rPr>
          <w:u w:val="single"/>
        </w:rPr>
        <w:t>throughout</w:t>
      </w:r>
      <w:r>
        <w:t xml:space="preserve"> digital governance</w:t>
      </w:r>
    </w:p>
    <w:p w14:paraId="7C1667B5" w14:textId="77777777" w:rsidR="00AC5CA4" w:rsidRPr="0060030F" w:rsidRDefault="00AC5CA4" w:rsidP="00AC5CA4">
      <w:r w:rsidRPr="0060030F">
        <w:t xml:space="preserve">Andi Wilson </w:t>
      </w:r>
      <w:r w:rsidRPr="0060030F">
        <w:rPr>
          <w:rStyle w:val="Style13ptBold"/>
        </w:rPr>
        <w:t>Thompson 17</w:t>
      </w:r>
      <w:r w:rsidRPr="0060030F">
        <w:t>, Senior policy analyst at New America’s Open Technology Institute, “Protect the Free and Open Internet</w:t>
      </w:r>
      <w:r>
        <w:t xml:space="preserve">,” 1/19/17, New America, </w:t>
      </w:r>
      <w:r w:rsidRPr="0060030F">
        <w:t>https://www.newamerica.org/weekly/protect-free-and-open-internet/</w:t>
      </w:r>
    </w:p>
    <w:p w14:paraId="02957335" w14:textId="77777777" w:rsidR="00AC5CA4" w:rsidRPr="0060030F" w:rsidRDefault="00AC5CA4" w:rsidP="00AC5CA4">
      <w:pPr>
        <w:rPr>
          <w:sz w:val="16"/>
        </w:rPr>
      </w:pPr>
      <w:r w:rsidRPr="0060030F">
        <w:rPr>
          <w:sz w:val="16"/>
        </w:rPr>
        <w:t>ICANN: The </w:t>
      </w:r>
      <w:r w:rsidRPr="007008EF">
        <w:rPr>
          <w:sz w:val="16"/>
          <w:szCs w:val="16"/>
        </w:rPr>
        <w:t>Internet Corporation for Assigned Names and Numbers (</w:t>
      </w:r>
      <w:r w:rsidRPr="007008EF">
        <w:t>ICANN</w:t>
      </w:r>
      <w:r w:rsidRPr="007008EF">
        <w:rPr>
          <w:sz w:val="16"/>
          <w:szCs w:val="16"/>
        </w:rPr>
        <w:t>)</w:t>
      </w:r>
      <w:r w:rsidRPr="0060030F">
        <w:rPr>
          <w:sz w:val="16"/>
        </w:rPr>
        <w:t> </w:t>
      </w:r>
      <w:r w:rsidRPr="0060030F">
        <w:rPr>
          <w:u w:val="single"/>
        </w:rPr>
        <w:t>is a little-known non-profit organization that helps manage the</w:t>
      </w:r>
      <w:r w:rsidRPr="0060030F">
        <w:rPr>
          <w:sz w:val="16"/>
        </w:rPr>
        <w:t xml:space="preserve"> “inner workings of the </w:t>
      </w:r>
      <w:r w:rsidRPr="0060030F">
        <w:rPr>
          <w:u w:val="single"/>
        </w:rPr>
        <w:t>internet.</w:t>
      </w:r>
      <w:r w:rsidRPr="0060030F">
        <w:rPr>
          <w:sz w:val="16"/>
        </w:rPr>
        <w:t xml:space="preserve">” Put simply, ICANN maintains a complex system of naming and numbering that directs people to the right website. The U.S. has had a veto over ICANN decisions since its creation—a responsibility it has never exercised—but the Department of Commerce recently completed the long-awaited process of relinquishing that role. </w:t>
      </w:r>
      <w:r w:rsidRPr="0060030F">
        <w:rPr>
          <w:rStyle w:val="Emphasis"/>
          <w:highlight w:val="cyan"/>
        </w:rPr>
        <w:t>ICANN</w:t>
      </w:r>
      <w:r w:rsidRPr="0060030F">
        <w:rPr>
          <w:rStyle w:val="Emphasis"/>
        </w:rPr>
        <w:t xml:space="preserve"> has matured</w:t>
      </w:r>
      <w:r w:rsidRPr="0060030F">
        <w:rPr>
          <w:u w:val="single"/>
        </w:rPr>
        <w:t xml:space="preserve"> and can </w:t>
      </w:r>
      <w:r w:rsidRPr="0060030F">
        <w:rPr>
          <w:highlight w:val="cyan"/>
          <w:u w:val="single"/>
        </w:rPr>
        <w:t>now</w:t>
      </w:r>
      <w:r w:rsidRPr="0060030F">
        <w:rPr>
          <w:u w:val="single"/>
        </w:rPr>
        <w:t xml:space="preserve"> function as </w:t>
      </w:r>
      <w:r w:rsidRPr="0060030F">
        <w:rPr>
          <w:highlight w:val="cyan"/>
          <w:u w:val="single"/>
        </w:rPr>
        <w:t>an independent organization.</w:t>
      </w:r>
      <w:r w:rsidRPr="0060030F">
        <w:rPr>
          <w:sz w:val="16"/>
        </w:rPr>
        <w:t xml:space="preserve"> This transition led to </w:t>
      </w:r>
      <w:r w:rsidRPr="007008EF">
        <w:rPr>
          <w:sz w:val="16"/>
        </w:rPr>
        <w:t>strong statements by President-elect Trump</w:t>
      </w:r>
      <w:r w:rsidRPr="0060030F">
        <w:rPr>
          <w:sz w:val="16"/>
        </w:rPr>
        <w:t>,</w:t>
      </w:r>
      <w:r w:rsidRPr="007008EF">
        <w:rPr>
          <w:sz w:val="16"/>
        </w:rPr>
        <w:t> </w:t>
      </w:r>
      <w:r w:rsidRPr="0060030F">
        <w:rPr>
          <w:sz w:val="16"/>
        </w:rPr>
        <w:t>w</w:t>
      </w:r>
      <w:r w:rsidRPr="007008EF">
        <w:rPr>
          <w:sz w:val="16"/>
        </w:rPr>
        <w:t>h</w:t>
      </w:r>
      <w:r w:rsidRPr="0060030F">
        <w:rPr>
          <w:sz w:val="16"/>
        </w:rPr>
        <w:t xml:space="preserve">o accused the U.S. of “surrendering control of the internet to foreign powers.” </w:t>
      </w:r>
      <w:proofErr w:type="gramStart"/>
      <w:r w:rsidRPr="0060030F">
        <w:rPr>
          <w:sz w:val="16"/>
        </w:rPr>
        <w:t>In reality, as</w:t>
      </w:r>
      <w:proofErr w:type="gramEnd"/>
      <w:r w:rsidRPr="0060030F">
        <w:rPr>
          <w:sz w:val="16"/>
        </w:rPr>
        <w:t xml:space="preserve"> our paper points out, the </w:t>
      </w:r>
      <w:r w:rsidRPr="0060030F">
        <w:rPr>
          <w:rStyle w:val="Emphasis"/>
        </w:rPr>
        <w:t xml:space="preserve">change </w:t>
      </w:r>
      <w:r w:rsidRPr="0060030F">
        <w:rPr>
          <w:rStyle w:val="Emphasis"/>
          <w:highlight w:val="cyan"/>
        </w:rPr>
        <w:t xml:space="preserve">will make it easier to fight for internet freedom </w:t>
      </w:r>
      <w:r w:rsidRPr="0060030F">
        <w:rPr>
          <w:rStyle w:val="Emphasis"/>
          <w:highlight w:val="cyan"/>
        </w:rPr>
        <w:lastRenderedPageBreak/>
        <w:t>around the world</w:t>
      </w:r>
      <w:r w:rsidRPr="0060030F">
        <w:rPr>
          <w:u w:val="single"/>
        </w:rPr>
        <w:t xml:space="preserve"> by removing the common complaint that the U.S. is in charge.</w:t>
      </w:r>
      <w:r w:rsidRPr="0060030F">
        <w:rPr>
          <w:sz w:val="16"/>
          <w:szCs w:val="16"/>
        </w:rPr>
        <w:t xml:space="preserve"> Given Trump’s critical statements, there is concern that he could take steps to derail the progress that the U</w:t>
      </w:r>
      <w:r w:rsidRPr="0060030F">
        <w:rPr>
          <w:sz w:val="16"/>
        </w:rPr>
        <w:t xml:space="preserve">nited </w:t>
      </w:r>
      <w:r w:rsidRPr="0060030F">
        <w:rPr>
          <w:sz w:val="16"/>
          <w:szCs w:val="16"/>
        </w:rPr>
        <w:t>S</w:t>
      </w:r>
      <w:r w:rsidRPr="0060030F">
        <w:rPr>
          <w:sz w:val="16"/>
        </w:rPr>
        <w:t xml:space="preserve">tates </w:t>
      </w:r>
      <w:r w:rsidRPr="0060030F">
        <w:rPr>
          <w:sz w:val="16"/>
          <w:szCs w:val="16"/>
        </w:rPr>
        <w:t>has made toward more global internet governance.</w:t>
      </w:r>
      <w:r w:rsidRPr="0060030F">
        <w:rPr>
          <w:sz w:val="16"/>
        </w:rPr>
        <w:t xml:space="preserve"> We </w:t>
      </w:r>
      <w:r w:rsidRPr="0060030F">
        <w:rPr>
          <w:u w:val="single"/>
        </w:rPr>
        <w:t xml:space="preserve">strongly </w:t>
      </w:r>
      <w:r w:rsidRPr="0060030F">
        <w:rPr>
          <w:highlight w:val="cyan"/>
          <w:u w:val="single"/>
        </w:rPr>
        <w:t>recommend</w:t>
      </w:r>
      <w:r w:rsidRPr="00935206">
        <w:rPr>
          <w:u w:val="single"/>
        </w:rPr>
        <w:t xml:space="preserve"> that the</w:t>
      </w:r>
      <w:r w:rsidRPr="0060030F">
        <w:rPr>
          <w:sz w:val="16"/>
        </w:rPr>
        <w:t xml:space="preserve"> incoming </w:t>
      </w:r>
      <w:r w:rsidRPr="00935206">
        <w:rPr>
          <w:u w:val="single"/>
        </w:rPr>
        <w:t>admin</w:t>
      </w:r>
      <w:r w:rsidRPr="0060030F">
        <w:rPr>
          <w:u w:val="single"/>
        </w:rPr>
        <w:t xml:space="preserve">istration </w:t>
      </w:r>
      <w:r w:rsidRPr="0060030F">
        <w:rPr>
          <w:rStyle w:val="Emphasis"/>
          <w:highlight w:val="cyan"/>
        </w:rPr>
        <w:t>strengthen mech</w:t>
      </w:r>
      <w:r w:rsidRPr="0060030F">
        <w:rPr>
          <w:rStyle w:val="Emphasis"/>
        </w:rPr>
        <w:t>anism</w:t>
      </w:r>
      <w:r w:rsidRPr="0060030F">
        <w:rPr>
          <w:rStyle w:val="Emphasis"/>
          <w:highlight w:val="cyan"/>
        </w:rPr>
        <w:t>s</w:t>
      </w:r>
      <w:r w:rsidRPr="0060030F">
        <w:rPr>
          <w:highlight w:val="cyan"/>
          <w:u w:val="single"/>
        </w:rPr>
        <w:t xml:space="preserve"> that ensure</w:t>
      </w:r>
      <w:r w:rsidRPr="0060030F">
        <w:rPr>
          <w:u w:val="single"/>
        </w:rPr>
        <w:t xml:space="preserve"> the independence, accountability, and </w:t>
      </w:r>
      <w:r w:rsidRPr="0060030F">
        <w:rPr>
          <w:highlight w:val="cyan"/>
          <w:u w:val="single"/>
        </w:rPr>
        <w:t>transparency of ICANN</w:t>
      </w:r>
      <w:r w:rsidRPr="0060030F">
        <w:rPr>
          <w:u w:val="single"/>
        </w:rPr>
        <w:t xml:space="preserve">’s </w:t>
      </w:r>
      <w:r w:rsidRPr="0060030F">
        <w:rPr>
          <w:rStyle w:val="Emphasis"/>
        </w:rPr>
        <w:t>decision-making processes</w:t>
      </w:r>
      <w:r w:rsidRPr="0060030F">
        <w:rPr>
          <w:sz w:val="16"/>
        </w:rPr>
        <w:t>, and work with the private sector and other governments to build independent and accountable financial support mechanisms for diverse global participation.</w:t>
      </w:r>
    </w:p>
    <w:p w14:paraId="3A7173D3" w14:textId="77777777" w:rsidR="00AC5CA4" w:rsidRPr="00C44FA8" w:rsidRDefault="00AC5CA4" w:rsidP="00AC5CA4">
      <w:pPr>
        <w:rPr>
          <w:sz w:val="16"/>
        </w:rPr>
      </w:pPr>
      <w:r w:rsidRPr="0060030F">
        <w:rPr>
          <w:sz w:val="16"/>
        </w:rPr>
        <w:t>Rebecca MacKinnon, director of the </w:t>
      </w:r>
      <w:r w:rsidRPr="007008EF">
        <w:rPr>
          <w:sz w:val="16"/>
        </w:rPr>
        <w:t>Ranking Digital Rights</w:t>
      </w:r>
      <w:r w:rsidRPr="0060030F">
        <w:rPr>
          <w:sz w:val="16"/>
        </w:rPr>
        <w:t> project (incubated at New America), said it best during the </w:t>
      </w:r>
      <w:r w:rsidRPr="007008EF">
        <w:rPr>
          <w:sz w:val="16"/>
        </w:rPr>
        <w:t>launch event</w:t>
      </w:r>
      <w:r w:rsidRPr="0060030F">
        <w:rPr>
          <w:sz w:val="16"/>
        </w:rPr>
        <w:t xml:space="preserve"> for these recommendations: </w:t>
      </w:r>
      <w:r w:rsidRPr="0060030F">
        <w:rPr>
          <w:rStyle w:val="Emphasis"/>
          <w:highlight w:val="cyan"/>
        </w:rPr>
        <w:t>Internet freedom starts at home.</w:t>
      </w:r>
      <w:r w:rsidRPr="0060030F">
        <w:rPr>
          <w:u w:val="single"/>
        </w:rPr>
        <w:t xml:space="preserve"> Domestic policy influences international policy, </w:t>
      </w:r>
      <w:r w:rsidRPr="0060030F">
        <w:rPr>
          <w:highlight w:val="cyan"/>
          <w:u w:val="single"/>
        </w:rPr>
        <w:t xml:space="preserve">U.S. policy </w:t>
      </w:r>
      <w:r w:rsidRPr="0060030F">
        <w:rPr>
          <w:rStyle w:val="Emphasis"/>
          <w:highlight w:val="cyan"/>
        </w:rPr>
        <w:t>influences global policy</w:t>
      </w:r>
      <w:r w:rsidRPr="0060030F">
        <w:rPr>
          <w:highlight w:val="cyan"/>
          <w:u w:val="single"/>
        </w:rPr>
        <w:t>, and threats</w:t>
      </w:r>
      <w:r w:rsidRPr="0060030F">
        <w:rPr>
          <w:u w:val="single"/>
        </w:rPr>
        <w:t xml:space="preserve"> to internet freedom </w:t>
      </w:r>
      <w:r w:rsidRPr="0060030F">
        <w:rPr>
          <w:highlight w:val="cyan"/>
          <w:u w:val="single"/>
        </w:rPr>
        <w:t>in the U</w:t>
      </w:r>
      <w:r w:rsidRPr="0060030F">
        <w:rPr>
          <w:sz w:val="16"/>
        </w:rPr>
        <w:t xml:space="preserve">nited </w:t>
      </w:r>
      <w:r w:rsidRPr="0060030F">
        <w:rPr>
          <w:highlight w:val="cyan"/>
          <w:u w:val="single"/>
        </w:rPr>
        <w:t>S</w:t>
      </w:r>
      <w:r w:rsidRPr="0060030F">
        <w:rPr>
          <w:sz w:val="16"/>
        </w:rPr>
        <w:t xml:space="preserve">tates </w:t>
      </w:r>
      <w:r w:rsidRPr="0060030F">
        <w:rPr>
          <w:rStyle w:val="Emphasis"/>
          <w:highlight w:val="cyan"/>
        </w:rPr>
        <w:t>embolden governments</w:t>
      </w:r>
      <w:r w:rsidRPr="0060030F">
        <w:rPr>
          <w:highlight w:val="cyan"/>
          <w:u w:val="single"/>
        </w:rPr>
        <w:t xml:space="preserve"> that are looking to limit</w:t>
      </w:r>
      <w:r w:rsidRPr="0060030F">
        <w:rPr>
          <w:u w:val="single"/>
        </w:rPr>
        <w:t xml:space="preserve"> the </w:t>
      </w:r>
      <w:r w:rsidRPr="0060030F">
        <w:rPr>
          <w:highlight w:val="cyan"/>
          <w:u w:val="single"/>
        </w:rPr>
        <w:t>access</w:t>
      </w:r>
      <w:r w:rsidRPr="0060030F">
        <w:rPr>
          <w:u w:val="single"/>
        </w:rPr>
        <w:t xml:space="preserve"> of their citizens to a free, open, and secure internet.</w:t>
      </w:r>
      <w:r w:rsidRPr="0060030F">
        <w:rPr>
          <w:sz w:val="16"/>
        </w:rPr>
        <w:t xml:space="preserve"> The Trump administration has a duty to assert its unique leadership on policy issues, including those above, and to continue the decades-long, bipartisan support that internet freedom policy has previously held. Further, it </w:t>
      </w:r>
      <w:r w:rsidRPr="0060030F">
        <w:rPr>
          <w:highlight w:val="cyan"/>
          <w:u w:val="single"/>
        </w:rPr>
        <w:t>must take steps to protect</w:t>
      </w:r>
      <w:r w:rsidRPr="0060030F">
        <w:rPr>
          <w:u w:val="single"/>
        </w:rPr>
        <w:t xml:space="preserve">, promote, and strengthen </w:t>
      </w:r>
      <w:r w:rsidRPr="0060030F">
        <w:rPr>
          <w:highlight w:val="cyan"/>
          <w:u w:val="single"/>
        </w:rPr>
        <w:t>freedom online</w:t>
      </w:r>
      <w:r w:rsidRPr="0060030F">
        <w:rPr>
          <w:u w:val="single"/>
        </w:rPr>
        <w:t xml:space="preserve">—at home and </w:t>
      </w:r>
      <w:r w:rsidRPr="0060030F">
        <w:rPr>
          <w:rStyle w:val="Emphasis"/>
        </w:rPr>
        <w:t>around the world</w:t>
      </w:r>
      <w:r w:rsidRPr="0060030F">
        <w:rPr>
          <w:u w:val="single"/>
        </w:rPr>
        <w:t>—</w:t>
      </w:r>
      <w:r w:rsidRPr="0060030F">
        <w:rPr>
          <w:highlight w:val="cyan"/>
          <w:u w:val="single"/>
        </w:rPr>
        <w:t>through policies that</w:t>
      </w:r>
      <w:r w:rsidRPr="0060030F">
        <w:rPr>
          <w:u w:val="single"/>
        </w:rPr>
        <w:t xml:space="preserve"> </w:t>
      </w:r>
      <w:r w:rsidRPr="00423D4C">
        <w:rPr>
          <w:highlight w:val="cyan"/>
          <w:u w:val="single"/>
        </w:rPr>
        <w:t>align with</w:t>
      </w:r>
      <w:r w:rsidRPr="0060030F">
        <w:rPr>
          <w:u w:val="single"/>
        </w:rPr>
        <w:t xml:space="preserve"> our </w:t>
      </w:r>
      <w:proofErr w:type="gramStart"/>
      <w:r w:rsidRPr="0060030F">
        <w:rPr>
          <w:u w:val="single"/>
        </w:rPr>
        <w:t>long standing</w:t>
      </w:r>
      <w:proofErr w:type="gramEnd"/>
      <w:r w:rsidRPr="0060030F">
        <w:rPr>
          <w:u w:val="single"/>
        </w:rPr>
        <w:t xml:space="preserve"> international </w:t>
      </w:r>
      <w:r w:rsidRPr="00F054F4">
        <w:rPr>
          <w:highlight w:val="cyan"/>
          <w:u w:val="single"/>
        </w:rPr>
        <w:t xml:space="preserve">commitments to </w:t>
      </w:r>
      <w:r w:rsidRPr="00F054F4">
        <w:rPr>
          <w:rStyle w:val="Emphasis"/>
          <w:highlight w:val="cyan"/>
        </w:rPr>
        <w:t>uphold h</w:t>
      </w:r>
      <w:r w:rsidRPr="00423D4C">
        <w:rPr>
          <w:rStyle w:val="Emphasis"/>
        </w:rPr>
        <w:t xml:space="preserve">uman </w:t>
      </w:r>
      <w:r w:rsidRPr="00F054F4">
        <w:rPr>
          <w:rStyle w:val="Emphasis"/>
          <w:highlight w:val="cyan"/>
        </w:rPr>
        <w:t>r</w:t>
      </w:r>
      <w:r w:rsidRPr="00423D4C">
        <w:rPr>
          <w:rStyle w:val="Emphasis"/>
        </w:rPr>
        <w:t>ights</w:t>
      </w:r>
      <w:r w:rsidRPr="0060030F">
        <w:rPr>
          <w:u w:val="single"/>
        </w:rPr>
        <w:t xml:space="preserve"> and the rule of law</w:t>
      </w:r>
      <w:r w:rsidRPr="0060030F">
        <w:rPr>
          <w:sz w:val="16"/>
        </w:rPr>
        <w:t xml:space="preserve"> while also strengthening our economy and protecting us from threats to national security.</w:t>
      </w:r>
    </w:p>
    <w:p w14:paraId="2D7528A4" w14:textId="77777777" w:rsidR="00AC5CA4" w:rsidRPr="008B4A65" w:rsidRDefault="00AC5CA4" w:rsidP="00AC5CA4">
      <w:pPr>
        <w:pStyle w:val="Heading4"/>
      </w:pPr>
      <w:r>
        <w:t xml:space="preserve">Solidifying human rights as a foundation for internet norms stops </w:t>
      </w:r>
      <w:r>
        <w:rPr>
          <w:u w:val="single"/>
        </w:rPr>
        <w:t>nuclear war</w:t>
      </w:r>
      <w:r>
        <w:t xml:space="preserve"> AND builds </w:t>
      </w:r>
      <w:r>
        <w:rPr>
          <w:u w:val="single"/>
        </w:rPr>
        <w:t>capacity</w:t>
      </w:r>
      <w:r>
        <w:t xml:space="preserve"> to respond to future </w:t>
      </w:r>
      <w:r>
        <w:rPr>
          <w:u w:val="single"/>
        </w:rPr>
        <w:t>existential threats</w:t>
      </w:r>
    </w:p>
    <w:p w14:paraId="02A4F4E6" w14:textId="77777777" w:rsidR="00AC5CA4" w:rsidRDefault="00AC5CA4" w:rsidP="00AC5CA4">
      <w:r w:rsidRPr="00217332">
        <w:t xml:space="preserve">Dennis </w:t>
      </w:r>
      <w:r w:rsidRPr="00FC313B">
        <w:rPr>
          <w:rStyle w:val="Style13ptBold"/>
        </w:rPr>
        <w:t>Pamlin 15</w:t>
      </w:r>
      <w:r w:rsidRPr="00217332">
        <w:t>, Entrepreneur and Founder of 21st Century Frontiers, Senior Associate at Chinese Academy of Social Sciences, Visiting Research Fellow at the Research Center of Journalism and Social Development at Renmin University, Advisor to Centre for Sustainable Development at Confederation of Indian Industries, Stuart Armstrong, DPhil from Oxford University, James Martin Research Fellow at the Future of Humanity Institute at Oxford University, “Global Challenges, 12 Risks That Threaten Human Civilization: The Case for a New Risk Category”, Global Challenges Foundation, February, https://api.globalchallenges.org/static/wp-content/uploads/12-Risks-with-infinite-impact.pdf</w:t>
      </w:r>
    </w:p>
    <w:p w14:paraId="0D53BC74" w14:textId="77777777" w:rsidR="00AC5CA4" w:rsidRPr="003B73E7" w:rsidRDefault="00AC5CA4" w:rsidP="00AC5CA4">
      <w:pPr>
        <w:rPr>
          <w:sz w:val="16"/>
          <w:szCs w:val="22"/>
        </w:rPr>
      </w:pPr>
      <w:r w:rsidRPr="003B73E7">
        <w:rPr>
          <w:sz w:val="16"/>
          <w:szCs w:val="22"/>
        </w:rPr>
        <w:t xml:space="preserve">2. Whether </w:t>
      </w:r>
      <w:r w:rsidRPr="003B73E7">
        <w:rPr>
          <w:rStyle w:val="StyleUnderline"/>
          <w:szCs w:val="22"/>
        </w:rPr>
        <w:t xml:space="preserve">poor governance will result in a </w:t>
      </w:r>
      <w:r w:rsidRPr="003B73E7">
        <w:rPr>
          <w:rStyle w:val="Emphasis"/>
          <w:szCs w:val="22"/>
        </w:rPr>
        <w:t>collapse of the world system</w:t>
      </w:r>
      <w:r w:rsidRPr="003B73E7">
        <w:rPr>
          <w:sz w:val="16"/>
          <w:szCs w:val="22"/>
        </w:rPr>
        <w:t>.</w:t>
      </w:r>
    </w:p>
    <w:p w14:paraId="607157A7" w14:textId="77777777" w:rsidR="00AC5CA4" w:rsidRPr="003B73E7" w:rsidRDefault="00AC5CA4" w:rsidP="00AC5CA4">
      <w:pPr>
        <w:rPr>
          <w:sz w:val="16"/>
          <w:szCs w:val="22"/>
        </w:rPr>
      </w:pPr>
      <w:r w:rsidRPr="003B73E7">
        <w:rPr>
          <w:sz w:val="16"/>
          <w:szCs w:val="22"/>
        </w:rPr>
        <w:t xml:space="preserve">3. How </w:t>
      </w:r>
      <w:r w:rsidRPr="003B73E7">
        <w:rPr>
          <w:rStyle w:val="Emphasis"/>
          <w:szCs w:val="22"/>
          <w:highlight w:val="cyan"/>
        </w:rPr>
        <w:t>mass surveillance</w:t>
      </w:r>
      <w:r w:rsidRPr="003B73E7">
        <w:rPr>
          <w:rStyle w:val="StyleUnderline"/>
          <w:szCs w:val="22"/>
          <w:highlight w:val="cyan"/>
        </w:rPr>
        <w:t xml:space="preserve"> and other </w:t>
      </w:r>
      <w:r w:rsidRPr="003B73E7">
        <w:rPr>
          <w:rStyle w:val="Emphasis"/>
          <w:szCs w:val="22"/>
          <w:highlight w:val="cyan"/>
        </w:rPr>
        <w:t>tech</w:t>
      </w:r>
      <w:r w:rsidRPr="003B73E7">
        <w:rPr>
          <w:rStyle w:val="Emphasis"/>
          <w:szCs w:val="22"/>
        </w:rPr>
        <w:t xml:space="preserve">nological </w:t>
      </w:r>
      <w:r w:rsidRPr="003B73E7">
        <w:rPr>
          <w:rStyle w:val="Emphasis"/>
          <w:szCs w:val="22"/>
          <w:highlight w:val="cyan"/>
        </w:rPr>
        <w:t>innovations</w:t>
      </w:r>
      <w:r w:rsidRPr="003B73E7">
        <w:rPr>
          <w:rStyle w:val="StyleUnderline"/>
          <w:szCs w:val="22"/>
        </w:rPr>
        <w:t xml:space="preserve"> will </w:t>
      </w:r>
      <w:r w:rsidRPr="003B73E7">
        <w:rPr>
          <w:rStyle w:val="StyleUnderline"/>
          <w:szCs w:val="22"/>
          <w:highlight w:val="cyan"/>
        </w:rPr>
        <w:t xml:space="preserve">affect </w:t>
      </w:r>
      <w:r w:rsidRPr="003B73E7">
        <w:rPr>
          <w:rStyle w:val="Emphasis"/>
          <w:szCs w:val="22"/>
          <w:highlight w:val="cyan"/>
        </w:rPr>
        <w:t>governance</w:t>
      </w:r>
      <w:r w:rsidRPr="003B73E7">
        <w:rPr>
          <w:rStyle w:val="StyleUnderline"/>
          <w:szCs w:val="22"/>
        </w:rPr>
        <w:t>.</w:t>
      </w:r>
    </w:p>
    <w:p w14:paraId="773C8443" w14:textId="77777777" w:rsidR="00AC5CA4" w:rsidRPr="003B73E7" w:rsidRDefault="00AC5CA4" w:rsidP="00AC5CA4">
      <w:pPr>
        <w:rPr>
          <w:sz w:val="16"/>
          <w:szCs w:val="22"/>
        </w:rPr>
      </w:pPr>
      <w:r w:rsidRPr="003B73E7">
        <w:rPr>
          <w:sz w:val="16"/>
          <w:szCs w:val="22"/>
        </w:rPr>
        <w:t>4. Whether there will be new systems of governance in the future.</w:t>
      </w:r>
    </w:p>
    <w:p w14:paraId="67AAF0C1" w14:textId="77777777" w:rsidR="00AC5CA4" w:rsidRPr="003B73E7" w:rsidRDefault="00AC5CA4" w:rsidP="00AC5CA4">
      <w:pPr>
        <w:rPr>
          <w:sz w:val="16"/>
          <w:szCs w:val="22"/>
        </w:rPr>
      </w:pPr>
      <w:r w:rsidRPr="003B73E7">
        <w:rPr>
          <w:sz w:val="16"/>
          <w:szCs w:val="22"/>
        </w:rPr>
        <w:t>5. Whether a world dictatorship may end up being constructed.</w:t>
      </w:r>
    </w:p>
    <w:p w14:paraId="23E3040A" w14:textId="77777777" w:rsidR="00AC5CA4" w:rsidRPr="003B73E7" w:rsidRDefault="00AC5CA4" w:rsidP="00AC5CA4">
      <w:pPr>
        <w:rPr>
          <w:sz w:val="16"/>
          <w:szCs w:val="22"/>
        </w:rPr>
      </w:pPr>
      <w:r w:rsidRPr="003B73E7">
        <w:rPr>
          <w:sz w:val="16"/>
          <w:szCs w:val="22"/>
        </w:rPr>
        <w:t>1. Global coordination between nations is essential for building a good global governance system – but also essential for building a bad one.</w:t>
      </w:r>
    </w:p>
    <w:p w14:paraId="571ECB00" w14:textId="77777777" w:rsidR="00AC5CA4" w:rsidRPr="003B73E7" w:rsidRDefault="00AC5CA4" w:rsidP="00AC5CA4">
      <w:pPr>
        <w:rPr>
          <w:sz w:val="16"/>
          <w:szCs w:val="22"/>
        </w:rPr>
      </w:pPr>
      <w:r w:rsidRPr="003B73E7">
        <w:rPr>
          <w:sz w:val="16"/>
          <w:szCs w:val="22"/>
        </w:rPr>
        <w:t>2. Global poverty is one of the important problems that are being only partially solved by current policies. In turn, it can contribute to global instability, worsening likely governance outcomes.</w:t>
      </w:r>
    </w:p>
    <w:p w14:paraId="535E90E5" w14:textId="77777777" w:rsidR="00AC5CA4" w:rsidRPr="003B73E7" w:rsidRDefault="00AC5CA4" w:rsidP="00AC5CA4">
      <w:pPr>
        <w:rPr>
          <w:sz w:val="16"/>
          <w:szCs w:val="22"/>
        </w:rPr>
      </w:pPr>
      <w:r w:rsidRPr="003B73E7">
        <w:rPr>
          <w:sz w:val="16"/>
          <w:szCs w:val="22"/>
        </w:rPr>
        <w:t xml:space="preserve">3. </w:t>
      </w:r>
      <w:r w:rsidRPr="003B73E7">
        <w:rPr>
          <w:rStyle w:val="Emphasis"/>
          <w:szCs w:val="22"/>
          <w:highlight w:val="cyan"/>
        </w:rPr>
        <w:t>Smart sensors</w:t>
      </w:r>
      <w:r w:rsidRPr="003B73E7">
        <w:rPr>
          <w:rStyle w:val="StyleUnderline"/>
          <w:szCs w:val="22"/>
          <w:highlight w:val="cyan"/>
        </w:rPr>
        <w:t xml:space="preserve"> and</w:t>
      </w:r>
      <w:r w:rsidRPr="003B73E7">
        <w:rPr>
          <w:rStyle w:val="StyleUnderline"/>
          <w:szCs w:val="22"/>
        </w:rPr>
        <w:t xml:space="preserve"> mass </w:t>
      </w:r>
      <w:r w:rsidRPr="003B73E7">
        <w:rPr>
          <w:rStyle w:val="StyleUnderline"/>
          <w:szCs w:val="22"/>
          <w:highlight w:val="cyan"/>
        </w:rPr>
        <w:t>surveillance</w:t>
      </w:r>
      <w:r w:rsidRPr="003B73E7">
        <w:rPr>
          <w:rStyle w:val="StyleUnderline"/>
          <w:szCs w:val="22"/>
        </w:rPr>
        <w:t xml:space="preserve"> can </w:t>
      </w:r>
      <w:r w:rsidRPr="003B73E7">
        <w:rPr>
          <w:rStyle w:val="StyleUnderline"/>
          <w:szCs w:val="22"/>
          <w:highlight w:val="cyan"/>
        </w:rPr>
        <w:t>contribute to</w:t>
      </w:r>
      <w:r w:rsidRPr="003B73E7">
        <w:rPr>
          <w:rStyle w:val="StyleUnderline"/>
          <w:szCs w:val="22"/>
        </w:rPr>
        <w:t xml:space="preserve"> new systems of governance, but also to </w:t>
      </w:r>
      <w:r w:rsidRPr="003B73E7">
        <w:rPr>
          <w:rStyle w:val="Emphasis"/>
          <w:szCs w:val="22"/>
        </w:rPr>
        <w:t xml:space="preserve">large-scale </w:t>
      </w:r>
      <w:r w:rsidRPr="003B73E7">
        <w:rPr>
          <w:rStyle w:val="Emphasis"/>
          <w:szCs w:val="22"/>
          <w:highlight w:val="cyan"/>
        </w:rPr>
        <w:t>dictatorships</w:t>
      </w:r>
      <w:r w:rsidRPr="003B73E7">
        <w:rPr>
          <w:sz w:val="16"/>
          <w:szCs w:val="22"/>
        </w:rPr>
        <w:t>.</w:t>
      </w:r>
    </w:p>
    <w:p w14:paraId="6DE98F7C" w14:textId="77777777" w:rsidR="00AC5CA4" w:rsidRPr="003B73E7" w:rsidRDefault="00AC5CA4" w:rsidP="00AC5CA4">
      <w:pPr>
        <w:rPr>
          <w:sz w:val="16"/>
          <w:szCs w:val="22"/>
        </w:rPr>
      </w:pPr>
      <w:r w:rsidRPr="003B73E7">
        <w:rPr>
          <w:sz w:val="16"/>
          <w:szCs w:val="22"/>
        </w:rPr>
        <w:t xml:space="preserve">4. </w:t>
      </w:r>
      <w:r w:rsidRPr="003B73E7">
        <w:rPr>
          <w:rStyle w:val="StyleUnderline"/>
          <w:szCs w:val="22"/>
        </w:rPr>
        <w:t xml:space="preserve">The </w:t>
      </w:r>
      <w:r w:rsidRPr="003B73E7">
        <w:rPr>
          <w:rStyle w:val="StyleUnderline"/>
          <w:szCs w:val="22"/>
          <w:highlight w:val="cyan"/>
        </w:rPr>
        <w:t>global</w:t>
      </w:r>
      <w:r w:rsidRPr="003B73E7">
        <w:rPr>
          <w:rStyle w:val="StyleUnderline"/>
          <w:szCs w:val="22"/>
        </w:rPr>
        <w:t xml:space="preserve"> system of </w:t>
      </w:r>
      <w:r w:rsidRPr="003B73E7">
        <w:rPr>
          <w:rStyle w:val="StyleUnderline"/>
          <w:szCs w:val="22"/>
          <w:highlight w:val="cyan"/>
        </w:rPr>
        <w:t>governance consists of</w:t>
      </w:r>
      <w:r w:rsidRPr="003B73E7">
        <w:rPr>
          <w:rStyle w:val="StyleUnderline"/>
          <w:szCs w:val="22"/>
        </w:rPr>
        <w:t xml:space="preserve"> the UN and a wide variety of bilateral or multilateral agreements and </w:t>
      </w:r>
      <w:r w:rsidRPr="003B73E7">
        <w:rPr>
          <w:rStyle w:val="Emphasis"/>
          <w:szCs w:val="22"/>
          <w:highlight w:val="cyan"/>
        </w:rPr>
        <w:t>norms</w:t>
      </w:r>
      <w:r w:rsidRPr="003B73E7">
        <w:rPr>
          <w:rStyle w:val="StyleUnderline"/>
          <w:szCs w:val="22"/>
        </w:rPr>
        <w:t xml:space="preserve">, constructed mainly according to national self-interests. </w:t>
      </w:r>
      <w:proofErr w:type="gramStart"/>
      <w:r w:rsidRPr="003B73E7">
        <w:rPr>
          <w:rStyle w:val="StyleUnderline"/>
          <w:szCs w:val="22"/>
        </w:rPr>
        <w:t>Thus</w:t>
      </w:r>
      <w:proofErr w:type="gramEnd"/>
      <w:r w:rsidRPr="003B73E7">
        <w:rPr>
          <w:rStyle w:val="StyleUnderline"/>
          <w:szCs w:val="22"/>
        </w:rPr>
        <w:t xml:space="preserve"> </w:t>
      </w:r>
      <w:r w:rsidRPr="003B73E7">
        <w:rPr>
          <w:rStyle w:val="Emphasis"/>
          <w:szCs w:val="22"/>
          <w:highlight w:val="cyan"/>
        </w:rPr>
        <w:t>significant improvements</w:t>
      </w:r>
      <w:r w:rsidRPr="003B73E7">
        <w:rPr>
          <w:rStyle w:val="StyleUnderline"/>
          <w:szCs w:val="22"/>
        </w:rPr>
        <w:t xml:space="preserve"> to global governance </w:t>
      </w:r>
      <w:r w:rsidRPr="003B73E7">
        <w:rPr>
          <w:rStyle w:val="StyleUnderline"/>
          <w:szCs w:val="22"/>
          <w:highlight w:val="cyan"/>
        </w:rPr>
        <w:t>are</w:t>
      </w:r>
      <w:r w:rsidRPr="003B73E7">
        <w:rPr>
          <w:rStyle w:val="StyleUnderline"/>
          <w:szCs w:val="22"/>
        </w:rPr>
        <w:t xml:space="preserve"> currently </w:t>
      </w:r>
      <w:r w:rsidRPr="003B73E7">
        <w:rPr>
          <w:rStyle w:val="StyleUnderline"/>
          <w:szCs w:val="22"/>
          <w:highlight w:val="cyan"/>
        </w:rPr>
        <w:t>possible</w:t>
      </w:r>
      <w:r w:rsidRPr="003B73E7">
        <w:rPr>
          <w:sz w:val="16"/>
          <w:szCs w:val="22"/>
        </w:rPr>
        <w:t>.</w:t>
      </w:r>
    </w:p>
    <w:p w14:paraId="34327046" w14:textId="77777777" w:rsidR="00AC5CA4" w:rsidRPr="003B73E7" w:rsidRDefault="00AC5CA4" w:rsidP="00AC5CA4">
      <w:pPr>
        <w:rPr>
          <w:sz w:val="16"/>
          <w:szCs w:val="22"/>
        </w:rPr>
      </w:pPr>
      <w:r w:rsidRPr="003B73E7">
        <w:rPr>
          <w:sz w:val="16"/>
          <w:szCs w:val="22"/>
        </w:rPr>
        <w:t xml:space="preserve">5. General mitigation efforts against governance disasters are tricky – most mitigation efforts are the results of governance decisions! However, </w:t>
      </w:r>
      <w:r w:rsidRPr="003B73E7">
        <w:rPr>
          <w:rStyle w:val="StyleUnderline"/>
          <w:szCs w:val="22"/>
        </w:rPr>
        <w:t xml:space="preserve">some efforts can be made – for instance, </w:t>
      </w:r>
      <w:r w:rsidRPr="003B73E7">
        <w:rPr>
          <w:rStyle w:val="StyleUnderline"/>
          <w:szCs w:val="22"/>
          <w:highlight w:val="cyan"/>
        </w:rPr>
        <w:t>an increase in</w:t>
      </w:r>
      <w:r w:rsidRPr="003B73E7">
        <w:rPr>
          <w:rStyle w:val="StyleUnderline"/>
          <w:szCs w:val="22"/>
        </w:rPr>
        <w:t xml:space="preserve"> </w:t>
      </w:r>
      <w:r w:rsidRPr="003B73E7">
        <w:rPr>
          <w:rStyle w:val="Emphasis"/>
          <w:szCs w:val="22"/>
        </w:rPr>
        <w:t xml:space="preserve">recognised </w:t>
      </w:r>
      <w:r w:rsidRPr="003B73E7">
        <w:rPr>
          <w:rStyle w:val="Emphasis"/>
          <w:szCs w:val="22"/>
          <w:highlight w:val="cyan"/>
        </w:rPr>
        <w:t>human rights</w:t>
      </w:r>
      <w:r w:rsidRPr="003B73E7">
        <w:rPr>
          <w:rStyle w:val="StyleUnderline"/>
          <w:szCs w:val="22"/>
        </w:rPr>
        <w:t xml:space="preserve"> across the globe </w:t>
      </w:r>
      <w:r w:rsidRPr="003B73E7">
        <w:rPr>
          <w:rStyle w:val="StyleUnderline"/>
          <w:szCs w:val="22"/>
          <w:highlight w:val="cyan"/>
        </w:rPr>
        <w:t xml:space="preserve">could </w:t>
      </w:r>
      <w:r w:rsidRPr="003B73E7">
        <w:rPr>
          <w:rStyle w:val="Emphasis"/>
          <w:szCs w:val="22"/>
          <w:highlight w:val="cyan"/>
        </w:rPr>
        <w:t>militate against</w:t>
      </w:r>
      <w:r w:rsidRPr="003B73E7">
        <w:rPr>
          <w:rStyle w:val="StyleUnderline"/>
          <w:szCs w:val="22"/>
        </w:rPr>
        <w:t xml:space="preserve"> certain </w:t>
      </w:r>
      <w:r w:rsidRPr="003B73E7">
        <w:rPr>
          <w:rStyle w:val="Emphasis"/>
          <w:szCs w:val="22"/>
        </w:rPr>
        <w:t xml:space="preserve">pernicious </w:t>
      </w:r>
      <w:r w:rsidRPr="003B73E7">
        <w:rPr>
          <w:rStyle w:val="Emphasis"/>
          <w:szCs w:val="22"/>
          <w:highlight w:val="cyan"/>
        </w:rPr>
        <w:t>governance directions</w:t>
      </w:r>
      <w:r w:rsidRPr="003B73E7">
        <w:rPr>
          <w:sz w:val="16"/>
          <w:szCs w:val="22"/>
        </w:rPr>
        <w:t>. These efforts are of a very different nature to mitigating other risks.</w:t>
      </w:r>
    </w:p>
    <w:p w14:paraId="0E09FA62" w14:textId="77777777" w:rsidR="00AC5CA4" w:rsidRPr="003B73E7" w:rsidRDefault="00AC5CA4" w:rsidP="00AC5CA4">
      <w:pPr>
        <w:rPr>
          <w:sz w:val="16"/>
          <w:szCs w:val="22"/>
        </w:rPr>
      </w:pPr>
      <w:r w:rsidRPr="003B73E7">
        <w:rPr>
          <w:sz w:val="16"/>
          <w:szCs w:val="22"/>
        </w:rPr>
        <w:t>6. Some groups may deliberately seek to construct a world dictatorship, either through self-interest or because they believe it would be the best design for global governance.</w:t>
      </w:r>
    </w:p>
    <w:p w14:paraId="2FD749FC" w14:textId="77777777" w:rsidR="00AC5CA4" w:rsidRPr="003B73E7" w:rsidRDefault="00AC5CA4" w:rsidP="00AC5CA4">
      <w:pPr>
        <w:rPr>
          <w:sz w:val="16"/>
          <w:szCs w:val="22"/>
        </w:rPr>
      </w:pPr>
      <w:r w:rsidRPr="003B73E7">
        <w:rPr>
          <w:sz w:val="16"/>
          <w:szCs w:val="22"/>
        </w:rPr>
        <w:t xml:space="preserve">7. </w:t>
      </w:r>
      <w:r w:rsidRPr="003B73E7">
        <w:rPr>
          <w:rStyle w:val="StyleUnderline"/>
          <w:szCs w:val="22"/>
        </w:rPr>
        <w:t>Undesirable world systems</w:t>
      </w:r>
      <w:r w:rsidRPr="003B73E7">
        <w:rPr>
          <w:sz w:val="16"/>
          <w:szCs w:val="22"/>
        </w:rPr>
        <w:t xml:space="preserve"> (such as global dictatorships) </w:t>
      </w:r>
      <w:r w:rsidRPr="003B73E7">
        <w:rPr>
          <w:rStyle w:val="StyleUnderline"/>
          <w:szCs w:val="22"/>
        </w:rPr>
        <w:t>could result from a worsening of global governance</w:t>
      </w:r>
      <w:r w:rsidRPr="003B73E7">
        <w:rPr>
          <w:sz w:val="16"/>
          <w:szCs w:val="22"/>
        </w:rPr>
        <w:t>.</w:t>
      </w:r>
    </w:p>
    <w:p w14:paraId="713E0DDA" w14:textId="77777777" w:rsidR="00AC5CA4" w:rsidRPr="003B73E7" w:rsidRDefault="00AC5CA4" w:rsidP="00AC5CA4">
      <w:pPr>
        <w:rPr>
          <w:sz w:val="16"/>
          <w:szCs w:val="22"/>
        </w:rPr>
      </w:pPr>
      <w:r w:rsidRPr="003B73E7">
        <w:rPr>
          <w:sz w:val="16"/>
          <w:szCs w:val="22"/>
        </w:rPr>
        <w:t>8. Many value systems do not distinguish between action and inaction, so a global system that didn’t positively encourage human flourishing would be almost as pernicious as one that blocked it.</w:t>
      </w:r>
    </w:p>
    <w:p w14:paraId="74A66512" w14:textId="77777777" w:rsidR="00AC5CA4" w:rsidRPr="003B73E7" w:rsidRDefault="00AC5CA4" w:rsidP="00AC5CA4">
      <w:pPr>
        <w:rPr>
          <w:sz w:val="16"/>
          <w:szCs w:val="22"/>
        </w:rPr>
      </w:pPr>
      <w:r w:rsidRPr="003B73E7">
        <w:rPr>
          <w:sz w:val="16"/>
          <w:szCs w:val="22"/>
        </w:rPr>
        <w:t xml:space="preserve">9. </w:t>
      </w:r>
      <w:r w:rsidRPr="003B73E7">
        <w:rPr>
          <w:rStyle w:val="Emphasis"/>
          <w:szCs w:val="22"/>
          <w:highlight w:val="cyan"/>
        </w:rPr>
        <w:t>Global pollution</w:t>
      </w:r>
      <w:r w:rsidRPr="003B73E7">
        <w:rPr>
          <w:rStyle w:val="StyleUnderline"/>
          <w:szCs w:val="22"/>
        </w:rPr>
        <w:t xml:space="preserve"> is a problem </w:t>
      </w:r>
      <w:r w:rsidRPr="003B73E7">
        <w:rPr>
          <w:rStyle w:val="Emphasis"/>
          <w:szCs w:val="22"/>
          <w:highlight w:val="cyan"/>
        </w:rPr>
        <w:t>requir</w:t>
      </w:r>
      <w:r w:rsidRPr="003B73E7">
        <w:rPr>
          <w:rStyle w:val="StyleUnderline"/>
          <w:szCs w:val="22"/>
        </w:rPr>
        <w:t xml:space="preserve">ing </w:t>
      </w:r>
      <w:r w:rsidRPr="003B73E7">
        <w:rPr>
          <w:rStyle w:val="StyleUnderline"/>
          <w:szCs w:val="22"/>
          <w:highlight w:val="cyan"/>
        </w:rPr>
        <w:t>solutions at the</w:t>
      </w:r>
      <w:r w:rsidRPr="003B73E7">
        <w:rPr>
          <w:rStyle w:val="StyleUnderline"/>
          <w:szCs w:val="22"/>
        </w:rPr>
        <w:t xml:space="preserve"> global </w:t>
      </w:r>
      <w:r w:rsidRPr="003B73E7">
        <w:rPr>
          <w:rStyle w:val="Emphasis"/>
          <w:szCs w:val="22"/>
          <w:highlight w:val="cyan"/>
        </w:rPr>
        <w:t>governance level</w:t>
      </w:r>
      <w:r w:rsidRPr="003B73E7">
        <w:rPr>
          <w:sz w:val="16"/>
          <w:szCs w:val="22"/>
        </w:rPr>
        <w:t>.</w:t>
      </w:r>
    </w:p>
    <w:p w14:paraId="2E804D90" w14:textId="77777777" w:rsidR="00AC5CA4" w:rsidRPr="003B73E7" w:rsidRDefault="00AC5CA4" w:rsidP="00AC5CA4">
      <w:pPr>
        <w:rPr>
          <w:sz w:val="16"/>
          <w:szCs w:val="22"/>
        </w:rPr>
      </w:pPr>
      <w:r w:rsidRPr="003B73E7">
        <w:rPr>
          <w:sz w:val="16"/>
          <w:szCs w:val="22"/>
        </w:rPr>
        <w:t xml:space="preserve">10. </w:t>
      </w:r>
      <w:r w:rsidRPr="003B73E7">
        <w:rPr>
          <w:rStyle w:val="StyleUnderline"/>
          <w:szCs w:val="22"/>
        </w:rPr>
        <w:t>Climate change is a problem requiring solutions at the global governance level</w:t>
      </w:r>
      <w:r w:rsidRPr="003B73E7">
        <w:rPr>
          <w:sz w:val="16"/>
          <w:szCs w:val="22"/>
        </w:rPr>
        <w:t>.</w:t>
      </w:r>
    </w:p>
    <w:p w14:paraId="0B2C680E" w14:textId="77777777" w:rsidR="00AC5CA4" w:rsidRPr="003B73E7" w:rsidRDefault="00AC5CA4" w:rsidP="00AC5CA4">
      <w:pPr>
        <w:rPr>
          <w:sz w:val="16"/>
          <w:szCs w:val="22"/>
        </w:rPr>
      </w:pPr>
      <w:r w:rsidRPr="003B73E7">
        <w:rPr>
          <w:sz w:val="16"/>
          <w:szCs w:val="22"/>
        </w:rPr>
        <w:lastRenderedPageBreak/>
        <w:t xml:space="preserve">11. Various ethical systems have desirable goals that could be achieved in </w:t>
      </w:r>
      <w:proofErr w:type="gramStart"/>
      <w:r w:rsidRPr="003B73E7">
        <w:rPr>
          <w:sz w:val="16"/>
          <w:szCs w:val="22"/>
        </w:rPr>
        <w:t>theory, but</w:t>
      </w:r>
      <w:proofErr w:type="gramEnd"/>
      <w:r w:rsidRPr="003B73E7">
        <w:rPr>
          <w:sz w:val="16"/>
          <w:szCs w:val="22"/>
        </w:rPr>
        <w:t xml:space="preserve"> would not be achieved under suboptimal governance.</w:t>
      </w:r>
    </w:p>
    <w:p w14:paraId="41A0934A" w14:textId="77777777" w:rsidR="00AC5CA4" w:rsidRPr="003B73E7" w:rsidRDefault="00AC5CA4" w:rsidP="00AC5CA4">
      <w:pPr>
        <w:rPr>
          <w:sz w:val="16"/>
          <w:szCs w:val="22"/>
        </w:rPr>
      </w:pPr>
      <w:r w:rsidRPr="003B73E7">
        <w:rPr>
          <w:sz w:val="16"/>
          <w:szCs w:val="22"/>
        </w:rPr>
        <w:t>12. It would be a tragedy if absolute poverty were to endure over the generations to come, especially if this outcome were avoidable.</w:t>
      </w:r>
    </w:p>
    <w:p w14:paraId="483F4C2F" w14:textId="77777777" w:rsidR="00AC5CA4" w:rsidRPr="003B73E7" w:rsidRDefault="00AC5CA4" w:rsidP="00AC5CA4">
      <w:pPr>
        <w:rPr>
          <w:sz w:val="16"/>
          <w:szCs w:val="22"/>
        </w:rPr>
      </w:pPr>
      <w:r w:rsidRPr="003B73E7">
        <w:rPr>
          <w:sz w:val="16"/>
          <w:szCs w:val="22"/>
        </w:rPr>
        <w:t xml:space="preserve">13. </w:t>
      </w:r>
      <w:r w:rsidRPr="003B73E7">
        <w:rPr>
          <w:rStyle w:val="StyleUnderline"/>
          <w:szCs w:val="22"/>
        </w:rPr>
        <w:t>A collapse of the world system</w:t>
      </w:r>
      <w:r w:rsidRPr="003B73E7">
        <w:rPr>
          <w:sz w:val="16"/>
          <w:szCs w:val="22"/>
        </w:rPr>
        <w:t xml:space="preserve">, for any reason (including revolution) </w:t>
      </w:r>
      <w:r w:rsidRPr="003B73E7">
        <w:rPr>
          <w:rStyle w:val="StyleUnderline"/>
          <w:szCs w:val="22"/>
        </w:rPr>
        <w:t xml:space="preserve">is the most direct way a governance disaster could result in </w:t>
      </w:r>
      <w:r w:rsidRPr="003B73E7">
        <w:rPr>
          <w:rStyle w:val="Emphasis"/>
          <w:szCs w:val="22"/>
        </w:rPr>
        <w:t>mass casualties</w:t>
      </w:r>
      <w:r w:rsidRPr="003B73E7">
        <w:rPr>
          <w:sz w:val="16"/>
          <w:szCs w:val="22"/>
        </w:rPr>
        <w:t>.</w:t>
      </w:r>
    </w:p>
    <w:p w14:paraId="3F5A79CC" w14:textId="77777777" w:rsidR="00AC5CA4" w:rsidRPr="003B73E7" w:rsidRDefault="00AC5CA4" w:rsidP="00AC5CA4">
      <w:pPr>
        <w:rPr>
          <w:sz w:val="16"/>
          <w:szCs w:val="22"/>
        </w:rPr>
      </w:pPr>
      <w:r w:rsidRPr="003B73E7">
        <w:rPr>
          <w:sz w:val="16"/>
          <w:szCs w:val="22"/>
        </w:rPr>
        <w:t xml:space="preserve">14. </w:t>
      </w:r>
      <w:r w:rsidRPr="003B73E7">
        <w:rPr>
          <w:rStyle w:val="StyleUnderline"/>
          <w:szCs w:val="22"/>
        </w:rPr>
        <w:t xml:space="preserve">Governance decisions taken at the global level have a </w:t>
      </w:r>
      <w:r w:rsidRPr="003B73E7">
        <w:rPr>
          <w:rStyle w:val="Emphasis"/>
          <w:szCs w:val="22"/>
        </w:rPr>
        <w:t>high potential</w:t>
      </w:r>
      <w:r w:rsidRPr="003B73E7">
        <w:rPr>
          <w:rStyle w:val="StyleUnderline"/>
          <w:szCs w:val="22"/>
        </w:rPr>
        <w:t xml:space="preserve"> to cause </w:t>
      </w:r>
      <w:r w:rsidRPr="003B73E7">
        <w:rPr>
          <w:rStyle w:val="Emphasis"/>
          <w:szCs w:val="22"/>
        </w:rPr>
        <w:t>disruptions</w:t>
      </w:r>
      <w:r w:rsidRPr="003B73E7">
        <w:rPr>
          <w:rStyle w:val="StyleUnderline"/>
          <w:szCs w:val="22"/>
        </w:rPr>
        <w:t xml:space="preserve"> to the world’s </w:t>
      </w:r>
      <w:r w:rsidRPr="003B73E7">
        <w:rPr>
          <w:rStyle w:val="Emphasis"/>
          <w:szCs w:val="22"/>
        </w:rPr>
        <w:t>political and economic systems</w:t>
      </w:r>
      <w:r w:rsidRPr="003B73E7">
        <w:rPr>
          <w:sz w:val="16"/>
          <w:szCs w:val="22"/>
        </w:rPr>
        <w:t>.</w:t>
      </w:r>
    </w:p>
    <w:p w14:paraId="0CFF4EF8" w14:textId="77777777" w:rsidR="00AC5CA4" w:rsidRPr="003B73E7" w:rsidRDefault="00AC5CA4" w:rsidP="00AC5CA4">
      <w:pPr>
        <w:rPr>
          <w:sz w:val="16"/>
          <w:szCs w:val="22"/>
        </w:rPr>
      </w:pPr>
      <w:r w:rsidRPr="003B73E7">
        <w:rPr>
          <w:sz w:val="16"/>
          <w:szCs w:val="22"/>
        </w:rPr>
        <w:t>15. Bad governance at the global level may not be susceptible to improvements and could cause problems for a considerable amount of time.</w:t>
      </w:r>
    </w:p>
    <w:p w14:paraId="39853AFD" w14:textId="77777777" w:rsidR="00AC5CA4" w:rsidRPr="003B73E7" w:rsidRDefault="00AC5CA4" w:rsidP="00AC5CA4">
      <w:pPr>
        <w:rPr>
          <w:sz w:val="16"/>
          <w:szCs w:val="22"/>
        </w:rPr>
      </w:pPr>
      <w:r w:rsidRPr="003B73E7">
        <w:rPr>
          <w:sz w:val="16"/>
          <w:szCs w:val="22"/>
        </w:rPr>
        <w:t xml:space="preserve">16. Technological innovations could allow completely new models of </w:t>
      </w:r>
      <w:proofErr w:type="gramStart"/>
      <w:r w:rsidRPr="003B73E7">
        <w:rPr>
          <w:sz w:val="16"/>
          <w:szCs w:val="22"/>
        </w:rPr>
        <w:t>government, but</w:t>
      </w:r>
      <w:proofErr w:type="gramEnd"/>
      <w:r w:rsidRPr="003B73E7">
        <w:rPr>
          <w:sz w:val="16"/>
          <w:szCs w:val="22"/>
        </w:rPr>
        <w:t xml:space="preserve"> could also facilitate surveillance dictatorships.</w:t>
      </w:r>
    </w:p>
    <w:p w14:paraId="4734CCE8" w14:textId="77777777" w:rsidR="00AC5CA4" w:rsidRPr="003B73E7" w:rsidRDefault="00AC5CA4" w:rsidP="00AC5CA4">
      <w:pPr>
        <w:rPr>
          <w:sz w:val="16"/>
          <w:szCs w:val="22"/>
        </w:rPr>
      </w:pPr>
      <w:r w:rsidRPr="003B73E7">
        <w:rPr>
          <w:sz w:val="16"/>
          <w:szCs w:val="22"/>
        </w:rPr>
        <w:t xml:space="preserve">17. </w:t>
      </w:r>
      <w:r w:rsidRPr="003B73E7">
        <w:rPr>
          <w:rStyle w:val="Emphasis"/>
          <w:szCs w:val="22"/>
          <w:highlight w:val="cyan"/>
        </w:rPr>
        <w:t>Global instability</w:t>
      </w:r>
      <w:r w:rsidRPr="003B73E7">
        <w:rPr>
          <w:rStyle w:val="StyleUnderline"/>
          <w:szCs w:val="22"/>
        </w:rPr>
        <w:t xml:space="preserve"> could </w:t>
      </w:r>
      <w:r w:rsidRPr="003B73E7">
        <w:rPr>
          <w:rStyle w:val="StyleUnderline"/>
          <w:szCs w:val="22"/>
          <w:highlight w:val="cyan"/>
        </w:rPr>
        <w:t>result</w:t>
      </w:r>
      <w:r w:rsidRPr="003B73E7">
        <w:rPr>
          <w:rStyle w:val="StyleUnderline"/>
          <w:szCs w:val="22"/>
        </w:rPr>
        <w:t xml:space="preserve"> in more pernicious systems of governance, </w:t>
      </w:r>
      <w:r w:rsidRPr="003B73E7">
        <w:rPr>
          <w:rStyle w:val="StyleUnderline"/>
          <w:szCs w:val="22"/>
          <w:highlight w:val="cyan"/>
        </w:rPr>
        <w:t>as well as</w:t>
      </w:r>
      <w:r w:rsidRPr="003B73E7">
        <w:rPr>
          <w:rStyle w:val="StyleUnderline"/>
          <w:szCs w:val="22"/>
        </w:rPr>
        <w:t xml:space="preserve"> an increased </w:t>
      </w:r>
      <w:r w:rsidRPr="003B73E7">
        <w:rPr>
          <w:rStyle w:val="Emphasis"/>
          <w:szCs w:val="22"/>
          <w:highlight w:val="cyan"/>
        </w:rPr>
        <w:t>failure to solve</w:t>
      </w:r>
      <w:r w:rsidRPr="003B73E7">
        <w:rPr>
          <w:rStyle w:val="Emphasis"/>
          <w:szCs w:val="22"/>
        </w:rPr>
        <w:t xml:space="preserve"> important </w:t>
      </w:r>
      <w:r w:rsidRPr="003B73E7">
        <w:rPr>
          <w:rStyle w:val="Emphasis"/>
          <w:szCs w:val="22"/>
          <w:highlight w:val="cyan"/>
        </w:rPr>
        <w:t>problems</w:t>
      </w:r>
      <w:r w:rsidRPr="003B73E7">
        <w:rPr>
          <w:sz w:val="16"/>
          <w:szCs w:val="22"/>
        </w:rPr>
        <w:t>.</w:t>
      </w:r>
    </w:p>
    <w:p w14:paraId="4FA5C7AF" w14:textId="77777777" w:rsidR="00AC5CA4" w:rsidRPr="003B73E7" w:rsidRDefault="00AC5CA4" w:rsidP="00AC5CA4">
      <w:pPr>
        <w:rPr>
          <w:sz w:val="16"/>
          <w:szCs w:val="22"/>
        </w:rPr>
      </w:pPr>
      <w:r w:rsidRPr="003B73E7">
        <w:rPr>
          <w:sz w:val="16"/>
          <w:szCs w:val="22"/>
        </w:rPr>
        <w:t>18. New systems of governance could be developed, using modern communication technology for instance.</w:t>
      </w:r>
    </w:p>
    <w:p w14:paraId="25EA5187" w14:textId="77777777" w:rsidR="00AC5CA4" w:rsidRPr="003B73E7" w:rsidRDefault="00AC5CA4" w:rsidP="00AC5CA4">
      <w:pPr>
        <w:rPr>
          <w:sz w:val="16"/>
          <w:szCs w:val="22"/>
        </w:rPr>
      </w:pPr>
      <w:r w:rsidRPr="003B73E7">
        <w:rPr>
          <w:sz w:val="16"/>
          <w:szCs w:val="22"/>
        </w:rPr>
        <w:t xml:space="preserve">19. The political landscape after a disaster will be important in determining whether </w:t>
      </w:r>
      <w:r w:rsidRPr="003B73E7">
        <w:rPr>
          <w:rStyle w:val="StyleUnderline"/>
          <w:szCs w:val="22"/>
        </w:rPr>
        <w:t xml:space="preserve">governance disasters could cause </w:t>
      </w:r>
      <w:r w:rsidRPr="003B73E7">
        <w:rPr>
          <w:rStyle w:val="Emphasis"/>
          <w:szCs w:val="22"/>
        </w:rPr>
        <w:t>civilisation collapses</w:t>
      </w:r>
      <w:r w:rsidRPr="003B73E7">
        <w:rPr>
          <w:sz w:val="16"/>
          <w:szCs w:val="22"/>
        </w:rPr>
        <w:t xml:space="preserve"> or mass casualties.</w:t>
      </w:r>
    </w:p>
    <w:p w14:paraId="2946706D" w14:textId="77777777" w:rsidR="00AC5CA4" w:rsidRPr="003B73E7" w:rsidRDefault="00AC5CA4" w:rsidP="00AC5CA4">
      <w:pPr>
        <w:rPr>
          <w:sz w:val="16"/>
          <w:szCs w:val="22"/>
        </w:rPr>
      </w:pPr>
      <w:r w:rsidRPr="003B73E7">
        <w:rPr>
          <w:sz w:val="16"/>
          <w:szCs w:val="22"/>
        </w:rPr>
        <w:t>20. How to compare enduring poverty, actual casualties, and repressive governance is a question of values and not just of direct comparison of lives lost.</w:t>
      </w:r>
    </w:p>
    <w:p w14:paraId="0E53CAE9" w14:textId="77777777" w:rsidR="00AC5CA4" w:rsidRPr="003B73E7" w:rsidRDefault="00AC5CA4" w:rsidP="00AC5CA4">
      <w:pPr>
        <w:rPr>
          <w:sz w:val="16"/>
          <w:szCs w:val="22"/>
        </w:rPr>
      </w:pPr>
      <w:r w:rsidRPr="003B73E7">
        <w:rPr>
          <w:sz w:val="16"/>
          <w:szCs w:val="22"/>
        </w:rPr>
        <w:t>– Research</w:t>
      </w:r>
    </w:p>
    <w:p w14:paraId="3F9C00CC" w14:textId="77777777" w:rsidR="00AC5CA4" w:rsidRPr="003B73E7" w:rsidRDefault="00AC5CA4" w:rsidP="00AC5CA4">
      <w:pPr>
        <w:rPr>
          <w:sz w:val="16"/>
          <w:szCs w:val="22"/>
        </w:rPr>
      </w:pPr>
      <w:r w:rsidRPr="003B73E7">
        <w:rPr>
          <w:sz w:val="16"/>
          <w:szCs w:val="22"/>
        </w:rPr>
        <w:t>In this paper Nick Bostrom, the director of the Future of Humanity Institute, lays out the case for making existential risk reduction a global priority. Existential risks (Xrisks) are the highest category of negative impact in this report, those that threaten the entire future of humanity. The policy implications of the paper are:</w:t>
      </w:r>
    </w:p>
    <w:p w14:paraId="5ED755C5" w14:textId="77777777" w:rsidR="00AC5CA4" w:rsidRPr="003B73E7" w:rsidRDefault="00AC5CA4" w:rsidP="00AC5CA4">
      <w:pPr>
        <w:rPr>
          <w:sz w:val="16"/>
          <w:szCs w:val="22"/>
        </w:rPr>
      </w:pPr>
      <w:r w:rsidRPr="003B73E7">
        <w:rPr>
          <w:sz w:val="16"/>
          <w:szCs w:val="22"/>
        </w:rPr>
        <w:t>– Existential risk is a concept that can focus long-term global efforts and sustainability concerns.</w:t>
      </w:r>
    </w:p>
    <w:p w14:paraId="0602413C" w14:textId="77777777" w:rsidR="00AC5CA4" w:rsidRPr="003B73E7" w:rsidRDefault="00AC5CA4" w:rsidP="00AC5CA4">
      <w:pPr>
        <w:rPr>
          <w:sz w:val="16"/>
          <w:szCs w:val="22"/>
        </w:rPr>
      </w:pPr>
      <w:r w:rsidRPr="003B73E7">
        <w:rPr>
          <w:sz w:val="16"/>
          <w:szCs w:val="22"/>
        </w:rPr>
        <w:t>– The biggest existential risks are anthropogenic and related to potential future technologies.</w:t>
      </w:r>
    </w:p>
    <w:p w14:paraId="1F8D4608" w14:textId="77777777" w:rsidR="00AC5CA4" w:rsidRPr="003B73E7" w:rsidRDefault="00AC5CA4" w:rsidP="00AC5CA4">
      <w:pPr>
        <w:rPr>
          <w:sz w:val="16"/>
          <w:szCs w:val="22"/>
        </w:rPr>
      </w:pPr>
      <w:r w:rsidRPr="003B73E7">
        <w:rPr>
          <w:sz w:val="16"/>
          <w:szCs w:val="22"/>
        </w:rPr>
        <w:t xml:space="preserve">– A moral case can be made that </w:t>
      </w:r>
      <w:r w:rsidRPr="003B73E7">
        <w:rPr>
          <w:rStyle w:val="Emphasis"/>
          <w:szCs w:val="22"/>
        </w:rPr>
        <w:t>existential risk</w:t>
      </w:r>
      <w:r w:rsidRPr="003B73E7">
        <w:rPr>
          <w:rStyle w:val="StyleUnderline"/>
          <w:szCs w:val="22"/>
        </w:rPr>
        <w:t xml:space="preserve"> reduction is strictly </w:t>
      </w:r>
      <w:r w:rsidRPr="003B73E7">
        <w:rPr>
          <w:rStyle w:val="Emphasis"/>
          <w:szCs w:val="22"/>
        </w:rPr>
        <w:t>more important</w:t>
      </w:r>
      <w:r w:rsidRPr="003B73E7">
        <w:rPr>
          <w:rStyle w:val="StyleUnderline"/>
          <w:szCs w:val="22"/>
        </w:rPr>
        <w:t xml:space="preserve"> than any other global public good</w:t>
      </w:r>
      <w:r w:rsidRPr="003B73E7">
        <w:rPr>
          <w:sz w:val="16"/>
          <w:szCs w:val="22"/>
        </w:rPr>
        <w:t>.</w:t>
      </w:r>
    </w:p>
    <w:p w14:paraId="09C47355" w14:textId="77777777" w:rsidR="00AC5CA4" w:rsidRPr="003B73E7" w:rsidRDefault="00AC5CA4" w:rsidP="00AC5CA4">
      <w:pPr>
        <w:rPr>
          <w:sz w:val="16"/>
          <w:szCs w:val="22"/>
        </w:rPr>
      </w:pPr>
      <w:r w:rsidRPr="003B73E7">
        <w:rPr>
          <w:sz w:val="16"/>
          <w:szCs w:val="22"/>
        </w:rPr>
        <w:t>– Sustainability should be rethought in dynamic terms, as aiming for a sustainable trajectory rather than a sustainable state.</w:t>
      </w:r>
    </w:p>
    <w:p w14:paraId="50892FDC" w14:textId="77777777" w:rsidR="00AC5CA4" w:rsidRPr="003B73E7" w:rsidRDefault="00AC5CA4" w:rsidP="00AC5CA4">
      <w:pPr>
        <w:rPr>
          <w:sz w:val="16"/>
          <w:szCs w:val="22"/>
        </w:rPr>
      </w:pPr>
      <w:r w:rsidRPr="003B73E7">
        <w:rPr>
          <w:sz w:val="16"/>
          <w:szCs w:val="22"/>
        </w:rPr>
        <w:t>– Some small existential risks can be mitigated today directly (</w:t>
      </w:r>
      <w:proofErr w:type="gramStart"/>
      <w:r w:rsidRPr="003B73E7">
        <w:rPr>
          <w:sz w:val="16"/>
          <w:szCs w:val="22"/>
        </w:rPr>
        <w:t>e.g.</w:t>
      </w:r>
      <w:proofErr w:type="gramEnd"/>
      <w:r w:rsidRPr="003B73E7">
        <w:rPr>
          <w:sz w:val="16"/>
          <w:szCs w:val="22"/>
        </w:rPr>
        <w:t xml:space="preserve"> asteroids) or indirectly (by building resilience and reserves to increase survivability in a range of extreme scenarios) but </w:t>
      </w:r>
      <w:r w:rsidRPr="003B73E7">
        <w:rPr>
          <w:rStyle w:val="StyleUnderline"/>
          <w:szCs w:val="22"/>
        </w:rPr>
        <w:t>it is</w:t>
      </w:r>
      <w:r w:rsidRPr="003B73E7">
        <w:rPr>
          <w:sz w:val="16"/>
          <w:szCs w:val="22"/>
        </w:rPr>
        <w:t xml:space="preserve"> more </w:t>
      </w:r>
      <w:r w:rsidRPr="003B73E7">
        <w:rPr>
          <w:rStyle w:val="StyleUnderline"/>
          <w:szCs w:val="22"/>
        </w:rPr>
        <w:t xml:space="preserve">important </w:t>
      </w:r>
      <w:r w:rsidRPr="003B73E7">
        <w:rPr>
          <w:rStyle w:val="StyleUnderline"/>
          <w:szCs w:val="22"/>
          <w:highlight w:val="cyan"/>
        </w:rPr>
        <w:t xml:space="preserve">to </w:t>
      </w:r>
      <w:r w:rsidRPr="003B73E7">
        <w:rPr>
          <w:rStyle w:val="Emphasis"/>
          <w:szCs w:val="22"/>
          <w:highlight w:val="cyan"/>
        </w:rPr>
        <w:t>build capacity</w:t>
      </w:r>
      <w:r w:rsidRPr="003B73E7">
        <w:rPr>
          <w:rStyle w:val="StyleUnderline"/>
          <w:szCs w:val="22"/>
          <w:highlight w:val="cyan"/>
        </w:rPr>
        <w:t xml:space="preserve"> to</w:t>
      </w:r>
      <w:r w:rsidRPr="003B73E7">
        <w:rPr>
          <w:rStyle w:val="StyleUnderline"/>
          <w:szCs w:val="22"/>
        </w:rPr>
        <w:t xml:space="preserve"> improve humanity’s ability to </w:t>
      </w:r>
      <w:r w:rsidRPr="003B73E7">
        <w:rPr>
          <w:rStyle w:val="StyleUnderline"/>
          <w:szCs w:val="22"/>
          <w:highlight w:val="cyan"/>
        </w:rPr>
        <w:t>deal with</w:t>
      </w:r>
      <w:r w:rsidRPr="003B73E7">
        <w:rPr>
          <w:rStyle w:val="StyleUnderline"/>
          <w:szCs w:val="22"/>
        </w:rPr>
        <w:t xml:space="preserve"> the </w:t>
      </w:r>
      <w:r w:rsidRPr="003B73E7">
        <w:rPr>
          <w:rStyle w:val="Emphasis"/>
          <w:szCs w:val="22"/>
        </w:rPr>
        <w:t xml:space="preserve">larger </w:t>
      </w:r>
      <w:r w:rsidRPr="003B73E7">
        <w:rPr>
          <w:rStyle w:val="Emphasis"/>
          <w:szCs w:val="22"/>
          <w:highlight w:val="cyan"/>
        </w:rPr>
        <w:t>existential risks</w:t>
      </w:r>
      <w:r w:rsidRPr="003B73E7">
        <w:rPr>
          <w:rStyle w:val="StyleUnderline"/>
          <w:szCs w:val="22"/>
        </w:rPr>
        <w:t xml:space="preserve"> that will arise later in this century. This </w:t>
      </w:r>
      <w:r w:rsidRPr="003B73E7">
        <w:rPr>
          <w:rStyle w:val="StyleUnderline"/>
          <w:szCs w:val="22"/>
          <w:highlight w:val="cyan"/>
        </w:rPr>
        <w:t>will require</w:t>
      </w:r>
      <w:r w:rsidRPr="003B73E7">
        <w:rPr>
          <w:sz w:val="16"/>
          <w:szCs w:val="22"/>
        </w:rPr>
        <w:t xml:space="preserve"> collective wisdom, technology foresight, and </w:t>
      </w:r>
      <w:r w:rsidRPr="003B73E7">
        <w:rPr>
          <w:rStyle w:val="StyleUnderline"/>
          <w:szCs w:val="22"/>
        </w:rPr>
        <w:t>the ability</w:t>
      </w:r>
      <w:r w:rsidRPr="003B73E7">
        <w:rPr>
          <w:sz w:val="16"/>
          <w:szCs w:val="22"/>
        </w:rPr>
        <w:t xml:space="preserve"> when </w:t>
      </w:r>
      <w:r w:rsidRPr="003B73E7">
        <w:rPr>
          <w:rStyle w:val="StyleUnderline"/>
          <w:szCs w:val="22"/>
          <w:highlight w:val="cyan"/>
        </w:rPr>
        <w:t>necessary to mobilise a</w:t>
      </w:r>
      <w:r w:rsidRPr="003B73E7">
        <w:rPr>
          <w:rStyle w:val="StyleUnderline"/>
          <w:szCs w:val="22"/>
        </w:rPr>
        <w:t xml:space="preserve"> </w:t>
      </w:r>
      <w:r w:rsidRPr="003B73E7">
        <w:rPr>
          <w:rStyle w:val="Emphasis"/>
          <w:szCs w:val="22"/>
        </w:rPr>
        <w:t xml:space="preserve">strong </w:t>
      </w:r>
      <w:r w:rsidRPr="003B73E7">
        <w:rPr>
          <w:rStyle w:val="Emphasis"/>
          <w:szCs w:val="22"/>
          <w:highlight w:val="cyan"/>
        </w:rPr>
        <w:t>global coordinated response</w:t>
      </w:r>
      <w:r w:rsidRPr="003B73E7">
        <w:rPr>
          <w:sz w:val="16"/>
          <w:szCs w:val="22"/>
        </w:rPr>
        <w:t xml:space="preserve"> to expected existential risks.</w:t>
      </w:r>
    </w:p>
    <w:p w14:paraId="39FDFCAA" w14:textId="77777777" w:rsidR="00AC5CA4" w:rsidRPr="003B73E7" w:rsidRDefault="00AC5CA4" w:rsidP="00AC5CA4">
      <w:pPr>
        <w:rPr>
          <w:sz w:val="16"/>
          <w:szCs w:val="22"/>
        </w:rPr>
      </w:pPr>
      <w:r w:rsidRPr="003B73E7">
        <w:rPr>
          <w:sz w:val="16"/>
          <w:szCs w:val="22"/>
        </w:rPr>
        <w:t>– Perhaps the most cost-effective way to reduce existential risks today is to fund analysis of a wide range of existential risks and potential mitigation strategies, with a long-term perspective.</w:t>
      </w:r>
    </w:p>
    <w:p w14:paraId="5FD2D541" w14:textId="77777777" w:rsidR="00AC5CA4" w:rsidRPr="003B73E7" w:rsidRDefault="00AC5CA4" w:rsidP="00AC5CA4">
      <w:pPr>
        <w:rPr>
          <w:sz w:val="16"/>
          <w:szCs w:val="22"/>
        </w:rPr>
      </w:pPr>
      <w:r w:rsidRPr="003B73E7">
        <w:rPr>
          <w:sz w:val="16"/>
          <w:szCs w:val="22"/>
        </w:rPr>
        <w:t xml:space="preserve">If this paper is right, a general lack of focus on existential risks by governments and other agents can be considered a governance </w:t>
      </w:r>
      <w:proofErr w:type="gramStart"/>
      <w:r w:rsidRPr="003B73E7">
        <w:rPr>
          <w:sz w:val="16"/>
          <w:szCs w:val="22"/>
        </w:rPr>
        <w:t>disaster in itself</w:t>
      </w:r>
      <w:proofErr w:type="gramEnd"/>
      <w:r w:rsidRPr="003B73E7">
        <w:rPr>
          <w:sz w:val="16"/>
          <w:szCs w:val="22"/>
        </w:rPr>
        <w:t>.</w:t>
      </w:r>
    </w:p>
    <w:p w14:paraId="364C141A" w14:textId="77777777" w:rsidR="00AC5CA4" w:rsidRPr="003B73E7" w:rsidRDefault="00AC5CA4" w:rsidP="00AC5CA4">
      <w:pPr>
        <w:rPr>
          <w:sz w:val="16"/>
          <w:szCs w:val="22"/>
        </w:rPr>
      </w:pPr>
      <w:r w:rsidRPr="003B73E7">
        <w:rPr>
          <w:sz w:val="16"/>
          <w:szCs w:val="22"/>
        </w:rPr>
        <w:t>19-Apr-13: Multidimensional poverty index diminishes in 18 out of 22 analysed countries 563 – Event</w:t>
      </w:r>
    </w:p>
    <w:p w14:paraId="1FABFC18" w14:textId="77777777" w:rsidR="00AC5CA4" w:rsidRPr="003B73E7" w:rsidRDefault="00AC5CA4" w:rsidP="00AC5CA4">
      <w:pPr>
        <w:rPr>
          <w:sz w:val="16"/>
          <w:szCs w:val="22"/>
        </w:rPr>
      </w:pPr>
      <w:r w:rsidRPr="003B73E7">
        <w:rPr>
          <w:sz w:val="16"/>
          <w:szCs w:val="22"/>
        </w:rPr>
        <w:t xml:space="preserve">Of 22 countries for which the Oxford Poverty and Human Development Initiative analysed changes in MPI (Multidimensional Poverty Index) poverty over time, 18 reduced </w:t>
      </w:r>
      <w:proofErr w:type="gramStart"/>
      <w:r w:rsidRPr="003B73E7">
        <w:rPr>
          <w:sz w:val="16"/>
          <w:szCs w:val="22"/>
        </w:rPr>
        <w:t>poverty</w:t>
      </w:r>
      <w:proofErr w:type="gramEnd"/>
      <w:r w:rsidRPr="003B73E7">
        <w:rPr>
          <w:sz w:val="16"/>
          <w:szCs w:val="22"/>
        </w:rPr>
        <w:t xml:space="preserve"> significantly.</w:t>
      </w:r>
    </w:p>
    <w:p w14:paraId="23F2E59C" w14:textId="77777777" w:rsidR="00AC5CA4" w:rsidRPr="003B73E7" w:rsidRDefault="00AC5CA4" w:rsidP="00AC5CA4">
      <w:pPr>
        <w:rPr>
          <w:sz w:val="16"/>
          <w:szCs w:val="22"/>
        </w:rPr>
      </w:pPr>
      <w:r w:rsidRPr="003B73E7">
        <w:rPr>
          <w:sz w:val="16"/>
          <w:szCs w:val="22"/>
        </w:rPr>
        <w:t xml:space="preserve">This confirms other studies, by the World Bank564 and others:565 poverty reduction is </w:t>
      </w:r>
      <w:proofErr w:type="gramStart"/>
      <w:r w:rsidRPr="003B73E7">
        <w:rPr>
          <w:sz w:val="16"/>
          <w:szCs w:val="22"/>
        </w:rPr>
        <w:t>possible, and</w:t>
      </w:r>
      <w:proofErr w:type="gramEnd"/>
      <w:r w:rsidRPr="003B73E7">
        <w:rPr>
          <w:sz w:val="16"/>
          <w:szCs w:val="22"/>
        </w:rPr>
        <w:t xml:space="preserve"> has been successfully implemented in many countries.</w:t>
      </w:r>
    </w:p>
    <w:p w14:paraId="385F50B0" w14:textId="77777777" w:rsidR="00AC5CA4" w:rsidRPr="003B73E7" w:rsidRDefault="00AC5CA4" w:rsidP="00AC5CA4">
      <w:pPr>
        <w:rPr>
          <w:sz w:val="16"/>
          <w:szCs w:val="22"/>
        </w:rPr>
      </w:pPr>
      <w:r w:rsidRPr="003B73E7">
        <w:rPr>
          <w:sz w:val="16"/>
          <w:szCs w:val="22"/>
        </w:rPr>
        <w:t>05-Jun-13: Guardian leaks NSA spying programme 566</w:t>
      </w:r>
    </w:p>
    <w:p w14:paraId="3BA74090" w14:textId="77777777" w:rsidR="00AC5CA4" w:rsidRPr="003B73E7" w:rsidRDefault="00AC5CA4" w:rsidP="00AC5CA4">
      <w:pPr>
        <w:rPr>
          <w:sz w:val="16"/>
          <w:szCs w:val="22"/>
        </w:rPr>
      </w:pPr>
      <w:r w:rsidRPr="003B73E7">
        <w:rPr>
          <w:sz w:val="16"/>
          <w:szCs w:val="22"/>
        </w:rPr>
        <w:t>– Initiative</w:t>
      </w:r>
    </w:p>
    <w:p w14:paraId="1A6498E0" w14:textId="77777777" w:rsidR="00AC5CA4" w:rsidRPr="003B73E7" w:rsidRDefault="00AC5CA4" w:rsidP="00AC5CA4">
      <w:pPr>
        <w:rPr>
          <w:sz w:val="16"/>
          <w:szCs w:val="22"/>
        </w:rPr>
      </w:pPr>
      <w:r w:rsidRPr="003B73E7">
        <w:rPr>
          <w:sz w:val="16"/>
          <w:szCs w:val="22"/>
        </w:rPr>
        <w:t>A significant event was the revelation by Edward Snowden of the extent of the NSA’s surveillance programme. This included the mass recording and mining of data across the United States and the interception of foreign politicians’ data.</w:t>
      </w:r>
    </w:p>
    <w:p w14:paraId="20498492" w14:textId="77777777" w:rsidR="00AC5CA4" w:rsidRPr="003B73E7" w:rsidRDefault="00AC5CA4" w:rsidP="00AC5CA4">
      <w:pPr>
        <w:rPr>
          <w:sz w:val="16"/>
          <w:szCs w:val="22"/>
        </w:rPr>
      </w:pPr>
      <w:r w:rsidRPr="003B73E7">
        <w:rPr>
          <w:sz w:val="16"/>
          <w:szCs w:val="22"/>
        </w:rPr>
        <w:t>The revelations caused great controversy567 and raised questions about the NSA’s surveillance oversight.568 The episode established that discrete mass surveillance – an important component of potential totalitarianism – was already possible using current technology and political organisation.</w:t>
      </w:r>
    </w:p>
    <w:p w14:paraId="3F6F9B8C" w14:textId="77777777" w:rsidR="00AC5CA4" w:rsidRPr="003B73E7" w:rsidRDefault="00AC5CA4" w:rsidP="00AC5CA4">
      <w:pPr>
        <w:rPr>
          <w:sz w:val="16"/>
          <w:szCs w:val="22"/>
        </w:rPr>
      </w:pPr>
      <w:r w:rsidRPr="003B73E7">
        <w:rPr>
          <w:sz w:val="16"/>
          <w:szCs w:val="22"/>
        </w:rPr>
        <w:t>– Policy</w:t>
      </w:r>
    </w:p>
    <w:p w14:paraId="37AF20C7" w14:textId="77777777" w:rsidR="00AC5CA4" w:rsidRPr="003B73E7" w:rsidRDefault="00AC5CA4" w:rsidP="00AC5CA4">
      <w:pPr>
        <w:rPr>
          <w:sz w:val="16"/>
          <w:szCs w:val="22"/>
        </w:rPr>
      </w:pPr>
      <w:r w:rsidRPr="003B73E7">
        <w:rPr>
          <w:sz w:val="16"/>
          <w:szCs w:val="22"/>
        </w:rPr>
        <w:t xml:space="preserve">To reduce poverty in the future, it is important to maintain and extend past trends in poverty mitigation. The United Nations’ Poverty-Environment Initiative (PEI), launched in 2008, has had </w:t>
      </w:r>
      <w:proofErr w:type="gramStart"/>
      <w:r w:rsidRPr="003B73E7">
        <w:rPr>
          <w:sz w:val="16"/>
          <w:szCs w:val="22"/>
        </w:rPr>
        <w:t>a number of</w:t>
      </w:r>
      <w:proofErr w:type="gramEnd"/>
      <w:r w:rsidRPr="003B73E7">
        <w:rPr>
          <w:sz w:val="16"/>
          <w:szCs w:val="22"/>
        </w:rPr>
        <w:t xml:space="preserve"> success stories from Uruguay570 to Malawi.571 Due to increased demand from member states, the programme has been extended for another five years, 2013-2017, and may add countries such as Myanmar, Mongolia, Indonesia, Albania, Peru and Paraguay. Such programmes demonstrate that the bureaucratic/policy side of poverty reduction is supported by an international infrastructure with a strong emphasis on assessments. The effect of such approaches on overall poverty will depend on the interplay between these policies and the other side of poverty reduction: economic growth572 and trade.573</w:t>
      </w:r>
    </w:p>
    <w:p w14:paraId="548940BE" w14:textId="77777777" w:rsidR="00AC5CA4" w:rsidRPr="003B73E7" w:rsidRDefault="00AC5CA4" w:rsidP="00AC5CA4">
      <w:pPr>
        <w:rPr>
          <w:sz w:val="16"/>
          <w:szCs w:val="22"/>
        </w:rPr>
      </w:pPr>
      <w:r w:rsidRPr="003B73E7">
        <w:rPr>
          <w:sz w:val="16"/>
          <w:szCs w:val="22"/>
        </w:rPr>
        <w:t xml:space="preserve"> “We have some idea what might happen if, in the face of other pressing global challenges, we divert our focus from making systemic improvements in public health and veterinary services — and that prospect is frightening.” The World Bank 574</w:t>
      </w:r>
    </w:p>
    <w:p w14:paraId="308599AF" w14:textId="77777777" w:rsidR="00AC5CA4" w:rsidRPr="003B73E7" w:rsidRDefault="00AC5CA4" w:rsidP="00AC5CA4">
      <w:pPr>
        <w:rPr>
          <w:sz w:val="16"/>
          <w:szCs w:val="22"/>
        </w:rPr>
      </w:pPr>
      <w:r w:rsidRPr="003B73E7">
        <w:rPr>
          <w:sz w:val="16"/>
          <w:szCs w:val="22"/>
        </w:rPr>
        <w:t>global risks</w:t>
      </w:r>
    </w:p>
    <w:p w14:paraId="10658E31" w14:textId="77777777" w:rsidR="00AC5CA4" w:rsidRPr="003B73E7" w:rsidRDefault="00AC5CA4" w:rsidP="00AC5CA4">
      <w:pPr>
        <w:rPr>
          <w:sz w:val="16"/>
          <w:szCs w:val="22"/>
        </w:rPr>
      </w:pPr>
      <w:r w:rsidRPr="003B73E7">
        <w:rPr>
          <w:sz w:val="16"/>
          <w:szCs w:val="22"/>
        </w:rPr>
        <w:t>4. Relations between global risk and their potential impacts between global risks</w:t>
      </w:r>
    </w:p>
    <w:p w14:paraId="230CA972" w14:textId="77777777" w:rsidR="00AC5CA4" w:rsidRPr="003B73E7" w:rsidRDefault="00AC5CA4" w:rsidP="00AC5CA4">
      <w:pPr>
        <w:rPr>
          <w:sz w:val="16"/>
          <w:szCs w:val="22"/>
        </w:rPr>
      </w:pPr>
      <w:r w:rsidRPr="003B73E7">
        <w:rPr>
          <w:sz w:val="16"/>
          <w:szCs w:val="22"/>
        </w:rPr>
        <w:t>4.1 General relations Two things make the understanding of the relation between the global risks particularly important.</w:t>
      </w:r>
    </w:p>
    <w:p w14:paraId="37CD445E" w14:textId="77777777" w:rsidR="00AC5CA4" w:rsidRPr="003B73E7" w:rsidRDefault="00AC5CA4" w:rsidP="00AC5CA4">
      <w:pPr>
        <w:rPr>
          <w:sz w:val="16"/>
          <w:szCs w:val="22"/>
        </w:rPr>
      </w:pPr>
      <w:r w:rsidRPr="003B73E7">
        <w:rPr>
          <w:sz w:val="16"/>
          <w:szCs w:val="22"/>
        </w:rPr>
        <w:lastRenderedPageBreak/>
        <w:t xml:space="preserve">1. Impacts: The </w:t>
      </w:r>
      <w:r w:rsidRPr="003B73E7">
        <w:rPr>
          <w:rStyle w:val="StyleUnderline"/>
          <w:szCs w:val="22"/>
        </w:rPr>
        <w:t xml:space="preserve">global </w:t>
      </w:r>
      <w:r w:rsidRPr="003B73E7">
        <w:rPr>
          <w:rStyle w:val="StyleUnderline"/>
          <w:szCs w:val="22"/>
          <w:highlight w:val="cyan"/>
        </w:rPr>
        <w:t xml:space="preserve">risks are </w:t>
      </w:r>
      <w:r w:rsidRPr="003B73E7">
        <w:rPr>
          <w:rStyle w:val="Emphasis"/>
          <w:szCs w:val="22"/>
          <w:highlight w:val="cyan"/>
        </w:rPr>
        <w:t>interconnected</w:t>
      </w:r>
      <w:r w:rsidRPr="003B73E7">
        <w:rPr>
          <w:sz w:val="16"/>
          <w:szCs w:val="22"/>
        </w:rPr>
        <w:t xml:space="preserve"> in different ways. Often </w:t>
      </w:r>
      <w:r w:rsidRPr="003B73E7">
        <w:rPr>
          <w:rStyle w:val="StyleUnderline"/>
          <w:szCs w:val="22"/>
        </w:rPr>
        <w:t xml:space="preserve">the situation can be described as </w:t>
      </w:r>
      <w:r w:rsidRPr="003B73E7">
        <w:rPr>
          <w:rStyle w:val="StyleUnderline"/>
          <w:szCs w:val="22"/>
          <w:highlight w:val="cyan"/>
        </w:rPr>
        <w:t xml:space="preserve">a </w:t>
      </w:r>
      <w:r w:rsidRPr="003B73E7">
        <w:rPr>
          <w:rStyle w:val="Emphasis"/>
          <w:szCs w:val="22"/>
          <w:highlight w:val="cyan"/>
        </w:rPr>
        <w:t>set of dominoes</w:t>
      </w:r>
      <w:r w:rsidRPr="003B73E7">
        <w:rPr>
          <w:rStyle w:val="StyleUnderline"/>
          <w:szCs w:val="22"/>
          <w:highlight w:val="cyan"/>
        </w:rPr>
        <w:t>: if one falls</w:t>
      </w:r>
      <w:r w:rsidRPr="003B73E7">
        <w:rPr>
          <w:rStyle w:val="StyleUnderline"/>
          <w:szCs w:val="22"/>
        </w:rPr>
        <w:t xml:space="preserve">, many </w:t>
      </w:r>
      <w:r w:rsidRPr="003B73E7">
        <w:rPr>
          <w:rStyle w:val="StyleUnderline"/>
          <w:szCs w:val="22"/>
          <w:highlight w:val="cyan"/>
        </w:rPr>
        <w:t xml:space="preserve">others follow. Even </w:t>
      </w:r>
      <w:r w:rsidRPr="003B73E7">
        <w:rPr>
          <w:rStyle w:val="Emphasis"/>
          <w:szCs w:val="22"/>
          <w:highlight w:val="cyan"/>
        </w:rPr>
        <w:t>small impacts</w:t>
      </w:r>
      <w:r w:rsidRPr="003B73E7">
        <w:rPr>
          <w:rStyle w:val="StyleUnderline"/>
          <w:szCs w:val="22"/>
        </w:rPr>
        <w:t xml:space="preserve"> can </w:t>
      </w:r>
      <w:r w:rsidRPr="003B73E7">
        <w:rPr>
          <w:rStyle w:val="StyleUnderline"/>
          <w:szCs w:val="22"/>
          <w:highlight w:val="cyan"/>
        </w:rPr>
        <w:t xml:space="preserve">start a </w:t>
      </w:r>
      <w:r w:rsidRPr="003B73E7">
        <w:rPr>
          <w:rStyle w:val="Emphasis"/>
          <w:szCs w:val="22"/>
          <w:highlight w:val="cyan"/>
        </w:rPr>
        <w:t>process</w:t>
      </w:r>
      <w:r w:rsidRPr="003B73E7">
        <w:rPr>
          <w:rStyle w:val="StyleUnderline"/>
          <w:szCs w:val="22"/>
          <w:highlight w:val="cyan"/>
        </w:rPr>
        <w:t xml:space="preserve"> where</w:t>
      </w:r>
      <w:r w:rsidRPr="003B73E7">
        <w:rPr>
          <w:rStyle w:val="StyleUnderline"/>
          <w:szCs w:val="22"/>
        </w:rPr>
        <w:t xml:space="preserve"> different </w:t>
      </w:r>
      <w:r w:rsidRPr="003B73E7">
        <w:rPr>
          <w:rStyle w:val="StyleUnderline"/>
          <w:szCs w:val="22"/>
          <w:highlight w:val="cyan"/>
        </w:rPr>
        <w:t xml:space="preserve">challenges </w:t>
      </w:r>
      <w:r w:rsidRPr="003B73E7">
        <w:rPr>
          <w:rStyle w:val="Emphasis"/>
          <w:szCs w:val="22"/>
          <w:highlight w:val="cyan"/>
        </w:rPr>
        <w:t>interact</w:t>
      </w:r>
      <w:r w:rsidRPr="003B73E7">
        <w:rPr>
          <w:sz w:val="16"/>
          <w:szCs w:val="22"/>
        </w:rPr>
        <w:t>. Higher temperatures due to global warming can result in the spreading of pandemics which increase tensions between countries, and so on.</w:t>
      </w:r>
    </w:p>
    <w:p w14:paraId="58C4AEB3" w14:textId="77777777" w:rsidR="00AC5CA4" w:rsidRPr="003B73E7" w:rsidRDefault="00AC5CA4" w:rsidP="00AC5CA4">
      <w:pPr>
        <w:rPr>
          <w:sz w:val="16"/>
          <w:szCs w:val="22"/>
        </w:rPr>
      </w:pPr>
      <w:r w:rsidRPr="003B73E7">
        <w:rPr>
          <w:sz w:val="16"/>
          <w:szCs w:val="22"/>
        </w:rPr>
        <w:t xml:space="preserve">2. Specific measures to address a risk: Global risks often require significant changes in our current society, from how we build cities to how food is produced and provided. Such </w:t>
      </w:r>
      <w:r w:rsidRPr="003B73E7">
        <w:rPr>
          <w:rStyle w:val="StyleUnderline"/>
          <w:szCs w:val="22"/>
        </w:rPr>
        <w:t>significant changes will result in situations where measures to reduce the risk in one area affect the probability and/or the impact in other areas</w:t>
      </w:r>
      <w:r w:rsidRPr="003B73E7">
        <w:rPr>
          <w:sz w:val="16"/>
          <w:szCs w:val="22"/>
        </w:rPr>
        <w:t>. Depending on the measure chosen to reduce the risk, and other complementary measures, the effect can be positive or negative.</w:t>
      </w:r>
    </w:p>
    <w:p w14:paraId="0C6F0018" w14:textId="77777777" w:rsidR="00AC5CA4" w:rsidRPr="003B73E7" w:rsidRDefault="00AC5CA4" w:rsidP="00AC5CA4">
      <w:pPr>
        <w:rPr>
          <w:sz w:val="16"/>
          <w:szCs w:val="22"/>
        </w:rPr>
      </w:pPr>
      <w:r w:rsidRPr="003B73E7">
        <w:rPr>
          <w:sz w:val="16"/>
          <w:szCs w:val="22"/>
        </w:rPr>
        <w:t>Relations between global risks is an area where surprisingly little work is being done. Most research focuses on individual or closely related groups of challenges. Organisations working on global challenges are almost always working on individual risks. The initial overview below is based on individual studies where different relations are analysed, but no work has been identified where the relations between all twelve challenges have been analysed.</w:t>
      </w:r>
    </w:p>
    <w:p w14:paraId="19633DE3" w14:textId="77777777" w:rsidR="00AC5CA4" w:rsidRPr="003B73E7" w:rsidRDefault="00AC5CA4" w:rsidP="00AC5CA4">
      <w:pPr>
        <w:rPr>
          <w:sz w:val="16"/>
          <w:szCs w:val="22"/>
        </w:rPr>
      </w:pPr>
      <w:r w:rsidRPr="003B73E7">
        <w:rPr>
          <w:rStyle w:val="StyleUnderline"/>
          <w:szCs w:val="22"/>
        </w:rPr>
        <w:t xml:space="preserve">A risk that is </w:t>
      </w:r>
      <w:r w:rsidRPr="003B73E7">
        <w:rPr>
          <w:rStyle w:val="Emphasis"/>
          <w:szCs w:val="22"/>
        </w:rPr>
        <w:t>natural to start with</w:t>
      </w:r>
      <w:r w:rsidRPr="003B73E7">
        <w:rPr>
          <w:rStyle w:val="StyleUnderline"/>
          <w:szCs w:val="22"/>
        </w:rPr>
        <w:t xml:space="preserve"> is future bad global governance, as</w:t>
      </w:r>
      <w:r w:rsidRPr="003B73E7">
        <w:rPr>
          <w:sz w:val="16"/>
          <w:szCs w:val="22"/>
        </w:rPr>
        <w:t xml:space="preserve"> all other global challenges exacerbate governance disasters,575 and </w:t>
      </w:r>
      <w:r w:rsidRPr="003B73E7">
        <w:rPr>
          <w:rStyle w:val="Emphasis"/>
          <w:szCs w:val="22"/>
          <w:highlight w:val="cyan"/>
        </w:rPr>
        <w:t>all other</w:t>
      </w:r>
      <w:r w:rsidRPr="003B73E7">
        <w:rPr>
          <w:rStyle w:val="Emphasis"/>
          <w:szCs w:val="22"/>
        </w:rPr>
        <w:t xml:space="preserve"> global </w:t>
      </w:r>
      <w:r w:rsidRPr="003B73E7">
        <w:rPr>
          <w:rStyle w:val="Emphasis"/>
          <w:szCs w:val="22"/>
          <w:highlight w:val="cyan"/>
        </w:rPr>
        <w:t>challenges</w:t>
      </w:r>
      <w:r w:rsidRPr="003B73E7">
        <w:rPr>
          <w:rStyle w:val="StyleUnderline"/>
          <w:szCs w:val="22"/>
          <w:highlight w:val="cyan"/>
        </w:rPr>
        <w:t xml:space="preserve"> can</w:t>
      </w:r>
      <w:r w:rsidRPr="003B73E7">
        <w:rPr>
          <w:rStyle w:val="StyleUnderline"/>
          <w:szCs w:val="22"/>
        </w:rPr>
        <w:t xml:space="preserve"> potentially </w:t>
      </w:r>
      <w:r w:rsidRPr="003B73E7">
        <w:rPr>
          <w:rStyle w:val="StyleUnderline"/>
          <w:szCs w:val="22"/>
          <w:highlight w:val="cyan"/>
        </w:rPr>
        <w:t xml:space="preserve">be </w:t>
      </w:r>
      <w:r w:rsidRPr="003B73E7">
        <w:rPr>
          <w:rStyle w:val="Emphasis"/>
          <w:szCs w:val="22"/>
          <w:highlight w:val="cyan"/>
        </w:rPr>
        <w:t>exacerbated</w:t>
      </w:r>
      <w:r w:rsidRPr="003B73E7">
        <w:rPr>
          <w:rStyle w:val="StyleUnderline"/>
          <w:szCs w:val="22"/>
          <w:highlight w:val="cyan"/>
        </w:rPr>
        <w:t xml:space="preserve"> by governance disasters</w:t>
      </w:r>
      <w:r w:rsidRPr="003B73E7">
        <w:rPr>
          <w:sz w:val="16"/>
          <w:szCs w:val="22"/>
        </w:rPr>
        <w:t>.</w:t>
      </w:r>
    </w:p>
    <w:p w14:paraId="0F49E48A" w14:textId="77777777" w:rsidR="00AC5CA4" w:rsidRPr="00C44FA8" w:rsidRDefault="00AC5CA4" w:rsidP="00AC5CA4">
      <w:pPr>
        <w:rPr>
          <w:sz w:val="16"/>
          <w:szCs w:val="22"/>
        </w:rPr>
      </w:pPr>
      <w:r w:rsidRPr="003B73E7">
        <w:rPr>
          <w:rStyle w:val="StyleUnderline"/>
          <w:szCs w:val="22"/>
        </w:rPr>
        <w:t xml:space="preserve">A </w:t>
      </w:r>
      <w:r w:rsidRPr="003B73E7">
        <w:rPr>
          <w:rStyle w:val="StyleUnderline"/>
          <w:szCs w:val="22"/>
          <w:highlight w:val="cyan"/>
        </w:rPr>
        <w:t>well functioning</w:t>
      </w:r>
      <w:r w:rsidRPr="003B73E7">
        <w:rPr>
          <w:rStyle w:val="StyleUnderline"/>
          <w:szCs w:val="22"/>
        </w:rPr>
        <w:t xml:space="preserve"> global </w:t>
      </w:r>
      <w:r w:rsidRPr="003B73E7">
        <w:rPr>
          <w:rStyle w:val="StyleUnderline"/>
          <w:szCs w:val="22"/>
          <w:highlight w:val="cyan"/>
        </w:rPr>
        <w:t>governance</w:t>
      </w:r>
      <w:r w:rsidRPr="003B73E7">
        <w:rPr>
          <w:rStyle w:val="StyleUnderline"/>
          <w:szCs w:val="22"/>
        </w:rPr>
        <w:t xml:space="preserve"> system </w:t>
      </w:r>
      <w:r w:rsidRPr="003B73E7">
        <w:rPr>
          <w:rStyle w:val="StyleUnderline"/>
          <w:szCs w:val="22"/>
          <w:highlight w:val="cyan"/>
        </w:rPr>
        <w:t>is</w:t>
      </w:r>
      <w:r w:rsidRPr="003B73E7">
        <w:rPr>
          <w:rStyle w:val="StyleUnderline"/>
          <w:szCs w:val="22"/>
        </w:rPr>
        <w:t xml:space="preserve"> therefore a </w:t>
      </w:r>
      <w:r w:rsidRPr="003B73E7">
        <w:rPr>
          <w:rStyle w:val="Emphasis"/>
          <w:szCs w:val="22"/>
          <w:highlight w:val="cyan"/>
        </w:rPr>
        <w:t>key</w:t>
      </w:r>
      <w:r w:rsidRPr="003B73E7">
        <w:rPr>
          <w:rStyle w:val="Emphasis"/>
          <w:szCs w:val="22"/>
        </w:rPr>
        <w:t xml:space="preserve"> factor</w:t>
      </w:r>
      <w:r w:rsidRPr="003B73E7">
        <w:rPr>
          <w:rStyle w:val="StyleUnderline"/>
          <w:szCs w:val="22"/>
        </w:rPr>
        <w:t xml:space="preserve"> </w:t>
      </w:r>
      <w:r w:rsidRPr="003B73E7">
        <w:rPr>
          <w:rStyle w:val="StyleUnderline"/>
          <w:szCs w:val="22"/>
          <w:highlight w:val="cyan"/>
        </w:rPr>
        <w:t>to address</w:t>
      </w:r>
      <w:r w:rsidRPr="003B73E7">
        <w:rPr>
          <w:rStyle w:val="StyleUnderline"/>
          <w:szCs w:val="22"/>
        </w:rPr>
        <w:t xml:space="preserve"> </w:t>
      </w:r>
      <w:r w:rsidRPr="003B73E7">
        <w:rPr>
          <w:rStyle w:val="Emphasis"/>
          <w:szCs w:val="22"/>
        </w:rPr>
        <w:t xml:space="preserve">global </w:t>
      </w:r>
      <w:r w:rsidRPr="003B73E7">
        <w:rPr>
          <w:rStyle w:val="Emphasis"/>
          <w:szCs w:val="22"/>
          <w:highlight w:val="cyan"/>
        </w:rPr>
        <w:t>catastrophic risks</w:t>
      </w:r>
      <w:r w:rsidRPr="003B73E7">
        <w:rPr>
          <w:rStyle w:val="StyleUnderline"/>
          <w:szCs w:val="22"/>
        </w:rPr>
        <w:t xml:space="preserve">. Conversely, avoiding governance disasters improves all risks, as better institutions are better able to mitigate risks. </w:t>
      </w:r>
      <w:r w:rsidRPr="003B73E7">
        <w:rPr>
          <w:rStyle w:val="StyleUnderline"/>
          <w:szCs w:val="22"/>
          <w:highlight w:val="cyan"/>
        </w:rPr>
        <w:t>Governance disasters</w:t>
      </w:r>
      <w:r w:rsidRPr="003B73E7">
        <w:rPr>
          <w:rStyle w:val="StyleUnderline"/>
          <w:szCs w:val="22"/>
        </w:rPr>
        <w:t xml:space="preserve"> </w:t>
      </w:r>
      <w:r w:rsidRPr="003B73E7">
        <w:rPr>
          <w:rStyle w:val="Emphasis"/>
          <w:szCs w:val="22"/>
        </w:rPr>
        <w:t xml:space="preserve">directly </w:t>
      </w:r>
      <w:r w:rsidRPr="003B73E7">
        <w:rPr>
          <w:rStyle w:val="Emphasis"/>
          <w:szCs w:val="22"/>
          <w:highlight w:val="cyan"/>
        </w:rPr>
        <w:t>increase the</w:t>
      </w:r>
      <w:r w:rsidRPr="003B73E7">
        <w:rPr>
          <w:rStyle w:val="Emphasis"/>
          <w:szCs w:val="22"/>
        </w:rPr>
        <w:t xml:space="preserve"> problems of climate change</w:t>
      </w:r>
      <w:r w:rsidRPr="003B73E7">
        <w:rPr>
          <w:rStyle w:val="StyleUnderline"/>
          <w:szCs w:val="22"/>
        </w:rPr>
        <w:t xml:space="preserve"> (through a </w:t>
      </w:r>
      <w:r w:rsidRPr="003B73E7">
        <w:rPr>
          <w:rStyle w:val="Emphasis"/>
          <w:szCs w:val="22"/>
        </w:rPr>
        <w:t>lack of coordination</w:t>
      </w:r>
      <w:r w:rsidRPr="003B73E7">
        <w:rPr>
          <w:rStyle w:val="StyleUnderline"/>
          <w:szCs w:val="22"/>
        </w:rPr>
        <w:t xml:space="preserve"> between countries), the </w:t>
      </w:r>
      <w:r w:rsidRPr="003B73E7">
        <w:rPr>
          <w:rStyle w:val="StyleUnderline"/>
          <w:szCs w:val="22"/>
          <w:highlight w:val="cyan"/>
        </w:rPr>
        <w:t xml:space="preserve">risk of </w:t>
      </w:r>
      <w:r w:rsidRPr="003B73E7">
        <w:rPr>
          <w:rStyle w:val="Emphasis"/>
          <w:szCs w:val="22"/>
          <w:highlight w:val="cyan"/>
        </w:rPr>
        <w:t>nuclear war</w:t>
      </w:r>
      <w:r w:rsidRPr="003B73E7">
        <w:rPr>
          <w:rStyle w:val="StyleUnderline"/>
          <w:szCs w:val="22"/>
          <w:highlight w:val="cyan"/>
        </w:rPr>
        <w:t xml:space="preserve"> (by </w:t>
      </w:r>
      <w:r w:rsidRPr="003B73E7">
        <w:rPr>
          <w:rStyle w:val="Emphasis"/>
          <w:szCs w:val="22"/>
          <w:highlight w:val="cyan"/>
        </w:rPr>
        <w:t>stoking conflict</w:t>
      </w:r>
      <w:r w:rsidRPr="003B73E7">
        <w:rPr>
          <w:rStyle w:val="StyleUnderline"/>
          <w:szCs w:val="22"/>
          <w:highlight w:val="cyan"/>
        </w:rPr>
        <w:t xml:space="preserve"> between</w:t>
      </w:r>
      <w:r w:rsidRPr="003B73E7">
        <w:rPr>
          <w:rStyle w:val="StyleUnderline"/>
          <w:szCs w:val="22"/>
        </w:rPr>
        <w:t xml:space="preserve"> nuclear </w:t>
      </w:r>
      <w:r w:rsidRPr="003B73E7">
        <w:rPr>
          <w:rStyle w:val="StyleUnderline"/>
          <w:szCs w:val="22"/>
          <w:highlight w:val="cyan"/>
        </w:rPr>
        <w:t xml:space="preserve">powers) and </w:t>
      </w:r>
      <w:r w:rsidRPr="003B73E7">
        <w:rPr>
          <w:rStyle w:val="Emphasis"/>
          <w:szCs w:val="22"/>
          <w:highlight w:val="cyan"/>
        </w:rPr>
        <w:t>global</w:t>
      </w:r>
      <w:r w:rsidRPr="003B73E7">
        <w:rPr>
          <w:rStyle w:val="Emphasis"/>
          <w:szCs w:val="22"/>
        </w:rPr>
        <w:t xml:space="preserve"> system </w:t>
      </w:r>
      <w:r w:rsidRPr="003B73E7">
        <w:rPr>
          <w:rStyle w:val="Emphasis"/>
          <w:szCs w:val="22"/>
          <w:highlight w:val="cyan"/>
        </w:rPr>
        <w:t>collapse</w:t>
      </w:r>
      <w:r w:rsidRPr="003B73E7">
        <w:rPr>
          <w:rStyle w:val="StyleUnderline"/>
          <w:szCs w:val="22"/>
          <w:highlight w:val="cyan"/>
        </w:rPr>
        <w:t xml:space="preserve"> (by </w:t>
      </w:r>
      <w:r w:rsidRPr="003B73E7">
        <w:rPr>
          <w:rStyle w:val="Emphasis"/>
          <w:szCs w:val="22"/>
          <w:highlight w:val="cyan"/>
        </w:rPr>
        <w:t>weakening</w:t>
      </w:r>
      <w:r w:rsidRPr="003B73E7">
        <w:rPr>
          <w:rStyle w:val="Emphasis"/>
          <w:szCs w:val="22"/>
        </w:rPr>
        <w:t xml:space="preserve"> global </w:t>
      </w:r>
      <w:r w:rsidRPr="003B73E7">
        <w:rPr>
          <w:rStyle w:val="Emphasis"/>
          <w:szCs w:val="22"/>
          <w:highlight w:val="cyan"/>
        </w:rPr>
        <w:t>responses to</w:t>
      </w:r>
      <w:r w:rsidRPr="003B73E7">
        <w:rPr>
          <w:rStyle w:val="Emphasis"/>
          <w:szCs w:val="22"/>
        </w:rPr>
        <w:t xml:space="preserve"> systemic </w:t>
      </w:r>
      <w:r w:rsidRPr="003B73E7">
        <w:rPr>
          <w:rStyle w:val="Emphasis"/>
          <w:szCs w:val="22"/>
          <w:highlight w:val="cyan"/>
        </w:rPr>
        <w:t>risks</w:t>
      </w:r>
      <w:r w:rsidRPr="003B73E7">
        <w:rPr>
          <w:rStyle w:val="StyleUnderline"/>
          <w:szCs w:val="22"/>
          <w:highlight w:val="cyan"/>
        </w:rPr>
        <w:t>). All</w:t>
      </w:r>
      <w:r w:rsidRPr="003B73E7">
        <w:rPr>
          <w:rStyle w:val="StyleUnderline"/>
          <w:szCs w:val="22"/>
        </w:rPr>
        <w:t xml:space="preserve"> risks </w:t>
      </w:r>
      <w:r w:rsidRPr="003B73E7">
        <w:rPr>
          <w:rStyle w:val="Emphasis"/>
          <w:szCs w:val="22"/>
          <w:highlight w:val="cyan"/>
        </w:rPr>
        <w:t>exacerbate global</w:t>
      </w:r>
      <w:r w:rsidRPr="003B73E7">
        <w:rPr>
          <w:rStyle w:val="Emphasis"/>
          <w:szCs w:val="22"/>
        </w:rPr>
        <w:t xml:space="preserve"> system </w:t>
      </w:r>
      <w:r w:rsidRPr="003B73E7">
        <w:rPr>
          <w:rStyle w:val="Emphasis"/>
          <w:szCs w:val="22"/>
          <w:highlight w:val="cyan"/>
        </w:rPr>
        <w:t>collapse</w:t>
      </w:r>
      <w:r w:rsidRPr="003B73E7">
        <w:rPr>
          <w:rStyle w:val="StyleUnderline"/>
          <w:szCs w:val="22"/>
          <w:highlight w:val="cyan"/>
        </w:rPr>
        <w:t>, by putting</w:t>
      </w:r>
      <w:r w:rsidRPr="003B73E7">
        <w:rPr>
          <w:rStyle w:val="StyleUnderline"/>
          <w:szCs w:val="22"/>
        </w:rPr>
        <w:t xml:space="preserve"> </w:t>
      </w:r>
      <w:r w:rsidRPr="003B73E7">
        <w:rPr>
          <w:rStyle w:val="Emphasis"/>
          <w:szCs w:val="22"/>
        </w:rPr>
        <w:t xml:space="preserve">extra </w:t>
      </w:r>
      <w:r w:rsidRPr="003B73E7">
        <w:rPr>
          <w:rStyle w:val="Emphasis"/>
          <w:szCs w:val="22"/>
          <w:highlight w:val="cyan"/>
        </w:rPr>
        <w:t>stress</w:t>
      </w:r>
      <w:r w:rsidRPr="003B73E7">
        <w:rPr>
          <w:rStyle w:val="StyleUnderline"/>
          <w:szCs w:val="22"/>
          <w:highlight w:val="cyan"/>
        </w:rPr>
        <w:t xml:space="preserve"> on an </w:t>
      </w:r>
      <w:r w:rsidRPr="003B73E7">
        <w:rPr>
          <w:rStyle w:val="Emphasis"/>
          <w:szCs w:val="22"/>
          <w:highlight w:val="cyan"/>
        </w:rPr>
        <w:t>interconnected</w:t>
      </w:r>
      <w:r w:rsidRPr="003B73E7">
        <w:rPr>
          <w:rStyle w:val="StyleUnderline"/>
          <w:szCs w:val="22"/>
          <w:highlight w:val="cyan"/>
        </w:rPr>
        <w:t xml:space="preserve"> system</w:t>
      </w:r>
      <w:r w:rsidRPr="003B73E7">
        <w:rPr>
          <w:sz w:val="16"/>
          <w:szCs w:val="22"/>
        </w:rPr>
        <w:t xml:space="preserve">.576 </w:t>
      </w:r>
      <w:r w:rsidRPr="003B73E7">
        <w:rPr>
          <w:rStyle w:val="StyleUnderline"/>
          <w:szCs w:val="22"/>
        </w:rPr>
        <w:t xml:space="preserve">Conversely, a </w:t>
      </w:r>
      <w:r w:rsidRPr="003B73E7">
        <w:rPr>
          <w:rStyle w:val="Emphasis"/>
          <w:szCs w:val="22"/>
        </w:rPr>
        <w:t>resilient</w:t>
      </w:r>
      <w:r w:rsidRPr="003B73E7">
        <w:rPr>
          <w:rStyle w:val="StyleUnderline"/>
          <w:szCs w:val="22"/>
        </w:rPr>
        <w:t xml:space="preserve"> governance system is </w:t>
      </w:r>
      <w:r w:rsidRPr="003B73E7">
        <w:rPr>
          <w:rStyle w:val="Emphasis"/>
          <w:szCs w:val="22"/>
        </w:rPr>
        <w:t>better able to cope</w:t>
      </w:r>
      <w:r w:rsidRPr="003B73E7">
        <w:rPr>
          <w:rStyle w:val="StyleUnderline"/>
          <w:szCs w:val="22"/>
        </w:rPr>
        <w:t xml:space="preserve"> with all risks, and a collapsed global system is </w:t>
      </w:r>
      <w:r w:rsidRPr="003B73E7">
        <w:rPr>
          <w:rStyle w:val="Emphasis"/>
          <w:szCs w:val="22"/>
        </w:rPr>
        <w:t>more vulnerable to all risks</w:t>
      </w:r>
      <w:r w:rsidRPr="003B73E7">
        <w:rPr>
          <w:sz w:val="16"/>
          <w:szCs w:val="22"/>
        </w:rPr>
        <w:t>.</w:t>
      </w:r>
    </w:p>
    <w:p w14:paraId="20D14904" w14:textId="77777777" w:rsidR="00AC5CA4" w:rsidRPr="00182978" w:rsidRDefault="00AC5CA4" w:rsidP="00AC5CA4">
      <w:pPr>
        <w:pStyle w:val="Heading4"/>
        <w:rPr>
          <w:u w:val="single"/>
        </w:rPr>
      </w:pPr>
      <w:r w:rsidRPr="000E05F3">
        <w:rPr>
          <w:u w:val="single"/>
        </w:rPr>
        <w:t>Second</w:t>
      </w:r>
      <w:r>
        <w:t>---</w:t>
      </w:r>
      <w:r w:rsidRPr="00D83BB2">
        <w:rPr>
          <w:u w:val="single"/>
        </w:rPr>
        <w:t>Foreign Capture</w:t>
      </w:r>
      <w:r>
        <w:t xml:space="preserve">---lack of </w:t>
      </w:r>
      <w:r w:rsidRPr="0065461B">
        <w:rPr>
          <w:u w:val="single"/>
        </w:rPr>
        <w:t>domestic</w:t>
      </w:r>
      <w:r>
        <w:t xml:space="preserve"> </w:t>
      </w:r>
      <w:r w:rsidRPr="0065461B">
        <w:t>antitrust enforcement</w:t>
      </w:r>
      <w:r>
        <w:t xml:space="preserve"> over </w:t>
      </w:r>
      <w:r w:rsidRPr="0065461B">
        <w:rPr>
          <w:u w:val="single"/>
        </w:rPr>
        <w:t>ICANN</w:t>
      </w:r>
      <w:r>
        <w:t xml:space="preserve"> incentivizes foreign actors to </w:t>
      </w:r>
      <w:r w:rsidRPr="0065461B">
        <w:rPr>
          <w:u w:val="single"/>
        </w:rPr>
        <w:t>fill the gap</w:t>
      </w:r>
      <w:r>
        <w:t xml:space="preserve">---that causes litigation to </w:t>
      </w:r>
      <w:r w:rsidRPr="000618FF">
        <w:rPr>
          <w:u w:val="single"/>
        </w:rPr>
        <w:t>discredit</w:t>
      </w:r>
      <w:r>
        <w:t xml:space="preserve"> the body and prompts a shift to state-based </w:t>
      </w:r>
      <w:r w:rsidRPr="000618FF">
        <w:rPr>
          <w:u w:val="single"/>
        </w:rPr>
        <w:t>multilateral</w:t>
      </w:r>
      <w:r>
        <w:t xml:space="preserve"> governance</w:t>
      </w:r>
    </w:p>
    <w:p w14:paraId="17EAF1DA" w14:textId="77777777" w:rsidR="00AC5CA4" w:rsidRPr="005A4C03" w:rsidRDefault="00AC5CA4" w:rsidP="00AC5CA4">
      <w:r w:rsidRPr="005A4C03">
        <w:rPr>
          <w:rStyle w:val="Style13ptBold"/>
        </w:rPr>
        <w:t>Sz</w:t>
      </w:r>
      <w:r w:rsidRPr="009B4BCB">
        <w:rPr>
          <w:rStyle w:val="Style13ptBold"/>
        </w:rPr>
        <w:t>ó</w:t>
      </w:r>
      <w:r w:rsidRPr="005A4C03">
        <w:rPr>
          <w:rStyle w:val="Style13ptBold"/>
        </w:rPr>
        <w:t>ka et al. 16</w:t>
      </w:r>
      <w:r w:rsidRPr="005A4C03">
        <w:t>, Berin Szóka is President of TechFreedom</w:t>
      </w:r>
      <w:r>
        <w:t xml:space="preserve">; </w:t>
      </w:r>
      <w:r w:rsidRPr="005A4C03">
        <w:t>Brett Schaefer is the is Jay Kingham Senior Research Fellow in International Regulatory Affairs at The Heritage Foundation</w:t>
      </w:r>
      <w:r>
        <w:t xml:space="preserve">; </w:t>
      </w:r>
      <w:r w:rsidRPr="005A4C03">
        <w:t>Paul Rosenzweig is a Visiting Fellow at The Heritage Foundation and formerly served as Deputy Assistant Secretary for Policy in the Department of Homeland Security</w:t>
      </w:r>
      <w:r>
        <w:t>, “</w:t>
      </w:r>
      <w:r w:rsidRPr="005A4C03">
        <w:t>ICANN Transition is Premature</w:t>
      </w:r>
      <w:r>
        <w:t xml:space="preserve">,” 9/8/16, </w:t>
      </w:r>
      <w:r w:rsidRPr="005A4C03">
        <w:t>http://docs.techfreedom.org/TF_White_Paper_IANA_Transition.pdf</w:t>
      </w:r>
    </w:p>
    <w:p w14:paraId="2B4CF20B" w14:textId="77777777" w:rsidR="00AC5CA4" w:rsidRPr="005A4C03" w:rsidRDefault="00AC5CA4" w:rsidP="00AC5CA4">
      <w:pPr>
        <w:rPr>
          <w:sz w:val="16"/>
        </w:rPr>
      </w:pPr>
      <w:r w:rsidRPr="005A4C03">
        <w:rPr>
          <w:sz w:val="16"/>
        </w:rPr>
        <w:t xml:space="preserve">To the extent that’s true, those who worry that ICANN may be subject to capture and used in anticompetitive ways actually should worry about the Transition, not necessarily because the Transition changes the legal analysis over whether ICANN can be sued, but because </w:t>
      </w:r>
      <w:r w:rsidRPr="0065461B">
        <w:rPr>
          <w:rStyle w:val="Emphasis"/>
          <w:highlight w:val="cyan"/>
        </w:rPr>
        <w:t>if U.S. antitrust law can’t provide an effective</w:t>
      </w:r>
      <w:r w:rsidRPr="005A4C03">
        <w:rPr>
          <w:rStyle w:val="Emphasis"/>
        </w:rPr>
        <w:t xml:space="preserve"> remedy (or </w:t>
      </w:r>
      <w:r w:rsidRPr="0065461B">
        <w:rPr>
          <w:rStyle w:val="Emphasis"/>
          <w:highlight w:val="cyan"/>
        </w:rPr>
        <w:t>deterrent</w:t>
      </w:r>
      <w:r w:rsidRPr="005A4C03">
        <w:rPr>
          <w:rStyle w:val="Emphasis"/>
        </w:rPr>
        <w:t>),</w:t>
      </w:r>
      <w:r w:rsidRPr="0065461B">
        <w:rPr>
          <w:sz w:val="16"/>
          <w:szCs w:val="16"/>
        </w:rPr>
        <w:t xml:space="preserve"> one could legitimately worry that the Transition </w:t>
      </w:r>
      <w:r w:rsidRPr="0065461B">
        <w:rPr>
          <w:rStyle w:val="Emphasis"/>
          <w:highlight w:val="cyan"/>
        </w:rPr>
        <w:t>means giving up the leverage the U.S. has now</w:t>
      </w:r>
      <w:r w:rsidRPr="005A4C03">
        <w:rPr>
          <w:sz w:val="16"/>
        </w:rPr>
        <w:t xml:space="preserve">: the possibility of putting the IANA contract out for re-bid (to an organization other than ICANN) if ICANN misbehaves. </w:t>
      </w:r>
    </w:p>
    <w:p w14:paraId="41EE4C2A" w14:textId="77777777" w:rsidR="00AC5CA4" w:rsidRPr="005A4C03" w:rsidRDefault="00AC5CA4" w:rsidP="00AC5CA4">
      <w:pPr>
        <w:rPr>
          <w:rStyle w:val="Emphasis"/>
        </w:rPr>
      </w:pPr>
      <w:r w:rsidRPr="005A4C03">
        <w:rPr>
          <w:sz w:val="16"/>
        </w:rPr>
        <w:t xml:space="preserve">And what about foreign antitrust law? </w:t>
      </w:r>
      <w:r w:rsidRPr="0065461B">
        <w:rPr>
          <w:highlight w:val="cyan"/>
          <w:u w:val="single"/>
        </w:rPr>
        <w:t>Foreign courts are</w:t>
      </w:r>
      <w:r w:rsidRPr="005A4C03">
        <w:rPr>
          <w:sz w:val="16"/>
        </w:rPr>
        <w:t xml:space="preserve">, in general, </w:t>
      </w:r>
      <w:r w:rsidRPr="005A4C03">
        <w:rPr>
          <w:u w:val="single"/>
        </w:rPr>
        <w:t xml:space="preserve">not only </w:t>
      </w:r>
      <w:r w:rsidRPr="0065461B">
        <w:rPr>
          <w:highlight w:val="cyan"/>
          <w:u w:val="single"/>
        </w:rPr>
        <w:t>more willing to</w:t>
      </w:r>
      <w:r w:rsidRPr="005A4C03">
        <w:rPr>
          <w:u w:val="single"/>
        </w:rPr>
        <w:t xml:space="preserve"> allow suit against state actors but also to </w:t>
      </w:r>
      <w:r w:rsidRPr="0065461B">
        <w:rPr>
          <w:highlight w:val="cyan"/>
          <w:u w:val="single"/>
        </w:rPr>
        <w:t>discount</w:t>
      </w:r>
      <w:r w:rsidRPr="0065461B">
        <w:rPr>
          <w:u w:val="single"/>
        </w:rPr>
        <w:t xml:space="preserve"> pro-competitive </w:t>
      </w:r>
      <w:r w:rsidRPr="0065461B">
        <w:rPr>
          <w:highlight w:val="cyan"/>
          <w:u w:val="single"/>
        </w:rPr>
        <w:t>justifications and</w:t>
      </w:r>
      <w:r w:rsidRPr="005A4C03">
        <w:rPr>
          <w:sz w:val="16"/>
        </w:rPr>
        <w:t xml:space="preserve">, frankly, </w:t>
      </w:r>
      <w:r w:rsidRPr="005A4C03">
        <w:rPr>
          <w:u w:val="single"/>
        </w:rPr>
        <w:t xml:space="preserve">to </w:t>
      </w:r>
      <w:r w:rsidRPr="0065461B">
        <w:rPr>
          <w:highlight w:val="cyan"/>
          <w:u w:val="single"/>
        </w:rPr>
        <w:t>allow firms to bring suits against</w:t>
      </w:r>
      <w:r w:rsidRPr="005A4C03">
        <w:rPr>
          <w:u w:val="single"/>
        </w:rPr>
        <w:t xml:space="preserve"> their </w:t>
      </w:r>
      <w:r w:rsidRPr="0065461B">
        <w:rPr>
          <w:highlight w:val="cyan"/>
          <w:u w:val="single"/>
        </w:rPr>
        <w:t>rivals.</w:t>
      </w:r>
      <w:r w:rsidRPr="005A4C03">
        <w:rPr>
          <w:sz w:val="16"/>
        </w:rPr>
        <w:t xml:space="preserve"> </w:t>
      </w:r>
      <w:proofErr w:type="gramStart"/>
      <w:r w:rsidRPr="005A4C03">
        <w:rPr>
          <w:sz w:val="16"/>
        </w:rPr>
        <w:t>So</w:t>
      </w:r>
      <w:proofErr w:type="gramEnd"/>
      <w:r w:rsidRPr="005A4C03">
        <w:rPr>
          <w:sz w:val="16"/>
        </w:rPr>
        <w:t xml:space="preserve"> it’s entirely possible that, </w:t>
      </w:r>
      <w:r w:rsidRPr="0065461B">
        <w:rPr>
          <w:rStyle w:val="Emphasis"/>
          <w:highlight w:val="cyan"/>
        </w:rPr>
        <w:t>while U.S. antitrust</w:t>
      </w:r>
      <w:r w:rsidRPr="005A4C03">
        <w:rPr>
          <w:rStyle w:val="Emphasis"/>
        </w:rPr>
        <w:t xml:space="preserve"> law might </w:t>
      </w:r>
      <w:r w:rsidRPr="0065461B">
        <w:rPr>
          <w:rStyle w:val="Emphasis"/>
          <w:highlight w:val="cyan"/>
        </w:rPr>
        <w:t>under-enforce, ICANN could be vulnerable to antitrust</w:t>
      </w:r>
      <w:r w:rsidRPr="005A4C03">
        <w:rPr>
          <w:rStyle w:val="Emphasis"/>
        </w:rPr>
        <w:t xml:space="preserve"> suit </w:t>
      </w:r>
      <w:r w:rsidRPr="0065461B">
        <w:rPr>
          <w:rStyle w:val="Emphasis"/>
          <w:highlight w:val="cyan"/>
        </w:rPr>
        <w:t>in other jurisdictions.</w:t>
      </w:r>
      <w:r w:rsidRPr="005A4C03">
        <w:rPr>
          <w:rStyle w:val="Emphasis"/>
        </w:rPr>
        <w:t xml:space="preserve"> </w:t>
      </w:r>
    </w:p>
    <w:p w14:paraId="6DECBBA0" w14:textId="77777777" w:rsidR="00AC5CA4" w:rsidRPr="005A4C03" w:rsidRDefault="00AC5CA4" w:rsidP="00AC5CA4">
      <w:pPr>
        <w:rPr>
          <w:u w:val="single"/>
        </w:rPr>
      </w:pPr>
      <w:r w:rsidRPr="005A4C03">
        <w:rPr>
          <w:sz w:val="16"/>
        </w:rPr>
        <w:t xml:space="preserve">One </w:t>
      </w:r>
      <w:r w:rsidRPr="005A4C03">
        <w:rPr>
          <w:u w:val="single"/>
        </w:rPr>
        <w:t xml:space="preserve">might think the two would balance out, and that </w:t>
      </w:r>
      <w:r w:rsidRPr="0065461B">
        <w:rPr>
          <w:highlight w:val="cyan"/>
          <w:u w:val="single"/>
        </w:rPr>
        <w:t>foreign courts</w:t>
      </w:r>
      <w:r w:rsidRPr="005A4C03">
        <w:rPr>
          <w:u w:val="single"/>
        </w:rPr>
        <w:t xml:space="preserve"> would </w:t>
      </w:r>
      <w:r w:rsidRPr="0065461B">
        <w:rPr>
          <w:highlight w:val="cyan"/>
          <w:u w:val="single"/>
        </w:rPr>
        <w:t>allow</w:t>
      </w:r>
      <w:r w:rsidRPr="005A4C03">
        <w:rPr>
          <w:u w:val="single"/>
        </w:rPr>
        <w:t xml:space="preserve"> valid </w:t>
      </w:r>
      <w:r w:rsidRPr="0065461B">
        <w:rPr>
          <w:highlight w:val="cyan"/>
          <w:u w:val="single"/>
        </w:rPr>
        <w:t>suits that</w:t>
      </w:r>
      <w:r w:rsidRPr="005A4C03">
        <w:rPr>
          <w:u w:val="single"/>
        </w:rPr>
        <w:t xml:space="preserve"> might </w:t>
      </w:r>
      <w:r w:rsidRPr="0065461B">
        <w:rPr>
          <w:highlight w:val="cyan"/>
          <w:u w:val="single"/>
        </w:rPr>
        <w:t>fail in the U.S.</w:t>
      </w:r>
      <w:r w:rsidRPr="005A4C03">
        <w:rPr>
          <w:u w:val="single"/>
        </w:rPr>
        <w:t xml:space="preserve"> for whatever legal reason.</w:t>
      </w:r>
      <w:r w:rsidRPr="005A4C03">
        <w:rPr>
          <w:sz w:val="16"/>
        </w:rPr>
        <w:t xml:space="preserve"> Maybe. But there are </w:t>
      </w:r>
      <w:r w:rsidRPr="0065461B">
        <w:rPr>
          <w:u w:val="single"/>
        </w:rPr>
        <w:t>so many</w:t>
      </w:r>
      <w:r w:rsidRPr="005A4C03">
        <w:rPr>
          <w:u w:val="single"/>
        </w:rPr>
        <w:t xml:space="preserve"> potential antitrust suits that </w:t>
      </w:r>
      <w:r w:rsidRPr="0065461B">
        <w:rPr>
          <w:u w:val="single"/>
        </w:rPr>
        <w:t>could be brought</w:t>
      </w:r>
      <w:r w:rsidRPr="005A4C03">
        <w:rPr>
          <w:u w:val="single"/>
        </w:rPr>
        <w:t>.</w:t>
      </w:r>
      <w:r w:rsidRPr="005A4C03">
        <w:rPr>
          <w:sz w:val="16"/>
          <w:szCs w:val="16"/>
        </w:rPr>
        <w:t xml:space="preserve"> While they’d all</w:t>
      </w:r>
      <w:r w:rsidRPr="005A4C03">
        <w:rPr>
          <w:sz w:val="16"/>
        </w:rPr>
        <w:t xml:space="preserve">, no doubt, </w:t>
      </w:r>
      <w:r w:rsidRPr="005A4C03">
        <w:rPr>
          <w:sz w:val="16"/>
          <w:szCs w:val="16"/>
        </w:rPr>
        <w:t>be framed as protecting consumers,</w:t>
      </w:r>
      <w:r w:rsidRPr="005A4C03">
        <w:t xml:space="preserve"> </w:t>
      </w:r>
      <w:r w:rsidRPr="005A4C03">
        <w:rPr>
          <w:u w:val="single"/>
        </w:rPr>
        <w:t xml:space="preserve">some </w:t>
      </w:r>
      <w:r w:rsidRPr="0065461B">
        <w:rPr>
          <w:highlight w:val="cyan"/>
          <w:u w:val="single"/>
        </w:rPr>
        <w:t>may really have</w:t>
      </w:r>
      <w:r w:rsidRPr="005A4C03">
        <w:rPr>
          <w:u w:val="single"/>
        </w:rPr>
        <w:t xml:space="preserve"> narrow corporate agendas or </w:t>
      </w:r>
      <w:r w:rsidRPr="0065461B">
        <w:rPr>
          <w:highlight w:val="cyan"/>
          <w:u w:val="single"/>
        </w:rPr>
        <w:t>broader</w:t>
      </w:r>
      <w:r w:rsidRPr="005A4C03">
        <w:rPr>
          <w:u w:val="single"/>
        </w:rPr>
        <w:t xml:space="preserve"> political </w:t>
      </w:r>
      <w:r w:rsidRPr="0065461B">
        <w:rPr>
          <w:highlight w:val="cyan"/>
          <w:u w:val="single"/>
        </w:rPr>
        <w:t>agendas.</w:t>
      </w:r>
      <w:r w:rsidRPr="005A4C03">
        <w:rPr>
          <w:u w:val="single"/>
        </w:rPr>
        <w:t xml:space="preserve"> </w:t>
      </w:r>
    </w:p>
    <w:p w14:paraId="2DE6D732" w14:textId="77777777" w:rsidR="00AC5CA4" w:rsidRPr="00C44FA8" w:rsidRDefault="00AC5CA4" w:rsidP="00AC5CA4">
      <w:pPr>
        <w:rPr>
          <w:u w:val="single"/>
        </w:rPr>
      </w:pPr>
      <w:r w:rsidRPr="0065461B">
        <w:rPr>
          <w:rStyle w:val="Emphasis"/>
          <w:highlight w:val="cyan"/>
        </w:rPr>
        <w:t>China and Russia</w:t>
      </w:r>
      <w:r w:rsidRPr="005A4C03">
        <w:rPr>
          <w:rStyle w:val="Emphasis"/>
        </w:rPr>
        <w:t xml:space="preserve"> have </w:t>
      </w:r>
      <w:r w:rsidRPr="0065461B">
        <w:rPr>
          <w:rStyle w:val="Emphasis"/>
          <w:highlight w:val="cyan"/>
        </w:rPr>
        <w:t>made no secret of</w:t>
      </w:r>
      <w:r w:rsidRPr="005A4C03">
        <w:rPr>
          <w:rStyle w:val="Emphasis"/>
        </w:rPr>
        <w:t xml:space="preserve"> their </w:t>
      </w:r>
      <w:r w:rsidRPr="0065461B">
        <w:rPr>
          <w:rStyle w:val="Emphasis"/>
          <w:highlight w:val="cyan"/>
        </w:rPr>
        <w:t>push to gain</w:t>
      </w:r>
      <w:r w:rsidRPr="0065461B">
        <w:rPr>
          <w:rStyle w:val="Emphasis"/>
        </w:rPr>
        <w:t xml:space="preserve"> greater </w:t>
      </w:r>
      <w:r w:rsidRPr="0065461B">
        <w:rPr>
          <w:rStyle w:val="Emphasis"/>
          <w:highlight w:val="cyan"/>
        </w:rPr>
        <w:t>control over Internet governance.</w:t>
      </w:r>
      <w:r w:rsidRPr="005A4C03">
        <w:rPr>
          <w:sz w:val="16"/>
        </w:rPr>
        <w:t xml:space="preserve"> And there’s </w:t>
      </w:r>
      <w:r w:rsidRPr="005A4C03">
        <w:rPr>
          <w:u w:val="single"/>
        </w:rPr>
        <w:t xml:space="preserve">every reason to think </w:t>
      </w:r>
      <w:r w:rsidRPr="0065461B">
        <w:rPr>
          <w:rStyle w:val="Emphasis"/>
          <w:highlight w:val="cyan"/>
        </w:rPr>
        <w:t>they would use antitrust as a weapon</w:t>
      </w:r>
      <w:r w:rsidRPr="005A4C03">
        <w:rPr>
          <w:rStyle w:val="Emphasis"/>
        </w:rPr>
        <w:t xml:space="preserve"> to that end.</w:t>
      </w:r>
      <w:r w:rsidRPr="0065461B">
        <w:rPr>
          <w:sz w:val="16"/>
          <w:szCs w:val="16"/>
        </w:rPr>
        <w:t xml:space="preserve"> It wouldn’t be hard for them to find (or create) plaintiffs to carry their water. </w:t>
      </w:r>
      <w:r w:rsidRPr="005A4C03">
        <w:rPr>
          <w:sz w:val="16"/>
        </w:rPr>
        <w:t xml:space="preserve">Again, it’s hard to say exactly what the suits would look like, but it’s clear what their </w:t>
      </w:r>
      <w:r w:rsidRPr="005A4C03">
        <w:rPr>
          <w:u w:val="single"/>
        </w:rPr>
        <w:t xml:space="preserve">basic </w:t>
      </w:r>
      <w:r w:rsidRPr="0065461B">
        <w:rPr>
          <w:highlight w:val="cyan"/>
          <w:u w:val="single"/>
        </w:rPr>
        <w:t>objective would be: to portray ICANN as a cartel dominated by</w:t>
      </w:r>
      <w:proofErr w:type="gramStart"/>
      <w:r w:rsidRPr="005A4C03">
        <w:rPr>
          <w:u w:val="single"/>
        </w:rPr>
        <w:t xml:space="preserve">, in particular, </w:t>
      </w:r>
      <w:r w:rsidRPr="0065461B">
        <w:rPr>
          <w:highlight w:val="cyan"/>
          <w:u w:val="single"/>
        </w:rPr>
        <w:t>American</w:t>
      </w:r>
      <w:proofErr w:type="gramEnd"/>
      <w:r w:rsidRPr="0065461B">
        <w:rPr>
          <w:u w:val="single"/>
        </w:rPr>
        <w:t xml:space="preserve"> companie</w:t>
      </w:r>
      <w:r w:rsidRPr="0065461B">
        <w:rPr>
          <w:highlight w:val="cyan"/>
          <w:u w:val="single"/>
        </w:rPr>
        <w:t>s.</w:t>
      </w:r>
      <w:r w:rsidRPr="005A4C03">
        <w:rPr>
          <w:u w:val="single"/>
        </w:rPr>
        <w:t xml:space="preserve"> </w:t>
      </w:r>
      <w:r w:rsidRPr="005A4C03">
        <w:rPr>
          <w:rStyle w:val="Emphasis"/>
        </w:rPr>
        <w:t xml:space="preserve">The </w:t>
      </w:r>
      <w:r w:rsidRPr="0065461B">
        <w:rPr>
          <w:rStyle w:val="Emphasis"/>
          <w:highlight w:val="cyan"/>
        </w:rPr>
        <w:t>fact that U.S. courts</w:t>
      </w:r>
      <w:r w:rsidRPr="005A4C03">
        <w:rPr>
          <w:rStyle w:val="Emphasis"/>
        </w:rPr>
        <w:t xml:space="preserve"> might have </w:t>
      </w:r>
      <w:r w:rsidRPr="0065461B">
        <w:rPr>
          <w:rStyle w:val="Emphasis"/>
          <w:highlight w:val="cyan"/>
        </w:rPr>
        <w:t xml:space="preserve">tossed out such suits </w:t>
      </w:r>
      <w:r w:rsidRPr="0065461B">
        <w:rPr>
          <w:rStyle w:val="Emphasis"/>
          <w:highlight w:val="cyan"/>
        </w:rPr>
        <w:lastRenderedPageBreak/>
        <w:t>would</w:t>
      </w:r>
      <w:r w:rsidRPr="005A4C03">
        <w:rPr>
          <w:rStyle w:val="Emphasis"/>
        </w:rPr>
        <w:t xml:space="preserve"> simply </w:t>
      </w:r>
      <w:r w:rsidRPr="0065461B">
        <w:rPr>
          <w:rStyle w:val="Emphasis"/>
          <w:highlight w:val="cyan"/>
        </w:rPr>
        <w:t>help with</w:t>
      </w:r>
      <w:r w:rsidRPr="005A4C03">
        <w:rPr>
          <w:rStyle w:val="Emphasis"/>
        </w:rPr>
        <w:t xml:space="preserve"> the political </w:t>
      </w:r>
      <w:r w:rsidRPr="0065461B">
        <w:rPr>
          <w:rStyle w:val="Emphasis"/>
          <w:highlight w:val="cyan"/>
        </w:rPr>
        <w:t>framing.</w:t>
      </w:r>
      <w:r w:rsidRPr="005A4C03">
        <w:rPr>
          <w:sz w:val="16"/>
        </w:rPr>
        <w:t xml:space="preserve"> The </w:t>
      </w:r>
      <w:r w:rsidRPr="0065461B">
        <w:rPr>
          <w:highlight w:val="cyan"/>
          <w:u w:val="single"/>
        </w:rPr>
        <w:t>goal would be to</w:t>
      </w:r>
      <w:r w:rsidRPr="005A4C03">
        <w:rPr>
          <w:u w:val="single"/>
        </w:rPr>
        <w:t xml:space="preserve"> say</w:t>
      </w:r>
      <w:r w:rsidRPr="005A4C03">
        <w:rPr>
          <w:sz w:val="16"/>
        </w:rPr>
        <w:t xml:space="preserve"> that the Transition isn’t enough, </w:t>
      </w:r>
      <w:r w:rsidRPr="005A4C03">
        <w:rPr>
          <w:u w:val="single"/>
        </w:rPr>
        <w:t xml:space="preserve">that Internet governance should be </w:t>
      </w:r>
      <w:r w:rsidRPr="0065461B">
        <w:rPr>
          <w:highlight w:val="cyan"/>
          <w:u w:val="single"/>
        </w:rPr>
        <w:t>transfer</w:t>
      </w:r>
      <w:r w:rsidRPr="005A4C03">
        <w:rPr>
          <w:u w:val="single"/>
        </w:rPr>
        <w:t xml:space="preserve">red </w:t>
      </w:r>
      <w:r w:rsidRPr="0065461B">
        <w:rPr>
          <w:highlight w:val="cyan"/>
          <w:u w:val="single"/>
        </w:rPr>
        <w:t>to the ITU</w:t>
      </w:r>
      <w:r w:rsidRPr="005A4C03">
        <w:rPr>
          <w:sz w:val="16"/>
        </w:rPr>
        <w:t>, where it would be “democratically accountable” (i.e., dictated by governments).</w:t>
      </w:r>
    </w:p>
    <w:p w14:paraId="0BDA6C90" w14:textId="77777777" w:rsidR="00AC5CA4" w:rsidRPr="0060030F" w:rsidRDefault="00AC5CA4" w:rsidP="00AC5CA4">
      <w:pPr>
        <w:pStyle w:val="Heading4"/>
        <w:rPr>
          <w:u w:val="single"/>
        </w:rPr>
      </w:pPr>
      <w:r>
        <w:t xml:space="preserve">It’s </w:t>
      </w:r>
      <w:r w:rsidRPr="00751DC2">
        <w:rPr>
          <w:u w:val="single"/>
        </w:rPr>
        <w:t>likely</w:t>
      </w:r>
      <w:r>
        <w:t xml:space="preserve">---there’s a coming push to </w:t>
      </w:r>
      <w:r w:rsidRPr="00751DC2">
        <w:rPr>
          <w:u w:val="single"/>
        </w:rPr>
        <w:t>displace</w:t>
      </w:r>
      <w:r>
        <w:t xml:space="preserve"> ICANN and </w:t>
      </w:r>
      <w:r w:rsidRPr="00751DC2">
        <w:rPr>
          <w:u w:val="single"/>
        </w:rPr>
        <w:t>dislodge</w:t>
      </w:r>
      <w:r>
        <w:t xml:space="preserve"> its model</w:t>
      </w:r>
    </w:p>
    <w:p w14:paraId="55838A28" w14:textId="77777777" w:rsidR="00AC5CA4" w:rsidRPr="0065461B" w:rsidRDefault="00AC5CA4" w:rsidP="00AC5CA4">
      <w:r w:rsidRPr="0065461B">
        <w:t xml:space="preserve">David </w:t>
      </w:r>
      <w:r w:rsidRPr="0065461B">
        <w:rPr>
          <w:rStyle w:val="Style13ptBold"/>
        </w:rPr>
        <w:t>Ignatius 21</w:t>
      </w:r>
      <w:r w:rsidRPr="0065461B">
        <w:t xml:space="preserve">, </w:t>
      </w:r>
      <w:r>
        <w:t>A</w:t>
      </w:r>
      <w:r w:rsidRPr="0065461B">
        <w:t>ssociate editor and columnist for The Washington Post, “Russia’s plot to control the Internet is no longer a secret</w:t>
      </w:r>
      <w:r>
        <w:t xml:space="preserve">,” 5/4/21, Washington Post, </w:t>
      </w:r>
      <w:r w:rsidRPr="0065461B">
        <w:t>https://www.washingtonpost.com/opinions/2021/05/04/russias-plot-control-internet-is-no-longer-secret/</w:t>
      </w:r>
    </w:p>
    <w:p w14:paraId="32580310" w14:textId="77777777" w:rsidR="00AC5CA4" w:rsidRPr="0065461B" w:rsidRDefault="00AC5CA4" w:rsidP="00AC5CA4">
      <w:pPr>
        <w:rPr>
          <w:rStyle w:val="Emphasis"/>
        </w:rPr>
      </w:pPr>
      <w:r w:rsidRPr="0065461B">
        <w:rPr>
          <w:rStyle w:val="Emphasis"/>
          <w:highlight w:val="cyan"/>
        </w:rPr>
        <w:t>Russia’s campaign to control the Internet</w:t>
      </w:r>
      <w:r w:rsidRPr="0065461B">
        <w:rPr>
          <w:u w:val="single"/>
        </w:rPr>
        <w:t xml:space="preserve"> isn’t just a secret intelligence gambit any longer. It’s </w:t>
      </w:r>
      <w:r w:rsidRPr="0065461B">
        <w:rPr>
          <w:rStyle w:val="Emphasis"/>
          <w:highlight w:val="cyan"/>
        </w:rPr>
        <w:t>an explicit goal</w:t>
      </w:r>
      <w:r w:rsidRPr="0065461B">
        <w:rPr>
          <w:highlight w:val="cyan"/>
          <w:u w:val="single"/>
        </w:rPr>
        <w:t>, proclaimed by</w:t>
      </w:r>
      <w:r w:rsidRPr="0065461B">
        <w:rPr>
          <w:sz w:val="16"/>
        </w:rPr>
        <w:t xml:space="preserve"> Russian President Vladimir </w:t>
      </w:r>
      <w:r w:rsidRPr="0065461B">
        <w:rPr>
          <w:highlight w:val="cyan"/>
          <w:u w:val="single"/>
        </w:rPr>
        <w:t xml:space="preserve">Putin as </w:t>
      </w:r>
      <w:r w:rsidRPr="0065461B">
        <w:rPr>
          <w:rStyle w:val="Emphasis"/>
          <w:highlight w:val="cyan"/>
        </w:rPr>
        <w:t>a key element of</w:t>
      </w:r>
      <w:r w:rsidRPr="0065461B">
        <w:rPr>
          <w:rStyle w:val="Emphasis"/>
        </w:rPr>
        <w:t xml:space="preserve"> the </w:t>
      </w:r>
      <w:r w:rsidRPr="0065461B">
        <w:rPr>
          <w:rStyle w:val="Emphasis"/>
          <w:highlight w:val="cyan"/>
        </w:rPr>
        <w:t>Kremlin’s fo</w:t>
      </w:r>
      <w:r w:rsidRPr="0065461B">
        <w:rPr>
          <w:rStyle w:val="Emphasis"/>
        </w:rPr>
        <w:t xml:space="preserve">reign </w:t>
      </w:r>
      <w:r w:rsidRPr="0065461B">
        <w:rPr>
          <w:rStyle w:val="Emphasis"/>
          <w:highlight w:val="cyan"/>
        </w:rPr>
        <w:t>po</w:t>
      </w:r>
      <w:r w:rsidRPr="0065461B">
        <w:rPr>
          <w:rStyle w:val="Emphasis"/>
        </w:rPr>
        <w:t>licy.</w:t>
      </w:r>
    </w:p>
    <w:p w14:paraId="757A512E" w14:textId="77777777" w:rsidR="00AC5CA4" w:rsidRPr="0065461B" w:rsidRDefault="00AC5CA4" w:rsidP="00AC5CA4">
      <w:pPr>
        <w:rPr>
          <w:sz w:val="16"/>
        </w:rPr>
      </w:pPr>
      <w:r w:rsidRPr="0065461B">
        <w:rPr>
          <w:sz w:val="16"/>
        </w:rPr>
        <w:t>Putin complained during </w:t>
      </w:r>
      <w:r w:rsidRPr="007008EF">
        <w:rPr>
          <w:sz w:val="16"/>
        </w:rPr>
        <w:t>his annual address</w:t>
      </w:r>
      <w:r w:rsidRPr="0065461B">
        <w:rPr>
          <w:sz w:val="16"/>
        </w:rPr>
        <w:t> to the Russian federal assembly on April 21 that the United States and other western countries are “stubbornly rejecting Russia’s numerous proposals to establish an international dialogue on information and cybersecurity. We have come up with these proposals many times. They avoid even discussing this matter.”</w:t>
      </w:r>
    </w:p>
    <w:p w14:paraId="70893FC7" w14:textId="77777777" w:rsidR="00AC5CA4" w:rsidRPr="0065461B" w:rsidRDefault="00AC5CA4" w:rsidP="00AC5CA4">
      <w:pPr>
        <w:rPr>
          <w:sz w:val="16"/>
        </w:rPr>
      </w:pPr>
      <w:r w:rsidRPr="0065461B">
        <w:rPr>
          <w:sz w:val="16"/>
        </w:rPr>
        <w:t>Asking for “international dialogue” takes some nerve, coming from the world’s biggest cyberbully — a country that notoriously meddled in the 2016, 2018 and 2020 U.S. elections, and has engaged in similar Internet mischief throughout the world. Controlling the “information space,” as the Russians sometimes call it, has long been an intelligence priority for Moscow.</w:t>
      </w:r>
    </w:p>
    <w:p w14:paraId="5C60AF0D" w14:textId="77777777" w:rsidR="00AC5CA4" w:rsidRPr="0065461B" w:rsidRDefault="00AC5CA4" w:rsidP="00AC5CA4">
      <w:pPr>
        <w:rPr>
          <w:u w:val="single"/>
        </w:rPr>
      </w:pPr>
      <w:r w:rsidRPr="0065461B">
        <w:rPr>
          <w:u w:val="single"/>
        </w:rPr>
        <w:t>Russia is waging its cyberdiplomacy offensive</w:t>
      </w:r>
      <w:r w:rsidRPr="0065461B">
        <w:rPr>
          <w:sz w:val="16"/>
        </w:rPr>
        <w:t xml:space="preserve"> on two fronts: First, the United Nations has embraced Russia’s proposal to write a new treaty governing cybercrime, to replace the 2001 Budapest convention that Moscow rejected because it was too intrusive. And second, </w:t>
      </w:r>
      <w:r w:rsidRPr="0065461B">
        <w:rPr>
          <w:u w:val="single"/>
        </w:rPr>
        <w:t xml:space="preserve">Russia is </w:t>
      </w:r>
      <w:r w:rsidRPr="0060030F">
        <w:rPr>
          <w:highlight w:val="cyan"/>
          <w:u w:val="single"/>
        </w:rPr>
        <w:t>lobbying for</w:t>
      </w:r>
      <w:r w:rsidRPr="0065461B">
        <w:rPr>
          <w:u w:val="single"/>
        </w:rPr>
        <w:t xml:space="preserve"> its candidate to head the U.N.’s</w:t>
      </w:r>
      <w:r w:rsidRPr="0065461B">
        <w:rPr>
          <w:sz w:val="16"/>
        </w:rPr>
        <w:t xml:space="preserve"> International Telecommunications Union (</w:t>
      </w:r>
      <w:r w:rsidRPr="0060030F">
        <w:rPr>
          <w:highlight w:val="cyan"/>
          <w:u w:val="single"/>
        </w:rPr>
        <w:t>ITU</w:t>
      </w:r>
      <w:r w:rsidRPr="0065461B">
        <w:rPr>
          <w:sz w:val="16"/>
        </w:rPr>
        <w:t xml:space="preserve">) </w:t>
      </w:r>
      <w:r w:rsidRPr="0065461B">
        <w:rPr>
          <w:u w:val="single"/>
        </w:rPr>
        <w:t xml:space="preserve">and use it </w:t>
      </w:r>
      <w:r w:rsidRPr="0060030F">
        <w:rPr>
          <w:rStyle w:val="Emphasis"/>
          <w:highlight w:val="cyan"/>
        </w:rPr>
        <w:t>to supplant</w:t>
      </w:r>
      <w:r w:rsidRPr="0065461B">
        <w:rPr>
          <w:u w:val="single"/>
        </w:rPr>
        <w:t xml:space="preserve"> </w:t>
      </w:r>
      <w:r w:rsidRPr="0065461B">
        <w:rPr>
          <w:rStyle w:val="Emphasis"/>
        </w:rPr>
        <w:t>the current private group, known as </w:t>
      </w:r>
      <w:r w:rsidRPr="0060030F">
        <w:rPr>
          <w:rStyle w:val="Emphasis"/>
          <w:highlight w:val="cyan"/>
        </w:rPr>
        <w:t>ICANN</w:t>
      </w:r>
      <w:r w:rsidRPr="0065461B">
        <w:rPr>
          <w:u w:val="single"/>
        </w:rPr>
        <w:t>, that coordinates Internet addresses.</w:t>
      </w:r>
    </w:p>
    <w:p w14:paraId="04286602" w14:textId="77777777" w:rsidR="00AC5CA4" w:rsidRPr="0065461B" w:rsidRDefault="00AC5CA4" w:rsidP="00AC5CA4">
      <w:pPr>
        <w:rPr>
          <w:u w:val="single"/>
        </w:rPr>
      </w:pPr>
      <w:r w:rsidRPr="0065461B">
        <w:rPr>
          <w:sz w:val="16"/>
        </w:rPr>
        <w:t xml:space="preserve">These </w:t>
      </w:r>
      <w:r w:rsidRPr="0065461B">
        <w:rPr>
          <w:u w:val="single"/>
        </w:rPr>
        <w:t xml:space="preserve">international regulatory battles sound obscure, but they </w:t>
      </w:r>
      <w:r w:rsidRPr="0060030F">
        <w:rPr>
          <w:rStyle w:val="Emphasis"/>
          <w:highlight w:val="cyan"/>
        </w:rPr>
        <w:t>will</w:t>
      </w:r>
      <w:r w:rsidRPr="000618FF">
        <w:rPr>
          <w:rStyle w:val="Emphasis"/>
        </w:rPr>
        <w:t xml:space="preserve"> help </w:t>
      </w:r>
      <w:r w:rsidRPr="0060030F">
        <w:rPr>
          <w:rStyle w:val="Emphasis"/>
          <w:highlight w:val="cyan"/>
        </w:rPr>
        <w:t>determine who writes the rules for Internet comm</w:t>
      </w:r>
      <w:r w:rsidRPr="0065461B">
        <w:rPr>
          <w:rStyle w:val="Emphasis"/>
        </w:rPr>
        <w:t>unication</w:t>
      </w:r>
      <w:r w:rsidRPr="0060030F">
        <w:rPr>
          <w:rStyle w:val="Emphasis"/>
          <w:highlight w:val="cyan"/>
        </w:rPr>
        <w:t>s for the</w:t>
      </w:r>
      <w:r w:rsidRPr="0065461B">
        <w:rPr>
          <w:rStyle w:val="Emphasis"/>
        </w:rPr>
        <w:t xml:space="preserve"> rest of the </w:t>
      </w:r>
      <w:r w:rsidRPr="0060030F">
        <w:rPr>
          <w:rStyle w:val="Emphasis"/>
          <w:highlight w:val="cyan"/>
        </w:rPr>
        <w:t>21st century.</w:t>
      </w:r>
      <w:r w:rsidRPr="0065461B">
        <w:rPr>
          <w:sz w:val="16"/>
        </w:rPr>
        <w:t xml:space="preserve"> </w:t>
      </w:r>
      <w:r w:rsidRPr="0060030F">
        <w:rPr>
          <w:sz w:val="16"/>
        </w:rPr>
        <w:t xml:space="preserve">The </w:t>
      </w:r>
      <w:r w:rsidRPr="0060030F">
        <w:rPr>
          <w:highlight w:val="cyan"/>
          <w:u w:val="single"/>
        </w:rPr>
        <w:t>fundamental question is whether</w:t>
      </w:r>
      <w:r w:rsidRPr="0065461B">
        <w:rPr>
          <w:u w:val="single"/>
        </w:rPr>
        <w:t xml:space="preserve"> the </w:t>
      </w:r>
      <w:r w:rsidRPr="0060030F">
        <w:rPr>
          <w:highlight w:val="cyan"/>
          <w:u w:val="single"/>
        </w:rPr>
        <w:t>governance</w:t>
      </w:r>
      <w:r w:rsidRPr="0065461B">
        <w:rPr>
          <w:u w:val="single"/>
        </w:rPr>
        <w:t xml:space="preserve"> process </w:t>
      </w:r>
      <w:r w:rsidRPr="0060030F">
        <w:rPr>
          <w:highlight w:val="cyan"/>
          <w:u w:val="single"/>
        </w:rPr>
        <w:t>will benefit authoritarian</w:t>
      </w:r>
      <w:r w:rsidRPr="0065461B">
        <w:rPr>
          <w:u w:val="single"/>
        </w:rPr>
        <w:t xml:space="preserve"> state</w:t>
      </w:r>
      <w:r w:rsidRPr="0060030F">
        <w:rPr>
          <w:highlight w:val="cyan"/>
          <w:u w:val="single"/>
        </w:rPr>
        <w:t>s</w:t>
      </w:r>
      <w:r w:rsidRPr="0065461B">
        <w:rPr>
          <w:u w:val="single"/>
        </w:rPr>
        <w:t xml:space="preserve"> that want to control information </w:t>
      </w:r>
      <w:r w:rsidRPr="0060030F">
        <w:rPr>
          <w:highlight w:val="cyan"/>
          <w:u w:val="single"/>
        </w:rPr>
        <w:t>or</w:t>
      </w:r>
      <w:r w:rsidRPr="0065461B">
        <w:rPr>
          <w:u w:val="single"/>
        </w:rPr>
        <w:t xml:space="preserve"> the </w:t>
      </w:r>
      <w:r w:rsidRPr="0060030F">
        <w:rPr>
          <w:highlight w:val="cyan"/>
          <w:u w:val="single"/>
        </w:rPr>
        <w:t>advocates of openness and freedom.</w:t>
      </w:r>
    </w:p>
    <w:p w14:paraId="1CDE1DDD" w14:textId="77777777" w:rsidR="00AC5CA4" w:rsidRPr="0065461B" w:rsidRDefault="00AC5CA4" w:rsidP="00AC5CA4">
      <w:pPr>
        <w:rPr>
          <w:sz w:val="16"/>
        </w:rPr>
      </w:pPr>
      <w:r w:rsidRPr="0065461B">
        <w:rPr>
          <w:sz w:val="16"/>
        </w:rPr>
        <w:t xml:space="preserve">Secretary of State Antony Blinken stressed on Tuesday the importance of this contest. “There are relatively </w:t>
      </w:r>
      <w:r w:rsidRPr="0060030F">
        <w:rPr>
          <w:rStyle w:val="Emphasis"/>
          <w:highlight w:val="cyan"/>
        </w:rPr>
        <w:t>few items</w:t>
      </w:r>
      <w:r w:rsidRPr="0065461B">
        <w:rPr>
          <w:rStyle w:val="Emphasis"/>
        </w:rPr>
        <w:t xml:space="preserve"> that </w:t>
      </w:r>
      <w:r w:rsidRPr="0060030F">
        <w:rPr>
          <w:rStyle w:val="Emphasis"/>
          <w:highlight w:val="cyan"/>
        </w:rPr>
        <w:t>are</w:t>
      </w:r>
      <w:r w:rsidRPr="0065461B">
        <w:rPr>
          <w:rStyle w:val="Emphasis"/>
        </w:rPr>
        <w:t xml:space="preserve"> ultimately </w:t>
      </w:r>
      <w:r w:rsidRPr="0060030F">
        <w:rPr>
          <w:rStyle w:val="Emphasis"/>
          <w:highlight w:val="cyan"/>
        </w:rPr>
        <w:t>going to have a greater impact</w:t>
      </w:r>
      <w:r w:rsidRPr="0065461B">
        <w:rPr>
          <w:rStyle w:val="Emphasis"/>
        </w:rPr>
        <w:t xml:space="preserve"> on the lives of people around the world than the ITU post.</w:t>
      </w:r>
      <w:r w:rsidRPr="0065461B">
        <w:rPr>
          <w:u w:val="single"/>
        </w:rPr>
        <w:t xml:space="preserve"> It may seem dry and esoteric, but it’s anything but.</w:t>
      </w:r>
      <w:r w:rsidRPr="0065461B">
        <w:rPr>
          <w:sz w:val="16"/>
        </w:rPr>
        <w:t xml:space="preserve"> And </w:t>
      </w:r>
      <w:proofErr w:type="gramStart"/>
      <w:r w:rsidRPr="0065461B">
        <w:rPr>
          <w:sz w:val="16"/>
        </w:rPr>
        <w:t>so</w:t>
      </w:r>
      <w:proofErr w:type="gramEnd"/>
      <w:r w:rsidRPr="0065461B">
        <w:rPr>
          <w:sz w:val="16"/>
        </w:rPr>
        <w:t xml:space="preserve"> we’re very, very actively engaged on this front,” Blinken said in an email message, elaborating on comments he made to me during an </w:t>
      </w:r>
      <w:r w:rsidRPr="007008EF">
        <w:rPr>
          <w:sz w:val="16"/>
        </w:rPr>
        <w:t>April 7 interview</w:t>
      </w:r>
      <w:r w:rsidRPr="0065461B">
        <w:rPr>
          <w:sz w:val="16"/>
        </w:rPr>
        <w:t>.</w:t>
      </w:r>
    </w:p>
    <w:p w14:paraId="102C7789" w14:textId="77777777" w:rsidR="00AC5CA4" w:rsidRPr="0065461B" w:rsidRDefault="00AC5CA4" w:rsidP="00AC5CA4">
      <w:pPr>
        <w:rPr>
          <w:sz w:val="16"/>
        </w:rPr>
      </w:pPr>
      <w:r w:rsidRPr="0065461B">
        <w:rPr>
          <w:u w:val="single"/>
        </w:rPr>
        <w:t>Russia outlined its ITU game plan</w:t>
      </w:r>
      <w:r w:rsidRPr="0065461B">
        <w:rPr>
          <w:sz w:val="16"/>
        </w:rPr>
        <w:t xml:space="preserve"> in unusually forthright comments </w:t>
      </w:r>
      <w:r w:rsidRPr="0065461B">
        <w:rPr>
          <w:u w:val="single"/>
        </w:rPr>
        <w:t>by</w:t>
      </w:r>
      <w:r w:rsidRPr="0065461B">
        <w:rPr>
          <w:sz w:val="16"/>
        </w:rPr>
        <w:t xml:space="preserve"> Ernst Chernukhin, </w:t>
      </w:r>
      <w:r w:rsidRPr="0065461B">
        <w:rPr>
          <w:u w:val="single"/>
        </w:rPr>
        <w:t>the foreign ministry’s special coordinator for political use of information and communications tech</w:t>
      </w:r>
      <w:r w:rsidRPr="0065461B">
        <w:rPr>
          <w:sz w:val="16"/>
        </w:rPr>
        <w:t>nology. He </w:t>
      </w:r>
      <w:r w:rsidRPr="007008EF">
        <w:rPr>
          <w:sz w:val="16"/>
        </w:rPr>
        <w:t xml:space="preserve">spoke on April </w:t>
      </w:r>
      <w:proofErr w:type="gramStart"/>
      <w:r w:rsidRPr="007008EF">
        <w:rPr>
          <w:sz w:val="16"/>
        </w:rPr>
        <w:t>21</w:t>
      </w:r>
      <w:r w:rsidRPr="0065461B">
        <w:rPr>
          <w:sz w:val="16"/>
        </w:rPr>
        <w:t>,</w:t>
      </w:r>
      <w:proofErr w:type="gramEnd"/>
      <w:r w:rsidRPr="0065461B">
        <w:rPr>
          <w:sz w:val="16"/>
        </w:rPr>
        <w:t xml:space="preserve"> the same day Putin made his speech.</w:t>
      </w:r>
    </w:p>
    <w:p w14:paraId="14F28ADA" w14:textId="77777777" w:rsidR="00AC5CA4" w:rsidRPr="0065461B" w:rsidRDefault="00AC5CA4" w:rsidP="00AC5CA4">
      <w:pPr>
        <w:rPr>
          <w:sz w:val="16"/>
        </w:rPr>
      </w:pPr>
      <w:r w:rsidRPr="0065461B">
        <w:rPr>
          <w:u w:val="single"/>
        </w:rPr>
        <w:t xml:space="preserve">“The </w:t>
      </w:r>
      <w:r w:rsidRPr="0060030F">
        <w:rPr>
          <w:rStyle w:val="Emphasis"/>
          <w:highlight w:val="cyan"/>
        </w:rPr>
        <w:t>optimal option</w:t>
      </w:r>
      <w:r w:rsidRPr="0065461B">
        <w:rPr>
          <w:sz w:val="16"/>
        </w:rPr>
        <w:t xml:space="preserve"> . . . </w:t>
      </w:r>
      <w:r w:rsidRPr="0060030F">
        <w:rPr>
          <w:rStyle w:val="Emphasis"/>
          <w:highlight w:val="cyan"/>
        </w:rPr>
        <w:t>would be transferring Internet management</w:t>
      </w:r>
      <w:r w:rsidRPr="0065461B">
        <w:rPr>
          <w:rStyle w:val="Emphasis"/>
        </w:rPr>
        <w:t xml:space="preserve"> prerogatives specifically </w:t>
      </w:r>
      <w:r w:rsidRPr="0060030F">
        <w:rPr>
          <w:rStyle w:val="Emphasis"/>
          <w:highlight w:val="cyan"/>
        </w:rPr>
        <w:t>to the ITU</w:t>
      </w:r>
      <w:r w:rsidRPr="0065461B">
        <w:rPr>
          <w:sz w:val="16"/>
        </w:rPr>
        <w:t xml:space="preserve">, as it is a specialized U.N. body, which has the needed expertise on these issues,” </w:t>
      </w:r>
      <w:r w:rsidRPr="0065461B">
        <w:rPr>
          <w:u w:val="single"/>
        </w:rPr>
        <w:t>Chernukhin said.</w:t>
      </w:r>
      <w:r w:rsidRPr="0065461B">
        <w:rPr>
          <w:sz w:val="16"/>
        </w:rPr>
        <w:t xml:space="preserve"> “This strategic objective may be achieved by electing or promoting the Russian candidate to the position of the ITU Secretary-General in the 2022 elections . . . and by holding the 2025 anniversary U.N. Internet Governance Forum in Russia.”</w:t>
      </w:r>
    </w:p>
    <w:p w14:paraId="37C59CFF" w14:textId="77777777" w:rsidR="00AC5CA4" w:rsidRPr="0065461B" w:rsidRDefault="00AC5CA4" w:rsidP="00AC5CA4">
      <w:pPr>
        <w:rPr>
          <w:u w:val="single"/>
        </w:rPr>
      </w:pPr>
      <w:r w:rsidRPr="0065461B">
        <w:rPr>
          <w:u w:val="single"/>
        </w:rPr>
        <w:t>Russia’s </w:t>
      </w:r>
      <w:r w:rsidRPr="007008EF">
        <w:rPr>
          <w:u w:val="single"/>
        </w:rPr>
        <w:t>candidate</w:t>
      </w:r>
      <w:r w:rsidRPr="0065461B">
        <w:rPr>
          <w:u w:val="single"/>
        </w:rPr>
        <w:t> for ITU secretary-general is Rashid Ismailov</w:t>
      </w:r>
      <w:r w:rsidRPr="0065461B">
        <w:rPr>
          <w:sz w:val="16"/>
        </w:rPr>
        <w:t>, a former deputy chief of the Russian communications ministry and a former executive at the Chinese telecommunications company Huawei. In announcing Ismailov’s candidacy on April 7, Maxim Parshin, the current deputy minister, underlined Moscow’s governance takeover plan: “</w:t>
      </w:r>
      <w:r w:rsidRPr="0065461B">
        <w:rPr>
          <w:u w:val="single"/>
        </w:rPr>
        <w:t>We believe it is important to define an entity, within the U.N. framework, that would develop and implement legal norms and standards in the field of Internet governance. We think that the ITU could become such an entity.”</w:t>
      </w:r>
    </w:p>
    <w:p w14:paraId="3324A746" w14:textId="77777777" w:rsidR="00AC5CA4" w:rsidRPr="0065461B" w:rsidRDefault="00AC5CA4" w:rsidP="00AC5CA4">
      <w:pPr>
        <w:rPr>
          <w:sz w:val="16"/>
        </w:rPr>
      </w:pPr>
      <w:r w:rsidRPr="0065461B">
        <w:rPr>
          <w:sz w:val="16"/>
        </w:rPr>
        <w:t>The Biden administration’s candidate for the ITU post is Doreen Bogdan-Martin, an American telecommunications expert who’s currently director of the ITU’s development bureau. The State Department, which has sometimes been lackadaisical in such international regulatory contests, is </w:t>
      </w:r>
      <w:r w:rsidRPr="007008EF">
        <w:rPr>
          <w:sz w:val="16"/>
        </w:rPr>
        <w:t>campaigning aggressively</w:t>
      </w:r>
      <w:r w:rsidRPr="0065461B">
        <w:rPr>
          <w:sz w:val="16"/>
        </w:rPr>
        <w:t> for Bogdan-Martin, and officials hope she’ll have sufficient support in Africa, Europe, Latin America and elsewhere to win the post. The election will take place at an ITU gathering late next year in Romania.</w:t>
      </w:r>
    </w:p>
    <w:p w14:paraId="2031EA98" w14:textId="77777777" w:rsidR="00AC5CA4" w:rsidRPr="0065461B" w:rsidRDefault="00AC5CA4" w:rsidP="00AC5CA4">
      <w:pPr>
        <w:rPr>
          <w:sz w:val="16"/>
        </w:rPr>
      </w:pPr>
      <w:r w:rsidRPr="0065461B">
        <w:rPr>
          <w:sz w:val="16"/>
        </w:rPr>
        <w:t>Internet technical governance today is managed by ICANN, which stands for Internet Corporation for Assigned Names and Numbers. This gathering of engineers and other experts was </w:t>
      </w:r>
      <w:r w:rsidRPr="007008EF">
        <w:rPr>
          <w:sz w:val="16"/>
        </w:rPr>
        <w:t>founded in 1998</w:t>
      </w:r>
      <w:r w:rsidRPr="0065461B">
        <w:rPr>
          <w:sz w:val="16"/>
        </w:rPr>
        <w:t> to supervise domain names for the Defense Department’s ARPANET system, and it operated under a contract with the Commerce Department until 2016, when it went fully private.</w:t>
      </w:r>
    </w:p>
    <w:p w14:paraId="36018B9B" w14:textId="77777777" w:rsidR="00AC5CA4" w:rsidRPr="0065461B" w:rsidRDefault="00AC5CA4" w:rsidP="00AC5CA4">
      <w:pPr>
        <w:rPr>
          <w:sz w:val="16"/>
        </w:rPr>
      </w:pPr>
      <w:r w:rsidRPr="0065461B">
        <w:rPr>
          <w:sz w:val="16"/>
        </w:rPr>
        <w:lastRenderedPageBreak/>
        <w:t xml:space="preserve">The </w:t>
      </w:r>
      <w:r w:rsidRPr="0060030F">
        <w:rPr>
          <w:rStyle w:val="Emphasis"/>
          <w:highlight w:val="cyan"/>
        </w:rPr>
        <w:t>American roots of the Internet</w:t>
      </w:r>
      <w:r w:rsidRPr="0065461B">
        <w:rPr>
          <w:u w:val="single"/>
        </w:rPr>
        <w:t xml:space="preserve"> seem to both </w:t>
      </w:r>
      <w:r w:rsidRPr="0060030F">
        <w:rPr>
          <w:rStyle w:val="Emphasis"/>
          <w:highlight w:val="cyan"/>
        </w:rPr>
        <w:t>upset Putin and fuel conspiratorial talk.</w:t>
      </w:r>
      <w:r w:rsidRPr="0065461B">
        <w:rPr>
          <w:sz w:val="16"/>
        </w:rPr>
        <w:t xml:space="preserve"> The Russian leader said during a 2014 interview </w:t>
      </w:r>
      <w:r w:rsidRPr="007008EF">
        <w:rPr>
          <w:sz w:val="16"/>
        </w:rPr>
        <w:t>translated</w:t>
      </w:r>
      <w:r w:rsidRPr="0065461B">
        <w:rPr>
          <w:sz w:val="16"/>
        </w:rPr>
        <w:t> by RT that the Internet “</w:t>
      </w:r>
      <w:r w:rsidRPr="0065461B">
        <w:rPr>
          <w:u w:val="single"/>
        </w:rPr>
        <w:t>first appeared as a special CIA project . . . and the special services are still at the center of things.</w:t>
      </w:r>
      <w:r w:rsidRPr="0065461B">
        <w:rPr>
          <w:sz w:val="16"/>
        </w:rPr>
        <w:t>” Dmitry Medvedev, Russia’s former president, complained in a February </w:t>
      </w:r>
      <w:r w:rsidRPr="007008EF">
        <w:rPr>
          <w:sz w:val="16"/>
        </w:rPr>
        <w:t>interview</w:t>
      </w:r>
      <w:r w:rsidRPr="0065461B">
        <w:rPr>
          <w:sz w:val="16"/>
        </w:rPr>
        <w:t>: “The Internet emerged at a certain time, and undoubtedly the key rights to control are in the United States.”</w:t>
      </w:r>
    </w:p>
    <w:p w14:paraId="74559099" w14:textId="77777777" w:rsidR="00AC5CA4" w:rsidRPr="00C44FA8" w:rsidRDefault="00AC5CA4" w:rsidP="00AC5CA4">
      <w:pPr>
        <w:rPr>
          <w:sz w:val="16"/>
        </w:rPr>
      </w:pPr>
      <w:r w:rsidRPr="0060030F">
        <w:rPr>
          <w:rStyle w:val="Emphasis"/>
          <w:highlight w:val="cyan"/>
        </w:rPr>
        <w:t>Russia is ready to rumble over the</w:t>
      </w:r>
      <w:r w:rsidRPr="0065461B">
        <w:rPr>
          <w:rStyle w:val="Emphasis"/>
        </w:rPr>
        <w:t xml:space="preserve"> rules that will shape the future of </w:t>
      </w:r>
      <w:r w:rsidRPr="0060030F">
        <w:rPr>
          <w:rStyle w:val="Emphasis"/>
          <w:highlight w:val="cyan"/>
        </w:rPr>
        <w:t>Internet</w:t>
      </w:r>
      <w:r w:rsidRPr="0065461B">
        <w:rPr>
          <w:rStyle w:val="Emphasis"/>
        </w:rPr>
        <w:t xml:space="preserve"> communications. </w:t>
      </w:r>
      <w:r w:rsidRPr="0065461B">
        <w:rPr>
          <w:sz w:val="16"/>
        </w:rPr>
        <w:t>Fortunately, the Biden administration seems determined to fight back hard to maintain fair and open rules.</w:t>
      </w:r>
    </w:p>
    <w:p w14:paraId="11992EE0" w14:textId="77777777" w:rsidR="00AC5CA4" w:rsidRPr="0060030F" w:rsidRDefault="00AC5CA4" w:rsidP="00AC5CA4">
      <w:pPr>
        <w:pStyle w:val="Heading4"/>
        <w:rPr>
          <w:u w:val="single"/>
        </w:rPr>
      </w:pPr>
      <w:r w:rsidRPr="0060030F">
        <w:rPr>
          <w:u w:val="single"/>
        </w:rPr>
        <w:t>Multistakeholder</w:t>
      </w:r>
      <w:r>
        <w:t xml:space="preserve"> governance is key to fend off </w:t>
      </w:r>
      <w:r w:rsidRPr="0060030F">
        <w:rPr>
          <w:u w:val="single"/>
        </w:rPr>
        <w:t>authoritarian</w:t>
      </w:r>
      <w:r w:rsidRPr="00D62A5E">
        <w:t xml:space="preserve"> takeover</w:t>
      </w:r>
      <w:r>
        <w:t xml:space="preserve"> </w:t>
      </w:r>
      <w:r w:rsidRPr="0060030F">
        <w:rPr>
          <w:u w:val="single"/>
        </w:rPr>
        <w:t>but</w:t>
      </w:r>
      <w:r>
        <w:t xml:space="preserve"> overzealous governmental intervention </w:t>
      </w:r>
      <w:r w:rsidRPr="0060030F">
        <w:rPr>
          <w:u w:val="single"/>
        </w:rPr>
        <w:t>backfires</w:t>
      </w:r>
    </w:p>
    <w:p w14:paraId="3CA8136E" w14:textId="77777777" w:rsidR="00AC5CA4" w:rsidRPr="0060030F" w:rsidRDefault="00AC5CA4" w:rsidP="00AC5CA4">
      <w:r w:rsidRPr="0060030F">
        <w:t xml:space="preserve">Joe </w:t>
      </w:r>
      <w:r w:rsidRPr="0060030F">
        <w:rPr>
          <w:rStyle w:val="Style13ptBold"/>
        </w:rPr>
        <w:t>Kane &amp;</w:t>
      </w:r>
      <w:r w:rsidRPr="0060030F">
        <w:t xml:space="preserve"> Milton </w:t>
      </w:r>
      <w:r w:rsidRPr="0060030F">
        <w:rPr>
          <w:rStyle w:val="Style13ptBold"/>
        </w:rPr>
        <w:t>Mueller 18</w:t>
      </w:r>
      <w:r w:rsidRPr="0060030F">
        <w:t>, Graduate research fellow at the Mercatus Center; Professor at the Georgia Institute of Technology School of Public Policy, “U.S. government should not reverse course on internet governance transition</w:t>
      </w:r>
      <w:r>
        <w:t xml:space="preserve">,” Brookings Institute, 2/7/18, </w:t>
      </w:r>
      <w:r w:rsidRPr="0060030F">
        <w:t>https://www.brookings.edu/blog/techtank/2018/02/07/u-s-government-should-not-reverse-course-on-internet-governance-transition/</w:t>
      </w:r>
    </w:p>
    <w:p w14:paraId="16FE2473" w14:textId="77777777" w:rsidR="00AC5CA4" w:rsidRPr="0060030F" w:rsidRDefault="00AC5CA4" w:rsidP="00AC5CA4">
      <w:pPr>
        <w:rPr>
          <w:sz w:val="16"/>
        </w:rPr>
      </w:pPr>
      <w:r w:rsidRPr="0060030F">
        <w:rPr>
          <w:highlight w:val="cyan"/>
          <w:u w:val="single"/>
        </w:rPr>
        <w:t>ICANN</w:t>
      </w:r>
      <w:r w:rsidRPr="0060030F">
        <w:rPr>
          <w:u w:val="single"/>
        </w:rPr>
        <w:t xml:space="preserve"> is an </w:t>
      </w:r>
      <w:r w:rsidRPr="007008EF">
        <w:rPr>
          <w:u w:val="single"/>
        </w:rPr>
        <w:t>imperfect organization</w:t>
      </w:r>
      <w:r w:rsidRPr="0060030F">
        <w:rPr>
          <w:sz w:val="16"/>
        </w:rPr>
        <w:t xml:space="preserve"> with politics and problems of its own. </w:t>
      </w:r>
      <w:r w:rsidRPr="0060030F">
        <w:rPr>
          <w:u w:val="single"/>
        </w:rPr>
        <w:t xml:space="preserve">But the </w:t>
      </w:r>
      <w:r w:rsidRPr="0060030F">
        <w:rPr>
          <w:highlight w:val="cyan"/>
          <w:u w:val="single"/>
        </w:rPr>
        <w:t xml:space="preserve">transition led to </w:t>
      </w:r>
      <w:r w:rsidRPr="0060030F">
        <w:rPr>
          <w:rStyle w:val="Emphasis"/>
          <w:highlight w:val="cyan"/>
        </w:rPr>
        <w:t>dramatic improvements in</w:t>
      </w:r>
      <w:r w:rsidRPr="0060030F">
        <w:rPr>
          <w:rStyle w:val="Emphasis"/>
        </w:rPr>
        <w:t xml:space="preserve"> ICANN’s </w:t>
      </w:r>
      <w:r w:rsidRPr="0060030F">
        <w:rPr>
          <w:rStyle w:val="Emphasis"/>
          <w:highlight w:val="cyan"/>
        </w:rPr>
        <w:t>accountability</w:t>
      </w:r>
      <w:r w:rsidRPr="0060030F">
        <w:rPr>
          <w:u w:val="single"/>
        </w:rPr>
        <w:t xml:space="preserve"> and corporate governance.</w:t>
      </w:r>
      <w:r w:rsidRPr="0060030F">
        <w:rPr>
          <w:sz w:val="16"/>
        </w:rPr>
        <w:t xml:space="preserve"> The relevant alternatives at this point are leaving IANA stewardship in the hands of ICANN or, if legally possible, transferring it back to the U.S. government. </w:t>
      </w:r>
      <w:r w:rsidRPr="0060030F">
        <w:rPr>
          <w:u w:val="single"/>
        </w:rPr>
        <w:t>There are no perfect solutions</w:t>
      </w:r>
      <w:r w:rsidRPr="0060030F">
        <w:rPr>
          <w:sz w:val="16"/>
        </w:rPr>
        <w:t xml:space="preserve"> here, only tradeoffs. </w:t>
      </w:r>
      <w:r w:rsidRPr="0060030F">
        <w:rPr>
          <w:u w:val="single"/>
        </w:rPr>
        <w:t xml:space="preserve">Accepting </w:t>
      </w:r>
      <w:r w:rsidRPr="00B52C47">
        <w:rPr>
          <w:highlight w:val="cyan"/>
          <w:u w:val="single"/>
        </w:rPr>
        <w:t>stewardship by ICANN is</w:t>
      </w:r>
      <w:r w:rsidRPr="0060030F">
        <w:rPr>
          <w:u w:val="single"/>
        </w:rPr>
        <w:t xml:space="preserve"> still </w:t>
      </w:r>
      <w:r w:rsidRPr="00B52C47">
        <w:rPr>
          <w:highlight w:val="cyan"/>
          <w:u w:val="single"/>
        </w:rPr>
        <w:t>preferable</w:t>
      </w:r>
      <w:r w:rsidRPr="003B73E7">
        <w:rPr>
          <w:u w:val="single"/>
        </w:rPr>
        <w:t xml:space="preserve"> to reverting</w:t>
      </w:r>
      <w:r w:rsidRPr="0060030F">
        <w:rPr>
          <w:u w:val="single"/>
        </w:rPr>
        <w:t xml:space="preserve"> to the NTIA, which would bring </w:t>
      </w:r>
      <w:r w:rsidRPr="0060030F">
        <w:rPr>
          <w:rStyle w:val="Emphasis"/>
        </w:rPr>
        <w:t>injurious consequences for global internet freedom.</w:t>
      </w:r>
      <w:r w:rsidRPr="0060030F">
        <w:rPr>
          <w:sz w:val="16"/>
        </w:rPr>
        <w:t xml:space="preserve"> For those who value global internet freedom, the former is the only option.</w:t>
      </w:r>
    </w:p>
    <w:p w14:paraId="2EC9202D" w14:textId="77777777" w:rsidR="00AC5CA4" w:rsidRPr="0060030F" w:rsidRDefault="00AC5CA4" w:rsidP="00AC5CA4">
      <w:pPr>
        <w:rPr>
          <w:sz w:val="16"/>
        </w:rPr>
      </w:pPr>
      <w:r w:rsidRPr="0060030F">
        <w:rPr>
          <w:sz w:val="16"/>
        </w:rPr>
        <w:t xml:space="preserve">The internet </w:t>
      </w:r>
      <w:r w:rsidRPr="003B73E7">
        <w:rPr>
          <w:u w:val="single"/>
        </w:rPr>
        <w:t>protocols are used globally</w:t>
      </w:r>
      <w:r w:rsidRPr="0060030F">
        <w:rPr>
          <w:u w:val="single"/>
        </w:rPr>
        <w:t xml:space="preserve">, rendering </w:t>
      </w:r>
      <w:r w:rsidRPr="0060030F">
        <w:rPr>
          <w:rStyle w:val="Emphasis"/>
          <w:highlight w:val="cyan"/>
        </w:rPr>
        <w:t>internet governance a matter of global concern.</w:t>
      </w:r>
      <w:r w:rsidRPr="0060030F">
        <w:rPr>
          <w:sz w:val="16"/>
        </w:rPr>
        <w:t xml:space="preserve"> A </w:t>
      </w:r>
      <w:r w:rsidRPr="0060030F">
        <w:rPr>
          <w:u w:val="single"/>
        </w:rPr>
        <w:t>free and open internet run by the private sector and relatively free of geopolitics</w:t>
      </w:r>
      <w:r w:rsidRPr="0060030F">
        <w:rPr>
          <w:sz w:val="16"/>
        </w:rPr>
        <w:t xml:space="preserve"> was the reason for delegating authority over IANA to ICANN in the first place.</w:t>
      </w:r>
    </w:p>
    <w:p w14:paraId="74E4345D" w14:textId="77777777" w:rsidR="00AC5CA4" w:rsidRPr="0060030F" w:rsidRDefault="00AC5CA4" w:rsidP="00AC5CA4">
      <w:pPr>
        <w:rPr>
          <w:u w:val="single"/>
        </w:rPr>
      </w:pPr>
      <w:r w:rsidRPr="0060030F">
        <w:rPr>
          <w:sz w:val="16"/>
        </w:rPr>
        <w:t xml:space="preserve">As global commerce and civil society become increasingly reliant on the internet, </w:t>
      </w:r>
      <w:r w:rsidRPr="0060030F">
        <w:rPr>
          <w:u w:val="single"/>
        </w:rPr>
        <w:t xml:space="preserve">committing to </w:t>
      </w:r>
      <w:r w:rsidRPr="0060030F">
        <w:rPr>
          <w:highlight w:val="cyan"/>
          <w:u w:val="single"/>
        </w:rPr>
        <w:t>private governance</w:t>
      </w:r>
      <w:r w:rsidRPr="0060030F">
        <w:rPr>
          <w:sz w:val="16"/>
        </w:rPr>
        <w:t xml:space="preserve">, rather than government or intergovernmental control, </w:t>
      </w:r>
      <w:r w:rsidRPr="0060030F">
        <w:rPr>
          <w:u w:val="single"/>
        </w:rPr>
        <w:t xml:space="preserve">is </w:t>
      </w:r>
      <w:r w:rsidRPr="0060030F">
        <w:rPr>
          <w:rStyle w:val="Emphasis"/>
          <w:highlight w:val="cyan"/>
        </w:rPr>
        <w:t>more critical than ever.</w:t>
      </w:r>
      <w:r w:rsidRPr="0060030F">
        <w:rPr>
          <w:highlight w:val="cyan"/>
          <w:u w:val="single"/>
        </w:rPr>
        <w:t xml:space="preserve"> If the U.S. wants to</w:t>
      </w:r>
      <w:r w:rsidRPr="0060030F">
        <w:rPr>
          <w:u w:val="single"/>
        </w:rPr>
        <w:t xml:space="preserve"> be a legitimate force in </w:t>
      </w:r>
      <w:r w:rsidRPr="0060030F">
        <w:rPr>
          <w:rStyle w:val="Emphasis"/>
          <w:highlight w:val="cyan"/>
        </w:rPr>
        <w:t>combat</w:t>
      </w:r>
      <w:r w:rsidRPr="0060030F">
        <w:rPr>
          <w:rStyle w:val="Emphasis"/>
        </w:rPr>
        <w:t xml:space="preserve">ing </w:t>
      </w:r>
      <w:r w:rsidRPr="0060030F">
        <w:rPr>
          <w:rStyle w:val="Emphasis"/>
          <w:highlight w:val="cyan"/>
        </w:rPr>
        <w:t>authoritarian</w:t>
      </w:r>
      <w:r w:rsidRPr="0060030F">
        <w:rPr>
          <w:rStyle w:val="Emphasis"/>
        </w:rPr>
        <w:t xml:space="preserve"> regime</w:t>
      </w:r>
      <w:r w:rsidRPr="0060030F">
        <w:rPr>
          <w:rStyle w:val="Emphasis"/>
          <w:highlight w:val="cyan"/>
        </w:rPr>
        <w:t>s</w:t>
      </w:r>
      <w:r w:rsidRPr="0060030F">
        <w:rPr>
          <w:u w:val="single"/>
        </w:rPr>
        <w:t xml:space="preserve"> who seek greater control over the internet, it </w:t>
      </w:r>
      <w:r w:rsidRPr="0060030F">
        <w:rPr>
          <w:highlight w:val="cyan"/>
          <w:u w:val="single"/>
        </w:rPr>
        <w:t>must hold fast to</w:t>
      </w:r>
      <w:r w:rsidRPr="0060030F">
        <w:rPr>
          <w:u w:val="single"/>
        </w:rPr>
        <w:t xml:space="preserve"> its principle of </w:t>
      </w:r>
      <w:r w:rsidRPr="0060030F">
        <w:rPr>
          <w:highlight w:val="cyan"/>
          <w:u w:val="single"/>
        </w:rPr>
        <w:t>multi-stakeholder governance</w:t>
      </w:r>
      <w:r w:rsidRPr="0060030F">
        <w:rPr>
          <w:u w:val="single"/>
        </w:rPr>
        <w:t xml:space="preserve"> by non-state actors, </w:t>
      </w:r>
      <w:r w:rsidRPr="0060030F">
        <w:rPr>
          <w:highlight w:val="cyan"/>
          <w:u w:val="single"/>
        </w:rPr>
        <w:t>and</w:t>
      </w:r>
      <w:r w:rsidRPr="0060030F">
        <w:rPr>
          <w:u w:val="single"/>
        </w:rPr>
        <w:t xml:space="preserve"> it </w:t>
      </w:r>
      <w:r w:rsidRPr="0060030F">
        <w:rPr>
          <w:highlight w:val="cyan"/>
          <w:u w:val="single"/>
        </w:rPr>
        <w:t xml:space="preserve">must be able to keep moderate countries from </w:t>
      </w:r>
      <w:r w:rsidRPr="0060030F">
        <w:rPr>
          <w:rStyle w:val="Emphasis"/>
          <w:highlight w:val="cyan"/>
        </w:rPr>
        <w:t>abandoning</w:t>
      </w:r>
      <w:r w:rsidRPr="0060030F">
        <w:rPr>
          <w:rStyle w:val="Emphasis"/>
        </w:rPr>
        <w:t xml:space="preserve"> the </w:t>
      </w:r>
      <w:r w:rsidRPr="0060030F">
        <w:rPr>
          <w:rStyle w:val="Emphasis"/>
          <w:highlight w:val="cyan"/>
        </w:rPr>
        <w:t>ICANN</w:t>
      </w:r>
      <w:r w:rsidRPr="0060030F">
        <w:rPr>
          <w:rStyle w:val="Emphasis"/>
        </w:rPr>
        <w:t xml:space="preserve"> regime</w:t>
      </w:r>
      <w:r w:rsidRPr="0060030F">
        <w:rPr>
          <w:u w:val="single"/>
        </w:rPr>
        <w:t xml:space="preserve"> and embracing governmental control.</w:t>
      </w:r>
      <w:r w:rsidRPr="0060030F">
        <w:rPr>
          <w:i/>
          <w:iCs/>
          <w:sz w:val="16"/>
        </w:rPr>
        <w:t xml:space="preserve"> </w:t>
      </w:r>
      <w:r w:rsidRPr="0060030F">
        <w:rPr>
          <w:sz w:val="16"/>
        </w:rPr>
        <w:t xml:space="preserve">Reversing the IANA transition would tell the world that we want governments to </w:t>
      </w:r>
      <w:proofErr w:type="gramStart"/>
      <w:r w:rsidRPr="0060030F">
        <w:rPr>
          <w:sz w:val="16"/>
        </w:rPr>
        <w:t>be in charge of</w:t>
      </w:r>
      <w:proofErr w:type="gramEnd"/>
      <w:r w:rsidRPr="0060030F">
        <w:rPr>
          <w:sz w:val="16"/>
        </w:rPr>
        <w:t xml:space="preserve"> the internet—and </w:t>
      </w:r>
      <w:r w:rsidRPr="0060030F">
        <w:rPr>
          <w:highlight w:val="cyan"/>
          <w:u w:val="single"/>
        </w:rPr>
        <w:t>China and Russia would not hesitate to assert</w:t>
      </w:r>
      <w:r w:rsidRPr="0060030F">
        <w:rPr>
          <w:u w:val="single"/>
        </w:rPr>
        <w:t xml:space="preserve"> their respective </w:t>
      </w:r>
      <w:r w:rsidRPr="0060030F">
        <w:rPr>
          <w:highlight w:val="cyan"/>
          <w:u w:val="single"/>
        </w:rPr>
        <w:t>claims.</w:t>
      </w:r>
    </w:p>
    <w:p w14:paraId="71B9C1B4" w14:textId="77777777" w:rsidR="00AC5CA4" w:rsidRPr="0060030F" w:rsidRDefault="00AC5CA4" w:rsidP="00AC5CA4">
      <w:pPr>
        <w:rPr>
          <w:u w:val="single"/>
        </w:rPr>
      </w:pPr>
      <w:r w:rsidRPr="0060030F">
        <w:rPr>
          <w:sz w:val="16"/>
        </w:rPr>
        <w:t xml:space="preserve">The issue here is as much about rhetoric as it is about substance. The IANA functions themselves do not directly impinge on whether authoritarian governments gain more influence over the internet, but </w:t>
      </w:r>
      <w:r w:rsidRPr="003B73E7">
        <w:rPr>
          <w:u w:val="single"/>
        </w:rPr>
        <w:t>how the U</w:t>
      </w:r>
      <w:r w:rsidRPr="003B73E7">
        <w:rPr>
          <w:sz w:val="16"/>
        </w:rPr>
        <w:t xml:space="preserve">nited </w:t>
      </w:r>
      <w:r w:rsidRPr="003B73E7">
        <w:rPr>
          <w:u w:val="single"/>
        </w:rPr>
        <w:t>S</w:t>
      </w:r>
      <w:r w:rsidRPr="003B73E7">
        <w:rPr>
          <w:sz w:val="16"/>
        </w:rPr>
        <w:t xml:space="preserve">tates </w:t>
      </w:r>
      <w:r w:rsidRPr="003B73E7">
        <w:rPr>
          <w:u w:val="single"/>
        </w:rPr>
        <w:t>reacts to the transition will nudge diplomatic debates</w:t>
      </w:r>
      <w:r w:rsidRPr="0060030F">
        <w:rPr>
          <w:u w:val="single"/>
        </w:rPr>
        <w:t xml:space="preserve"> one way or another. </w:t>
      </w:r>
      <w:r w:rsidRPr="0060030F">
        <w:rPr>
          <w:highlight w:val="cyan"/>
          <w:u w:val="single"/>
        </w:rPr>
        <w:t>If the U.S.</w:t>
      </w:r>
      <w:r w:rsidRPr="0060030F">
        <w:rPr>
          <w:sz w:val="16"/>
        </w:rPr>
        <w:t xml:space="preserve"> government </w:t>
      </w:r>
      <w:r w:rsidRPr="0060030F">
        <w:rPr>
          <w:highlight w:val="cyan"/>
          <w:u w:val="single"/>
        </w:rPr>
        <w:t xml:space="preserve">is seen to be </w:t>
      </w:r>
      <w:r w:rsidRPr="0060030F">
        <w:rPr>
          <w:rStyle w:val="Emphasis"/>
          <w:highlight w:val="cyan"/>
        </w:rPr>
        <w:t>grasping at more control</w:t>
      </w:r>
      <w:r w:rsidRPr="0060030F">
        <w:rPr>
          <w:rStyle w:val="Emphasis"/>
        </w:rPr>
        <w:t xml:space="preserve"> over the internet</w:t>
      </w:r>
      <w:r w:rsidRPr="0060030F">
        <w:rPr>
          <w:u w:val="single"/>
        </w:rPr>
        <w:t xml:space="preserve">, </w:t>
      </w:r>
      <w:r w:rsidRPr="0060030F">
        <w:rPr>
          <w:highlight w:val="cyan"/>
          <w:u w:val="single"/>
        </w:rPr>
        <w:t>countries that would</w:t>
      </w:r>
      <w:r w:rsidRPr="0060030F">
        <w:rPr>
          <w:u w:val="single"/>
        </w:rPr>
        <w:t xml:space="preserve"> otherwise </w:t>
      </w:r>
      <w:r w:rsidRPr="0060030F">
        <w:rPr>
          <w:highlight w:val="cyan"/>
          <w:u w:val="single"/>
        </w:rPr>
        <w:t xml:space="preserve">be </w:t>
      </w:r>
      <w:r w:rsidRPr="0060030F">
        <w:rPr>
          <w:rStyle w:val="Emphasis"/>
          <w:highlight w:val="cyan"/>
        </w:rPr>
        <w:t>on the fence might support a greater role for</w:t>
      </w:r>
      <w:r w:rsidRPr="0060030F">
        <w:rPr>
          <w:rStyle w:val="Emphasis"/>
        </w:rPr>
        <w:t xml:space="preserve"> inter</w:t>
      </w:r>
      <w:r w:rsidRPr="0060030F">
        <w:rPr>
          <w:rStyle w:val="Emphasis"/>
          <w:highlight w:val="cyan"/>
        </w:rPr>
        <w:t>governmental bodies</w:t>
      </w:r>
      <w:r w:rsidRPr="0060030F">
        <w:rPr>
          <w:u w:val="single"/>
        </w:rPr>
        <w:t xml:space="preserve"> in internet governance.</w:t>
      </w:r>
    </w:p>
    <w:p w14:paraId="7E490235" w14:textId="77777777" w:rsidR="00AC5CA4" w:rsidRPr="0060030F" w:rsidRDefault="00AC5CA4" w:rsidP="00AC5CA4">
      <w:pPr>
        <w:rPr>
          <w:sz w:val="16"/>
        </w:rPr>
      </w:pPr>
      <w:r w:rsidRPr="0060030F">
        <w:rPr>
          <w:sz w:val="16"/>
        </w:rPr>
        <w:t xml:space="preserve">On the other hand, going through with the transition has improved the United States’ negotiating position. </w:t>
      </w:r>
      <w:r w:rsidRPr="0060030F">
        <w:rPr>
          <w:u w:val="single"/>
        </w:rPr>
        <w:t xml:space="preserve">By committing to </w:t>
      </w:r>
      <w:r w:rsidRPr="0060030F">
        <w:rPr>
          <w:highlight w:val="cyan"/>
          <w:u w:val="single"/>
        </w:rPr>
        <w:t>private governance of the internet</w:t>
      </w:r>
      <w:r w:rsidRPr="0060030F">
        <w:rPr>
          <w:u w:val="single"/>
        </w:rPr>
        <w:t xml:space="preserve">, it has been and will be able to </w:t>
      </w:r>
      <w:r w:rsidRPr="0060030F">
        <w:rPr>
          <w:highlight w:val="cyan"/>
          <w:u w:val="single"/>
        </w:rPr>
        <w:t>augment</w:t>
      </w:r>
      <w:r w:rsidRPr="0060030F">
        <w:rPr>
          <w:u w:val="single"/>
        </w:rPr>
        <w:t xml:space="preserve"> its </w:t>
      </w:r>
      <w:r w:rsidRPr="0060030F">
        <w:rPr>
          <w:rStyle w:val="Emphasis"/>
          <w:highlight w:val="cyan"/>
        </w:rPr>
        <w:t>cred</w:t>
      </w:r>
      <w:r w:rsidRPr="003B73E7">
        <w:rPr>
          <w:rStyle w:val="Emphasis"/>
        </w:rPr>
        <w:t xml:space="preserve">ibility </w:t>
      </w:r>
      <w:r w:rsidRPr="0060030F">
        <w:rPr>
          <w:rStyle w:val="Emphasis"/>
          <w:highlight w:val="cyan"/>
        </w:rPr>
        <w:t>in arguing</w:t>
      </w:r>
      <w:r w:rsidRPr="0060030F">
        <w:rPr>
          <w:rStyle w:val="Emphasis"/>
        </w:rPr>
        <w:t xml:space="preserve"> </w:t>
      </w:r>
      <w:r w:rsidRPr="0060030F">
        <w:rPr>
          <w:rStyle w:val="Emphasis"/>
          <w:highlight w:val="cyan"/>
        </w:rPr>
        <w:t>against more</w:t>
      </w:r>
      <w:r w:rsidRPr="0060030F">
        <w:rPr>
          <w:rStyle w:val="Emphasis"/>
        </w:rPr>
        <w:t xml:space="preserve"> government </w:t>
      </w:r>
      <w:r w:rsidRPr="0060030F">
        <w:rPr>
          <w:rStyle w:val="Emphasis"/>
          <w:highlight w:val="cyan"/>
        </w:rPr>
        <w:t>control.</w:t>
      </w:r>
      <w:r w:rsidRPr="0060030F">
        <w:rPr>
          <w:u w:val="single"/>
        </w:rPr>
        <w:t xml:space="preserve"> Attempting to reverse the transition would undermine</w:t>
      </w:r>
      <w:r w:rsidRPr="0060030F">
        <w:rPr>
          <w:sz w:val="16"/>
        </w:rPr>
        <w:t xml:space="preserve"> whatever </w:t>
      </w:r>
      <w:r w:rsidRPr="0060030F">
        <w:rPr>
          <w:u w:val="single"/>
        </w:rPr>
        <w:t>influence the U.S. has gained</w:t>
      </w:r>
      <w:r w:rsidRPr="0060030F">
        <w:rPr>
          <w:sz w:val="16"/>
        </w:rPr>
        <w:t xml:space="preserve"> since it took place.</w:t>
      </w:r>
    </w:p>
    <w:p w14:paraId="51E6BA24" w14:textId="77777777" w:rsidR="00AC5CA4" w:rsidRPr="0060030F" w:rsidRDefault="00AC5CA4" w:rsidP="00AC5CA4">
      <w:pPr>
        <w:rPr>
          <w:u w:val="single"/>
        </w:rPr>
      </w:pPr>
      <w:r w:rsidRPr="0060030F">
        <w:rPr>
          <w:sz w:val="16"/>
        </w:rPr>
        <w:t xml:space="preserve">This </w:t>
      </w:r>
      <w:r w:rsidRPr="0060030F">
        <w:rPr>
          <w:highlight w:val="cyan"/>
          <w:u w:val="single"/>
        </w:rPr>
        <w:t>problem is</w:t>
      </w:r>
      <w:r w:rsidRPr="0060030F">
        <w:rPr>
          <w:u w:val="single"/>
        </w:rPr>
        <w:t xml:space="preserve"> now especially </w:t>
      </w:r>
      <w:r w:rsidRPr="0060030F">
        <w:rPr>
          <w:highlight w:val="cyan"/>
          <w:u w:val="single"/>
        </w:rPr>
        <w:t>acute because of</w:t>
      </w:r>
      <w:r w:rsidRPr="0060030F">
        <w:rPr>
          <w:sz w:val="16"/>
        </w:rPr>
        <w:t xml:space="preserve"> this November’s </w:t>
      </w:r>
      <w:r w:rsidRPr="007008EF">
        <w:rPr>
          <w:sz w:val="16"/>
        </w:rPr>
        <w:t>Plenipotentiary Conference</w:t>
      </w:r>
      <w:r w:rsidRPr="0060030F">
        <w:rPr>
          <w:sz w:val="16"/>
        </w:rPr>
        <w:t xml:space="preserve"> of the </w:t>
      </w:r>
      <w:r w:rsidRPr="0060030F">
        <w:rPr>
          <w:u w:val="single"/>
        </w:rPr>
        <w:t xml:space="preserve">UN’s </w:t>
      </w:r>
      <w:r w:rsidRPr="0060030F">
        <w:rPr>
          <w:highlight w:val="cyan"/>
          <w:u w:val="single"/>
        </w:rPr>
        <w:t>I</w:t>
      </w:r>
      <w:r w:rsidRPr="0060030F">
        <w:rPr>
          <w:sz w:val="16"/>
        </w:rPr>
        <w:t xml:space="preserve">nternational </w:t>
      </w:r>
      <w:r w:rsidRPr="0060030F">
        <w:rPr>
          <w:highlight w:val="cyan"/>
          <w:u w:val="single"/>
        </w:rPr>
        <w:t>T</w:t>
      </w:r>
      <w:r w:rsidRPr="0060030F">
        <w:rPr>
          <w:sz w:val="16"/>
        </w:rPr>
        <w:t xml:space="preserve">elecommunication </w:t>
      </w:r>
      <w:r w:rsidRPr="0060030F">
        <w:rPr>
          <w:highlight w:val="cyan"/>
          <w:u w:val="single"/>
        </w:rPr>
        <w:t>U</w:t>
      </w:r>
      <w:r w:rsidRPr="0060030F">
        <w:rPr>
          <w:sz w:val="16"/>
        </w:rPr>
        <w:t>nion, a body that has notoriously sought to establish intergovernmental control over the internet </w:t>
      </w:r>
      <w:r w:rsidRPr="007008EF">
        <w:rPr>
          <w:sz w:val="16"/>
        </w:rPr>
        <w:t>in the past</w:t>
      </w:r>
      <w:r w:rsidRPr="0060030F">
        <w:rPr>
          <w:sz w:val="16"/>
        </w:rPr>
        <w:t xml:space="preserve">. </w:t>
      </w:r>
      <w:r w:rsidRPr="0060030F">
        <w:rPr>
          <w:rStyle w:val="Emphasis"/>
          <w:highlight w:val="cyan"/>
        </w:rPr>
        <w:t>Authoritarian</w:t>
      </w:r>
      <w:r w:rsidRPr="0060030F">
        <w:rPr>
          <w:rStyle w:val="Emphasis"/>
        </w:rPr>
        <w:t xml:space="preserve"> government</w:t>
      </w:r>
      <w:r w:rsidRPr="0060030F">
        <w:rPr>
          <w:rStyle w:val="Emphasis"/>
          <w:highlight w:val="cyan"/>
        </w:rPr>
        <w:t xml:space="preserve">s </w:t>
      </w:r>
      <w:r w:rsidRPr="0060030F">
        <w:rPr>
          <w:highlight w:val="cyan"/>
          <w:u w:val="single"/>
        </w:rPr>
        <w:t>want</w:t>
      </w:r>
      <w:r w:rsidRPr="0060030F">
        <w:rPr>
          <w:u w:val="single"/>
        </w:rPr>
        <w:t xml:space="preserve"> nothing more than </w:t>
      </w:r>
      <w:r w:rsidRPr="0060030F">
        <w:rPr>
          <w:highlight w:val="cyan"/>
          <w:u w:val="single"/>
        </w:rPr>
        <w:t xml:space="preserve">to </w:t>
      </w:r>
      <w:r w:rsidRPr="0060030F">
        <w:rPr>
          <w:rStyle w:val="Emphasis"/>
          <w:highlight w:val="cyan"/>
        </w:rPr>
        <w:t>paint the U.S. as a hypocrite</w:t>
      </w:r>
      <w:r w:rsidRPr="0060030F">
        <w:rPr>
          <w:u w:val="single"/>
        </w:rPr>
        <w:t xml:space="preserve"> that touts internet freedom while secretly grabbing the controls.</w:t>
      </w:r>
      <w:r w:rsidRPr="0060030F">
        <w:rPr>
          <w:sz w:val="16"/>
        </w:rPr>
        <w:t xml:space="preserve"> How far they seek to go at this year’s conference </w:t>
      </w:r>
      <w:r w:rsidRPr="0060030F">
        <w:rPr>
          <w:highlight w:val="cyan"/>
          <w:u w:val="single"/>
        </w:rPr>
        <w:t>will</w:t>
      </w:r>
      <w:r w:rsidRPr="0060030F">
        <w:rPr>
          <w:sz w:val="16"/>
        </w:rPr>
        <w:t xml:space="preserve"> partly </w:t>
      </w:r>
      <w:r w:rsidRPr="0060030F">
        <w:rPr>
          <w:highlight w:val="cyan"/>
          <w:u w:val="single"/>
        </w:rPr>
        <w:t>depend on</w:t>
      </w:r>
      <w:r w:rsidRPr="0060030F">
        <w:rPr>
          <w:sz w:val="16"/>
        </w:rPr>
        <w:t xml:space="preserve"> how far the U.S. goes in attempting to reverse the IANA transition and </w:t>
      </w:r>
      <w:r w:rsidRPr="0060030F">
        <w:rPr>
          <w:highlight w:val="cyan"/>
          <w:u w:val="single"/>
        </w:rPr>
        <w:t xml:space="preserve">how many </w:t>
      </w:r>
      <w:proofErr w:type="gramStart"/>
      <w:r w:rsidRPr="0060030F">
        <w:rPr>
          <w:highlight w:val="cyan"/>
          <w:u w:val="single"/>
        </w:rPr>
        <w:t>moderate</w:t>
      </w:r>
      <w:r w:rsidRPr="0060030F">
        <w:rPr>
          <w:u w:val="single"/>
        </w:rPr>
        <w:t>-country</w:t>
      </w:r>
      <w:proofErr w:type="gramEnd"/>
      <w:r w:rsidRPr="0060030F">
        <w:rPr>
          <w:u w:val="single"/>
        </w:rPr>
        <w:t xml:space="preserve"> vote</w:t>
      </w:r>
      <w:r w:rsidRPr="0060030F">
        <w:rPr>
          <w:highlight w:val="cyan"/>
          <w:u w:val="single"/>
        </w:rPr>
        <w:t>s they can swing</w:t>
      </w:r>
      <w:r w:rsidRPr="0060030F">
        <w:rPr>
          <w:u w:val="single"/>
        </w:rPr>
        <w:t xml:space="preserve"> to their side.</w:t>
      </w:r>
    </w:p>
    <w:p w14:paraId="1B7FDFE8" w14:textId="77777777" w:rsidR="00AC5CA4" w:rsidRPr="0060030F" w:rsidRDefault="00AC5CA4" w:rsidP="00AC5CA4">
      <w:pPr>
        <w:rPr>
          <w:u w:val="single"/>
        </w:rPr>
      </w:pPr>
      <w:r w:rsidRPr="0060030F">
        <w:rPr>
          <w:sz w:val="16"/>
        </w:rPr>
        <w:t xml:space="preserve">Of course, it might be that Redl’s promised “panel of experts” was a political ploy. It may never materialize or, if it does, it may return a verdict consistent with his original answer at the confirmation hearing, that “it’s very difficult to put the genie back in the bottle.” Either way, both Redl and Cruz </w:t>
      </w:r>
      <w:r w:rsidRPr="0060030F">
        <w:rPr>
          <w:highlight w:val="cyan"/>
          <w:u w:val="single"/>
        </w:rPr>
        <w:t>should look ahead to address</w:t>
      </w:r>
      <w:r w:rsidRPr="0060030F">
        <w:rPr>
          <w:u w:val="single"/>
        </w:rPr>
        <w:t xml:space="preserve"> </w:t>
      </w:r>
      <w:r w:rsidRPr="0060030F">
        <w:rPr>
          <w:rStyle w:val="Emphasis"/>
        </w:rPr>
        <w:t xml:space="preserve">real </w:t>
      </w:r>
      <w:r w:rsidRPr="0060030F">
        <w:rPr>
          <w:rStyle w:val="Emphasis"/>
          <w:highlight w:val="cyan"/>
        </w:rPr>
        <w:t xml:space="preserve">internet governance threats </w:t>
      </w:r>
      <w:r w:rsidRPr="0060030F">
        <w:rPr>
          <w:rStyle w:val="Emphasis"/>
          <w:highlight w:val="cyan"/>
        </w:rPr>
        <w:lastRenderedPageBreak/>
        <w:t>from authoritarian</w:t>
      </w:r>
      <w:r w:rsidRPr="0060030F">
        <w:rPr>
          <w:rStyle w:val="Emphasis"/>
        </w:rPr>
        <w:t xml:space="preserve"> government</w:t>
      </w:r>
      <w:r w:rsidRPr="0060030F">
        <w:rPr>
          <w:rStyle w:val="Emphasis"/>
          <w:highlight w:val="cyan"/>
        </w:rPr>
        <w:t>s</w:t>
      </w:r>
      <w:r w:rsidRPr="0060030F">
        <w:rPr>
          <w:u w:val="single"/>
        </w:rPr>
        <w:t>, like an </w:t>
      </w:r>
      <w:r w:rsidRPr="007008EF">
        <w:rPr>
          <w:u w:val="single"/>
        </w:rPr>
        <w:t>expanded role for the ITU</w:t>
      </w:r>
      <w:r w:rsidRPr="0060030F">
        <w:rPr>
          <w:sz w:val="16"/>
        </w:rPr>
        <w:t xml:space="preserve"> and ICANN’s Government Advisory Committee, </w:t>
      </w:r>
      <w:r w:rsidRPr="0060030F">
        <w:rPr>
          <w:u w:val="single"/>
        </w:rPr>
        <w:t>rather than trying to undo the privatization of the IANA functions.</w:t>
      </w:r>
    </w:p>
    <w:p w14:paraId="13BD7F2E" w14:textId="77777777" w:rsidR="00AC5CA4" w:rsidRPr="00C44FA8" w:rsidRDefault="00AC5CA4" w:rsidP="00AC5CA4">
      <w:pPr>
        <w:rPr>
          <w:b/>
          <w:iCs/>
          <w:u w:val="single"/>
        </w:rPr>
      </w:pPr>
      <w:r w:rsidRPr="0060030F">
        <w:rPr>
          <w:sz w:val="16"/>
        </w:rPr>
        <w:t xml:space="preserve">We </w:t>
      </w:r>
      <w:r w:rsidRPr="0060030F">
        <w:rPr>
          <w:u w:val="single"/>
        </w:rPr>
        <w:t xml:space="preserve">have been living in a </w:t>
      </w:r>
      <w:r w:rsidRPr="00B52C47">
        <w:rPr>
          <w:highlight w:val="cyan"/>
          <w:u w:val="single"/>
        </w:rPr>
        <w:t>post-transition</w:t>
      </w:r>
      <w:r w:rsidRPr="0060030F">
        <w:rPr>
          <w:u w:val="single"/>
        </w:rPr>
        <w:t xml:space="preserve"> world for over a year now, and </w:t>
      </w:r>
      <w:r w:rsidRPr="0060030F">
        <w:rPr>
          <w:rStyle w:val="Emphasis"/>
          <w:highlight w:val="cyan"/>
        </w:rPr>
        <w:t>nightmare scenarios</w:t>
      </w:r>
      <w:r w:rsidRPr="0060030F">
        <w:rPr>
          <w:u w:val="single"/>
        </w:rPr>
        <w:t xml:space="preserve"> of Russia and China somehow being empowered by this change </w:t>
      </w:r>
      <w:r w:rsidRPr="0060030F">
        <w:rPr>
          <w:rStyle w:val="Emphasis"/>
          <w:highlight w:val="cyan"/>
        </w:rPr>
        <w:t>have yet to materialize.</w:t>
      </w:r>
      <w:r w:rsidRPr="0060030F">
        <w:rPr>
          <w:highlight w:val="cyan"/>
          <w:u w:val="single"/>
        </w:rPr>
        <w:t xml:space="preserve"> Trying to</w:t>
      </w:r>
      <w:r w:rsidRPr="0060030F">
        <w:rPr>
          <w:u w:val="single"/>
        </w:rPr>
        <w:t xml:space="preserve"> </w:t>
      </w:r>
      <w:r w:rsidRPr="0060030F">
        <w:rPr>
          <w:highlight w:val="cyan"/>
          <w:u w:val="single"/>
        </w:rPr>
        <w:t>undo</w:t>
      </w:r>
      <w:r w:rsidRPr="0060030F">
        <w:rPr>
          <w:sz w:val="16"/>
        </w:rPr>
        <w:t xml:space="preserve"> the </w:t>
      </w:r>
      <w:r w:rsidRPr="0060030F">
        <w:rPr>
          <w:highlight w:val="cyan"/>
          <w:u w:val="single"/>
        </w:rPr>
        <w:t>transition only makes</w:t>
      </w:r>
      <w:r w:rsidRPr="0060030F">
        <w:rPr>
          <w:u w:val="single"/>
        </w:rPr>
        <w:t xml:space="preserve"> these </w:t>
      </w:r>
      <w:r w:rsidRPr="0060030F">
        <w:rPr>
          <w:rStyle w:val="Emphasis"/>
          <w:highlight w:val="cyan"/>
        </w:rPr>
        <w:t>harmful outcomes more likely.</w:t>
      </w:r>
    </w:p>
    <w:p w14:paraId="67C4CE84" w14:textId="77777777" w:rsidR="00AC5CA4" w:rsidRDefault="00AC5CA4" w:rsidP="00AC5CA4">
      <w:pPr>
        <w:pStyle w:val="Heading4"/>
      </w:pPr>
      <w:r>
        <w:t xml:space="preserve">A transition fractures </w:t>
      </w:r>
      <w:r w:rsidRPr="000E05F3">
        <w:rPr>
          <w:u w:val="single"/>
        </w:rPr>
        <w:t>global</w:t>
      </w:r>
      <w:r>
        <w:t xml:space="preserve"> ICT interoperability</w:t>
      </w:r>
    </w:p>
    <w:p w14:paraId="043390BF" w14:textId="77777777" w:rsidR="00AC5CA4" w:rsidRPr="000E05F3" w:rsidRDefault="00AC5CA4" w:rsidP="00AC5CA4">
      <w:pPr>
        <w:pStyle w:val="ListParagraph"/>
        <w:numPr>
          <w:ilvl w:val="0"/>
          <w:numId w:val="13"/>
        </w:numPr>
      </w:pPr>
      <w:r>
        <w:t>ICT: information and communications technology</w:t>
      </w:r>
    </w:p>
    <w:p w14:paraId="4944AD5A" w14:textId="77777777" w:rsidR="00AC5CA4" w:rsidRDefault="00AC5CA4" w:rsidP="00AC5CA4">
      <w:r w:rsidRPr="0060030F">
        <w:t xml:space="preserve">Isabella </w:t>
      </w:r>
      <w:r w:rsidRPr="0060030F">
        <w:rPr>
          <w:rStyle w:val="Style13ptBold"/>
        </w:rPr>
        <w:t>Wilkinson 21</w:t>
      </w:r>
      <w:r w:rsidRPr="0060030F">
        <w:t>, Research Associate at Chatham House’s International Security Programme, “Digital standards are key for protecting democracy</w:t>
      </w:r>
      <w:r>
        <w:t xml:space="preserve">,” 5/17/21, </w:t>
      </w:r>
      <w:r w:rsidRPr="007008EF">
        <w:t>https://www.chathamhouse.org/2021/05/digital-standards-are-key-protecting-democracy</w:t>
      </w:r>
    </w:p>
    <w:p w14:paraId="6ABB37D9" w14:textId="77777777" w:rsidR="00AC5CA4" w:rsidRPr="0060030F" w:rsidRDefault="00AC5CA4" w:rsidP="00AC5CA4">
      <w:pPr>
        <w:rPr>
          <w:sz w:val="16"/>
        </w:rPr>
      </w:pPr>
      <w:r w:rsidRPr="0060030F">
        <w:rPr>
          <w:sz w:val="16"/>
        </w:rPr>
        <w:t>Geopolitical tensions in digital technical standards</w:t>
      </w:r>
    </w:p>
    <w:p w14:paraId="2B5A7E16" w14:textId="77777777" w:rsidR="00AC5CA4" w:rsidRPr="0060030F" w:rsidRDefault="00AC5CA4" w:rsidP="00AC5CA4">
      <w:pPr>
        <w:rPr>
          <w:sz w:val="16"/>
        </w:rPr>
      </w:pPr>
      <w:r w:rsidRPr="0060030F">
        <w:rPr>
          <w:sz w:val="16"/>
        </w:rPr>
        <w:t xml:space="preserve">And it could not have come at a better time. </w:t>
      </w:r>
      <w:r w:rsidRPr="0060030F">
        <w:rPr>
          <w:u w:val="single"/>
        </w:rPr>
        <w:t>China has proposed a ‘new IP’ within key</w:t>
      </w:r>
      <w:r w:rsidRPr="0060030F">
        <w:rPr>
          <w:sz w:val="16"/>
        </w:rPr>
        <w:t xml:space="preserve"> standards development organizations (</w:t>
      </w:r>
      <w:r w:rsidRPr="0060030F">
        <w:rPr>
          <w:u w:val="single"/>
        </w:rPr>
        <w:t>SDOs</w:t>
      </w:r>
      <w:r w:rsidRPr="0060030F">
        <w:rPr>
          <w:sz w:val="16"/>
        </w:rPr>
        <w:t xml:space="preserve">) </w:t>
      </w:r>
      <w:r w:rsidRPr="0060030F">
        <w:rPr>
          <w:u w:val="single"/>
        </w:rPr>
        <w:t>such as the</w:t>
      </w:r>
      <w:r w:rsidRPr="0060030F">
        <w:rPr>
          <w:sz w:val="16"/>
        </w:rPr>
        <w:t xml:space="preserve"> International Telecommunications Union (</w:t>
      </w:r>
      <w:r w:rsidRPr="000E05F3">
        <w:rPr>
          <w:rStyle w:val="Emphasis"/>
          <w:highlight w:val="cyan"/>
        </w:rPr>
        <w:t>ITU</w:t>
      </w:r>
      <w:r w:rsidRPr="0060030F">
        <w:rPr>
          <w:sz w:val="16"/>
        </w:rPr>
        <w:t>), </w:t>
      </w:r>
      <w:r w:rsidRPr="007008EF">
        <w:rPr>
          <w:sz w:val="16"/>
        </w:rPr>
        <w:t>dubbed by one expert</w:t>
      </w:r>
      <w:r w:rsidRPr="0060030F">
        <w:rPr>
          <w:sz w:val="16"/>
        </w:rPr>
        <w:t> as ‘the most important UN agency you have never heard of’.</w:t>
      </w:r>
    </w:p>
    <w:p w14:paraId="49A3EE4E" w14:textId="77777777" w:rsidR="00AC5CA4" w:rsidRPr="0060030F" w:rsidRDefault="00AC5CA4" w:rsidP="00AC5CA4">
      <w:pPr>
        <w:rPr>
          <w:u w:val="single"/>
        </w:rPr>
      </w:pPr>
      <w:r w:rsidRPr="000E05F3">
        <w:rPr>
          <w:highlight w:val="cyan"/>
          <w:u w:val="single"/>
        </w:rPr>
        <w:t>Proposals for a </w:t>
      </w:r>
      <w:r w:rsidRPr="007008EF">
        <w:rPr>
          <w:highlight w:val="cyan"/>
          <w:u w:val="single"/>
        </w:rPr>
        <w:t>decentralized internet</w:t>
      </w:r>
      <w:r w:rsidRPr="007008EF">
        <w:rPr>
          <w:u w:val="single"/>
        </w:rPr>
        <w:t> infrastructure</w:t>
      </w:r>
      <w:r w:rsidRPr="000E05F3">
        <w:rPr>
          <w:u w:val="single"/>
        </w:rPr>
        <w:t> </w:t>
      </w:r>
      <w:r w:rsidRPr="000E05F3">
        <w:rPr>
          <w:rStyle w:val="Emphasis"/>
          <w:highlight w:val="cyan"/>
        </w:rPr>
        <w:t>threaten global ICT interoperability</w:t>
      </w:r>
      <w:r w:rsidRPr="0060030F">
        <w:rPr>
          <w:sz w:val="16"/>
        </w:rPr>
        <w:t xml:space="preserve"> and have serious consequences for human rights: China’s proposals may </w:t>
      </w:r>
      <w:r w:rsidRPr="007008EF">
        <w:rPr>
          <w:sz w:val="16"/>
        </w:rPr>
        <w:t>facilitate the implementation</w:t>
      </w:r>
      <w:r w:rsidRPr="0060030F">
        <w:rPr>
          <w:sz w:val="16"/>
        </w:rPr>
        <w:t> of its social credit scheme. And since the launch of its Belt and Road Initiative (BRI), and </w:t>
      </w:r>
      <w:r w:rsidRPr="007008EF">
        <w:rPr>
          <w:sz w:val="16"/>
        </w:rPr>
        <w:t>2035 Standards Strategy</w:t>
      </w:r>
      <w:r w:rsidRPr="0060030F">
        <w:rPr>
          <w:sz w:val="16"/>
        </w:rPr>
        <w:t xml:space="preserve">, </w:t>
      </w:r>
      <w:r w:rsidRPr="0060030F">
        <w:rPr>
          <w:u w:val="single"/>
        </w:rPr>
        <w:t xml:space="preserve">Chinese </w:t>
      </w:r>
      <w:r w:rsidRPr="000E05F3">
        <w:rPr>
          <w:highlight w:val="cyan"/>
          <w:u w:val="single"/>
        </w:rPr>
        <w:t xml:space="preserve">proposals to reshape standards have </w:t>
      </w:r>
      <w:r w:rsidRPr="000E05F3">
        <w:rPr>
          <w:rStyle w:val="Emphasis"/>
          <w:highlight w:val="cyan"/>
        </w:rPr>
        <w:t>gained momentum</w:t>
      </w:r>
      <w:r w:rsidRPr="0060030F">
        <w:rPr>
          <w:u w:val="single"/>
        </w:rPr>
        <w:t>, as well as some support from its </w:t>
      </w:r>
      <w:r w:rsidRPr="007008EF">
        <w:rPr>
          <w:u w:val="single"/>
        </w:rPr>
        <w:t>trusted trade partners</w:t>
      </w:r>
      <w:r w:rsidRPr="0060030F">
        <w:rPr>
          <w:u w:val="single"/>
        </w:rPr>
        <w:t>.</w:t>
      </w:r>
    </w:p>
    <w:p w14:paraId="30F9F7C9" w14:textId="77777777" w:rsidR="00AC5CA4" w:rsidRPr="0060030F" w:rsidRDefault="00AC5CA4" w:rsidP="00AC5CA4">
      <w:pPr>
        <w:rPr>
          <w:sz w:val="16"/>
        </w:rPr>
      </w:pPr>
      <w:r w:rsidRPr="0060030F">
        <w:rPr>
          <w:sz w:val="16"/>
        </w:rPr>
        <w:t>To complicate matters further, ITU secretary general Zhao Houlin is known to </w:t>
      </w:r>
      <w:r w:rsidRPr="007008EF">
        <w:rPr>
          <w:sz w:val="16"/>
        </w:rPr>
        <w:t>favour China-backed proposals</w:t>
      </w:r>
      <w:r w:rsidRPr="0060030F">
        <w:rPr>
          <w:sz w:val="16"/>
        </w:rPr>
        <w:t> and, with US candidate Doreen Bogdan-Martin </w:t>
      </w:r>
      <w:r w:rsidRPr="007008EF">
        <w:rPr>
          <w:sz w:val="16"/>
        </w:rPr>
        <w:t>likely pitted</w:t>
      </w:r>
      <w:r w:rsidRPr="0060030F">
        <w:rPr>
          <w:sz w:val="16"/>
        </w:rPr>
        <w:t> against Russia’s Rashid Ismailov in the ITU 2022 plenipotentiary, stakes have never been higher. Ismailov is a </w:t>
      </w:r>
      <w:r w:rsidRPr="007008EF">
        <w:rPr>
          <w:sz w:val="16"/>
        </w:rPr>
        <w:t>former Huawei executive</w:t>
      </w:r>
      <w:r w:rsidRPr="0060030F">
        <w:rPr>
          <w:sz w:val="16"/>
        </w:rPr>
        <w:t> and, for Russia, the ITU presidency offers a </w:t>
      </w:r>
      <w:r w:rsidRPr="007008EF">
        <w:rPr>
          <w:sz w:val="16"/>
        </w:rPr>
        <w:t>unique opportunity</w:t>
      </w:r>
      <w:r w:rsidRPr="0060030F">
        <w:rPr>
          <w:sz w:val="16"/>
        </w:rPr>
        <w:t xml:space="preserve"> to champion its vision for closed, </w:t>
      </w:r>
      <w:proofErr w:type="gramStart"/>
      <w:r w:rsidRPr="0060030F">
        <w:rPr>
          <w:sz w:val="16"/>
        </w:rPr>
        <w:t>nationally-controlled</w:t>
      </w:r>
      <w:proofErr w:type="gramEnd"/>
      <w:r w:rsidRPr="0060030F">
        <w:rPr>
          <w:sz w:val="16"/>
        </w:rPr>
        <w:t xml:space="preserve"> internet; for example, by supplanting </w:t>
      </w:r>
      <w:r w:rsidRPr="007008EF">
        <w:rPr>
          <w:sz w:val="16"/>
        </w:rPr>
        <w:t>ICANN</w:t>
      </w:r>
      <w:r w:rsidRPr="0060030F">
        <w:rPr>
          <w:sz w:val="16"/>
        </w:rPr>
        <w:t>, the current group coordinating internet addresses.</w:t>
      </w:r>
    </w:p>
    <w:p w14:paraId="00A39E82" w14:textId="77777777" w:rsidR="00AC5CA4" w:rsidRPr="0060030F" w:rsidRDefault="00AC5CA4" w:rsidP="00AC5CA4">
      <w:pPr>
        <w:rPr>
          <w:rStyle w:val="Emphasis"/>
        </w:rPr>
      </w:pPr>
      <w:r w:rsidRPr="0060030F">
        <w:rPr>
          <w:sz w:val="16"/>
        </w:rPr>
        <w:t xml:space="preserve">But these </w:t>
      </w:r>
      <w:r w:rsidRPr="000E05F3">
        <w:rPr>
          <w:rStyle w:val="Emphasis"/>
          <w:highlight w:val="cyan"/>
        </w:rPr>
        <w:t>threats run deep</w:t>
      </w:r>
      <w:r w:rsidRPr="00DC7561">
        <w:rPr>
          <w:rStyle w:val="Emphasis"/>
        </w:rPr>
        <w:t>er than just Russia and China.</w:t>
      </w:r>
      <w:r w:rsidRPr="0060030F">
        <w:rPr>
          <w:u w:val="single"/>
        </w:rPr>
        <w:t xml:space="preserve"> Globally, there are a </w:t>
      </w:r>
      <w:r w:rsidRPr="000E05F3">
        <w:rPr>
          <w:rStyle w:val="Emphasis"/>
          <w:highlight w:val="cyan"/>
        </w:rPr>
        <w:t>diversity of regimes</w:t>
      </w:r>
      <w:r w:rsidRPr="000E05F3">
        <w:rPr>
          <w:highlight w:val="cyan"/>
          <w:u w:val="single"/>
        </w:rPr>
        <w:t xml:space="preserve"> with</w:t>
      </w:r>
      <w:r w:rsidRPr="0060030F">
        <w:rPr>
          <w:u w:val="single"/>
        </w:rPr>
        <w:t xml:space="preserve"> long-term, vested </w:t>
      </w:r>
      <w:r w:rsidRPr="000E05F3">
        <w:rPr>
          <w:highlight w:val="cyan"/>
          <w:u w:val="single"/>
        </w:rPr>
        <w:t>interests in shaping standards </w:t>
      </w:r>
      <w:r w:rsidRPr="007008EF">
        <w:rPr>
          <w:highlight w:val="cyan"/>
          <w:u w:val="single"/>
        </w:rPr>
        <w:t>for their</w:t>
      </w:r>
      <w:r w:rsidRPr="007008EF">
        <w:rPr>
          <w:u w:val="single"/>
        </w:rPr>
        <w:t xml:space="preserve"> own </w:t>
      </w:r>
      <w:r w:rsidRPr="007008EF">
        <w:rPr>
          <w:highlight w:val="cyan"/>
          <w:u w:val="single"/>
        </w:rPr>
        <w:t>benefit</w:t>
      </w:r>
      <w:r w:rsidRPr="0060030F">
        <w:rPr>
          <w:u w:val="single"/>
        </w:rPr>
        <w:t>, willing to throw their weight behind China’s proposals</w:t>
      </w:r>
      <w:r w:rsidRPr="0060030F">
        <w:rPr>
          <w:sz w:val="16"/>
        </w:rPr>
        <w:t xml:space="preserve">. Like-minded democracies </w:t>
      </w:r>
      <w:r w:rsidRPr="0060030F">
        <w:rPr>
          <w:rStyle w:val="Emphasis"/>
        </w:rPr>
        <w:t>must urgently rethink their approach</w:t>
      </w:r>
      <w:r w:rsidRPr="0060030F">
        <w:rPr>
          <w:u w:val="single"/>
        </w:rPr>
        <w:t xml:space="preserve"> to standards – and a </w:t>
      </w:r>
      <w:r w:rsidRPr="000E05F3">
        <w:rPr>
          <w:rStyle w:val="Emphasis"/>
          <w:highlight w:val="cyan"/>
        </w:rPr>
        <w:t>multi-stakeholder strategy</w:t>
      </w:r>
      <w:r w:rsidRPr="003E6BC4">
        <w:rPr>
          <w:rStyle w:val="Emphasis"/>
        </w:rPr>
        <w:t xml:space="preserve"> could </w:t>
      </w:r>
      <w:r w:rsidRPr="000E05F3">
        <w:rPr>
          <w:rStyle w:val="Emphasis"/>
          <w:highlight w:val="cyan"/>
        </w:rPr>
        <w:t>offer a solution.</w:t>
      </w:r>
    </w:p>
    <w:p w14:paraId="20049574" w14:textId="77777777" w:rsidR="00AC5CA4" w:rsidRPr="0060030F" w:rsidRDefault="00AC5CA4" w:rsidP="00AC5CA4">
      <w:pPr>
        <w:rPr>
          <w:sz w:val="16"/>
        </w:rPr>
      </w:pPr>
      <w:r w:rsidRPr="0060030F">
        <w:rPr>
          <w:sz w:val="16"/>
        </w:rPr>
        <w:t>What more stakeholders bring to the table</w:t>
      </w:r>
    </w:p>
    <w:p w14:paraId="6AE64DC5" w14:textId="77777777" w:rsidR="00AC5CA4" w:rsidRPr="0060030F" w:rsidRDefault="00AC5CA4" w:rsidP="00AC5CA4">
      <w:pPr>
        <w:rPr>
          <w:rStyle w:val="Emphasis"/>
        </w:rPr>
      </w:pPr>
      <w:r w:rsidRPr="0060030F">
        <w:rPr>
          <w:sz w:val="16"/>
        </w:rPr>
        <w:t xml:space="preserve">To assist G7 partners in their preparation for the Ministerial Declaration, experts at the Chatham House-DCMS workshop (held on 3 March 2021) recognized that </w:t>
      </w:r>
      <w:r w:rsidRPr="0060030F">
        <w:rPr>
          <w:u w:val="single"/>
        </w:rPr>
        <w:t xml:space="preserve">multi-stakeholderism </w:t>
      </w:r>
      <w:r w:rsidRPr="000E05F3">
        <w:rPr>
          <w:rStyle w:val="Emphasis"/>
          <w:highlight w:val="cyan"/>
        </w:rPr>
        <w:t>encourages coalition-building</w:t>
      </w:r>
      <w:r w:rsidRPr="0060030F">
        <w:rPr>
          <w:u w:val="single"/>
        </w:rPr>
        <w:t xml:space="preserve">, nurtures local and cross-border innovation, </w:t>
      </w:r>
      <w:r w:rsidRPr="000E05F3">
        <w:rPr>
          <w:highlight w:val="cyan"/>
          <w:u w:val="single"/>
        </w:rPr>
        <w:t>and</w:t>
      </w:r>
      <w:r w:rsidRPr="0060030F">
        <w:rPr>
          <w:u w:val="single"/>
        </w:rPr>
        <w:t xml:space="preserve"> bolsters shared normative commitments to </w:t>
      </w:r>
      <w:r w:rsidRPr="000E05F3">
        <w:rPr>
          <w:rStyle w:val="Emphasis"/>
          <w:highlight w:val="cyan"/>
        </w:rPr>
        <w:t>safeguard</w:t>
      </w:r>
      <w:r w:rsidRPr="0060030F">
        <w:rPr>
          <w:rStyle w:val="Emphasis"/>
        </w:rPr>
        <w:t xml:space="preserve">ing the transparency, openness and </w:t>
      </w:r>
      <w:r w:rsidRPr="000E05F3">
        <w:rPr>
          <w:rStyle w:val="Emphasis"/>
          <w:highlight w:val="cyan"/>
        </w:rPr>
        <w:t>interoperability of ICTs.</w:t>
      </w:r>
    </w:p>
    <w:p w14:paraId="2042609D" w14:textId="77777777" w:rsidR="00AC5CA4" w:rsidRPr="0060030F" w:rsidRDefault="00AC5CA4" w:rsidP="00AC5CA4">
      <w:pPr>
        <w:rPr>
          <w:u w:val="single"/>
        </w:rPr>
      </w:pPr>
      <w:r w:rsidRPr="0060030F">
        <w:rPr>
          <w:sz w:val="16"/>
        </w:rPr>
        <w:t>For years, industry has </w:t>
      </w:r>
      <w:r w:rsidRPr="007008EF">
        <w:rPr>
          <w:sz w:val="16"/>
        </w:rPr>
        <w:t>dominated efforts</w:t>
      </w:r>
      <w:r w:rsidRPr="0060030F">
        <w:rPr>
          <w:sz w:val="16"/>
        </w:rPr>
        <w:t xml:space="preserve"> to shape digital technical standards, with everyday tech items and their standards, such as USB specifications, developed by coalitions of ICT companies. But new challenges demand new approaches. </w:t>
      </w:r>
      <w:r w:rsidRPr="000E05F3">
        <w:rPr>
          <w:highlight w:val="cyan"/>
          <w:u w:val="single"/>
        </w:rPr>
        <w:t>ICT giants offer</w:t>
      </w:r>
      <w:r w:rsidRPr="0060030F">
        <w:rPr>
          <w:u w:val="single"/>
        </w:rPr>
        <w:t xml:space="preserve"> technical </w:t>
      </w:r>
      <w:r w:rsidRPr="000E05F3">
        <w:rPr>
          <w:highlight w:val="cyan"/>
          <w:u w:val="single"/>
        </w:rPr>
        <w:t>expertise</w:t>
      </w:r>
      <w:r w:rsidRPr="0060030F">
        <w:rPr>
          <w:u w:val="single"/>
        </w:rPr>
        <w:t xml:space="preserve"> and digital leadership experience, but it is time to broaden the field.</w:t>
      </w:r>
    </w:p>
    <w:p w14:paraId="2D812168" w14:textId="77777777" w:rsidR="00AC5CA4" w:rsidRPr="0060030F" w:rsidRDefault="00AC5CA4" w:rsidP="00AC5CA4">
      <w:pPr>
        <w:rPr>
          <w:u w:val="single"/>
        </w:rPr>
      </w:pPr>
      <w:r w:rsidRPr="0060030F">
        <w:rPr>
          <w:sz w:val="16"/>
        </w:rPr>
        <w:t xml:space="preserve">Governments have always played a role in standards development, with the power to identify policy issues, facilitate partnerships, and provide financial incentives, but the G7 declaration signals a reimagining of government responsibilities vis-à-vis industry’s leadership. At a national level, </w:t>
      </w:r>
      <w:r w:rsidRPr="000E05F3">
        <w:rPr>
          <w:highlight w:val="cyan"/>
          <w:u w:val="single"/>
        </w:rPr>
        <w:t>governments can lead</w:t>
      </w:r>
      <w:r w:rsidRPr="00DC7561">
        <w:rPr>
          <w:u w:val="single"/>
        </w:rPr>
        <w:t xml:space="preserve"> </w:t>
      </w:r>
      <w:r w:rsidRPr="00DC7561">
        <w:rPr>
          <w:rStyle w:val="Emphasis"/>
        </w:rPr>
        <w:t>strategic coordination</w:t>
      </w:r>
      <w:r w:rsidRPr="00DC7561">
        <w:rPr>
          <w:u w:val="single"/>
        </w:rPr>
        <w:t xml:space="preserve"> </w:t>
      </w:r>
      <w:r w:rsidRPr="000E05F3">
        <w:rPr>
          <w:highlight w:val="cyan"/>
          <w:u w:val="single"/>
        </w:rPr>
        <w:t>and invest</w:t>
      </w:r>
      <w:r w:rsidRPr="0060030F">
        <w:rPr>
          <w:u w:val="single"/>
        </w:rPr>
        <w:t xml:space="preserve"> in </w:t>
      </w:r>
      <w:r w:rsidRPr="0060030F">
        <w:rPr>
          <w:rStyle w:val="Emphasis"/>
        </w:rPr>
        <w:t>capacity-building</w:t>
      </w:r>
      <w:r w:rsidRPr="0060030F">
        <w:rPr>
          <w:u w:val="single"/>
        </w:rPr>
        <w:t xml:space="preserve"> for non-state actors, while internationally, governments can encourage coalitions between stakeholders.</w:t>
      </w:r>
    </w:p>
    <w:p w14:paraId="4DEB595D" w14:textId="77777777" w:rsidR="00AC5CA4" w:rsidRPr="0060030F" w:rsidRDefault="00AC5CA4" w:rsidP="00AC5CA4">
      <w:pPr>
        <w:rPr>
          <w:sz w:val="16"/>
        </w:rPr>
      </w:pPr>
      <w:r w:rsidRPr="0060030F">
        <w:rPr>
          <w:sz w:val="16"/>
        </w:rPr>
        <w:t>The </w:t>
      </w:r>
      <w:r w:rsidRPr="007008EF">
        <w:rPr>
          <w:sz w:val="16"/>
        </w:rPr>
        <w:t>G7’s declarations</w:t>
      </w:r>
      <w:r w:rsidRPr="0060030F">
        <w:rPr>
          <w:sz w:val="16"/>
        </w:rPr>
        <w:t> on ICTs are steps in the right direction, as are national standards strategies such as Germany’s </w:t>
      </w:r>
      <w:r w:rsidRPr="007008EF">
        <w:rPr>
          <w:sz w:val="16"/>
        </w:rPr>
        <w:t>Standardisation Roadmap on AI</w:t>
      </w:r>
      <w:r w:rsidRPr="0060030F">
        <w:rPr>
          <w:sz w:val="16"/>
        </w:rPr>
        <w:t>, and the UK’s </w:t>
      </w:r>
      <w:r w:rsidRPr="007008EF">
        <w:rPr>
          <w:sz w:val="16"/>
        </w:rPr>
        <w:t>focus on standards</w:t>
      </w:r>
      <w:r w:rsidRPr="0060030F">
        <w:rPr>
          <w:sz w:val="16"/>
        </w:rPr>
        <w:t> in the Integrated Review. But non-state actors also have a legitimate, urgent role to play. In the past, knowledge gaps, financial barriers, and a lack of incentives have prevented sustained engagement from civil society and academia in SDOs.</w:t>
      </w:r>
    </w:p>
    <w:p w14:paraId="58D022AB" w14:textId="77777777" w:rsidR="00AC5CA4" w:rsidRPr="0060030F" w:rsidRDefault="00AC5CA4" w:rsidP="00AC5CA4">
      <w:pPr>
        <w:rPr>
          <w:sz w:val="16"/>
        </w:rPr>
      </w:pPr>
      <w:r w:rsidRPr="0060030F">
        <w:rPr>
          <w:sz w:val="16"/>
        </w:rPr>
        <w:t xml:space="preserve">These actors bring much to the table, such as technical expertise, existing networks, and under-represented voices, such as young adults and children. Plus, they already raise awareness about the importance of certain </w:t>
      </w:r>
      <w:proofErr w:type="gramStart"/>
      <w:r w:rsidRPr="0060030F">
        <w:rPr>
          <w:sz w:val="16"/>
        </w:rPr>
        <w:t>standards, and</w:t>
      </w:r>
      <w:proofErr w:type="gramEnd"/>
      <w:r w:rsidRPr="0060030F">
        <w:rPr>
          <w:sz w:val="16"/>
        </w:rPr>
        <w:t xml:space="preserve"> serve as barometers for their societal impact.</w:t>
      </w:r>
    </w:p>
    <w:p w14:paraId="43CEEAD0" w14:textId="77777777" w:rsidR="00AC5CA4" w:rsidRPr="0060030F" w:rsidRDefault="00AC5CA4" w:rsidP="00AC5CA4">
      <w:pPr>
        <w:rPr>
          <w:u w:val="single"/>
        </w:rPr>
      </w:pPr>
      <w:r w:rsidRPr="0060030F">
        <w:rPr>
          <w:sz w:val="16"/>
        </w:rPr>
        <w:t>It may be easy to forget that the SDOs themselves are also stakeholders, setting the tone for inclusion, coordination, and engagement, so their leadership and norms matter. US Secretary of State </w:t>
      </w:r>
      <w:r w:rsidRPr="007008EF">
        <w:rPr>
          <w:sz w:val="16"/>
        </w:rPr>
        <w:t>Anthony Blinken noted</w:t>
      </w:r>
      <w:r w:rsidRPr="0060030F">
        <w:rPr>
          <w:sz w:val="16"/>
        </w:rPr>
        <w:t> </w:t>
      </w:r>
      <w:r w:rsidRPr="0060030F">
        <w:rPr>
          <w:u w:val="single"/>
        </w:rPr>
        <w:t>there are</w:t>
      </w:r>
      <w:r w:rsidRPr="0060030F">
        <w:rPr>
          <w:sz w:val="16"/>
        </w:rPr>
        <w:t xml:space="preserve"> ‘relatively </w:t>
      </w:r>
      <w:r w:rsidRPr="0060030F">
        <w:rPr>
          <w:u w:val="single"/>
        </w:rPr>
        <w:t>few items that are ultimately going to have a greater impact on the lives of people around the world’ than the ITU leadership race.</w:t>
      </w:r>
    </w:p>
    <w:p w14:paraId="74130E97" w14:textId="77777777" w:rsidR="00AC5CA4" w:rsidRPr="0060030F" w:rsidRDefault="00AC5CA4" w:rsidP="00AC5CA4">
      <w:pPr>
        <w:rPr>
          <w:sz w:val="16"/>
        </w:rPr>
      </w:pPr>
      <w:r w:rsidRPr="0060030F">
        <w:rPr>
          <w:sz w:val="16"/>
        </w:rPr>
        <w:t>Why multi-stakeholderism matters</w:t>
      </w:r>
    </w:p>
    <w:p w14:paraId="1A23BFAD" w14:textId="77777777" w:rsidR="00AC5CA4" w:rsidRPr="0060030F" w:rsidRDefault="00AC5CA4" w:rsidP="00AC5CA4">
      <w:pPr>
        <w:rPr>
          <w:u w:val="single"/>
        </w:rPr>
      </w:pPr>
      <w:r w:rsidRPr="0060030F">
        <w:rPr>
          <w:sz w:val="16"/>
        </w:rPr>
        <w:lastRenderedPageBreak/>
        <w:t xml:space="preserve">From a technical standpoint, </w:t>
      </w:r>
      <w:r w:rsidRPr="000E05F3">
        <w:rPr>
          <w:highlight w:val="cyan"/>
          <w:u w:val="single"/>
        </w:rPr>
        <w:t xml:space="preserve">the </w:t>
      </w:r>
      <w:r w:rsidRPr="000E05F3">
        <w:rPr>
          <w:rStyle w:val="Emphasis"/>
          <w:highlight w:val="cyan"/>
        </w:rPr>
        <w:t>more perspectives</w:t>
      </w:r>
      <w:r w:rsidRPr="0060030F">
        <w:rPr>
          <w:rStyle w:val="Emphasis"/>
        </w:rPr>
        <w:t xml:space="preserve"> involved</w:t>
      </w:r>
      <w:r w:rsidRPr="0060030F">
        <w:rPr>
          <w:u w:val="single"/>
        </w:rPr>
        <w:t xml:space="preserve"> in determining technical interoperability, </w:t>
      </w:r>
      <w:r w:rsidRPr="000E05F3">
        <w:rPr>
          <w:rStyle w:val="Emphasis"/>
          <w:highlight w:val="cyan"/>
        </w:rPr>
        <w:t>the better</w:t>
      </w:r>
      <w:r w:rsidRPr="00DC7561">
        <w:rPr>
          <w:sz w:val="16"/>
          <w:szCs w:val="16"/>
        </w:rPr>
        <w:t xml:space="preserve"> – </w:t>
      </w:r>
      <w:r w:rsidRPr="000E05F3">
        <w:rPr>
          <w:highlight w:val="cyan"/>
          <w:u w:val="single"/>
        </w:rPr>
        <w:t>especially with</w:t>
      </w:r>
      <w:r w:rsidRPr="0060030F">
        <w:rPr>
          <w:u w:val="single"/>
        </w:rPr>
        <w:t xml:space="preserve"> the onset of </w:t>
      </w:r>
      <w:r w:rsidRPr="000E05F3">
        <w:rPr>
          <w:rStyle w:val="Emphasis"/>
          <w:highlight w:val="cyan"/>
        </w:rPr>
        <w:t>disruptive tech</w:t>
      </w:r>
      <w:r w:rsidRPr="0060030F">
        <w:rPr>
          <w:rStyle w:val="Emphasis"/>
        </w:rPr>
        <w:t>nologies such as quantum and AI</w:t>
      </w:r>
      <w:r w:rsidRPr="0060030F">
        <w:rPr>
          <w:sz w:val="16"/>
        </w:rPr>
        <w:t xml:space="preserve"> which are likely to have a wide, societal impact. </w:t>
      </w:r>
      <w:r w:rsidRPr="0060030F">
        <w:rPr>
          <w:u w:val="single"/>
        </w:rPr>
        <w:t>Building deeper knowledge-sharing networks between academia and SMEs can generate resilient standards that reflect policy principles.</w:t>
      </w:r>
    </w:p>
    <w:p w14:paraId="687D1D65" w14:textId="77777777" w:rsidR="00AC5CA4" w:rsidRPr="0060030F" w:rsidRDefault="00AC5CA4" w:rsidP="00AC5CA4">
      <w:pPr>
        <w:rPr>
          <w:rStyle w:val="Emphasis"/>
        </w:rPr>
      </w:pPr>
      <w:r w:rsidRPr="0060030F">
        <w:rPr>
          <w:sz w:val="16"/>
        </w:rPr>
        <w:t xml:space="preserve">But more importantly, multi-stakeholder approaches build cross-sector and cross-border coalitions rooted in normative commitments to open, democratic societies and enhancing shared prosperity. </w:t>
      </w:r>
      <w:r w:rsidRPr="000E05F3">
        <w:rPr>
          <w:highlight w:val="cyan"/>
          <w:u w:val="single"/>
        </w:rPr>
        <w:t>Meaningful engagement</w:t>
      </w:r>
      <w:r w:rsidRPr="0060030F">
        <w:rPr>
          <w:u w:val="single"/>
        </w:rPr>
        <w:t xml:space="preserve"> on standards </w:t>
      </w:r>
      <w:r w:rsidRPr="000E05F3">
        <w:rPr>
          <w:highlight w:val="cyan"/>
          <w:u w:val="single"/>
        </w:rPr>
        <w:t>with a variety of stakeholders</w:t>
      </w:r>
      <w:r w:rsidRPr="0060030F">
        <w:rPr>
          <w:u w:val="single"/>
        </w:rPr>
        <w:t xml:space="preserve"> at national and regional levels </w:t>
      </w:r>
      <w:r w:rsidRPr="000E05F3">
        <w:rPr>
          <w:highlight w:val="cyan"/>
          <w:u w:val="single"/>
        </w:rPr>
        <w:t xml:space="preserve">is </w:t>
      </w:r>
      <w:r w:rsidRPr="000E05F3">
        <w:rPr>
          <w:rStyle w:val="Emphasis"/>
          <w:highlight w:val="cyan"/>
        </w:rPr>
        <w:t>even more urgent</w:t>
      </w:r>
      <w:r w:rsidRPr="0060030F">
        <w:rPr>
          <w:u w:val="single"/>
        </w:rPr>
        <w:t xml:space="preserve"> for technologies with far-reaching societal impacts</w:t>
      </w:r>
      <w:r w:rsidRPr="0060030F">
        <w:rPr>
          <w:sz w:val="16"/>
        </w:rPr>
        <w:t xml:space="preserve"> – such as smart cities and autonomous vehicles – </w:t>
      </w:r>
      <w:r w:rsidRPr="0060030F">
        <w:rPr>
          <w:u w:val="single"/>
        </w:rPr>
        <w:t xml:space="preserve">to avoid </w:t>
      </w:r>
      <w:r w:rsidRPr="0060030F">
        <w:rPr>
          <w:rStyle w:val="Emphasis"/>
        </w:rPr>
        <w:t>societal harms.</w:t>
      </w:r>
    </w:p>
    <w:p w14:paraId="22DDABD2" w14:textId="77777777" w:rsidR="00AC5CA4" w:rsidRPr="0060030F" w:rsidRDefault="00AC5CA4" w:rsidP="00AC5CA4">
      <w:pPr>
        <w:rPr>
          <w:u w:val="single"/>
        </w:rPr>
      </w:pPr>
      <w:r w:rsidRPr="0060030F">
        <w:rPr>
          <w:sz w:val="16"/>
        </w:rPr>
        <w:t xml:space="preserve">By championing open, transparent, consensus-based multi-stakeholderism in standards-setting, states bring home more than just majority votes on key proposals. </w:t>
      </w:r>
      <w:r w:rsidRPr="0060030F">
        <w:rPr>
          <w:u w:val="single"/>
        </w:rPr>
        <w:t xml:space="preserve">Changing ICT culture by institutionalizing multi-stakeholderism and diverse representation would </w:t>
      </w:r>
      <w:r w:rsidRPr="0060030F">
        <w:rPr>
          <w:rStyle w:val="Emphasis"/>
        </w:rPr>
        <w:t>generate good practices</w:t>
      </w:r>
      <w:r w:rsidRPr="0060030F">
        <w:rPr>
          <w:u w:val="single"/>
        </w:rPr>
        <w:t xml:space="preserve"> which can be replicated in areas such as the UN cybercrime </w:t>
      </w:r>
      <w:r w:rsidRPr="007008EF">
        <w:rPr>
          <w:u w:val="single"/>
        </w:rPr>
        <w:t>treaty deliberations</w:t>
      </w:r>
      <w:r w:rsidRPr="0060030F">
        <w:rPr>
          <w:sz w:val="16"/>
        </w:rPr>
        <w:t xml:space="preserve"> proposed by Russia to supplant existing agreements, </w:t>
      </w:r>
      <w:r w:rsidRPr="0060030F">
        <w:rPr>
          <w:u w:val="single"/>
        </w:rPr>
        <w:t>and negotiations on responsible state behaviour in cyberspace.</w:t>
      </w:r>
    </w:p>
    <w:p w14:paraId="2D1561FE" w14:textId="77777777" w:rsidR="00AC5CA4" w:rsidRPr="0060030F" w:rsidRDefault="00AC5CA4" w:rsidP="00AC5CA4">
      <w:pPr>
        <w:rPr>
          <w:sz w:val="16"/>
        </w:rPr>
      </w:pPr>
      <w:r w:rsidRPr="0060030F">
        <w:rPr>
          <w:sz w:val="16"/>
        </w:rPr>
        <w:t>There is a long way to go, as states still need to develop effective outreach mechanisms and invest in coordination at all levels, and there are clear trade-offs between stakeholder inclusion and the efficiency of expert groups.</w:t>
      </w:r>
    </w:p>
    <w:p w14:paraId="285D2AC9" w14:textId="77777777" w:rsidR="00AC5CA4" w:rsidRPr="000F7DAD" w:rsidRDefault="00AC5CA4" w:rsidP="00AC5CA4">
      <w:pPr>
        <w:rPr>
          <w:b/>
          <w:iCs/>
          <w:u w:val="single"/>
        </w:rPr>
      </w:pPr>
      <w:r w:rsidRPr="0060030F">
        <w:rPr>
          <w:sz w:val="16"/>
        </w:rPr>
        <w:t xml:space="preserve">But </w:t>
      </w:r>
      <w:r w:rsidRPr="0060030F">
        <w:rPr>
          <w:u w:val="single"/>
        </w:rPr>
        <w:t xml:space="preserve">faced with some states’ aspirations to shape the internet, telecoms, and emerging technologies, </w:t>
      </w:r>
      <w:r w:rsidRPr="000E05F3">
        <w:rPr>
          <w:highlight w:val="cyan"/>
          <w:u w:val="single"/>
        </w:rPr>
        <w:t>like-minded states</w:t>
      </w:r>
      <w:r w:rsidRPr="0060030F">
        <w:rPr>
          <w:u w:val="single"/>
        </w:rPr>
        <w:t xml:space="preserve"> interested in protecting open</w:t>
      </w:r>
      <w:r w:rsidRPr="0060030F">
        <w:rPr>
          <w:sz w:val="16"/>
        </w:rPr>
        <w:t xml:space="preserve">, democratic </w:t>
      </w:r>
      <w:r w:rsidRPr="0060030F">
        <w:rPr>
          <w:u w:val="single"/>
        </w:rPr>
        <w:t xml:space="preserve">societies </w:t>
      </w:r>
      <w:r w:rsidRPr="000E05F3">
        <w:rPr>
          <w:rStyle w:val="Emphasis"/>
          <w:highlight w:val="cyan"/>
        </w:rPr>
        <w:t>cannot afford to adopt a siloed approach</w:t>
      </w:r>
      <w:r w:rsidRPr="000E05F3">
        <w:rPr>
          <w:u w:val="single"/>
        </w:rPr>
        <w:t xml:space="preserve"> to digital</w:t>
      </w:r>
      <w:r w:rsidRPr="0060030F">
        <w:rPr>
          <w:u w:val="single"/>
        </w:rPr>
        <w:t xml:space="preserve"> technical </w:t>
      </w:r>
      <w:r w:rsidRPr="000E05F3">
        <w:rPr>
          <w:u w:val="single"/>
        </w:rPr>
        <w:t xml:space="preserve">standards. </w:t>
      </w:r>
      <w:r w:rsidRPr="000E05F3">
        <w:rPr>
          <w:highlight w:val="cyan"/>
          <w:u w:val="single"/>
        </w:rPr>
        <w:t>Multi-stakeholderism is</w:t>
      </w:r>
      <w:r w:rsidRPr="0060030F">
        <w:rPr>
          <w:u w:val="single"/>
        </w:rPr>
        <w:t xml:space="preserve"> both </w:t>
      </w:r>
      <w:r w:rsidRPr="000E05F3">
        <w:rPr>
          <w:rStyle w:val="Emphasis"/>
          <w:highlight w:val="cyan"/>
        </w:rPr>
        <w:t>urgent and necessary</w:t>
      </w:r>
      <w:r w:rsidRPr="000E05F3">
        <w:rPr>
          <w:highlight w:val="cyan"/>
          <w:u w:val="single"/>
        </w:rPr>
        <w:t xml:space="preserve"> – before it is </w:t>
      </w:r>
      <w:r w:rsidRPr="000E05F3">
        <w:rPr>
          <w:rStyle w:val="Emphasis"/>
          <w:highlight w:val="cyan"/>
        </w:rPr>
        <w:t>too late.</w:t>
      </w:r>
    </w:p>
    <w:p w14:paraId="193F2EDF" w14:textId="77777777" w:rsidR="00AC5CA4" w:rsidRDefault="00AC5CA4" w:rsidP="00AC5CA4">
      <w:pPr>
        <w:pStyle w:val="Heading4"/>
      </w:pPr>
      <w:r>
        <w:t xml:space="preserve">Global ICT interoperability prevents </w:t>
      </w:r>
      <w:r>
        <w:rPr>
          <w:u w:val="single"/>
        </w:rPr>
        <w:t>extinction</w:t>
      </w:r>
      <w:r>
        <w:t xml:space="preserve"> from </w:t>
      </w:r>
      <w:r>
        <w:rPr>
          <w:u w:val="single"/>
        </w:rPr>
        <w:t>disease</w:t>
      </w:r>
      <w:r>
        <w:t xml:space="preserve">, </w:t>
      </w:r>
      <w:r>
        <w:rPr>
          <w:u w:val="single"/>
        </w:rPr>
        <w:t>food</w:t>
      </w:r>
      <w:r>
        <w:t xml:space="preserve">, and </w:t>
      </w:r>
      <w:r>
        <w:rPr>
          <w:u w:val="single"/>
        </w:rPr>
        <w:t>environmental collapse</w:t>
      </w:r>
    </w:p>
    <w:p w14:paraId="27F5F04A" w14:textId="77777777" w:rsidR="00AC5CA4" w:rsidRPr="003C5DB3" w:rsidRDefault="00AC5CA4" w:rsidP="00AC5CA4">
      <w:r>
        <w:t xml:space="preserve">N. Kishor </w:t>
      </w:r>
      <w:r w:rsidRPr="003C5DB3">
        <w:rPr>
          <w:rStyle w:val="Style13ptBold"/>
        </w:rPr>
        <w:t>Narang 20</w:t>
      </w:r>
      <w:r>
        <w:t>, Research Advisor at the Institute of Informatics and Communication at the University of Delhi, Member of the Academic Council at D Y Patil International University, Member of the Academic Committee at Electronics &amp; ICT Academy at National Institute of Technology, ““Protecting the Planet with Standards” ... Mentor’s Musings on the World Standards Day 2020.”, LinkedIn, 10/14/2020, https://www.linkedin.com/pulse/protecting-planet-standards-mentors-musings-world-day-narang</w:t>
      </w:r>
    </w:p>
    <w:p w14:paraId="2110011B" w14:textId="77777777" w:rsidR="00AC5CA4" w:rsidRPr="003C5DB3" w:rsidRDefault="00AC5CA4" w:rsidP="00AC5CA4">
      <w:pPr>
        <w:rPr>
          <w:sz w:val="16"/>
        </w:rPr>
      </w:pPr>
      <w:r w:rsidRPr="003C5DB3">
        <w:rPr>
          <w:sz w:val="16"/>
        </w:rPr>
        <w:t xml:space="preserve">It has been observed that the </w:t>
      </w:r>
      <w:r w:rsidRPr="000E3477">
        <w:rPr>
          <w:rStyle w:val="StyleUnderline"/>
          <w:highlight w:val="cyan"/>
        </w:rPr>
        <w:t>tech</w:t>
      </w:r>
      <w:r w:rsidRPr="003C5DB3">
        <w:rPr>
          <w:rStyle w:val="StyleUnderline"/>
        </w:rPr>
        <w:t>nologies developed by human beings</w:t>
      </w:r>
      <w:r w:rsidRPr="003C5DB3">
        <w:rPr>
          <w:sz w:val="16"/>
        </w:rPr>
        <w:t xml:space="preserve"> in the last two to three centuries </w:t>
      </w:r>
      <w:r w:rsidRPr="003C5DB3">
        <w:rPr>
          <w:rStyle w:val="StyleUnderline"/>
        </w:rPr>
        <w:t>have had a major impact on</w:t>
      </w:r>
      <w:r w:rsidRPr="003C5DB3">
        <w:rPr>
          <w:sz w:val="16"/>
        </w:rPr>
        <w:t xml:space="preserve"> the earth’s climate and our </w:t>
      </w:r>
      <w:r w:rsidRPr="003C5DB3">
        <w:rPr>
          <w:rStyle w:val="StyleUnderline"/>
        </w:rPr>
        <w:t>nature’s equilibrium</w:t>
      </w:r>
      <w:r w:rsidRPr="003C5DB3">
        <w:rPr>
          <w:sz w:val="16"/>
        </w:rPr>
        <w:t xml:space="preserve">. Some believe that we have reached a point of no return. </w:t>
      </w:r>
      <w:r w:rsidRPr="003C5DB3">
        <w:rPr>
          <w:rStyle w:val="StyleUnderline"/>
        </w:rPr>
        <w:t xml:space="preserve">This can </w:t>
      </w:r>
      <w:r w:rsidRPr="000E3477">
        <w:rPr>
          <w:rStyle w:val="StyleUnderline"/>
          <w:highlight w:val="cyan"/>
        </w:rPr>
        <w:t xml:space="preserve">have a </w:t>
      </w:r>
      <w:r w:rsidRPr="000E3477">
        <w:rPr>
          <w:rStyle w:val="Emphasis"/>
          <w:highlight w:val="cyan"/>
        </w:rPr>
        <w:t>huge impact</w:t>
      </w:r>
      <w:r w:rsidRPr="000E3477">
        <w:rPr>
          <w:rStyle w:val="StyleUnderline"/>
          <w:highlight w:val="cyan"/>
        </w:rPr>
        <w:t xml:space="preserve"> on </w:t>
      </w:r>
      <w:r w:rsidRPr="000E3477">
        <w:rPr>
          <w:rStyle w:val="Emphasis"/>
          <w:sz w:val="24"/>
          <w:szCs w:val="26"/>
          <w:highlight w:val="cyan"/>
        </w:rPr>
        <w:t>life on earth</w:t>
      </w:r>
      <w:r w:rsidRPr="000E3477">
        <w:rPr>
          <w:rStyle w:val="StyleUnderline"/>
          <w:highlight w:val="cyan"/>
        </w:rPr>
        <w:t>, especially on</w:t>
      </w:r>
      <w:r w:rsidRPr="003C5DB3">
        <w:rPr>
          <w:rStyle w:val="StyleUnderline"/>
        </w:rPr>
        <w:t xml:space="preserve"> the </w:t>
      </w:r>
      <w:r w:rsidRPr="000E3477">
        <w:rPr>
          <w:rStyle w:val="Emphasis"/>
          <w:highlight w:val="cyan"/>
        </w:rPr>
        <w:t>human s</w:t>
      </w:r>
      <w:r w:rsidRPr="003C5DB3">
        <w:rPr>
          <w:rStyle w:val="Emphasis"/>
        </w:rPr>
        <w:t>pecies</w:t>
      </w:r>
      <w:r w:rsidRPr="003C5DB3">
        <w:rPr>
          <w:sz w:val="16"/>
        </w:rPr>
        <w:t xml:space="preserve">. </w:t>
      </w:r>
    </w:p>
    <w:p w14:paraId="7E072173" w14:textId="77777777" w:rsidR="00AC5CA4" w:rsidRPr="003C5DB3" w:rsidRDefault="00AC5CA4" w:rsidP="00AC5CA4">
      <w:pPr>
        <w:rPr>
          <w:sz w:val="16"/>
        </w:rPr>
      </w:pPr>
      <w:r w:rsidRPr="003C5DB3">
        <w:rPr>
          <w:rStyle w:val="StyleUnderline"/>
        </w:rPr>
        <w:t xml:space="preserve">However, </w:t>
      </w:r>
      <w:r w:rsidRPr="000E3477">
        <w:rPr>
          <w:rStyle w:val="StyleUnderline"/>
          <w:highlight w:val="cyan"/>
        </w:rPr>
        <w:t>while tech</w:t>
      </w:r>
      <w:r w:rsidRPr="003C5DB3">
        <w:rPr>
          <w:rStyle w:val="StyleUnderline"/>
        </w:rPr>
        <w:t xml:space="preserve">nology </w:t>
      </w:r>
      <w:r w:rsidRPr="000E3477">
        <w:rPr>
          <w:rStyle w:val="StyleUnderline"/>
          <w:highlight w:val="cyan"/>
        </w:rPr>
        <w:t>has been responsible</w:t>
      </w:r>
      <w:r w:rsidRPr="003C5DB3">
        <w:rPr>
          <w:rStyle w:val="StyleUnderline"/>
        </w:rPr>
        <w:t xml:space="preserve"> for most of it, </w:t>
      </w:r>
      <w:r w:rsidRPr="000E3477">
        <w:rPr>
          <w:rStyle w:val="StyleUnderline"/>
          <w:highlight w:val="cyan"/>
        </w:rPr>
        <w:t>tech</w:t>
      </w:r>
      <w:r w:rsidRPr="003C5DB3">
        <w:rPr>
          <w:rStyle w:val="StyleUnderline"/>
        </w:rPr>
        <w:t xml:space="preserve">nology </w:t>
      </w:r>
      <w:r w:rsidRPr="000E3477">
        <w:rPr>
          <w:rStyle w:val="Emphasis"/>
          <w:highlight w:val="cyan"/>
        </w:rPr>
        <w:t>also</w:t>
      </w:r>
      <w:r w:rsidRPr="003C5DB3">
        <w:rPr>
          <w:rStyle w:val="StyleUnderline"/>
        </w:rPr>
        <w:t xml:space="preserve"> seems to </w:t>
      </w:r>
      <w:r w:rsidRPr="000E3477">
        <w:rPr>
          <w:rStyle w:val="StyleUnderline"/>
          <w:highlight w:val="cyan"/>
        </w:rPr>
        <w:t xml:space="preserve">have a </w:t>
      </w:r>
      <w:r w:rsidRPr="000E3477">
        <w:rPr>
          <w:rStyle w:val="Emphasis"/>
          <w:highlight w:val="cyan"/>
        </w:rPr>
        <w:t>solution</w:t>
      </w:r>
      <w:r w:rsidRPr="003C5DB3">
        <w:rPr>
          <w:rStyle w:val="StyleUnderline"/>
        </w:rPr>
        <w:t xml:space="preserve"> for it</w:t>
      </w:r>
      <w:r w:rsidRPr="003C5DB3">
        <w:rPr>
          <w:sz w:val="16"/>
        </w:rPr>
        <w:t xml:space="preserve">. </w:t>
      </w:r>
    </w:p>
    <w:p w14:paraId="729B4544" w14:textId="77777777" w:rsidR="00AC5CA4" w:rsidRPr="003C5DB3" w:rsidRDefault="00AC5CA4" w:rsidP="00AC5CA4">
      <w:pPr>
        <w:rPr>
          <w:sz w:val="16"/>
        </w:rPr>
      </w:pPr>
      <w:r w:rsidRPr="003C5DB3">
        <w:rPr>
          <w:sz w:val="16"/>
        </w:rPr>
        <w:t xml:space="preserve">The </w:t>
      </w:r>
      <w:r w:rsidRPr="000E3477">
        <w:rPr>
          <w:rStyle w:val="Emphasis"/>
          <w:highlight w:val="cyan"/>
        </w:rPr>
        <w:t>COVID</w:t>
      </w:r>
      <w:r w:rsidRPr="003C5DB3">
        <w:rPr>
          <w:sz w:val="16"/>
        </w:rPr>
        <w:t xml:space="preserve">-19 pandemic, a humanitarian challenge, </w:t>
      </w:r>
      <w:r w:rsidRPr="003C5DB3">
        <w:rPr>
          <w:rStyle w:val="StyleUnderline"/>
        </w:rPr>
        <w:t>has caused widespread disruption</w:t>
      </w:r>
      <w:r w:rsidRPr="003C5DB3">
        <w:rPr>
          <w:sz w:val="16"/>
        </w:rPr>
        <w:t xml:space="preserve"> in the global business community. The issues involved in the pandemic are both nuanced and complex. Global business dynamics are going to witness a sea change in the coming times.</w:t>
      </w:r>
    </w:p>
    <w:p w14:paraId="49BD31B8" w14:textId="77777777" w:rsidR="00AC5CA4" w:rsidRPr="003C5DB3" w:rsidRDefault="00AC5CA4" w:rsidP="00AC5CA4">
      <w:pPr>
        <w:rPr>
          <w:sz w:val="16"/>
        </w:rPr>
      </w:pPr>
      <w:r w:rsidRPr="003C5DB3">
        <w:rPr>
          <w:sz w:val="16"/>
        </w:rPr>
        <w:t xml:space="preserve">The COVID-19 crisis has upended urban life, as we know it. Cities are on lockdown, and the once bustling streets of Paris, New York, London, Rome, Bombay and more now sit virtually empty. </w:t>
      </w:r>
      <w:r w:rsidRPr="000E3477">
        <w:rPr>
          <w:rStyle w:val="Emphasis"/>
          <w:highlight w:val="cyan"/>
        </w:rPr>
        <w:t>Tech</w:t>
      </w:r>
      <w:r w:rsidRPr="003C5DB3">
        <w:rPr>
          <w:sz w:val="16"/>
        </w:rPr>
        <w:t xml:space="preserve">nology </w:t>
      </w:r>
      <w:r w:rsidRPr="003C5DB3">
        <w:rPr>
          <w:rStyle w:val="StyleUnderline"/>
        </w:rPr>
        <w:t xml:space="preserve">and </w:t>
      </w:r>
      <w:r w:rsidRPr="000E3477">
        <w:rPr>
          <w:rStyle w:val="StyleUnderline"/>
          <w:highlight w:val="cyan"/>
        </w:rPr>
        <w:t xml:space="preserve">Standards have been </w:t>
      </w:r>
      <w:r w:rsidRPr="000E3477">
        <w:rPr>
          <w:rStyle w:val="Emphasis"/>
          <w:highlight w:val="cyan"/>
        </w:rPr>
        <w:t>critical</w:t>
      </w:r>
      <w:r w:rsidRPr="003C5DB3">
        <w:rPr>
          <w:rStyle w:val="StyleUnderline"/>
        </w:rPr>
        <w:t xml:space="preserve"> to the way</w:t>
      </w:r>
      <w:r w:rsidRPr="003C5DB3">
        <w:rPr>
          <w:sz w:val="16"/>
        </w:rPr>
        <w:t xml:space="preserve"> cities and </w:t>
      </w:r>
      <w:r w:rsidRPr="003C5DB3">
        <w:rPr>
          <w:rStyle w:val="StyleUnderline"/>
        </w:rPr>
        <w:t>society</w:t>
      </w:r>
      <w:r w:rsidRPr="003C5DB3">
        <w:rPr>
          <w:sz w:val="16"/>
        </w:rPr>
        <w:t xml:space="preserve"> have </w:t>
      </w:r>
      <w:r w:rsidRPr="003C5DB3">
        <w:rPr>
          <w:rStyle w:val="Emphasis"/>
        </w:rPr>
        <w:t>coped</w:t>
      </w:r>
      <w:r w:rsidRPr="003C5DB3">
        <w:rPr>
          <w:sz w:val="16"/>
        </w:rPr>
        <w:t xml:space="preserve"> with the crisis. Online delivery companies have been essential for getting food and supplies to residents, while their restaurant delivery counterparts have helped keep restaurants up and running during the lockdown. </w:t>
      </w:r>
      <w:r w:rsidRPr="003C5DB3">
        <w:rPr>
          <w:rStyle w:val="StyleUnderline"/>
        </w:rPr>
        <w:t xml:space="preserve">Urban informatics has helped </w:t>
      </w:r>
      <w:r w:rsidRPr="003C5DB3">
        <w:rPr>
          <w:rStyle w:val="Emphasis"/>
        </w:rPr>
        <w:t>track</w:t>
      </w:r>
      <w:r w:rsidRPr="003C5DB3">
        <w:rPr>
          <w:rStyle w:val="StyleUnderline"/>
        </w:rPr>
        <w:t xml:space="preserve"> the virus and </w:t>
      </w:r>
      <w:r w:rsidRPr="003C5DB3">
        <w:rPr>
          <w:rStyle w:val="Emphasis"/>
        </w:rPr>
        <w:t>identify</w:t>
      </w:r>
      <w:r w:rsidRPr="003C5DB3">
        <w:rPr>
          <w:rStyle w:val="StyleUnderline"/>
        </w:rPr>
        <w:t xml:space="preserve"> infection </w:t>
      </w:r>
      <w:r w:rsidRPr="003C5DB3">
        <w:rPr>
          <w:rStyle w:val="Emphasis"/>
        </w:rPr>
        <w:t>hot spots</w:t>
      </w:r>
      <w:r w:rsidRPr="003C5DB3">
        <w:rPr>
          <w:sz w:val="16"/>
        </w:rPr>
        <w:t>. As cities begin to reopen, digital technologies are being leveraged to better test and trace the virus as well as to ready urban infrastructure, like airports, public transportation, office buildings, and businesses, to open back up safely.</w:t>
      </w:r>
    </w:p>
    <w:p w14:paraId="7A294EF6" w14:textId="77777777" w:rsidR="00AC5CA4" w:rsidRPr="003C5DB3" w:rsidRDefault="00AC5CA4" w:rsidP="00AC5CA4">
      <w:pPr>
        <w:rPr>
          <w:sz w:val="16"/>
        </w:rPr>
      </w:pPr>
      <w:r w:rsidRPr="003C5DB3">
        <w:rPr>
          <w:sz w:val="16"/>
        </w:rPr>
        <w:t xml:space="preserve">Safety in the interconnected world - As </w:t>
      </w:r>
      <w:r w:rsidRPr="003C5DB3">
        <w:rPr>
          <w:rStyle w:val="StyleUnderline"/>
        </w:rPr>
        <w:t>organizations</w:t>
      </w:r>
      <w:r w:rsidRPr="003C5DB3">
        <w:rPr>
          <w:sz w:val="16"/>
        </w:rPr>
        <w:t xml:space="preserve"> across the world ramp up their operations and strive to serve their consumers, they </w:t>
      </w:r>
      <w:r w:rsidRPr="003C5DB3">
        <w:rPr>
          <w:rStyle w:val="StyleUnderline"/>
        </w:rPr>
        <w:t>are</w:t>
      </w:r>
      <w:r w:rsidRPr="003C5DB3">
        <w:rPr>
          <w:sz w:val="16"/>
        </w:rPr>
        <w:t xml:space="preserve"> also </w:t>
      </w:r>
      <w:r w:rsidRPr="003C5DB3">
        <w:rPr>
          <w:rStyle w:val="StyleUnderline"/>
        </w:rPr>
        <w:t xml:space="preserve">faced with </w:t>
      </w:r>
      <w:r w:rsidRPr="000E3477">
        <w:rPr>
          <w:rStyle w:val="StyleUnderline"/>
          <w:highlight w:val="cyan"/>
        </w:rPr>
        <w:t>increased cyber</w:t>
      </w:r>
      <w:r w:rsidRPr="003C5DB3">
        <w:rPr>
          <w:rStyle w:val="StyleUnderline"/>
        </w:rPr>
        <w:t xml:space="preserve"> security </w:t>
      </w:r>
      <w:r w:rsidRPr="000E3477">
        <w:rPr>
          <w:rStyle w:val="StyleUnderline"/>
          <w:highlight w:val="cyan"/>
        </w:rPr>
        <w:t>threat.</w:t>
      </w:r>
      <w:r w:rsidRPr="003C5DB3">
        <w:rPr>
          <w:rStyle w:val="StyleUnderline"/>
        </w:rPr>
        <w:t xml:space="preserve"> Cybercriminals</w:t>
      </w:r>
      <w:r w:rsidRPr="003C5DB3">
        <w:rPr>
          <w:sz w:val="16"/>
        </w:rPr>
        <w:t xml:space="preserve"> can </w:t>
      </w:r>
      <w:r w:rsidRPr="003C5DB3">
        <w:rPr>
          <w:rStyle w:val="StyleUnderline"/>
        </w:rPr>
        <w:t>exploit</w:t>
      </w:r>
      <w:r w:rsidRPr="003C5DB3">
        <w:rPr>
          <w:sz w:val="16"/>
        </w:rPr>
        <w:t xml:space="preserve"> the weaknesses and </w:t>
      </w:r>
      <w:r w:rsidRPr="003C5DB3">
        <w:rPr>
          <w:rStyle w:val="StyleUnderline"/>
        </w:rPr>
        <w:t>vulnerabilities</w:t>
      </w:r>
      <w:r w:rsidRPr="003C5DB3">
        <w:rPr>
          <w:sz w:val="16"/>
        </w:rPr>
        <w:t xml:space="preserve"> to exploit the connected devices and the network itself. This presents a challenge to the cybersecurity teams who must learn to evolve with the evolving threat perception.</w:t>
      </w:r>
    </w:p>
    <w:p w14:paraId="1DC71B85" w14:textId="77777777" w:rsidR="00AC5CA4" w:rsidRPr="003C5DB3" w:rsidRDefault="00AC5CA4" w:rsidP="00AC5CA4">
      <w:pPr>
        <w:rPr>
          <w:sz w:val="12"/>
          <w:szCs w:val="18"/>
        </w:rPr>
      </w:pPr>
      <w:r w:rsidRPr="003C5DB3">
        <w:rPr>
          <w:sz w:val="12"/>
          <w:szCs w:val="18"/>
        </w:rPr>
        <w:t>As work from home increases, users who don’t have the same quality of security ecosystem as at their offices are finding themselves to be the targets of directed phishing, smishing, vishing and ransomware attacks. Home Wi-Fi systems usually suffer from a low degree of protection and are presenting opportunities for hackers. Since more and more people are working from home, there is a fear that the ever-increasing number of IoT devices in the household are easy targets for hackers, who can use them as gateways to undermine the security of the larger systems they connect to.</w:t>
      </w:r>
    </w:p>
    <w:p w14:paraId="7A77835F" w14:textId="77777777" w:rsidR="00AC5CA4" w:rsidRPr="003C5DB3" w:rsidRDefault="00AC5CA4" w:rsidP="00AC5CA4">
      <w:pPr>
        <w:rPr>
          <w:sz w:val="16"/>
        </w:rPr>
      </w:pPr>
      <w:r w:rsidRPr="003C5DB3">
        <w:rPr>
          <w:sz w:val="16"/>
        </w:rPr>
        <w:lastRenderedPageBreak/>
        <w:t xml:space="preserve">Managing disruption during a global pandemic - The current health crisis which has gripped the world can be seen as an inflection point between Digital Transformation and businesses. It has also impressed upon various stakeholders to invest more robustly in digital technologies. </w:t>
      </w:r>
      <w:r w:rsidRPr="003C5DB3">
        <w:rPr>
          <w:rStyle w:val="StyleUnderline"/>
        </w:rPr>
        <w:t>It is</w:t>
      </w:r>
      <w:r w:rsidRPr="003C5DB3">
        <w:rPr>
          <w:sz w:val="16"/>
        </w:rPr>
        <w:t xml:space="preserve"> also </w:t>
      </w:r>
      <w:r w:rsidRPr="003C5DB3">
        <w:rPr>
          <w:rStyle w:val="StyleUnderline"/>
        </w:rPr>
        <w:t>a challenge to</w:t>
      </w:r>
      <w:r w:rsidRPr="003C5DB3">
        <w:rPr>
          <w:sz w:val="16"/>
        </w:rPr>
        <w:t xml:space="preserve"> the security planners who </w:t>
      </w:r>
      <w:proofErr w:type="gramStart"/>
      <w:r w:rsidRPr="003C5DB3">
        <w:rPr>
          <w:sz w:val="16"/>
        </w:rPr>
        <w:t>have to</w:t>
      </w:r>
      <w:proofErr w:type="gramEnd"/>
      <w:r w:rsidRPr="003C5DB3">
        <w:rPr>
          <w:sz w:val="16"/>
        </w:rPr>
        <w:t xml:space="preserve"> </w:t>
      </w:r>
      <w:r w:rsidRPr="003C5DB3">
        <w:rPr>
          <w:rStyle w:val="StyleUnderline"/>
        </w:rPr>
        <w:t xml:space="preserve">guard against </w:t>
      </w:r>
      <w:r w:rsidRPr="003C5DB3">
        <w:rPr>
          <w:rStyle w:val="Emphasis"/>
        </w:rPr>
        <w:t>security threats</w:t>
      </w:r>
      <w:r w:rsidRPr="003C5DB3">
        <w:rPr>
          <w:sz w:val="16"/>
        </w:rPr>
        <w:t xml:space="preserve"> and also ensure business continuity. Hospitals must have emergency backup systems which ensure seamless continuity of operations and databases. </w:t>
      </w:r>
      <w:r w:rsidRPr="000E3477">
        <w:rPr>
          <w:rStyle w:val="Emphasis"/>
          <w:highlight w:val="cyan"/>
        </w:rPr>
        <w:t>Rogue nations</w:t>
      </w:r>
      <w:r w:rsidRPr="003C5DB3">
        <w:rPr>
          <w:sz w:val="16"/>
        </w:rPr>
        <w:t xml:space="preserve"> and intelligence agencies who </w:t>
      </w:r>
      <w:r w:rsidRPr="000E3477">
        <w:rPr>
          <w:rStyle w:val="Emphasis"/>
          <w:highlight w:val="cyan"/>
        </w:rPr>
        <w:t>attempt attacks</w:t>
      </w:r>
      <w:r w:rsidRPr="003C5DB3">
        <w:rPr>
          <w:sz w:val="16"/>
        </w:rPr>
        <w:t xml:space="preserve"> on healthcare facilities must be warned of immediate consequences.</w:t>
      </w:r>
    </w:p>
    <w:p w14:paraId="55F7CD58" w14:textId="77777777" w:rsidR="00AC5CA4" w:rsidRPr="003C5DB3" w:rsidRDefault="00AC5CA4" w:rsidP="00AC5CA4">
      <w:pPr>
        <w:rPr>
          <w:sz w:val="16"/>
        </w:rPr>
      </w:pPr>
      <w:r w:rsidRPr="003C5DB3">
        <w:rPr>
          <w:sz w:val="16"/>
        </w:rPr>
        <w:t>The question most people would ask is – What do STANDARDS have to do with all this?</w:t>
      </w:r>
    </w:p>
    <w:p w14:paraId="1E8D904C" w14:textId="77777777" w:rsidR="00AC5CA4" w:rsidRPr="003C5DB3" w:rsidRDefault="00AC5CA4" w:rsidP="00AC5CA4">
      <w:pPr>
        <w:rPr>
          <w:sz w:val="16"/>
        </w:rPr>
      </w:pPr>
      <w:r w:rsidRPr="003C5DB3">
        <w:rPr>
          <w:sz w:val="16"/>
        </w:rPr>
        <w:t xml:space="preserve">Although most people do not realize it, </w:t>
      </w:r>
      <w:r w:rsidRPr="003C5DB3">
        <w:rPr>
          <w:rStyle w:val="StyleUnderline"/>
        </w:rPr>
        <w:t xml:space="preserve">standards and the methods used to assess </w:t>
      </w:r>
      <w:r w:rsidRPr="000E3477">
        <w:rPr>
          <w:rStyle w:val="Emphasis"/>
          <w:highlight w:val="cyan"/>
        </w:rPr>
        <w:t>conformity</w:t>
      </w:r>
      <w:r w:rsidRPr="003C5DB3">
        <w:rPr>
          <w:rStyle w:val="StyleUnderline"/>
        </w:rPr>
        <w:t xml:space="preserve"> to standards are </w:t>
      </w:r>
      <w:proofErr w:type="gramStart"/>
      <w:r w:rsidRPr="000E3477">
        <w:rPr>
          <w:rStyle w:val="Emphasis"/>
          <w:highlight w:val="cyan"/>
        </w:rPr>
        <w:t>absolutely critical</w:t>
      </w:r>
      <w:proofErr w:type="gramEnd"/>
      <w:r w:rsidRPr="000E3477">
        <w:rPr>
          <w:rStyle w:val="StyleUnderline"/>
          <w:highlight w:val="cyan"/>
        </w:rPr>
        <w:t>.</w:t>
      </w:r>
      <w:r w:rsidRPr="003C5DB3">
        <w:rPr>
          <w:rStyle w:val="StyleUnderline"/>
        </w:rPr>
        <w:t xml:space="preserve"> They are essential components of any</w:t>
      </w:r>
      <w:r w:rsidRPr="003C5DB3">
        <w:rPr>
          <w:sz w:val="16"/>
        </w:rPr>
        <w:t xml:space="preserve"> nation's </w:t>
      </w:r>
      <w:r w:rsidRPr="003C5DB3">
        <w:rPr>
          <w:rStyle w:val="StyleUnderline"/>
        </w:rPr>
        <w:t>technology infrastructure—</w:t>
      </w:r>
      <w:r w:rsidRPr="000E3477">
        <w:rPr>
          <w:rStyle w:val="StyleUnderline"/>
          <w:highlight w:val="cyan"/>
        </w:rPr>
        <w:t>vital to</w:t>
      </w:r>
      <w:r w:rsidRPr="003C5DB3">
        <w:rPr>
          <w:sz w:val="16"/>
        </w:rPr>
        <w:t xml:space="preserve"> industry and commerce, crucial to the health and </w:t>
      </w:r>
      <w:r w:rsidRPr="000E3477">
        <w:rPr>
          <w:rStyle w:val="Emphasis"/>
          <w:highlight w:val="cyan"/>
        </w:rPr>
        <w:t>safety</w:t>
      </w:r>
      <w:r w:rsidRPr="003C5DB3">
        <w:rPr>
          <w:sz w:val="16"/>
        </w:rPr>
        <w:t xml:space="preserve"> of citizens, and basic to any nation's economic performance. About 80 percent of global merchandise trade is affected by standards and by regulations that embody standards.</w:t>
      </w:r>
    </w:p>
    <w:p w14:paraId="37E57998" w14:textId="77777777" w:rsidR="00AC5CA4" w:rsidRPr="003C5DB3" w:rsidRDefault="00AC5CA4" w:rsidP="00AC5CA4">
      <w:pPr>
        <w:rPr>
          <w:sz w:val="16"/>
        </w:rPr>
      </w:pPr>
      <w:r w:rsidRPr="003C5DB3">
        <w:rPr>
          <w:sz w:val="16"/>
        </w:rPr>
        <w:t>Standards enable us to pre-solve complex problems.</w:t>
      </w:r>
    </w:p>
    <w:p w14:paraId="797688B8" w14:textId="77777777" w:rsidR="00AC5CA4" w:rsidRPr="003C5DB3" w:rsidRDefault="00AC5CA4" w:rsidP="00AC5CA4">
      <w:pPr>
        <w:rPr>
          <w:sz w:val="16"/>
        </w:rPr>
      </w:pPr>
      <w:r w:rsidRPr="003C5DB3">
        <w:rPr>
          <w:sz w:val="16"/>
        </w:rPr>
        <w:t xml:space="preserve">International standards enable and provide society with efficient ways to get work done while maintaining the safety of producers who create and provide goods and services, as well as the end-users receiving the benefits from these goods and services. International Standards are an important instrument for global trade and economic development. </w:t>
      </w:r>
      <w:r w:rsidRPr="003C5DB3">
        <w:rPr>
          <w:rStyle w:val="StyleUnderline"/>
        </w:rPr>
        <w:t xml:space="preserve">They </w:t>
      </w:r>
      <w:r w:rsidRPr="000E3477">
        <w:rPr>
          <w:rStyle w:val="StyleUnderline"/>
          <w:highlight w:val="cyan"/>
        </w:rPr>
        <w:t>provide a</w:t>
      </w:r>
      <w:r w:rsidRPr="003C5DB3">
        <w:rPr>
          <w:rStyle w:val="StyleUnderline"/>
        </w:rPr>
        <w:t xml:space="preserve"> </w:t>
      </w:r>
      <w:r w:rsidRPr="003C5DB3">
        <w:rPr>
          <w:rStyle w:val="Emphasis"/>
        </w:rPr>
        <w:t>harmonized</w:t>
      </w:r>
      <w:r w:rsidRPr="003C5DB3">
        <w:rPr>
          <w:rStyle w:val="StyleUnderline"/>
        </w:rPr>
        <w:t xml:space="preserve">, </w:t>
      </w:r>
      <w:r w:rsidRPr="003C5DB3">
        <w:rPr>
          <w:rStyle w:val="Emphasis"/>
        </w:rPr>
        <w:t>stable</w:t>
      </w:r>
      <w:r w:rsidRPr="003C5DB3">
        <w:rPr>
          <w:rStyle w:val="StyleUnderline"/>
        </w:rPr>
        <w:t xml:space="preserve"> and </w:t>
      </w:r>
      <w:r w:rsidRPr="000E3477">
        <w:rPr>
          <w:rStyle w:val="Emphasis"/>
          <w:highlight w:val="cyan"/>
        </w:rPr>
        <w:t>globally recognized framework</w:t>
      </w:r>
      <w:r w:rsidRPr="000E3477">
        <w:rPr>
          <w:rStyle w:val="StyleUnderline"/>
          <w:highlight w:val="cyan"/>
        </w:rPr>
        <w:t xml:space="preserve"> for</w:t>
      </w:r>
      <w:r w:rsidRPr="003C5DB3">
        <w:rPr>
          <w:rStyle w:val="StyleUnderline"/>
        </w:rPr>
        <w:t xml:space="preserve"> the dissemination and </w:t>
      </w:r>
      <w:r w:rsidRPr="000E3477">
        <w:rPr>
          <w:rStyle w:val="StyleUnderline"/>
          <w:highlight w:val="cyan"/>
        </w:rPr>
        <w:t>use of tech</w:t>
      </w:r>
      <w:r w:rsidRPr="003C5DB3">
        <w:rPr>
          <w:rStyle w:val="StyleUnderline"/>
        </w:rPr>
        <w:t>nologies</w:t>
      </w:r>
      <w:r w:rsidRPr="003C5DB3">
        <w:rPr>
          <w:sz w:val="16"/>
        </w:rPr>
        <w:t xml:space="preserve">. Standards provide people and organizations with a basis for mutual understanding, and are used as tools to facilitate communication, measurement, commerce and manufacturing. </w:t>
      </w:r>
      <w:r w:rsidRPr="003C5DB3">
        <w:rPr>
          <w:rStyle w:val="StyleUnderline"/>
        </w:rPr>
        <w:t xml:space="preserve">Standards are </w:t>
      </w:r>
      <w:r w:rsidRPr="003C5DB3">
        <w:rPr>
          <w:rStyle w:val="Emphasis"/>
        </w:rPr>
        <w:t>everywhere</w:t>
      </w:r>
      <w:r w:rsidRPr="003C5DB3">
        <w:rPr>
          <w:rStyle w:val="StyleUnderline"/>
        </w:rPr>
        <w:t xml:space="preserve"> and play an important role</w:t>
      </w:r>
      <w:r w:rsidRPr="003C5DB3">
        <w:rPr>
          <w:sz w:val="16"/>
        </w:rPr>
        <w:t xml:space="preserve"> in the economy </w:t>
      </w:r>
      <w:r w:rsidRPr="003C5DB3">
        <w:rPr>
          <w:rStyle w:val="StyleUnderline"/>
        </w:rPr>
        <w:t xml:space="preserve">by facilitating </w:t>
      </w:r>
      <w:r w:rsidRPr="003C5DB3">
        <w:rPr>
          <w:rStyle w:val="Emphasis"/>
        </w:rPr>
        <w:t>business interaction</w:t>
      </w:r>
      <w:r w:rsidRPr="003C5DB3">
        <w:rPr>
          <w:sz w:val="16"/>
        </w:rPr>
        <w:t>.</w:t>
      </w:r>
    </w:p>
    <w:p w14:paraId="5367E624" w14:textId="77777777" w:rsidR="00AC5CA4" w:rsidRPr="003C5DB3" w:rsidRDefault="00AC5CA4" w:rsidP="00AC5CA4">
      <w:pPr>
        <w:rPr>
          <w:sz w:val="12"/>
          <w:szCs w:val="18"/>
        </w:rPr>
      </w:pPr>
      <w:r w:rsidRPr="003C5DB3">
        <w:rPr>
          <w:sz w:val="12"/>
          <w:szCs w:val="18"/>
        </w:rPr>
        <w:t xml:space="preserve">Standards: details of "Mega" importance - The topic of standards and the challenge of effective standards development can bewilder, by immersing the uninitiated in a blizzard of details. To some degree, this is unavoidable. After all, standards are details. They specify characteristics or performance levels of products, processes, services, or systems.  </w:t>
      </w:r>
    </w:p>
    <w:p w14:paraId="53F4D11D" w14:textId="77777777" w:rsidR="00AC5CA4" w:rsidRPr="003C5DB3" w:rsidRDefault="00AC5CA4" w:rsidP="00AC5CA4">
      <w:pPr>
        <w:rPr>
          <w:sz w:val="12"/>
          <w:szCs w:val="18"/>
        </w:rPr>
      </w:pPr>
      <w:r w:rsidRPr="003C5DB3">
        <w:rPr>
          <w:sz w:val="12"/>
          <w:szCs w:val="18"/>
        </w:rPr>
        <w:t>Standards are becoming increasingly important due to several intensifying trends:</w:t>
      </w:r>
    </w:p>
    <w:p w14:paraId="72071DCC" w14:textId="77777777" w:rsidR="00AC5CA4" w:rsidRPr="003C5DB3" w:rsidRDefault="00AC5CA4" w:rsidP="00AC5CA4">
      <w:pPr>
        <w:ind w:left="720"/>
        <w:rPr>
          <w:sz w:val="12"/>
          <w:szCs w:val="18"/>
        </w:rPr>
      </w:pPr>
      <w:r w:rsidRPr="003C5DB3">
        <w:rPr>
          <w:sz w:val="12"/>
          <w:szCs w:val="18"/>
        </w:rPr>
        <w:t xml:space="preserve">·        </w:t>
      </w:r>
      <w:proofErr w:type="gramStart"/>
      <w:r w:rsidRPr="003C5DB3">
        <w:rPr>
          <w:sz w:val="12"/>
          <w:szCs w:val="18"/>
        </w:rPr>
        <w:t>the</w:t>
      </w:r>
      <w:proofErr w:type="gramEnd"/>
      <w:r w:rsidRPr="003C5DB3">
        <w:rPr>
          <w:sz w:val="12"/>
          <w:szCs w:val="18"/>
        </w:rPr>
        <w:t xml:space="preserve"> pace of technological innovation is quickening;</w:t>
      </w:r>
    </w:p>
    <w:p w14:paraId="160F1A44" w14:textId="77777777" w:rsidR="00AC5CA4" w:rsidRPr="003C5DB3" w:rsidRDefault="00AC5CA4" w:rsidP="00AC5CA4">
      <w:pPr>
        <w:ind w:left="720"/>
        <w:rPr>
          <w:sz w:val="12"/>
          <w:szCs w:val="18"/>
        </w:rPr>
      </w:pPr>
      <w:r w:rsidRPr="003C5DB3">
        <w:rPr>
          <w:sz w:val="12"/>
          <w:szCs w:val="18"/>
        </w:rPr>
        <w:t xml:space="preserve">·        </w:t>
      </w:r>
      <w:proofErr w:type="gramStart"/>
      <w:r w:rsidRPr="003C5DB3">
        <w:rPr>
          <w:sz w:val="12"/>
          <w:szCs w:val="18"/>
        </w:rPr>
        <w:t>trade</w:t>
      </w:r>
      <w:proofErr w:type="gramEnd"/>
      <w:r w:rsidRPr="003C5DB3">
        <w:rPr>
          <w:sz w:val="12"/>
          <w:szCs w:val="18"/>
        </w:rPr>
        <w:t xml:space="preserve"> volumes are growing faster than national economies; and</w:t>
      </w:r>
    </w:p>
    <w:p w14:paraId="5C6F5F9E" w14:textId="77777777" w:rsidR="00AC5CA4" w:rsidRPr="003C5DB3" w:rsidRDefault="00AC5CA4" w:rsidP="00AC5CA4">
      <w:pPr>
        <w:ind w:left="720"/>
        <w:rPr>
          <w:sz w:val="12"/>
          <w:szCs w:val="18"/>
        </w:rPr>
      </w:pPr>
      <w:r w:rsidRPr="003C5DB3">
        <w:rPr>
          <w:sz w:val="12"/>
          <w:szCs w:val="18"/>
        </w:rPr>
        <w:t xml:space="preserve">·        </w:t>
      </w:r>
      <w:proofErr w:type="gramStart"/>
      <w:r w:rsidRPr="003C5DB3">
        <w:rPr>
          <w:sz w:val="12"/>
          <w:szCs w:val="18"/>
        </w:rPr>
        <w:t>business</w:t>
      </w:r>
      <w:proofErr w:type="gramEnd"/>
      <w:r w:rsidRPr="003C5DB3">
        <w:rPr>
          <w:sz w:val="12"/>
          <w:szCs w:val="18"/>
        </w:rPr>
        <w:t xml:space="preserve"> operations are globally distributed.</w:t>
      </w:r>
    </w:p>
    <w:p w14:paraId="37B42417" w14:textId="77777777" w:rsidR="00AC5CA4" w:rsidRPr="003C5DB3" w:rsidRDefault="00AC5CA4" w:rsidP="00AC5CA4">
      <w:pPr>
        <w:rPr>
          <w:sz w:val="12"/>
          <w:szCs w:val="18"/>
        </w:rPr>
      </w:pPr>
      <w:r w:rsidRPr="003C5DB3">
        <w:rPr>
          <w:sz w:val="12"/>
          <w:szCs w:val="18"/>
        </w:rPr>
        <w:t>There is extreme pressure for the standards community to reckon fully with the realities of the brutally competitive, extremely fast-paced global economy. This is because standards are necessary complements of modern products, processes, and services. Standards can:</w:t>
      </w:r>
    </w:p>
    <w:p w14:paraId="14D94B38" w14:textId="77777777" w:rsidR="00AC5CA4" w:rsidRPr="003C5DB3" w:rsidRDefault="00AC5CA4" w:rsidP="00AC5CA4">
      <w:pPr>
        <w:ind w:left="720"/>
        <w:rPr>
          <w:sz w:val="12"/>
          <w:szCs w:val="18"/>
        </w:rPr>
      </w:pPr>
      <w:r w:rsidRPr="003C5DB3">
        <w:rPr>
          <w:sz w:val="12"/>
          <w:szCs w:val="18"/>
        </w:rPr>
        <w:t xml:space="preserve">·       </w:t>
      </w:r>
      <w:proofErr w:type="gramStart"/>
      <w:r w:rsidRPr="003C5DB3">
        <w:rPr>
          <w:sz w:val="12"/>
          <w:szCs w:val="18"/>
        </w:rPr>
        <w:t>promote</w:t>
      </w:r>
      <w:proofErr w:type="gramEnd"/>
      <w:r w:rsidRPr="003C5DB3">
        <w:rPr>
          <w:sz w:val="12"/>
          <w:szCs w:val="18"/>
        </w:rPr>
        <w:t xml:space="preserve"> industrial and market efficiency;</w:t>
      </w:r>
    </w:p>
    <w:p w14:paraId="6F27540B" w14:textId="77777777" w:rsidR="00AC5CA4" w:rsidRPr="003C5DB3" w:rsidRDefault="00AC5CA4" w:rsidP="00AC5CA4">
      <w:pPr>
        <w:ind w:left="720"/>
        <w:rPr>
          <w:sz w:val="12"/>
          <w:szCs w:val="18"/>
        </w:rPr>
      </w:pPr>
      <w:r w:rsidRPr="003C5DB3">
        <w:rPr>
          <w:sz w:val="12"/>
          <w:szCs w:val="18"/>
        </w:rPr>
        <w:t xml:space="preserve">·       </w:t>
      </w:r>
      <w:proofErr w:type="gramStart"/>
      <w:r w:rsidRPr="003C5DB3">
        <w:rPr>
          <w:sz w:val="12"/>
          <w:szCs w:val="18"/>
        </w:rPr>
        <w:t>foster</w:t>
      </w:r>
      <w:proofErr w:type="gramEnd"/>
      <w:r w:rsidRPr="003C5DB3">
        <w:rPr>
          <w:sz w:val="12"/>
          <w:szCs w:val="18"/>
        </w:rPr>
        <w:t xml:space="preserve"> international trade;</w:t>
      </w:r>
    </w:p>
    <w:p w14:paraId="52D02CBF" w14:textId="77777777" w:rsidR="00AC5CA4" w:rsidRPr="003C5DB3" w:rsidRDefault="00AC5CA4" w:rsidP="00AC5CA4">
      <w:pPr>
        <w:ind w:left="720"/>
        <w:rPr>
          <w:sz w:val="12"/>
          <w:szCs w:val="18"/>
        </w:rPr>
      </w:pPr>
      <w:r w:rsidRPr="003C5DB3">
        <w:rPr>
          <w:sz w:val="12"/>
          <w:szCs w:val="18"/>
        </w:rPr>
        <w:t xml:space="preserve">·       </w:t>
      </w:r>
      <w:proofErr w:type="gramStart"/>
      <w:r w:rsidRPr="003C5DB3">
        <w:rPr>
          <w:sz w:val="12"/>
          <w:szCs w:val="18"/>
        </w:rPr>
        <w:t>lower</w:t>
      </w:r>
      <w:proofErr w:type="gramEnd"/>
      <w:r w:rsidRPr="003C5DB3">
        <w:rPr>
          <w:sz w:val="12"/>
          <w:szCs w:val="18"/>
        </w:rPr>
        <w:t xml:space="preserve"> barriers to market entry;</w:t>
      </w:r>
    </w:p>
    <w:p w14:paraId="175173E1" w14:textId="77777777" w:rsidR="00AC5CA4" w:rsidRPr="003C5DB3" w:rsidRDefault="00AC5CA4" w:rsidP="00AC5CA4">
      <w:pPr>
        <w:ind w:left="720"/>
        <w:rPr>
          <w:sz w:val="12"/>
          <w:szCs w:val="18"/>
        </w:rPr>
      </w:pPr>
      <w:r w:rsidRPr="003C5DB3">
        <w:rPr>
          <w:sz w:val="12"/>
          <w:szCs w:val="18"/>
        </w:rPr>
        <w:t xml:space="preserve">·       </w:t>
      </w:r>
      <w:proofErr w:type="gramStart"/>
      <w:r w:rsidRPr="003C5DB3">
        <w:rPr>
          <w:sz w:val="12"/>
          <w:szCs w:val="18"/>
        </w:rPr>
        <w:t>diffuse</w:t>
      </w:r>
      <w:proofErr w:type="gramEnd"/>
      <w:r w:rsidRPr="003C5DB3">
        <w:rPr>
          <w:sz w:val="12"/>
          <w:szCs w:val="18"/>
        </w:rPr>
        <w:t xml:space="preserve"> new technologies; and</w:t>
      </w:r>
    </w:p>
    <w:p w14:paraId="2AD74612" w14:textId="77777777" w:rsidR="00AC5CA4" w:rsidRPr="003C5DB3" w:rsidRDefault="00AC5CA4" w:rsidP="00AC5CA4">
      <w:pPr>
        <w:ind w:left="720"/>
        <w:rPr>
          <w:sz w:val="12"/>
          <w:szCs w:val="18"/>
        </w:rPr>
      </w:pPr>
      <w:r w:rsidRPr="003C5DB3">
        <w:rPr>
          <w:sz w:val="12"/>
          <w:szCs w:val="18"/>
        </w:rPr>
        <w:t xml:space="preserve">·       </w:t>
      </w:r>
      <w:proofErr w:type="gramStart"/>
      <w:r w:rsidRPr="003C5DB3">
        <w:rPr>
          <w:sz w:val="12"/>
          <w:szCs w:val="18"/>
        </w:rPr>
        <w:t>protect</w:t>
      </w:r>
      <w:proofErr w:type="gramEnd"/>
      <w:r w:rsidRPr="003C5DB3">
        <w:rPr>
          <w:sz w:val="12"/>
          <w:szCs w:val="18"/>
        </w:rPr>
        <w:t xml:space="preserve"> human health and the environment.</w:t>
      </w:r>
    </w:p>
    <w:p w14:paraId="1FA7F762" w14:textId="77777777" w:rsidR="00AC5CA4" w:rsidRPr="003C5DB3" w:rsidRDefault="00AC5CA4" w:rsidP="00AC5CA4">
      <w:pPr>
        <w:rPr>
          <w:sz w:val="16"/>
        </w:rPr>
      </w:pPr>
      <w:r w:rsidRPr="003C5DB3">
        <w:rPr>
          <w:sz w:val="16"/>
        </w:rPr>
        <w:t xml:space="preserve">Hence, </w:t>
      </w:r>
      <w:r w:rsidRPr="003C5DB3">
        <w:rPr>
          <w:rStyle w:val="StyleUnderline"/>
        </w:rPr>
        <w:t xml:space="preserve">it is </w:t>
      </w:r>
      <w:r w:rsidRPr="000E3477">
        <w:rPr>
          <w:rStyle w:val="Emphasis"/>
          <w:highlight w:val="cyan"/>
        </w:rPr>
        <w:t>critical</w:t>
      </w:r>
      <w:r w:rsidRPr="000E3477">
        <w:rPr>
          <w:rStyle w:val="StyleUnderline"/>
          <w:highlight w:val="cyan"/>
        </w:rPr>
        <w:t xml:space="preserve"> to achieve </w:t>
      </w:r>
      <w:r w:rsidRPr="000E3477">
        <w:rPr>
          <w:rStyle w:val="Emphasis"/>
          <w:highlight w:val="cyan"/>
        </w:rPr>
        <w:t>worldwide</w:t>
      </w:r>
      <w:r w:rsidRPr="000E3477">
        <w:rPr>
          <w:rStyle w:val="StyleUnderline"/>
          <w:highlight w:val="cyan"/>
        </w:rPr>
        <w:t xml:space="preserve"> use</w:t>
      </w:r>
      <w:r w:rsidRPr="003C5DB3">
        <w:rPr>
          <w:rStyle w:val="StyleUnderline"/>
        </w:rPr>
        <w:t xml:space="preserve"> of International Standards</w:t>
      </w:r>
      <w:r w:rsidRPr="003C5DB3">
        <w:rPr>
          <w:sz w:val="16"/>
        </w:rPr>
        <w:t xml:space="preserve"> and Conformity Assessment Services that ensure the safety, efficiency, reliability and interoperability of electrical, electronic and information technologies, to enhance international trade, facilitate broad electricity access and enable a more sustainable world.</w:t>
      </w:r>
    </w:p>
    <w:p w14:paraId="09CA3216" w14:textId="77777777" w:rsidR="00AC5CA4" w:rsidRPr="003C5DB3" w:rsidRDefault="00AC5CA4" w:rsidP="00AC5CA4">
      <w:pPr>
        <w:rPr>
          <w:sz w:val="16"/>
        </w:rPr>
      </w:pPr>
      <w:r w:rsidRPr="003C5DB3">
        <w:rPr>
          <w:rStyle w:val="StyleUnderline"/>
        </w:rPr>
        <w:t>Standardized protocols</w:t>
      </w:r>
      <w:r w:rsidRPr="003C5DB3">
        <w:rPr>
          <w:sz w:val="16"/>
        </w:rPr>
        <w:t xml:space="preserve"> and regulatory controls will </w:t>
      </w:r>
      <w:r w:rsidRPr="000E3477">
        <w:rPr>
          <w:rStyle w:val="StyleUnderline"/>
          <w:highlight w:val="cyan"/>
        </w:rPr>
        <w:t xml:space="preserve">allow seamless sharing of </w:t>
      </w:r>
      <w:r w:rsidRPr="000E3477">
        <w:rPr>
          <w:rStyle w:val="Emphasis"/>
          <w:highlight w:val="cyan"/>
        </w:rPr>
        <w:t>info</w:t>
      </w:r>
      <w:r w:rsidRPr="003C5DB3">
        <w:rPr>
          <w:sz w:val="16"/>
        </w:rPr>
        <w:t xml:space="preserve">rmation and data between various devices. This will help in managing security breaches and dealing quickly with them. </w:t>
      </w:r>
      <w:r w:rsidRPr="003C5DB3">
        <w:rPr>
          <w:rStyle w:val="StyleUnderline"/>
        </w:rPr>
        <w:t xml:space="preserve">Adoption of </w:t>
      </w:r>
      <w:r w:rsidRPr="003C5DB3">
        <w:rPr>
          <w:rStyle w:val="Emphasis"/>
        </w:rPr>
        <w:t>universal</w:t>
      </w:r>
      <w:r w:rsidRPr="003C5DB3">
        <w:rPr>
          <w:rStyle w:val="StyleUnderline"/>
        </w:rPr>
        <w:t xml:space="preserve"> standards will </w:t>
      </w:r>
      <w:r w:rsidRPr="000E3477">
        <w:rPr>
          <w:rStyle w:val="StyleUnderline"/>
          <w:highlight w:val="cyan"/>
        </w:rPr>
        <w:t xml:space="preserve">result in </w:t>
      </w:r>
      <w:r w:rsidRPr="000E3477">
        <w:rPr>
          <w:rStyle w:val="Emphasis"/>
          <w:highlight w:val="cyan"/>
        </w:rPr>
        <w:t>faster</w:t>
      </w:r>
      <w:r w:rsidRPr="000E3477">
        <w:rPr>
          <w:rStyle w:val="StyleUnderline"/>
          <w:highlight w:val="cyan"/>
        </w:rPr>
        <w:t xml:space="preserve"> and </w:t>
      </w:r>
      <w:r w:rsidRPr="000E3477">
        <w:rPr>
          <w:rStyle w:val="Emphasis"/>
          <w:highlight w:val="cyan"/>
        </w:rPr>
        <w:t>more efficient</w:t>
      </w:r>
      <w:r w:rsidRPr="000E3477">
        <w:rPr>
          <w:rStyle w:val="StyleUnderline"/>
          <w:highlight w:val="cyan"/>
        </w:rPr>
        <w:t xml:space="preserve"> response to any</w:t>
      </w:r>
      <w:r w:rsidRPr="003C5DB3">
        <w:rPr>
          <w:rStyle w:val="StyleUnderline"/>
        </w:rPr>
        <w:t xml:space="preserve"> </w:t>
      </w:r>
      <w:r w:rsidRPr="003C5DB3">
        <w:rPr>
          <w:rStyle w:val="Emphasis"/>
        </w:rPr>
        <w:t xml:space="preserve">future </w:t>
      </w:r>
      <w:r w:rsidRPr="000E3477">
        <w:rPr>
          <w:rStyle w:val="Emphasis"/>
          <w:highlight w:val="cyan"/>
        </w:rPr>
        <w:t>disaster</w:t>
      </w:r>
      <w:r w:rsidRPr="003C5DB3">
        <w:rPr>
          <w:rStyle w:val="StyleUnderline"/>
        </w:rPr>
        <w:t xml:space="preserve"> or </w:t>
      </w:r>
      <w:r w:rsidRPr="003C5DB3">
        <w:rPr>
          <w:rStyle w:val="Emphasis"/>
        </w:rPr>
        <w:t>pandemic</w:t>
      </w:r>
      <w:r w:rsidRPr="003C5DB3">
        <w:rPr>
          <w:sz w:val="16"/>
        </w:rPr>
        <w:t>.</w:t>
      </w:r>
    </w:p>
    <w:p w14:paraId="2CF03469" w14:textId="77777777" w:rsidR="00AC5CA4" w:rsidRPr="003C5DB3" w:rsidRDefault="00AC5CA4" w:rsidP="00AC5CA4">
      <w:pPr>
        <w:rPr>
          <w:sz w:val="16"/>
        </w:rPr>
      </w:pPr>
      <w:r w:rsidRPr="003C5DB3">
        <w:rPr>
          <w:sz w:val="16"/>
        </w:rPr>
        <w:t xml:space="preserve">Since Standardization is a collective churning, deliberation &amp; collaboration process, we need to moderate, </w:t>
      </w:r>
      <w:proofErr w:type="gramStart"/>
      <w:r w:rsidRPr="003C5DB3">
        <w:rPr>
          <w:sz w:val="16"/>
        </w:rPr>
        <w:t>as well as,</w:t>
      </w:r>
      <w:proofErr w:type="gramEnd"/>
      <w:r w:rsidRPr="003C5DB3">
        <w:rPr>
          <w:sz w:val="16"/>
        </w:rPr>
        <w:t xml:space="preserve"> expand our individual thoughts on any subject to make it acceptable globally.</w:t>
      </w:r>
    </w:p>
    <w:p w14:paraId="16175F63" w14:textId="77777777" w:rsidR="00AC5CA4" w:rsidRPr="003C5DB3" w:rsidRDefault="00AC5CA4" w:rsidP="00AC5CA4">
      <w:pPr>
        <w:rPr>
          <w:sz w:val="16"/>
        </w:rPr>
      </w:pPr>
      <w:r w:rsidRPr="003C5DB3">
        <w:rPr>
          <w:sz w:val="16"/>
        </w:rPr>
        <w:t>Innovation and technology development are accelerating. Strategic plans and roadmaps are needed to help ensure that the market is suitably served with best practices that is pertinent to the goals and context of this very large market.</w:t>
      </w:r>
    </w:p>
    <w:p w14:paraId="19B31822" w14:textId="77777777" w:rsidR="00AC5CA4" w:rsidRPr="003C5DB3" w:rsidRDefault="00AC5CA4" w:rsidP="00AC5CA4">
      <w:pPr>
        <w:rPr>
          <w:sz w:val="16"/>
        </w:rPr>
      </w:pPr>
      <w:r w:rsidRPr="003C5DB3">
        <w:rPr>
          <w:sz w:val="16"/>
        </w:rPr>
        <w:t xml:space="preserve">Standards support our need to balance agility, openness and security in a fast-moving environment. Standards provide us with a reliable platform from which we </w:t>
      </w:r>
      <w:proofErr w:type="gramStart"/>
      <w:r w:rsidRPr="003C5DB3">
        <w:rPr>
          <w:sz w:val="16"/>
        </w:rPr>
        <w:t>are able to</w:t>
      </w:r>
      <w:proofErr w:type="gramEnd"/>
      <w:r w:rsidRPr="003C5DB3">
        <w:rPr>
          <w:sz w:val="16"/>
        </w:rPr>
        <w:t xml:space="preserve"> innovate, differentiate and scale up our technology development. </w:t>
      </w:r>
      <w:r w:rsidRPr="003C5DB3">
        <w:rPr>
          <w:rStyle w:val="StyleUnderline"/>
        </w:rPr>
        <w:t>They help us</w:t>
      </w:r>
      <w:r w:rsidRPr="003C5DB3">
        <w:rPr>
          <w:sz w:val="16"/>
        </w:rPr>
        <w:t xml:space="preserve"> control essential security and </w:t>
      </w:r>
      <w:r w:rsidRPr="003C5DB3">
        <w:rPr>
          <w:rStyle w:val="StyleUnderline"/>
        </w:rPr>
        <w:t xml:space="preserve">integrate the </w:t>
      </w:r>
      <w:r w:rsidRPr="000E3477">
        <w:rPr>
          <w:rStyle w:val="StyleUnderline"/>
          <w:highlight w:val="cyan"/>
        </w:rPr>
        <w:t xml:space="preserve">right level of </w:t>
      </w:r>
      <w:r w:rsidRPr="000E3477">
        <w:rPr>
          <w:rStyle w:val="Emphasis"/>
          <w:highlight w:val="cyan"/>
        </w:rPr>
        <w:t>interoperability</w:t>
      </w:r>
      <w:r w:rsidRPr="000E3477">
        <w:rPr>
          <w:highlight w:val="cyan"/>
          <w:u w:val="single"/>
        </w:rPr>
        <w:t>.</w:t>
      </w:r>
      <w:r w:rsidRPr="003C5DB3">
        <w:rPr>
          <w:sz w:val="16"/>
        </w:rPr>
        <w:t xml:space="preserve"> Standards help ensure cyber security in ICT and IoT systems.</w:t>
      </w:r>
    </w:p>
    <w:p w14:paraId="06B1888D" w14:textId="77777777" w:rsidR="00AC5CA4" w:rsidRPr="003C5DB3" w:rsidRDefault="00AC5CA4" w:rsidP="00AC5CA4">
      <w:pPr>
        <w:rPr>
          <w:sz w:val="16"/>
        </w:rPr>
      </w:pPr>
      <w:r w:rsidRPr="003C5DB3">
        <w:rPr>
          <w:sz w:val="16"/>
        </w:rPr>
        <w:t xml:space="preserve">The world has never been as competitive as today, yet cooperation is a must to deliver solutions for increasingly complex systems. No technical committee and no standards organization </w:t>
      </w:r>
      <w:proofErr w:type="gramStart"/>
      <w:r w:rsidRPr="003C5DB3">
        <w:rPr>
          <w:sz w:val="16"/>
        </w:rPr>
        <w:t>are able to</w:t>
      </w:r>
      <w:proofErr w:type="gramEnd"/>
      <w:r w:rsidRPr="003C5DB3">
        <w:rPr>
          <w:sz w:val="16"/>
        </w:rPr>
        <w:t xml:space="preserve"> single handedly develop all the Standards that are needed. We all need to work together.</w:t>
      </w:r>
    </w:p>
    <w:p w14:paraId="63D0458A" w14:textId="77777777" w:rsidR="00AC5CA4" w:rsidRPr="003C5DB3" w:rsidRDefault="00AC5CA4" w:rsidP="00AC5CA4">
      <w:pPr>
        <w:rPr>
          <w:sz w:val="16"/>
        </w:rPr>
      </w:pPr>
      <w:r w:rsidRPr="003C5DB3">
        <w:rPr>
          <w:sz w:val="16"/>
        </w:rPr>
        <w:t>Given the scale, moving forward cannot be successfully, efficiently, and swiftly accomplished without standards. The role of standards to help steer and shape this journey is vital. Standards provide a foundation to support innovation. Standards capture tacit best practices and standards set regulatory compliance requirements.</w:t>
      </w:r>
    </w:p>
    <w:p w14:paraId="4808A170" w14:textId="77777777" w:rsidR="00AC5CA4" w:rsidRPr="003C5DB3" w:rsidRDefault="00AC5CA4" w:rsidP="00AC5CA4">
      <w:pPr>
        <w:rPr>
          <w:sz w:val="16"/>
        </w:rPr>
      </w:pPr>
      <w:r w:rsidRPr="003C5DB3">
        <w:rPr>
          <w:rStyle w:val="StyleUnderline"/>
        </w:rPr>
        <w:t xml:space="preserve">Covid-19 has brought us </w:t>
      </w:r>
      <w:r w:rsidRPr="000E3477">
        <w:rPr>
          <w:rStyle w:val="StyleUnderline"/>
          <w:highlight w:val="cyan"/>
        </w:rPr>
        <w:t xml:space="preserve">face to face with </w:t>
      </w:r>
      <w:r w:rsidRPr="000E3477">
        <w:rPr>
          <w:rStyle w:val="Emphasis"/>
          <w:highlight w:val="cyan"/>
        </w:rPr>
        <w:t>systemic problem</w:t>
      </w:r>
      <w:r w:rsidRPr="003C5DB3">
        <w:rPr>
          <w:rStyle w:val="Emphasis"/>
        </w:rPr>
        <w:t>s</w:t>
      </w:r>
      <w:r w:rsidRPr="003C5DB3">
        <w:rPr>
          <w:rStyle w:val="StyleUnderline"/>
        </w:rPr>
        <w:t xml:space="preserve">, we have long chosen to ignore collectively: </w:t>
      </w:r>
      <w:r w:rsidRPr="003C5DB3">
        <w:rPr>
          <w:rStyle w:val="Emphasis"/>
        </w:rPr>
        <w:t>Inequalities</w:t>
      </w:r>
      <w:r w:rsidRPr="003C5DB3">
        <w:rPr>
          <w:rStyle w:val="StyleUnderline"/>
        </w:rPr>
        <w:t xml:space="preserve">, </w:t>
      </w:r>
      <w:r w:rsidRPr="000E3477">
        <w:rPr>
          <w:rStyle w:val="Emphasis"/>
          <w:highlight w:val="cyan"/>
        </w:rPr>
        <w:t>environment</w:t>
      </w:r>
      <w:r w:rsidRPr="003C5DB3">
        <w:rPr>
          <w:rStyle w:val="Emphasis"/>
        </w:rPr>
        <w:t>al degradation</w:t>
      </w:r>
      <w:r w:rsidRPr="003C5DB3">
        <w:rPr>
          <w:rStyle w:val="StyleUnderline"/>
        </w:rPr>
        <w:t xml:space="preserve">, </w:t>
      </w:r>
      <w:r w:rsidRPr="000E3477">
        <w:rPr>
          <w:rStyle w:val="Emphasis"/>
          <w:highlight w:val="cyan"/>
        </w:rPr>
        <w:t>hunger</w:t>
      </w:r>
      <w:r w:rsidRPr="000E3477">
        <w:rPr>
          <w:rStyle w:val="StyleUnderline"/>
          <w:highlight w:val="cyan"/>
        </w:rPr>
        <w:t>,</w:t>
      </w:r>
      <w:r w:rsidRPr="003C5DB3">
        <w:rPr>
          <w:rStyle w:val="StyleUnderline"/>
        </w:rPr>
        <w:t xml:space="preserve"> </w:t>
      </w:r>
      <w:r w:rsidRPr="003C5DB3">
        <w:rPr>
          <w:rStyle w:val="Emphasis"/>
        </w:rPr>
        <w:t>poverty</w:t>
      </w:r>
      <w:r w:rsidRPr="003C5DB3">
        <w:rPr>
          <w:rStyle w:val="StyleUnderline"/>
        </w:rPr>
        <w:t xml:space="preserve">, </w:t>
      </w:r>
      <w:r w:rsidRPr="003C5DB3">
        <w:rPr>
          <w:rStyle w:val="Emphasis"/>
        </w:rPr>
        <w:t>oppression</w:t>
      </w:r>
      <w:r w:rsidRPr="003C5DB3">
        <w:rPr>
          <w:rStyle w:val="StyleUnderline"/>
        </w:rPr>
        <w:t xml:space="preserve">, and the </w:t>
      </w:r>
      <w:r w:rsidRPr="000E3477">
        <w:rPr>
          <w:rStyle w:val="Emphasis"/>
          <w:highlight w:val="cyan"/>
        </w:rPr>
        <w:t>digital divide</w:t>
      </w:r>
      <w:r w:rsidRPr="000E3477">
        <w:rPr>
          <w:highlight w:val="cyan"/>
          <w:u w:val="single"/>
        </w:rPr>
        <w:t>.</w:t>
      </w:r>
      <w:r w:rsidRPr="003C5DB3">
        <w:rPr>
          <w:sz w:val="16"/>
        </w:rPr>
        <w:t xml:space="preserve"> In this age of technological progress, many of us are tempted by the promising thought of quick technological fixes to these </w:t>
      </w:r>
      <w:proofErr w:type="gramStart"/>
      <w:r w:rsidRPr="003C5DB3">
        <w:rPr>
          <w:sz w:val="16"/>
        </w:rPr>
        <w:t>deeply-ingrained</w:t>
      </w:r>
      <w:proofErr w:type="gramEnd"/>
      <w:r w:rsidRPr="003C5DB3">
        <w:rPr>
          <w:sz w:val="16"/>
        </w:rPr>
        <w:t xml:space="preserve"> issues. But technology alone will not save us. We must put the well-being of people, communities, and the planet back at the centre. We need to ask ourselves: What are the futures we want to create? What do we value? What kind of world do we want to live in?</w:t>
      </w:r>
    </w:p>
    <w:p w14:paraId="0E262B85" w14:textId="77777777" w:rsidR="00AC5CA4" w:rsidRPr="003C5DB3" w:rsidRDefault="00AC5CA4" w:rsidP="00AC5CA4">
      <w:pPr>
        <w:rPr>
          <w:sz w:val="16"/>
        </w:rPr>
      </w:pPr>
      <w:r w:rsidRPr="003C5DB3">
        <w:rPr>
          <w:sz w:val="16"/>
        </w:rPr>
        <w:t xml:space="preserve">The socioeconomic disruption caused by COVID-19 will be a lasting one and poses a challenge to planners and leaders globally; </w:t>
      </w:r>
      <w:proofErr w:type="gramStart"/>
      <w:r w:rsidRPr="003C5DB3">
        <w:rPr>
          <w:sz w:val="16"/>
        </w:rPr>
        <w:t>a number of</w:t>
      </w:r>
      <w:proofErr w:type="gramEnd"/>
      <w:r w:rsidRPr="003C5DB3">
        <w:rPr>
          <w:sz w:val="16"/>
        </w:rPr>
        <w:t xml:space="preserve"> fundamental changes in policy and mindset are necessary. As we have already witnessed, because of interconnected trade and business, </w:t>
      </w:r>
      <w:r w:rsidRPr="003C5DB3">
        <w:rPr>
          <w:rStyle w:val="StyleUnderline"/>
        </w:rPr>
        <w:t xml:space="preserve">any future pandemic may </w:t>
      </w:r>
      <w:r w:rsidRPr="003C5DB3">
        <w:rPr>
          <w:rStyle w:val="Emphasis"/>
        </w:rPr>
        <w:t>spread rapidly globally</w:t>
      </w:r>
      <w:r w:rsidRPr="003C5DB3">
        <w:rPr>
          <w:rStyle w:val="StyleUnderline"/>
        </w:rPr>
        <w:t xml:space="preserve"> and </w:t>
      </w:r>
      <w:r w:rsidRPr="003C5DB3">
        <w:rPr>
          <w:rStyle w:val="Emphasis"/>
        </w:rPr>
        <w:t>infect m</w:t>
      </w:r>
      <w:r w:rsidRPr="003C5DB3">
        <w:rPr>
          <w:rStyle w:val="StyleUnderline"/>
        </w:rPr>
        <w:t>illions</w:t>
      </w:r>
      <w:r w:rsidRPr="003C5DB3">
        <w:rPr>
          <w:sz w:val="16"/>
        </w:rPr>
        <w:t xml:space="preserve">. Some countries may be less geared to tackle the crisis than others. But with challenges come opportunities. Marrying Human Intelligence and labor </w:t>
      </w:r>
      <w:r w:rsidRPr="003C5DB3">
        <w:rPr>
          <w:sz w:val="16"/>
        </w:rPr>
        <w:lastRenderedPageBreak/>
        <w:t xml:space="preserve">with Disruptive Technologies to find solutions is the way to go. Necessity is the mother of inventions and hopefully, public-private partnerships can lead to many new innovations. </w:t>
      </w:r>
      <w:r w:rsidRPr="000E3477">
        <w:rPr>
          <w:rStyle w:val="StyleUnderline"/>
          <w:highlight w:val="cyan"/>
        </w:rPr>
        <w:t>Without</w:t>
      </w:r>
      <w:r w:rsidRPr="003C5DB3">
        <w:rPr>
          <w:rStyle w:val="StyleUnderline"/>
        </w:rPr>
        <w:t xml:space="preserve"> a </w:t>
      </w:r>
      <w:r w:rsidRPr="000E3477">
        <w:rPr>
          <w:rStyle w:val="Emphasis"/>
          <w:highlight w:val="cyan"/>
        </w:rPr>
        <w:t>collaborative</w:t>
      </w:r>
      <w:r w:rsidRPr="000E3477">
        <w:rPr>
          <w:rStyle w:val="StyleUnderline"/>
          <w:highlight w:val="cyan"/>
        </w:rPr>
        <w:t xml:space="preserve"> approach,</w:t>
      </w:r>
      <w:r w:rsidRPr="003C5DB3">
        <w:rPr>
          <w:rStyle w:val="StyleUnderline"/>
        </w:rPr>
        <w:t xml:space="preserve"> any global </w:t>
      </w:r>
      <w:r w:rsidRPr="000E3477">
        <w:rPr>
          <w:rStyle w:val="StyleUnderline"/>
          <w:highlight w:val="cyan"/>
        </w:rPr>
        <w:t>approach to deal with</w:t>
      </w:r>
      <w:r w:rsidRPr="003C5DB3">
        <w:rPr>
          <w:rStyle w:val="StyleUnderline"/>
        </w:rPr>
        <w:t xml:space="preserve"> any </w:t>
      </w:r>
      <w:r w:rsidRPr="000E3477">
        <w:rPr>
          <w:rStyle w:val="StyleUnderline"/>
          <w:highlight w:val="cyan"/>
        </w:rPr>
        <w:t xml:space="preserve">future pandemic will be </w:t>
      </w:r>
      <w:r w:rsidRPr="000E3477">
        <w:rPr>
          <w:rStyle w:val="Emphasis"/>
          <w:highlight w:val="cyan"/>
        </w:rPr>
        <w:t>compromised</w:t>
      </w:r>
      <w:r w:rsidRPr="000E3477">
        <w:rPr>
          <w:u w:val="single"/>
        </w:rPr>
        <w:t>.</w:t>
      </w:r>
      <w:r w:rsidRPr="000E3477">
        <w:rPr>
          <w:sz w:val="16"/>
          <w:szCs w:val="16"/>
        </w:rPr>
        <w:t xml:space="preserve"> </w:t>
      </w:r>
      <w:r w:rsidRPr="003C5DB3">
        <w:rPr>
          <w:sz w:val="16"/>
        </w:rPr>
        <w:t xml:space="preserve">And, Standards shall </w:t>
      </w:r>
      <w:proofErr w:type="gramStart"/>
      <w:r w:rsidRPr="003C5DB3">
        <w:rPr>
          <w:sz w:val="16"/>
        </w:rPr>
        <w:t>play  a</w:t>
      </w:r>
      <w:proofErr w:type="gramEnd"/>
      <w:r w:rsidRPr="003C5DB3">
        <w:rPr>
          <w:sz w:val="16"/>
        </w:rPr>
        <w:t xml:space="preserve"> crucial role in providing INTEROPERABILITY, SAFETY, SECURITY, RELIABILITY and last but not the least a comprehensive TRUST in the minds of procurers, users and citizens.</w:t>
      </w:r>
    </w:p>
    <w:p w14:paraId="69603B05" w14:textId="77777777" w:rsidR="00AC5CA4" w:rsidRPr="003C5DB3" w:rsidRDefault="00AC5CA4" w:rsidP="00AC5CA4">
      <w:pPr>
        <w:rPr>
          <w:sz w:val="12"/>
          <w:szCs w:val="18"/>
        </w:rPr>
      </w:pPr>
      <w:r w:rsidRPr="003C5DB3">
        <w:rPr>
          <w:sz w:val="12"/>
          <w:szCs w:val="18"/>
        </w:rPr>
        <w:t>This pandemic has catapulted two diametrically opposite paradigms to the focus of the mankind – ‘Sustainability’ and ‘Digitalization'.</w:t>
      </w:r>
    </w:p>
    <w:p w14:paraId="2BC52761" w14:textId="77777777" w:rsidR="00AC5CA4" w:rsidRPr="003C5DB3" w:rsidRDefault="00AC5CA4" w:rsidP="00AC5CA4">
      <w:pPr>
        <w:rPr>
          <w:sz w:val="12"/>
          <w:szCs w:val="18"/>
        </w:rPr>
      </w:pPr>
      <w:r w:rsidRPr="003C5DB3">
        <w:rPr>
          <w:sz w:val="12"/>
          <w:szCs w:val="18"/>
        </w:rPr>
        <w:t xml:space="preserve">Facing the global pandemic, multiple nations have seen lockdowns, changed social interactions and challenging isolations. But in these testing times, nature has been our constant friend. From our windows to the world, we have been comforted by nature’s presence all around us — we have been delighted by the birdsong we can now hear. We have finally seen the sheen on the wings of a delicately fluttering butterfly, the industriousness of ants as they march by, the </w:t>
      </w:r>
      <w:proofErr w:type="gramStart"/>
      <w:r w:rsidRPr="003C5DB3">
        <w:rPr>
          <w:sz w:val="12"/>
          <w:szCs w:val="18"/>
        </w:rPr>
        <w:t>green-gold</w:t>
      </w:r>
      <w:proofErr w:type="gramEnd"/>
      <w:r w:rsidRPr="003C5DB3">
        <w:rPr>
          <w:sz w:val="12"/>
          <w:szCs w:val="18"/>
        </w:rPr>
        <w:t xml:space="preserve"> of trees as they sway in a magical breeze, the pink glow of dawn, the night’s coverlet of stars. </w:t>
      </w:r>
    </w:p>
    <w:p w14:paraId="458471AE" w14:textId="77777777" w:rsidR="00AC5CA4" w:rsidRPr="003C5DB3" w:rsidRDefault="00AC5CA4" w:rsidP="00AC5CA4">
      <w:pPr>
        <w:rPr>
          <w:sz w:val="16"/>
        </w:rPr>
      </w:pPr>
      <w:r w:rsidRPr="003C5DB3">
        <w:rPr>
          <w:sz w:val="16"/>
        </w:rPr>
        <w:t xml:space="preserve">However, alongside appreciating nature’s beauty, we must also understand the lesson it is offering us now. The Covid-19 pandemic has been brought about by humanity disturbing nature’s ecological cycle. Similarly, climate change is being driven by humanity’s exploitation of nature as a captive resource — our </w:t>
      </w:r>
      <w:r w:rsidRPr="003C5DB3">
        <w:rPr>
          <w:rStyle w:val="StyleUnderline"/>
        </w:rPr>
        <w:t xml:space="preserve">constant </w:t>
      </w:r>
      <w:r w:rsidRPr="000E3477">
        <w:rPr>
          <w:rStyle w:val="StyleUnderline"/>
          <w:highlight w:val="cyan"/>
        </w:rPr>
        <w:t xml:space="preserve">need to </w:t>
      </w:r>
      <w:r w:rsidRPr="000E3477">
        <w:rPr>
          <w:rStyle w:val="Emphasis"/>
          <w:highlight w:val="cyan"/>
        </w:rPr>
        <w:t>consume</w:t>
      </w:r>
      <w:r w:rsidRPr="003C5DB3">
        <w:rPr>
          <w:sz w:val="16"/>
        </w:rPr>
        <w:t xml:space="preserve"> more and more </w:t>
      </w:r>
      <w:r w:rsidRPr="000E3477">
        <w:rPr>
          <w:rStyle w:val="StyleUnderline"/>
          <w:highlight w:val="cyan"/>
        </w:rPr>
        <w:t>is consuming the</w:t>
      </w:r>
      <w:r w:rsidRPr="003C5DB3">
        <w:rPr>
          <w:rStyle w:val="StyleUnderline"/>
        </w:rPr>
        <w:t xml:space="preserve"> </w:t>
      </w:r>
      <w:r w:rsidRPr="003C5DB3">
        <w:rPr>
          <w:rStyle w:val="Emphasis"/>
        </w:rPr>
        <w:t xml:space="preserve">very </w:t>
      </w:r>
      <w:r w:rsidRPr="000E3477">
        <w:rPr>
          <w:rStyle w:val="Emphasis"/>
          <w:highlight w:val="cyan"/>
        </w:rPr>
        <w:t>planet</w:t>
      </w:r>
      <w:r w:rsidRPr="003C5DB3">
        <w:rPr>
          <w:sz w:val="16"/>
        </w:rPr>
        <w:t xml:space="preserve"> we call our home. As global temperatures, driven by greenhouse gas emissions, rise, we see the science manifest before our eyes. There is no eliding the truth of melting glaciers now, or rising oceanic levels, increasing land desertification, droughts and unseasonal storms. If we persist in damaging the environment in this way, scientists state, the pandemic may look small compared to the impacts of climate change. </w:t>
      </w:r>
    </w:p>
    <w:p w14:paraId="0509F7F5" w14:textId="77777777" w:rsidR="00AC5CA4" w:rsidRPr="003C5DB3" w:rsidRDefault="00AC5CA4" w:rsidP="00AC5CA4">
      <w:pPr>
        <w:rPr>
          <w:sz w:val="12"/>
          <w:szCs w:val="18"/>
        </w:rPr>
      </w:pPr>
      <w:r w:rsidRPr="003C5DB3">
        <w:rPr>
          <w:sz w:val="12"/>
          <w:szCs w:val="18"/>
        </w:rPr>
        <w:t>This pandemic is a way of the Earth saying she has had enough of years of exploitation and excesses and needs restoring. Then again, it can be seen through another moral lens. It is evident that the pandemic is a counterstrike to our collective human consciousness that has been corrupted by indifference and culpability in sufferings across the world.</w:t>
      </w:r>
    </w:p>
    <w:p w14:paraId="6A7A1A03" w14:textId="77777777" w:rsidR="00AC5CA4" w:rsidRPr="003C5DB3" w:rsidRDefault="00AC5CA4" w:rsidP="00AC5CA4">
      <w:pPr>
        <w:rPr>
          <w:sz w:val="12"/>
          <w:szCs w:val="18"/>
        </w:rPr>
      </w:pPr>
      <w:r w:rsidRPr="003C5DB3">
        <w:rPr>
          <w:sz w:val="12"/>
          <w:szCs w:val="18"/>
        </w:rPr>
        <w:t>We may not yet know how this story ends, but we already know for sure that this pandemic has brought the greatest reversal of our times, turning the world along with its wisdom on its head… This is our freak chance to unlearn and learn. Let’s not blow it. So, why not re-visit our history and re-learn. Maybe we shall get an opportunity to re-calibrate our approach for defining and developing our future ways of leading lives… And, we still have a chance. Indeed, nature has given us an epochal opportunity to transform ourselves. Such transformation is possible at multiple levels.</w:t>
      </w:r>
    </w:p>
    <w:p w14:paraId="6944E524" w14:textId="77777777" w:rsidR="00AC5CA4" w:rsidRPr="003C5DB3" w:rsidRDefault="00AC5CA4" w:rsidP="00AC5CA4">
      <w:pPr>
        <w:rPr>
          <w:sz w:val="16"/>
        </w:rPr>
      </w:pPr>
      <w:r w:rsidRPr="003C5DB3">
        <w:rPr>
          <w:rStyle w:val="StyleUnderline"/>
        </w:rPr>
        <w:t xml:space="preserve">Be it a drop in </w:t>
      </w:r>
      <w:r w:rsidRPr="003C5DB3">
        <w:rPr>
          <w:rStyle w:val="Emphasis"/>
        </w:rPr>
        <w:t>pollution</w:t>
      </w:r>
      <w:r w:rsidRPr="003C5DB3">
        <w:rPr>
          <w:sz w:val="16"/>
        </w:rPr>
        <w:t xml:space="preserve"> &amp; GHG emission </w:t>
      </w:r>
      <w:r w:rsidRPr="003C5DB3">
        <w:rPr>
          <w:rStyle w:val="StyleUnderline"/>
        </w:rPr>
        <w:t>or</w:t>
      </w:r>
      <w:r w:rsidRPr="003C5DB3">
        <w:rPr>
          <w:sz w:val="16"/>
        </w:rPr>
        <w:t xml:space="preserve"> self-healing of </w:t>
      </w:r>
      <w:r w:rsidRPr="003C5DB3">
        <w:rPr>
          <w:rStyle w:val="StyleUnderline"/>
        </w:rPr>
        <w:t xml:space="preserve">the </w:t>
      </w:r>
      <w:r w:rsidRPr="003C5DB3">
        <w:rPr>
          <w:rStyle w:val="Emphasis"/>
        </w:rPr>
        <w:t>Ozone layer</w:t>
      </w:r>
      <w:r w:rsidRPr="003C5DB3">
        <w:rPr>
          <w:sz w:val="16"/>
        </w:rPr>
        <w:t xml:space="preserve">; the last few months have amply demonstrated the resilience of Mother Nature by reversing the damage mankind has done to the planet’s climate in last many decades due to sheer arrogance and complacence. It is now evident that </w:t>
      </w:r>
      <w:r w:rsidRPr="003C5DB3">
        <w:rPr>
          <w:rStyle w:val="StyleUnderline"/>
        </w:rPr>
        <w:t xml:space="preserve">widespread </w:t>
      </w:r>
      <w:r w:rsidRPr="000E3477">
        <w:rPr>
          <w:rStyle w:val="StyleUnderline"/>
          <w:highlight w:val="cyan"/>
        </w:rPr>
        <w:t>adoption of</w:t>
      </w:r>
      <w:r w:rsidRPr="003C5DB3">
        <w:rPr>
          <w:sz w:val="16"/>
        </w:rPr>
        <w:t xml:space="preserve"> nature-inspired </w:t>
      </w:r>
      <w:r w:rsidRPr="000E3477">
        <w:rPr>
          <w:rStyle w:val="StyleUnderline"/>
          <w:highlight w:val="cyan"/>
        </w:rPr>
        <w:t>solutions will catalyse a new era</w:t>
      </w:r>
      <w:r w:rsidRPr="003C5DB3">
        <w:rPr>
          <w:sz w:val="16"/>
        </w:rPr>
        <w:t xml:space="preserve"> in design and business </w:t>
      </w:r>
      <w:r w:rsidRPr="003C5DB3">
        <w:rPr>
          <w:rStyle w:val="StyleUnderline"/>
        </w:rPr>
        <w:t>that benefits</w:t>
      </w:r>
      <w:r w:rsidRPr="003C5DB3">
        <w:rPr>
          <w:sz w:val="16"/>
        </w:rPr>
        <w:t xml:space="preserve"> both people and </w:t>
      </w:r>
      <w:r w:rsidRPr="003C5DB3">
        <w:rPr>
          <w:rStyle w:val="StyleUnderline"/>
        </w:rPr>
        <w:t>the planet</w:t>
      </w:r>
      <w:r w:rsidRPr="003C5DB3">
        <w:rPr>
          <w:sz w:val="16"/>
        </w:rPr>
        <w:t>. Let’s make the act of asking nature’s advice a normal part of everyday inventing. We can create solutions inspired by nature that even address the United Nations ‘Sustainable Development Goals’ (SDGs).</w:t>
      </w:r>
    </w:p>
    <w:p w14:paraId="1317802E" w14:textId="77777777" w:rsidR="00AC5CA4" w:rsidRPr="003C5DB3" w:rsidRDefault="00AC5CA4" w:rsidP="00AC5CA4">
      <w:pPr>
        <w:rPr>
          <w:sz w:val="16"/>
        </w:rPr>
      </w:pPr>
      <w:r w:rsidRPr="003C5DB3">
        <w:rPr>
          <w:sz w:val="16"/>
        </w:rPr>
        <w:t xml:space="preserve">We need to develop sustainable solutions for a balanced ecosystem by empowering people to learn and apply nature-inspired strategies in design. </w:t>
      </w:r>
      <w:r w:rsidRPr="003C5DB3">
        <w:rPr>
          <w:rStyle w:val="StyleUnderline"/>
        </w:rPr>
        <w:t>We need</w:t>
      </w:r>
      <w:r w:rsidRPr="003C5DB3">
        <w:rPr>
          <w:sz w:val="16"/>
        </w:rPr>
        <w:t xml:space="preserve"> to develop </w:t>
      </w:r>
      <w:r w:rsidRPr="003C5DB3">
        <w:rPr>
          <w:rStyle w:val="StyleUnderline"/>
        </w:rPr>
        <w:t xml:space="preserve">repositories </w:t>
      </w:r>
      <w:proofErr w:type="gramStart"/>
      <w:r w:rsidRPr="003C5DB3">
        <w:rPr>
          <w:rStyle w:val="StyleUnderline"/>
        </w:rPr>
        <w:t>of  resources</w:t>
      </w:r>
      <w:proofErr w:type="gramEnd"/>
      <w:r w:rsidRPr="003C5DB3">
        <w:rPr>
          <w:sz w:val="16"/>
        </w:rPr>
        <w:t xml:space="preserve"> and launch design challenges </w:t>
      </w:r>
      <w:r w:rsidRPr="003C5DB3">
        <w:rPr>
          <w:rStyle w:val="StyleUnderline"/>
        </w:rPr>
        <w:t>where peopl</w:t>
      </w:r>
      <w:r w:rsidRPr="000E3477">
        <w:rPr>
          <w:u w:val="single"/>
        </w:rPr>
        <w:t>e</w:t>
      </w:r>
      <w:r w:rsidRPr="003C5DB3">
        <w:rPr>
          <w:sz w:val="16"/>
        </w:rPr>
        <w:t xml:space="preserve"> learn by practicing, </w:t>
      </w:r>
      <w:r w:rsidRPr="000E3477">
        <w:rPr>
          <w:rStyle w:val="StyleUnderline"/>
          <w:highlight w:val="cyan"/>
        </w:rPr>
        <w:t xml:space="preserve">provide </w:t>
      </w:r>
      <w:r w:rsidRPr="000E3477">
        <w:rPr>
          <w:rStyle w:val="Emphasis"/>
          <w:highlight w:val="cyan"/>
        </w:rPr>
        <w:t>comprehensive support</w:t>
      </w:r>
      <w:r w:rsidRPr="003C5DB3">
        <w:rPr>
          <w:rStyle w:val="StyleUnderline"/>
        </w:rPr>
        <w:t xml:space="preserve"> for bringing solutions to market</w:t>
      </w:r>
      <w:r w:rsidRPr="003C5DB3">
        <w:rPr>
          <w:sz w:val="16"/>
        </w:rPr>
        <w:t>, and create a conducive environment &amp; platform for a global network of innovators. In short, together, we need to learn about, teach, and practice a radically different way to build our world.</w:t>
      </w:r>
    </w:p>
    <w:p w14:paraId="079D1FFC" w14:textId="77777777" w:rsidR="00AC5CA4" w:rsidRPr="00C44FA8" w:rsidRDefault="00AC5CA4" w:rsidP="00AC5CA4">
      <w:pPr>
        <w:rPr>
          <w:sz w:val="16"/>
        </w:rPr>
      </w:pPr>
      <w:r w:rsidRPr="003C5DB3">
        <w:rPr>
          <w:sz w:val="16"/>
        </w:rPr>
        <w:t xml:space="preserve">We need to change how we think about technology and innovation. Rather than allowing technological advancement to steer our narratives, </w:t>
      </w:r>
      <w:r w:rsidRPr="000E3477">
        <w:rPr>
          <w:rStyle w:val="StyleUnderline"/>
          <w:highlight w:val="cyan"/>
        </w:rPr>
        <w:t xml:space="preserve">innovation and </w:t>
      </w:r>
      <w:r w:rsidRPr="000E3477">
        <w:rPr>
          <w:rStyle w:val="Emphasis"/>
          <w:highlight w:val="cyan"/>
        </w:rPr>
        <w:t>tech</w:t>
      </w:r>
      <w:r w:rsidRPr="003C5DB3">
        <w:rPr>
          <w:sz w:val="16"/>
        </w:rPr>
        <w:t xml:space="preserve">nology </w:t>
      </w:r>
      <w:r w:rsidRPr="003C5DB3">
        <w:rPr>
          <w:rStyle w:val="StyleUnderline"/>
        </w:rPr>
        <w:t xml:space="preserve">should help us </w:t>
      </w:r>
      <w:r w:rsidRPr="000E3477">
        <w:rPr>
          <w:rStyle w:val="Emphasis"/>
          <w:highlight w:val="cyan"/>
        </w:rPr>
        <w:t>build bridges</w:t>
      </w:r>
      <w:r w:rsidRPr="003C5DB3">
        <w:rPr>
          <w:sz w:val="16"/>
        </w:rPr>
        <w:t xml:space="preserve"> between the worlds we inhabit now and the ones we imagine for tomorrow.</w:t>
      </w:r>
    </w:p>
    <w:p w14:paraId="31E0ADA9" w14:textId="77777777" w:rsidR="00AC5CA4" w:rsidRPr="00B15B23" w:rsidRDefault="00AC5CA4" w:rsidP="00AC5CA4">
      <w:pPr>
        <w:pStyle w:val="Heading4"/>
        <w:rPr>
          <w:u w:val="single"/>
        </w:rPr>
      </w:pPr>
      <w:r>
        <w:t xml:space="preserve">Splintering ICT interoperability causes </w:t>
      </w:r>
      <w:r>
        <w:rPr>
          <w:u w:val="single"/>
        </w:rPr>
        <w:t>de-globalization</w:t>
      </w:r>
      <w:r>
        <w:t xml:space="preserve">, hostile </w:t>
      </w:r>
      <w:r>
        <w:rPr>
          <w:u w:val="single"/>
        </w:rPr>
        <w:t>economic blocs</w:t>
      </w:r>
      <w:r>
        <w:t xml:space="preserve"> and </w:t>
      </w:r>
      <w:r>
        <w:rPr>
          <w:u w:val="single"/>
        </w:rPr>
        <w:t>hot</w:t>
      </w:r>
      <w:r>
        <w:t xml:space="preserve"> and </w:t>
      </w:r>
      <w:r>
        <w:rPr>
          <w:u w:val="single"/>
        </w:rPr>
        <w:t>proxy</w:t>
      </w:r>
      <w:r>
        <w:t xml:space="preserve"> wars that go </w:t>
      </w:r>
      <w:r>
        <w:rPr>
          <w:u w:val="single"/>
        </w:rPr>
        <w:t>global</w:t>
      </w:r>
    </w:p>
    <w:p w14:paraId="1372FF31" w14:textId="77777777" w:rsidR="00AC5CA4" w:rsidRDefault="00AC5CA4" w:rsidP="00AC5CA4">
      <w:r>
        <w:t xml:space="preserve">Dr. Nouriel </w:t>
      </w:r>
      <w:r w:rsidRPr="00D367DA">
        <w:rPr>
          <w:rStyle w:val="Style13ptBold"/>
        </w:rPr>
        <w:t>Roubini 19</w:t>
      </w:r>
      <w:r>
        <w:t>, PhD in Economics from Harvard University, BA from Bocconi University, Former Professor of Economics at New York University's Stern School of Business, Chairman of Roubini Macro Associates, “The Global Consequences of a Sino-American Cold War”, Project Syndicate, 5/20/2019, https://www.project-syndicate.org/commentary/united-states-china-cold-war-deglobalization-by-nouriel-roubini-2019-05</w:t>
      </w:r>
    </w:p>
    <w:p w14:paraId="3DB4C9A0" w14:textId="77777777" w:rsidR="00AC5CA4" w:rsidRPr="00D367DA" w:rsidRDefault="00AC5CA4" w:rsidP="00AC5CA4">
      <w:pPr>
        <w:rPr>
          <w:sz w:val="16"/>
        </w:rPr>
      </w:pPr>
      <w:r w:rsidRPr="00D367DA">
        <w:rPr>
          <w:sz w:val="16"/>
        </w:rPr>
        <w:t xml:space="preserve">Regardless of which side has the stronger argument, </w:t>
      </w:r>
      <w:r w:rsidRPr="00D367DA">
        <w:rPr>
          <w:rStyle w:val="StyleUnderline"/>
        </w:rPr>
        <w:t xml:space="preserve">the </w:t>
      </w:r>
      <w:r w:rsidRPr="003B73E7">
        <w:rPr>
          <w:rStyle w:val="StyleUnderline"/>
          <w:highlight w:val="cyan"/>
        </w:rPr>
        <w:t>escalation of</w:t>
      </w:r>
      <w:r w:rsidRPr="00D367DA">
        <w:rPr>
          <w:sz w:val="16"/>
        </w:rPr>
        <w:t xml:space="preserve"> economic, trade, </w:t>
      </w:r>
      <w:r w:rsidRPr="003B73E7">
        <w:rPr>
          <w:rStyle w:val="Emphasis"/>
          <w:highlight w:val="cyan"/>
        </w:rPr>
        <w:t>tech</w:t>
      </w:r>
      <w:r w:rsidRPr="00D367DA">
        <w:rPr>
          <w:rStyle w:val="Emphasis"/>
        </w:rPr>
        <w:t>nological</w:t>
      </w:r>
      <w:r w:rsidRPr="00D367DA">
        <w:rPr>
          <w:rStyle w:val="StyleUnderline"/>
        </w:rPr>
        <w:t xml:space="preserve">, and </w:t>
      </w:r>
      <w:r w:rsidRPr="00D367DA">
        <w:rPr>
          <w:rStyle w:val="Emphasis"/>
        </w:rPr>
        <w:t>geopolitical</w:t>
      </w:r>
      <w:r w:rsidRPr="00D367DA">
        <w:rPr>
          <w:rStyle w:val="StyleUnderline"/>
        </w:rPr>
        <w:t xml:space="preserve"> </w:t>
      </w:r>
      <w:r w:rsidRPr="003B73E7">
        <w:rPr>
          <w:rStyle w:val="StyleUnderline"/>
          <w:highlight w:val="cyan"/>
        </w:rPr>
        <w:t>tensions</w:t>
      </w:r>
      <w:r w:rsidRPr="00D367DA">
        <w:rPr>
          <w:sz w:val="16"/>
        </w:rPr>
        <w:t xml:space="preserve"> may have been inevitable. What started as a trade war now </w:t>
      </w:r>
      <w:r w:rsidRPr="00D367DA">
        <w:rPr>
          <w:rStyle w:val="StyleUnderline"/>
        </w:rPr>
        <w:t xml:space="preserve">threatens to </w:t>
      </w:r>
      <w:r w:rsidRPr="00751DC2">
        <w:rPr>
          <w:rStyle w:val="Emphasis"/>
          <w:highlight w:val="cyan"/>
        </w:rPr>
        <w:t>e</w:t>
      </w:r>
      <w:r w:rsidRPr="003B73E7">
        <w:rPr>
          <w:rStyle w:val="Emphasis"/>
          <w:highlight w:val="cyan"/>
        </w:rPr>
        <w:t>scalate</w:t>
      </w:r>
      <w:r w:rsidRPr="003B73E7">
        <w:rPr>
          <w:rStyle w:val="StyleUnderline"/>
          <w:highlight w:val="cyan"/>
        </w:rPr>
        <w:t xml:space="preserve"> into a </w:t>
      </w:r>
      <w:r w:rsidRPr="003B73E7">
        <w:rPr>
          <w:rStyle w:val="Emphasis"/>
          <w:highlight w:val="cyan"/>
        </w:rPr>
        <w:t>permanent</w:t>
      </w:r>
      <w:r w:rsidRPr="003B73E7">
        <w:rPr>
          <w:rStyle w:val="StyleUnderline"/>
          <w:highlight w:val="cyan"/>
        </w:rPr>
        <w:t xml:space="preserve"> state of</w:t>
      </w:r>
      <w:r w:rsidRPr="00D367DA">
        <w:rPr>
          <w:rStyle w:val="StyleUnderline"/>
        </w:rPr>
        <w:t xml:space="preserve"> </w:t>
      </w:r>
      <w:r w:rsidRPr="00D367DA">
        <w:rPr>
          <w:rStyle w:val="Emphasis"/>
        </w:rPr>
        <w:t xml:space="preserve">mutual </w:t>
      </w:r>
      <w:r w:rsidRPr="003B73E7">
        <w:rPr>
          <w:rStyle w:val="Emphasis"/>
          <w:highlight w:val="cyan"/>
        </w:rPr>
        <w:t>animosity</w:t>
      </w:r>
      <w:r w:rsidRPr="003B73E7">
        <w:rPr>
          <w:highlight w:val="cyan"/>
          <w:u w:val="single"/>
        </w:rPr>
        <w:t>.</w:t>
      </w:r>
      <w:r w:rsidRPr="00D367DA">
        <w:rPr>
          <w:sz w:val="16"/>
        </w:rPr>
        <w:t xml:space="preserve"> This is reflected in the Trump administration’s National Security Strategy, which deems China a strategic “competitor” that should be contained on all fronts.</w:t>
      </w:r>
    </w:p>
    <w:p w14:paraId="5BA7DC42" w14:textId="77777777" w:rsidR="00AC5CA4" w:rsidRPr="00D367DA" w:rsidRDefault="00AC5CA4" w:rsidP="00AC5CA4">
      <w:pPr>
        <w:rPr>
          <w:sz w:val="16"/>
        </w:rPr>
      </w:pPr>
      <w:r w:rsidRPr="00D367DA">
        <w:rPr>
          <w:sz w:val="16"/>
        </w:rPr>
        <w:t xml:space="preserve">Accordingly, </w:t>
      </w:r>
      <w:r w:rsidRPr="00D367DA">
        <w:rPr>
          <w:rStyle w:val="StyleUnderline"/>
        </w:rPr>
        <w:t xml:space="preserve">the US is sharply restricting Chinese </w:t>
      </w:r>
      <w:r w:rsidRPr="00D367DA">
        <w:rPr>
          <w:rStyle w:val="Emphasis"/>
        </w:rPr>
        <w:t>f</w:t>
      </w:r>
      <w:r w:rsidRPr="00D367DA">
        <w:rPr>
          <w:sz w:val="16"/>
        </w:rPr>
        <w:t xml:space="preserve">oreign </w:t>
      </w:r>
      <w:r w:rsidRPr="00D367DA">
        <w:rPr>
          <w:rStyle w:val="Emphasis"/>
        </w:rPr>
        <w:t>d</w:t>
      </w:r>
      <w:r w:rsidRPr="00D367DA">
        <w:rPr>
          <w:sz w:val="16"/>
        </w:rPr>
        <w:t xml:space="preserve">irect </w:t>
      </w:r>
      <w:r w:rsidRPr="00D367DA">
        <w:rPr>
          <w:rStyle w:val="Emphasis"/>
        </w:rPr>
        <w:t>i</w:t>
      </w:r>
      <w:r w:rsidRPr="00D367DA">
        <w:rPr>
          <w:sz w:val="16"/>
        </w:rPr>
        <w:t xml:space="preserve">nvestment in sensitive </w:t>
      </w:r>
      <w:proofErr w:type="gramStart"/>
      <w:r w:rsidRPr="00D367DA">
        <w:rPr>
          <w:sz w:val="16"/>
        </w:rPr>
        <w:t>sectors, and</w:t>
      </w:r>
      <w:proofErr w:type="gramEnd"/>
      <w:r w:rsidRPr="00D367DA">
        <w:rPr>
          <w:sz w:val="16"/>
        </w:rPr>
        <w:t xml:space="preserve"> pursuing other actions to ensure Western dominance </w:t>
      </w:r>
      <w:r w:rsidRPr="00D367DA">
        <w:rPr>
          <w:rStyle w:val="StyleUnderline"/>
        </w:rPr>
        <w:t xml:space="preserve">in strategic industries such as </w:t>
      </w:r>
      <w:r w:rsidRPr="00D367DA">
        <w:rPr>
          <w:rStyle w:val="Emphasis"/>
        </w:rPr>
        <w:t>a</w:t>
      </w:r>
      <w:r w:rsidRPr="00D367DA">
        <w:rPr>
          <w:sz w:val="16"/>
        </w:rPr>
        <w:t xml:space="preserve">rtificial </w:t>
      </w:r>
      <w:r w:rsidRPr="00D367DA">
        <w:rPr>
          <w:rStyle w:val="Emphasis"/>
        </w:rPr>
        <w:t>i</w:t>
      </w:r>
      <w:r w:rsidRPr="00D367DA">
        <w:rPr>
          <w:sz w:val="16"/>
        </w:rPr>
        <w:t xml:space="preserve">ntelligence </w:t>
      </w:r>
      <w:r w:rsidRPr="00D367DA">
        <w:rPr>
          <w:rStyle w:val="StyleUnderline"/>
        </w:rPr>
        <w:t xml:space="preserve">and </w:t>
      </w:r>
      <w:r w:rsidRPr="00D367DA">
        <w:rPr>
          <w:rStyle w:val="Emphasis"/>
        </w:rPr>
        <w:t>5G</w:t>
      </w:r>
      <w:r w:rsidRPr="00D367DA">
        <w:rPr>
          <w:sz w:val="16"/>
        </w:rPr>
        <w:t>. It is pressuring partners and allies not to participate in the Belt and Road Initiative, China’s massive program to build infrastructure projects across the Eurasian landmass. And it is increasing US Navy patrols in the East and South China Seas, where China has grown more aggressive in asserting its dubious territorial claims.</w:t>
      </w:r>
    </w:p>
    <w:p w14:paraId="51B9C7B6" w14:textId="77777777" w:rsidR="00AC5CA4" w:rsidRPr="00D367DA" w:rsidRDefault="00AC5CA4" w:rsidP="00AC5CA4">
      <w:pPr>
        <w:rPr>
          <w:sz w:val="16"/>
        </w:rPr>
      </w:pPr>
      <w:r w:rsidRPr="00D367DA">
        <w:rPr>
          <w:sz w:val="16"/>
        </w:rPr>
        <w:t xml:space="preserve">The global consequences of a Sino-American cold war would be even more severe than those of the Cold War between the US and the Soviet Union. Whereas the Soviet Union was a declining power with a failing economic model, China will soon become the world’s largest economy, and will continue to grow from there. Moreover, the US and the Soviet Union traded very little with each other, whereas China is fully integrated in the global trading and investment system, and deeply intertwined with the </w:t>
      </w:r>
      <w:proofErr w:type="gramStart"/>
      <w:r w:rsidRPr="00D367DA">
        <w:rPr>
          <w:sz w:val="16"/>
        </w:rPr>
        <w:t>US, in particular</w:t>
      </w:r>
      <w:proofErr w:type="gramEnd"/>
      <w:r w:rsidRPr="00D367DA">
        <w:rPr>
          <w:sz w:val="16"/>
        </w:rPr>
        <w:t>.1</w:t>
      </w:r>
    </w:p>
    <w:p w14:paraId="5F2F74FF" w14:textId="77777777" w:rsidR="00AC5CA4" w:rsidRPr="00D367DA" w:rsidRDefault="00AC5CA4" w:rsidP="00AC5CA4">
      <w:pPr>
        <w:rPr>
          <w:sz w:val="16"/>
        </w:rPr>
      </w:pPr>
      <w:r w:rsidRPr="00D367DA">
        <w:rPr>
          <w:rStyle w:val="StyleUnderline"/>
        </w:rPr>
        <w:lastRenderedPageBreak/>
        <w:t>A full-scale cold war</w:t>
      </w:r>
      <w:r w:rsidRPr="00D367DA">
        <w:rPr>
          <w:sz w:val="16"/>
        </w:rPr>
        <w:t xml:space="preserve"> thus </w:t>
      </w:r>
      <w:r w:rsidRPr="00D367DA">
        <w:rPr>
          <w:rStyle w:val="StyleUnderline"/>
        </w:rPr>
        <w:t xml:space="preserve">could </w:t>
      </w:r>
      <w:r w:rsidRPr="003B73E7">
        <w:rPr>
          <w:rStyle w:val="StyleUnderline"/>
          <w:highlight w:val="cyan"/>
        </w:rPr>
        <w:t xml:space="preserve">trigger a new stage of </w:t>
      </w:r>
      <w:r w:rsidRPr="003B73E7">
        <w:rPr>
          <w:rStyle w:val="Emphasis"/>
          <w:highlight w:val="cyan"/>
        </w:rPr>
        <w:t>de-globalization</w:t>
      </w:r>
      <w:r w:rsidRPr="00D367DA">
        <w:rPr>
          <w:rStyle w:val="StyleUnderline"/>
        </w:rPr>
        <w:t xml:space="preserve">, or at least a </w:t>
      </w:r>
      <w:r w:rsidRPr="003B73E7">
        <w:rPr>
          <w:rStyle w:val="Emphasis"/>
          <w:highlight w:val="cyan"/>
        </w:rPr>
        <w:t>division</w:t>
      </w:r>
      <w:r w:rsidRPr="003B73E7">
        <w:rPr>
          <w:rStyle w:val="StyleUnderline"/>
          <w:highlight w:val="cyan"/>
        </w:rPr>
        <w:t xml:space="preserve"> of the</w:t>
      </w:r>
      <w:r w:rsidRPr="00D367DA">
        <w:rPr>
          <w:rStyle w:val="StyleUnderline"/>
        </w:rPr>
        <w:t xml:space="preserve"> </w:t>
      </w:r>
      <w:r w:rsidRPr="003B73E7">
        <w:rPr>
          <w:rStyle w:val="StyleUnderline"/>
          <w:highlight w:val="cyan"/>
        </w:rPr>
        <w:t>global economy into two</w:t>
      </w:r>
      <w:r w:rsidRPr="00D367DA">
        <w:rPr>
          <w:rStyle w:val="StyleUnderline"/>
        </w:rPr>
        <w:t xml:space="preserve"> incompatible </w:t>
      </w:r>
      <w:r w:rsidRPr="00D367DA">
        <w:rPr>
          <w:rStyle w:val="Emphasis"/>
        </w:rPr>
        <w:t xml:space="preserve">economic </w:t>
      </w:r>
      <w:r w:rsidRPr="003B73E7">
        <w:rPr>
          <w:rStyle w:val="Emphasis"/>
          <w:highlight w:val="cyan"/>
        </w:rPr>
        <w:t>blocs</w:t>
      </w:r>
      <w:r w:rsidRPr="003B73E7">
        <w:rPr>
          <w:highlight w:val="cyan"/>
          <w:u w:val="single"/>
        </w:rPr>
        <w:t>.</w:t>
      </w:r>
      <w:r w:rsidRPr="003B73E7">
        <w:rPr>
          <w:sz w:val="16"/>
          <w:szCs w:val="16"/>
        </w:rPr>
        <w:t xml:space="preserve"> </w:t>
      </w:r>
      <w:r w:rsidRPr="00D367DA">
        <w:rPr>
          <w:sz w:val="16"/>
        </w:rPr>
        <w:t xml:space="preserve">In either scenario, trade in goods, services, capital, labor, technology, and data would be severely restricted, and </w:t>
      </w:r>
      <w:r w:rsidRPr="006A3CC4">
        <w:rPr>
          <w:rStyle w:val="Emphasis"/>
          <w:szCs w:val="22"/>
        </w:rPr>
        <w:t xml:space="preserve">the </w:t>
      </w:r>
      <w:r w:rsidRPr="006A3CC4">
        <w:rPr>
          <w:rStyle w:val="Emphasis"/>
          <w:szCs w:val="22"/>
          <w:highlight w:val="cyan"/>
        </w:rPr>
        <w:t>digital realm would become a “splinternet,</w:t>
      </w:r>
      <w:r w:rsidRPr="006A3CC4">
        <w:rPr>
          <w:rStyle w:val="Emphasis"/>
          <w:szCs w:val="22"/>
        </w:rPr>
        <w:t>”</w:t>
      </w:r>
      <w:r w:rsidRPr="00D367DA">
        <w:rPr>
          <w:rStyle w:val="StyleUnderline"/>
        </w:rPr>
        <w:t xml:space="preserve"> wherein Western and Chinese nodes would </w:t>
      </w:r>
      <w:r w:rsidRPr="00D367DA">
        <w:rPr>
          <w:rStyle w:val="Emphasis"/>
        </w:rPr>
        <w:t>not connect</w:t>
      </w:r>
      <w:r w:rsidRPr="00D367DA">
        <w:rPr>
          <w:rStyle w:val="StyleUnderline"/>
        </w:rPr>
        <w:t xml:space="preserve"> to one another</w:t>
      </w:r>
      <w:r w:rsidRPr="00D367DA">
        <w:rPr>
          <w:sz w:val="16"/>
        </w:rPr>
        <w:t>. Now that the US has imposed sanctions on ZTE and Huawei, China will be scrambling to ensure that its tech giants can source essential inputs domestically, or at least from friendly trade partners that are not dependent on the US.</w:t>
      </w:r>
    </w:p>
    <w:p w14:paraId="3AA83959" w14:textId="77777777" w:rsidR="00AC5CA4" w:rsidRPr="00D367DA" w:rsidRDefault="00AC5CA4" w:rsidP="00AC5CA4">
      <w:pPr>
        <w:rPr>
          <w:sz w:val="16"/>
        </w:rPr>
      </w:pPr>
      <w:r w:rsidRPr="00D367DA">
        <w:rPr>
          <w:rStyle w:val="StyleUnderline"/>
        </w:rPr>
        <w:t xml:space="preserve">In this </w:t>
      </w:r>
      <w:r w:rsidRPr="00D367DA">
        <w:rPr>
          <w:rStyle w:val="Emphasis"/>
        </w:rPr>
        <w:t>balkanized</w:t>
      </w:r>
      <w:r w:rsidRPr="00D367DA">
        <w:rPr>
          <w:rStyle w:val="StyleUnderline"/>
        </w:rPr>
        <w:t xml:space="preserve"> world, </w:t>
      </w:r>
      <w:r w:rsidRPr="003B73E7">
        <w:rPr>
          <w:rStyle w:val="StyleUnderline"/>
          <w:highlight w:val="cyan"/>
        </w:rPr>
        <w:t>China and the US will</w:t>
      </w:r>
      <w:r w:rsidRPr="00D367DA">
        <w:rPr>
          <w:rStyle w:val="StyleUnderline"/>
        </w:rPr>
        <w:t xml:space="preserve"> both </w:t>
      </w:r>
      <w:r w:rsidRPr="003B73E7">
        <w:rPr>
          <w:rStyle w:val="StyleUnderline"/>
          <w:highlight w:val="cyan"/>
        </w:rPr>
        <w:t xml:space="preserve">expect </w:t>
      </w:r>
      <w:r w:rsidRPr="003B73E7">
        <w:rPr>
          <w:rStyle w:val="Emphasis"/>
          <w:highlight w:val="cyan"/>
        </w:rPr>
        <w:t>all other countries</w:t>
      </w:r>
      <w:r w:rsidRPr="003B73E7">
        <w:rPr>
          <w:rStyle w:val="StyleUnderline"/>
          <w:highlight w:val="cyan"/>
        </w:rPr>
        <w:t xml:space="preserve"> to </w:t>
      </w:r>
      <w:r w:rsidRPr="003B73E7">
        <w:rPr>
          <w:rStyle w:val="Emphasis"/>
          <w:highlight w:val="cyan"/>
        </w:rPr>
        <w:t>pick a side</w:t>
      </w:r>
      <w:r w:rsidRPr="00D367DA">
        <w:rPr>
          <w:sz w:val="16"/>
        </w:rPr>
        <w:t xml:space="preserve">, while most governments will try to thread the needle of maintaining good economic ties with both. After all, many US allies now do more business (in terms of trade and investment) with China than they do with America. Yet </w:t>
      </w:r>
      <w:r w:rsidRPr="00D367DA">
        <w:rPr>
          <w:rStyle w:val="StyleUnderline"/>
        </w:rPr>
        <w:t xml:space="preserve">in a </w:t>
      </w:r>
      <w:r w:rsidRPr="00D367DA">
        <w:rPr>
          <w:rStyle w:val="Emphasis"/>
        </w:rPr>
        <w:t>future economy</w:t>
      </w:r>
      <w:r w:rsidRPr="00D367DA">
        <w:rPr>
          <w:rStyle w:val="StyleUnderline"/>
        </w:rPr>
        <w:t xml:space="preserve"> where China and the US separately control </w:t>
      </w:r>
      <w:r w:rsidRPr="00D367DA">
        <w:rPr>
          <w:rStyle w:val="Emphasis"/>
        </w:rPr>
        <w:t>access</w:t>
      </w:r>
      <w:r w:rsidRPr="00D367DA">
        <w:rPr>
          <w:rStyle w:val="StyleUnderline"/>
        </w:rPr>
        <w:t xml:space="preserve"> to </w:t>
      </w:r>
      <w:r w:rsidRPr="00D367DA">
        <w:rPr>
          <w:rStyle w:val="Emphasis"/>
        </w:rPr>
        <w:t>crucial technologies</w:t>
      </w:r>
      <w:r w:rsidRPr="00D367DA">
        <w:rPr>
          <w:rStyle w:val="StyleUnderline"/>
        </w:rPr>
        <w:t xml:space="preserve"> such as AI and 5G, the </w:t>
      </w:r>
      <w:r w:rsidRPr="003B73E7">
        <w:rPr>
          <w:rStyle w:val="Emphasis"/>
          <w:highlight w:val="cyan"/>
        </w:rPr>
        <w:t>middle ground</w:t>
      </w:r>
      <w:r w:rsidRPr="003B73E7">
        <w:rPr>
          <w:rStyle w:val="StyleUnderline"/>
          <w:highlight w:val="cyan"/>
        </w:rPr>
        <w:t xml:space="preserve"> will</w:t>
      </w:r>
      <w:r w:rsidRPr="00D367DA">
        <w:rPr>
          <w:rStyle w:val="StyleUnderline"/>
        </w:rPr>
        <w:t xml:space="preserve"> most likely </w:t>
      </w:r>
      <w:r w:rsidRPr="003B73E7">
        <w:rPr>
          <w:rStyle w:val="StyleUnderline"/>
          <w:highlight w:val="cyan"/>
        </w:rPr>
        <w:t xml:space="preserve">become </w:t>
      </w:r>
      <w:r w:rsidRPr="003B73E7">
        <w:rPr>
          <w:rStyle w:val="Emphasis"/>
          <w:highlight w:val="cyan"/>
        </w:rPr>
        <w:t>uninhabitable</w:t>
      </w:r>
      <w:r w:rsidRPr="003B73E7">
        <w:rPr>
          <w:rStyle w:val="StyleUnderline"/>
          <w:highlight w:val="cyan"/>
        </w:rPr>
        <w:t>.</w:t>
      </w:r>
      <w:r w:rsidRPr="00D367DA">
        <w:rPr>
          <w:rStyle w:val="StyleUnderline"/>
        </w:rPr>
        <w:t xml:space="preserve"> Everyone will </w:t>
      </w:r>
      <w:r w:rsidRPr="00D367DA">
        <w:rPr>
          <w:rStyle w:val="Emphasis"/>
        </w:rPr>
        <w:t>have to choose</w:t>
      </w:r>
      <w:r w:rsidRPr="00D367DA">
        <w:rPr>
          <w:rStyle w:val="StyleUnderline"/>
        </w:rPr>
        <w:t>, and the world may well enter a long process of de-globalization</w:t>
      </w:r>
      <w:r w:rsidRPr="00D367DA">
        <w:rPr>
          <w:sz w:val="16"/>
        </w:rPr>
        <w:t>.</w:t>
      </w:r>
    </w:p>
    <w:p w14:paraId="62ACD596" w14:textId="77777777" w:rsidR="00AC5CA4" w:rsidRPr="00D367DA" w:rsidRDefault="00AC5CA4" w:rsidP="00AC5CA4">
      <w:pPr>
        <w:rPr>
          <w:sz w:val="16"/>
        </w:rPr>
      </w:pPr>
      <w:r w:rsidRPr="00D367DA">
        <w:rPr>
          <w:sz w:val="16"/>
        </w:rPr>
        <w:t xml:space="preserve">Whatever happens, </w:t>
      </w:r>
      <w:r w:rsidRPr="00D367DA">
        <w:rPr>
          <w:rStyle w:val="StyleUnderline"/>
        </w:rPr>
        <w:t xml:space="preserve">the Sino-American relationship </w:t>
      </w:r>
      <w:r w:rsidRPr="003B73E7">
        <w:rPr>
          <w:rStyle w:val="StyleUnderline"/>
          <w:highlight w:val="cyan"/>
        </w:rPr>
        <w:t xml:space="preserve">will be the </w:t>
      </w:r>
      <w:r w:rsidRPr="003B73E7">
        <w:rPr>
          <w:rStyle w:val="Emphasis"/>
          <w:highlight w:val="cyan"/>
        </w:rPr>
        <w:t>key geopolitical issue</w:t>
      </w:r>
      <w:r w:rsidRPr="003B73E7">
        <w:rPr>
          <w:rStyle w:val="StyleUnderline"/>
          <w:highlight w:val="cyan"/>
        </w:rPr>
        <w:t xml:space="preserve"> of this century.</w:t>
      </w:r>
      <w:r w:rsidRPr="00D367DA">
        <w:rPr>
          <w:rStyle w:val="StyleUnderline"/>
        </w:rPr>
        <w:t xml:space="preserve"> Some degree of rivalry is </w:t>
      </w:r>
      <w:r w:rsidRPr="00D367DA">
        <w:rPr>
          <w:rStyle w:val="Emphasis"/>
        </w:rPr>
        <w:t>inevitable</w:t>
      </w:r>
      <w:r w:rsidRPr="00D367DA">
        <w:rPr>
          <w:rStyle w:val="StyleUnderline"/>
        </w:rPr>
        <w:t xml:space="preserve">. </w:t>
      </w:r>
      <w:proofErr w:type="gramStart"/>
      <w:r w:rsidRPr="00D367DA">
        <w:rPr>
          <w:rStyle w:val="StyleUnderline"/>
        </w:rPr>
        <w:t>But,</w:t>
      </w:r>
      <w:proofErr w:type="gramEnd"/>
      <w:r w:rsidRPr="00D367DA">
        <w:rPr>
          <w:rStyle w:val="StyleUnderline"/>
        </w:rPr>
        <w:t xml:space="preserve"> </w:t>
      </w:r>
      <w:r w:rsidRPr="00D367DA">
        <w:rPr>
          <w:rStyle w:val="Emphasis"/>
        </w:rPr>
        <w:t>ideally</w:t>
      </w:r>
      <w:r w:rsidRPr="00D367DA">
        <w:rPr>
          <w:rStyle w:val="StyleUnderline"/>
        </w:rPr>
        <w:t xml:space="preserve">, both sides would </w:t>
      </w:r>
      <w:r w:rsidRPr="00D367DA">
        <w:rPr>
          <w:rStyle w:val="Emphasis"/>
        </w:rPr>
        <w:t>manage it</w:t>
      </w:r>
      <w:r w:rsidRPr="00D367DA">
        <w:rPr>
          <w:rStyle w:val="StyleUnderline"/>
        </w:rPr>
        <w:t xml:space="preserve"> constructively, allowing for </w:t>
      </w:r>
      <w:r w:rsidRPr="00D367DA">
        <w:rPr>
          <w:rStyle w:val="Emphasis"/>
        </w:rPr>
        <w:t>cooperation</w:t>
      </w:r>
      <w:r w:rsidRPr="00D367DA">
        <w:rPr>
          <w:rStyle w:val="StyleUnderline"/>
        </w:rPr>
        <w:t xml:space="preserve"> on </w:t>
      </w:r>
      <w:r w:rsidRPr="00D367DA">
        <w:rPr>
          <w:rStyle w:val="Emphasis"/>
        </w:rPr>
        <w:t>some issues</w:t>
      </w:r>
      <w:r w:rsidRPr="00D367DA">
        <w:rPr>
          <w:rStyle w:val="StyleUnderline"/>
        </w:rPr>
        <w:t xml:space="preserve"> and </w:t>
      </w:r>
      <w:r w:rsidRPr="00D367DA">
        <w:rPr>
          <w:rStyle w:val="Emphasis"/>
        </w:rPr>
        <w:t>healthy competition</w:t>
      </w:r>
      <w:r w:rsidRPr="00D367DA">
        <w:rPr>
          <w:rStyle w:val="StyleUnderline"/>
        </w:rPr>
        <w:t xml:space="preserve"> on others</w:t>
      </w:r>
      <w:r w:rsidRPr="00D367DA">
        <w:rPr>
          <w:sz w:val="16"/>
        </w:rPr>
        <w:t>. In effect, China and the US would create a new international order, based on the recognition that the (inevitably) rising new power should be granted a role in shaping global rules and institutions.</w:t>
      </w:r>
    </w:p>
    <w:p w14:paraId="1B8AB58F" w14:textId="77777777" w:rsidR="00AC5CA4" w:rsidRPr="00C44FA8" w:rsidRDefault="00AC5CA4" w:rsidP="00AC5CA4">
      <w:pPr>
        <w:rPr>
          <w:b/>
          <w:bCs/>
          <w:szCs w:val="22"/>
          <w:u w:val="single"/>
        </w:rPr>
      </w:pPr>
      <w:r w:rsidRPr="003B73E7">
        <w:rPr>
          <w:rStyle w:val="StyleUnderline"/>
          <w:highlight w:val="cyan"/>
        </w:rPr>
        <w:t>If</w:t>
      </w:r>
      <w:r w:rsidRPr="00D367DA">
        <w:rPr>
          <w:rStyle w:val="StyleUnderline"/>
        </w:rPr>
        <w:t xml:space="preserve"> the </w:t>
      </w:r>
      <w:r w:rsidRPr="003B73E7">
        <w:rPr>
          <w:rStyle w:val="StyleUnderline"/>
          <w:highlight w:val="cyan"/>
        </w:rPr>
        <w:t xml:space="preserve">relationship is </w:t>
      </w:r>
      <w:r w:rsidRPr="003B73E7">
        <w:rPr>
          <w:rStyle w:val="Emphasis"/>
          <w:highlight w:val="cyan"/>
        </w:rPr>
        <w:t>mismanaged</w:t>
      </w:r>
      <w:r w:rsidRPr="00D367DA">
        <w:rPr>
          <w:sz w:val="16"/>
        </w:rPr>
        <w:t xml:space="preserve"> – with the US trying to derail China’s development and contain its rise, and China aggressively projecting its power in Asia and around the world – </w:t>
      </w:r>
      <w:r w:rsidRPr="00D367DA">
        <w:rPr>
          <w:rStyle w:val="StyleUnderline"/>
        </w:rPr>
        <w:t xml:space="preserve">a </w:t>
      </w:r>
      <w:r w:rsidRPr="003B73E7">
        <w:rPr>
          <w:rStyle w:val="Emphasis"/>
          <w:highlight w:val="cyan"/>
        </w:rPr>
        <w:t>full-scale cold war</w:t>
      </w:r>
      <w:r w:rsidRPr="003B73E7">
        <w:rPr>
          <w:rStyle w:val="StyleUnderline"/>
          <w:highlight w:val="cyan"/>
        </w:rPr>
        <w:t xml:space="preserve"> will ensue, and a </w:t>
      </w:r>
      <w:r w:rsidRPr="006A3CC4">
        <w:rPr>
          <w:rStyle w:val="Emphasis"/>
          <w:szCs w:val="22"/>
          <w:highlight w:val="cyan"/>
        </w:rPr>
        <w:t>hot one</w:t>
      </w:r>
      <w:r w:rsidRPr="00D367DA">
        <w:rPr>
          <w:rStyle w:val="StyleUnderline"/>
          <w:sz w:val="24"/>
          <w:szCs w:val="26"/>
        </w:rPr>
        <w:t xml:space="preserve"> </w:t>
      </w:r>
      <w:r w:rsidRPr="00D367DA">
        <w:rPr>
          <w:rStyle w:val="StyleUnderline"/>
        </w:rPr>
        <w:t xml:space="preserve">(or a series of </w:t>
      </w:r>
      <w:r w:rsidRPr="006A3CC4">
        <w:rPr>
          <w:rStyle w:val="Emphasis"/>
          <w:szCs w:val="22"/>
          <w:highlight w:val="cyan"/>
        </w:rPr>
        <w:t>proxy wars</w:t>
      </w:r>
      <w:r w:rsidRPr="00D367DA">
        <w:rPr>
          <w:rStyle w:val="StyleUnderline"/>
        </w:rPr>
        <w:t>) cannot be ruled out</w:t>
      </w:r>
      <w:r w:rsidRPr="00D367DA">
        <w:rPr>
          <w:sz w:val="16"/>
        </w:rPr>
        <w:t xml:space="preserve">. In the twenty-first century, </w:t>
      </w:r>
      <w:r w:rsidRPr="00D367DA">
        <w:rPr>
          <w:rStyle w:val="StyleUnderline"/>
        </w:rPr>
        <w:t xml:space="preserve">the Thucydides Trap would </w:t>
      </w:r>
      <w:r w:rsidRPr="006A3CC4">
        <w:rPr>
          <w:rStyle w:val="Emphasis"/>
          <w:szCs w:val="22"/>
          <w:highlight w:val="cyan"/>
        </w:rPr>
        <w:t>swallow</w:t>
      </w:r>
      <w:r w:rsidRPr="006A3CC4">
        <w:rPr>
          <w:rStyle w:val="Emphasis"/>
          <w:szCs w:val="22"/>
        </w:rPr>
        <w:t xml:space="preserve"> not just the US and China, but </w:t>
      </w:r>
      <w:r w:rsidRPr="006A3CC4">
        <w:rPr>
          <w:rStyle w:val="Emphasis"/>
          <w:szCs w:val="22"/>
          <w:highlight w:val="cyan"/>
        </w:rPr>
        <w:t>the entire world</w:t>
      </w:r>
      <w:r w:rsidRPr="006A3CC4">
        <w:rPr>
          <w:b/>
          <w:bCs/>
          <w:szCs w:val="22"/>
          <w:highlight w:val="cyan"/>
          <w:u w:val="single"/>
        </w:rPr>
        <w:t>.</w:t>
      </w:r>
    </w:p>
    <w:p w14:paraId="3363EF2A" w14:textId="77777777" w:rsidR="00AC5CA4" w:rsidRPr="00B15B23" w:rsidRDefault="00AC5CA4" w:rsidP="00AC5CA4">
      <w:pPr>
        <w:pStyle w:val="Heading4"/>
      </w:pPr>
      <w:r>
        <w:t xml:space="preserve">Proxy wars </w:t>
      </w:r>
      <w:r>
        <w:rPr>
          <w:u w:val="single"/>
        </w:rPr>
        <w:t>spill over</w:t>
      </w:r>
      <w:r>
        <w:t xml:space="preserve">, </w:t>
      </w:r>
      <w:r>
        <w:rPr>
          <w:u w:val="single"/>
        </w:rPr>
        <w:t>draw-in</w:t>
      </w:r>
      <w:r>
        <w:t xml:space="preserve"> outside powers, and </w:t>
      </w:r>
      <w:r>
        <w:rPr>
          <w:u w:val="single"/>
        </w:rPr>
        <w:t>escalate</w:t>
      </w:r>
      <w:r>
        <w:t xml:space="preserve"> to World War III </w:t>
      </w:r>
    </w:p>
    <w:p w14:paraId="1BDAEB49" w14:textId="77777777" w:rsidR="00AC5CA4" w:rsidRPr="005E472A" w:rsidRDefault="00AC5CA4" w:rsidP="00AC5CA4">
      <w:r w:rsidRPr="005E472A">
        <w:t xml:space="preserve">David </w:t>
      </w:r>
      <w:r w:rsidRPr="005E472A">
        <w:rPr>
          <w:rStyle w:val="Style13ptBold"/>
        </w:rPr>
        <w:t>Kampf 20</w:t>
      </w:r>
      <w:r>
        <w:t>, Senior PhD Fellow at the Center for Strategic Studies at The Fletcher School, MA in International Affairs from Columbia University, BA in Political Science from Bates College, “How COVID-19 Could Increase the Risk of War”, World Politics Review, 6/16/2020, https://www.worldpoliticsreview.com/articles/28843/how-covid-19-could-increase-the-risk-of-war</w:t>
      </w:r>
    </w:p>
    <w:p w14:paraId="38811EDF" w14:textId="77777777" w:rsidR="00AC5CA4" w:rsidRPr="005E472A" w:rsidRDefault="00AC5CA4" w:rsidP="00AC5CA4">
      <w:pPr>
        <w:rPr>
          <w:sz w:val="16"/>
        </w:rPr>
      </w:pPr>
      <w:r w:rsidRPr="005E472A">
        <w:rPr>
          <w:sz w:val="16"/>
        </w:rPr>
        <w:t xml:space="preserve">And by focusing solely on interstate wars, the optimists miss half the story, at least. Wars between states have declined, but civil wars never disappeared—and these </w:t>
      </w:r>
      <w:r w:rsidRPr="009D424F">
        <w:rPr>
          <w:rStyle w:val="Emphasis"/>
          <w:highlight w:val="cyan"/>
        </w:rPr>
        <w:t>internal</w:t>
      </w:r>
      <w:r w:rsidRPr="009D424F">
        <w:rPr>
          <w:rStyle w:val="StyleUnderline"/>
          <w:highlight w:val="cyan"/>
        </w:rPr>
        <w:t xml:space="preserve"> conflicts</w:t>
      </w:r>
      <w:r w:rsidRPr="005E472A">
        <w:rPr>
          <w:rStyle w:val="StyleUnderline"/>
        </w:rPr>
        <w:t xml:space="preserve"> could </w:t>
      </w:r>
      <w:r w:rsidRPr="009D424F">
        <w:rPr>
          <w:rStyle w:val="Emphasis"/>
          <w:highlight w:val="cyan"/>
        </w:rPr>
        <w:t>easily escalate</w:t>
      </w:r>
      <w:r w:rsidRPr="009D424F">
        <w:rPr>
          <w:rStyle w:val="StyleUnderline"/>
          <w:highlight w:val="cyan"/>
        </w:rPr>
        <w:t xml:space="preserve"> into</w:t>
      </w:r>
      <w:r w:rsidRPr="005E472A">
        <w:rPr>
          <w:rStyle w:val="StyleUnderline"/>
        </w:rPr>
        <w:t xml:space="preserve"> regional or </w:t>
      </w:r>
      <w:r w:rsidRPr="009D424F">
        <w:rPr>
          <w:rStyle w:val="Emphasis"/>
          <w:highlight w:val="cyan"/>
        </w:rPr>
        <w:t>global wars</w:t>
      </w:r>
      <w:r w:rsidRPr="005E472A">
        <w:rPr>
          <w:sz w:val="16"/>
        </w:rPr>
        <w:t>.</w:t>
      </w:r>
    </w:p>
    <w:p w14:paraId="4C8A1233" w14:textId="77777777" w:rsidR="00AC5CA4" w:rsidRPr="005E472A" w:rsidRDefault="00AC5CA4" w:rsidP="00AC5CA4">
      <w:pPr>
        <w:rPr>
          <w:sz w:val="16"/>
        </w:rPr>
      </w:pPr>
      <w:r w:rsidRPr="005E472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w:t>
      </w:r>
      <w:proofErr w:type="gramStart"/>
      <w:r w:rsidRPr="005E472A">
        <w:rPr>
          <w:sz w:val="16"/>
        </w:rPr>
        <w:t>really internal</w:t>
      </w:r>
      <w:proofErr w:type="gramEnd"/>
      <w:r w:rsidRPr="005E472A">
        <w:rPr>
          <w:sz w:val="16"/>
        </w:rPr>
        <w:t xml:space="preserve">. </w:t>
      </w:r>
      <w:r w:rsidRPr="009D424F">
        <w:rPr>
          <w:rStyle w:val="StyleUnderline"/>
          <w:highlight w:val="cyan"/>
        </w:rPr>
        <w:t>Civil wars</w:t>
      </w:r>
      <w:r w:rsidRPr="005E472A">
        <w:rPr>
          <w:sz w:val="16"/>
        </w:rPr>
        <w:t xml:space="preserve"> harm the economies and stability of neighboring countries, since armed groups, refugees, illicit goods and diseases all </w:t>
      </w:r>
      <w:r w:rsidRPr="009D424F">
        <w:rPr>
          <w:rStyle w:val="Emphasis"/>
          <w:highlight w:val="cyan"/>
        </w:rPr>
        <w:t>spill over</w:t>
      </w:r>
      <w:r w:rsidRPr="005E472A">
        <w:rPr>
          <w:rStyle w:val="StyleUnderline"/>
        </w:rPr>
        <w:t xml:space="preserve"> borders</w:t>
      </w:r>
      <w:r w:rsidRPr="005E472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D424F">
        <w:rPr>
          <w:rStyle w:val="Emphasis"/>
          <w:highlight w:val="cyan"/>
        </w:rPr>
        <w:t>migration</w:t>
      </w:r>
      <w:r w:rsidRPr="005E472A">
        <w:rPr>
          <w:rStyle w:val="StyleUnderline"/>
        </w:rPr>
        <w:t xml:space="preserve"> can </w:t>
      </w:r>
      <w:r w:rsidRPr="009D424F">
        <w:rPr>
          <w:rStyle w:val="Emphasis"/>
          <w:highlight w:val="cyan"/>
        </w:rPr>
        <w:t>reignite conflicts</w:t>
      </w:r>
      <w:r w:rsidRPr="005E472A">
        <w:rPr>
          <w:sz w:val="16"/>
        </w:rPr>
        <w:t>, repeating the brutal cycle.</w:t>
      </w:r>
    </w:p>
    <w:p w14:paraId="67E9096A" w14:textId="77777777" w:rsidR="00AC5CA4" w:rsidRPr="005E472A" w:rsidRDefault="00AC5CA4" w:rsidP="00AC5CA4">
      <w:pPr>
        <w:rPr>
          <w:sz w:val="16"/>
        </w:rPr>
      </w:pPr>
      <w:r w:rsidRPr="005E472A">
        <w:rPr>
          <w:sz w:val="16"/>
        </w:rPr>
        <w:t>A Yugoslav Federal Army tank.</w:t>
      </w:r>
    </w:p>
    <w:p w14:paraId="721B0E02" w14:textId="77777777" w:rsidR="00AC5CA4" w:rsidRPr="005E472A" w:rsidRDefault="00AC5CA4" w:rsidP="00AC5CA4">
      <w:pPr>
        <w:rPr>
          <w:sz w:val="16"/>
        </w:rPr>
      </w:pPr>
      <w:r w:rsidRPr="005E472A">
        <w:rPr>
          <w:sz w:val="16"/>
        </w:rPr>
        <w:t xml:space="preserve">Perhaps most importantly, </w:t>
      </w:r>
      <w:r w:rsidRPr="005E472A">
        <w:rPr>
          <w:rStyle w:val="StyleUnderline"/>
        </w:rPr>
        <w:t xml:space="preserve">recent research indicates that civil wars increase the risk of </w:t>
      </w:r>
      <w:r w:rsidRPr="005E472A">
        <w:rPr>
          <w:rStyle w:val="Emphasis"/>
        </w:rPr>
        <w:t>interstate</w:t>
      </w:r>
      <w:r w:rsidRPr="005E472A">
        <w:rPr>
          <w:rStyle w:val="StyleUnderline"/>
        </w:rPr>
        <w:t xml:space="preserve"> war</w:t>
      </w:r>
      <w:r w:rsidRPr="005E472A">
        <w:rPr>
          <w:sz w:val="16"/>
        </w:rPr>
        <w:t xml:space="preserve">, in large part </w:t>
      </w:r>
      <w:r w:rsidRPr="005E472A">
        <w:rPr>
          <w:rStyle w:val="StyleUnderline"/>
        </w:rPr>
        <w:t xml:space="preserve">because they are attracting more and more </w:t>
      </w:r>
      <w:r w:rsidRPr="005E472A">
        <w:rPr>
          <w:rStyle w:val="Emphasis"/>
        </w:rPr>
        <w:t>outside involvement</w:t>
      </w:r>
      <w:r w:rsidRPr="005E472A">
        <w:rPr>
          <w:sz w:val="16"/>
        </w:rPr>
        <w:t xml:space="preserve">. In a 2008 paper, researchers Kristian Skrede Gleditsch, Idean Salehyan and Kenneth Schultz explained that, </w:t>
      </w:r>
      <w:r w:rsidRPr="009D424F">
        <w:rPr>
          <w:rStyle w:val="StyleUnderline"/>
          <w:highlight w:val="cyan"/>
        </w:rPr>
        <w:t>in addition to</w:t>
      </w:r>
      <w:r w:rsidRPr="005E472A">
        <w:rPr>
          <w:rStyle w:val="StyleUnderline"/>
        </w:rPr>
        <w:t xml:space="preserve"> the </w:t>
      </w:r>
      <w:r w:rsidRPr="009D424F">
        <w:rPr>
          <w:rStyle w:val="Emphasis"/>
          <w:highlight w:val="cyan"/>
        </w:rPr>
        <w:t>spillover</w:t>
      </w:r>
      <w:r w:rsidRPr="005E472A">
        <w:rPr>
          <w:rStyle w:val="Emphasis"/>
        </w:rPr>
        <w:t xml:space="preserve"> effects</w:t>
      </w:r>
      <w:r w:rsidRPr="005E472A">
        <w:rPr>
          <w:sz w:val="16"/>
        </w:rPr>
        <w:t xml:space="preserve">, two </w:t>
      </w:r>
      <w:r w:rsidRPr="009D424F">
        <w:rPr>
          <w:rStyle w:val="StyleUnderline"/>
          <w:highlight w:val="cyan"/>
        </w:rPr>
        <w:t>other factors</w:t>
      </w:r>
      <w:r w:rsidRPr="005E472A">
        <w:rPr>
          <w:rStyle w:val="StyleUnderline"/>
        </w:rPr>
        <w:t xml:space="preserve"> in civil wars increase international tensions and could possibly </w:t>
      </w:r>
      <w:r w:rsidRPr="009D424F">
        <w:rPr>
          <w:rStyle w:val="StyleUnderline"/>
          <w:highlight w:val="cyan"/>
        </w:rPr>
        <w:t xml:space="preserve">provoke </w:t>
      </w:r>
      <w:r w:rsidRPr="009D424F">
        <w:rPr>
          <w:rStyle w:val="Emphasis"/>
          <w:highlight w:val="cyan"/>
        </w:rPr>
        <w:t>wider</w:t>
      </w:r>
      <w:r w:rsidRPr="005E472A">
        <w:rPr>
          <w:rStyle w:val="Emphasis"/>
        </w:rPr>
        <w:t xml:space="preserve"> interstate </w:t>
      </w:r>
      <w:r w:rsidRPr="009D424F">
        <w:rPr>
          <w:rStyle w:val="Emphasis"/>
          <w:highlight w:val="cyan"/>
        </w:rPr>
        <w:t>wars</w:t>
      </w:r>
      <w:r w:rsidRPr="009D424F">
        <w:rPr>
          <w:rStyle w:val="StyleUnderline"/>
          <w:highlight w:val="cyan"/>
        </w:rPr>
        <w:t xml:space="preserve">: </w:t>
      </w:r>
      <w:r w:rsidRPr="009D424F">
        <w:rPr>
          <w:rStyle w:val="Emphasis"/>
          <w:highlight w:val="cyan"/>
        </w:rPr>
        <w:t>external interventions</w:t>
      </w:r>
      <w:r w:rsidRPr="005E472A">
        <w:rPr>
          <w:rStyle w:val="StyleUnderline"/>
        </w:rPr>
        <w:t xml:space="preserve"> in support of rebel groups </w:t>
      </w:r>
      <w:r w:rsidRPr="009D424F">
        <w:rPr>
          <w:rStyle w:val="StyleUnderline"/>
          <w:highlight w:val="cyan"/>
        </w:rPr>
        <w:t>and</w:t>
      </w:r>
      <w:r w:rsidRPr="005E472A">
        <w:rPr>
          <w:rStyle w:val="StyleUnderline"/>
        </w:rPr>
        <w:t xml:space="preserve"> regime </w:t>
      </w:r>
      <w:r w:rsidRPr="009D424F">
        <w:rPr>
          <w:rStyle w:val="Emphasis"/>
          <w:highlight w:val="cyan"/>
        </w:rPr>
        <w:t>attacks</w:t>
      </w:r>
      <w:r w:rsidRPr="005E472A">
        <w:rPr>
          <w:rStyle w:val="StyleUnderline"/>
        </w:rPr>
        <w:t xml:space="preserve"> on insurgents </w:t>
      </w:r>
      <w:r w:rsidRPr="009D424F">
        <w:rPr>
          <w:rStyle w:val="Emphasis"/>
          <w:highlight w:val="cyan"/>
        </w:rPr>
        <w:t>across</w:t>
      </w:r>
      <w:r w:rsidRPr="005E472A">
        <w:rPr>
          <w:rStyle w:val="Emphasis"/>
        </w:rPr>
        <w:t xml:space="preserve"> international </w:t>
      </w:r>
      <w:r w:rsidRPr="009D424F">
        <w:rPr>
          <w:rStyle w:val="Emphasis"/>
          <w:highlight w:val="cyan"/>
        </w:rPr>
        <w:t>borders</w:t>
      </w:r>
      <w:r w:rsidRPr="005E472A">
        <w:rPr>
          <w:sz w:val="16"/>
        </w:rPr>
        <w:t>.</w:t>
      </w:r>
    </w:p>
    <w:p w14:paraId="12F54F27" w14:textId="77777777" w:rsidR="00AC5CA4" w:rsidRPr="005E472A" w:rsidRDefault="00AC5CA4" w:rsidP="00AC5CA4">
      <w:pPr>
        <w:rPr>
          <w:sz w:val="16"/>
        </w:rPr>
      </w:pPr>
      <w:r w:rsidRPr="005E472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9D424F">
        <w:rPr>
          <w:rStyle w:val="StyleUnderline"/>
          <w:highlight w:val="cyan"/>
        </w:rPr>
        <w:t>Conflic</w:t>
      </w:r>
      <w:r w:rsidRPr="00B15B23">
        <w:rPr>
          <w:rStyle w:val="StyleUnderline"/>
          <w:highlight w:val="cyan"/>
        </w:rPr>
        <w:t xml:space="preserve">ts in </w:t>
      </w:r>
      <w:r w:rsidRPr="00B15B23">
        <w:rPr>
          <w:rStyle w:val="Emphasis"/>
          <w:highlight w:val="cyan"/>
        </w:rPr>
        <w:t>Syria</w:t>
      </w:r>
      <w:r w:rsidRPr="00B15B23">
        <w:rPr>
          <w:rStyle w:val="StyleUnderline"/>
          <w:highlight w:val="cyan"/>
        </w:rPr>
        <w:t xml:space="preserve">, </w:t>
      </w:r>
      <w:r w:rsidRPr="00B15B23">
        <w:rPr>
          <w:rStyle w:val="Emphasis"/>
          <w:highlight w:val="cyan"/>
        </w:rPr>
        <w:t>Yemen</w:t>
      </w:r>
      <w:r w:rsidRPr="00B15B23">
        <w:rPr>
          <w:rStyle w:val="StyleUnderline"/>
          <w:highlight w:val="cyan"/>
        </w:rPr>
        <w:t xml:space="preserve"> and </w:t>
      </w:r>
      <w:r w:rsidRPr="00B15B23">
        <w:rPr>
          <w:rStyle w:val="Emphasis"/>
          <w:highlight w:val="cyan"/>
        </w:rPr>
        <w:t>Libya</w:t>
      </w:r>
      <w:r w:rsidRPr="005E472A">
        <w:rPr>
          <w:sz w:val="16"/>
        </w:rPr>
        <w:t xml:space="preserve"> are best understood not as civil wars, but as international warzones, </w:t>
      </w:r>
      <w:r w:rsidRPr="009D424F">
        <w:rPr>
          <w:rStyle w:val="Emphasis"/>
          <w:highlight w:val="cyan"/>
        </w:rPr>
        <w:t>attract</w:t>
      </w:r>
      <w:r w:rsidRPr="005E472A">
        <w:rPr>
          <w:sz w:val="16"/>
        </w:rPr>
        <w:t xml:space="preserve">ing </w:t>
      </w:r>
      <w:r w:rsidRPr="009D424F">
        <w:rPr>
          <w:rStyle w:val="StyleUnderline"/>
          <w:highlight w:val="cyan"/>
        </w:rPr>
        <w:t xml:space="preserve">meddlers </w:t>
      </w:r>
      <w:r w:rsidRPr="009D424F">
        <w:rPr>
          <w:rStyle w:val="StyleUnderline"/>
          <w:highlight w:val="cyan"/>
        </w:rPr>
        <w:lastRenderedPageBreak/>
        <w:t>including</w:t>
      </w:r>
      <w:r w:rsidRPr="005E472A">
        <w:rPr>
          <w:rStyle w:val="StyleUnderline"/>
        </w:rPr>
        <w:t xml:space="preserve"> the </w:t>
      </w:r>
      <w:r w:rsidRPr="009D424F">
        <w:rPr>
          <w:rStyle w:val="Emphasis"/>
          <w:highlight w:val="cyan"/>
        </w:rPr>
        <w:t>U</w:t>
      </w:r>
      <w:r w:rsidRPr="005E472A">
        <w:rPr>
          <w:sz w:val="16"/>
        </w:rPr>
        <w:t xml:space="preserve">nited </w:t>
      </w:r>
      <w:r w:rsidRPr="009D424F">
        <w:rPr>
          <w:rStyle w:val="Emphasis"/>
          <w:highlight w:val="cyan"/>
        </w:rPr>
        <w:t>S</w:t>
      </w:r>
      <w:r w:rsidRPr="005E472A">
        <w:rPr>
          <w:sz w:val="16"/>
        </w:rPr>
        <w:t xml:space="preserve">tates, </w:t>
      </w:r>
      <w:r w:rsidRPr="00B15B23">
        <w:rPr>
          <w:rStyle w:val="StyleUnderline"/>
          <w:highlight w:val="cyan"/>
        </w:rPr>
        <w:t>Russia, Saudi Arabia, Turkey, Iran, France and</w:t>
      </w:r>
      <w:r w:rsidRPr="005E472A">
        <w:rPr>
          <w:rStyle w:val="StyleUnderline"/>
        </w:rPr>
        <w:t xml:space="preserve"> many </w:t>
      </w:r>
      <w:r w:rsidRPr="00B15B23">
        <w:rPr>
          <w:rStyle w:val="StyleUnderline"/>
          <w:highlight w:val="cyan"/>
        </w:rPr>
        <w:t>others</w:t>
      </w:r>
      <w:r w:rsidRPr="005E472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5E472A">
        <w:rPr>
          <w:rStyle w:val="StyleUnderline"/>
        </w:rPr>
        <w:t xml:space="preserve">these </w:t>
      </w:r>
      <w:r w:rsidRPr="009D424F">
        <w:rPr>
          <w:rStyle w:val="StyleUnderline"/>
          <w:highlight w:val="cyan"/>
        </w:rPr>
        <w:t>conflicts</w:t>
      </w:r>
      <w:r w:rsidRPr="005E472A">
        <w:rPr>
          <w:rStyle w:val="StyleUnderline"/>
        </w:rPr>
        <w:t xml:space="preserve"> could </w:t>
      </w:r>
      <w:r w:rsidRPr="009D424F">
        <w:rPr>
          <w:rStyle w:val="Emphasis"/>
          <w:highlight w:val="cyan"/>
        </w:rPr>
        <w:t>spark</w:t>
      </w:r>
      <w:r w:rsidRPr="005E472A">
        <w:rPr>
          <w:rStyle w:val="StyleUnderline"/>
        </w:rPr>
        <w:t xml:space="preserve"> wider </w:t>
      </w:r>
      <w:r w:rsidRPr="005E472A">
        <w:rPr>
          <w:rStyle w:val="Emphasis"/>
        </w:rPr>
        <w:t xml:space="preserve">international </w:t>
      </w:r>
      <w:r w:rsidRPr="009D424F">
        <w:rPr>
          <w:rStyle w:val="Emphasis"/>
          <w:highlight w:val="cyan"/>
        </w:rPr>
        <w:t>conflagrations</w:t>
      </w:r>
      <w:r w:rsidRPr="009D424F">
        <w:rPr>
          <w:rStyle w:val="StyleUnderline"/>
          <w:highlight w:val="cyan"/>
        </w:rPr>
        <w:t>. Wars</w:t>
      </w:r>
      <w:r w:rsidRPr="005E472A">
        <w:rPr>
          <w:rStyle w:val="StyleUnderline"/>
        </w:rPr>
        <w:t xml:space="preserve">, after all, can </w:t>
      </w:r>
      <w:r w:rsidRPr="009D424F">
        <w:rPr>
          <w:rStyle w:val="Emphasis"/>
          <w:highlight w:val="cyan"/>
        </w:rPr>
        <w:t>quickly spiral</w:t>
      </w:r>
      <w:r w:rsidRPr="005E472A">
        <w:rPr>
          <w:rStyle w:val="StyleUnderline"/>
        </w:rPr>
        <w:t xml:space="preserve"> out of control</w:t>
      </w:r>
      <w:r w:rsidRPr="005E472A">
        <w:rPr>
          <w:sz w:val="16"/>
        </w:rPr>
        <w:t>.</w:t>
      </w:r>
    </w:p>
    <w:p w14:paraId="67EA3859" w14:textId="77777777" w:rsidR="00AC5CA4" w:rsidRPr="005E472A" w:rsidRDefault="00AC5CA4" w:rsidP="00AC5CA4">
      <w:pPr>
        <w:rPr>
          <w:sz w:val="12"/>
          <w:szCs w:val="18"/>
        </w:rPr>
      </w:pPr>
      <w:r w:rsidRPr="005E472A">
        <w:rPr>
          <w:sz w:val="12"/>
          <w:szCs w:val="18"/>
        </w:rPr>
        <w:t>As Risks Increase, Deterrents Decline</w:t>
      </w:r>
    </w:p>
    <w:p w14:paraId="1F809C7B" w14:textId="77777777" w:rsidR="00AC5CA4" w:rsidRPr="005E472A" w:rsidRDefault="00AC5CA4" w:rsidP="00AC5CA4">
      <w:pPr>
        <w:rPr>
          <w:sz w:val="12"/>
          <w:szCs w:val="18"/>
        </w:rPr>
      </w:pPr>
      <w:r w:rsidRPr="005E472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23FFCE9C" w14:textId="77777777" w:rsidR="00AC5CA4" w:rsidRPr="005E472A" w:rsidRDefault="00AC5CA4" w:rsidP="00AC5CA4">
      <w:pPr>
        <w:rPr>
          <w:sz w:val="12"/>
          <w:szCs w:val="18"/>
        </w:rPr>
      </w:pPr>
      <w:r w:rsidRPr="005E472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27A60BCB" w14:textId="77777777" w:rsidR="00AC5CA4" w:rsidRPr="00B15B23" w:rsidRDefault="00AC5CA4" w:rsidP="00AC5CA4">
      <w:pPr>
        <w:rPr>
          <w:sz w:val="16"/>
        </w:rPr>
      </w:pPr>
      <w:r w:rsidRPr="005E472A">
        <w:rPr>
          <w:sz w:val="16"/>
        </w:rPr>
        <w:t xml:space="preserve">Other theories </w:t>
      </w:r>
      <w:r w:rsidRPr="00B15B23">
        <w:rPr>
          <w:sz w:val="16"/>
        </w:rPr>
        <w:t xml:space="preserve">posit that </w:t>
      </w:r>
      <w:r w:rsidRPr="00B15B23">
        <w:rPr>
          <w:rStyle w:val="Emphasis"/>
        </w:rPr>
        <w:t>economic bonds</w:t>
      </w:r>
      <w:r w:rsidRPr="00B15B23">
        <w:rPr>
          <w:rStyle w:val="StyleUnderline"/>
        </w:rPr>
        <w:t xml:space="preserve"> between countries have limited wars in recent decades</w:t>
      </w:r>
      <w:r w:rsidRPr="00B15B23">
        <w:rPr>
          <w:sz w:val="16"/>
        </w:rPr>
        <w:t xml:space="preserve">. Dale Copeland, a professor of international relations at the University of Virginia, has argued that </w:t>
      </w:r>
      <w:r w:rsidRPr="00B15B23">
        <w:rPr>
          <w:rStyle w:val="StyleUnderline"/>
        </w:rPr>
        <w:t xml:space="preserve">countries work to preserve ties when there are high expectations for future trade, but war becomes </w:t>
      </w:r>
      <w:r w:rsidRPr="00B15B23">
        <w:rPr>
          <w:rStyle w:val="Emphasis"/>
        </w:rPr>
        <w:t>increasingly possible</w:t>
      </w:r>
      <w:r w:rsidRPr="00B15B23">
        <w:rPr>
          <w:rStyle w:val="StyleUnderline"/>
        </w:rPr>
        <w:t xml:space="preserve"> when trade is </w:t>
      </w:r>
      <w:r w:rsidRPr="00B15B23">
        <w:rPr>
          <w:rStyle w:val="Emphasis"/>
        </w:rPr>
        <w:t>predicted</w:t>
      </w:r>
      <w:r w:rsidRPr="00B15B23">
        <w:rPr>
          <w:rStyle w:val="StyleUnderline"/>
        </w:rPr>
        <w:t xml:space="preserve"> to fall. If globalization brought peace, the recent wave of far-right </w:t>
      </w:r>
      <w:r w:rsidRPr="00B15B23">
        <w:rPr>
          <w:rStyle w:val="Emphasis"/>
        </w:rPr>
        <w:t>nationalism</w:t>
      </w:r>
      <w:r w:rsidRPr="00B15B23">
        <w:rPr>
          <w:rStyle w:val="StyleUnderline"/>
        </w:rPr>
        <w:t xml:space="preserve"> and </w:t>
      </w:r>
      <w:r w:rsidRPr="00B15B23">
        <w:rPr>
          <w:rStyle w:val="Emphasis"/>
        </w:rPr>
        <w:t>populism</w:t>
      </w:r>
      <w:r w:rsidRPr="00B15B23">
        <w:rPr>
          <w:rStyle w:val="StyleUnderline"/>
        </w:rPr>
        <w:t xml:space="preserve"> around the world may </w:t>
      </w:r>
      <w:r w:rsidRPr="00B15B23">
        <w:rPr>
          <w:rStyle w:val="Emphasis"/>
        </w:rPr>
        <w:t>increase the chances of war</w:t>
      </w:r>
      <w:r w:rsidRPr="00B15B23">
        <w:rPr>
          <w:sz w:val="16"/>
        </w:rPr>
        <w:t>, as tariffs and other trade barriers go up—mostly from the United States under President Donald Trump, who has launched trade wars with allies and adversaries alike.</w:t>
      </w:r>
    </w:p>
    <w:p w14:paraId="281F2B69" w14:textId="77777777" w:rsidR="00AC5CA4" w:rsidRPr="005E472A" w:rsidRDefault="00AC5CA4" w:rsidP="00AC5CA4">
      <w:pPr>
        <w:rPr>
          <w:sz w:val="16"/>
        </w:rPr>
      </w:pPr>
      <w:r w:rsidRPr="00B15B23">
        <w:rPr>
          <w:sz w:val="16"/>
        </w:rPr>
        <w:t xml:space="preserve">The coronavirus pandemic immediately elicited further </w:t>
      </w:r>
      <w:r w:rsidRPr="00B15B23">
        <w:rPr>
          <w:rStyle w:val="StyleUnderline"/>
          <w:highlight w:val="cyan"/>
        </w:rPr>
        <w:t>calls to</w:t>
      </w:r>
      <w:r w:rsidRPr="00B15B23">
        <w:rPr>
          <w:sz w:val="16"/>
        </w:rPr>
        <w:t xml:space="preserve"> reduce dependence on other countries, with Trump using the opportunity to pressure U.S. companies to </w:t>
      </w:r>
      <w:r w:rsidRPr="00B15B23">
        <w:rPr>
          <w:rStyle w:val="StyleUnderline"/>
          <w:highlight w:val="cyan"/>
        </w:rPr>
        <w:t>reconfigure</w:t>
      </w:r>
      <w:r w:rsidRPr="00B15B23">
        <w:rPr>
          <w:sz w:val="16"/>
        </w:rPr>
        <w:t xml:space="preserve"> their </w:t>
      </w:r>
      <w:r w:rsidRPr="00B15B23">
        <w:rPr>
          <w:rStyle w:val="StyleUnderline"/>
        </w:rPr>
        <w:t xml:space="preserve">supply chains </w:t>
      </w:r>
      <w:r w:rsidRPr="00B15B23">
        <w:rPr>
          <w:rStyle w:val="StyleUnderline"/>
          <w:highlight w:val="cyan"/>
        </w:rPr>
        <w:t xml:space="preserve">away from </w:t>
      </w:r>
      <w:r w:rsidRPr="00B15B23">
        <w:rPr>
          <w:rStyle w:val="Emphasis"/>
          <w:highlight w:val="cyan"/>
        </w:rPr>
        <w:t>China</w:t>
      </w:r>
      <w:r w:rsidRPr="00B15B23">
        <w:rPr>
          <w:sz w:val="16"/>
        </w:rPr>
        <w:t xml:space="preserve">. For its part, China made sure that it had the homemade supplies it needed to fight the virus before exporting extras, while countries like France and Germany barred the export of face masks, even to friendly nations. And </w:t>
      </w:r>
      <w:r w:rsidRPr="00B15B23">
        <w:rPr>
          <w:rStyle w:val="StyleUnderline"/>
        </w:rPr>
        <w:t>widening economic</w:t>
      </w:r>
      <w:r w:rsidRPr="005E472A">
        <w:rPr>
          <w:rStyle w:val="StyleUnderline"/>
        </w:rPr>
        <w:t xml:space="preserve"> inequalities</w:t>
      </w:r>
      <w:r w:rsidRPr="005E472A">
        <w:rPr>
          <w:sz w:val="16"/>
        </w:rPr>
        <w:t xml:space="preserve">, a consequence of the pandemic, </w:t>
      </w:r>
      <w:r w:rsidRPr="005E472A">
        <w:rPr>
          <w:rStyle w:val="StyleUnderline"/>
        </w:rPr>
        <w:t>are not likely to enhance support for free trade</w:t>
      </w:r>
      <w:r w:rsidRPr="005E472A">
        <w:rPr>
          <w:sz w:val="16"/>
        </w:rPr>
        <w:t>.</w:t>
      </w:r>
    </w:p>
    <w:p w14:paraId="4ED12B9E" w14:textId="77777777" w:rsidR="00AC5CA4" w:rsidRPr="005E472A" w:rsidRDefault="00AC5CA4" w:rsidP="00AC5CA4">
      <w:pPr>
        <w:rPr>
          <w:sz w:val="12"/>
          <w:szCs w:val="18"/>
        </w:rPr>
      </w:pPr>
      <w:r w:rsidRPr="005E472A">
        <w:rPr>
          <w:sz w:val="12"/>
          <w:szCs w:val="18"/>
        </w:rPr>
        <w:t xml:space="preserve">This assault on open trade and globalization </w:t>
      </w:r>
      <w:r w:rsidRPr="00B15B23">
        <w:rPr>
          <w:rStyle w:val="StyleUnderline"/>
          <w:highlight w:val="cyan"/>
        </w:rPr>
        <w:t>is</w:t>
      </w:r>
      <w:r w:rsidRPr="00B15B23">
        <w:rPr>
          <w:rStyle w:val="StyleUnderline"/>
        </w:rPr>
        <w:t xml:space="preserve"> just </w:t>
      </w:r>
      <w:r w:rsidRPr="00B15B23">
        <w:rPr>
          <w:rStyle w:val="StyleUnderline"/>
          <w:highlight w:val="cyan"/>
        </w:rPr>
        <w:t>one aspect</w:t>
      </w:r>
      <w:r w:rsidRPr="00B15B23">
        <w:rPr>
          <w:rStyle w:val="StyleUnderline"/>
        </w:rPr>
        <w:t xml:space="preserve"> of a decaying liberal international order, which,</w:t>
      </w:r>
      <w:r w:rsidRPr="005E472A">
        <w:rPr>
          <w:sz w:val="12"/>
          <w:szCs w:val="18"/>
        </w:rPr>
        <w:t xml:space="preserve"> its proponents argue, </w:t>
      </w:r>
      <w:r w:rsidRPr="00B15B23">
        <w:rPr>
          <w:rStyle w:val="StyleUnderline"/>
        </w:rPr>
        <w:t>has largely helped to preserve peace</w:t>
      </w:r>
      <w:r w:rsidRPr="005E472A">
        <w:rPr>
          <w:sz w:val="12"/>
          <w:szCs w:val="18"/>
        </w:rPr>
        <w:t xml:space="preserve"> between nations since World War II. </w:t>
      </w:r>
      <w:r w:rsidRPr="00B15B23">
        <w:rPr>
          <w:rStyle w:val="StyleUnderline"/>
        </w:rPr>
        <w:t>But that old order is almost gone</w:t>
      </w:r>
      <w:r w:rsidRPr="005E472A">
        <w:rPr>
          <w:sz w:val="12"/>
          <w:szCs w:val="18"/>
        </w:rPr>
        <w:t xml:space="preserve">, and </w:t>
      </w:r>
      <w:proofErr w:type="gramStart"/>
      <w:r w:rsidRPr="005E472A">
        <w:rPr>
          <w:sz w:val="12"/>
          <w:szCs w:val="18"/>
        </w:rPr>
        <w:t>in all likelihood</w:t>
      </w:r>
      <w:proofErr w:type="gramEnd"/>
      <w:r w:rsidRPr="005E472A">
        <w:rPr>
          <w:sz w:val="12"/>
          <w:szCs w:val="18"/>
        </w:rPr>
        <w:t xml:space="preserve"> isn’t coming back. The U.N. Security Council appears increasingly fragmented and dysfunctional. Even before Trump, the world’s most powerful country ratified fewer treaties per year under the Obama administration than at any time since 1945.</w:t>
      </w:r>
    </w:p>
    <w:p w14:paraId="49832962" w14:textId="77777777" w:rsidR="00AC5CA4" w:rsidRPr="005E472A" w:rsidRDefault="00AC5CA4" w:rsidP="00AC5CA4">
      <w:pPr>
        <w:rPr>
          <w:sz w:val="12"/>
          <w:szCs w:val="18"/>
        </w:rPr>
      </w:pPr>
      <w:r w:rsidRPr="005E472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47D77E66" w14:textId="77777777" w:rsidR="00AC5CA4" w:rsidRPr="005E472A" w:rsidRDefault="00AC5CA4" w:rsidP="00AC5CA4">
      <w:pPr>
        <w:rPr>
          <w:sz w:val="16"/>
        </w:rPr>
      </w:pPr>
      <w:r w:rsidRPr="005E472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w:t>
      </w:r>
      <w:r w:rsidRPr="00B15B23">
        <w:rPr>
          <w:rStyle w:val="StyleUnderline"/>
        </w:rPr>
        <w:t xml:space="preserve">The global balance of power is changing. </w:t>
      </w:r>
      <w:r w:rsidRPr="00B15B23">
        <w:rPr>
          <w:rStyle w:val="Emphasis"/>
          <w:highlight w:val="cyan"/>
        </w:rPr>
        <w:t>China</w:t>
      </w:r>
      <w:r w:rsidRPr="00B15B23">
        <w:rPr>
          <w:rStyle w:val="StyleUnderline"/>
          <w:highlight w:val="cyan"/>
        </w:rPr>
        <w:t xml:space="preserve"> is</w:t>
      </w:r>
      <w:r w:rsidRPr="00B15B23">
        <w:rPr>
          <w:rStyle w:val="StyleUnderline"/>
        </w:rPr>
        <w:t xml:space="preserve"> both </w:t>
      </w:r>
      <w:r w:rsidRPr="00B15B23">
        <w:rPr>
          <w:rStyle w:val="Emphasis"/>
          <w:highlight w:val="cyan"/>
        </w:rPr>
        <w:t>keen</w:t>
      </w:r>
      <w:r w:rsidRPr="00B15B23">
        <w:rPr>
          <w:rStyle w:val="StyleUnderline"/>
          <w:highlight w:val="cyan"/>
        </w:rPr>
        <w:t xml:space="preserve"> to assert</w:t>
      </w:r>
      <w:r w:rsidRPr="00B15B23">
        <w:rPr>
          <w:rStyle w:val="StyleUnderline"/>
        </w:rPr>
        <w:t xml:space="preserve"> a greater </w:t>
      </w:r>
      <w:r w:rsidRPr="00B15B23">
        <w:rPr>
          <w:rStyle w:val="Emphasis"/>
          <w:highlight w:val="cyan"/>
        </w:rPr>
        <w:t>leadership</w:t>
      </w:r>
      <w:r w:rsidRPr="00B15B23">
        <w:rPr>
          <w:rStyle w:val="StyleUnderline"/>
        </w:rPr>
        <w:t xml:space="preserve"> role within traditionally Western-led institutions and to challenge the existing regional order in Asia</w:t>
      </w:r>
      <w:r w:rsidRPr="005E472A">
        <w:rPr>
          <w:sz w:val="16"/>
        </w:rPr>
        <w:t xml:space="preserve">. Between a rising China, revanchist Russia and new global actors, including non-state groups, </w:t>
      </w:r>
      <w:r w:rsidRPr="005E472A">
        <w:rPr>
          <w:rStyle w:val="StyleUnderline"/>
        </w:rPr>
        <w:t>we may</w:t>
      </w:r>
      <w:r w:rsidRPr="005E472A">
        <w:rPr>
          <w:sz w:val="16"/>
        </w:rPr>
        <w:t xml:space="preserve"> be </w:t>
      </w:r>
      <w:r w:rsidRPr="005E472A">
        <w:rPr>
          <w:rStyle w:val="Emphasis"/>
        </w:rPr>
        <w:t>head</w:t>
      </w:r>
      <w:r w:rsidRPr="005E472A">
        <w:rPr>
          <w:sz w:val="16"/>
        </w:rPr>
        <w:t xml:space="preserve">ing </w:t>
      </w:r>
      <w:r w:rsidRPr="005E472A">
        <w:rPr>
          <w:rStyle w:val="StyleUnderline"/>
        </w:rPr>
        <w:t xml:space="preserve">toward an increasingly multipolar or nonpolar world, </w:t>
      </w:r>
      <w:r w:rsidRPr="00B15B23">
        <w:rPr>
          <w:rStyle w:val="StyleUnderline"/>
          <w:highlight w:val="cyan"/>
        </w:rPr>
        <w:t xml:space="preserve">which could prove </w:t>
      </w:r>
      <w:proofErr w:type="gramStart"/>
      <w:r w:rsidRPr="00B15B23">
        <w:rPr>
          <w:rStyle w:val="Emphasis"/>
          <w:highlight w:val="cyan"/>
        </w:rPr>
        <w:t>destabilizing</w:t>
      </w:r>
      <w:r w:rsidRPr="005E472A">
        <w:rPr>
          <w:rStyle w:val="StyleUnderline"/>
        </w:rPr>
        <w:t xml:space="preserve"> in its </w:t>
      </w:r>
      <w:r w:rsidRPr="005E472A">
        <w:rPr>
          <w:rStyle w:val="Emphasis"/>
        </w:rPr>
        <w:t>own right</w:t>
      </w:r>
      <w:proofErr w:type="gramEnd"/>
      <w:r w:rsidRPr="005E472A">
        <w:rPr>
          <w:sz w:val="16"/>
        </w:rPr>
        <w:t>.</w:t>
      </w:r>
    </w:p>
    <w:p w14:paraId="3118FB2D" w14:textId="77777777" w:rsidR="00AC5CA4" w:rsidRPr="005E472A" w:rsidRDefault="00AC5CA4" w:rsidP="00AC5CA4">
      <w:pPr>
        <w:rPr>
          <w:sz w:val="16"/>
        </w:rPr>
      </w:pPr>
      <w:r w:rsidRPr="005E472A">
        <w:rPr>
          <w:sz w:val="16"/>
        </w:rPr>
        <w:t xml:space="preserve">Finally, the pacifying effect of nuclear weapons could be waning. While vast nuclear arsenals once compelled the United States and the Soviet Union to reach arms control agreements, old treaties are </w:t>
      </w:r>
      <w:proofErr w:type="gramStart"/>
      <w:r w:rsidRPr="005E472A">
        <w:rPr>
          <w:sz w:val="16"/>
        </w:rPr>
        <w:t>expiring</w:t>
      </w:r>
      <w:proofErr w:type="gramEnd"/>
      <w:r w:rsidRPr="005E472A">
        <w:rPr>
          <w:sz w:val="16"/>
        </w:rPr>
        <w:t xml:space="preserve"> and new talks are breaking down. Mistrust is growing, and </w:t>
      </w:r>
      <w:r w:rsidRPr="005E472A">
        <w:rPr>
          <w:rStyle w:val="StyleUnderline"/>
        </w:rPr>
        <w:t xml:space="preserve">the </w:t>
      </w:r>
      <w:r w:rsidRPr="009D424F">
        <w:rPr>
          <w:rStyle w:val="StyleUnderline"/>
          <w:highlight w:val="cyan"/>
        </w:rPr>
        <w:t xml:space="preserve">chance of </w:t>
      </w:r>
      <w:r w:rsidRPr="009D424F">
        <w:rPr>
          <w:rStyle w:val="Emphasis"/>
          <w:highlight w:val="cyan"/>
        </w:rPr>
        <w:t>a</w:t>
      </w:r>
      <w:r w:rsidRPr="005E472A">
        <w:rPr>
          <w:sz w:val="16"/>
        </w:rPr>
        <w:t xml:space="preserve">n unwanted </w:t>
      </w:r>
      <w:r w:rsidRPr="009D424F">
        <w:rPr>
          <w:rStyle w:val="StyleUnderline"/>
          <w:highlight w:val="cyan"/>
        </w:rPr>
        <w:t xml:space="preserve">U.S.-Russia </w:t>
      </w:r>
      <w:r w:rsidRPr="009D424F">
        <w:rPr>
          <w:rStyle w:val="Emphasis"/>
          <w:highlight w:val="cyan"/>
        </w:rPr>
        <w:t>nuclear confrontation</w:t>
      </w:r>
      <w:r w:rsidRPr="009D424F">
        <w:rPr>
          <w:rStyle w:val="StyleUnderline"/>
          <w:highlight w:val="cyan"/>
        </w:rPr>
        <w:t xml:space="preserve"> is</w:t>
      </w:r>
      <w:r w:rsidRPr="005E472A">
        <w:rPr>
          <w:sz w:val="16"/>
        </w:rPr>
        <w:t xml:space="preserve"> arguably as </w:t>
      </w:r>
      <w:r w:rsidRPr="009D424F">
        <w:rPr>
          <w:rStyle w:val="Emphasis"/>
          <w:highlight w:val="cyan"/>
        </w:rPr>
        <w:t>high</w:t>
      </w:r>
      <w:r w:rsidRPr="005E472A">
        <w:rPr>
          <w:sz w:val="16"/>
        </w:rPr>
        <w:t xml:space="preserve"> as it has been since the Cuban missile crisis.</w:t>
      </w:r>
    </w:p>
    <w:p w14:paraId="2668CB4F" w14:textId="77777777" w:rsidR="00AC5CA4" w:rsidRPr="005E472A" w:rsidRDefault="00AC5CA4" w:rsidP="00AC5CA4">
      <w:pPr>
        <w:rPr>
          <w:sz w:val="16"/>
        </w:rPr>
      </w:pPr>
      <w:r w:rsidRPr="005E472A">
        <w:rPr>
          <w:sz w:val="16"/>
        </w:rPr>
        <w:t xml:space="preserve">The theory of nuclear peace may no longer hold if more countries are tempted to obtain their own nuclear deterrent. Trump’s decision to abandon the Iran nuclear deal, for one thing, has only increased the chance that </w:t>
      </w:r>
      <w:r w:rsidRPr="009D424F">
        <w:rPr>
          <w:rStyle w:val="Emphasis"/>
          <w:highlight w:val="cyan"/>
        </w:rPr>
        <w:t>Tehran</w:t>
      </w:r>
      <w:r w:rsidRPr="009D424F">
        <w:rPr>
          <w:rStyle w:val="StyleUnderline"/>
          <w:highlight w:val="cyan"/>
        </w:rPr>
        <w:t xml:space="preserve"> will acquire </w:t>
      </w:r>
      <w:r w:rsidRPr="009D424F">
        <w:rPr>
          <w:rStyle w:val="Emphasis"/>
          <w:highlight w:val="cyan"/>
        </w:rPr>
        <w:t>nuc</w:t>
      </w:r>
      <w:r w:rsidRPr="005E472A">
        <w:rPr>
          <w:rStyle w:val="StyleUnderline"/>
        </w:rPr>
        <w:t>lear weapon</w:t>
      </w:r>
      <w:r w:rsidRPr="009D424F">
        <w:rPr>
          <w:rStyle w:val="Emphasis"/>
          <w:highlight w:val="cyan"/>
        </w:rPr>
        <w:t>s</w:t>
      </w:r>
      <w:r w:rsidRPr="005E472A">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5E472A">
        <w:rPr>
          <w:rStyle w:val="StyleUnderline"/>
        </w:rPr>
        <w:t xml:space="preserve">North </w:t>
      </w:r>
      <w:r w:rsidRPr="009D424F">
        <w:rPr>
          <w:rStyle w:val="StyleUnderline"/>
          <w:highlight w:val="cyan"/>
        </w:rPr>
        <w:t>Korea’s</w:t>
      </w:r>
      <w:r w:rsidRPr="005E472A">
        <w:rPr>
          <w:rStyle w:val="StyleUnderline"/>
        </w:rPr>
        <w:t xml:space="preserve"> </w:t>
      </w:r>
      <w:r w:rsidRPr="005E472A">
        <w:rPr>
          <w:rStyle w:val="Emphasis"/>
        </w:rPr>
        <w:t xml:space="preserve">nuclear </w:t>
      </w:r>
      <w:r w:rsidRPr="009D424F">
        <w:rPr>
          <w:rStyle w:val="Emphasis"/>
          <w:highlight w:val="cyan"/>
        </w:rPr>
        <w:t>menace</w:t>
      </w:r>
      <w:r w:rsidRPr="005E472A">
        <w:rPr>
          <w:sz w:val="16"/>
        </w:rPr>
        <w:t xml:space="preserve"> doesn’t </w:t>
      </w:r>
      <w:r w:rsidRPr="009D424F">
        <w:rPr>
          <w:rStyle w:val="StyleUnderline"/>
          <w:highlight w:val="cyan"/>
        </w:rPr>
        <w:t>get</w:t>
      </w:r>
      <w:r w:rsidRPr="005E472A">
        <w:rPr>
          <w:sz w:val="16"/>
        </w:rPr>
        <w:t xml:space="preserve"> even more </w:t>
      </w:r>
      <w:r w:rsidRPr="009D424F">
        <w:rPr>
          <w:rStyle w:val="Emphasis"/>
          <w:highlight w:val="cyan"/>
        </w:rPr>
        <w:t>potent</w:t>
      </w:r>
      <w:r w:rsidRPr="005E472A">
        <w:rPr>
          <w:sz w:val="16"/>
        </w:rPr>
        <w:t>.</w:t>
      </w:r>
    </w:p>
    <w:p w14:paraId="1D4C6700" w14:textId="77777777" w:rsidR="00AC5CA4" w:rsidRPr="005E472A" w:rsidRDefault="00AC5CA4" w:rsidP="00AC5CA4">
      <w:pPr>
        <w:rPr>
          <w:sz w:val="16"/>
        </w:rPr>
      </w:pPr>
      <w:r w:rsidRPr="005E472A">
        <w:rPr>
          <w:sz w:val="16"/>
        </w:rPr>
        <w:t xml:space="preserve">In other words, by turning inward, the United States is choosing to leave other countries to fend for themselves. </w:t>
      </w:r>
      <w:proofErr w:type="gramStart"/>
      <w:r w:rsidRPr="005E472A">
        <w:rPr>
          <w:rStyle w:val="StyleUnderline"/>
        </w:rPr>
        <w:t>The end result</w:t>
      </w:r>
      <w:proofErr w:type="gramEnd"/>
      <w:r w:rsidRPr="005E472A">
        <w:rPr>
          <w:rStyle w:val="StyleUnderline"/>
        </w:rPr>
        <w:t xml:space="preserve"> may be a </w:t>
      </w:r>
      <w:r w:rsidRPr="005E472A">
        <w:rPr>
          <w:rStyle w:val="Emphasis"/>
        </w:rPr>
        <w:t>less stable</w:t>
      </w:r>
      <w:r w:rsidRPr="005E472A">
        <w:rPr>
          <w:rStyle w:val="StyleUnderline"/>
        </w:rPr>
        <w:t xml:space="preserve"> world with more </w:t>
      </w:r>
      <w:r w:rsidRPr="005E472A">
        <w:rPr>
          <w:rStyle w:val="Emphasis"/>
        </w:rPr>
        <w:t>nuclear actors</w:t>
      </w:r>
      <w:r w:rsidRPr="005E472A">
        <w:rPr>
          <w:sz w:val="16"/>
        </w:rPr>
        <w:t>.</w:t>
      </w:r>
    </w:p>
    <w:p w14:paraId="1718218D" w14:textId="77777777" w:rsidR="00AC5CA4" w:rsidRPr="005E472A" w:rsidRDefault="00AC5CA4" w:rsidP="00AC5CA4">
      <w:pPr>
        <w:rPr>
          <w:sz w:val="16"/>
        </w:rPr>
      </w:pPr>
      <w:r w:rsidRPr="005E472A">
        <w:rPr>
          <w:sz w:val="16"/>
        </w:rPr>
        <w:t>If leaders are smart, they will take seriously the warning signs exposed by this global emergency and work to reverse the drift toward war.</w:t>
      </w:r>
    </w:p>
    <w:p w14:paraId="13CBDAB1" w14:textId="77777777" w:rsidR="00AC5CA4" w:rsidRPr="005E472A" w:rsidRDefault="00AC5CA4" w:rsidP="00AC5CA4">
      <w:pPr>
        <w:rPr>
          <w:sz w:val="16"/>
        </w:rPr>
      </w:pPr>
      <w:r w:rsidRPr="005E472A">
        <w:rPr>
          <w:sz w:val="16"/>
        </w:rPr>
        <w:t xml:space="preserve">If only one of these theories for peace were worsening, concerns would be easier to dismiss. But </w:t>
      </w:r>
      <w:r w:rsidRPr="009D424F">
        <w:rPr>
          <w:rStyle w:val="StyleUnderline"/>
          <w:highlight w:val="cyan"/>
        </w:rPr>
        <w:t>together</w:t>
      </w:r>
      <w:r w:rsidRPr="005E472A">
        <w:rPr>
          <w:rStyle w:val="StyleUnderline"/>
        </w:rPr>
        <w:t>, they are</w:t>
      </w:r>
      <w:r w:rsidRPr="005E472A">
        <w:rPr>
          <w:sz w:val="16"/>
        </w:rPr>
        <w:t xml:space="preserve"> unsettling. While the world is not yet on the brink of </w:t>
      </w:r>
      <w:r w:rsidRPr="006A3CC4">
        <w:rPr>
          <w:rStyle w:val="Emphasis"/>
          <w:szCs w:val="22"/>
          <w:highlight w:val="cyan"/>
        </w:rPr>
        <w:t>World War III</w:t>
      </w:r>
      <w:r w:rsidRPr="005E472A">
        <w:rPr>
          <w:sz w:val="16"/>
          <w:szCs w:val="26"/>
        </w:rPr>
        <w:t xml:space="preserve"> </w:t>
      </w:r>
      <w:r w:rsidRPr="005E472A">
        <w:rPr>
          <w:sz w:val="16"/>
        </w:rPr>
        <w:t>and no two countries are destined for war, the odds of avoiding future conflicts don’t look good.</w:t>
      </w:r>
    </w:p>
    <w:p w14:paraId="0E91822F" w14:textId="77777777" w:rsidR="00AC5CA4" w:rsidRPr="00C44FA8" w:rsidRDefault="00AC5CA4" w:rsidP="00AC5CA4">
      <w:pPr>
        <w:rPr>
          <w:sz w:val="16"/>
        </w:rPr>
      </w:pPr>
      <w:r w:rsidRPr="005E472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w:t>
      </w:r>
      <w:r w:rsidRPr="005E472A">
        <w:rPr>
          <w:sz w:val="16"/>
        </w:rPr>
        <w:lastRenderedPageBreak/>
        <w:t xml:space="preserve">in fact sow more civil conflict. If this proves accurate, </w:t>
      </w:r>
      <w:r w:rsidRPr="005E472A">
        <w:rPr>
          <w:rStyle w:val="StyleUnderline"/>
        </w:rPr>
        <w:t xml:space="preserve">the increase in civil wars is likely to lead to more </w:t>
      </w:r>
      <w:r w:rsidRPr="005E472A">
        <w:rPr>
          <w:rStyle w:val="Emphasis"/>
        </w:rPr>
        <w:t>external meddling</w:t>
      </w:r>
      <w:r w:rsidRPr="005E472A">
        <w:rPr>
          <w:rStyle w:val="StyleUnderline"/>
        </w:rPr>
        <w:t xml:space="preserve">, and these next </w:t>
      </w:r>
      <w:r w:rsidRPr="009D424F">
        <w:rPr>
          <w:rStyle w:val="StyleUnderline"/>
          <w:highlight w:val="cyan"/>
        </w:rPr>
        <w:t>proxy wars</w:t>
      </w:r>
      <w:r w:rsidRPr="005E472A">
        <w:rPr>
          <w:rStyle w:val="StyleUnderline"/>
        </w:rPr>
        <w:t xml:space="preserve"> could soon </w:t>
      </w:r>
      <w:r w:rsidRPr="009D424F">
        <w:rPr>
          <w:rStyle w:val="Emphasis"/>
          <w:highlight w:val="cyan"/>
        </w:rPr>
        <w:t>precipitate</w:t>
      </w:r>
      <w:r w:rsidRPr="005E472A">
        <w:rPr>
          <w:rStyle w:val="Emphasis"/>
        </w:rPr>
        <w:t xml:space="preserve"> all-out </w:t>
      </w:r>
      <w:r w:rsidRPr="009D424F">
        <w:rPr>
          <w:rStyle w:val="Emphasis"/>
          <w:highlight w:val="cyan"/>
        </w:rPr>
        <w:t>international conflicts</w:t>
      </w:r>
      <w:r w:rsidRPr="005E472A">
        <w:rPr>
          <w:sz w:val="16"/>
        </w:rPr>
        <w:t xml:space="preserve"> if outsiders aren’t careful. </w:t>
      </w:r>
      <w:r w:rsidRPr="009D424F">
        <w:rPr>
          <w:rStyle w:val="StyleUnderline"/>
          <w:highlight w:val="cyan"/>
        </w:rPr>
        <w:t>With</w:t>
      </w:r>
      <w:r w:rsidRPr="005E472A">
        <w:rPr>
          <w:rStyle w:val="StyleUnderline"/>
        </w:rPr>
        <w:t xml:space="preserve"> the </w:t>
      </w:r>
      <w:r w:rsidRPr="005E472A">
        <w:rPr>
          <w:rStyle w:val="Emphasis"/>
        </w:rPr>
        <w:t xml:space="preserve">usual </w:t>
      </w:r>
      <w:r w:rsidRPr="009D424F">
        <w:rPr>
          <w:rStyle w:val="Emphasis"/>
          <w:highlight w:val="cyan"/>
        </w:rPr>
        <w:t>deterrents</w:t>
      </w:r>
      <w:r w:rsidRPr="005E472A">
        <w:rPr>
          <w:rStyle w:val="Emphasis"/>
        </w:rPr>
        <w:t xml:space="preserve"> to conflict </w:t>
      </w:r>
      <w:r w:rsidRPr="009D424F">
        <w:rPr>
          <w:rStyle w:val="Emphasis"/>
          <w:highlight w:val="cyan"/>
        </w:rPr>
        <w:t>declining</w:t>
      </w:r>
      <w:r w:rsidRPr="005E472A">
        <w:rPr>
          <w:rStyle w:val="StyleUnderline"/>
        </w:rPr>
        <w:t xml:space="preserve"> around the world, </w:t>
      </w:r>
      <w:r w:rsidRPr="009D424F">
        <w:rPr>
          <w:rStyle w:val="Emphasis"/>
          <w:highlight w:val="cyan"/>
        </w:rPr>
        <w:t>major wars</w:t>
      </w:r>
      <w:r w:rsidRPr="005E472A">
        <w:rPr>
          <w:rStyle w:val="StyleUnderline"/>
        </w:rPr>
        <w:t xml:space="preserve"> could soon </w:t>
      </w:r>
      <w:r w:rsidRPr="009D424F">
        <w:rPr>
          <w:rStyle w:val="StyleUnderline"/>
          <w:highlight w:val="cyan"/>
        </w:rPr>
        <w:t>return</w:t>
      </w:r>
      <w:r w:rsidRPr="005E472A">
        <w:rPr>
          <w:sz w:val="16"/>
        </w:rPr>
        <w:t>.</w:t>
      </w:r>
    </w:p>
    <w:p w14:paraId="7F3BFC4B" w14:textId="77777777" w:rsidR="00AC5CA4" w:rsidRDefault="00AC5CA4" w:rsidP="00AC5CA4">
      <w:pPr>
        <w:pStyle w:val="Heading4"/>
      </w:pPr>
      <w:r w:rsidRPr="00596507">
        <w:t xml:space="preserve">The plan is </w:t>
      </w:r>
      <w:r w:rsidRPr="00596507">
        <w:rPr>
          <w:u w:val="single"/>
        </w:rPr>
        <w:t>goldilocks</w:t>
      </w:r>
      <w:r w:rsidRPr="00596507">
        <w:t xml:space="preserve">---antitrust </w:t>
      </w:r>
      <w:r>
        <w:t xml:space="preserve">enforcement over the </w:t>
      </w:r>
      <w:r w:rsidRPr="00935206">
        <w:t>gTLDs</w:t>
      </w:r>
      <w:r>
        <w:t xml:space="preserve"> </w:t>
      </w:r>
      <w:r w:rsidRPr="00596507">
        <w:rPr>
          <w:u w:val="single"/>
        </w:rPr>
        <w:t>regulate</w:t>
      </w:r>
      <w:r>
        <w:rPr>
          <w:u w:val="single"/>
        </w:rPr>
        <w:t>s</w:t>
      </w:r>
      <w:r w:rsidRPr="00596507">
        <w:rPr>
          <w:u w:val="single"/>
        </w:rPr>
        <w:t xml:space="preserve"> ICANN</w:t>
      </w:r>
      <w:r w:rsidRPr="00596507">
        <w:t xml:space="preserve"> without </w:t>
      </w:r>
      <w:r w:rsidRPr="00596507">
        <w:rPr>
          <w:u w:val="single"/>
        </w:rPr>
        <w:t>undermining</w:t>
      </w:r>
      <w:r w:rsidRPr="0024753F">
        <w:t xml:space="preserve"> </w:t>
      </w:r>
      <w:r w:rsidRPr="00596507">
        <w:t>its a</w:t>
      </w:r>
      <w:r>
        <w:t>uthority</w:t>
      </w:r>
    </w:p>
    <w:p w14:paraId="3B4AC46E" w14:textId="77777777" w:rsidR="00AC5CA4" w:rsidRPr="00D243B4" w:rsidRDefault="00AC5CA4" w:rsidP="00AC5CA4">
      <w:r w:rsidRPr="006F59FF">
        <w:t xml:space="preserve">Nelson </w:t>
      </w:r>
      <w:r w:rsidRPr="006F59FF">
        <w:rPr>
          <w:rStyle w:val="Style13ptBold"/>
        </w:rPr>
        <w:t>Drake 18</w:t>
      </w:r>
      <w:r w:rsidRPr="006F59FF">
        <w:t xml:space="preserve">, </w:t>
      </w:r>
      <w:r>
        <w:t>J.</w:t>
      </w:r>
      <w:r w:rsidRPr="006F59FF">
        <w:t>D</w:t>
      </w:r>
      <w:r>
        <w:t>.</w:t>
      </w:r>
      <w:r w:rsidRPr="006F59FF">
        <w:t xml:space="preserve"> from American University</w:t>
      </w:r>
      <w:r>
        <w:t>’s</w:t>
      </w:r>
      <w:r w:rsidRPr="006F59FF">
        <w:t xml:space="preserve"> Washington College of Law and a B.A. in Political Science from Georgia College and State University, “Going Rogue: The National Telecommunications </w:t>
      </w:r>
      <w:proofErr w:type="gramStart"/>
      <w:r w:rsidRPr="006F59FF">
        <w:t>And</w:t>
      </w:r>
      <w:proofErr w:type="gramEnd"/>
      <w:r w:rsidRPr="006F59FF">
        <w:t xml:space="preserve"> Information Administration's Transfer Of I</w:t>
      </w:r>
      <w:r>
        <w:t>ANA</w:t>
      </w:r>
      <w:r w:rsidRPr="006F59FF">
        <w:t xml:space="preserve"> Naming Functions To I</w:t>
      </w:r>
      <w:r>
        <w:t>CANN,” 3 Admin. L. Rev. Accord 83, 2018, lexis</w:t>
      </w:r>
    </w:p>
    <w:p w14:paraId="3E5E7B1D" w14:textId="77777777" w:rsidR="00AC5CA4" w:rsidRPr="004E1CC7" w:rsidRDefault="00AC5CA4" w:rsidP="00AC5CA4">
      <w:pPr>
        <w:rPr>
          <w:sz w:val="16"/>
          <w:szCs w:val="16"/>
        </w:rPr>
      </w:pPr>
      <w:r w:rsidRPr="004E1CC7">
        <w:rPr>
          <w:sz w:val="16"/>
          <w:szCs w:val="16"/>
        </w:rPr>
        <w:t>CONCLUSION</w:t>
      </w:r>
    </w:p>
    <w:p w14:paraId="49A5E87E" w14:textId="77777777" w:rsidR="00AC5CA4" w:rsidRPr="004E1CC7" w:rsidRDefault="00AC5CA4" w:rsidP="00AC5CA4">
      <w:pPr>
        <w:rPr>
          <w:b/>
          <w:bCs/>
          <w:u w:val="single"/>
        </w:rPr>
      </w:pPr>
      <w:r w:rsidRPr="004E1CC7">
        <w:rPr>
          <w:sz w:val="16"/>
        </w:rPr>
        <w:t xml:space="preserve">Since it was created and commercialized, </w:t>
      </w:r>
      <w:r w:rsidRPr="004E1CC7">
        <w:rPr>
          <w:u w:val="single"/>
        </w:rPr>
        <w:t>the Internet</w:t>
      </w:r>
      <w:r w:rsidRPr="004E1CC7">
        <w:rPr>
          <w:sz w:val="16"/>
        </w:rPr>
        <w:t xml:space="preserve">, and more specifically the domain name space, has been a place for </w:t>
      </w:r>
      <w:r w:rsidRPr="004E1CC7">
        <w:rPr>
          <w:u w:val="single"/>
        </w:rPr>
        <w:t>free thought and open competition.</w:t>
      </w:r>
      <w:r w:rsidRPr="004E1CC7">
        <w:rPr>
          <w:sz w:val="16"/>
        </w:rPr>
        <w:t xml:space="preserve"> This environment </w:t>
      </w:r>
      <w:r w:rsidRPr="004E1CC7">
        <w:rPr>
          <w:u w:val="single"/>
        </w:rPr>
        <w:t>was successfully maintained through quasi-governmental regulation by ICANN in conjunction with the NTIA.</w:t>
      </w:r>
      <w:r w:rsidRPr="004E1CC7">
        <w:rPr>
          <w:sz w:val="16"/>
        </w:rPr>
        <w:t xml:space="preserve"> This model was problematic as the United States became increasingly pressured to relinquish its oversight role. </w:t>
      </w:r>
      <w:r w:rsidRPr="007F6A45">
        <w:rPr>
          <w:sz w:val="16"/>
        </w:rPr>
        <w:t>139</w:t>
      </w:r>
      <w:r w:rsidRPr="004E1CC7">
        <w:rPr>
          <w:sz w:val="16"/>
        </w:rPr>
        <w:t xml:space="preserve"> This </w:t>
      </w:r>
      <w:r w:rsidRPr="004E1CC7">
        <w:rPr>
          <w:u w:val="single"/>
        </w:rPr>
        <w:t>pressure led to the NTIA relinquishing its control over the IANA functions and transferring them to ICANN</w:t>
      </w:r>
      <w:r w:rsidRPr="004E1CC7">
        <w:rPr>
          <w:sz w:val="16"/>
        </w:rPr>
        <w:t>, which was already administering them on a day-to-day basis. </w:t>
      </w:r>
      <w:r w:rsidRPr="007F6A45">
        <w:rPr>
          <w:sz w:val="16"/>
          <w:szCs w:val="16"/>
        </w:rPr>
        <w:t>140</w:t>
      </w:r>
      <w:r w:rsidRPr="004E1CC7">
        <w:rPr>
          <w:sz w:val="16"/>
          <w:szCs w:val="16"/>
        </w:rPr>
        <w:t xml:space="preserve"> Following this transfer, </w:t>
      </w:r>
      <w:r w:rsidRPr="006614ED">
        <w:rPr>
          <w:b/>
          <w:bCs/>
          <w:highlight w:val="cyan"/>
          <w:u w:val="single"/>
        </w:rPr>
        <w:t>ICANN</w:t>
      </w:r>
      <w:r w:rsidRPr="004E1CC7">
        <w:rPr>
          <w:b/>
          <w:bCs/>
          <w:u w:val="single"/>
        </w:rPr>
        <w:t xml:space="preserve"> became </w:t>
      </w:r>
      <w:r w:rsidRPr="006614ED">
        <w:rPr>
          <w:b/>
          <w:bCs/>
          <w:highlight w:val="cyan"/>
          <w:u w:val="single"/>
        </w:rPr>
        <w:t>uniquely positioned to control the DNS</w:t>
      </w:r>
      <w:r w:rsidRPr="006614ED">
        <w:rPr>
          <w:highlight w:val="cyan"/>
          <w:u w:val="single"/>
        </w:rPr>
        <w:t xml:space="preserve"> through</w:t>
      </w:r>
      <w:r w:rsidRPr="004E1CC7">
        <w:rPr>
          <w:u w:val="single"/>
        </w:rPr>
        <w:t xml:space="preserve"> one of these functions, specifically </w:t>
      </w:r>
      <w:r w:rsidRPr="009D244C">
        <w:rPr>
          <w:u w:val="single"/>
        </w:rPr>
        <w:t xml:space="preserve">the </w:t>
      </w:r>
      <w:r w:rsidRPr="006614ED">
        <w:rPr>
          <w:highlight w:val="cyan"/>
          <w:u w:val="single"/>
        </w:rPr>
        <w:t>power to delegate gTLDs</w:t>
      </w:r>
      <w:r w:rsidRPr="009D244C">
        <w:rPr>
          <w:u w:val="single"/>
        </w:rPr>
        <w:t xml:space="preserve"> </w:t>
      </w:r>
      <w:proofErr w:type="gramStart"/>
      <w:r w:rsidRPr="009D244C">
        <w:rPr>
          <w:u w:val="single"/>
        </w:rPr>
        <w:t>to</w:t>
      </w:r>
      <w:r w:rsidRPr="004E1CC7">
        <w:rPr>
          <w:sz w:val="16"/>
        </w:rPr>
        <w:t> </w:t>
      </w:r>
      <w:r w:rsidRPr="007F6A45">
        <w:rPr>
          <w:sz w:val="16"/>
        </w:rPr>
        <w:t> [</w:t>
      </w:r>
      <w:proofErr w:type="gramEnd"/>
      <w:r w:rsidRPr="007F6A45">
        <w:rPr>
          <w:sz w:val="16"/>
        </w:rPr>
        <w:t>*106] </w:t>
      </w:r>
      <w:r w:rsidRPr="004E1CC7">
        <w:rPr>
          <w:sz w:val="16"/>
        </w:rPr>
        <w:t> </w:t>
      </w:r>
      <w:r w:rsidRPr="009D244C">
        <w:rPr>
          <w:u w:val="single"/>
        </w:rPr>
        <w:t>DNS registries</w:t>
      </w:r>
      <w:r w:rsidRPr="004E1CC7">
        <w:rPr>
          <w:u w:val="single"/>
        </w:rPr>
        <w:t xml:space="preserve"> in the authoritative root zone.</w:t>
      </w:r>
      <w:r w:rsidRPr="004E1CC7">
        <w:rPr>
          <w:sz w:val="16"/>
        </w:rPr>
        <w:t> </w:t>
      </w:r>
      <w:r w:rsidRPr="007F6A45">
        <w:rPr>
          <w:sz w:val="16"/>
        </w:rPr>
        <w:t>141</w:t>
      </w:r>
      <w:r w:rsidRPr="004E1CC7">
        <w:rPr>
          <w:sz w:val="16"/>
        </w:rPr>
        <w:t> </w:t>
      </w:r>
      <w:r w:rsidRPr="004E1CC7">
        <w:rPr>
          <w:u w:val="single"/>
        </w:rPr>
        <w:t xml:space="preserve">These </w:t>
      </w:r>
      <w:r w:rsidRPr="006614ED">
        <w:rPr>
          <w:highlight w:val="cyan"/>
          <w:u w:val="single"/>
        </w:rPr>
        <w:t xml:space="preserve">functions </w:t>
      </w:r>
      <w:r w:rsidRPr="006614ED">
        <w:rPr>
          <w:b/>
          <w:bCs/>
          <w:highlight w:val="cyan"/>
          <w:u w:val="single"/>
        </w:rPr>
        <w:t>made ICANN</w:t>
      </w:r>
      <w:r w:rsidRPr="009D244C">
        <w:rPr>
          <w:b/>
          <w:bCs/>
          <w:u w:val="single"/>
        </w:rPr>
        <w:t xml:space="preserve"> both the </w:t>
      </w:r>
      <w:r w:rsidRPr="006614ED">
        <w:rPr>
          <w:b/>
          <w:bCs/>
          <w:highlight w:val="cyan"/>
          <w:u w:val="single"/>
        </w:rPr>
        <w:t>judge and jury</w:t>
      </w:r>
      <w:r w:rsidRPr="006614ED">
        <w:rPr>
          <w:b/>
          <w:bCs/>
          <w:u w:val="single"/>
        </w:rPr>
        <w:t xml:space="preserve"> regarding the delegation of gTLDs.</w:t>
      </w:r>
    </w:p>
    <w:p w14:paraId="7CD50542" w14:textId="77777777" w:rsidR="00AC5CA4" w:rsidRPr="004E1CC7" w:rsidRDefault="00AC5CA4" w:rsidP="00AC5CA4">
      <w:pPr>
        <w:rPr>
          <w:sz w:val="16"/>
        </w:rPr>
      </w:pPr>
      <w:r w:rsidRPr="004E1CC7">
        <w:rPr>
          <w:sz w:val="16"/>
        </w:rPr>
        <w:t xml:space="preserve">This </w:t>
      </w:r>
      <w:r w:rsidRPr="004E1CC7">
        <w:rPr>
          <w:u w:val="single"/>
        </w:rPr>
        <w:t xml:space="preserve">transition also marks the beginning of an era in which </w:t>
      </w:r>
      <w:r w:rsidRPr="006614ED">
        <w:rPr>
          <w:b/>
          <w:bCs/>
          <w:highlight w:val="cyan"/>
          <w:u w:val="single"/>
        </w:rPr>
        <w:t xml:space="preserve">ICANN behaves like a regulatory agency </w:t>
      </w:r>
      <w:r w:rsidRPr="006614ED">
        <w:rPr>
          <w:highlight w:val="cyan"/>
          <w:u w:val="single"/>
        </w:rPr>
        <w:t>and creates</w:t>
      </w:r>
      <w:r w:rsidRPr="004E1CC7">
        <w:rPr>
          <w:u w:val="single"/>
        </w:rPr>
        <w:t xml:space="preserve"> the </w:t>
      </w:r>
      <w:r w:rsidRPr="006614ED">
        <w:rPr>
          <w:highlight w:val="cyan"/>
          <w:u w:val="single"/>
        </w:rPr>
        <w:t>potential for abuse</w:t>
      </w:r>
      <w:r w:rsidRPr="004E1CC7">
        <w:rPr>
          <w:u w:val="single"/>
        </w:rPr>
        <w:t xml:space="preserve"> by ICANN and its Board. Potential </w:t>
      </w:r>
      <w:r w:rsidRPr="009D244C">
        <w:rPr>
          <w:u w:val="single"/>
        </w:rPr>
        <w:t xml:space="preserve">abuses would be difficult to prevent because </w:t>
      </w:r>
      <w:r w:rsidRPr="006614ED">
        <w:rPr>
          <w:b/>
          <w:bCs/>
          <w:highlight w:val="cyan"/>
          <w:u w:val="single"/>
        </w:rPr>
        <w:t>ICANN has removed itself from</w:t>
      </w:r>
      <w:r w:rsidRPr="006614ED">
        <w:rPr>
          <w:b/>
          <w:bCs/>
          <w:u w:val="single"/>
        </w:rPr>
        <w:t xml:space="preserve"> U.S. </w:t>
      </w:r>
      <w:r w:rsidRPr="006614ED">
        <w:rPr>
          <w:b/>
          <w:bCs/>
          <w:highlight w:val="cyan"/>
          <w:u w:val="single"/>
        </w:rPr>
        <w:t>courts</w:t>
      </w:r>
      <w:r w:rsidRPr="006614ED">
        <w:rPr>
          <w:highlight w:val="cyan"/>
          <w:u w:val="single"/>
        </w:rPr>
        <w:t xml:space="preserve"> by requiring disputes to be handled through arbitration.</w:t>
      </w:r>
      <w:r w:rsidRPr="004E1CC7">
        <w:rPr>
          <w:sz w:val="16"/>
        </w:rPr>
        <w:t> </w:t>
      </w:r>
      <w:r w:rsidRPr="007F6A45">
        <w:rPr>
          <w:sz w:val="16"/>
        </w:rPr>
        <w:t>142</w:t>
      </w:r>
      <w:r w:rsidRPr="004E1CC7">
        <w:rPr>
          <w:sz w:val="16"/>
        </w:rPr>
        <w:t> In addition, with respect to trademark owners, trademark law would be an ineffective deterrent because of the USPTO's position that gTLDs are generic and inherently incapable of denoting source. </w:t>
      </w:r>
      <w:r w:rsidRPr="007F6A45">
        <w:rPr>
          <w:sz w:val="16"/>
        </w:rPr>
        <w:t>143</w:t>
      </w:r>
    </w:p>
    <w:p w14:paraId="1337ACDD" w14:textId="77777777" w:rsidR="00AC5CA4" w:rsidRPr="004E1CC7" w:rsidRDefault="00AC5CA4" w:rsidP="00AC5CA4">
      <w:pPr>
        <w:rPr>
          <w:sz w:val="16"/>
        </w:rPr>
      </w:pPr>
      <w:r w:rsidRPr="006614ED">
        <w:rPr>
          <w:highlight w:val="cyan"/>
          <w:u w:val="single"/>
        </w:rPr>
        <w:t>Antitrust</w:t>
      </w:r>
      <w:r w:rsidRPr="004E1CC7">
        <w:rPr>
          <w:u w:val="single"/>
        </w:rPr>
        <w:t xml:space="preserve"> law, </w:t>
      </w:r>
      <w:r w:rsidRPr="006614ED">
        <w:rPr>
          <w:highlight w:val="cyan"/>
          <w:u w:val="single"/>
        </w:rPr>
        <w:t xml:space="preserve">under </w:t>
      </w:r>
      <w:r w:rsidRPr="006614ED">
        <w:rPr>
          <w:b/>
          <w:bCs/>
          <w:highlight w:val="cyan"/>
          <w:u w:val="single"/>
        </w:rPr>
        <w:t>Section 1 of</w:t>
      </w:r>
      <w:r w:rsidRPr="006614ED">
        <w:rPr>
          <w:b/>
          <w:bCs/>
          <w:u w:val="single"/>
        </w:rPr>
        <w:t xml:space="preserve"> the </w:t>
      </w:r>
      <w:r w:rsidRPr="006614ED">
        <w:rPr>
          <w:b/>
          <w:bCs/>
          <w:highlight w:val="cyan"/>
          <w:u w:val="single"/>
        </w:rPr>
        <w:t>Sherman</w:t>
      </w:r>
      <w:r w:rsidRPr="006614ED">
        <w:rPr>
          <w:b/>
          <w:bCs/>
          <w:u w:val="single"/>
        </w:rPr>
        <w:t xml:space="preserve"> Act</w:t>
      </w:r>
      <w:r w:rsidRPr="004E1CC7">
        <w:rPr>
          <w:sz w:val="16"/>
        </w:rPr>
        <w:t xml:space="preserve"> or the essential facilities doctrine</w:t>
      </w:r>
      <w:r w:rsidRPr="004E1CC7">
        <w:rPr>
          <w:sz w:val="16"/>
          <w:szCs w:val="16"/>
        </w:rPr>
        <w:t xml:space="preserve">, </w:t>
      </w:r>
      <w:r w:rsidRPr="0087010D">
        <w:rPr>
          <w:u w:val="single"/>
        </w:rPr>
        <w:t xml:space="preserve">could </w:t>
      </w:r>
      <w:r w:rsidRPr="006614ED">
        <w:rPr>
          <w:highlight w:val="cyan"/>
          <w:u w:val="single"/>
        </w:rPr>
        <w:t>effectively regulate ICANN</w:t>
      </w:r>
      <w:r w:rsidRPr="0087010D">
        <w:rPr>
          <w:u w:val="single"/>
        </w:rPr>
        <w:t xml:space="preserve">'s power </w:t>
      </w:r>
      <w:r w:rsidRPr="006614ED">
        <w:rPr>
          <w:b/>
          <w:bCs/>
          <w:highlight w:val="cyan"/>
          <w:u w:val="single"/>
        </w:rPr>
        <w:t>without undermining ICANN's authority to regulate the DNS.</w:t>
      </w:r>
      <w:r w:rsidRPr="004E1CC7">
        <w:rPr>
          <w:sz w:val="16"/>
        </w:rPr>
        <w:t xml:space="preserve"> First, ICANN is not immune from antitrust liability because its actions play an important role in Internet commerce. </w:t>
      </w:r>
      <w:r w:rsidRPr="007F6A45">
        <w:rPr>
          <w:sz w:val="16"/>
        </w:rPr>
        <w:t>144</w:t>
      </w:r>
      <w:r w:rsidRPr="004E1CC7">
        <w:rPr>
          <w:sz w:val="16"/>
        </w:rPr>
        <w:t> ICANN is also not immune from liability because of its agreement with the NTIA. Instead, a reviewing court must determine whether the actions at issue were necessary to meet the needs of that agreement. </w:t>
      </w:r>
      <w:r w:rsidRPr="007F6A45">
        <w:rPr>
          <w:sz w:val="16"/>
        </w:rPr>
        <w:t>145</w:t>
      </w:r>
      <w:r w:rsidRPr="004E1CC7">
        <w:rPr>
          <w:sz w:val="16"/>
        </w:rPr>
        <w:t xml:space="preserve"> Second, a review of relevant case law shows that </w:t>
      </w:r>
      <w:r w:rsidRPr="004E1CC7">
        <w:rPr>
          <w:u w:val="single"/>
        </w:rPr>
        <w:t xml:space="preserve">a </w:t>
      </w:r>
      <w:r w:rsidRPr="006614ED">
        <w:rPr>
          <w:highlight w:val="cyan"/>
          <w:u w:val="single"/>
        </w:rPr>
        <w:t>court could find that agreements involving</w:t>
      </w:r>
      <w:r w:rsidRPr="006614ED">
        <w:rPr>
          <w:u w:val="single"/>
        </w:rPr>
        <w:t xml:space="preserve"> the </w:t>
      </w:r>
      <w:r w:rsidRPr="006614ED">
        <w:rPr>
          <w:highlight w:val="cyan"/>
          <w:u w:val="single"/>
        </w:rPr>
        <w:t>delegation of gTLDs could constitute an illegal restraint of trade</w:t>
      </w:r>
      <w:r w:rsidRPr="004E1CC7">
        <w:rPr>
          <w:u w:val="single"/>
        </w:rPr>
        <w:t xml:space="preserve"> under Section 1 of the Sherman Act.</w:t>
      </w:r>
      <w:r w:rsidRPr="004E1CC7">
        <w:rPr>
          <w:sz w:val="16"/>
        </w:rPr>
        <w:t> </w:t>
      </w:r>
      <w:r w:rsidRPr="007F6A45">
        <w:rPr>
          <w:sz w:val="16"/>
        </w:rPr>
        <w:t>146</w:t>
      </w:r>
      <w:r w:rsidRPr="004E1CC7">
        <w:rPr>
          <w:sz w:val="16"/>
        </w:rPr>
        <w:t xml:space="preserve"> Finally, although it has not been attempted, this paper theorized that </w:t>
      </w:r>
      <w:r w:rsidRPr="002D27D7">
        <w:rPr>
          <w:szCs w:val="22"/>
          <w:u w:val="single"/>
        </w:rPr>
        <w:t>ICANN could also be found liable under the essential facilities doctrine</w:t>
      </w:r>
      <w:r w:rsidRPr="002D27D7">
        <w:rPr>
          <w:sz w:val="16"/>
          <w:szCs w:val="16"/>
        </w:rPr>
        <w:t xml:space="preserve"> </w:t>
      </w:r>
      <w:r w:rsidRPr="004E1CC7">
        <w:rPr>
          <w:sz w:val="16"/>
        </w:rPr>
        <w:t>provided that a plaintiff could prove the factors laid out in MCI v. AT&amp;T. </w:t>
      </w:r>
      <w:r w:rsidRPr="007F6A45">
        <w:rPr>
          <w:sz w:val="16"/>
        </w:rPr>
        <w:t>147</w:t>
      </w:r>
    </w:p>
    <w:p w14:paraId="59EF65BD" w14:textId="77777777" w:rsidR="00AC5CA4" w:rsidRPr="004E1CC7" w:rsidRDefault="00AC5CA4" w:rsidP="00AC5CA4">
      <w:pPr>
        <w:rPr>
          <w:u w:val="single"/>
        </w:rPr>
      </w:pPr>
      <w:r w:rsidRPr="004E1CC7">
        <w:rPr>
          <w:sz w:val="16"/>
        </w:rPr>
        <w:t xml:space="preserve">In addition, </w:t>
      </w:r>
      <w:r w:rsidRPr="004E1CC7">
        <w:rPr>
          <w:u w:val="single"/>
        </w:rPr>
        <w:t xml:space="preserve">though a </w:t>
      </w:r>
      <w:r w:rsidRPr="005D3ADF">
        <w:rPr>
          <w:u w:val="single"/>
        </w:rPr>
        <w:t>court can stop the delegation of a gTLD, it cannot force ICANN to award the gTLD to the complaining party.</w:t>
      </w:r>
      <w:r w:rsidRPr="004E1CC7">
        <w:rPr>
          <w:sz w:val="16"/>
        </w:rPr>
        <w:t xml:space="preserve"> This means that </w:t>
      </w:r>
      <w:r w:rsidRPr="004E1CC7">
        <w:rPr>
          <w:b/>
          <w:bCs/>
          <w:u w:val="single"/>
        </w:rPr>
        <w:t xml:space="preserve">an </w:t>
      </w:r>
      <w:r w:rsidRPr="006614ED">
        <w:rPr>
          <w:b/>
          <w:bCs/>
          <w:highlight w:val="cyan"/>
          <w:u w:val="single"/>
        </w:rPr>
        <w:t>antitrust</w:t>
      </w:r>
      <w:r w:rsidRPr="006614ED">
        <w:rPr>
          <w:b/>
          <w:bCs/>
          <w:u w:val="single"/>
        </w:rPr>
        <w:t xml:space="preserve"> claim </w:t>
      </w:r>
      <w:r w:rsidRPr="006614ED">
        <w:rPr>
          <w:b/>
          <w:bCs/>
          <w:highlight w:val="cyan"/>
          <w:u w:val="single"/>
        </w:rPr>
        <w:t>would only prevent stakeholders from abusing ICANN's authority, not usurping it.</w:t>
      </w:r>
      <w:r w:rsidRPr="004E1CC7">
        <w:rPr>
          <w:sz w:val="16"/>
        </w:rPr>
        <w:t xml:space="preserve"> Thus, </w:t>
      </w:r>
      <w:r w:rsidRPr="009D244C">
        <w:rPr>
          <w:u w:val="single"/>
        </w:rPr>
        <w:t>ensuring that a U.S. court does not simply replace the NTIA</w:t>
      </w:r>
      <w:r w:rsidRPr="004E1CC7">
        <w:rPr>
          <w:u w:val="single"/>
        </w:rPr>
        <w:t xml:space="preserve"> in its oversight capacity. Furthermore, it </w:t>
      </w:r>
      <w:r w:rsidRPr="006614ED">
        <w:rPr>
          <w:highlight w:val="cyan"/>
          <w:u w:val="single"/>
        </w:rPr>
        <w:t xml:space="preserve">would not open ICANN to unnecessary lawsuits </w:t>
      </w:r>
      <w:r w:rsidRPr="00E64377">
        <w:rPr>
          <w:u w:val="single"/>
        </w:rPr>
        <w:t>from</w:t>
      </w:r>
      <w:r w:rsidRPr="004E1CC7">
        <w:rPr>
          <w:u w:val="single"/>
        </w:rPr>
        <w:t xml:space="preserve"> corporate </w:t>
      </w:r>
      <w:r w:rsidRPr="00E64377">
        <w:rPr>
          <w:u w:val="single"/>
        </w:rPr>
        <w:t xml:space="preserve">stakeholders </w:t>
      </w:r>
      <w:r w:rsidRPr="006614ED">
        <w:rPr>
          <w:highlight w:val="cyan"/>
          <w:u w:val="single"/>
        </w:rPr>
        <w:t>seeking to</w:t>
      </w:r>
      <w:r w:rsidRPr="004E1CC7">
        <w:rPr>
          <w:u w:val="single"/>
        </w:rPr>
        <w:t xml:space="preserve"> unnecessarily </w:t>
      </w:r>
      <w:r w:rsidRPr="006614ED">
        <w:rPr>
          <w:highlight w:val="cyan"/>
          <w:u w:val="single"/>
        </w:rPr>
        <w:t>challenge ICANN's authority</w:t>
      </w:r>
      <w:r w:rsidRPr="00083598">
        <w:rPr>
          <w:u w:val="single"/>
        </w:rPr>
        <w:t xml:space="preserve"> at every turn</w:t>
      </w:r>
      <w:r w:rsidRPr="005D3ADF">
        <w:rPr>
          <w:u w:val="single"/>
        </w:rPr>
        <w:t>.</w:t>
      </w:r>
    </w:p>
    <w:p w14:paraId="501EDA20" w14:textId="77777777" w:rsidR="00AC5CA4" w:rsidRPr="00AC717E" w:rsidRDefault="00AC5CA4" w:rsidP="00AC5CA4">
      <w:pPr>
        <w:rPr>
          <w:b/>
          <w:bCs/>
          <w:u w:val="single"/>
        </w:rPr>
      </w:pPr>
      <w:r w:rsidRPr="004E1CC7">
        <w:rPr>
          <w:sz w:val="16"/>
        </w:rPr>
        <w:t xml:space="preserve">Overall, the Internet is entering a new era of DNS regulation. This </w:t>
      </w:r>
      <w:proofErr w:type="gramStart"/>
      <w:r w:rsidRPr="004E1CC7">
        <w:rPr>
          <w:sz w:val="16"/>
        </w:rPr>
        <w:t>era </w:t>
      </w:r>
      <w:r w:rsidRPr="007F6A45">
        <w:rPr>
          <w:sz w:val="16"/>
        </w:rPr>
        <w:t> [</w:t>
      </w:r>
      <w:proofErr w:type="gramEnd"/>
      <w:r w:rsidRPr="007F6A45">
        <w:rPr>
          <w:sz w:val="16"/>
        </w:rPr>
        <w:t>*107] </w:t>
      </w:r>
      <w:r w:rsidRPr="004E1CC7">
        <w:rPr>
          <w:sz w:val="16"/>
        </w:rPr>
        <w:t xml:space="preserve"> was entered suddenly and haphazardly, but that does not mean that it will yield negative results. There are </w:t>
      </w:r>
      <w:r w:rsidRPr="004E1CC7">
        <w:rPr>
          <w:u w:val="single"/>
        </w:rPr>
        <w:t>upsides to having DNS management out of the hands of the</w:t>
      </w:r>
      <w:r w:rsidRPr="004E1CC7">
        <w:rPr>
          <w:sz w:val="16"/>
        </w:rPr>
        <w:t xml:space="preserve"> United States </w:t>
      </w:r>
      <w:r w:rsidRPr="004E1CC7">
        <w:rPr>
          <w:u w:val="single"/>
        </w:rPr>
        <w:t>government</w:t>
      </w:r>
      <w:r w:rsidRPr="004E1CC7">
        <w:rPr>
          <w:sz w:val="16"/>
        </w:rPr>
        <w:t xml:space="preserve">, although they are not discussed here. It would be foolish to allow this transfer to occur without examining possible regulatory alternatives in the absence of a body capable of overseeing ICANN's use of its authority. Thus, this paper concludes that one form of </w:t>
      </w:r>
      <w:r w:rsidRPr="006614ED">
        <w:rPr>
          <w:b/>
          <w:bCs/>
          <w:highlight w:val="cyan"/>
          <w:u w:val="single"/>
        </w:rPr>
        <w:t>regulation</w:t>
      </w:r>
      <w:r w:rsidRPr="004E1CC7">
        <w:rPr>
          <w:sz w:val="16"/>
        </w:rPr>
        <w:t xml:space="preserve"> would be </w:t>
      </w:r>
      <w:r w:rsidRPr="006614ED">
        <w:rPr>
          <w:b/>
          <w:bCs/>
          <w:highlight w:val="cyan"/>
          <w:u w:val="single"/>
        </w:rPr>
        <w:t>through antitrust</w:t>
      </w:r>
      <w:r w:rsidRPr="004E1CC7">
        <w:rPr>
          <w:b/>
          <w:bCs/>
          <w:u w:val="single"/>
        </w:rPr>
        <w:t xml:space="preserve"> law</w:t>
      </w:r>
      <w:r w:rsidRPr="004E1CC7">
        <w:rPr>
          <w:sz w:val="16"/>
        </w:rPr>
        <w:t xml:space="preserve"> to </w:t>
      </w:r>
      <w:r w:rsidRPr="006614ED">
        <w:rPr>
          <w:b/>
          <w:bCs/>
          <w:highlight w:val="cyan"/>
          <w:u w:val="single"/>
        </w:rPr>
        <w:t>ensure that the DNS continues to be a place of</w:t>
      </w:r>
      <w:r w:rsidRPr="00083598">
        <w:rPr>
          <w:b/>
          <w:bCs/>
          <w:u w:val="single"/>
        </w:rPr>
        <w:t xml:space="preserve"> open communication, commercialization, and </w:t>
      </w:r>
      <w:r w:rsidRPr="006614ED">
        <w:rPr>
          <w:b/>
          <w:bCs/>
          <w:highlight w:val="cyan"/>
          <w:u w:val="single"/>
        </w:rPr>
        <w:t>innovation</w:t>
      </w:r>
      <w:r w:rsidRPr="006614ED">
        <w:rPr>
          <w:b/>
          <w:bCs/>
          <w:u w:val="single"/>
        </w:rPr>
        <w:t xml:space="preserve"> into the future.</w:t>
      </w:r>
    </w:p>
    <w:p w14:paraId="4883E941" w14:textId="16748BBE" w:rsidR="00E42E4C" w:rsidRDefault="00AC5CA4" w:rsidP="00AC5CA4">
      <w:pPr>
        <w:pStyle w:val="Heading2"/>
      </w:pPr>
      <w:r>
        <w:lastRenderedPageBreak/>
        <w:t>2AC</w:t>
      </w:r>
    </w:p>
    <w:p w14:paraId="7726200D" w14:textId="77777777" w:rsidR="00AC5CA4" w:rsidRDefault="00AC5CA4" w:rsidP="00AC5CA4">
      <w:pPr>
        <w:pStyle w:val="Heading3"/>
      </w:pPr>
      <w:r>
        <w:lastRenderedPageBreak/>
        <w:t>T Substantial---2AC</w:t>
      </w:r>
    </w:p>
    <w:p w14:paraId="0296C684" w14:textId="77777777" w:rsidR="00AC5CA4" w:rsidRDefault="00AC5CA4" w:rsidP="00AC5CA4">
      <w:pPr>
        <w:pStyle w:val="Heading4"/>
      </w:pPr>
      <w:r>
        <w:t xml:space="preserve">Substantial means considerable </w:t>
      </w:r>
      <w:proofErr w:type="gramStart"/>
      <w:r>
        <w:t>in a given</w:t>
      </w:r>
      <w:proofErr w:type="gramEnd"/>
      <w:r>
        <w:t xml:space="preserve"> context </w:t>
      </w:r>
    </w:p>
    <w:p w14:paraId="6D4A5499" w14:textId="77777777" w:rsidR="00AC5CA4" w:rsidRPr="00B100FB" w:rsidRDefault="00AC5CA4" w:rsidP="00AC5CA4">
      <w:pPr>
        <w:widowControl w:val="0"/>
        <w:rPr>
          <w:rFonts w:eastAsia="Times New Roman"/>
          <w:szCs w:val="20"/>
        </w:rPr>
      </w:pPr>
      <w:r w:rsidRPr="00B100FB">
        <w:rPr>
          <w:rStyle w:val="Style13ptBold"/>
        </w:rPr>
        <w:t>Prost 4</w:t>
      </w:r>
      <w:r w:rsidRPr="00B100FB">
        <w:rPr>
          <w:rFonts w:eastAsia="Times New Roman"/>
          <w:szCs w:val="20"/>
        </w:rPr>
        <w:t xml:space="preserve"> (Judge – United States Court of Appeals for the Federal Circuit, “Committee </w:t>
      </w:r>
      <w:proofErr w:type="gramStart"/>
      <w:r w:rsidRPr="00B100FB">
        <w:rPr>
          <w:rFonts w:eastAsia="Times New Roman"/>
          <w:szCs w:val="20"/>
        </w:rPr>
        <w:t>For</w:t>
      </w:r>
      <w:proofErr w:type="gramEnd"/>
      <w:r w:rsidRPr="00B100FB">
        <w:rPr>
          <w:rFonts w:eastAsia="Times New Roman"/>
          <w:szCs w:val="20"/>
        </w:rPr>
        <w:t xml:space="preserve"> Fairly Traded Venezuelan Cement v. United States”, 6-18, http://www.ll.georgetown.edu/federal/judicial/fed/opinions/04opinions/04-1016.html)</w:t>
      </w:r>
    </w:p>
    <w:p w14:paraId="579C5696" w14:textId="77777777" w:rsidR="00AC5CA4" w:rsidRPr="001C5243" w:rsidRDefault="00AC5CA4" w:rsidP="00AC5CA4">
      <w:pPr>
        <w:widowControl w:val="0"/>
        <w:rPr>
          <w:rFonts w:eastAsia="Times New Roman"/>
          <w:sz w:val="14"/>
          <w:szCs w:val="20"/>
        </w:rPr>
      </w:pPr>
      <w:r w:rsidRPr="00B100FB">
        <w:rPr>
          <w:rFonts w:eastAsia="Times New Roman"/>
          <w:sz w:val="14"/>
          <w:szCs w:val="20"/>
        </w:rPr>
        <w:t xml:space="preserve">The URAA and the SAA neither amend nor refine the language of § 1677(4)(C).  In fact, they merely suggest, without disqualifying other alternatives, a “clearly higher/substantial proportion” approach.  Indeed, the SAA specifically mentions that no “precise mathematical formula” or “‘benchmark’ proportion” is to be used for a dumping concentration analysis.  SAA at 860 (citations omitted); see also Venez. Cement, 279 F. Supp. 2d at 1329-30.  Furthermore, as the Court of International Trade noted, the SAA emphasizes that the Commission retains the discretion to determine concentration of imports on a “case-by-case basis.”  SAA at 860.  Finally, </w:t>
      </w:r>
      <w:r w:rsidRPr="00B100FB">
        <w:rPr>
          <w:rStyle w:val="StyleUnderline"/>
        </w:rPr>
        <w:t>the definition of the word “substantial” undercuts the</w:t>
      </w:r>
      <w:r w:rsidRPr="00B100FB">
        <w:rPr>
          <w:rFonts w:eastAsia="Times New Roman"/>
          <w:sz w:val="14"/>
          <w:szCs w:val="20"/>
        </w:rPr>
        <w:t xml:space="preserve"> CFTVC’s </w:t>
      </w:r>
      <w:r w:rsidRPr="00B100FB">
        <w:rPr>
          <w:rStyle w:val="StyleUnderline"/>
        </w:rPr>
        <w:t xml:space="preserve">argument.  </w:t>
      </w:r>
      <w:r w:rsidRPr="00B100FB">
        <w:rPr>
          <w:rStyle w:val="Emphasis"/>
        </w:rPr>
        <w:t xml:space="preserve">The word </w:t>
      </w:r>
      <w:r w:rsidRPr="005657BE">
        <w:rPr>
          <w:rStyle w:val="Emphasis"/>
          <w:highlight w:val="cyan"/>
        </w:rPr>
        <w:t>“substantial” generally means “considerable</w:t>
      </w:r>
      <w:r w:rsidRPr="00B100FB">
        <w:rPr>
          <w:rStyle w:val="Emphasis"/>
        </w:rPr>
        <w:t xml:space="preserve"> in amount, value or worth.”</w:t>
      </w:r>
      <w:r w:rsidRPr="00B100FB">
        <w:rPr>
          <w:rFonts w:eastAsia="Times New Roman"/>
          <w:sz w:val="14"/>
          <w:szCs w:val="20"/>
        </w:rPr>
        <w:t xml:space="preserve">  Webster’s Third New International Dictionary 2280 (1993).  </w:t>
      </w:r>
      <w:r w:rsidRPr="00B100FB">
        <w:rPr>
          <w:rStyle w:val="StyleUnderline"/>
        </w:rPr>
        <w:t xml:space="preserve">It </w:t>
      </w:r>
      <w:r w:rsidRPr="005657BE">
        <w:rPr>
          <w:rStyle w:val="Emphasis"/>
          <w:highlight w:val="cyan"/>
        </w:rPr>
        <w:t>does not imply a specific number</w:t>
      </w:r>
      <w:r w:rsidRPr="005657BE">
        <w:rPr>
          <w:rStyle w:val="StyleUnderline"/>
          <w:highlight w:val="cyan"/>
        </w:rPr>
        <w:t xml:space="preserve"> or cut-off</w:t>
      </w:r>
      <w:r w:rsidRPr="00B100FB">
        <w:rPr>
          <w:rStyle w:val="StyleUnderline"/>
        </w:rPr>
        <w:t>.</w:t>
      </w:r>
      <w:r w:rsidRPr="00B100FB">
        <w:rPr>
          <w:sz w:val="14"/>
        </w:rPr>
        <w:t>  What may be substantial in one situation may not be in another situation.  The very breadth of the term “substantial” undercuts the CFTVC’s argument that Congress spoke clearly in establishing a standard for the Commission’s regional antidumping and countervailing duty analyses.  It therefore supports the conclusion tha</w:t>
      </w:r>
      <w:r w:rsidRPr="00B100FB">
        <w:rPr>
          <w:rFonts w:eastAsia="Times New Roman"/>
          <w:sz w:val="14"/>
          <w:szCs w:val="20"/>
        </w:rPr>
        <w:t>t the Commission is owed deference in its interpretation of “substantial proportion.”  The Commission clearly embarked on its analysis having been given considerable leeway to interpret a particularly broad term.</w:t>
      </w:r>
    </w:p>
    <w:p w14:paraId="23B2A3B7" w14:textId="77777777" w:rsidR="00AC5CA4" w:rsidRPr="00E507FA" w:rsidRDefault="00AC5CA4" w:rsidP="00AC5CA4">
      <w:pPr>
        <w:pStyle w:val="Heading4"/>
      </w:pPr>
      <w:r>
        <w:t>gTLDs are ‘substantial’</w:t>
      </w:r>
    </w:p>
    <w:p w14:paraId="173F7A8D" w14:textId="77777777" w:rsidR="00AC5CA4" w:rsidRDefault="00AC5CA4" w:rsidP="00AC5CA4">
      <w:r>
        <w:t xml:space="preserve">Arif </w:t>
      </w:r>
      <w:r w:rsidRPr="00E507FA">
        <w:rPr>
          <w:rStyle w:val="Style13ptBold"/>
        </w:rPr>
        <w:t>Ali 16</w:t>
      </w:r>
      <w:r>
        <w:t>, JD from the New York University School of Law, BA from Columbia University, Lawyer and Co-Chair of the International Arbitration Practice at Dechert LLP, “Accountability and Transition in ICANN’s New gTLD Program”, JD Supra, 8/18/2016, https://www.jdsupra.com/legalnews/accountability-and-transition-in-icann-17101/</w:t>
      </w:r>
    </w:p>
    <w:p w14:paraId="794D293E" w14:textId="77777777" w:rsidR="00AC5CA4" w:rsidRDefault="00AC5CA4" w:rsidP="00AC5CA4">
      <w:pPr>
        <w:rPr>
          <w:sz w:val="16"/>
        </w:rPr>
      </w:pPr>
      <w:r w:rsidRPr="00A54F96">
        <w:rPr>
          <w:sz w:val="16"/>
        </w:rPr>
        <w:t xml:space="preserve">Bringing accountability to the Internet Corporation for Assigned Names and Numbers </w:t>
      </w:r>
      <w:r w:rsidRPr="00E507FA">
        <w:rPr>
          <w:rStyle w:val="StyleUnderline"/>
        </w:rPr>
        <w:t>(</w:t>
      </w:r>
      <w:r w:rsidRPr="00A54F96">
        <w:rPr>
          <w:rStyle w:val="StyleUnderline"/>
          <w:highlight w:val="cyan"/>
        </w:rPr>
        <w:t>ICANN</w:t>
      </w:r>
      <w:r w:rsidRPr="00E507FA">
        <w:rPr>
          <w:rStyle w:val="StyleUnderline"/>
        </w:rPr>
        <w:t xml:space="preserve">), the </w:t>
      </w:r>
      <w:r w:rsidRPr="00E507FA">
        <w:rPr>
          <w:rStyle w:val="Emphasis"/>
        </w:rPr>
        <w:t>little known</w:t>
      </w:r>
      <w:r w:rsidRPr="00E507FA">
        <w:rPr>
          <w:rStyle w:val="StyleUnderline"/>
        </w:rPr>
        <w:t xml:space="preserve"> </w:t>
      </w:r>
      <w:r w:rsidRPr="00A54F96">
        <w:rPr>
          <w:rStyle w:val="StyleUnderline"/>
          <w:highlight w:val="cyan"/>
        </w:rPr>
        <w:t xml:space="preserve">yet </w:t>
      </w:r>
      <w:r w:rsidRPr="00A54F96">
        <w:rPr>
          <w:rStyle w:val="Emphasis"/>
          <w:highlight w:val="cyan"/>
        </w:rPr>
        <w:t>hugely significant</w:t>
      </w:r>
      <w:r w:rsidRPr="00E507FA">
        <w:rPr>
          <w:rStyle w:val="StyleUnderline"/>
        </w:rPr>
        <w:t xml:space="preserve"> global regulator of the Internet domain name system, is</w:t>
      </w:r>
      <w:r w:rsidRPr="00A54F96">
        <w:rPr>
          <w:sz w:val="16"/>
        </w:rPr>
        <w:t xml:space="preserve"> always a </w:t>
      </w:r>
      <w:r w:rsidRPr="00E507FA">
        <w:rPr>
          <w:rStyle w:val="Emphasis"/>
        </w:rPr>
        <w:t>significant</w:t>
      </w:r>
      <w:r w:rsidRPr="00A54F96">
        <w:rPr>
          <w:sz w:val="16"/>
        </w:rPr>
        <w:t xml:space="preserve"> victory. </w:t>
      </w:r>
      <w:r w:rsidRPr="00E507FA">
        <w:rPr>
          <w:rStyle w:val="StyleUnderline"/>
        </w:rPr>
        <w:t xml:space="preserve">ICANN is </w:t>
      </w:r>
      <w:r w:rsidRPr="00A54F96">
        <w:rPr>
          <w:rStyle w:val="StyleUnderline"/>
          <w:highlight w:val="cyan"/>
        </w:rPr>
        <w:t>currently expanding</w:t>
      </w:r>
      <w:r w:rsidRPr="00A54F96">
        <w:rPr>
          <w:sz w:val="16"/>
        </w:rPr>
        <w:t xml:space="preserve"> new top level domain names </w:t>
      </w:r>
      <w:r w:rsidRPr="00E507FA">
        <w:rPr>
          <w:rStyle w:val="StyleUnderline"/>
        </w:rPr>
        <w:t xml:space="preserve">(TLDs) beyond familiar TLDs such as .com and .edu to hundreds of new domain names under the new </w:t>
      </w:r>
      <w:r w:rsidRPr="00A54F96">
        <w:rPr>
          <w:rStyle w:val="StyleUnderline"/>
          <w:highlight w:val="cyan"/>
        </w:rPr>
        <w:t>gTLD Program.</w:t>
      </w:r>
      <w:r w:rsidRPr="00E507FA">
        <w:rPr>
          <w:rStyle w:val="StyleUnderline"/>
        </w:rPr>
        <w:t xml:space="preserve"> These </w:t>
      </w:r>
      <w:r w:rsidRPr="00A54F96">
        <w:rPr>
          <w:rStyle w:val="StyleUnderline"/>
          <w:highlight w:val="cyan"/>
        </w:rPr>
        <w:t xml:space="preserve">TLDs involve </w:t>
      </w:r>
      <w:r w:rsidRPr="00A54F96">
        <w:rPr>
          <w:rStyle w:val="Emphasis"/>
          <w:highlight w:val="cyan"/>
        </w:rPr>
        <w:t>high-profile public interests</w:t>
      </w:r>
      <w:r w:rsidRPr="00A54F96">
        <w:rPr>
          <w:rStyle w:val="StyleUnderline"/>
          <w:highlight w:val="cyan"/>
        </w:rPr>
        <w:t xml:space="preserve"> and</w:t>
      </w:r>
      <w:r w:rsidRPr="00E507FA">
        <w:rPr>
          <w:rStyle w:val="StyleUnderline"/>
        </w:rPr>
        <w:t xml:space="preserve"> are </w:t>
      </w:r>
      <w:r w:rsidRPr="00A54F96">
        <w:rPr>
          <w:rStyle w:val="Emphasis"/>
          <w:highlight w:val="cyan"/>
        </w:rPr>
        <w:t>valuable resources</w:t>
      </w:r>
      <w:r w:rsidRPr="00A54F96">
        <w:rPr>
          <w:sz w:val="16"/>
        </w:rPr>
        <w:t>, with companies competing to pay tens of millions of dollars at auction to win the right to operate them.</w:t>
      </w:r>
    </w:p>
    <w:p w14:paraId="4B8DC4FA" w14:textId="0A81EA50" w:rsidR="00AC5CA4" w:rsidRDefault="00AC5CA4" w:rsidP="00AC5CA4">
      <w:pPr>
        <w:pStyle w:val="Heading3"/>
      </w:pPr>
      <w:r>
        <w:lastRenderedPageBreak/>
        <w:t>Memo CP---2AC</w:t>
      </w:r>
    </w:p>
    <w:p w14:paraId="36D460CD" w14:textId="77777777" w:rsidR="00AC5CA4" w:rsidRDefault="00AC5CA4" w:rsidP="00AC5CA4">
      <w:pPr>
        <w:pStyle w:val="Heading4"/>
      </w:pPr>
      <w:r>
        <w:t>Only notice and comment solves---regulatory capture over gTLDs ensures non-binding action is ignored---takes out the inducements plank</w:t>
      </w:r>
    </w:p>
    <w:p w14:paraId="0C9266DA" w14:textId="77777777" w:rsidR="00AC5CA4" w:rsidRPr="00EA4566" w:rsidRDefault="00AC5CA4" w:rsidP="00AC5CA4">
      <w:r>
        <w:t xml:space="preserve">Fadi </w:t>
      </w:r>
      <w:r w:rsidRPr="00EA4566">
        <w:rPr>
          <w:rStyle w:val="Style13ptBold"/>
        </w:rPr>
        <w:t>Chehade 14</w:t>
      </w:r>
      <w:r>
        <w:t>, President and CEO of expVC and former president of ICANN, “</w:t>
      </w:r>
      <w:r w:rsidRPr="00EA4566">
        <w:t>Domain Names Industry, ICANN, Regulatory Capture</w:t>
      </w:r>
      <w:r>
        <w:t xml:space="preserve">”, 9/29/14, </w:t>
      </w:r>
      <w:r w:rsidRPr="00EA4566">
        <w:t>http://www.expvc.com/2014/09/domain-names-industry-icann-regulatory.html</w:t>
      </w:r>
    </w:p>
    <w:p w14:paraId="67806C85" w14:textId="77777777" w:rsidR="00AC5CA4" w:rsidRPr="003977D4" w:rsidRDefault="00AC5CA4" w:rsidP="00AC5CA4">
      <w:pPr>
        <w:rPr>
          <w:sz w:val="16"/>
        </w:rPr>
      </w:pPr>
      <w:r w:rsidRPr="003977D4">
        <w:rPr>
          <w:sz w:val="16"/>
        </w:rPr>
        <w:t xml:space="preserve">"... </w:t>
      </w:r>
      <w:r w:rsidRPr="003977D4">
        <w:rPr>
          <w:rStyle w:val="Emphasis"/>
          <w:highlight w:val="cyan"/>
        </w:rPr>
        <w:t>regulatory capture</w:t>
      </w:r>
      <w:r w:rsidRPr="00EA4566">
        <w:rPr>
          <w:u w:val="single"/>
        </w:rPr>
        <w:t xml:space="preserve"> occurs because</w:t>
      </w:r>
      <w:r w:rsidRPr="003977D4">
        <w:rPr>
          <w:sz w:val="16"/>
        </w:rPr>
        <w:t xml:space="preserve"> groups or individuals with a high-stakes interest [</w:t>
      </w:r>
      <w:r w:rsidRPr="003977D4">
        <w:rPr>
          <w:highlight w:val="cyan"/>
          <w:u w:val="single"/>
        </w:rPr>
        <w:t>ICANN's high-stakes stakeholders</w:t>
      </w:r>
      <w:r w:rsidRPr="003977D4">
        <w:rPr>
          <w:sz w:val="16"/>
        </w:rPr>
        <w:t xml:space="preserve">--e.g., Registries, Registrars, and Registry service providers] in the outcome of policy or regulatory decisions </w:t>
      </w:r>
      <w:r w:rsidRPr="003977D4">
        <w:rPr>
          <w:sz w:val="16"/>
          <w:szCs w:val="16"/>
        </w:rPr>
        <w:t xml:space="preserve">can be expected to </w:t>
      </w:r>
      <w:r w:rsidRPr="003977D4">
        <w:rPr>
          <w:highlight w:val="cyan"/>
          <w:u w:val="single"/>
        </w:rPr>
        <w:t>focus</w:t>
      </w:r>
      <w:r w:rsidRPr="00EA4566">
        <w:rPr>
          <w:u w:val="single"/>
        </w:rPr>
        <w:t xml:space="preserve"> their </w:t>
      </w:r>
      <w:r w:rsidRPr="003977D4">
        <w:rPr>
          <w:highlight w:val="cyan"/>
          <w:u w:val="single"/>
        </w:rPr>
        <w:t>resources</w:t>
      </w:r>
      <w:r w:rsidRPr="00EA4566">
        <w:rPr>
          <w:u w:val="single"/>
        </w:rPr>
        <w:t xml:space="preserve"> and energies in attempting </w:t>
      </w:r>
      <w:r w:rsidRPr="003977D4">
        <w:rPr>
          <w:highlight w:val="cyan"/>
          <w:u w:val="single"/>
        </w:rPr>
        <w:t>to gain</w:t>
      </w:r>
      <w:r w:rsidRPr="00EA4566">
        <w:rPr>
          <w:u w:val="single"/>
        </w:rPr>
        <w:t xml:space="preserve"> the </w:t>
      </w:r>
      <w:r w:rsidRPr="003977D4">
        <w:rPr>
          <w:highlight w:val="cyan"/>
          <w:u w:val="single"/>
        </w:rPr>
        <w:t>policy outcomes they prefer</w:t>
      </w:r>
      <w:r w:rsidRPr="00EA4566">
        <w:rPr>
          <w:u w:val="single"/>
        </w:rPr>
        <w:t>, while</w:t>
      </w:r>
      <w:r w:rsidRPr="003977D4">
        <w:rPr>
          <w:sz w:val="16"/>
        </w:rPr>
        <w:t xml:space="preserve"> members of </w:t>
      </w:r>
      <w:r w:rsidRPr="00EA4566">
        <w:rPr>
          <w:u w:val="single"/>
        </w:rPr>
        <w:t>the public</w:t>
      </w:r>
      <w:r w:rsidRPr="003977D4">
        <w:rPr>
          <w:sz w:val="16"/>
        </w:rPr>
        <w:t xml:space="preserve">, each with only a tiny individual stake in the outcome, </w:t>
      </w:r>
      <w:r w:rsidRPr="00EA4566">
        <w:rPr>
          <w:u w:val="single"/>
        </w:rPr>
        <w:t>will ignore it</w:t>
      </w:r>
      <w:r w:rsidRPr="003977D4">
        <w:rPr>
          <w:sz w:val="16"/>
        </w:rPr>
        <w:t xml:space="preserve"> altogether.[1] Regulatory capture refers to the actions by interest groups when this </w:t>
      </w:r>
      <w:r w:rsidRPr="003977D4">
        <w:rPr>
          <w:rStyle w:val="Emphasis"/>
          <w:highlight w:val="cyan"/>
        </w:rPr>
        <w:t>imbalance</w:t>
      </w:r>
      <w:r w:rsidRPr="003977D4">
        <w:rPr>
          <w:highlight w:val="cyan"/>
          <w:u w:val="single"/>
        </w:rPr>
        <w:t xml:space="preserve"> of</w:t>
      </w:r>
      <w:r w:rsidRPr="003977D4">
        <w:rPr>
          <w:u w:val="single"/>
        </w:rPr>
        <w:t xml:space="preserve"> focused </w:t>
      </w:r>
      <w:r w:rsidRPr="003977D4">
        <w:rPr>
          <w:highlight w:val="cyan"/>
          <w:u w:val="single"/>
        </w:rPr>
        <w:t>resources</w:t>
      </w:r>
      <w:r w:rsidRPr="003977D4">
        <w:rPr>
          <w:sz w:val="16"/>
        </w:rPr>
        <w:t xml:space="preserve"> devoted to a particular policy outcome </w:t>
      </w:r>
      <w:r w:rsidRPr="003977D4">
        <w:rPr>
          <w:u w:val="single"/>
        </w:rPr>
        <w:t xml:space="preserve">is </w:t>
      </w:r>
      <w:r w:rsidRPr="003977D4">
        <w:rPr>
          <w:highlight w:val="cyan"/>
          <w:u w:val="single"/>
        </w:rPr>
        <w:t xml:space="preserve">successful at </w:t>
      </w:r>
      <w:r w:rsidRPr="003977D4">
        <w:rPr>
          <w:rStyle w:val="Emphasis"/>
          <w:highlight w:val="cyan"/>
        </w:rPr>
        <w:t>"capturing" influence</w:t>
      </w:r>
      <w:r w:rsidRPr="003977D4">
        <w:rPr>
          <w:u w:val="single"/>
        </w:rPr>
        <w:t xml:space="preserve"> with</w:t>
      </w:r>
      <w:r w:rsidRPr="003977D4">
        <w:rPr>
          <w:sz w:val="16"/>
        </w:rPr>
        <w:t xml:space="preserve"> the staff or commission members [i.e., </w:t>
      </w:r>
      <w:r w:rsidRPr="003977D4">
        <w:rPr>
          <w:u w:val="single"/>
        </w:rPr>
        <w:t>ICANN</w:t>
      </w:r>
      <w:r w:rsidRPr="003977D4">
        <w:rPr>
          <w:sz w:val="16"/>
        </w:rPr>
        <w:t xml:space="preserve"> groups, committees, Board of Directors] of the regulatory agency [ICANN], </w:t>
      </w:r>
      <w:r w:rsidRPr="003977D4">
        <w:rPr>
          <w:u w:val="single"/>
        </w:rPr>
        <w:t xml:space="preserve">so that the </w:t>
      </w:r>
      <w:r w:rsidRPr="003977D4">
        <w:rPr>
          <w:rStyle w:val="Emphasis"/>
        </w:rPr>
        <w:t>preferred policy outcomes</w:t>
      </w:r>
      <w:r w:rsidRPr="003977D4">
        <w:rPr>
          <w:u w:val="single"/>
        </w:rPr>
        <w:t xml:space="preserve"> of the special interest groups are implemented</w:t>
      </w:r>
      <w:r w:rsidRPr="003977D4">
        <w:rPr>
          <w:sz w:val="16"/>
          <w:szCs w:val="16"/>
        </w:rPr>
        <w:t>...</w:t>
      </w:r>
      <w:r w:rsidRPr="003977D4">
        <w:rPr>
          <w:sz w:val="16"/>
        </w:rPr>
        <w:t>" (source: Wikipedia, supra)</w:t>
      </w:r>
    </w:p>
    <w:p w14:paraId="44D0146A" w14:textId="77777777" w:rsidR="00AC5CA4" w:rsidRPr="003977D4" w:rsidRDefault="00AC5CA4" w:rsidP="00AC5CA4">
      <w:pPr>
        <w:rPr>
          <w:sz w:val="16"/>
        </w:rPr>
      </w:pPr>
      <w:r w:rsidRPr="003977D4">
        <w:rPr>
          <w:sz w:val="16"/>
        </w:rPr>
        <w:t xml:space="preserve">Regulatory economics </w:t>
      </w:r>
      <w:r>
        <w:rPr>
          <w:sz w:val="16"/>
        </w:rPr>
        <w:t>–</w:t>
      </w:r>
      <w:r w:rsidRPr="003977D4">
        <w:rPr>
          <w:sz w:val="16"/>
        </w:rPr>
        <w:t xml:space="preserve"> Wikipedia: "... Countering, overriding, or bypassing regulation is Regulatory Capture </w:t>
      </w:r>
      <w:r w:rsidRPr="003977D4">
        <w:rPr>
          <w:u w:val="single"/>
        </w:rPr>
        <w:t xml:space="preserve">where a regulatory agency created to act in the public interest, instead advances the commercial or special concerns of </w:t>
      </w:r>
      <w:r w:rsidRPr="003977D4">
        <w:rPr>
          <w:highlight w:val="cyan"/>
          <w:u w:val="single"/>
        </w:rPr>
        <w:t>interest groups</w:t>
      </w:r>
      <w:r w:rsidRPr="003977D4">
        <w:rPr>
          <w:u w:val="single"/>
        </w:rPr>
        <w:t xml:space="preserve"> that </w:t>
      </w:r>
      <w:r w:rsidRPr="003977D4">
        <w:rPr>
          <w:rStyle w:val="Emphasis"/>
          <w:highlight w:val="cyan"/>
        </w:rPr>
        <w:t>dominate the industry</w:t>
      </w:r>
      <w:r w:rsidRPr="003977D4">
        <w:rPr>
          <w:sz w:val="16"/>
        </w:rPr>
        <w:t xml:space="preserve"> that the agency is charged with regulating. The probability of regulatory capture is economically biased, in that </w:t>
      </w:r>
      <w:r w:rsidRPr="003977D4">
        <w:rPr>
          <w:u w:val="single"/>
        </w:rPr>
        <w:t xml:space="preserve">vested interests in an industry </w:t>
      </w:r>
      <w:r w:rsidRPr="003977D4">
        <w:rPr>
          <w:highlight w:val="cyan"/>
          <w:u w:val="single"/>
        </w:rPr>
        <w:t xml:space="preserve">have the </w:t>
      </w:r>
      <w:r w:rsidRPr="003977D4">
        <w:rPr>
          <w:rStyle w:val="Emphasis"/>
          <w:highlight w:val="cyan"/>
        </w:rPr>
        <w:t>greatest</w:t>
      </w:r>
      <w:r w:rsidRPr="003977D4">
        <w:rPr>
          <w:rStyle w:val="Emphasis"/>
        </w:rPr>
        <w:t xml:space="preserve"> financial </w:t>
      </w:r>
      <w:r w:rsidRPr="003977D4">
        <w:rPr>
          <w:rStyle w:val="Emphasis"/>
          <w:highlight w:val="cyan"/>
        </w:rPr>
        <w:t>stake</w:t>
      </w:r>
      <w:r w:rsidRPr="003977D4">
        <w:rPr>
          <w:u w:val="single"/>
        </w:rPr>
        <w:t xml:space="preserve"> in regulatory activity and are more likely to be motivated </w:t>
      </w:r>
      <w:r w:rsidRPr="003977D4">
        <w:rPr>
          <w:highlight w:val="cyan"/>
          <w:u w:val="single"/>
        </w:rPr>
        <w:t xml:space="preserve">to </w:t>
      </w:r>
      <w:r w:rsidRPr="003977D4">
        <w:rPr>
          <w:rStyle w:val="Emphasis"/>
          <w:highlight w:val="cyan"/>
        </w:rPr>
        <w:t>influence the regulatory body</w:t>
      </w:r>
      <w:r w:rsidRPr="003977D4">
        <w:rPr>
          <w:sz w:val="16"/>
        </w:rPr>
        <w:t xml:space="preserve"> than dispersed individual consumers, each of whom has little particular incentive to try to influence regulators. </w:t>
      </w:r>
      <w:proofErr w:type="gramStart"/>
      <w:r w:rsidRPr="003977D4">
        <w:rPr>
          <w:sz w:val="16"/>
        </w:rPr>
        <w:t>Thus</w:t>
      </w:r>
      <w:proofErr w:type="gramEnd"/>
      <w:r w:rsidRPr="003977D4">
        <w:rPr>
          <w:sz w:val="16"/>
        </w:rPr>
        <w:t xml:space="preserve"> the likelihood of regulatory capture is a risk to which an agency is exposed by its very nature..."</w:t>
      </w:r>
    </w:p>
    <w:p w14:paraId="7DAC0823" w14:textId="77777777" w:rsidR="00AC5CA4" w:rsidRPr="003977D4" w:rsidRDefault="00AC5CA4" w:rsidP="00AC5CA4">
      <w:pPr>
        <w:rPr>
          <w:sz w:val="16"/>
        </w:rPr>
      </w:pPr>
      <w:r w:rsidRPr="003977D4">
        <w:rPr>
          <w:sz w:val="16"/>
        </w:rPr>
        <w:t xml:space="preserve">This is a well-known flaw at the heart of multistakeholderism. To paraphrase George Orwell, </w:t>
      </w:r>
      <w:r w:rsidRPr="003977D4">
        <w:rPr>
          <w:u w:val="single"/>
        </w:rPr>
        <w:t xml:space="preserve">within ICANN, </w:t>
      </w:r>
      <w:r w:rsidRPr="003977D4">
        <w:rPr>
          <w:highlight w:val="cyan"/>
          <w:u w:val="single"/>
        </w:rPr>
        <w:t xml:space="preserve">all stakeholders are equal, but some are </w:t>
      </w:r>
      <w:r w:rsidRPr="003977D4">
        <w:rPr>
          <w:rStyle w:val="Emphasis"/>
          <w:highlight w:val="cyan"/>
        </w:rPr>
        <w:t>more equal</w:t>
      </w:r>
      <w:r w:rsidRPr="003977D4">
        <w:rPr>
          <w:u w:val="single"/>
        </w:rPr>
        <w:t xml:space="preserve"> than others. ICANN's </w:t>
      </w:r>
      <w:r w:rsidRPr="003977D4">
        <w:rPr>
          <w:highlight w:val="cyan"/>
          <w:u w:val="single"/>
        </w:rPr>
        <w:t>high-stakes stakeholders</w:t>
      </w:r>
      <w:r w:rsidRPr="003977D4">
        <w:rPr>
          <w:u w:val="single"/>
        </w:rPr>
        <w:t xml:space="preserve"> with vested interests</w:t>
      </w:r>
      <w:r w:rsidRPr="003977D4">
        <w:rPr>
          <w:sz w:val="16"/>
        </w:rPr>
        <w:t>--e.g., domain name registry operators, service providers, and registrars--</w:t>
      </w:r>
      <w:r w:rsidRPr="003977D4">
        <w:rPr>
          <w:u w:val="single"/>
        </w:rPr>
        <w:t>have "</w:t>
      </w:r>
      <w:r w:rsidRPr="003977D4">
        <w:rPr>
          <w:rStyle w:val="Emphasis"/>
          <w:highlight w:val="cyan"/>
        </w:rPr>
        <w:t>captured</w:t>
      </w:r>
      <w:r w:rsidRPr="003977D4">
        <w:rPr>
          <w:rStyle w:val="Emphasis"/>
        </w:rPr>
        <w:t>" the organization</w:t>
      </w:r>
      <w:r w:rsidRPr="003977D4">
        <w:rPr>
          <w:u w:val="single"/>
        </w:rPr>
        <w:t xml:space="preserve">, dominate </w:t>
      </w:r>
      <w:r w:rsidRPr="003977D4">
        <w:rPr>
          <w:highlight w:val="cyan"/>
          <w:u w:val="single"/>
        </w:rPr>
        <w:t>it</w:t>
      </w:r>
      <w:r w:rsidRPr="003977D4">
        <w:rPr>
          <w:u w:val="single"/>
        </w:rPr>
        <w:t>s decision-making</w:t>
      </w:r>
      <w:r w:rsidRPr="003977D4">
        <w:rPr>
          <w:sz w:val="16"/>
        </w:rPr>
        <w:t xml:space="preserve">, policies and outcomes, Board of Directors, </w:t>
      </w:r>
      <w:r w:rsidRPr="003977D4">
        <w:rPr>
          <w:highlight w:val="cyan"/>
          <w:u w:val="single"/>
        </w:rPr>
        <w:t>and are</w:t>
      </w:r>
      <w:r w:rsidRPr="003977D4">
        <w:rPr>
          <w:u w:val="single"/>
        </w:rPr>
        <w:t xml:space="preserve"> generally </w:t>
      </w:r>
      <w:r w:rsidRPr="003977D4">
        <w:rPr>
          <w:rStyle w:val="Emphasis"/>
          <w:highlight w:val="cyan"/>
        </w:rPr>
        <w:t>over-represented</w:t>
      </w:r>
      <w:r w:rsidRPr="003977D4">
        <w:rPr>
          <w:u w:val="single"/>
        </w:rPr>
        <w:t xml:space="preserve"> throughout its organizational structure.</w:t>
      </w:r>
      <w:r w:rsidRPr="003977D4">
        <w:rPr>
          <w:sz w:val="16"/>
        </w:rPr>
        <w:t xml:space="preserve"> The most effective counter to powerful commercial vested interests </w:t>
      </w:r>
      <w:proofErr w:type="gramStart"/>
      <w:r w:rsidRPr="003977D4">
        <w:rPr>
          <w:sz w:val="16"/>
        </w:rPr>
        <w:t>are</w:t>
      </w:r>
      <w:proofErr w:type="gramEnd"/>
      <w:r w:rsidRPr="003977D4">
        <w:rPr>
          <w:sz w:val="16"/>
        </w:rPr>
        <w:t xml:space="preserve"> governments, but in the case of ICANN, governments are relegated to an advisory capacity except for the United States government which still holds "ultimate power and authority" by virtue of its agreements and contracts with ICANN. As for domain name registrants, who are the actual customers or consumers of domain names (and who pay a fee to ICANN included as part of the registration fee for each domain name), they have almost no representation within ICANN--there is no "Registrants Group" within the ICANN structure (unlike the multiple groups who represent registries (one for gTLDs, one for ccTLDs, etc.) and registrars. Unsurprisingly, </w:t>
      </w:r>
      <w:r w:rsidRPr="003977D4">
        <w:rPr>
          <w:u w:val="single"/>
        </w:rPr>
        <w:t>ICANN's record of protecting domain name registrants from price-gouging and other abusive registry and registrar practices is almost non-existent.</w:t>
      </w:r>
      <w:r w:rsidRPr="003977D4">
        <w:rPr>
          <w:sz w:val="16"/>
        </w:rPr>
        <w:t xml:space="preserve"> So much for the multistakeholder model of Internet governance as practiced by ICANN.</w:t>
      </w:r>
    </w:p>
    <w:p w14:paraId="4BC11A8E" w14:textId="77777777" w:rsidR="00AC5CA4" w:rsidRDefault="00AC5CA4" w:rsidP="00AC5CA4">
      <w:pPr>
        <w:rPr>
          <w:rStyle w:val="Emphasis"/>
        </w:rPr>
      </w:pPr>
      <w:r w:rsidRPr="003977D4">
        <w:rPr>
          <w:sz w:val="16"/>
        </w:rPr>
        <w:t xml:space="preserve">A good </w:t>
      </w:r>
      <w:r w:rsidRPr="003977D4">
        <w:rPr>
          <w:u w:val="single"/>
        </w:rPr>
        <w:t>example of ICANN's capture</w:t>
      </w:r>
      <w:r w:rsidRPr="003977D4">
        <w:rPr>
          <w:sz w:val="16"/>
        </w:rPr>
        <w:t xml:space="preserve"> by the Domain Names Industry </w:t>
      </w:r>
      <w:r w:rsidRPr="003977D4">
        <w:rPr>
          <w:u w:val="single"/>
        </w:rPr>
        <w:t xml:space="preserve">is </w:t>
      </w:r>
      <w:r w:rsidRPr="003977D4">
        <w:rPr>
          <w:rStyle w:val="Emphasis"/>
        </w:rPr>
        <w:t xml:space="preserve">ICANN's </w:t>
      </w:r>
      <w:r w:rsidRPr="003977D4">
        <w:rPr>
          <w:rStyle w:val="Emphasis"/>
          <w:highlight w:val="cyan"/>
        </w:rPr>
        <w:t>new gTLD</w:t>
      </w:r>
      <w:r w:rsidRPr="003977D4">
        <w:rPr>
          <w:rStyle w:val="Emphasis"/>
        </w:rPr>
        <w:t xml:space="preserve">s </w:t>
      </w:r>
      <w:r w:rsidRPr="003977D4">
        <w:rPr>
          <w:rStyle w:val="Emphasis"/>
          <w:highlight w:val="cyan"/>
        </w:rPr>
        <w:t>program</w:t>
      </w:r>
      <w:r w:rsidRPr="003977D4">
        <w:rPr>
          <w:sz w:val="16"/>
        </w:rPr>
        <w:t xml:space="preserve"> where ICANN, </w:t>
      </w:r>
      <w:r w:rsidRPr="003977D4">
        <w:rPr>
          <w:u w:val="single"/>
        </w:rPr>
        <w:t>ridden with conflicts of interest</w:t>
      </w:r>
      <w:r w:rsidRPr="003977D4">
        <w:rPr>
          <w:sz w:val="16"/>
        </w:rPr>
        <w:t xml:space="preserve"> at its highest levels, </w:t>
      </w:r>
      <w:r w:rsidRPr="003977D4">
        <w:rPr>
          <w:highlight w:val="cyan"/>
          <w:u w:val="single"/>
        </w:rPr>
        <w:t>subverted</w:t>
      </w:r>
      <w:r w:rsidRPr="003977D4">
        <w:rPr>
          <w:sz w:val="16"/>
        </w:rPr>
        <w:t xml:space="preserve"> the </w:t>
      </w:r>
      <w:r w:rsidRPr="003977D4">
        <w:rPr>
          <w:u w:val="single"/>
        </w:rPr>
        <w:t xml:space="preserve">wider </w:t>
      </w:r>
      <w:r w:rsidRPr="003977D4">
        <w:rPr>
          <w:highlight w:val="cyan"/>
          <w:u w:val="single"/>
        </w:rPr>
        <w:t>public interest in favor of</w:t>
      </w:r>
      <w:r w:rsidRPr="003977D4">
        <w:rPr>
          <w:u w:val="single"/>
        </w:rPr>
        <w:t xml:space="preserve"> the </w:t>
      </w:r>
      <w:r w:rsidRPr="003977D4">
        <w:rPr>
          <w:rStyle w:val="Emphasis"/>
        </w:rPr>
        <w:t xml:space="preserve">high-stakes </w:t>
      </w:r>
      <w:r w:rsidRPr="003977D4">
        <w:rPr>
          <w:rStyle w:val="Emphasis"/>
          <w:highlight w:val="cyan"/>
        </w:rPr>
        <w:t>stakeholders' interests.</w:t>
      </w:r>
    </w:p>
    <w:p w14:paraId="4A248C88" w14:textId="77777777" w:rsidR="00AC5CA4" w:rsidRDefault="00AC5CA4" w:rsidP="00AC5CA4">
      <w:pPr>
        <w:pStyle w:val="Heading4"/>
      </w:pPr>
      <w:r>
        <w:t xml:space="preserve">Antitrust guidance fails AND no follow on. </w:t>
      </w:r>
    </w:p>
    <w:p w14:paraId="77301A2A" w14:textId="77777777" w:rsidR="00AC5CA4" w:rsidRDefault="00AC5CA4" w:rsidP="00AC5CA4">
      <w:r w:rsidRPr="00624829">
        <w:t>Bill</w:t>
      </w:r>
      <w:r>
        <w:t xml:space="preserve"> </w:t>
      </w:r>
      <w:r w:rsidRPr="00194F4A">
        <w:rPr>
          <w:rStyle w:val="Style13ptBold"/>
        </w:rPr>
        <w:t>Baer 20</w:t>
      </w:r>
      <w:r w:rsidRPr="00624829">
        <w:t xml:space="preserve">; October 1; </w:t>
      </w:r>
      <w:r>
        <w:t>V</w:t>
      </w:r>
      <w:r w:rsidRPr="00624829">
        <w:t xml:space="preserve">isiting </w:t>
      </w:r>
      <w:r>
        <w:t>F</w:t>
      </w:r>
      <w:r w:rsidRPr="00624829">
        <w:t xml:space="preserve">ellow in Governance Studies, former Assistant Attorney General for Antitrust at the U.S. Department of Justice and Director of the Bureau of Competition at the Federal Trade Commission, J.D. from Stanford University; Testimony Before the United States House of Representatives, “Proposals to Strengthen the Antitrust Laws and Restore Competition Online,” </w:t>
      </w:r>
      <w:hyperlink r:id="rId9" w:history="1">
        <w:r w:rsidRPr="008E3547">
          <w:rPr>
            <w:rStyle w:val="Hyperlink"/>
          </w:rPr>
          <w:t>https://www.brookings.edu/wp-content/uploads/2020/05/Bill-Baer-10.1.20-Testimony-to-House-Antitrust-Subcommittee.pdf</w:t>
        </w:r>
      </w:hyperlink>
    </w:p>
    <w:p w14:paraId="0B68B885" w14:textId="77777777" w:rsidR="00AC5CA4" w:rsidRPr="00CA732B" w:rsidRDefault="00AC5CA4" w:rsidP="00AC5CA4">
      <w:pPr>
        <w:rPr>
          <w:sz w:val="16"/>
        </w:rPr>
      </w:pPr>
      <w:r w:rsidRPr="00CA732B">
        <w:rPr>
          <w:sz w:val="16"/>
        </w:rPr>
        <w:t xml:space="preserve">So where do we go from here? </w:t>
      </w:r>
      <w:r w:rsidRPr="00EF7A54">
        <w:rPr>
          <w:rStyle w:val="StyleUnderline"/>
        </w:rPr>
        <w:t>One strategy has</w:t>
      </w:r>
      <w:r w:rsidRPr="00CA732B">
        <w:rPr>
          <w:sz w:val="16"/>
        </w:rPr>
        <w:t xml:space="preserve"> the </w:t>
      </w:r>
      <w:r w:rsidRPr="00EF7A54">
        <w:rPr>
          <w:rStyle w:val="StyleUnderline"/>
        </w:rPr>
        <w:t xml:space="preserve">antitrust enforcers developing </w:t>
      </w:r>
      <w:r w:rsidRPr="00873CC7">
        <w:rPr>
          <w:rStyle w:val="StyleUnderline"/>
          <w:highlight w:val="cyan"/>
        </w:rPr>
        <w:t>new</w:t>
      </w:r>
      <w:r w:rsidRPr="00EF7A54">
        <w:rPr>
          <w:rStyle w:val="StyleUnderline"/>
        </w:rPr>
        <w:t xml:space="preserve"> </w:t>
      </w:r>
      <w:r w:rsidRPr="00EF7A54">
        <w:rPr>
          <w:rStyle w:val="Emphasis"/>
        </w:rPr>
        <w:t xml:space="preserve">policy </w:t>
      </w:r>
      <w:r w:rsidRPr="00873CC7">
        <w:rPr>
          <w:rStyle w:val="Emphasis"/>
          <w:highlight w:val="cyan"/>
        </w:rPr>
        <w:t>guidance</w:t>
      </w:r>
      <w:r w:rsidRPr="00EF7A54">
        <w:rPr>
          <w:rStyle w:val="StyleUnderline"/>
        </w:rPr>
        <w:t xml:space="preserve"> in areas such as</w:t>
      </w:r>
      <w:r w:rsidRPr="00CA732B">
        <w:rPr>
          <w:sz w:val="16"/>
        </w:rPr>
        <w:t xml:space="preserve"> vertical </w:t>
      </w:r>
      <w:r w:rsidRPr="00EF7A54">
        <w:rPr>
          <w:rStyle w:val="StyleUnderline"/>
        </w:rPr>
        <w:t>mergers</w:t>
      </w:r>
      <w:r w:rsidRPr="00CA732B">
        <w:rPr>
          <w:sz w:val="16"/>
        </w:rPr>
        <w:t xml:space="preserve">, standard essential patents, and </w:t>
      </w:r>
      <w:proofErr w:type="gramStart"/>
      <w:r w:rsidRPr="00CA732B">
        <w:rPr>
          <w:sz w:val="16"/>
        </w:rPr>
        <w:t>high tech</w:t>
      </w:r>
      <w:proofErr w:type="gramEnd"/>
      <w:r w:rsidRPr="00CA732B">
        <w:rPr>
          <w:sz w:val="16"/>
        </w:rPr>
        <w:t xml:space="preserve"> platforms </w:t>
      </w:r>
      <w:r w:rsidRPr="00EF7A54">
        <w:rPr>
          <w:rStyle w:val="StyleUnderline"/>
        </w:rPr>
        <w:t xml:space="preserve">to </w:t>
      </w:r>
      <w:r w:rsidRPr="00EF7A54">
        <w:rPr>
          <w:rStyle w:val="Emphasis"/>
        </w:rPr>
        <w:t>nudge the courts</w:t>
      </w:r>
      <w:r w:rsidRPr="00EF7A54">
        <w:rPr>
          <w:rStyle w:val="StyleUnderline"/>
        </w:rPr>
        <w:t xml:space="preserve"> towards</w:t>
      </w:r>
      <w:r w:rsidRPr="00CA732B">
        <w:rPr>
          <w:sz w:val="16"/>
        </w:rPr>
        <w:t xml:space="preserve"> a less skeptical view of the need for </w:t>
      </w:r>
      <w:r w:rsidRPr="00EF7A54">
        <w:rPr>
          <w:rStyle w:val="StyleUnderline"/>
        </w:rPr>
        <w:t>assertive enforcement</w:t>
      </w:r>
      <w:r w:rsidRPr="00CA732B">
        <w:rPr>
          <w:sz w:val="16"/>
        </w:rPr>
        <w:t xml:space="preserve">. The joint DOJ/FTC Horizontal Merger Guidelines </w:t>
      </w:r>
      <w:r w:rsidRPr="00CA732B">
        <w:rPr>
          <w:sz w:val="16"/>
        </w:rPr>
        <w:lastRenderedPageBreak/>
        <w:t>have, as I noted earlier, over time increasingly been relied on by the courts as providing a framework for determining whether the combination of two rivals risks harm to consumers and to competition.</w:t>
      </w:r>
    </w:p>
    <w:p w14:paraId="4B7B7226" w14:textId="77777777" w:rsidR="00AC5CA4" w:rsidRPr="00194F4A" w:rsidRDefault="00AC5CA4" w:rsidP="00AC5CA4">
      <w:pPr>
        <w:rPr>
          <w:sz w:val="16"/>
        </w:rPr>
      </w:pPr>
      <w:r w:rsidRPr="00873CC7">
        <w:rPr>
          <w:rStyle w:val="StyleUnderline"/>
          <w:highlight w:val="cyan"/>
        </w:rPr>
        <w:t>There are</w:t>
      </w:r>
      <w:r w:rsidRPr="00EF7A54">
        <w:rPr>
          <w:rStyle w:val="StyleUnderline"/>
        </w:rPr>
        <w:t xml:space="preserve"> at least </w:t>
      </w:r>
      <w:r w:rsidRPr="00873CC7">
        <w:rPr>
          <w:rStyle w:val="Emphasis"/>
          <w:highlight w:val="cyan"/>
        </w:rPr>
        <w:t>two reasons</w:t>
      </w:r>
      <w:r w:rsidRPr="00873CC7">
        <w:rPr>
          <w:rStyle w:val="StyleUnderline"/>
          <w:highlight w:val="cyan"/>
        </w:rPr>
        <w:t xml:space="preserve"> to </w:t>
      </w:r>
      <w:r w:rsidRPr="00873CC7">
        <w:rPr>
          <w:rStyle w:val="Emphasis"/>
          <w:highlight w:val="cyan"/>
        </w:rPr>
        <w:t>doubt</w:t>
      </w:r>
      <w:r w:rsidRPr="00873CC7">
        <w:rPr>
          <w:rStyle w:val="StyleUnderline"/>
          <w:highlight w:val="cyan"/>
        </w:rPr>
        <w:t xml:space="preserve"> whether</w:t>
      </w:r>
      <w:r w:rsidRPr="00EF7A54">
        <w:rPr>
          <w:rStyle w:val="StyleUnderline"/>
        </w:rPr>
        <w:t xml:space="preserve"> reliance on </w:t>
      </w:r>
      <w:r w:rsidRPr="00873CC7">
        <w:rPr>
          <w:rStyle w:val="StyleUnderline"/>
          <w:highlight w:val="cyan"/>
        </w:rPr>
        <w:t>that</w:t>
      </w:r>
      <w:r w:rsidRPr="00CA732B">
        <w:rPr>
          <w:sz w:val="16"/>
        </w:rPr>
        <w:t xml:space="preserve"> strategy </w:t>
      </w:r>
      <w:r w:rsidRPr="00873CC7">
        <w:rPr>
          <w:rStyle w:val="StyleUnderline"/>
          <w:highlight w:val="cyan"/>
        </w:rPr>
        <w:t xml:space="preserve">will be sufficient. First, it took </w:t>
      </w:r>
      <w:r w:rsidRPr="00873CC7">
        <w:rPr>
          <w:rStyle w:val="Emphasis"/>
          <w:highlight w:val="cyan"/>
        </w:rPr>
        <w:t>years</w:t>
      </w:r>
      <w:r w:rsidRPr="00873CC7">
        <w:rPr>
          <w:rStyle w:val="StyleUnderline"/>
          <w:highlight w:val="cyan"/>
        </w:rPr>
        <w:t xml:space="preserve"> for</w:t>
      </w:r>
      <w:r w:rsidRPr="00EF7A54">
        <w:rPr>
          <w:rStyle w:val="StyleUnderline"/>
        </w:rPr>
        <w:t xml:space="preserve"> the </w:t>
      </w:r>
      <w:r w:rsidRPr="00873CC7">
        <w:rPr>
          <w:rStyle w:val="StyleUnderline"/>
          <w:highlight w:val="cyan"/>
        </w:rPr>
        <w:t xml:space="preserve">courts to </w:t>
      </w:r>
      <w:r w:rsidRPr="00873CC7">
        <w:rPr>
          <w:rStyle w:val="Emphasis"/>
          <w:highlight w:val="cyan"/>
        </w:rPr>
        <w:t>embrace</w:t>
      </w:r>
      <w:r w:rsidRPr="00EF7A54">
        <w:rPr>
          <w:rStyle w:val="Emphasis"/>
        </w:rPr>
        <w:t xml:space="preserve"> the soundness</w:t>
      </w:r>
      <w:r w:rsidRPr="00EF7A54">
        <w:rPr>
          <w:rStyle w:val="StyleUnderline"/>
        </w:rPr>
        <w:t xml:space="preserve"> of</w:t>
      </w:r>
      <w:r w:rsidRPr="00CA732B">
        <w:rPr>
          <w:sz w:val="16"/>
        </w:rPr>
        <w:t xml:space="preserve"> the merger </w:t>
      </w:r>
      <w:r w:rsidRPr="00873CC7">
        <w:rPr>
          <w:rStyle w:val="StyleUnderline"/>
          <w:highlight w:val="cyan"/>
        </w:rPr>
        <w:t>guidelines</w:t>
      </w:r>
      <w:r w:rsidRPr="00CA732B">
        <w:rPr>
          <w:sz w:val="16"/>
        </w:rPr>
        <w:t xml:space="preserve">—indeed </w:t>
      </w:r>
      <w:r w:rsidRPr="00873CC7">
        <w:rPr>
          <w:rStyle w:val="StyleUnderline"/>
          <w:highlight w:val="cyan"/>
        </w:rPr>
        <w:t xml:space="preserve">more than a </w:t>
      </w:r>
      <w:r w:rsidRPr="00873CC7">
        <w:rPr>
          <w:rStyle w:val="Emphasis"/>
          <w:highlight w:val="cyan"/>
        </w:rPr>
        <w:t>decade</w:t>
      </w:r>
      <w:r w:rsidRPr="00CA732B">
        <w:rPr>
          <w:sz w:val="16"/>
        </w:rPr>
        <w:t xml:space="preserve">. Can we afford to wait that long? </w:t>
      </w:r>
      <w:r w:rsidRPr="00873CC7">
        <w:rPr>
          <w:rStyle w:val="StyleUnderline"/>
          <w:highlight w:val="cyan"/>
        </w:rPr>
        <w:t xml:space="preserve">Second, there is </w:t>
      </w:r>
      <w:r w:rsidRPr="00873CC7">
        <w:rPr>
          <w:rStyle w:val="Emphasis"/>
          <w:highlight w:val="cyan"/>
        </w:rPr>
        <w:t>no guarantee</w:t>
      </w:r>
      <w:r w:rsidRPr="00CA732B">
        <w:rPr>
          <w:sz w:val="16"/>
        </w:rPr>
        <w:t xml:space="preserve"> that </w:t>
      </w:r>
      <w:r w:rsidRPr="00EF7A54">
        <w:rPr>
          <w:rStyle w:val="StyleUnderline"/>
        </w:rPr>
        <w:t xml:space="preserve">the </w:t>
      </w:r>
      <w:r w:rsidRPr="00873CC7">
        <w:rPr>
          <w:rStyle w:val="StyleUnderline"/>
          <w:highlight w:val="cyan"/>
        </w:rPr>
        <w:t>courts</w:t>
      </w:r>
      <w:r w:rsidRPr="00310E07">
        <w:rPr>
          <w:rStyle w:val="StyleUnderline"/>
        </w:rPr>
        <w:t xml:space="preserve"> will </w:t>
      </w:r>
      <w:r w:rsidRPr="00873CC7">
        <w:rPr>
          <w:rStyle w:val="Emphasis"/>
          <w:highlight w:val="cyan"/>
        </w:rPr>
        <w:t>embrace</w:t>
      </w:r>
      <w:r w:rsidRPr="00EF7A54">
        <w:rPr>
          <w:rStyle w:val="StyleUnderline"/>
        </w:rPr>
        <w:t xml:space="preserve"> that </w:t>
      </w:r>
      <w:r w:rsidRPr="00EF7A54">
        <w:rPr>
          <w:rStyle w:val="Emphasis"/>
        </w:rPr>
        <w:t xml:space="preserve">new </w:t>
      </w:r>
      <w:r w:rsidRPr="00873CC7">
        <w:rPr>
          <w:rStyle w:val="Emphasis"/>
          <w:highlight w:val="cyan"/>
        </w:rPr>
        <w:t>guidance</w:t>
      </w:r>
      <w:r w:rsidRPr="00873CC7">
        <w:rPr>
          <w:rStyle w:val="StyleUnderline"/>
          <w:highlight w:val="cyan"/>
        </w:rPr>
        <w:t>. The mindset</w:t>
      </w:r>
      <w:r w:rsidRPr="00EF7A54">
        <w:rPr>
          <w:rStyle w:val="StyleUnderline"/>
        </w:rPr>
        <w:t xml:space="preserve"> that antitrust </w:t>
      </w:r>
      <w:r w:rsidRPr="00873CC7">
        <w:rPr>
          <w:rStyle w:val="StyleUnderline"/>
          <w:highlight w:val="cyan"/>
        </w:rPr>
        <w:t>enforcers</w:t>
      </w:r>
      <w:r w:rsidRPr="00310E07">
        <w:rPr>
          <w:rStyle w:val="StyleUnderline"/>
        </w:rPr>
        <w:t xml:space="preserve"> are more </w:t>
      </w:r>
      <w:r w:rsidRPr="00873CC7">
        <w:rPr>
          <w:rStyle w:val="Emphasis"/>
          <w:highlight w:val="cyan"/>
        </w:rPr>
        <w:t>likely</w:t>
      </w:r>
      <w:r w:rsidRPr="00EF7A54">
        <w:rPr>
          <w:rStyle w:val="Emphasis"/>
        </w:rPr>
        <w:t xml:space="preserve"> to be </w:t>
      </w:r>
      <w:r w:rsidRPr="00873CC7">
        <w:rPr>
          <w:rStyle w:val="Emphasis"/>
          <w:highlight w:val="cyan"/>
        </w:rPr>
        <w:t>wrong</w:t>
      </w:r>
      <w:r w:rsidRPr="00EF7A54">
        <w:rPr>
          <w:rStyle w:val="StyleUnderline"/>
        </w:rPr>
        <w:t xml:space="preserve"> than right, </w:t>
      </w:r>
      <w:r w:rsidRPr="00873CC7">
        <w:rPr>
          <w:rStyle w:val="StyleUnderline"/>
          <w:highlight w:val="cyan"/>
        </w:rPr>
        <w:t>and</w:t>
      </w:r>
      <w:r w:rsidRPr="00CA732B">
        <w:rPr>
          <w:sz w:val="16"/>
        </w:rPr>
        <w:t xml:space="preserve"> that as a result, </w:t>
      </w:r>
      <w:r w:rsidRPr="00873CC7">
        <w:rPr>
          <w:rStyle w:val="StyleUnderline"/>
          <w:highlight w:val="cyan"/>
        </w:rPr>
        <w:t>we should</w:t>
      </w:r>
      <w:r w:rsidRPr="00EF7A54">
        <w:rPr>
          <w:rStyle w:val="StyleUnderline"/>
        </w:rPr>
        <w:t xml:space="preserve"> </w:t>
      </w:r>
      <w:r w:rsidRPr="00EF7A54">
        <w:rPr>
          <w:rStyle w:val="Emphasis"/>
        </w:rPr>
        <w:t>at all costs</w:t>
      </w:r>
      <w:r w:rsidRPr="00EF7A54">
        <w:rPr>
          <w:rStyle w:val="StyleUnderline"/>
        </w:rPr>
        <w:t xml:space="preserve"> </w:t>
      </w:r>
      <w:r w:rsidRPr="00873CC7">
        <w:rPr>
          <w:rStyle w:val="StyleUnderline"/>
          <w:highlight w:val="cyan"/>
        </w:rPr>
        <w:t>avoid</w:t>
      </w:r>
      <w:r w:rsidRPr="00EF7A54">
        <w:rPr>
          <w:rStyle w:val="StyleUnderline"/>
        </w:rPr>
        <w:t xml:space="preserve"> the risk of </w:t>
      </w:r>
      <w:r w:rsidRPr="00873CC7">
        <w:rPr>
          <w:rStyle w:val="Emphasis"/>
          <w:highlight w:val="cyan"/>
        </w:rPr>
        <w:t>over-enforcement</w:t>
      </w:r>
      <w:r w:rsidRPr="00873CC7">
        <w:rPr>
          <w:rStyle w:val="StyleUnderline"/>
          <w:highlight w:val="cyan"/>
        </w:rPr>
        <w:t>, is</w:t>
      </w:r>
      <w:r w:rsidRPr="00CA732B">
        <w:rPr>
          <w:sz w:val="16"/>
        </w:rPr>
        <w:t xml:space="preserve"> </w:t>
      </w:r>
      <w:proofErr w:type="gramStart"/>
      <w:r w:rsidRPr="00CA732B">
        <w:rPr>
          <w:sz w:val="16"/>
        </w:rPr>
        <w:t xml:space="preserve">pretty </w:t>
      </w:r>
      <w:r w:rsidRPr="00EF7A54">
        <w:rPr>
          <w:rStyle w:val="Emphasis"/>
        </w:rPr>
        <w:t>well-</w:t>
      </w:r>
      <w:proofErr w:type="gramEnd"/>
      <w:r w:rsidRPr="00873CC7">
        <w:rPr>
          <w:rStyle w:val="Emphasis"/>
          <w:highlight w:val="cyan"/>
        </w:rPr>
        <w:t>entrenched</w:t>
      </w:r>
      <w:r w:rsidRPr="00EF7A54">
        <w:rPr>
          <w:rStyle w:val="StyleUnderline"/>
        </w:rPr>
        <w:t xml:space="preserve"> in antitrust jurisprudence. </w:t>
      </w:r>
      <w:r w:rsidRPr="00873CC7">
        <w:rPr>
          <w:rStyle w:val="StyleUnderline"/>
          <w:highlight w:val="cyan"/>
        </w:rPr>
        <w:t>Absent</w:t>
      </w:r>
      <w:r w:rsidRPr="00CA732B">
        <w:rPr>
          <w:sz w:val="16"/>
        </w:rPr>
        <w:t xml:space="preserve"> some further </w:t>
      </w:r>
      <w:r w:rsidRPr="00EF7A54">
        <w:rPr>
          <w:rStyle w:val="StyleUnderline"/>
        </w:rPr>
        <w:t xml:space="preserve">direction from </w:t>
      </w:r>
      <w:r w:rsidRPr="00873CC7">
        <w:rPr>
          <w:rStyle w:val="Emphasis"/>
          <w:highlight w:val="cyan"/>
        </w:rPr>
        <w:t>Congress</w:t>
      </w:r>
      <w:r w:rsidRPr="00EF7A54">
        <w:rPr>
          <w:rStyle w:val="StyleUnderline"/>
        </w:rPr>
        <w:t xml:space="preserve">, those </w:t>
      </w:r>
      <w:r w:rsidRPr="00873CC7">
        <w:rPr>
          <w:rStyle w:val="StyleUnderline"/>
          <w:highlight w:val="cyan"/>
        </w:rPr>
        <w:t xml:space="preserve">biases are </w:t>
      </w:r>
      <w:r w:rsidRPr="00873CC7">
        <w:rPr>
          <w:rStyle w:val="Emphasis"/>
          <w:highlight w:val="cyan"/>
        </w:rPr>
        <w:t>unlikely to change</w:t>
      </w:r>
      <w:r w:rsidRPr="00CA732B">
        <w:rPr>
          <w:sz w:val="16"/>
        </w:rPr>
        <w:t>.</w:t>
      </w:r>
    </w:p>
    <w:p w14:paraId="59D6FF9C" w14:textId="77777777" w:rsidR="00AC5CA4" w:rsidRDefault="00AC5CA4" w:rsidP="00AC5CA4">
      <w:pPr>
        <w:pStyle w:val="Heading4"/>
      </w:pPr>
      <w:r>
        <w:t xml:space="preserve">Guidance gets </w:t>
      </w:r>
      <w:r>
        <w:rPr>
          <w:u w:val="single"/>
        </w:rPr>
        <w:t>rolled back</w:t>
      </w:r>
      <w:r>
        <w:t xml:space="preserve"> AND </w:t>
      </w:r>
      <w:r>
        <w:rPr>
          <w:u w:val="single"/>
        </w:rPr>
        <w:t>even the possibility</w:t>
      </w:r>
      <w:r>
        <w:t xml:space="preserve"> wrecks certainty</w:t>
      </w:r>
    </w:p>
    <w:p w14:paraId="2818DB6A" w14:textId="77777777" w:rsidR="00AC5CA4" w:rsidRDefault="00AC5CA4" w:rsidP="00AC5CA4">
      <w:r>
        <w:t xml:space="preserve">Dr. Simon F. </w:t>
      </w:r>
      <w:r w:rsidRPr="00AF4378">
        <w:rPr>
          <w:rStyle w:val="Style13ptBold"/>
        </w:rPr>
        <w:t>Haeder 20</w:t>
      </w:r>
      <w:r>
        <w:t>, Assistant Professor of Public Policy at Penn State University, PhD in Political Science from the University of Wisconsin-Madison, and Dr. Susan Webb Yackee, Director of the La Follette School of Public Affairs and a Collins-Bascom Professor of Public Affairs and Political Science at the University of Wisconsin-Madison, PhD in Political Science from the University of North Carolina at Chapel Hill, “Policies that Bind? The Use of Guidance Documents by Federal Agencies”, Journal of Health and Human Services Administration, Volume 43, Issue 2, Fall 2020, p. 90-91</w:t>
      </w:r>
    </w:p>
    <w:p w14:paraId="5CA63FE2" w14:textId="77777777" w:rsidR="00AC5CA4" w:rsidRPr="00DC4212" w:rsidRDefault="00AC5CA4" w:rsidP="00AC5CA4">
      <w:pPr>
        <w:rPr>
          <w:sz w:val="16"/>
        </w:rPr>
      </w:pPr>
      <w:r w:rsidRPr="00926658">
        <w:rPr>
          <w:sz w:val="16"/>
        </w:rPr>
        <w:t xml:space="preserve">Given these distinctions, there are significant advantages and disadvantages to using guidance documents as policy tools. For instance, as suggested above, guidance document development is often seen as a faster, more flexible, and less proceduralized approach to policymaking than notice and comment rulemaking (Gluck et al., 2015; Mantel, 2009; Shapiro, 2014). Some observers may interpret these factors as advantages because they allow agencies to respond more nimbly to changing political circumstances or technical and scientific innovations. Less benevolent explanations may see the speed, as well as the reduced participation requirements attached to guidance documents, </w:t>
      </w:r>
      <w:proofErr w:type="gramStart"/>
      <w:r w:rsidRPr="00926658">
        <w:rPr>
          <w:sz w:val="16"/>
        </w:rPr>
        <w:t>as a means to</w:t>
      </w:r>
      <w:proofErr w:type="gramEnd"/>
      <w:r w:rsidRPr="00926658">
        <w:rPr>
          <w:sz w:val="16"/>
        </w:rPr>
        <w:t xml:space="preserve"> shield public policy development from necessary political oversight and public participation. Similarly, </w:t>
      </w:r>
      <w:r w:rsidRPr="00926658">
        <w:rPr>
          <w:rStyle w:val="StyleUnderline"/>
        </w:rPr>
        <w:t xml:space="preserve">the ease of issuing guidance may be seen as an </w:t>
      </w:r>
      <w:r w:rsidRPr="00926658">
        <w:rPr>
          <w:rStyle w:val="Emphasis"/>
        </w:rPr>
        <w:t>advantage</w:t>
      </w:r>
      <w:r w:rsidRPr="00926658">
        <w:rPr>
          <w:sz w:val="16"/>
        </w:rPr>
        <w:t xml:space="preserve"> on the one hand by allowing presidents to unilaterally move policy in the face of gridlock. </w:t>
      </w:r>
      <w:r w:rsidRPr="00926658">
        <w:rPr>
          <w:rStyle w:val="StyleUnderline"/>
        </w:rPr>
        <w:t>However</w:t>
      </w:r>
      <w:r w:rsidRPr="00926658">
        <w:rPr>
          <w:sz w:val="16"/>
        </w:rPr>
        <w:t xml:space="preserve">, on the other hand, </w:t>
      </w:r>
      <w:r w:rsidRPr="00926658">
        <w:rPr>
          <w:rStyle w:val="StyleUnderline"/>
        </w:rPr>
        <w:t xml:space="preserve">as the bathroom guidance example above suggests, future </w:t>
      </w:r>
      <w:r w:rsidRPr="00236B8C">
        <w:rPr>
          <w:rStyle w:val="StyleUnderline"/>
          <w:highlight w:val="cyan"/>
        </w:rPr>
        <w:t>presidents can</w:t>
      </w:r>
      <w:r w:rsidRPr="00926658">
        <w:rPr>
          <w:rStyle w:val="StyleUnderline"/>
        </w:rPr>
        <w:t xml:space="preserve"> relatively </w:t>
      </w:r>
      <w:r w:rsidRPr="00236B8C">
        <w:rPr>
          <w:rStyle w:val="Emphasis"/>
          <w:highlight w:val="cyan"/>
        </w:rPr>
        <w:t>easily rescind</w:t>
      </w:r>
      <w:r w:rsidRPr="00236B8C">
        <w:rPr>
          <w:rStyle w:val="StyleUnderline"/>
          <w:highlight w:val="cyan"/>
        </w:rPr>
        <w:t xml:space="preserve"> previous guidances.</w:t>
      </w:r>
      <w:r w:rsidRPr="00926658">
        <w:rPr>
          <w:rStyle w:val="StyleUnderline"/>
        </w:rPr>
        <w:t xml:space="preserve"> As a result, </w:t>
      </w:r>
      <w:r w:rsidRPr="00236B8C">
        <w:rPr>
          <w:rStyle w:val="StyleUnderline"/>
          <w:highlight w:val="cyan"/>
        </w:rPr>
        <w:t>one of the “costs”</w:t>
      </w:r>
      <w:r w:rsidRPr="00926658">
        <w:rPr>
          <w:rStyle w:val="StyleUnderline"/>
        </w:rPr>
        <w:t xml:space="preserve"> attached to policymaking via guidance documents </w:t>
      </w:r>
      <w:r w:rsidRPr="00236B8C">
        <w:rPr>
          <w:rStyle w:val="StyleUnderline"/>
          <w:highlight w:val="cyan"/>
        </w:rPr>
        <w:t>is</w:t>
      </w:r>
      <w:r w:rsidRPr="00926658">
        <w:rPr>
          <w:rStyle w:val="StyleUnderline"/>
        </w:rPr>
        <w:t xml:space="preserve"> that </w:t>
      </w:r>
      <w:r w:rsidRPr="00236B8C">
        <w:rPr>
          <w:rStyle w:val="StyleUnderline"/>
          <w:highlight w:val="cyan"/>
        </w:rPr>
        <w:t>they can result in a</w:t>
      </w:r>
      <w:r w:rsidRPr="00926658">
        <w:rPr>
          <w:rStyle w:val="StyleUnderline"/>
        </w:rPr>
        <w:t xml:space="preserve"> </w:t>
      </w:r>
      <w:r w:rsidRPr="00926658">
        <w:rPr>
          <w:rStyle w:val="Emphasis"/>
        </w:rPr>
        <w:t xml:space="preserve">more </w:t>
      </w:r>
      <w:r w:rsidRPr="00236B8C">
        <w:rPr>
          <w:rStyle w:val="Emphasis"/>
          <w:highlight w:val="cyan"/>
        </w:rPr>
        <w:t>volatile</w:t>
      </w:r>
      <w:r w:rsidRPr="00236B8C">
        <w:rPr>
          <w:rStyle w:val="StyleUnderline"/>
          <w:highlight w:val="cyan"/>
        </w:rPr>
        <w:t xml:space="preserve"> regulatory environment</w:t>
      </w:r>
      <w:r w:rsidRPr="00926658">
        <w:rPr>
          <w:rStyle w:val="StyleUnderline"/>
        </w:rPr>
        <w:t xml:space="preserve"> and </w:t>
      </w:r>
      <w:r w:rsidRPr="00236B8C">
        <w:rPr>
          <w:rStyle w:val="StyleUnderline"/>
          <w:highlight w:val="cyan"/>
        </w:rPr>
        <w:t xml:space="preserve">with </w:t>
      </w:r>
      <w:r w:rsidRPr="00236B8C">
        <w:rPr>
          <w:rStyle w:val="Emphasis"/>
          <w:highlight w:val="cyan"/>
        </w:rPr>
        <w:t>less certainty</w:t>
      </w:r>
      <w:r w:rsidRPr="00236B8C">
        <w:rPr>
          <w:rStyle w:val="StyleUnderline"/>
          <w:highlight w:val="cyan"/>
        </w:rPr>
        <w:t xml:space="preserve"> and </w:t>
      </w:r>
      <w:r w:rsidRPr="00236B8C">
        <w:rPr>
          <w:rStyle w:val="Emphasis"/>
          <w:highlight w:val="cyan"/>
        </w:rPr>
        <w:t>predictability</w:t>
      </w:r>
      <w:r w:rsidRPr="00926658">
        <w:rPr>
          <w:rStyle w:val="StyleUnderline"/>
        </w:rPr>
        <w:t xml:space="preserve"> for regulated entities. </w:t>
      </w:r>
      <w:r w:rsidRPr="00926658">
        <w:rPr>
          <w:rStyle w:val="Emphasis"/>
        </w:rPr>
        <w:t>In contra</w:t>
      </w:r>
      <w:r w:rsidRPr="00926658">
        <w:rPr>
          <w:rStyle w:val="StyleUnderline"/>
        </w:rPr>
        <w:t xml:space="preserve">st, it is </w:t>
      </w:r>
      <w:r w:rsidRPr="00236B8C">
        <w:rPr>
          <w:rStyle w:val="Emphasis"/>
          <w:highlight w:val="cyan"/>
        </w:rPr>
        <w:t>much more difficult</w:t>
      </w:r>
      <w:r w:rsidRPr="00236B8C">
        <w:rPr>
          <w:rStyle w:val="StyleUnderline"/>
          <w:highlight w:val="cyan"/>
        </w:rPr>
        <w:t xml:space="preserve"> to rescind a notice and comment</w:t>
      </w:r>
      <w:r w:rsidRPr="00926658">
        <w:rPr>
          <w:rStyle w:val="StyleUnderline"/>
        </w:rPr>
        <w:t xml:space="preserve"> rule is because it requires an agency to go through the full regulatory process</w:t>
      </w:r>
      <w:r w:rsidRPr="00926658">
        <w:rPr>
          <w:sz w:val="16"/>
        </w:rPr>
        <w:t xml:space="preserve"> (Kerwin &amp; Furlong, 2018). Another way to consider the advantages and disadvantages of policymaking via guidance documents is to look at the human capital expenditures attached to these tools. As Shapiro (2014, 582) writes, policymaking via notice and comment rulemaking is much more “costly.” Agencies </w:t>
      </w:r>
      <w:proofErr w:type="gramStart"/>
      <w:r w:rsidRPr="00926658">
        <w:rPr>
          <w:sz w:val="16"/>
        </w:rPr>
        <w:t>have to</w:t>
      </w:r>
      <w:proofErr w:type="gramEnd"/>
      <w:r w:rsidRPr="00926658">
        <w:rPr>
          <w:sz w:val="16"/>
        </w:rPr>
        <w:t xml:space="preserve"> develop a robust written record to establish a political and, oftentimes, scientific basis for new regulations (West, 1995). Thus, the notice and comment process—which is closely policed by the courts—is intense in terms of agency resources. In contrast, the guidance document development process often requires less in terms of a written record and justification (Romano, 2019). This may be seen as a benefit to some, but to others, who believe that agency policymaking ought to only take place when a fully developed evidentiary record undergirds that decision-making, it may be seen as problematic.</w:t>
      </w:r>
    </w:p>
    <w:p w14:paraId="70ED9ACA" w14:textId="77777777" w:rsidR="00AC5CA4" w:rsidRPr="00217332" w:rsidRDefault="00AC5CA4" w:rsidP="00AC5CA4">
      <w:pPr>
        <w:pStyle w:val="Heading4"/>
        <w:rPr>
          <w:rFonts w:cs="Times New Roman"/>
        </w:rPr>
      </w:pPr>
      <w:r w:rsidRPr="00217332">
        <w:rPr>
          <w:rFonts w:cs="Times New Roman"/>
        </w:rPr>
        <w:t>Or, struck down</w:t>
      </w:r>
    </w:p>
    <w:p w14:paraId="6658217B" w14:textId="77777777" w:rsidR="00AC5CA4" w:rsidRPr="00DC4212" w:rsidRDefault="00AC5CA4" w:rsidP="00AC5CA4">
      <w:pPr>
        <w:rPr>
          <w:sz w:val="16"/>
        </w:rPr>
      </w:pPr>
      <w:r w:rsidRPr="00217332">
        <w:t xml:space="preserve">Sam </w:t>
      </w:r>
      <w:r w:rsidRPr="00BC7606">
        <w:rPr>
          <w:rStyle w:val="Style13ptBold"/>
        </w:rPr>
        <w:t>Kalen 8</w:t>
      </w:r>
      <w:r w:rsidRPr="00217332">
        <w:t>, Visiting Assistant Professor at Penn State University, “The Transformation of Modern Administrative Law: Changing Administrations and Environmental Guidance Documents”, Ecology Law Quarterly, 35 Ecology L.Q. 657, Lexis</w:t>
      </w:r>
      <w:r w:rsidRPr="00217332">
        <w:rPr>
          <w:sz w:val="16"/>
        </w:rPr>
        <w:tab/>
      </w:r>
      <w:r w:rsidRPr="00217332">
        <w:rPr>
          <w:sz w:val="16"/>
        </w:rPr>
        <w:br/>
        <w:t xml:space="preserve">Since 2000, </w:t>
      </w:r>
      <w:r w:rsidRPr="00217332">
        <w:rPr>
          <w:rStyle w:val="StyleUnderline"/>
        </w:rPr>
        <w:t xml:space="preserve">the </w:t>
      </w:r>
      <w:r w:rsidRPr="00217332">
        <w:rPr>
          <w:rStyle w:val="StyleUnderline"/>
          <w:highlight w:val="cyan"/>
        </w:rPr>
        <w:t>D.C. Circuit</w:t>
      </w:r>
      <w:r w:rsidRPr="00217332">
        <w:rPr>
          <w:rStyle w:val="StyleUnderline"/>
        </w:rPr>
        <w:t>'s</w:t>
      </w:r>
      <w:r w:rsidRPr="00217332">
        <w:rPr>
          <w:sz w:val="16"/>
        </w:rPr>
        <w:t xml:space="preserve"> decisions have become less predictable. In 2000, the </w:t>
      </w:r>
      <w:r w:rsidRPr="00217332">
        <w:rPr>
          <w:rStyle w:val="StyleUnderline"/>
          <w:highlight w:val="cyan"/>
        </w:rPr>
        <w:t xml:space="preserve">court sent a </w:t>
      </w:r>
      <w:r w:rsidRPr="00217332">
        <w:rPr>
          <w:rStyle w:val="Emphasis"/>
          <w:highlight w:val="cyan"/>
        </w:rPr>
        <w:t>strong message</w:t>
      </w:r>
      <w:r w:rsidRPr="00217332">
        <w:rPr>
          <w:rStyle w:val="StyleUnderline"/>
        </w:rPr>
        <w:t xml:space="preserve"> to agencies </w:t>
      </w:r>
      <w:r w:rsidRPr="00217332">
        <w:rPr>
          <w:rStyle w:val="StyleUnderline"/>
          <w:highlight w:val="cyan"/>
        </w:rPr>
        <w:t>that</w:t>
      </w:r>
      <w:r w:rsidRPr="00217332">
        <w:rPr>
          <w:rStyle w:val="StyleUnderline"/>
        </w:rPr>
        <w:t xml:space="preserve"> increased reliance on </w:t>
      </w:r>
      <w:r w:rsidRPr="00217332">
        <w:rPr>
          <w:rStyle w:val="StyleUnderline"/>
          <w:highlight w:val="cyan"/>
        </w:rPr>
        <w:t>guidance doc</w:t>
      </w:r>
      <w:r w:rsidRPr="008D79B3">
        <w:rPr>
          <w:rStyle w:val="StyleUnderline"/>
        </w:rPr>
        <w:t>ument</w:t>
      </w:r>
      <w:r w:rsidRPr="008D79B3">
        <w:rPr>
          <w:rStyle w:val="StyleUnderline"/>
          <w:highlight w:val="cyan"/>
        </w:rPr>
        <w:t>s mig</w:t>
      </w:r>
      <w:r w:rsidRPr="00217332">
        <w:rPr>
          <w:rStyle w:val="StyleUnderline"/>
          <w:highlight w:val="cyan"/>
        </w:rPr>
        <w:t>ht prove problematic. It delivered</w:t>
      </w:r>
      <w:r w:rsidRPr="00217332">
        <w:rPr>
          <w:sz w:val="16"/>
        </w:rPr>
        <w:t xml:space="preserve"> this message in Appalachian Power Co. v. EPA, </w:t>
      </w:r>
      <w:r w:rsidRPr="00217332">
        <w:rPr>
          <w:rStyle w:val="StyleUnderline"/>
          <w:highlight w:val="cyan"/>
        </w:rPr>
        <w:t>where the court held</w:t>
      </w:r>
      <w:r w:rsidRPr="00217332">
        <w:rPr>
          <w:rStyle w:val="StyleUnderline"/>
        </w:rPr>
        <w:t xml:space="preserve"> that </w:t>
      </w:r>
      <w:r w:rsidRPr="00217332">
        <w:rPr>
          <w:rStyle w:val="StyleUnderline"/>
          <w:highlight w:val="cyan"/>
        </w:rPr>
        <w:t>it could</w:t>
      </w:r>
      <w:r w:rsidRPr="00217332">
        <w:rPr>
          <w:rStyle w:val="StyleUnderline"/>
        </w:rPr>
        <w:t xml:space="preserve"> review and </w:t>
      </w:r>
      <w:r w:rsidRPr="00217332">
        <w:rPr>
          <w:rStyle w:val="StyleUnderline"/>
          <w:highlight w:val="cyan"/>
        </w:rPr>
        <w:t>vacate a</w:t>
      </w:r>
      <w:r w:rsidRPr="00217332">
        <w:rPr>
          <w:rStyle w:val="StyleUnderline"/>
        </w:rPr>
        <w:t xml:space="preserve"> CAA guidance </w:t>
      </w:r>
      <w:r w:rsidRPr="00217332">
        <w:rPr>
          <w:rStyle w:val="StyleUnderline"/>
          <w:highlight w:val="cyan"/>
        </w:rPr>
        <w:t>doc</w:t>
      </w:r>
      <w:r w:rsidRPr="008D79B3">
        <w:rPr>
          <w:rStyle w:val="StyleUnderline"/>
        </w:rPr>
        <w:t xml:space="preserve">ument, </w:t>
      </w:r>
      <w:r w:rsidRPr="00217332">
        <w:rPr>
          <w:rStyle w:val="StyleUnderline"/>
          <w:highlight w:val="cyan"/>
        </w:rPr>
        <w:t>because the agency</w:t>
      </w:r>
      <w:r w:rsidRPr="00217332">
        <w:rPr>
          <w:rStyle w:val="StyleUnderline"/>
        </w:rPr>
        <w:t xml:space="preserve"> had </w:t>
      </w:r>
      <w:r w:rsidRPr="00217332">
        <w:rPr>
          <w:rStyle w:val="StyleUnderline"/>
          <w:highlight w:val="cyan"/>
        </w:rPr>
        <w:t>failed to follow APA</w:t>
      </w:r>
      <w:r w:rsidRPr="00217332">
        <w:rPr>
          <w:rStyle w:val="StyleUnderline"/>
        </w:rPr>
        <w:t xml:space="preserve"> notice-and-comment </w:t>
      </w:r>
      <w:r w:rsidRPr="00217332">
        <w:rPr>
          <w:rStyle w:val="StyleUnderline"/>
          <w:highlight w:val="cyan"/>
        </w:rPr>
        <w:t>rulemaking</w:t>
      </w:r>
      <w:r w:rsidRPr="00217332">
        <w:rPr>
          <w:sz w:val="16"/>
        </w:rPr>
        <w:t xml:space="preserve">. </w:t>
      </w:r>
      <w:hyperlink r:id="rId10" w:anchor="n79" w:tgtFrame="_self" w:history="1">
        <w:r w:rsidRPr="00217332">
          <w:rPr>
            <w:sz w:val="16"/>
          </w:rPr>
          <w:t>79</w:t>
        </w:r>
      </w:hyperlink>
      <w:r w:rsidRPr="00217332">
        <w:rPr>
          <w:sz w:val="16"/>
        </w:rPr>
        <w:t xml:space="preserve"> One commentator at the time predicted that life after Appalachian Power could prove interesting, as the court suggested that </w:t>
      </w:r>
      <w:r w:rsidRPr="00217332">
        <w:rPr>
          <w:rStyle w:val="StyleUnderline"/>
          <w:highlight w:val="cyan"/>
        </w:rPr>
        <w:t>a host of</w:t>
      </w:r>
      <w:r w:rsidRPr="00217332">
        <w:rPr>
          <w:rStyle w:val="StyleUnderline"/>
        </w:rPr>
        <w:t xml:space="preserve"> EPA </w:t>
      </w:r>
      <w:r w:rsidRPr="00217332">
        <w:rPr>
          <w:rStyle w:val="StyleUnderline"/>
          <w:highlight w:val="cyan"/>
        </w:rPr>
        <w:t>guidance doc</w:t>
      </w:r>
      <w:r w:rsidRPr="008D79B3">
        <w:rPr>
          <w:rStyle w:val="StyleUnderline"/>
        </w:rPr>
        <w:t>ument</w:t>
      </w:r>
      <w:r w:rsidRPr="00217332">
        <w:rPr>
          <w:rStyle w:val="StyleUnderline"/>
          <w:highlight w:val="cyan"/>
        </w:rPr>
        <w:t xml:space="preserve">s might </w:t>
      </w:r>
      <w:r w:rsidRPr="00217332">
        <w:rPr>
          <w:rStyle w:val="Emphasis"/>
          <w:highlight w:val="cyan"/>
        </w:rPr>
        <w:t>succumb to the same fate</w:t>
      </w:r>
      <w:r w:rsidRPr="00217332">
        <w:rPr>
          <w:sz w:val="16"/>
        </w:rPr>
        <w:t xml:space="preserve">. </w:t>
      </w:r>
      <w:hyperlink r:id="rId11" w:anchor="n80" w:tgtFrame="_self" w:history="1">
        <w:r w:rsidRPr="00217332">
          <w:rPr>
            <w:sz w:val="16"/>
          </w:rPr>
          <w:t>80</w:t>
        </w:r>
      </w:hyperlink>
      <w:r w:rsidRPr="00217332">
        <w:rPr>
          <w:sz w:val="16"/>
        </w:rPr>
        <w:t xml:space="preserve">  Appalachian Power involved EPA's issuance of one of many guidance documents necessary to help inform the administration of the CAA. In 1992, EPA issued regulations requiring that certain air permits contain requirements for "periodic monitoring" of emissions. </w:t>
      </w:r>
      <w:hyperlink r:id="rId12" w:anchor="n81" w:tgtFrame="_self" w:history="1">
        <w:r w:rsidRPr="00217332">
          <w:rPr>
            <w:sz w:val="16"/>
          </w:rPr>
          <w:t>81</w:t>
        </w:r>
      </w:hyperlink>
      <w:r w:rsidRPr="00217332">
        <w:rPr>
          <w:sz w:val="16"/>
        </w:rPr>
        <w:t xml:space="preserve"> The regulations left </w:t>
      </w:r>
      <w:proofErr w:type="gramStart"/>
      <w:r w:rsidRPr="00217332">
        <w:rPr>
          <w:sz w:val="16"/>
        </w:rPr>
        <w:t>a number of</w:t>
      </w:r>
      <w:proofErr w:type="gramEnd"/>
      <w:r w:rsidRPr="00217332">
        <w:rPr>
          <w:sz w:val="16"/>
        </w:rPr>
        <w:t xml:space="preserve"> issues unresolved and created uncertainty about the insertion of periodic monitoring requirements in CAA permits. Released in 1998, EPA's "Periodic Monitoring Guidance" (PMG) document sought to address the ambiguities in  </w:t>
      </w:r>
      <w:bookmarkStart w:id="1" w:name="9594-679"/>
      <w:r w:rsidRPr="00217332">
        <w:rPr>
          <w:sz w:val="16"/>
        </w:rPr>
        <w:t>[*679]</w:t>
      </w:r>
      <w:bookmarkEnd w:id="1"/>
      <w:r w:rsidRPr="00217332">
        <w:rPr>
          <w:sz w:val="16"/>
        </w:rPr>
        <w:t xml:space="preserve">  the 1992 </w:t>
      </w:r>
      <w:r w:rsidRPr="00217332">
        <w:rPr>
          <w:sz w:val="16"/>
        </w:rPr>
        <w:lastRenderedPageBreak/>
        <w:t xml:space="preserve">regulations. </w:t>
      </w:r>
      <w:hyperlink r:id="rId13" w:anchor="n82" w:tgtFrame="_self" w:history="1">
        <w:r w:rsidRPr="00217332">
          <w:rPr>
            <w:sz w:val="16"/>
          </w:rPr>
          <w:t>82</w:t>
        </w:r>
      </w:hyperlink>
      <w:r w:rsidRPr="00217332">
        <w:rPr>
          <w:sz w:val="16"/>
        </w:rPr>
        <w:t xml:space="preserve"> Petitioners argued that EPA had impermissibly attempted to prescribe substantive rules through the guise of a guidance document, which had not been adopted in accordance with notice-and-comment rulemaking. </w:t>
      </w:r>
      <w:hyperlink r:id="rId14" w:anchor="n83" w:tgtFrame="_self" w:history="1">
        <w:r w:rsidRPr="00217332">
          <w:rPr>
            <w:sz w:val="16"/>
          </w:rPr>
          <w:t>83</w:t>
        </w:r>
      </w:hyperlink>
      <w:r w:rsidRPr="00217332">
        <w:rPr>
          <w:sz w:val="16"/>
        </w:rPr>
        <w:t xml:space="preserve"> EPA responded by objecting to any challenge, claiming that the court lacked jurisdiction to hear the case because the guidance document was not a final rule. </w:t>
      </w:r>
      <w:hyperlink r:id="rId15" w:anchor="n84" w:tgtFrame="_self" w:history="1">
        <w:r w:rsidRPr="00217332">
          <w:rPr>
            <w:sz w:val="16"/>
          </w:rPr>
          <w:t>84</w:t>
        </w:r>
      </w:hyperlink>
      <w:r w:rsidRPr="00217332">
        <w:rPr>
          <w:sz w:val="16"/>
        </w:rPr>
        <w:t xml:space="preserve">  Early in the opinion, Judge Randolph foreshadowed the tenor of the court's decision. Before discussing the merits, he observed:     </w:t>
      </w:r>
      <w:r w:rsidRPr="00217332">
        <w:rPr>
          <w:rStyle w:val="StyleUnderline"/>
          <w:highlight w:val="cyan"/>
        </w:rPr>
        <w:t>The phenomenon</w:t>
      </w:r>
      <w:r w:rsidRPr="00217332">
        <w:rPr>
          <w:rStyle w:val="StyleUnderline"/>
        </w:rPr>
        <w:t xml:space="preserve"> we see in this case </w:t>
      </w:r>
      <w:r w:rsidRPr="00217332">
        <w:rPr>
          <w:rStyle w:val="StyleUnderline"/>
          <w:highlight w:val="cyan"/>
        </w:rPr>
        <w:t>is familiar</w:t>
      </w:r>
      <w:r w:rsidRPr="00217332">
        <w:rPr>
          <w:sz w:val="16"/>
        </w:rPr>
        <w:t xml:space="preserve">. Congress passes a broadly worded statute. The agency follows with regulations containing broad language, open-ended phrases, ambiguous standards and the like. Then as years pass, the agency issues circulars or guidance or memoranda, explaining, interpreting, defining and often expanding the commands in the regulations. One guidance document may yield another and then another and so on. Several words in a regulation may spawn hundreds of pages of text as the agency offers more and more detail regarding what its regulations demand of regulated entities. Law is made, without notice and comment, without public participation, and without publication in the Federal Register or the Code of Federal Regulations. </w:t>
      </w:r>
      <w:hyperlink r:id="rId16" w:anchor="n85" w:tgtFrame="_self" w:history="1">
        <w:r w:rsidRPr="00217332">
          <w:rPr>
            <w:sz w:val="16"/>
          </w:rPr>
          <w:t>85</w:t>
        </w:r>
      </w:hyperlink>
    </w:p>
    <w:p w14:paraId="5E094D50" w14:textId="77777777" w:rsidR="00AC5CA4" w:rsidRPr="00903D3C" w:rsidRDefault="00AC5CA4" w:rsidP="00AC5CA4">
      <w:pPr>
        <w:pStyle w:val="Heading4"/>
      </w:pPr>
      <w:r>
        <w:t xml:space="preserve">Courts will </w:t>
      </w:r>
      <w:r>
        <w:rPr>
          <w:u w:val="single"/>
        </w:rPr>
        <w:t>ignore</w:t>
      </w:r>
      <w:r>
        <w:t xml:space="preserve"> guidance</w:t>
      </w:r>
    </w:p>
    <w:p w14:paraId="25E7E9E7" w14:textId="77777777" w:rsidR="00AC5CA4" w:rsidRDefault="00AC5CA4" w:rsidP="00AC5CA4">
      <w:r w:rsidRPr="00F91C63">
        <w:rPr>
          <w:rStyle w:val="Style13ptBold"/>
        </w:rPr>
        <w:t>HLR 20 –</w:t>
      </w:r>
      <w:r>
        <w:t xml:space="preserve"> Harvard Law Review, “Antitrust Federalism, Preemption, and Judge-Made Law”, Harvard Law Review, 133 Harv. L. Rev. 2557, June 2020, Lexis</w:t>
      </w:r>
    </w:p>
    <w:p w14:paraId="4D0515B7" w14:textId="77777777" w:rsidR="00AC5CA4" w:rsidRPr="00DC4212" w:rsidRDefault="00AC5CA4" w:rsidP="00AC5CA4">
      <w:pPr>
        <w:rPr>
          <w:sz w:val="16"/>
        </w:rPr>
      </w:pPr>
      <w:r w:rsidRPr="00AF54B3">
        <w:rPr>
          <w:sz w:val="16"/>
        </w:rPr>
        <w:t xml:space="preserve">This is not to say that the FTC and DOJ do not have significant impacts on the development of federal antitrust policy. For one thing, the agencies choose when to enforce antitrust laws, thus affecting the kinds of cases and controversies that the judiciary sees. But the Sherman Act and the Clayton Act offer private rights of action, and states may sue as parens patriae under Hart-Scott-Rodino, so the agencies' </w:t>
      </w:r>
      <w:proofErr w:type="gramStart"/>
      <w:r w:rsidRPr="00AF54B3">
        <w:rPr>
          <w:sz w:val="16"/>
        </w:rPr>
        <w:t>enforcement  [</w:t>
      </w:r>
      <w:proofErr w:type="gramEnd"/>
      <w:r w:rsidRPr="00AF54B3">
        <w:rPr>
          <w:sz w:val="16"/>
        </w:rPr>
        <w:t xml:space="preserve">*2576] decisions cannot completely control the law's development. Many seminal antitrust cases were decided without an agency party. Granted, even in suits not brought by an agency, the agencies can have significant sway: the executive branch often acts as amicus curiae, and courts sometimes base their decisions directly on the government's amicus briefs. And </w:t>
      </w:r>
      <w:r w:rsidRPr="00903D3C">
        <w:rPr>
          <w:rStyle w:val="StyleUnderline"/>
        </w:rPr>
        <w:t>the FTC and DOJ publish enforcement guidelines that courts have found highly persuasive</w:t>
      </w:r>
      <w:r w:rsidRPr="00AF54B3">
        <w:rPr>
          <w:sz w:val="16"/>
        </w:rPr>
        <w:t xml:space="preserve">, even though those guidelines are non-binding and meant mainly as an expression of enforcement policy. For example, the "Merger Guidelines are for all practical purposes the law on merger liability." </w:t>
      </w:r>
      <w:proofErr w:type="gramStart"/>
      <w:r w:rsidRPr="00903D3C">
        <w:rPr>
          <w:rStyle w:val="StyleUnderline"/>
        </w:rPr>
        <w:t>That being said, other</w:t>
      </w:r>
      <w:proofErr w:type="gramEnd"/>
      <w:r w:rsidRPr="00903D3C">
        <w:rPr>
          <w:rStyle w:val="StyleUnderline"/>
        </w:rPr>
        <w:t xml:space="preserve"> </w:t>
      </w:r>
      <w:r w:rsidRPr="00236B8C">
        <w:rPr>
          <w:rStyle w:val="StyleUnderline"/>
          <w:highlight w:val="cyan"/>
        </w:rPr>
        <w:t xml:space="preserve">enforcement guidelines have been </w:t>
      </w:r>
      <w:r w:rsidRPr="00236B8C">
        <w:rPr>
          <w:rStyle w:val="Emphasis"/>
          <w:highlight w:val="cyan"/>
        </w:rPr>
        <w:t>far less influential</w:t>
      </w:r>
      <w:r w:rsidRPr="00903D3C">
        <w:rPr>
          <w:rStyle w:val="StyleUnderline"/>
        </w:rPr>
        <w:t xml:space="preserve"> -- some "have been </w:t>
      </w:r>
      <w:r w:rsidRPr="00236B8C">
        <w:rPr>
          <w:rStyle w:val="Emphasis"/>
          <w:highlight w:val="cyan"/>
        </w:rPr>
        <w:t>cited only a handful of times each</w:t>
      </w:r>
      <w:r w:rsidRPr="00903D3C">
        <w:rPr>
          <w:rStyle w:val="StyleUnderline"/>
        </w:rPr>
        <w:t xml:space="preserve">." In the end, although amicus briefs and guidelines may often win over judges, it is </w:t>
      </w:r>
      <w:r w:rsidRPr="00236B8C">
        <w:rPr>
          <w:rStyle w:val="Emphasis"/>
          <w:highlight w:val="cyan"/>
        </w:rPr>
        <w:t>judges</w:t>
      </w:r>
      <w:r w:rsidRPr="00236B8C">
        <w:rPr>
          <w:rStyle w:val="StyleUnderline"/>
          <w:highlight w:val="cyan"/>
        </w:rPr>
        <w:t xml:space="preserve"> who make </w:t>
      </w:r>
      <w:r w:rsidRPr="00236B8C">
        <w:rPr>
          <w:rStyle w:val="Emphasis"/>
          <w:highlight w:val="cyan"/>
        </w:rPr>
        <w:t>final decisions</w:t>
      </w:r>
      <w:r w:rsidRPr="00903D3C">
        <w:rPr>
          <w:rStyle w:val="StyleUnderline"/>
        </w:rPr>
        <w:t xml:space="preserve">, and </w:t>
      </w:r>
      <w:r w:rsidRPr="00236B8C">
        <w:rPr>
          <w:rStyle w:val="StyleUnderline"/>
          <w:highlight w:val="cyan"/>
        </w:rPr>
        <w:t>who</w:t>
      </w:r>
      <w:r w:rsidRPr="00903D3C">
        <w:rPr>
          <w:rStyle w:val="StyleUnderline"/>
        </w:rPr>
        <w:t xml:space="preserve"> sometimes </w:t>
      </w:r>
      <w:r w:rsidRPr="00236B8C">
        <w:rPr>
          <w:rStyle w:val="Emphasis"/>
          <w:highlight w:val="cyan"/>
        </w:rPr>
        <w:t>ignore agencies</w:t>
      </w:r>
      <w:r w:rsidRPr="00AF54B3">
        <w:rPr>
          <w:sz w:val="16"/>
        </w:rPr>
        <w:t>.</w:t>
      </w:r>
    </w:p>
    <w:p w14:paraId="571EDC4E" w14:textId="77777777" w:rsidR="00AC5CA4" w:rsidRDefault="00AC5CA4" w:rsidP="00AC5CA4">
      <w:pPr>
        <w:pStyle w:val="Heading4"/>
      </w:pPr>
      <w:r>
        <w:t xml:space="preserve">It won’t be </w:t>
      </w:r>
      <w:r>
        <w:rPr>
          <w:u w:val="single"/>
        </w:rPr>
        <w:t>publicized</w:t>
      </w:r>
    </w:p>
    <w:p w14:paraId="55F67979" w14:textId="77777777" w:rsidR="00AC5CA4" w:rsidRDefault="00AC5CA4" w:rsidP="00AC5CA4">
      <w:r>
        <w:t xml:space="preserve">Cary </w:t>
      </w:r>
      <w:r w:rsidRPr="00A94841">
        <w:rPr>
          <w:rStyle w:val="Style13ptBold"/>
        </w:rPr>
        <w:t>Coglianese 20</w:t>
      </w:r>
      <w:r>
        <w:t>, Edward B. Shils Professor of Law, Professor of Political Science, and Director of the Penn Program on Regulation at the University of Pennsylvania Law School, and Public Member and Chair of the Rulemaking Committee of the Administrative Conference of the United States, “Illuminating Regulatory Guidance”, Michigan Journal of Environmental and Administrative Law, 9 Mich. J. Envtl. &amp; Admin. L. 243, Spring 2020, Lexis</w:t>
      </w:r>
    </w:p>
    <w:p w14:paraId="6B9EE854" w14:textId="77777777" w:rsidR="00AC5CA4" w:rsidRPr="00DC4212" w:rsidRDefault="00AC5CA4" w:rsidP="00AC5CA4">
      <w:pPr>
        <w:rPr>
          <w:sz w:val="16"/>
        </w:rPr>
      </w:pPr>
      <w:r w:rsidRPr="00AF54B3">
        <w:rPr>
          <w:sz w:val="16"/>
        </w:rPr>
        <w:t xml:space="preserve">Based on the search results, four of the fourteen </w:t>
      </w:r>
      <w:r w:rsidRPr="00236B8C">
        <w:rPr>
          <w:rStyle w:val="StyleUnderline"/>
          <w:highlight w:val="cyan"/>
        </w:rPr>
        <w:t>agencies</w:t>
      </w:r>
      <w:r w:rsidRPr="00A94841">
        <w:rPr>
          <w:rStyle w:val="StyleUnderline"/>
        </w:rPr>
        <w:t xml:space="preserve"> appear to </w:t>
      </w:r>
      <w:r w:rsidRPr="00236B8C">
        <w:rPr>
          <w:rStyle w:val="StyleUnderline"/>
          <w:highlight w:val="cyan"/>
        </w:rPr>
        <w:t>have no applicable statutory</w:t>
      </w:r>
      <w:r w:rsidRPr="00A94841">
        <w:rPr>
          <w:rStyle w:val="StyleUnderline"/>
        </w:rPr>
        <w:t xml:space="preserve"> or regulatory </w:t>
      </w:r>
      <w:r w:rsidRPr="00236B8C">
        <w:rPr>
          <w:rStyle w:val="StyleUnderline"/>
          <w:highlight w:val="cyan"/>
        </w:rPr>
        <w:t>provision</w:t>
      </w:r>
      <w:r w:rsidRPr="00A94841">
        <w:rPr>
          <w:rStyle w:val="StyleUnderline"/>
        </w:rPr>
        <w:t xml:space="preserve"> </w:t>
      </w:r>
      <w:r w:rsidRPr="00236B8C">
        <w:rPr>
          <w:rStyle w:val="StyleUnderline"/>
          <w:highlight w:val="cyan"/>
        </w:rPr>
        <w:t>that imposes</w:t>
      </w:r>
      <w:r w:rsidRPr="00A94841">
        <w:rPr>
          <w:rStyle w:val="StyleUnderline"/>
        </w:rPr>
        <w:t xml:space="preserve"> an agency-specific </w:t>
      </w:r>
      <w:r w:rsidRPr="00236B8C">
        <w:rPr>
          <w:rStyle w:val="StyleUnderline"/>
          <w:highlight w:val="cyan"/>
        </w:rPr>
        <w:t>requirement to make guidance doc</w:t>
      </w:r>
      <w:r w:rsidRPr="00A94841">
        <w:rPr>
          <w:rStyle w:val="StyleUnderline"/>
        </w:rPr>
        <w:t>ument</w:t>
      </w:r>
      <w:r w:rsidRPr="00236B8C">
        <w:rPr>
          <w:rStyle w:val="StyleUnderline"/>
          <w:highlight w:val="cyan"/>
        </w:rPr>
        <w:t xml:space="preserve">s </w:t>
      </w:r>
      <w:r w:rsidRPr="00236B8C">
        <w:rPr>
          <w:rStyle w:val="Emphasis"/>
          <w:highlight w:val="cyan"/>
        </w:rPr>
        <w:t>publicly available</w:t>
      </w:r>
      <w:r w:rsidRPr="00AF54B3">
        <w:rPr>
          <w:sz w:val="16"/>
        </w:rPr>
        <w:t xml:space="preserve"> (EPA, </w:t>
      </w:r>
      <w:r w:rsidRPr="00A94841">
        <w:rPr>
          <w:rStyle w:val="Emphasis"/>
        </w:rPr>
        <w:t>FTC</w:t>
      </w:r>
      <w:r w:rsidRPr="00AF54B3">
        <w:rPr>
          <w:sz w:val="16"/>
        </w:rPr>
        <w:t xml:space="preserve">, NHTSA, SEC). The remaining ten agencies were found to have either a statutory or regulatory provision that spoke to guidance availability by their agency either generally or with respect to specific guidance documents. Few agencies were subject to </w:t>
      </w:r>
      <w:proofErr w:type="gramStart"/>
      <w:r w:rsidRPr="00AF54B3">
        <w:rPr>
          <w:sz w:val="16"/>
        </w:rPr>
        <w:t>general  [</w:t>
      </w:r>
      <w:proofErr w:type="gramEnd"/>
      <w:r w:rsidRPr="00AF54B3">
        <w:rPr>
          <w:sz w:val="16"/>
        </w:rPr>
        <w:t>*279] legal obligations with respect to guidance. Beyond FDA, only one other agency--DOT--was found to be subject to a statutory provision addressing publication of guidance generally across the agency. Outside of FDA, only five other agencies were found subject to such regulatory provisions that were general in scope. A total of five agencies were identified to have a statutory provision that required publication of a specific guidance; for six agencies, a regulatory provision on a specific guidance was found. Overall, most of the provisions addressed specific guidance documents (50 out of 63), and regulatory provisions (42) outnumbered statutory provisions (21) by a two-to-one margin.</w:t>
      </w:r>
    </w:p>
    <w:p w14:paraId="4A43C265" w14:textId="77777777" w:rsidR="00AC5CA4" w:rsidRPr="00217332" w:rsidRDefault="00AC5CA4" w:rsidP="00AC5CA4">
      <w:pPr>
        <w:pStyle w:val="Heading4"/>
        <w:rPr>
          <w:rFonts w:cs="Times New Roman"/>
        </w:rPr>
      </w:pPr>
      <w:r w:rsidRPr="00217332">
        <w:rPr>
          <w:rFonts w:cs="Times New Roman"/>
        </w:rPr>
        <w:t xml:space="preserve">CP links </w:t>
      </w:r>
      <w:r w:rsidRPr="00217332">
        <w:rPr>
          <w:rFonts w:cs="Times New Roman"/>
          <w:u w:val="single"/>
        </w:rPr>
        <w:t>more</w:t>
      </w:r>
      <w:r w:rsidRPr="00217332">
        <w:rPr>
          <w:rFonts w:cs="Times New Roman"/>
        </w:rPr>
        <w:t xml:space="preserve"> to politics---GOP </w:t>
      </w:r>
      <w:r w:rsidRPr="00217332">
        <w:rPr>
          <w:rFonts w:cs="Times New Roman"/>
          <w:u w:val="single"/>
        </w:rPr>
        <w:t>hates</w:t>
      </w:r>
      <w:r w:rsidRPr="00217332">
        <w:rPr>
          <w:rFonts w:cs="Times New Roman"/>
        </w:rPr>
        <w:t xml:space="preserve"> guidance documents </w:t>
      </w:r>
    </w:p>
    <w:p w14:paraId="24857B7A" w14:textId="77777777" w:rsidR="00AC5CA4" w:rsidRPr="00217332" w:rsidRDefault="00AC5CA4" w:rsidP="00AC5CA4">
      <w:r w:rsidRPr="00217332">
        <w:rPr>
          <w:rStyle w:val="Style13ptBold"/>
        </w:rPr>
        <w:t>Bloomberg 11</w:t>
      </w:r>
      <w:r w:rsidRPr="00217332">
        <w:t xml:space="preserve"> – “Backlash Against ‘Guidance as Rulemaking' Leads to Actions in Federal Court, Congress,” July 15, 2011, online: http://www.bna.com/backlash-against-guidance-n12884902458/</w:t>
      </w:r>
    </w:p>
    <w:p w14:paraId="2FDEC88B" w14:textId="77777777" w:rsidR="00AC5CA4" w:rsidRPr="00217332" w:rsidRDefault="00AC5CA4" w:rsidP="00AC5CA4">
      <w:pPr>
        <w:rPr>
          <w:sz w:val="14"/>
        </w:rPr>
      </w:pPr>
      <w:r w:rsidRPr="00217332">
        <w:rPr>
          <w:sz w:val="14"/>
        </w:rPr>
        <w:t xml:space="preserve">The decision comes as the </w:t>
      </w:r>
      <w:r w:rsidRPr="00217332">
        <w:rPr>
          <w:rStyle w:val="StyleUnderline"/>
          <w:highlight w:val="cyan"/>
        </w:rPr>
        <w:t>Obama</w:t>
      </w:r>
      <w:r w:rsidRPr="00217332">
        <w:rPr>
          <w:sz w:val="14"/>
        </w:rPr>
        <w:t xml:space="preserve"> administration </w:t>
      </w:r>
      <w:r w:rsidRPr="00217332">
        <w:rPr>
          <w:rStyle w:val="Emphasis"/>
          <w:highlight w:val="cyan"/>
        </w:rPr>
        <w:t>faces</w:t>
      </w:r>
      <w:r w:rsidRPr="00217332">
        <w:rPr>
          <w:rStyle w:val="Emphasis"/>
        </w:rPr>
        <w:t xml:space="preserve"> a </w:t>
      </w:r>
      <w:r w:rsidRPr="00217332">
        <w:rPr>
          <w:rStyle w:val="Emphasis"/>
          <w:highlight w:val="cyan"/>
        </w:rPr>
        <w:t>backlash</w:t>
      </w:r>
      <w:r w:rsidRPr="00217332">
        <w:rPr>
          <w:sz w:val="14"/>
          <w:highlight w:val="cyan"/>
        </w:rPr>
        <w:t xml:space="preserve"> </w:t>
      </w:r>
      <w:r w:rsidRPr="00217332">
        <w:rPr>
          <w:rStyle w:val="StyleUnderline"/>
          <w:highlight w:val="cyan"/>
        </w:rPr>
        <w:t>from</w:t>
      </w:r>
      <w:r w:rsidRPr="00217332">
        <w:rPr>
          <w:sz w:val="14"/>
        </w:rPr>
        <w:t xml:space="preserve"> industry, </w:t>
      </w:r>
      <w:r w:rsidRPr="00217332">
        <w:rPr>
          <w:rStyle w:val="Emphasis"/>
          <w:highlight w:val="cyan"/>
        </w:rPr>
        <w:t>Republicans in Congress</w:t>
      </w:r>
      <w:r w:rsidRPr="00217332">
        <w:rPr>
          <w:sz w:val="14"/>
        </w:rPr>
        <w:t xml:space="preserve">, and state regulators </w:t>
      </w:r>
      <w:r w:rsidRPr="00217332">
        <w:rPr>
          <w:rStyle w:val="StyleUnderline"/>
          <w:highlight w:val="cyan"/>
        </w:rPr>
        <w:t>over</w:t>
      </w:r>
      <w:r w:rsidRPr="00217332">
        <w:rPr>
          <w:sz w:val="14"/>
        </w:rPr>
        <w:t xml:space="preserve"> </w:t>
      </w:r>
      <w:r w:rsidRPr="00217332">
        <w:rPr>
          <w:rStyle w:val="StyleUnderline"/>
        </w:rPr>
        <w:t>what they say is</w:t>
      </w:r>
      <w:r w:rsidRPr="00217332">
        <w:rPr>
          <w:sz w:val="14"/>
        </w:rPr>
        <w:t xml:space="preserve"> its </w:t>
      </w:r>
      <w:r w:rsidRPr="00217332">
        <w:rPr>
          <w:rStyle w:val="StyleUnderline"/>
        </w:rPr>
        <w:t xml:space="preserve">pursuit of </w:t>
      </w:r>
      <w:r w:rsidRPr="00217332">
        <w:rPr>
          <w:rStyle w:val="StyleUnderline"/>
          <w:highlight w:val="cyan"/>
        </w:rPr>
        <w:t>policy</w:t>
      </w:r>
      <w:r w:rsidRPr="00217332">
        <w:rPr>
          <w:sz w:val="14"/>
        </w:rPr>
        <w:t xml:space="preserve"> initiatives </w:t>
      </w:r>
      <w:r w:rsidRPr="00217332">
        <w:rPr>
          <w:rStyle w:val="Emphasis"/>
          <w:highlight w:val="cyan"/>
        </w:rPr>
        <w:t>through guidance in lieu of rulemaking</w:t>
      </w:r>
      <w:r w:rsidRPr="00217332">
        <w:rPr>
          <w:sz w:val="14"/>
          <w:highlight w:val="cyan"/>
        </w:rPr>
        <w:t xml:space="preserve">. </w:t>
      </w:r>
      <w:r w:rsidRPr="00217332">
        <w:rPr>
          <w:rStyle w:val="StyleUnderline"/>
          <w:highlight w:val="cyan"/>
        </w:rPr>
        <w:t>Critics</w:t>
      </w:r>
      <w:r w:rsidRPr="00217332">
        <w:rPr>
          <w:rStyle w:val="StyleUnderline"/>
        </w:rPr>
        <w:t xml:space="preserve"> are challenging a practice</w:t>
      </w:r>
      <w:r w:rsidRPr="00217332">
        <w:rPr>
          <w:sz w:val="14"/>
        </w:rPr>
        <w:t>—particularly on the part of EPA and to a lesser degree the Interior Department—</w:t>
      </w:r>
      <w:r w:rsidRPr="00217332">
        <w:rPr>
          <w:rStyle w:val="StyleUnderline"/>
        </w:rPr>
        <w:t xml:space="preserve">they </w:t>
      </w:r>
      <w:r w:rsidRPr="00217332">
        <w:rPr>
          <w:rStyle w:val="StyleUnderline"/>
          <w:highlight w:val="cyan"/>
        </w:rPr>
        <w:t>see</w:t>
      </w:r>
      <w:r w:rsidRPr="00217332">
        <w:rPr>
          <w:rStyle w:val="StyleUnderline"/>
        </w:rPr>
        <w:t xml:space="preserve"> as</w:t>
      </w:r>
      <w:r w:rsidRPr="00217332">
        <w:rPr>
          <w:sz w:val="14"/>
        </w:rPr>
        <w:t xml:space="preserve"> </w:t>
      </w:r>
      <w:r w:rsidRPr="00217332">
        <w:rPr>
          <w:rStyle w:val="Emphasis"/>
          <w:highlight w:val="cyan"/>
        </w:rPr>
        <w:t>establishing new mandates without proper notice and comment</w:t>
      </w:r>
      <w:r w:rsidRPr="00217332">
        <w:rPr>
          <w:sz w:val="14"/>
        </w:rPr>
        <w:t xml:space="preserve">. </w:t>
      </w:r>
    </w:p>
    <w:p w14:paraId="10C05271" w14:textId="77777777" w:rsidR="00AC5CA4" w:rsidRPr="00AF54B3" w:rsidRDefault="00AC5CA4" w:rsidP="00AC5CA4">
      <w:pPr>
        <w:rPr>
          <w:sz w:val="16"/>
        </w:rPr>
      </w:pPr>
      <w:r w:rsidRPr="00AF54B3">
        <w:rPr>
          <w:sz w:val="16"/>
        </w:rPr>
        <w:lastRenderedPageBreak/>
        <w:t xml:space="preserve">The Clean Air Act document aside, EPA in the past 14 months has issued guidance to curb the impact of surface coal mining on water quality, to clarify which waters merit protection under the Clean Water Act, and to outline the best available technologies to curb greenhouse gases. </w:t>
      </w:r>
    </w:p>
    <w:p w14:paraId="3D2779A4" w14:textId="77777777" w:rsidR="00AC5CA4" w:rsidRPr="00AF54B3" w:rsidRDefault="00AC5CA4" w:rsidP="00AC5CA4">
      <w:pPr>
        <w:rPr>
          <w:sz w:val="16"/>
        </w:rPr>
      </w:pPr>
      <w:r w:rsidRPr="00AF54B3">
        <w:rPr>
          <w:sz w:val="16"/>
        </w:rPr>
        <w:t>Interior, meanwhile, issued two guidance documents in June 2010 in the wake of the explosion at the Deepwater Horizon drilling rig in the Gulf of Mexico that required oil and gas companies to implement safety and environmental measures for drilling operations.</w:t>
      </w:r>
    </w:p>
    <w:p w14:paraId="2E725216" w14:textId="77777777" w:rsidR="00AC5CA4" w:rsidRPr="00AF54B3" w:rsidRDefault="00AC5CA4" w:rsidP="00AC5CA4">
      <w:pPr>
        <w:rPr>
          <w:sz w:val="16"/>
        </w:rPr>
      </w:pPr>
      <w:r w:rsidRPr="00AF54B3">
        <w:rPr>
          <w:sz w:val="16"/>
        </w:rPr>
        <w:t>‘Poster Child' for Regulatory Overreach</w:t>
      </w:r>
    </w:p>
    <w:p w14:paraId="72C3D0BC" w14:textId="77777777" w:rsidR="00AC5CA4" w:rsidRPr="00AF54B3" w:rsidRDefault="00AC5CA4" w:rsidP="00AC5CA4">
      <w:pPr>
        <w:rPr>
          <w:sz w:val="16"/>
        </w:rPr>
      </w:pPr>
      <w:r w:rsidRPr="00217332">
        <w:rPr>
          <w:rStyle w:val="StyleUnderline"/>
          <w:highlight w:val="cyan"/>
        </w:rPr>
        <w:t>EPA's</w:t>
      </w:r>
      <w:r w:rsidRPr="00217332">
        <w:rPr>
          <w:rStyle w:val="StyleUnderline"/>
        </w:rPr>
        <w:t xml:space="preserve"> actions have </w:t>
      </w:r>
      <w:r w:rsidRPr="00217332">
        <w:rPr>
          <w:rStyle w:val="StyleUnderline"/>
          <w:highlight w:val="cyan"/>
        </w:rPr>
        <w:t>drawn the</w:t>
      </w:r>
      <w:r w:rsidRPr="00AF54B3">
        <w:rPr>
          <w:sz w:val="16"/>
          <w:highlight w:val="cyan"/>
        </w:rPr>
        <w:t xml:space="preserve"> </w:t>
      </w:r>
      <w:r w:rsidRPr="00217332">
        <w:rPr>
          <w:rStyle w:val="Emphasis"/>
          <w:highlight w:val="cyan"/>
        </w:rPr>
        <w:t>wrath of House Republicans</w:t>
      </w:r>
      <w:r w:rsidRPr="00AF54B3">
        <w:rPr>
          <w:sz w:val="16"/>
        </w:rPr>
        <w:t>. Appropriations Committee Chairman Hal Rogers (R-Ky.), speaking at a July 6 markup of the EPA appropriations bill for fiscal year 2012, said the agency has been “running roughshod” over every sector of the U.S. economy.</w:t>
      </w:r>
    </w:p>
    <w:p w14:paraId="5D2BA5B8" w14:textId="77777777" w:rsidR="00AC5CA4" w:rsidRPr="00AF54B3" w:rsidRDefault="00AC5CA4" w:rsidP="00AC5CA4">
      <w:pPr>
        <w:rPr>
          <w:sz w:val="16"/>
        </w:rPr>
      </w:pPr>
      <w:r w:rsidRPr="00AF54B3">
        <w:rPr>
          <w:sz w:val="16"/>
        </w:rPr>
        <w:t>“This agency is the poster child for this Administration's widespread regulatory overreach, having vastly overstepped the authority granted by this Congress,” Rogers said.</w:t>
      </w:r>
    </w:p>
    <w:p w14:paraId="6E81738F" w14:textId="77777777" w:rsidR="00AC5CA4" w:rsidRDefault="00AC5CA4" w:rsidP="00AC5CA4">
      <w:pPr>
        <w:rPr>
          <w:sz w:val="16"/>
        </w:rPr>
      </w:pPr>
      <w:r w:rsidRPr="00AF54B3">
        <w:rPr>
          <w:sz w:val="16"/>
        </w:rPr>
        <w:t xml:space="preserve">Guidance, as defined by the Administrative Procedure Act, is a document that clarifies how an agency and its delegated state permitting agencies will interpret a law, such as the Clean Water Act or the Surface Mining Control and Reclamation Act, or it conveys administrative procedures to its various offices. </w:t>
      </w:r>
      <w:r w:rsidRPr="00217332">
        <w:rPr>
          <w:rStyle w:val="StyleUnderline"/>
          <w:highlight w:val="cyan"/>
        </w:rPr>
        <w:t>A rule, unlike guidance, is</w:t>
      </w:r>
      <w:r w:rsidRPr="00217332">
        <w:rPr>
          <w:rStyle w:val="StyleUnderline"/>
        </w:rPr>
        <w:t xml:space="preserve"> a </w:t>
      </w:r>
      <w:r w:rsidRPr="00217332">
        <w:rPr>
          <w:rStyle w:val="StyleUnderline"/>
          <w:highlight w:val="cyan"/>
        </w:rPr>
        <w:t>legally binding</w:t>
      </w:r>
      <w:r w:rsidRPr="00217332">
        <w:rPr>
          <w:rStyle w:val="StyleUnderline"/>
        </w:rPr>
        <w:t xml:space="preserve"> document</w:t>
      </w:r>
      <w:r w:rsidRPr="00AF54B3">
        <w:rPr>
          <w:sz w:val="16"/>
        </w:rPr>
        <w:t xml:space="preserve"> that is subject to notice and comment.</w:t>
      </w:r>
    </w:p>
    <w:p w14:paraId="773B2E7B" w14:textId="77777777" w:rsidR="00AC5CA4" w:rsidRPr="00D52011" w:rsidRDefault="00AC5CA4" w:rsidP="00AC5CA4"/>
    <w:p w14:paraId="34731680" w14:textId="77777777" w:rsidR="00AC5CA4" w:rsidRDefault="00AC5CA4" w:rsidP="00AC5CA4">
      <w:pPr>
        <w:pStyle w:val="Heading3"/>
      </w:pPr>
      <w:r>
        <w:lastRenderedPageBreak/>
        <w:t>China DA---2AC</w:t>
      </w:r>
    </w:p>
    <w:p w14:paraId="26B78A61" w14:textId="77777777" w:rsidR="00AC5CA4" w:rsidRPr="0059485E" w:rsidRDefault="00AC5CA4" w:rsidP="00AC5CA4">
      <w:pPr>
        <w:pStyle w:val="Heading4"/>
        <w:rPr>
          <w:u w:val="single"/>
        </w:rPr>
      </w:pPr>
      <w:r>
        <w:t xml:space="preserve">The plan restores US soft power </w:t>
      </w:r>
      <w:r w:rsidRPr="0059485E">
        <w:rPr>
          <w:u w:val="single"/>
        </w:rPr>
        <w:t>globally</w:t>
      </w:r>
    </w:p>
    <w:p w14:paraId="6A44787D" w14:textId="77777777" w:rsidR="00AC5CA4" w:rsidRPr="0059485E" w:rsidRDefault="00AC5CA4" w:rsidP="00AC5CA4">
      <w:r w:rsidRPr="0059485E">
        <w:t xml:space="preserve">Justin </w:t>
      </w:r>
      <w:r w:rsidRPr="0059485E">
        <w:rPr>
          <w:rStyle w:val="Style13ptBold"/>
        </w:rPr>
        <w:t>Sherman 21</w:t>
      </w:r>
      <w:r w:rsidRPr="0059485E">
        <w:t xml:space="preserve">, </w:t>
      </w:r>
      <w:r>
        <w:t>C</w:t>
      </w:r>
      <w:r w:rsidRPr="0059485E">
        <w:t>ontributor at WIRED, focused on technology and geopolitics, “Weak US Privacy Law Hurts America’s Global Standing</w:t>
      </w:r>
      <w:r>
        <w:t xml:space="preserve">,” 7/20/21, </w:t>
      </w:r>
      <w:r w:rsidRPr="0059485E">
        <w:t>https://www.wired.com/story/weak-us-privacy-law-hurts-americas-global-standing/</w:t>
      </w:r>
    </w:p>
    <w:p w14:paraId="5FCF37AA" w14:textId="77777777" w:rsidR="00AC5CA4" w:rsidRPr="0059485E" w:rsidRDefault="00AC5CA4" w:rsidP="00AC5CA4">
      <w:pPr>
        <w:rPr>
          <w:u w:val="single"/>
        </w:rPr>
      </w:pPr>
      <w:r w:rsidRPr="0059485E">
        <w:rPr>
          <w:sz w:val="16"/>
        </w:rPr>
        <w:t xml:space="preserve">One of the </w:t>
      </w:r>
      <w:r w:rsidRPr="0059485E">
        <w:rPr>
          <w:u w:val="single"/>
        </w:rPr>
        <w:t>greatest foreign policy challenges posed by weak US privacy law</w:t>
      </w:r>
      <w:r w:rsidRPr="0059485E">
        <w:rPr>
          <w:sz w:val="16"/>
        </w:rPr>
        <w:t xml:space="preserve">, though, is that </w:t>
      </w:r>
      <w:r w:rsidRPr="0059485E">
        <w:rPr>
          <w:rStyle w:val="Emphasis"/>
          <w:highlight w:val="cyan"/>
        </w:rPr>
        <w:t>Washington loses cred</w:t>
      </w:r>
      <w:r w:rsidRPr="0059485E">
        <w:rPr>
          <w:rStyle w:val="Emphasis"/>
        </w:rPr>
        <w:t xml:space="preserve">ibility </w:t>
      </w:r>
      <w:r w:rsidRPr="0059485E">
        <w:rPr>
          <w:rStyle w:val="Emphasis"/>
          <w:highlight w:val="cyan"/>
        </w:rPr>
        <w:t>on democratic tech governance</w:t>
      </w:r>
      <w:r w:rsidRPr="0059485E">
        <w:rPr>
          <w:rStyle w:val="Emphasis"/>
        </w:rPr>
        <w:t xml:space="preserve"> </w:t>
      </w:r>
      <w:r w:rsidRPr="0059485E">
        <w:rPr>
          <w:u w:val="single"/>
        </w:rPr>
        <w:t>by purporting to fight digital repression globally while allowing data-enabled abuses at home.</w:t>
      </w:r>
    </w:p>
    <w:p w14:paraId="2B974FF2" w14:textId="77777777" w:rsidR="00AC5CA4" w:rsidRPr="0059485E" w:rsidRDefault="00AC5CA4" w:rsidP="00AC5CA4">
      <w:pPr>
        <w:rPr>
          <w:sz w:val="16"/>
        </w:rPr>
      </w:pPr>
      <w:r w:rsidRPr="0059485E">
        <w:rPr>
          <w:sz w:val="16"/>
        </w:rPr>
        <w:t xml:space="preserve">Many </w:t>
      </w:r>
      <w:r w:rsidRPr="0059485E">
        <w:rPr>
          <w:highlight w:val="cyan"/>
          <w:u w:val="single"/>
        </w:rPr>
        <w:t>authoritarian</w:t>
      </w:r>
      <w:r w:rsidRPr="0059485E">
        <w:rPr>
          <w:u w:val="single"/>
        </w:rPr>
        <w:t xml:space="preserve"> government</w:t>
      </w:r>
      <w:r w:rsidRPr="0059485E">
        <w:rPr>
          <w:highlight w:val="cyan"/>
          <w:u w:val="single"/>
        </w:rPr>
        <w:t>s</w:t>
      </w:r>
      <w:r w:rsidRPr="0059485E">
        <w:rPr>
          <w:u w:val="single"/>
        </w:rPr>
        <w:t xml:space="preserve"> spin this reality right into what-about-ism, in which everything is hypocrisy and there is no difference between democratic and authoritarian countries.</w:t>
      </w:r>
      <w:r w:rsidRPr="0059485E">
        <w:rPr>
          <w:sz w:val="16"/>
        </w:rPr>
        <w:t xml:space="preserve"> The </w:t>
      </w:r>
      <w:r w:rsidRPr="0059485E">
        <w:rPr>
          <w:u w:val="single"/>
        </w:rPr>
        <w:t>Kremlin</w:t>
      </w:r>
      <w:r w:rsidRPr="0059485E">
        <w:rPr>
          <w:sz w:val="16"/>
        </w:rPr>
        <w:t>, for example, routinely </w:t>
      </w:r>
      <w:r w:rsidRPr="0059485E">
        <w:rPr>
          <w:rStyle w:val="Emphasis"/>
          <w:highlight w:val="cyan"/>
        </w:rPr>
        <w:t>use</w:t>
      </w:r>
      <w:r w:rsidRPr="0054728C">
        <w:rPr>
          <w:rStyle w:val="Emphasis"/>
        </w:rPr>
        <w:t xml:space="preserve">s </w:t>
      </w:r>
      <w:r w:rsidRPr="0059485E">
        <w:rPr>
          <w:rStyle w:val="Emphasis"/>
          <w:highlight w:val="cyan"/>
        </w:rPr>
        <w:t>problems in</w:t>
      </w:r>
      <w:r w:rsidRPr="0054728C">
        <w:rPr>
          <w:rStyle w:val="Emphasis"/>
        </w:rPr>
        <w:t xml:space="preserve"> American </w:t>
      </w:r>
      <w:r w:rsidRPr="0059485E">
        <w:rPr>
          <w:rStyle w:val="Emphasis"/>
          <w:highlight w:val="cyan"/>
        </w:rPr>
        <w:t>internet policy to</w:t>
      </w:r>
      <w:r w:rsidRPr="0059485E">
        <w:rPr>
          <w:rStyle w:val="Emphasis"/>
        </w:rPr>
        <w:t xml:space="preserve"> suggest that internet openness is nonsense and to </w:t>
      </w:r>
      <w:r w:rsidRPr="0059485E">
        <w:rPr>
          <w:rStyle w:val="Emphasis"/>
          <w:highlight w:val="cyan"/>
        </w:rPr>
        <w:t>justify</w:t>
      </w:r>
      <w:r w:rsidRPr="0059485E">
        <w:rPr>
          <w:rStyle w:val="Emphasis"/>
        </w:rPr>
        <w:t xml:space="preserve"> the Russian state’s internet </w:t>
      </w:r>
      <w:r w:rsidRPr="0059485E">
        <w:rPr>
          <w:rStyle w:val="Emphasis"/>
          <w:highlight w:val="cyan"/>
        </w:rPr>
        <w:t>repression.</w:t>
      </w:r>
      <w:r w:rsidRPr="0059485E">
        <w:rPr>
          <w:sz w:val="16"/>
        </w:rPr>
        <w:t xml:space="preserve"> So, to be clear, the weakness of US privacy law does not mean there’s no hope (there is), nor that criticisms of authoritarian technology abuses are baseless (quite the opposite). Government surveillance in the US is also not the same as that in Russia or China.</w:t>
      </w:r>
    </w:p>
    <w:p w14:paraId="66E2D2ED" w14:textId="77777777" w:rsidR="00AC5CA4" w:rsidRPr="0059485E" w:rsidRDefault="00AC5CA4" w:rsidP="00AC5CA4">
      <w:pPr>
        <w:rPr>
          <w:u w:val="single"/>
        </w:rPr>
      </w:pPr>
      <w:r w:rsidRPr="0059485E">
        <w:rPr>
          <w:sz w:val="16"/>
        </w:rPr>
        <w:t xml:space="preserve">But among many other digital harms allowed in the US, the </w:t>
      </w:r>
      <w:r w:rsidRPr="0059485E">
        <w:rPr>
          <w:rStyle w:val="Emphasis"/>
          <w:highlight w:val="cyan"/>
        </w:rPr>
        <w:t>lack of data controls</w:t>
      </w:r>
      <w:r w:rsidRPr="0054728C">
        <w:rPr>
          <w:rStyle w:val="Emphasis"/>
        </w:rPr>
        <w:t xml:space="preserve"> on US firms </w:t>
      </w:r>
      <w:r w:rsidRPr="0059485E">
        <w:rPr>
          <w:rStyle w:val="Emphasis"/>
          <w:highlight w:val="cyan"/>
        </w:rPr>
        <w:t>undermines American soft power.</w:t>
      </w:r>
      <w:r w:rsidRPr="0059485E">
        <w:rPr>
          <w:sz w:val="16"/>
        </w:rPr>
        <w:t xml:space="preserve"> As much as the US government condemns data surveillance practices overseas, </w:t>
      </w:r>
      <w:r w:rsidRPr="0059485E">
        <w:rPr>
          <w:u w:val="single"/>
        </w:rPr>
        <w:t xml:space="preserve">American citizens are still unprotected from rampant corporate data hoarding </w:t>
      </w:r>
      <w:r w:rsidRPr="0054728C">
        <w:rPr>
          <w:highlight w:val="cyan"/>
          <w:u w:val="single"/>
        </w:rPr>
        <w:t>and</w:t>
      </w:r>
      <w:r w:rsidRPr="0059485E">
        <w:rPr>
          <w:u w:val="single"/>
        </w:rPr>
        <w:t xml:space="preserve"> selling at home.</w:t>
      </w:r>
      <w:r w:rsidRPr="0059485E">
        <w:rPr>
          <w:sz w:val="16"/>
        </w:rPr>
        <w:t xml:space="preserve"> This </w:t>
      </w:r>
      <w:r w:rsidRPr="0054728C">
        <w:rPr>
          <w:rStyle w:val="Emphasis"/>
        </w:rPr>
        <w:t xml:space="preserve">undermines </w:t>
      </w:r>
      <w:r w:rsidRPr="0059485E">
        <w:rPr>
          <w:rStyle w:val="Emphasis"/>
          <w:highlight w:val="cyan"/>
        </w:rPr>
        <w:t>Washington’s cred</w:t>
      </w:r>
      <w:r w:rsidRPr="0059485E">
        <w:rPr>
          <w:rStyle w:val="Emphasis"/>
        </w:rPr>
        <w:t>ibility.</w:t>
      </w:r>
      <w:r w:rsidRPr="0059485E">
        <w:rPr>
          <w:sz w:val="16"/>
        </w:rPr>
        <w:t xml:space="preserve"> Politicians vaguely speak of zero controls on corporate data collection in China (</w:t>
      </w:r>
      <w:r w:rsidRPr="00CE50A2">
        <w:rPr>
          <w:sz w:val="16"/>
        </w:rPr>
        <w:t>inaccurate</w:t>
      </w:r>
      <w:r w:rsidRPr="0059485E">
        <w:rPr>
          <w:sz w:val="16"/>
        </w:rPr>
        <w:t>), while not acknowledging that the US has virtually no corporate surveillance controls whatsoever; the US government </w:t>
      </w:r>
      <w:r w:rsidRPr="00CE50A2">
        <w:rPr>
          <w:sz w:val="16"/>
        </w:rPr>
        <w:t>campaigns</w:t>
      </w:r>
      <w:r w:rsidRPr="0059485E">
        <w:rPr>
          <w:sz w:val="16"/>
        </w:rPr>
        <w:t> against Indian data localization rules and continues </w:t>
      </w:r>
      <w:r w:rsidRPr="00CE50A2">
        <w:rPr>
          <w:sz w:val="16"/>
        </w:rPr>
        <w:t>labeling</w:t>
      </w:r>
      <w:r w:rsidRPr="0059485E">
        <w:rPr>
          <w:sz w:val="16"/>
        </w:rPr>
        <w:t xml:space="preserve"> the GDPR a trade barrier while not presenting a positive, democratic alternative for a “better” privacy law. All the while, </w:t>
      </w:r>
      <w:r w:rsidRPr="0059485E">
        <w:rPr>
          <w:u w:val="single"/>
        </w:rPr>
        <w:t>companies and government organizations keep </w:t>
      </w:r>
      <w:r w:rsidRPr="00CE50A2">
        <w:rPr>
          <w:u w:val="single"/>
        </w:rPr>
        <w:t>teaming up</w:t>
      </w:r>
      <w:r w:rsidRPr="0059485E">
        <w:rPr>
          <w:u w:val="single"/>
        </w:rPr>
        <w:t> to surveil American communities with poor or nonexistent oversight.</w:t>
      </w:r>
    </w:p>
    <w:p w14:paraId="26C2AA09" w14:textId="77777777" w:rsidR="00AC5CA4" w:rsidRPr="0059485E" w:rsidRDefault="00AC5CA4" w:rsidP="00AC5CA4">
      <w:pPr>
        <w:rPr>
          <w:sz w:val="16"/>
        </w:rPr>
      </w:pPr>
      <w:r w:rsidRPr="0059485E">
        <w:rPr>
          <w:rStyle w:val="Emphasis"/>
        </w:rPr>
        <w:t xml:space="preserve">If the US is going </w:t>
      </w:r>
      <w:r w:rsidRPr="0059485E">
        <w:rPr>
          <w:rStyle w:val="Emphasis"/>
          <w:highlight w:val="cyan"/>
        </w:rPr>
        <w:t>to forge a</w:t>
      </w:r>
      <w:r w:rsidRPr="0059485E">
        <w:rPr>
          <w:rStyle w:val="Emphasis"/>
        </w:rPr>
        <w:t xml:space="preserve"> realistic, attractive, </w:t>
      </w:r>
      <w:r w:rsidRPr="0059485E">
        <w:rPr>
          <w:rStyle w:val="Emphasis"/>
          <w:highlight w:val="cyan"/>
        </w:rPr>
        <w:t>democratic model of tech</w:t>
      </w:r>
      <w:r w:rsidRPr="0059485E">
        <w:rPr>
          <w:rStyle w:val="Emphasis"/>
        </w:rPr>
        <w:t xml:space="preserve">nology </w:t>
      </w:r>
      <w:r w:rsidRPr="0059485E">
        <w:rPr>
          <w:rStyle w:val="Emphasis"/>
          <w:highlight w:val="cyan"/>
        </w:rPr>
        <w:t>governance</w:t>
      </w:r>
      <w:r w:rsidRPr="0059485E">
        <w:rPr>
          <w:u w:val="single"/>
        </w:rPr>
        <w:t xml:space="preserve">—one it can use </w:t>
      </w:r>
      <w:r w:rsidRPr="0059485E">
        <w:rPr>
          <w:highlight w:val="cyan"/>
          <w:u w:val="single"/>
        </w:rPr>
        <w:t>to</w:t>
      </w:r>
      <w:r w:rsidRPr="0059485E">
        <w:rPr>
          <w:u w:val="single"/>
        </w:rPr>
        <w:t xml:space="preserve"> entice internet “</w:t>
      </w:r>
      <w:r w:rsidRPr="00CE50A2">
        <w:rPr>
          <w:u w:val="single"/>
        </w:rPr>
        <w:t>swing states</w:t>
      </w:r>
      <w:r w:rsidRPr="0059485E">
        <w:rPr>
          <w:u w:val="single"/>
        </w:rPr>
        <w:t xml:space="preserve">” and </w:t>
      </w:r>
      <w:r w:rsidRPr="0059485E">
        <w:rPr>
          <w:highlight w:val="cyan"/>
          <w:u w:val="single"/>
        </w:rPr>
        <w:t>hold up against</w:t>
      </w:r>
      <w:r w:rsidRPr="0059485E">
        <w:rPr>
          <w:u w:val="single"/>
        </w:rPr>
        <w:t xml:space="preserve"> Beijing's and Moscow’s </w:t>
      </w:r>
      <w:r w:rsidRPr="0059485E">
        <w:rPr>
          <w:highlight w:val="cyan"/>
          <w:u w:val="single"/>
        </w:rPr>
        <w:t>digital abuses</w:t>
      </w:r>
      <w:r w:rsidRPr="0059485E">
        <w:rPr>
          <w:u w:val="single"/>
        </w:rPr>
        <w:t>—</w:t>
      </w:r>
      <w:r w:rsidRPr="0059485E">
        <w:rPr>
          <w:rStyle w:val="Emphasis"/>
        </w:rPr>
        <w:t xml:space="preserve">it </w:t>
      </w:r>
      <w:r w:rsidRPr="0059485E">
        <w:rPr>
          <w:rStyle w:val="Emphasis"/>
          <w:highlight w:val="cyan"/>
        </w:rPr>
        <w:t>needs to be privacy-proactive.</w:t>
      </w:r>
      <w:r w:rsidRPr="0059485E">
        <w:rPr>
          <w:rStyle w:val="Emphasis"/>
        </w:rPr>
        <w:t xml:space="preserve"> </w:t>
      </w:r>
      <w:r w:rsidRPr="0059485E">
        <w:rPr>
          <w:sz w:val="16"/>
        </w:rPr>
        <w:t>Otherwise, the US fails to live up to the democratic ideal by failing to protect its citizens, especially its most vulnerable, from unchecked corporate data collection and sale. It also risks feeding into a post-Snowden view in Europe and elsewhere that the US is merely repeating its 2010-era “internet freedom” agenda when it speaks in the language of techno-democracy.</w:t>
      </w:r>
    </w:p>
    <w:p w14:paraId="1501F03E" w14:textId="77777777" w:rsidR="00AC5CA4" w:rsidRPr="0059485E" w:rsidRDefault="00AC5CA4" w:rsidP="00AC5CA4">
      <w:pPr>
        <w:rPr>
          <w:sz w:val="16"/>
        </w:rPr>
      </w:pPr>
      <w:r w:rsidRPr="0059485E">
        <w:rPr>
          <w:u w:val="single"/>
        </w:rPr>
        <w:t xml:space="preserve">Citizens’ ability to lead a safe and democratic life in the digital age matters in and of itself, but it also matters for </w:t>
      </w:r>
      <w:r w:rsidRPr="0059485E">
        <w:rPr>
          <w:rStyle w:val="Emphasis"/>
        </w:rPr>
        <w:t>American foreign policy.</w:t>
      </w:r>
      <w:r w:rsidRPr="0059485E">
        <w:rPr>
          <w:sz w:val="16"/>
        </w:rPr>
        <w:t xml:space="preserve"> Congress needs to investigate and hold hearings on the ways that US tech firms might also undermine US national security through their data practices. The unregulated brokering of US citizen data on the open market is one place to start.</w:t>
      </w:r>
    </w:p>
    <w:p w14:paraId="066A2D41" w14:textId="77777777" w:rsidR="00AC5CA4" w:rsidRPr="00E7319E" w:rsidRDefault="00AC5CA4" w:rsidP="00AC5CA4">
      <w:pPr>
        <w:rPr>
          <w:b/>
          <w:iCs/>
          <w:u w:val="single"/>
        </w:rPr>
      </w:pPr>
      <w:r w:rsidRPr="0059485E">
        <w:rPr>
          <w:sz w:val="16"/>
        </w:rPr>
        <w:t xml:space="preserve">In a globally connected world, </w:t>
      </w:r>
      <w:r w:rsidRPr="0059485E">
        <w:rPr>
          <w:rStyle w:val="Emphasis"/>
          <w:highlight w:val="cyan"/>
        </w:rPr>
        <w:t>US fo</w:t>
      </w:r>
      <w:r w:rsidRPr="0059485E">
        <w:rPr>
          <w:rStyle w:val="Emphasis"/>
        </w:rPr>
        <w:t xml:space="preserve">reign </w:t>
      </w:r>
      <w:r w:rsidRPr="0059485E">
        <w:rPr>
          <w:rStyle w:val="Emphasis"/>
          <w:highlight w:val="cyan"/>
        </w:rPr>
        <w:t>po</w:t>
      </w:r>
      <w:r w:rsidRPr="0059485E">
        <w:rPr>
          <w:rStyle w:val="Emphasis"/>
        </w:rPr>
        <w:t xml:space="preserve">licy </w:t>
      </w:r>
      <w:r w:rsidRPr="0059485E">
        <w:rPr>
          <w:rStyle w:val="Emphasis"/>
          <w:highlight w:val="cyan"/>
        </w:rPr>
        <w:t>cannot succeed without safeguarding</w:t>
      </w:r>
      <w:r w:rsidRPr="0059485E">
        <w:rPr>
          <w:rStyle w:val="Emphasis"/>
        </w:rPr>
        <w:t xml:space="preserve"> the </w:t>
      </w:r>
      <w:r w:rsidRPr="0059485E">
        <w:rPr>
          <w:rStyle w:val="Emphasis"/>
          <w:highlight w:val="cyan"/>
        </w:rPr>
        <w:t>data and</w:t>
      </w:r>
      <w:r w:rsidRPr="0059485E">
        <w:rPr>
          <w:rStyle w:val="Emphasis"/>
        </w:rPr>
        <w:t xml:space="preserve"> the </w:t>
      </w:r>
      <w:r w:rsidRPr="0059485E">
        <w:rPr>
          <w:rStyle w:val="Emphasis"/>
          <w:highlight w:val="cyan"/>
        </w:rPr>
        <w:t>rights of</w:t>
      </w:r>
      <w:r w:rsidRPr="0059485E">
        <w:rPr>
          <w:rStyle w:val="Emphasis"/>
        </w:rPr>
        <w:t xml:space="preserve"> American </w:t>
      </w:r>
      <w:r w:rsidRPr="0059485E">
        <w:rPr>
          <w:rStyle w:val="Emphasis"/>
          <w:highlight w:val="cyan"/>
        </w:rPr>
        <w:t>citizens at home.</w:t>
      </w:r>
    </w:p>
    <w:p w14:paraId="3256C8F7" w14:textId="77777777" w:rsidR="00AC5CA4" w:rsidRPr="0059485E" w:rsidRDefault="00AC5CA4" w:rsidP="00AC5CA4">
      <w:pPr>
        <w:pStyle w:val="Heading4"/>
        <w:rPr>
          <w:u w:val="single"/>
        </w:rPr>
      </w:pPr>
      <w:r w:rsidRPr="0059485E">
        <w:rPr>
          <w:u w:val="single"/>
        </w:rPr>
        <w:t>Extinction</w:t>
      </w:r>
      <w:r>
        <w:t xml:space="preserve">---solves </w:t>
      </w:r>
      <w:r w:rsidRPr="0059485E">
        <w:rPr>
          <w:u w:val="single"/>
        </w:rPr>
        <w:t>every impact</w:t>
      </w:r>
    </w:p>
    <w:p w14:paraId="466887F8" w14:textId="77777777" w:rsidR="00AC5CA4" w:rsidRPr="0059485E" w:rsidRDefault="00AC5CA4" w:rsidP="00AC5CA4">
      <w:r>
        <w:t xml:space="preserve">Margaret </w:t>
      </w:r>
      <w:r w:rsidRPr="0059485E">
        <w:rPr>
          <w:rStyle w:val="Style13ptBold"/>
        </w:rPr>
        <w:t>Seymour 21</w:t>
      </w:r>
      <w:r>
        <w:t xml:space="preserve">, </w:t>
      </w:r>
      <w:r w:rsidRPr="0059485E">
        <w:t>2020 Lt. Gen. Bernard E. Trainor USMC Veterans Fellow at the Foreign Policy Research Institute</w:t>
      </w:r>
      <w:r>
        <w:t xml:space="preserve">, “Building Soft Power Back </w:t>
      </w:r>
      <w:proofErr w:type="gramStart"/>
      <w:r>
        <w:t>Better?,</w:t>
      </w:r>
      <w:proofErr w:type="gramEnd"/>
      <w:r>
        <w:t xml:space="preserve">” 3/19/21, </w:t>
      </w:r>
      <w:r w:rsidRPr="0059485E">
        <w:t>https://www.fpri.org/article/2021/03/building-soft-power-back-better/</w:t>
      </w:r>
    </w:p>
    <w:p w14:paraId="3334FF93" w14:textId="77777777" w:rsidR="00AC5CA4" w:rsidRPr="0059485E" w:rsidRDefault="00AC5CA4" w:rsidP="00AC5CA4">
      <w:pPr>
        <w:rPr>
          <w:sz w:val="16"/>
        </w:rPr>
      </w:pPr>
      <w:r w:rsidRPr="0059485E">
        <w:rPr>
          <w:highlight w:val="cyan"/>
          <w:u w:val="single"/>
        </w:rPr>
        <w:t>Focusing on</w:t>
      </w:r>
      <w:r w:rsidRPr="0059485E">
        <w:rPr>
          <w:sz w:val="16"/>
        </w:rPr>
        <w:t xml:space="preserve"> economic strength, alliances, and </w:t>
      </w:r>
      <w:r w:rsidRPr="0059485E">
        <w:rPr>
          <w:highlight w:val="cyan"/>
          <w:u w:val="single"/>
        </w:rPr>
        <w:t>institutions</w:t>
      </w:r>
      <w:r w:rsidRPr="0059485E">
        <w:rPr>
          <w:u w:val="single"/>
        </w:rPr>
        <w:t xml:space="preserve"> and exporting American values and ideals are </w:t>
      </w:r>
      <w:r w:rsidRPr="0059485E">
        <w:rPr>
          <w:highlight w:val="cyan"/>
          <w:u w:val="single"/>
        </w:rPr>
        <w:t>good start</w:t>
      </w:r>
      <w:r w:rsidRPr="0059485E">
        <w:rPr>
          <w:u w:val="single"/>
        </w:rPr>
        <w:t xml:space="preserve">s </w:t>
      </w:r>
      <w:r w:rsidRPr="0059485E">
        <w:rPr>
          <w:highlight w:val="cyan"/>
          <w:u w:val="single"/>
        </w:rPr>
        <w:t>to restoring</w:t>
      </w:r>
      <w:r w:rsidRPr="0059485E">
        <w:rPr>
          <w:u w:val="single"/>
        </w:rPr>
        <w:t xml:space="preserve"> </w:t>
      </w:r>
      <w:r w:rsidRPr="0059485E">
        <w:rPr>
          <w:rStyle w:val="Emphasis"/>
        </w:rPr>
        <w:t xml:space="preserve">American </w:t>
      </w:r>
      <w:r w:rsidRPr="0059485E">
        <w:rPr>
          <w:rStyle w:val="Emphasis"/>
          <w:highlight w:val="cyan"/>
        </w:rPr>
        <w:t>soft power</w:t>
      </w:r>
      <w:r w:rsidRPr="0059485E">
        <w:rPr>
          <w:u w:val="single"/>
        </w:rPr>
        <w:t xml:space="preserve"> abroad—a </w:t>
      </w:r>
      <w:r w:rsidRPr="0059485E">
        <w:rPr>
          <w:rStyle w:val="Emphasis"/>
        </w:rPr>
        <w:t>critical component of American leadership.</w:t>
      </w:r>
      <w:r w:rsidRPr="0059485E">
        <w:rPr>
          <w:sz w:val="16"/>
        </w:rPr>
        <w:t xml:space="preserve"> In fact, the post-WWII world order, and, more recently, the </w:t>
      </w:r>
      <w:r w:rsidRPr="0059485E">
        <w:rPr>
          <w:u w:val="single"/>
        </w:rPr>
        <w:t xml:space="preserve">post-Cold War </w:t>
      </w:r>
      <w:r w:rsidRPr="0059485E">
        <w:rPr>
          <w:rStyle w:val="Emphasis"/>
          <w:highlight w:val="cyan"/>
        </w:rPr>
        <w:t>international system</w:t>
      </w:r>
      <w:r w:rsidRPr="0059485E">
        <w:rPr>
          <w:sz w:val="16"/>
        </w:rPr>
        <w:t xml:space="preserve"> with the United States emerging at the sole superpower, </w:t>
      </w:r>
      <w:r w:rsidRPr="0059485E">
        <w:rPr>
          <w:rStyle w:val="Emphasis"/>
          <w:highlight w:val="cyan"/>
        </w:rPr>
        <w:t>was only possible through</w:t>
      </w:r>
      <w:r w:rsidRPr="0059485E">
        <w:rPr>
          <w:rStyle w:val="Emphasis"/>
        </w:rPr>
        <w:t xml:space="preserve"> U.S. </w:t>
      </w:r>
      <w:r w:rsidRPr="0059485E">
        <w:rPr>
          <w:rStyle w:val="Emphasis"/>
          <w:highlight w:val="cyan"/>
        </w:rPr>
        <w:t>soft power.</w:t>
      </w:r>
      <w:r w:rsidRPr="0059485E">
        <w:rPr>
          <w:rStyle w:val="Emphasis"/>
        </w:rPr>
        <w:t xml:space="preserve"> </w:t>
      </w:r>
      <w:r w:rsidRPr="0059485E">
        <w:rPr>
          <w:sz w:val="16"/>
        </w:rPr>
        <w:t xml:space="preserve">Historically, </w:t>
      </w:r>
      <w:r w:rsidRPr="0059485E">
        <w:rPr>
          <w:u w:val="single"/>
        </w:rPr>
        <w:t>the United States has maintained its power and influence abroad</w:t>
      </w:r>
      <w:r w:rsidRPr="0059485E">
        <w:rPr>
          <w:sz w:val="16"/>
        </w:rPr>
        <w:t xml:space="preserve">, in part, </w:t>
      </w:r>
      <w:r w:rsidRPr="0059485E">
        <w:rPr>
          <w:u w:val="single"/>
        </w:rPr>
        <w:t>due to its appeal.</w:t>
      </w:r>
      <w:r w:rsidRPr="0059485E">
        <w:rPr>
          <w:sz w:val="16"/>
        </w:rPr>
        <w:t xml:space="preserve"> This appeal must be restored.</w:t>
      </w:r>
    </w:p>
    <w:p w14:paraId="133D7303" w14:textId="77777777" w:rsidR="00AC5CA4" w:rsidRPr="0059485E" w:rsidRDefault="00AC5CA4" w:rsidP="00AC5CA4">
      <w:pPr>
        <w:rPr>
          <w:sz w:val="16"/>
        </w:rPr>
      </w:pPr>
      <w:r w:rsidRPr="0059485E">
        <w:rPr>
          <w:sz w:val="16"/>
        </w:rPr>
        <w:t xml:space="preserve">This is not a call for a post-Trump 180, the path away from soft power and towards a hard power-dominant foreign policy is decades-long. True reinvigoration is going to require not only a criticism of the past four years, but also deep introspection on President Biden’s own contribution to the trend as a senator and vice president. In other words, building a smart power approach to foreign policy is going to take more than simply rejoining a few international accords or hosting some impressive state dinners. Frankly, it’s going to take more time than this administration has, even with the possibility of a second term. But if we take Biden at </w:t>
      </w:r>
      <w:r w:rsidRPr="0059485E">
        <w:rPr>
          <w:sz w:val="16"/>
        </w:rPr>
        <w:lastRenderedPageBreak/>
        <w:t xml:space="preserve">his promise to serve as a transitional leader, we can certainly start </w:t>
      </w:r>
      <w:r w:rsidRPr="0059485E">
        <w:rPr>
          <w:u w:val="single"/>
        </w:rPr>
        <w:t>rebuilding the foundation of a foreign policy approach</w:t>
      </w:r>
      <w:r w:rsidRPr="0059485E">
        <w:rPr>
          <w:sz w:val="16"/>
        </w:rPr>
        <w:t xml:space="preserve"> that will serve generations of Americans and citizens abroad for decades.</w:t>
      </w:r>
    </w:p>
    <w:p w14:paraId="3771EDF1" w14:textId="77777777" w:rsidR="00AC5CA4" w:rsidRPr="0059485E" w:rsidRDefault="00AC5CA4" w:rsidP="00AC5CA4">
      <w:pPr>
        <w:rPr>
          <w:sz w:val="16"/>
        </w:rPr>
      </w:pPr>
      <w:r w:rsidRPr="0059485E">
        <w:rPr>
          <w:sz w:val="16"/>
        </w:rPr>
        <w:t xml:space="preserve">This </w:t>
      </w:r>
      <w:r w:rsidRPr="0059485E">
        <w:rPr>
          <w:u w:val="single"/>
        </w:rPr>
        <w:t>starts with rebuilding relationships.</w:t>
      </w:r>
      <w:r w:rsidRPr="0059485E">
        <w:rPr>
          <w:sz w:val="16"/>
        </w:rPr>
        <w:t xml:space="preserve"> Based on Biden’s picks for high-level positions, it appears that he understands the power of relationships, choosing long-term confidants and establishment experts. Biden values trust and interpersonal history—and this approach must be applied to international relations.</w:t>
      </w:r>
    </w:p>
    <w:p w14:paraId="28C204B4" w14:textId="77777777" w:rsidR="00AC5CA4" w:rsidRPr="0059485E" w:rsidRDefault="00AC5CA4" w:rsidP="00AC5CA4">
      <w:pPr>
        <w:rPr>
          <w:u w:val="single"/>
        </w:rPr>
      </w:pPr>
      <w:r w:rsidRPr="0059485E">
        <w:rPr>
          <w:sz w:val="16"/>
        </w:rPr>
        <w:t xml:space="preserve">President Biden campaigned on his personal relationships with key international leaders, which is critical, but the administration must also craft relationships with populations and other non-state actors. While the new administration understands the potential threat from non-state actions, it </w:t>
      </w:r>
      <w:r w:rsidRPr="0059485E">
        <w:rPr>
          <w:u w:val="single"/>
        </w:rPr>
        <w:t xml:space="preserve">would be well-advised to also consider the </w:t>
      </w:r>
      <w:r w:rsidRPr="0059485E">
        <w:rPr>
          <w:rStyle w:val="Emphasis"/>
          <w:highlight w:val="cyan"/>
        </w:rPr>
        <w:t>potential opportunities in non-state groups</w:t>
      </w:r>
      <w:r w:rsidRPr="0059485E">
        <w:rPr>
          <w:u w:val="single"/>
        </w:rPr>
        <w:t xml:space="preserve"> and craft a national security strategy that acknowledges the growing power and role of such groups.</w:t>
      </w:r>
      <w:r w:rsidRPr="0059485E">
        <w:rPr>
          <w:sz w:val="16"/>
        </w:rPr>
        <w:t xml:space="preserve"> For example, this strategy must include a prioritization of immigration and refugee programs, such as the Special Immigration Visa Program. While the Trump administration infamously decreased the levels of immigrants admitted under this program, the United States has arguably never fulfilled its responsibilities to the men and women who have assisted missions in Afghanistan and Iraq. Not only should the Biden administration reintroduce the Iraqi Special Immigrant Visa (SIV) Program, but it also should offer a permanent fix to the </w:t>
      </w:r>
      <w:r w:rsidRPr="00CE50A2">
        <w:rPr>
          <w:sz w:val="16"/>
        </w:rPr>
        <w:t>Afghan program</w:t>
      </w:r>
      <w:r w:rsidRPr="0059485E">
        <w:rPr>
          <w:sz w:val="16"/>
        </w:rPr>
        <w:t> as well as create a new program to reward our allies in the </w:t>
      </w:r>
      <w:r w:rsidRPr="00CE50A2">
        <w:rPr>
          <w:sz w:val="16"/>
        </w:rPr>
        <w:t>Syrian conflict</w:t>
      </w:r>
      <w:r w:rsidRPr="0059485E">
        <w:rPr>
          <w:sz w:val="16"/>
        </w:rPr>
        <w:t xml:space="preserve">. Such programs would establish the United States as a leader in refugee rights and protections. The </w:t>
      </w:r>
      <w:r w:rsidRPr="0059485E">
        <w:rPr>
          <w:rStyle w:val="Emphasis"/>
          <w:highlight w:val="cyan"/>
        </w:rPr>
        <w:t>success of future conflicts will be</w:t>
      </w:r>
      <w:r w:rsidRPr="0059485E">
        <w:rPr>
          <w:rStyle w:val="Emphasis"/>
        </w:rPr>
        <w:t xml:space="preserve"> heavily </w:t>
      </w:r>
      <w:r w:rsidRPr="0059485E">
        <w:rPr>
          <w:rStyle w:val="Emphasis"/>
          <w:highlight w:val="cyan"/>
        </w:rPr>
        <w:t>reliant on</w:t>
      </w:r>
      <w:r w:rsidRPr="0059485E">
        <w:rPr>
          <w:rStyle w:val="Emphasis"/>
        </w:rPr>
        <w:t xml:space="preserve"> the </w:t>
      </w:r>
      <w:r w:rsidRPr="0059485E">
        <w:rPr>
          <w:rStyle w:val="Emphasis"/>
          <w:highlight w:val="cyan"/>
        </w:rPr>
        <w:t>ability to gain</w:t>
      </w:r>
      <w:r w:rsidRPr="0059485E">
        <w:rPr>
          <w:rStyle w:val="Emphasis"/>
        </w:rPr>
        <w:t xml:space="preserve"> and maintain the </w:t>
      </w:r>
      <w:r w:rsidRPr="0059485E">
        <w:rPr>
          <w:rStyle w:val="Emphasis"/>
          <w:highlight w:val="cyan"/>
        </w:rPr>
        <w:t>trust</w:t>
      </w:r>
      <w:r w:rsidRPr="0059485E">
        <w:rPr>
          <w:rStyle w:val="Emphasis"/>
        </w:rPr>
        <w:t xml:space="preserve"> of civilian populaces.</w:t>
      </w:r>
      <w:r w:rsidRPr="0059485E">
        <w:rPr>
          <w:sz w:val="16"/>
        </w:rPr>
        <w:t xml:space="preserve"> Without interpreters, translators, and other host-nation citizens, the success of U.S. missions abroad would and will continue to be threatened. More than that, </w:t>
      </w:r>
      <w:r w:rsidRPr="0059485E">
        <w:rPr>
          <w:u w:val="single"/>
        </w:rPr>
        <w:t xml:space="preserve">failing to uphold promises to </w:t>
      </w:r>
      <w:proofErr w:type="gramStart"/>
      <w:r w:rsidRPr="0059485E">
        <w:rPr>
          <w:u w:val="single"/>
        </w:rPr>
        <w:t>allies</w:t>
      </w:r>
      <w:proofErr w:type="gramEnd"/>
      <w:r w:rsidRPr="0059485E">
        <w:rPr>
          <w:u w:val="single"/>
        </w:rPr>
        <w:t xml:space="preserve"> abroad threatens American legitimacy and standing in the international community.</w:t>
      </w:r>
    </w:p>
    <w:p w14:paraId="1800B873" w14:textId="36E7568D" w:rsidR="00AC5CA4" w:rsidRPr="00AC5CA4" w:rsidRDefault="00AC5CA4" w:rsidP="00AC5CA4">
      <w:pPr>
        <w:rPr>
          <w:b/>
          <w:iCs/>
          <w:u w:val="single"/>
        </w:rPr>
      </w:pPr>
      <w:r w:rsidRPr="0059485E">
        <w:rPr>
          <w:sz w:val="16"/>
        </w:rPr>
        <w:t xml:space="preserve">In the new world order described by the administration, these </w:t>
      </w:r>
      <w:r w:rsidRPr="0059485E">
        <w:rPr>
          <w:u w:val="single"/>
        </w:rPr>
        <w:t xml:space="preserve">wicked international problems “respect no borders or </w:t>
      </w:r>
      <w:proofErr w:type="gramStart"/>
      <w:r w:rsidRPr="0059485E">
        <w:rPr>
          <w:u w:val="single"/>
        </w:rPr>
        <w:t>walls, and</w:t>
      </w:r>
      <w:proofErr w:type="gramEnd"/>
      <w:r w:rsidRPr="0059485E">
        <w:rPr>
          <w:u w:val="single"/>
        </w:rPr>
        <w:t xml:space="preserve"> must be met with collective action.”</w:t>
      </w:r>
      <w:r w:rsidRPr="0059485E">
        <w:rPr>
          <w:sz w:val="16"/>
        </w:rPr>
        <w:t xml:space="preserve"> While the COVID-19 pandemic has made the increasingly global nature of the international order abundantly clear, biological disease isn’t the first challenge to transcend borders. </w:t>
      </w:r>
      <w:r w:rsidRPr="0059485E">
        <w:rPr>
          <w:rStyle w:val="Emphasis"/>
        </w:rPr>
        <w:t>Counter</w:t>
      </w:r>
      <w:r w:rsidRPr="0059485E">
        <w:rPr>
          <w:rStyle w:val="Emphasis"/>
          <w:highlight w:val="cyan"/>
        </w:rPr>
        <w:t>terror</w:t>
      </w:r>
      <w:r w:rsidRPr="0059485E">
        <w:rPr>
          <w:rStyle w:val="Emphasis"/>
        </w:rPr>
        <w:t xml:space="preserve">ism, the threat of </w:t>
      </w:r>
      <w:r w:rsidRPr="0059485E">
        <w:rPr>
          <w:rStyle w:val="Emphasis"/>
          <w:highlight w:val="cyan"/>
        </w:rPr>
        <w:t>nuc</w:t>
      </w:r>
      <w:r w:rsidRPr="0059485E">
        <w:rPr>
          <w:rStyle w:val="Emphasis"/>
        </w:rPr>
        <w:t xml:space="preserve">lear </w:t>
      </w:r>
      <w:r w:rsidRPr="0059485E">
        <w:rPr>
          <w:rStyle w:val="Emphasis"/>
          <w:highlight w:val="cyan"/>
        </w:rPr>
        <w:t>war, economi</w:t>
      </w:r>
      <w:r w:rsidRPr="0059485E">
        <w:rPr>
          <w:rStyle w:val="Emphasis"/>
        </w:rPr>
        <w:t xml:space="preserve">c structures, </w:t>
      </w:r>
      <w:r w:rsidRPr="0059485E">
        <w:rPr>
          <w:rStyle w:val="Emphasis"/>
          <w:highlight w:val="cyan"/>
        </w:rPr>
        <w:t>and climate change</w:t>
      </w:r>
      <w:r w:rsidRPr="0059485E">
        <w:rPr>
          <w:u w:val="single"/>
        </w:rPr>
        <w:t xml:space="preserve"> all present challenges not to a single state or region, but to an entire international structure. These </w:t>
      </w:r>
      <w:r w:rsidRPr="0054728C">
        <w:rPr>
          <w:rStyle w:val="Emphasis"/>
        </w:rPr>
        <w:t xml:space="preserve">problems </w:t>
      </w:r>
      <w:r w:rsidRPr="0059485E">
        <w:rPr>
          <w:rStyle w:val="Emphasis"/>
          <w:highlight w:val="cyan"/>
        </w:rPr>
        <w:t>can only be addressed with global solutions.</w:t>
      </w:r>
    </w:p>
    <w:p w14:paraId="6EB0CDEB" w14:textId="1EC8403A" w:rsidR="00AC5CA4" w:rsidRDefault="00AC5CA4" w:rsidP="00AC5CA4">
      <w:pPr>
        <w:pStyle w:val="Heading3"/>
      </w:pPr>
      <w:r>
        <w:lastRenderedPageBreak/>
        <w:t>Infrastructure DA---2AC</w:t>
      </w:r>
    </w:p>
    <w:p w14:paraId="0FD8AEC7" w14:textId="77777777" w:rsidR="00AC5CA4" w:rsidRDefault="00AC5CA4" w:rsidP="00AC5CA4">
      <w:pPr>
        <w:pStyle w:val="Heading4"/>
      </w:pPr>
      <w:r w:rsidRPr="000C5016">
        <w:rPr>
          <w:u w:val="single"/>
        </w:rPr>
        <w:t>Won’t pass</w:t>
      </w:r>
      <w:r>
        <w:t xml:space="preserve">---Manchin </w:t>
      </w:r>
      <w:r w:rsidRPr="00F1046C">
        <w:rPr>
          <w:u w:val="single"/>
        </w:rPr>
        <w:t>won’t</w:t>
      </w:r>
      <w:r>
        <w:t xml:space="preserve"> be persuaded</w:t>
      </w:r>
    </w:p>
    <w:p w14:paraId="06B5CC42" w14:textId="77777777" w:rsidR="00AC5CA4" w:rsidRPr="00F1046C" w:rsidRDefault="00AC5CA4" w:rsidP="00AC5CA4">
      <w:r>
        <w:t xml:space="preserve">Hans </w:t>
      </w:r>
      <w:r w:rsidRPr="00F1046C">
        <w:rPr>
          <w:rStyle w:val="Style13ptBold"/>
        </w:rPr>
        <w:t>Nichols 9/16</w:t>
      </w:r>
      <w:r>
        <w:t>, P</w:t>
      </w:r>
      <w:r w:rsidRPr="00F1046C">
        <w:t xml:space="preserve">olitical </w:t>
      </w:r>
      <w:r>
        <w:t>R</w:t>
      </w:r>
      <w:r w:rsidRPr="00F1046C">
        <w:t>eporter at Axios</w:t>
      </w:r>
      <w:r>
        <w:t>, “</w:t>
      </w:r>
      <w:r w:rsidRPr="00F1046C">
        <w:t>Scoop: Biden bombs with Manchin</w:t>
      </w:r>
      <w:r>
        <w:t xml:space="preserve">”, Axios, 9/16/21, </w:t>
      </w:r>
      <w:r w:rsidRPr="00F1046C">
        <w:t>https://www.axios.com/scoop-biden-bombs-manchin-b2b4acbd-24d0-40a3-ba6f-c0509e0e0224.html</w:t>
      </w:r>
    </w:p>
    <w:p w14:paraId="0769A9CA" w14:textId="77777777" w:rsidR="00AC5CA4" w:rsidRPr="00F1046C" w:rsidRDefault="00AC5CA4" w:rsidP="00AC5CA4">
      <w:pPr>
        <w:rPr>
          <w:sz w:val="16"/>
        </w:rPr>
      </w:pPr>
      <w:r w:rsidRPr="00F1046C">
        <w:rPr>
          <w:sz w:val="16"/>
        </w:rPr>
        <w:t xml:space="preserve">President </w:t>
      </w:r>
      <w:r w:rsidRPr="00F1046C">
        <w:rPr>
          <w:rStyle w:val="StyleUnderline"/>
          <w:highlight w:val="cyan"/>
        </w:rPr>
        <w:t xml:space="preserve">Biden </w:t>
      </w:r>
      <w:r w:rsidRPr="00F1046C">
        <w:rPr>
          <w:rStyle w:val="Emphasis"/>
          <w:highlight w:val="cyan"/>
        </w:rPr>
        <w:t>failed to persuade</w:t>
      </w:r>
      <w:r w:rsidRPr="00F1046C">
        <w:rPr>
          <w:sz w:val="16"/>
        </w:rPr>
        <w:t xml:space="preserve"> Sen. Joe </w:t>
      </w:r>
      <w:r w:rsidRPr="00F1046C">
        <w:rPr>
          <w:rStyle w:val="StyleUnderline"/>
          <w:highlight w:val="cyan"/>
        </w:rPr>
        <w:t>Manchin</w:t>
      </w:r>
      <w:r w:rsidRPr="00F1046C">
        <w:rPr>
          <w:sz w:val="16"/>
        </w:rPr>
        <w:t xml:space="preserve"> (D-W.Va.) </w:t>
      </w:r>
      <w:r w:rsidRPr="00F1046C">
        <w:rPr>
          <w:rStyle w:val="StyleUnderline"/>
          <w:highlight w:val="cyan"/>
        </w:rPr>
        <w:t>to agree to</w:t>
      </w:r>
      <w:r w:rsidRPr="00F1046C">
        <w:rPr>
          <w:rStyle w:val="StyleUnderline"/>
        </w:rPr>
        <w:t xml:space="preserve"> spending $3.5 trillion on</w:t>
      </w:r>
      <w:r w:rsidRPr="00F1046C">
        <w:rPr>
          <w:rStyle w:val="StyleUnderline"/>
          <w:sz w:val="16"/>
          <w:szCs w:val="16"/>
          <w:u w:val="none"/>
        </w:rPr>
        <w:t xml:space="preserve"> </w:t>
      </w:r>
      <w:r w:rsidRPr="00F1046C">
        <w:rPr>
          <w:sz w:val="16"/>
        </w:rPr>
        <w:t xml:space="preserve">the Democrats' budget </w:t>
      </w:r>
      <w:r w:rsidRPr="00F1046C">
        <w:rPr>
          <w:rStyle w:val="StyleUnderline"/>
          <w:highlight w:val="cyan"/>
        </w:rPr>
        <w:t>reconciliation</w:t>
      </w:r>
      <w:r w:rsidRPr="00F1046C">
        <w:rPr>
          <w:sz w:val="16"/>
        </w:rPr>
        <w:t xml:space="preserve"> package during their Oval Office meeting on Wednesday, people familiar with the matter tell Axios.</w:t>
      </w:r>
    </w:p>
    <w:p w14:paraId="7BA36B7E" w14:textId="77777777" w:rsidR="00AC5CA4" w:rsidRPr="00F1046C" w:rsidRDefault="00AC5CA4" w:rsidP="00AC5CA4">
      <w:pPr>
        <w:rPr>
          <w:rStyle w:val="StyleUnderline"/>
        </w:rPr>
      </w:pPr>
      <w:r w:rsidRPr="00F1046C">
        <w:rPr>
          <w:sz w:val="16"/>
        </w:rPr>
        <w:t xml:space="preserve">Why it matters: </w:t>
      </w:r>
      <w:r w:rsidRPr="00F1046C">
        <w:rPr>
          <w:rStyle w:val="Emphasis"/>
        </w:rPr>
        <w:t>Defying</w:t>
      </w:r>
      <w:r w:rsidRPr="00F1046C">
        <w:rPr>
          <w:rStyle w:val="StyleUnderline"/>
        </w:rPr>
        <w:t xml:space="preserve"> a president from his own party</w:t>
      </w:r>
      <w:r w:rsidRPr="00F1046C">
        <w:rPr>
          <w:sz w:val="16"/>
        </w:rPr>
        <w:t xml:space="preserve"> — face-to-face — </w:t>
      </w:r>
      <w:r w:rsidRPr="00F1046C">
        <w:rPr>
          <w:rStyle w:val="StyleUnderline"/>
        </w:rPr>
        <w:t xml:space="preserve">is the </w:t>
      </w:r>
      <w:r w:rsidRPr="00F1046C">
        <w:rPr>
          <w:rStyle w:val="Emphasis"/>
          <w:highlight w:val="cyan"/>
        </w:rPr>
        <w:t>strongest indication</w:t>
      </w:r>
      <w:r w:rsidRPr="00F1046C">
        <w:rPr>
          <w:rStyle w:val="StyleUnderline"/>
        </w:rPr>
        <w:t xml:space="preserve"> yet </w:t>
      </w:r>
      <w:r w:rsidRPr="00F1046C">
        <w:rPr>
          <w:rStyle w:val="StyleUnderline"/>
          <w:highlight w:val="cyan"/>
        </w:rPr>
        <w:t>Manchin is serious</w:t>
      </w:r>
      <w:r w:rsidRPr="00F1046C">
        <w:rPr>
          <w:sz w:val="16"/>
        </w:rPr>
        <w:t xml:space="preserve"> about cutting specific programs and limiting the price tag of any potential bill to $1.5 trillion. His </w:t>
      </w:r>
      <w:r w:rsidRPr="00F1046C">
        <w:rPr>
          <w:rStyle w:val="StyleUnderline"/>
        </w:rPr>
        <w:t xml:space="preserve">insistence </w:t>
      </w:r>
      <w:r w:rsidRPr="00F1046C">
        <w:rPr>
          <w:rStyle w:val="StyleUnderline"/>
          <w:highlight w:val="cyan"/>
        </w:rPr>
        <w:t xml:space="preserve">could </w:t>
      </w:r>
      <w:r w:rsidRPr="00F1046C">
        <w:rPr>
          <w:rStyle w:val="Emphasis"/>
          <w:highlight w:val="cyan"/>
        </w:rPr>
        <w:t>blow up the deal</w:t>
      </w:r>
      <w:r w:rsidRPr="00F1046C">
        <w:rPr>
          <w:rStyle w:val="StyleUnderline"/>
        </w:rPr>
        <w:t xml:space="preserve"> for progressives and others.</w:t>
      </w:r>
    </w:p>
    <w:p w14:paraId="475FBB0E" w14:textId="77777777" w:rsidR="00AC5CA4" w:rsidRPr="00F1046C" w:rsidRDefault="00AC5CA4" w:rsidP="00AC5CA4">
      <w:pPr>
        <w:rPr>
          <w:sz w:val="16"/>
        </w:rPr>
      </w:pPr>
      <w:r w:rsidRPr="00F1046C">
        <w:rPr>
          <w:sz w:val="16"/>
        </w:rPr>
        <w:t xml:space="preserve">Axios was told </w:t>
      </w:r>
      <w:r w:rsidRPr="00F1046C">
        <w:rPr>
          <w:rStyle w:val="StyleUnderline"/>
          <w:highlight w:val="cyan"/>
        </w:rPr>
        <w:t>Biden explained</w:t>
      </w:r>
      <w:r w:rsidRPr="00F1046C">
        <w:rPr>
          <w:rStyle w:val="StyleUnderline"/>
        </w:rPr>
        <w:t xml:space="preserve"> to Manchin his </w:t>
      </w:r>
      <w:r w:rsidRPr="00F1046C">
        <w:rPr>
          <w:rStyle w:val="StyleUnderline"/>
          <w:highlight w:val="cyan"/>
        </w:rPr>
        <w:t xml:space="preserve">opposition could </w:t>
      </w:r>
      <w:r w:rsidRPr="00F1046C">
        <w:rPr>
          <w:rStyle w:val="Emphasis"/>
          <w:highlight w:val="cyan"/>
        </w:rPr>
        <w:t>imperil</w:t>
      </w:r>
      <w:r w:rsidRPr="00F1046C">
        <w:rPr>
          <w:sz w:val="16"/>
        </w:rPr>
        <w:t xml:space="preserve"> the $1.2 trillion </w:t>
      </w:r>
      <w:r w:rsidRPr="00F1046C">
        <w:rPr>
          <w:rStyle w:val="StyleUnderline"/>
        </w:rPr>
        <w:t xml:space="preserve">bipartisan </w:t>
      </w:r>
      <w:r w:rsidRPr="00F1046C">
        <w:rPr>
          <w:rStyle w:val="StyleUnderline"/>
          <w:highlight w:val="cyan"/>
        </w:rPr>
        <w:t>infrastructure</w:t>
      </w:r>
      <w:r w:rsidRPr="00F1046C">
        <w:rPr>
          <w:sz w:val="16"/>
        </w:rPr>
        <w:t xml:space="preserve"> bill that's already passed the Senate. Biden's </w:t>
      </w:r>
      <w:r w:rsidRPr="00F1046C">
        <w:rPr>
          <w:rStyle w:val="StyleUnderline"/>
        </w:rPr>
        <w:t xml:space="preserve">analysis </w:t>
      </w:r>
      <w:r w:rsidRPr="00F1046C">
        <w:rPr>
          <w:rStyle w:val="Emphasis"/>
          <w:highlight w:val="cyan"/>
        </w:rPr>
        <w:t>did little</w:t>
      </w:r>
      <w:r w:rsidRPr="00F1046C">
        <w:rPr>
          <w:rStyle w:val="StyleUnderline"/>
          <w:highlight w:val="cyan"/>
        </w:rPr>
        <w:t xml:space="preserve"> to persuade</w:t>
      </w:r>
      <w:r w:rsidRPr="00F1046C">
        <w:rPr>
          <w:rStyle w:val="StyleUnderline"/>
        </w:rPr>
        <w:t xml:space="preserve"> Manchin</w:t>
      </w:r>
      <w:r w:rsidRPr="00F1046C">
        <w:rPr>
          <w:sz w:val="16"/>
        </w:rPr>
        <w:t xml:space="preserve"> to raise his top line.</w:t>
      </w:r>
    </w:p>
    <w:p w14:paraId="3E97F2B6" w14:textId="77777777" w:rsidR="00AC5CA4" w:rsidRPr="0062712B" w:rsidRDefault="00AC5CA4" w:rsidP="00AC5CA4">
      <w:pPr>
        <w:rPr>
          <w:sz w:val="16"/>
        </w:rPr>
      </w:pPr>
      <w:r w:rsidRPr="00F1046C">
        <w:rPr>
          <w:rStyle w:val="StyleUnderline"/>
          <w:highlight w:val="cyan"/>
        </w:rPr>
        <w:t xml:space="preserve">Manchin </w:t>
      </w:r>
      <w:r w:rsidRPr="00F1046C">
        <w:rPr>
          <w:rStyle w:val="Emphasis"/>
          <w:highlight w:val="cyan"/>
        </w:rPr>
        <w:t>held</w:t>
      </w:r>
      <w:r w:rsidRPr="00F1046C">
        <w:rPr>
          <w:rStyle w:val="StyleUnderline"/>
        </w:rPr>
        <w:t xml:space="preserve"> his position and </w:t>
      </w:r>
      <w:proofErr w:type="gramStart"/>
      <w:r w:rsidRPr="00F1046C">
        <w:rPr>
          <w:rStyle w:val="StyleUnderline"/>
        </w:rPr>
        <w:t>appears</w:t>
      </w:r>
      <w:proofErr w:type="gramEnd"/>
      <w:r w:rsidRPr="00F1046C">
        <w:rPr>
          <w:rStyle w:val="StyleUnderline"/>
        </w:rPr>
        <w:t xml:space="preserve"> </w:t>
      </w:r>
      <w:r w:rsidRPr="00F1046C">
        <w:rPr>
          <w:rStyle w:val="StyleUnderline"/>
          <w:highlight w:val="cyan"/>
        </w:rPr>
        <w:t>willing to let</w:t>
      </w:r>
      <w:r w:rsidRPr="00F1046C">
        <w:rPr>
          <w:rStyle w:val="StyleUnderline"/>
        </w:rPr>
        <w:t xml:space="preserve"> the </w:t>
      </w:r>
      <w:r w:rsidRPr="00F1046C">
        <w:rPr>
          <w:rStyle w:val="Emphasis"/>
        </w:rPr>
        <w:t>bipartisan</w:t>
      </w:r>
      <w:r w:rsidRPr="00F1046C">
        <w:rPr>
          <w:rStyle w:val="StyleUnderline"/>
        </w:rPr>
        <w:t xml:space="preserve"> </w:t>
      </w:r>
      <w:r w:rsidRPr="00F1046C">
        <w:rPr>
          <w:rStyle w:val="StyleUnderline"/>
          <w:highlight w:val="cyan"/>
        </w:rPr>
        <w:t xml:space="preserve">bill </w:t>
      </w:r>
      <w:r w:rsidRPr="00F1046C">
        <w:rPr>
          <w:rStyle w:val="Emphasis"/>
          <w:highlight w:val="cyan"/>
        </w:rPr>
        <w:t>hang in the balance</w:t>
      </w:r>
      <w:r w:rsidRPr="00F1046C">
        <w:rPr>
          <w:sz w:val="16"/>
        </w:rPr>
        <w:t>, given his entrenched opposition to many of the specific proposals in the $3.5 trillion spending package, Axios was told.</w:t>
      </w:r>
    </w:p>
    <w:p w14:paraId="6646F5CC" w14:textId="77777777" w:rsidR="00AC5CA4" w:rsidRPr="003D2C1A" w:rsidRDefault="00AC5CA4" w:rsidP="00AC5CA4">
      <w:pPr>
        <w:pStyle w:val="Heading4"/>
      </w:pPr>
      <w:r>
        <w:t xml:space="preserve">The plan is </w:t>
      </w:r>
      <w:r w:rsidRPr="00AE3411">
        <w:rPr>
          <w:u w:val="single"/>
        </w:rPr>
        <w:t>bipartisan</w:t>
      </w:r>
    </w:p>
    <w:p w14:paraId="4B509077" w14:textId="77777777" w:rsidR="00AC5CA4" w:rsidRDefault="00AC5CA4" w:rsidP="00AC5CA4">
      <w:r>
        <w:t xml:space="preserve">John D. </w:t>
      </w:r>
      <w:r w:rsidRPr="003D2C1A">
        <w:rPr>
          <w:rStyle w:val="Style13ptBold"/>
        </w:rPr>
        <w:t>Dingell 06</w:t>
      </w:r>
      <w:r>
        <w:t xml:space="preserve">, Former Democratic Representative from Michigan and longest serving member of Congress in history, “ICANN INTERNET GOVERNANCE: IS IT WORKING?”, House of Representatives Committee on Energy and Commerce, 7/21/06, </w:t>
      </w:r>
      <w:r w:rsidRPr="003D2C1A">
        <w:t>https://www.govinfo.gov/content/pkg/CHRG-109hhrg31468/pdf/CHRG-109hhrg31468.pdf</w:t>
      </w:r>
    </w:p>
    <w:p w14:paraId="6CC2FAA5" w14:textId="77777777" w:rsidR="00AC5CA4" w:rsidRPr="00AE3411" w:rsidRDefault="00AC5CA4" w:rsidP="00AC5CA4">
      <w:pPr>
        <w:rPr>
          <w:sz w:val="16"/>
        </w:rPr>
      </w:pPr>
      <w:r w:rsidRPr="00AE3411">
        <w:rPr>
          <w:highlight w:val="cyan"/>
          <w:u w:val="single"/>
        </w:rPr>
        <w:t xml:space="preserve">ICANN continues to </w:t>
      </w:r>
      <w:r w:rsidRPr="00AE3411">
        <w:rPr>
          <w:rStyle w:val="Emphasis"/>
          <w:highlight w:val="cyan"/>
        </w:rPr>
        <w:t>fall short</w:t>
      </w:r>
      <w:r w:rsidRPr="00AE3411">
        <w:rPr>
          <w:highlight w:val="cyan"/>
          <w:u w:val="single"/>
        </w:rPr>
        <w:t xml:space="preserve"> in representing</w:t>
      </w:r>
      <w:r w:rsidRPr="00AE3411">
        <w:rPr>
          <w:u w:val="single"/>
        </w:rPr>
        <w:t xml:space="preserve"> the interests of the </w:t>
      </w:r>
      <w:r w:rsidRPr="00AE3411">
        <w:rPr>
          <w:rStyle w:val="Emphasis"/>
        </w:rPr>
        <w:t xml:space="preserve">broad </w:t>
      </w:r>
      <w:r w:rsidRPr="00AE3411">
        <w:rPr>
          <w:rStyle w:val="Emphasis"/>
          <w:highlight w:val="cyan"/>
        </w:rPr>
        <w:t>Internet community.</w:t>
      </w:r>
      <w:r w:rsidRPr="00AE3411">
        <w:rPr>
          <w:sz w:val="16"/>
        </w:rPr>
        <w:t xml:space="preserve"> The last time, under your leadership, Mr. Chairman, this committee held a hearing on ICANN more than 5 years ago. Many serious questions were raised at that time. </w:t>
      </w:r>
      <w:r w:rsidRPr="00AE3411">
        <w:rPr>
          <w:highlight w:val="cyan"/>
          <w:u w:val="single"/>
        </w:rPr>
        <w:t>While ICANN</w:t>
      </w:r>
      <w:r w:rsidRPr="00AE3411">
        <w:rPr>
          <w:u w:val="single"/>
        </w:rPr>
        <w:t xml:space="preserve"> has since </w:t>
      </w:r>
      <w:r w:rsidRPr="00AE3411">
        <w:rPr>
          <w:highlight w:val="cyan"/>
          <w:u w:val="single"/>
        </w:rPr>
        <w:t xml:space="preserve">made </w:t>
      </w:r>
      <w:r w:rsidRPr="00AE3411">
        <w:rPr>
          <w:rStyle w:val="Emphasis"/>
          <w:highlight w:val="cyan"/>
        </w:rPr>
        <w:t>some progress</w:t>
      </w:r>
      <w:r w:rsidRPr="00AE3411">
        <w:rPr>
          <w:u w:val="single"/>
        </w:rPr>
        <w:t xml:space="preserve"> in instituting reforms, several fairness, transparency and </w:t>
      </w:r>
      <w:r w:rsidRPr="00AE3411">
        <w:rPr>
          <w:highlight w:val="cyan"/>
          <w:u w:val="single"/>
        </w:rPr>
        <w:t>accountability</w:t>
      </w:r>
      <w:r w:rsidRPr="00AE3411">
        <w:rPr>
          <w:u w:val="single"/>
        </w:rPr>
        <w:t xml:space="preserve"> issues and </w:t>
      </w:r>
      <w:r w:rsidRPr="00AE3411">
        <w:rPr>
          <w:rStyle w:val="Emphasis"/>
          <w:highlight w:val="cyan"/>
        </w:rPr>
        <w:t>problems remain.</w:t>
      </w:r>
      <w:r w:rsidRPr="00AE3411">
        <w:rPr>
          <w:sz w:val="16"/>
        </w:rPr>
        <w:t xml:space="preserve"> Following the creation of the Internet in the U.S., ICANN was formed in 1998 as a global nongovernmental organization with guiding principles of stability, competition, bottom-up coordination and representation. </w:t>
      </w:r>
    </w:p>
    <w:p w14:paraId="0F168ED8" w14:textId="77777777" w:rsidR="00AC5CA4" w:rsidRDefault="00AC5CA4" w:rsidP="00AC5CA4">
      <w:pPr>
        <w:rPr>
          <w:sz w:val="16"/>
        </w:rPr>
      </w:pPr>
      <w:r w:rsidRPr="00AE3411">
        <w:rPr>
          <w:sz w:val="16"/>
        </w:rPr>
        <w:t xml:space="preserve">The </w:t>
      </w:r>
      <w:r w:rsidRPr="00AE3411">
        <w:rPr>
          <w:u w:val="single"/>
        </w:rPr>
        <w:t>D</w:t>
      </w:r>
      <w:r w:rsidRPr="00AE3411">
        <w:rPr>
          <w:sz w:val="16"/>
        </w:rPr>
        <w:t xml:space="preserve">epartment </w:t>
      </w:r>
      <w:r w:rsidRPr="00AE3411">
        <w:rPr>
          <w:u w:val="single"/>
        </w:rPr>
        <w:t>o</w:t>
      </w:r>
      <w:r w:rsidRPr="00AE3411">
        <w:rPr>
          <w:sz w:val="16"/>
        </w:rPr>
        <w:t xml:space="preserve">f </w:t>
      </w:r>
      <w:r w:rsidRPr="00AE3411">
        <w:rPr>
          <w:u w:val="single"/>
        </w:rPr>
        <w:t>C</w:t>
      </w:r>
      <w:r w:rsidRPr="00AE3411">
        <w:rPr>
          <w:sz w:val="16"/>
        </w:rPr>
        <w:t xml:space="preserve">ommerce’s </w:t>
      </w:r>
      <w:r w:rsidRPr="00AE3411">
        <w:rPr>
          <w:u w:val="single"/>
        </w:rPr>
        <w:t xml:space="preserve">relationship with ICANN was under review </w:t>
      </w:r>
      <w:r w:rsidRPr="00AE3411">
        <w:rPr>
          <w:highlight w:val="cyan"/>
          <w:u w:val="single"/>
        </w:rPr>
        <w:t>at</w:t>
      </w:r>
      <w:r w:rsidRPr="00AE3411">
        <w:rPr>
          <w:sz w:val="16"/>
        </w:rPr>
        <w:t xml:space="preserve"> last year’s </w:t>
      </w:r>
      <w:r w:rsidRPr="00AE3411">
        <w:rPr>
          <w:highlight w:val="cyan"/>
          <w:u w:val="single"/>
        </w:rPr>
        <w:t>U</w:t>
      </w:r>
      <w:r w:rsidRPr="00AE3411">
        <w:rPr>
          <w:sz w:val="16"/>
        </w:rPr>
        <w:t xml:space="preserve">nited </w:t>
      </w:r>
      <w:r w:rsidRPr="00AE3411">
        <w:rPr>
          <w:highlight w:val="cyan"/>
          <w:u w:val="single"/>
        </w:rPr>
        <w:t>N</w:t>
      </w:r>
      <w:r w:rsidRPr="00AE3411">
        <w:rPr>
          <w:sz w:val="16"/>
        </w:rPr>
        <w:t xml:space="preserve">ations </w:t>
      </w:r>
      <w:r w:rsidRPr="00AE3411">
        <w:rPr>
          <w:u w:val="single"/>
        </w:rPr>
        <w:t xml:space="preserve">World </w:t>
      </w:r>
      <w:r w:rsidRPr="00AE3411">
        <w:rPr>
          <w:highlight w:val="cyan"/>
          <w:u w:val="single"/>
        </w:rPr>
        <w:t>Summit</w:t>
      </w:r>
      <w:r w:rsidRPr="00AE3411">
        <w:rPr>
          <w:sz w:val="16"/>
        </w:rPr>
        <w:t xml:space="preserve"> on the Information Society. </w:t>
      </w:r>
      <w:r w:rsidRPr="00AE3411">
        <w:rPr>
          <w:highlight w:val="cyan"/>
          <w:u w:val="single"/>
        </w:rPr>
        <w:t>With</w:t>
      </w:r>
      <w:r w:rsidRPr="00AE3411">
        <w:rPr>
          <w:u w:val="single"/>
        </w:rPr>
        <w:t xml:space="preserve"> the </w:t>
      </w:r>
      <w:r w:rsidRPr="00AE3411">
        <w:rPr>
          <w:rStyle w:val="Emphasis"/>
          <w:highlight w:val="cyan"/>
        </w:rPr>
        <w:t>bipartisan support</w:t>
      </w:r>
      <w:r w:rsidRPr="00AE3411">
        <w:rPr>
          <w:highlight w:val="cyan"/>
          <w:u w:val="single"/>
        </w:rPr>
        <w:t xml:space="preserve"> of</w:t>
      </w:r>
      <w:r w:rsidRPr="00AE3411">
        <w:rPr>
          <w:sz w:val="16"/>
        </w:rPr>
        <w:t xml:space="preserve"> this committee and the </w:t>
      </w:r>
      <w:r w:rsidRPr="00AE3411">
        <w:rPr>
          <w:highlight w:val="cyan"/>
          <w:u w:val="single"/>
        </w:rPr>
        <w:t>Congress, attempts to shift Internet control</w:t>
      </w:r>
      <w:r w:rsidRPr="00AE3411">
        <w:rPr>
          <w:u w:val="single"/>
        </w:rPr>
        <w:t xml:space="preserve"> away from the current framework </w:t>
      </w:r>
      <w:r w:rsidRPr="00AE3411">
        <w:rPr>
          <w:highlight w:val="cyan"/>
          <w:u w:val="single"/>
        </w:rPr>
        <w:t>were quelled.</w:t>
      </w:r>
      <w:r w:rsidRPr="00AE3411">
        <w:rPr>
          <w:sz w:val="16"/>
        </w:rPr>
        <w:t xml:space="preserve"> The international community instead reached consensus on maintaining a stable and secure Internet and continuing further dialogue on Internet governance. That said, we </w:t>
      </w:r>
      <w:r w:rsidRPr="00B31972">
        <w:rPr>
          <w:highlight w:val="cyan"/>
          <w:u w:val="single"/>
        </w:rPr>
        <w:t>cannot</w:t>
      </w:r>
      <w:r w:rsidRPr="00AE3411">
        <w:rPr>
          <w:u w:val="single"/>
        </w:rPr>
        <w:t xml:space="preserve"> allow U.S. interests to be put at risk by </w:t>
      </w:r>
      <w:r w:rsidRPr="00B31972">
        <w:rPr>
          <w:highlight w:val="cyan"/>
          <w:u w:val="single"/>
        </w:rPr>
        <w:t>blindly ignor</w:t>
      </w:r>
      <w:r w:rsidRPr="00AE3411">
        <w:rPr>
          <w:u w:val="single"/>
        </w:rPr>
        <w:t xml:space="preserve">ing </w:t>
      </w:r>
      <w:r w:rsidRPr="00B31972">
        <w:rPr>
          <w:highlight w:val="cyan"/>
          <w:u w:val="single"/>
        </w:rPr>
        <w:t>ICANN’s flaws</w:t>
      </w:r>
      <w:r w:rsidRPr="00AE3411">
        <w:rPr>
          <w:u w:val="single"/>
        </w:rPr>
        <w:t xml:space="preserve"> or failing to seek improvement for fear of global dissatisfaction.</w:t>
      </w:r>
      <w:r w:rsidRPr="00AE3411">
        <w:rPr>
          <w:sz w:val="16"/>
        </w:rPr>
        <w:t xml:space="preserve"> Indeed, I would worry that there may perhaps be more risk to us in ignoring than in proceeding to address this matter. As the Department negotiates an extension of the Memorandum of Understanding, </w:t>
      </w:r>
      <w:r w:rsidRPr="00AE3411">
        <w:rPr>
          <w:u w:val="single"/>
        </w:rPr>
        <w:t xml:space="preserve">further </w:t>
      </w:r>
      <w:r w:rsidRPr="00B31972">
        <w:rPr>
          <w:rStyle w:val="Emphasis"/>
          <w:highlight w:val="cyan"/>
        </w:rPr>
        <w:t>reforms must be sought.</w:t>
      </w:r>
      <w:r w:rsidRPr="00AE3411">
        <w:rPr>
          <w:sz w:val="16"/>
        </w:rPr>
        <w:t xml:space="preserve"> And the Memorandum of Understanding must be held up to the light for all to see and understand. </w:t>
      </w:r>
      <w:r w:rsidRPr="00AE3411">
        <w:rPr>
          <w:u w:val="single"/>
        </w:rPr>
        <w:t xml:space="preserve">ICANN remains </w:t>
      </w:r>
      <w:r w:rsidRPr="00AE3411">
        <w:rPr>
          <w:rStyle w:val="Emphasis"/>
        </w:rPr>
        <w:t>far from</w:t>
      </w:r>
      <w:r w:rsidRPr="00AE3411">
        <w:rPr>
          <w:u w:val="single"/>
        </w:rPr>
        <w:t xml:space="preserve"> a model of effective and sustainable </w:t>
      </w:r>
      <w:r w:rsidRPr="00AE3411">
        <w:rPr>
          <w:rStyle w:val="Emphasis"/>
        </w:rPr>
        <w:t>self governance.</w:t>
      </w:r>
      <w:r w:rsidRPr="00AE3411">
        <w:rPr>
          <w:u w:val="single"/>
        </w:rPr>
        <w:t xml:space="preserve"> It seems, however, to be a device which has a </w:t>
      </w:r>
      <w:r w:rsidRPr="00AE3411">
        <w:rPr>
          <w:rStyle w:val="Emphasis"/>
        </w:rPr>
        <w:t>rich opportunity</w:t>
      </w:r>
      <w:r w:rsidRPr="00AE3411">
        <w:rPr>
          <w:u w:val="single"/>
        </w:rPr>
        <w:t xml:space="preserve"> for prosperity and profit to some.</w:t>
      </w:r>
      <w:r w:rsidRPr="00AE3411">
        <w:rPr>
          <w:sz w:val="16"/>
        </w:rPr>
        <w:t xml:space="preserve"> Moreover, the Department should be sensitive that the </w:t>
      </w:r>
      <w:proofErr w:type="gramStart"/>
      <w:r w:rsidRPr="00AE3411">
        <w:rPr>
          <w:sz w:val="16"/>
        </w:rPr>
        <w:t>manner in which</w:t>
      </w:r>
      <w:proofErr w:type="gramEnd"/>
      <w:r w:rsidRPr="00AE3411">
        <w:rPr>
          <w:sz w:val="16"/>
        </w:rPr>
        <w:t xml:space="preserve"> the dot com registry contract is renewed bears on the integrity of ICANN and the Department itself.</w:t>
      </w:r>
    </w:p>
    <w:p w14:paraId="6F72B488" w14:textId="77777777" w:rsidR="00AC5CA4" w:rsidRDefault="00AC5CA4" w:rsidP="00AC5CA4">
      <w:pPr>
        <w:pStyle w:val="Heading4"/>
        <w:rPr>
          <w:u w:val="single"/>
        </w:rPr>
      </w:pPr>
      <w:r>
        <w:t xml:space="preserve">But ICANN regs are </w:t>
      </w:r>
      <w:r>
        <w:rPr>
          <w:u w:val="single"/>
        </w:rPr>
        <w:t>apolitical</w:t>
      </w:r>
      <w:r>
        <w:t xml:space="preserve"> and </w:t>
      </w:r>
      <w:r>
        <w:rPr>
          <w:u w:val="single"/>
        </w:rPr>
        <w:t>under the radar</w:t>
      </w:r>
    </w:p>
    <w:p w14:paraId="1E84AADD" w14:textId="77777777" w:rsidR="00AC5CA4" w:rsidRPr="0039012E" w:rsidRDefault="00AC5CA4" w:rsidP="00AC5CA4">
      <w:r>
        <w:t xml:space="preserve">Theo </w:t>
      </w:r>
      <w:r w:rsidRPr="0039012E">
        <w:rPr>
          <w:rStyle w:val="Style13ptBold"/>
        </w:rPr>
        <w:t>Lebryk 21</w:t>
      </w:r>
      <w:r>
        <w:t xml:space="preserve">, Yenching Scholar at Peking University Pursuing a Master's in China Studies, Graduated from Harvard University with a Joint Concentration in Social Studies and East Asian Studies and a Minor in Computer Science, Intern at the Center on Cyber and Technology Innovation at the Foundation for Defense of Democracies, “The Fight over the Fate of the Internet: The Economic, Political, and Security Costs of China’s Digital Standards Strategy”, China </w:t>
      </w:r>
      <w:r>
        <w:lastRenderedPageBreak/>
        <w:t>Focus, 4/21/2021, https://chinafocus.ucsd.edu/2021/04/21/the-fight-over-the-fate-of-the-internet-the-economic-political-and-security-costs-of-chinas-digital-standards-strategy/</w:t>
      </w:r>
    </w:p>
    <w:p w14:paraId="629B91A9" w14:textId="77777777" w:rsidR="00AC5CA4" w:rsidRPr="0039012E" w:rsidRDefault="00AC5CA4" w:rsidP="00AC5CA4">
      <w:pPr>
        <w:rPr>
          <w:sz w:val="16"/>
        </w:rPr>
      </w:pPr>
      <w:r w:rsidRPr="0039012E">
        <w:rPr>
          <w:sz w:val="16"/>
        </w:rPr>
        <w:t xml:space="preserve">Three months into </w:t>
      </w:r>
      <w:r w:rsidRPr="00A54F96">
        <w:rPr>
          <w:rStyle w:val="Emphasis"/>
          <w:highlight w:val="cyan"/>
        </w:rPr>
        <w:t>Biden</w:t>
      </w:r>
      <w:r w:rsidRPr="00A54F96">
        <w:rPr>
          <w:sz w:val="16"/>
        </w:rPr>
        <w:t>’s</w:t>
      </w:r>
      <w:r w:rsidRPr="0039012E">
        <w:rPr>
          <w:sz w:val="16"/>
        </w:rPr>
        <w:t xml:space="preserve"> presidency, the new administration </w:t>
      </w:r>
      <w:r w:rsidRPr="0039012E">
        <w:rPr>
          <w:rStyle w:val="StyleUnderline"/>
        </w:rPr>
        <w:t>has</w:t>
      </w:r>
      <w:r w:rsidRPr="0039012E">
        <w:rPr>
          <w:sz w:val="16"/>
        </w:rPr>
        <w:t xml:space="preserve"> already </w:t>
      </w:r>
      <w:r w:rsidRPr="0039012E">
        <w:rPr>
          <w:rStyle w:val="StyleUnderline"/>
        </w:rPr>
        <w:t xml:space="preserve">started to </w:t>
      </w:r>
      <w:r w:rsidRPr="00A54F96">
        <w:rPr>
          <w:rStyle w:val="StyleUnderline"/>
          <w:highlight w:val="cyan"/>
        </w:rPr>
        <w:t>reverse</w:t>
      </w:r>
      <w:r w:rsidRPr="0039012E">
        <w:rPr>
          <w:rStyle w:val="StyleUnderline"/>
        </w:rPr>
        <w:t xml:space="preserve"> many of </w:t>
      </w:r>
      <w:r w:rsidRPr="00A54F96">
        <w:rPr>
          <w:rStyle w:val="StyleUnderline"/>
          <w:highlight w:val="cyan"/>
        </w:rPr>
        <w:t xml:space="preserve">Trump’s </w:t>
      </w:r>
      <w:r w:rsidRPr="00A54F96">
        <w:rPr>
          <w:rStyle w:val="Emphasis"/>
          <w:highlight w:val="cyan"/>
        </w:rPr>
        <w:t>high profile</w:t>
      </w:r>
      <w:r w:rsidRPr="00A54F96">
        <w:rPr>
          <w:rStyle w:val="StyleUnderline"/>
          <w:highlight w:val="cyan"/>
        </w:rPr>
        <w:t xml:space="preserve"> exits from</w:t>
      </w:r>
      <w:r w:rsidRPr="0039012E">
        <w:rPr>
          <w:rStyle w:val="StyleUnderline"/>
        </w:rPr>
        <w:t xml:space="preserve"> international </w:t>
      </w:r>
      <w:r w:rsidRPr="00A54F96">
        <w:rPr>
          <w:rStyle w:val="StyleUnderline"/>
          <w:highlight w:val="cyan"/>
        </w:rPr>
        <w:t>institutions</w:t>
      </w:r>
      <w:r w:rsidRPr="0039012E">
        <w:rPr>
          <w:sz w:val="16"/>
        </w:rPr>
        <w:t xml:space="preserve">. The Biden administration has rejoined the </w:t>
      </w:r>
      <w:r w:rsidRPr="0039012E">
        <w:rPr>
          <w:rStyle w:val="Emphasis"/>
        </w:rPr>
        <w:t>Paris</w:t>
      </w:r>
      <w:r w:rsidRPr="0039012E">
        <w:rPr>
          <w:sz w:val="16"/>
        </w:rPr>
        <w:t xml:space="preserve"> global climate accord and </w:t>
      </w:r>
      <w:r w:rsidRPr="0039012E">
        <w:rPr>
          <w:rStyle w:val="Emphasis"/>
        </w:rPr>
        <w:t>W</w:t>
      </w:r>
      <w:r w:rsidRPr="0039012E">
        <w:rPr>
          <w:sz w:val="16"/>
        </w:rPr>
        <w:t xml:space="preserve">orld </w:t>
      </w:r>
      <w:r w:rsidRPr="0039012E">
        <w:rPr>
          <w:rStyle w:val="Emphasis"/>
        </w:rPr>
        <w:t>H</w:t>
      </w:r>
      <w:r w:rsidRPr="0039012E">
        <w:rPr>
          <w:sz w:val="16"/>
        </w:rPr>
        <w:t xml:space="preserve">ealth </w:t>
      </w:r>
      <w:r w:rsidRPr="0039012E">
        <w:rPr>
          <w:rStyle w:val="Emphasis"/>
        </w:rPr>
        <w:t>O</w:t>
      </w:r>
      <w:r w:rsidRPr="0039012E">
        <w:rPr>
          <w:sz w:val="16"/>
        </w:rPr>
        <w:t xml:space="preserve">rganization </w:t>
      </w:r>
      <w:r w:rsidRPr="0039012E">
        <w:rPr>
          <w:rStyle w:val="StyleUnderline"/>
        </w:rPr>
        <w:t>and</w:t>
      </w:r>
      <w:r w:rsidRPr="0039012E">
        <w:rPr>
          <w:sz w:val="16"/>
        </w:rPr>
        <w:t xml:space="preserve"> looks poised to rejoin </w:t>
      </w:r>
      <w:r w:rsidRPr="0039012E">
        <w:rPr>
          <w:rStyle w:val="StyleUnderline"/>
        </w:rPr>
        <w:t>the UN Human Rights Council</w:t>
      </w:r>
      <w:r w:rsidRPr="0039012E">
        <w:rPr>
          <w:sz w:val="16"/>
        </w:rPr>
        <w:t xml:space="preserve"> when it becomes eligible. While regaining America’s international stature may take some time, the Trump administration’s “Withdrawal Doctrine” appears to be more of a temporary blip than an important historical phenomenon.</w:t>
      </w:r>
    </w:p>
    <w:p w14:paraId="052FF523" w14:textId="77777777" w:rsidR="00AC5CA4" w:rsidRPr="0039012E" w:rsidRDefault="00AC5CA4" w:rsidP="00AC5CA4">
      <w:pPr>
        <w:rPr>
          <w:sz w:val="16"/>
        </w:rPr>
      </w:pPr>
      <w:r w:rsidRPr="00A54F96">
        <w:rPr>
          <w:rStyle w:val="StyleUnderline"/>
          <w:highlight w:val="cyan"/>
        </w:rPr>
        <w:t>However</w:t>
      </w:r>
      <w:r w:rsidRPr="0039012E">
        <w:rPr>
          <w:rStyle w:val="StyleUnderline"/>
        </w:rPr>
        <w:t>, there are</w:t>
      </w:r>
      <w:r w:rsidRPr="0039012E">
        <w:rPr>
          <w:sz w:val="16"/>
        </w:rPr>
        <w:t xml:space="preserve"> important, albeit </w:t>
      </w:r>
      <w:r w:rsidRPr="00A54F96">
        <w:rPr>
          <w:rStyle w:val="Emphasis"/>
          <w:highlight w:val="cyan"/>
        </w:rPr>
        <w:t>less flashy</w:t>
      </w:r>
      <w:r w:rsidRPr="0039012E">
        <w:rPr>
          <w:sz w:val="16"/>
        </w:rPr>
        <w:t xml:space="preserve"> international </w:t>
      </w:r>
      <w:r w:rsidRPr="00A54F96">
        <w:rPr>
          <w:rStyle w:val="StyleUnderline"/>
          <w:highlight w:val="cyan"/>
        </w:rPr>
        <w:t>arenas</w:t>
      </w:r>
      <w:r w:rsidRPr="0039012E">
        <w:rPr>
          <w:rStyle w:val="StyleUnderline"/>
        </w:rPr>
        <w:t xml:space="preserve"> where the U.S. has lost ground</w:t>
      </w:r>
      <w:r w:rsidRPr="0039012E">
        <w:rPr>
          <w:sz w:val="16"/>
        </w:rPr>
        <w:t xml:space="preserve"> to China, which transcend the Trump anomaly. Reversing China’s rise in these institutions cannot be accomplished with a simple executive pen stroke. </w:t>
      </w:r>
      <w:r w:rsidRPr="00A54F96">
        <w:rPr>
          <w:rStyle w:val="StyleUnderline"/>
          <w:highlight w:val="cyan"/>
        </w:rPr>
        <w:t>Nowhere is this truer than</w:t>
      </w:r>
      <w:r w:rsidRPr="0039012E">
        <w:rPr>
          <w:rStyle w:val="StyleUnderline"/>
        </w:rPr>
        <w:t xml:space="preserve"> the complicated world of digital standards and </w:t>
      </w:r>
      <w:r w:rsidRPr="00A54F96">
        <w:rPr>
          <w:rStyle w:val="StyleUnderline"/>
          <w:highlight w:val="cyan"/>
        </w:rPr>
        <w:t>internet governance</w:t>
      </w:r>
      <w:r w:rsidRPr="00A54F96">
        <w:rPr>
          <w:sz w:val="16"/>
        </w:rPr>
        <w:t>.</w:t>
      </w:r>
    </w:p>
    <w:p w14:paraId="1BDBF30B" w14:textId="77777777" w:rsidR="00AC5CA4" w:rsidRPr="0039012E" w:rsidRDefault="00AC5CA4" w:rsidP="00AC5CA4">
      <w:pPr>
        <w:rPr>
          <w:sz w:val="16"/>
        </w:rPr>
      </w:pPr>
      <w:r w:rsidRPr="0039012E">
        <w:rPr>
          <w:sz w:val="16"/>
        </w:rPr>
        <w:t xml:space="preserve">It is easy to think of the internet as simply working, but a great deal of work gets put into the standards, protocols, and rules which keep the World Wide Web running. In part </w:t>
      </w:r>
      <w:r w:rsidRPr="00A54F96">
        <w:rPr>
          <w:rStyle w:val="StyleUnderline"/>
          <w:highlight w:val="cyan"/>
        </w:rPr>
        <w:t>because</w:t>
      </w:r>
      <w:r w:rsidRPr="0039012E">
        <w:rPr>
          <w:rStyle w:val="StyleUnderline"/>
        </w:rPr>
        <w:t xml:space="preserve"> these </w:t>
      </w:r>
      <w:r w:rsidRPr="00A54F96">
        <w:rPr>
          <w:rStyle w:val="StyleUnderline"/>
          <w:highlight w:val="cyan"/>
        </w:rPr>
        <w:t xml:space="preserve">debates are </w:t>
      </w:r>
      <w:r w:rsidRPr="00A54F96">
        <w:rPr>
          <w:rStyle w:val="Emphasis"/>
          <w:highlight w:val="cyan"/>
        </w:rPr>
        <w:t>highly technical</w:t>
      </w:r>
      <w:r w:rsidRPr="00A54F96">
        <w:rPr>
          <w:rStyle w:val="StyleUnderline"/>
          <w:highlight w:val="cyan"/>
        </w:rPr>
        <w:t xml:space="preserve"> and</w:t>
      </w:r>
      <w:r w:rsidRPr="00A54F96">
        <w:rPr>
          <w:rStyle w:val="StyleUnderline"/>
        </w:rPr>
        <w:t xml:space="preserve"> seemingly </w:t>
      </w:r>
      <w:r w:rsidRPr="00A54F96">
        <w:rPr>
          <w:rStyle w:val="Emphasis"/>
          <w:highlight w:val="cyan"/>
        </w:rPr>
        <w:t>apolitical</w:t>
      </w:r>
      <w:r w:rsidRPr="0039012E">
        <w:rPr>
          <w:rStyle w:val="StyleUnderline"/>
        </w:rPr>
        <w:t xml:space="preserve"> in nature, </w:t>
      </w:r>
      <w:r w:rsidRPr="00A54F96">
        <w:rPr>
          <w:rStyle w:val="Emphasis"/>
          <w:highlight w:val="cyan"/>
        </w:rPr>
        <w:t>internet governance institutions</w:t>
      </w:r>
      <w:r w:rsidRPr="0039012E">
        <w:rPr>
          <w:rStyle w:val="StyleUnderline"/>
        </w:rPr>
        <w:t xml:space="preserve"> and standards development organizations often </w:t>
      </w:r>
      <w:r w:rsidRPr="00A54F96">
        <w:rPr>
          <w:rStyle w:val="Emphasis"/>
          <w:sz w:val="24"/>
          <w:szCs w:val="26"/>
          <w:highlight w:val="cyan"/>
        </w:rPr>
        <w:t>fly under the radar</w:t>
      </w:r>
      <w:r w:rsidRPr="0039012E">
        <w:rPr>
          <w:sz w:val="16"/>
        </w:rPr>
        <w:t xml:space="preserve">. </w:t>
      </w:r>
      <w:proofErr w:type="gramStart"/>
      <w:r w:rsidRPr="0039012E">
        <w:rPr>
          <w:sz w:val="16"/>
        </w:rPr>
        <w:t>In reality, considering</w:t>
      </w:r>
      <w:proofErr w:type="gramEnd"/>
      <w:r w:rsidRPr="0039012E">
        <w:rPr>
          <w:sz w:val="16"/>
        </w:rPr>
        <w:t xml:space="preserve"> how virtually every sector is increasingly reliant on the internet, the rules and standards of the Web have wide-ranging economic, political, and security implications.</w:t>
      </w:r>
    </w:p>
    <w:p w14:paraId="6007B0BB" w14:textId="77777777" w:rsidR="00AC5CA4" w:rsidRPr="0039012E" w:rsidRDefault="00AC5CA4" w:rsidP="00AC5CA4">
      <w:pPr>
        <w:rPr>
          <w:sz w:val="16"/>
        </w:rPr>
      </w:pPr>
      <w:r w:rsidRPr="0039012E">
        <w:rPr>
          <w:sz w:val="16"/>
        </w:rPr>
        <w:t>The major digital innovations on the horizon – blockchain, 5G/6G, internet of things (IoT), AI – threaten to upend existing military, political, economic, and social paradigms. The direction of that impact is not predetermined. Blockchain, for instance, started with a promise of security, privacy, and independence, but has recently been put towards more Orwellian applications such as China’s social credit system. Internet governance institutions and standards organizations are becoming the battleground in determining how these digital technologies will be deployed and regulated.</w:t>
      </w:r>
    </w:p>
    <w:p w14:paraId="2213D791" w14:textId="77777777" w:rsidR="00AC5CA4" w:rsidRPr="0039012E" w:rsidRDefault="00AC5CA4" w:rsidP="00AC5CA4">
      <w:pPr>
        <w:rPr>
          <w:sz w:val="16"/>
        </w:rPr>
      </w:pPr>
      <w:r w:rsidRPr="0039012E">
        <w:rPr>
          <w:sz w:val="16"/>
        </w:rPr>
        <w:t>The coming four years in internet governance will focus heavily on Huawei’s pitch to redesign the Internet, which it calls “New IP.” Huawei justifies this top-down redesign of the internet by arguing it is necessary to support these looming innovations. However, the political overtones of New IP are undeniable: if U.S. influence has eroded to the point where the proposal passes, it could create security backdoors for the Chinese government to exploit and codify Chinese censorship norms worldwide.</w:t>
      </w:r>
    </w:p>
    <w:p w14:paraId="6E41A326" w14:textId="77777777" w:rsidR="00AC5CA4" w:rsidRPr="0039012E" w:rsidRDefault="00AC5CA4" w:rsidP="00AC5CA4">
      <w:pPr>
        <w:rPr>
          <w:sz w:val="16"/>
        </w:rPr>
      </w:pPr>
      <w:r w:rsidRPr="0039012E">
        <w:rPr>
          <w:sz w:val="16"/>
        </w:rPr>
        <w:t>THE FREE INTERNET VS. CYBERSOVEREIGNTY</w:t>
      </w:r>
    </w:p>
    <w:p w14:paraId="671CE1F6" w14:textId="77777777" w:rsidR="00AC5CA4" w:rsidRPr="0039012E" w:rsidRDefault="00AC5CA4" w:rsidP="00AC5CA4">
      <w:pPr>
        <w:rPr>
          <w:sz w:val="16"/>
        </w:rPr>
      </w:pPr>
      <w:r w:rsidRPr="0039012E">
        <w:rPr>
          <w:sz w:val="16"/>
        </w:rPr>
        <w:t>Having “invented” what eventually became the internet, the U.S. had a head start in determining the direction of the Web up until now. The U.S. government has generally supported a free, open internet while opposing censorship and excessive government regulation of the Web. The U.S. prefers to keep internet governance in the hands of multistakeholder organizations, where representatives from industry, academia, civil society as well as national governments have a say in decision making. By contrast, China supports multilateralism (national government-led governance, which is personified by the UN’s telecommunication arm, the International Telecommunication Union) and a more tightly regulated, censored internet. China’s general stance is that a national government should be able to control its domestic internet, which it calls “cybersovereignty.”</w:t>
      </w:r>
    </w:p>
    <w:p w14:paraId="5A158FA1" w14:textId="77777777" w:rsidR="00AC5CA4" w:rsidRDefault="00AC5CA4" w:rsidP="00AC5CA4">
      <w:pPr>
        <w:rPr>
          <w:sz w:val="16"/>
        </w:rPr>
      </w:pPr>
      <w:r w:rsidRPr="0039012E">
        <w:rPr>
          <w:sz w:val="16"/>
        </w:rPr>
        <w:t xml:space="preserve">China has been pushing these norms for years, but only in recent years has it been able to pose a serious threat to U.S. interests. In recent years, America’s share of leadership and general participation in the ITU and ISO/IEC have dropped. In 2016, </w:t>
      </w:r>
      <w:r w:rsidRPr="00A54F96">
        <w:rPr>
          <w:rStyle w:val="Emphasis"/>
          <w:highlight w:val="cyan"/>
        </w:rPr>
        <w:t>ICANN</w:t>
      </w:r>
      <w:r w:rsidRPr="0039012E">
        <w:rPr>
          <w:rStyle w:val="StyleUnderline"/>
        </w:rPr>
        <w:t xml:space="preserve"> – the organization </w:t>
      </w:r>
      <w:r w:rsidRPr="00A54F96">
        <w:rPr>
          <w:rStyle w:val="StyleUnderline"/>
          <w:highlight w:val="cyan"/>
        </w:rPr>
        <w:t>in charge of the</w:t>
      </w:r>
      <w:r w:rsidRPr="0039012E">
        <w:rPr>
          <w:sz w:val="16"/>
        </w:rPr>
        <w:t xml:space="preserve"> Domain Name System </w:t>
      </w:r>
      <w:r w:rsidRPr="0039012E">
        <w:rPr>
          <w:rStyle w:val="StyleUnderline"/>
        </w:rPr>
        <w:t>(</w:t>
      </w:r>
      <w:r w:rsidRPr="00A54F96">
        <w:rPr>
          <w:rStyle w:val="StyleUnderline"/>
          <w:highlight w:val="cyan"/>
        </w:rPr>
        <w:t>DNS</w:t>
      </w:r>
      <w:r w:rsidRPr="0039012E">
        <w:rPr>
          <w:rStyle w:val="StyleUnderline"/>
        </w:rPr>
        <w:t xml:space="preserve">) that therefore controls users’ ability to access URLs – </w:t>
      </w:r>
      <w:r w:rsidRPr="00A54F96">
        <w:rPr>
          <w:rStyle w:val="StyleUnderline"/>
          <w:highlight w:val="cyan"/>
        </w:rPr>
        <w:t>left U.S. stewardship</w:t>
      </w:r>
      <w:r w:rsidRPr="0039012E">
        <w:rPr>
          <w:sz w:val="16"/>
        </w:rPr>
        <w:t>.</w:t>
      </w:r>
    </w:p>
    <w:p w14:paraId="4CAE4F78" w14:textId="77777777" w:rsidR="00AC5CA4" w:rsidRDefault="00AC5CA4" w:rsidP="00AC5CA4">
      <w:pPr>
        <w:pStyle w:val="Heading4"/>
      </w:pPr>
      <w:r>
        <w:t xml:space="preserve">PC </w:t>
      </w:r>
      <w:r w:rsidRPr="008D5F0E">
        <w:t>doesn’t</w:t>
      </w:r>
      <w:r>
        <w:t xml:space="preserve"> </w:t>
      </w:r>
      <w:r w:rsidRPr="008D5F0E">
        <w:rPr>
          <w:u w:val="single"/>
        </w:rPr>
        <w:t>solve</w:t>
      </w:r>
      <w:r>
        <w:t xml:space="preserve"> OR </w:t>
      </w:r>
      <w:r>
        <w:rPr>
          <w:u w:val="single"/>
        </w:rPr>
        <w:t>deplete</w:t>
      </w:r>
    </w:p>
    <w:p w14:paraId="562B92D9" w14:textId="77777777" w:rsidR="00AC5CA4" w:rsidRDefault="00AC5CA4" w:rsidP="00AC5CA4">
      <w:r>
        <w:t xml:space="preserve">Paul </w:t>
      </w:r>
      <w:r w:rsidRPr="00615B3C">
        <w:rPr>
          <w:rStyle w:val="Style13ptBold"/>
        </w:rPr>
        <w:t>Waldman 20</w:t>
      </w:r>
      <w:r>
        <w:t>, Communication PhD at the University of Pennsylvania, Politics Columnist at the Washington Post. “Joe Biden has to move fast”, 12-2-20, https://www.washingtonpost.com/opinions/2020/12/02/joe-biden-has-move-fast/</w:t>
      </w:r>
    </w:p>
    <w:p w14:paraId="60AD6A05" w14:textId="77777777" w:rsidR="00AC5CA4" w:rsidRPr="008D5F0E" w:rsidRDefault="00AC5CA4" w:rsidP="00AC5CA4">
      <w:pPr>
        <w:rPr>
          <w:sz w:val="16"/>
        </w:rPr>
      </w:pPr>
      <w:r w:rsidRPr="008D5F0E">
        <w:rPr>
          <w:sz w:val="16"/>
        </w:rPr>
        <w:t xml:space="preserve">As David Roberts of Vox observes: </w:t>
      </w:r>
      <w:r w:rsidRPr="00191643">
        <w:rPr>
          <w:rStyle w:val="StyleUnderline"/>
        </w:rPr>
        <w:t>In 2009, Obama</w:t>
      </w:r>
      <w:r w:rsidRPr="008D5F0E">
        <w:rPr>
          <w:sz w:val="16"/>
        </w:rPr>
        <w:t xml:space="preserve"> and his aides </w:t>
      </w:r>
      <w:r w:rsidRPr="00191643">
        <w:rPr>
          <w:rStyle w:val="StyleUnderline"/>
        </w:rPr>
        <w:t xml:space="preserve">made the </w:t>
      </w:r>
      <w:r w:rsidRPr="00191643">
        <w:rPr>
          <w:rStyle w:val="Emphasis"/>
        </w:rPr>
        <w:t>mistake</w:t>
      </w:r>
      <w:r w:rsidRPr="00191643">
        <w:rPr>
          <w:rStyle w:val="StyleUnderline"/>
        </w:rPr>
        <w:t xml:space="preserve"> of thinking that </w:t>
      </w:r>
      <w:r w:rsidRPr="00191643">
        <w:rPr>
          <w:rStyle w:val="Emphasis"/>
        </w:rPr>
        <w:t>their major initiatives</w:t>
      </w:r>
      <w:r w:rsidRPr="00191643">
        <w:rPr>
          <w:rStyle w:val="StyleUnderline"/>
        </w:rPr>
        <w:t xml:space="preserve"> had to be rolled out </w:t>
      </w:r>
      <w:r w:rsidRPr="00191643">
        <w:rPr>
          <w:rStyle w:val="Emphasis"/>
        </w:rPr>
        <w:t>one at a time in sequence</w:t>
      </w:r>
      <w:r w:rsidRPr="00191643">
        <w:rPr>
          <w:rStyle w:val="StyleUnderline"/>
        </w:rPr>
        <w:t xml:space="preserve">, because he had </w:t>
      </w:r>
      <w:r w:rsidRPr="00191643">
        <w:rPr>
          <w:rStyle w:val="Emphasis"/>
        </w:rPr>
        <w:t>a finite store</w:t>
      </w:r>
      <w:r w:rsidRPr="00191643">
        <w:rPr>
          <w:rStyle w:val="StyleUnderline"/>
        </w:rPr>
        <w:t xml:space="preserve"> of “</w:t>
      </w:r>
      <w:r w:rsidRPr="00191643">
        <w:rPr>
          <w:rStyle w:val="Emphasis"/>
        </w:rPr>
        <w:t>political capital</w:t>
      </w:r>
      <w:r w:rsidRPr="00191643">
        <w:rPr>
          <w:rStyle w:val="StyleUnderline"/>
        </w:rPr>
        <w:t>” that had to be spent carefully</w:t>
      </w:r>
      <w:r w:rsidRPr="008D5F0E">
        <w:rPr>
          <w:sz w:val="16"/>
        </w:rPr>
        <w:t xml:space="preserve">. But </w:t>
      </w:r>
      <w:r w:rsidRPr="00C96CCE">
        <w:rPr>
          <w:rStyle w:val="Emphasis"/>
          <w:highlight w:val="cyan"/>
        </w:rPr>
        <w:t>p</w:t>
      </w:r>
      <w:r w:rsidRPr="00191643">
        <w:rPr>
          <w:rStyle w:val="Emphasis"/>
        </w:rPr>
        <w:t xml:space="preserve">olitical </w:t>
      </w:r>
      <w:r w:rsidRPr="00C96CCE">
        <w:rPr>
          <w:rStyle w:val="Emphasis"/>
          <w:highlight w:val="cyan"/>
        </w:rPr>
        <w:t>c</w:t>
      </w:r>
      <w:r w:rsidRPr="00191643">
        <w:rPr>
          <w:rStyle w:val="Emphasis"/>
        </w:rPr>
        <w:t>apital</w:t>
      </w:r>
      <w:r w:rsidRPr="00191643">
        <w:rPr>
          <w:rStyle w:val="StyleUnderline"/>
        </w:rPr>
        <w:t xml:space="preserve"> </w:t>
      </w:r>
      <w:r w:rsidRPr="00C96CCE">
        <w:rPr>
          <w:rStyle w:val="StyleUnderline"/>
          <w:highlight w:val="cyan"/>
        </w:rPr>
        <w:t xml:space="preserve">is not something that exists apart from </w:t>
      </w:r>
      <w:r w:rsidRPr="00C96CCE">
        <w:rPr>
          <w:rStyle w:val="Emphasis"/>
          <w:highlight w:val="cyan"/>
        </w:rPr>
        <w:t>any</w:t>
      </w:r>
      <w:r w:rsidRPr="00191643">
        <w:rPr>
          <w:rStyle w:val="Emphasis"/>
        </w:rPr>
        <w:t xml:space="preserve"> </w:t>
      </w:r>
      <w:proofErr w:type="gramStart"/>
      <w:r w:rsidRPr="00191643">
        <w:rPr>
          <w:rStyle w:val="Emphasis"/>
        </w:rPr>
        <w:t xml:space="preserve">particular </w:t>
      </w:r>
      <w:r w:rsidRPr="00C96CCE">
        <w:rPr>
          <w:rStyle w:val="Emphasis"/>
          <w:highlight w:val="cyan"/>
        </w:rPr>
        <w:t>issue</w:t>
      </w:r>
      <w:proofErr w:type="gramEnd"/>
      <w:r w:rsidRPr="00191643">
        <w:rPr>
          <w:rStyle w:val="StyleUnderline"/>
        </w:rPr>
        <w:t xml:space="preserve">; it isn’t </w:t>
      </w:r>
      <w:r w:rsidRPr="00C96CCE">
        <w:rPr>
          <w:rStyle w:val="Emphasis"/>
          <w:highlight w:val="cyan"/>
        </w:rPr>
        <w:t>a special sauce</w:t>
      </w:r>
      <w:r w:rsidRPr="00191643">
        <w:rPr>
          <w:rStyle w:val="StyleUnderline"/>
        </w:rPr>
        <w:t xml:space="preserve"> that has to be </w:t>
      </w:r>
      <w:r w:rsidRPr="00C96CCE">
        <w:rPr>
          <w:rStyle w:val="Emphasis"/>
          <w:highlight w:val="cyan"/>
        </w:rPr>
        <w:t>poured</w:t>
      </w:r>
      <w:r w:rsidRPr="00C96CCE">
        <w:rPr>
          <w:rStyle w:val="StyleUnderline"/>
          <w:highlight w:val="cyan"/>
        </w:rPr>
        <w:t xml:space="preserve"> on a policy</w:t>
      </w:r>
      <w:r w:rsidRPr="00191643">
        <w:rPr>
          <w:rStyle w:val="StyleUnderline"/>
        </w:rPr>
        <w:t xml:space="preserve"> in order </w:t>
      </w:r>
      <w:r w:rsidRPr="00C96CCE">
        <w:rPr>
          <w:rStyle w:val="StyleUnderline"/>
          <w:highlight w:val="cyan"/>
        </w:rPr>
        <w:t xml:space="preserve">to make it </w:t>
      </w:r>
      <w:r w:rsidRPr="00C96CCE">
        <w:rPr>
          <w:rStyle w:val="Emphasis"/>
          <w:highlight w:val="cyan"/>
        </w:rPr>
        <w:t>palatable</w:t>
      </w:r>
      <w:r w:rsidRPr="008D5F0E">
        <w:rPr>
          <w:sz w:val="16"/>
        </w:rPr>
        <w:t>.</w:t>
      </w:r>
    </w:p>
    <w:p w14:paraId="77C91DD3" w14:textId="77777777" w:rsidR="00AC5CA4" w:rsidRPr="008D5F0E" w:rsidRDefault="00AC5CA4" w:rsidP="00AC5CA4">
      <w:pPr>
        <w:rPr>
          <w:sz w:val="16"/>
        </w:rPr>
      </w:pPr>
      <w:r w:rsidRPr="008D5F0E">
        <w:rPr>
          <w:sz w:val="16"/>
        </w:rPr>
        <w:t xml:space="preserve">And </w:t>
      </w:r>
      <w:r w:rsidRPr="00C96CCE">
        <w:rPr>
          <w:rStyle w:val="StyleUnderline"/>
          <w:highlight w:val="cyan"/>
        </w:rPr>
        <w:t>with</w:t>
      </w:r>
      <w:r w:rsidRPr="00191643">
        <w:rPr>
          <w:rStyle w:val="StyleUnderline"/>
        </w:rPr>
        <w:t xml:space="preserve"> the </w:t>
      </w:r>
      <w:r w:rsidRPr="00C96CCE">
        <w:rPr>
          <w:rStyle w:val="StyleUnderline"/>
          <w:highlight w:val="cyan"/>
        </w:rPr>
        <w:t>parties</w:t>
      </w:r>
      <w:r w:rsidRPr="00191643">
        <w:rPr>
          <w:rStyle w:val="StyleUnderline"/>
        </w:rPr>
        <w:t xml:space="preserve"> as </w:t>
      </w:r>
      <w:r w:rsidRPr="00C96CCE">
        <w:rPr>
          <w:rStyle w:val="Emphasis"/>
          <w:highlight w:val="cyan"/>
        </w:rPr>
        <w:t>polarized</w:t>
      </w:r>
      <w:r w:rsidRPr="00C96CCE">
        <w:rPr>
          <w:rStyle w:val="StyleUnderline"/>
          <w:highlight w:val="cyan"/>
        </w:rPr>
        <w:t xml:space="preserve"> and </w:t>
      </w:r>
      <w:r w:rsidRPr="00C96CCE">
        <w:rPr>
          <w:rStyle w:val="Emphasis"/>
          <w:highlight w:val="cyan"/>
        </w:rPr>
        <w:t>unified</w:t>
      </w:r>
      <w:r w:rsidRPr="00191643">
        <w:rPr>
          <w:rStyle w:val="StyleUnderline"/>
        </w:rPr>
        <w:t xml:space="preserve"> as they are, </w:t>
      </w:r>
      <w:r w:rsidRPr="00C96CCE">
        <w:rPr>
          <w:rStyle w:val="Emphasis"/>
          <w:highlight w:val="cyan"/>
        </w:rPr>
        <w:t>p</w:t>
      </w:r>
      <w:r w:rsidRPr="00191643">
        <w:rPr>
          <w:rStyle w:val="Emphasis"/>
        </w:rPr>
        <w:t xml:space="preserve">olitical </w:t>
      </w:r>
      <w:r w:rsidRPr="00C96CCE">
        <w:rPr>
          <w:rStyle w:val="Emphasis"/>
          <w:highlight w:val="cyan"/>
        </w:rPr>
        <w:t>c</w:t>
      </w:r>
      <w:r w:rsidRPr="00191643">
        <w:rPr>
          <w:rStyle w:val="Emphasis"/>
        </w:rPr>
        <w:t>apital</w:t>
      </w:r>
      <w:r w:rsidRPr="00191643">
        <w:rPr>
          <w:rStyle w:val="StyleUnderline"/>
        </w:rPr>
        <w:t xml:space="preserve"> </w:t>
      </w:r>
      <w:r w:rsidRPr="00C96CCE">
        <w:rPr>
          <w:rStyle w:val="StyleUnderline"/>
          <w:highlight w:val="cyan"/>
        </w:rPr>
        <w:t>has become</w:t>
      </w:r>
      <w:r w:rsidRPr="00191643">
        <w:rPr>
          <w:rStyle w:val="StyleUnderline"/>
        </w:rPr>
        <w:t xml:space="preserve"> </w:t>
      </w:r>
      <w:r w:rsidRPr="00191643">
        <w:rPr>
          <w:rStyle w:val="Emphasis"/>
        </w:rPr>
        <w:t xml:space="preserve">all but </w:t>
      </w:r>
      <w:r w:rsidRPr="00C96CCE">
        <w:rPr>
          <w:rStyle w:val="Emphasis"/>
          <w:highlight w:val="cyan"/>
        </w:rPr>
        <w:t>meaningless</w:t>
      </w:r>
      <w:r w:rsidRPr="00191643">
        <w:rPr>
          <w:rStyle w:val="StyleUnderline"/>
        </w:rPr>
        <w:t xml:space="preserve">. There may have been a time when </w:t>
      </w:r>
      <w:r w:rsidRPr="00191643">
        <w:rPr>
          <w:rStyle w:val="Emphasis"/>
        </w:rPr>
        <w:t>a popular president</w:t>
      </w:r>
      <w:r w:rsidRPr="00191643">
        <w:rPr>
          <w:rStyle w:val="StyleUnderline"/>
        </w:rPr>
        <w:t xml:space="preserve"> possessed </w:t>
      </w:r>
      <w:r w:rsidRPr="00191643">
        <w:rPr>
          <w:rStyle w:val="Emphasis"/>
        </w:rPr>
        <w:t>so much capital</w:t>
      </w:r>
      <w:r w:rsidRPr="00191643">
        <w:rPr>
          <w:rStyle w:val="StyleUnderline"/>
        </w:rPr>
        <w:t xml:space="preserve"> that a senator from </w:t>
      </w:r>
      <w:r w:rsidRPr="00191643">
        <w:rPr>
          <w:rStyle w:val="Emphasis"/>
        </w:rPr>
        <w:t>the opposition party</w:t>
      </w:r>
      <w:r w:rsidRPr="00191643">
        <w:rPr>
          <w:rStyle w:val="StyleUnderline"/>
        </w:rPr>
        <w:t xml:space="preserve"> would feel </w:t>
      </w:r>
      <w:r w:rsidRPr="00191643">
        <w:rPr>
          <w:rStyle w:val="Emphasis"/>
        </w:rPr>
        <w:t>compelled</w:t>
      </w:r>
      <w:r w:rsidRPr="00191643">
        <w:rPr>
          <w:rStyle w:val="StyleUnderline"/>
        </w:rPr>
        <w:t xml:space="preserve"> to support him on part of that president’s agenda, but </w:t>
      </w:r>
      <w:r w:rsidRPr="00C96CCE">
        <w:rPr>
          <w:rStyle w:val="StyleUnderline"/>
          <w:highlight w:val="cyan"/>
        </w:rPr>
        <w:t xml:space="preserve">that time is </w:t>
      </w:r>
      <w:r w:rsidRPr="00C96CCE">
        <w:rPr>
          <w:rStyle w:val="Emphasis"/>
          <w:highlight w:val="cyan"/>
        </w:rPr>
        <w:t>long gone</w:t>
      </w:r>
      <w:r w:rsidRPr="00C96CCE">
        <w:rPr>
          <w:rStyle w:val="StyleUnderline"/>
          <w:highlight w:val="cyan"/>
        </w:rPr>
        <w:t xml:space="preserve">. There is </w:t>
      </w:r>
      <w:r w:rsidRPr="00C96CCE">
        <w:rPr>
          <w:rStyle w:val="Emphasis"/>
          <w:highlight w:val="cyan"/>
        </w:rPr>
        <w:t>no account</w:t>
      </w:r>
      <w:r w:rsidRPr="00C96CCE">
        <w:rPr>
          <w:rStyle w:val="StyleUnderline"/>
          <w:highlight w:val="cyan"/>
        </w:rPr>
        <w:t xml:space="preserve"> Biden can draw on to turn Republican “</w:t>
      </w:r>
      <w:r w:rsidRPr="00C96CCE">
        <w:rPr>
          <w:rStyle w:val="Emphasis"/>
          <w:highlight w:val="cyan"/>
        </w:rPr>
        <w:t>no</w:t>
      </w:r>
      <w:r w:rsidRPr="00C96CCE">
        <w:rPr>
          <w:rStyle w:val="StyleUnderline"/>
          <w:highlight w:val="cyan"/>
        </w:rPr>
        <w:t>” votes</w:t>
      </w:r>
      <w:r w:rsidRPr="00191643">
        <w:rPr>
          <w:rStyle w:val="StyleUnderline"/>
        </w:rPr>
        <w:t xml:space="preserve"> in</w:t>
      </w:r>
      <w:r w:rsidRPr="00C96CCE">
        <w:rPr>
          <w:rStyle w:val="StyleUnderline"/>
          <w:highlight w:val="cyan"/>
        </w:rPr>
        <w:t>to “</w:t>
      </w:r>
      <w:r w:rsidRPr="00C96CCE">
        <w:rPr>
          <w:rStyle w:val="Emphasis"/>
          <w:highlight w:val="cyan"/>
        </w:rPr>
        <w:t>yes</w:t>
      </w:r>
      <w:r w:rsidRPr="00C96CCE">
        <w:rPr>
          <w:rStyle w:val="StyleUnderline"/>
          <w:highlight w:val="cyan"/>
        </w:rPr>
        <w:t>.”</w:t>
      </w:r>
    </w:p>
    <w:p w14:paraId="798A29F3" w14:textId="77777777" w:rsidR="00AC5CA4" w:rsidRPr="008D5F0E" w:rsidRDefault="00AC5CA4" w:rsidP="00AC5CA4">
      <w:pPr>
        <w:rPr>
          <w:sz w:val="16"/>
        </w:rPr>
      </w:pPr>
      <w:proofErr w:type="gramStart"/>
      <w:r w:rsidRPr="008D5F0E">
        <w:rPr>
          <w:sz w:val="16"/>
        </w:rPr>
        <w:t>So</w:t>
      </w:r>
      <w:proofErr w:type="gramEnd"/>
      <w:r w:rsidRPr="008D5F0E">
        <w:rPr>
          <w:sz w:val="16"/>
        </w:rPr>
        <w:t xml:space="preserve"> setting up a series of high-profile policy battles may be the opposite of what </w:t>
      </w:r>
      <w:r w:rsidRPr="00C96CCE">
        <w:rPr>
          <w:rStyle w:val="StyleUnderline"/>
          <w:highlight w:val="cyan"/>
        </w:rPr>
        <w:t>Biden</w:t>
      </w:r>
      <w:r w:rsidRPr="008D5F0E">
        <w:rPr>
          <w:sz w:val="16"/>
        </w:rPr>
        <w:t xml:space="preserve"> should do. The unfortunate fact is that he </w:t>
      </w:r>
      <w:r w:rsidRPr="00C96CCE">
        <w:rPr>
          <w:rStyle w:val="StyleUnderline"/>
          <w:highlight w:val="cyan"/>
        </w:rPr>
        <w:t>may not</w:t>
      </w:r>
      <w:r w:rsidRPr="008D5F0E">
        <w:rPr>
          <w:rStyle w:val="StyleUnderline"/>
        </w:rPr>
        <w:t xml:space="preserve"> have</w:t>
      </w:r>
      <w:r w:rsidRPr="00191643">
        <w:rPr>
          <w:rStyle w:val="StyleUnderline"/>
        </w:rPr>
        <w:t xml:space="preserve"> the </w:t>
      </w:r>
      <w:r w:rsidRPr="00191643">
        <w:rPr>
          <w:rStyle w:val="Emphasis"/>
        </w:rPr>
        <w:t>opportunity</w:t>
      </w:r>
      <w:r w:rsidRPr="00191643">
        <w:rPr>
          <w:rStyle w:val="StyleUnderline"/>
        </w:rPr>
        <w:t xml:space="preserve"> to </w:t>
      </w:r>
      <w:r w:rsidRPr="00C96CCE">
        <w:rPr>
          <w:rStyle w:val="StyleUnderline"/>
          <w:highlight w:val="cyan"/>
        </w:rPr>
        <w:t>do much in</w:t>
      </w:r>
      <w:r w:rsidRPr="00191643">
        <w:rPr>
          <w:rStyle w:val="StyleUnderline"/>
        </w:rPr>
        <w:t xml:space="preserve"> the way of </w:t>
      </w:r>
      <w:r w:rsidRPr="00C96CCE">
        <w:rPr>
          <w:rStyle w:val="Emphasis"/>
          <w:highlight w:val="cyan"/>
        </w:rPr>
        <w:t>big legislation</w:t>
      </w:r>
      <w:r w:rsidRPr="00191643">
        <w:rPr>
          <w:rStyle w:val="StyleUnderline"/>
        </w:rPr>
        <w:t xml:space="preserve"> on </w:t>
      </w:r>
      <w:r w:rsidRPr="00191643">
        <w:rPr>
          <w:rStyle w:val="Emphasis"/>
        </w:rPr>
        <w:t>health care</w:t>
      </w:r>
      <w:r w:rsidRPr="00191643">
        <w:rPr>
          <w:rStyle w:val="StyleUnderline"/>
        </w:rPr>
        <w:t xml:space="preserve"> or </w:t>
      </w:r>
      <w:r w:rsidRPr="00191643">
        <w:rPr>
          <w:rStyle w:val="Emphasis"/>
        </w:rPr>
        <w:t xml:space="preserve">climate </w:t>
      </w:r>
      <w:r w:rsidRPr="00191643">
        <w:rPr>
          <w:rStyle w:val="Emphasis"/>
        </w:rPr>
        <w:lastRenderedPageBreak/>
        <w:t>change</w:t>
      </w:r>
      <w:r w:rsidRPr="00191643">
        <w:rPr>
          <w:rStyle w:val="StyleUnderline"/>
        </w:rPr>
        <w:t xml:space="preserve"> or </w:t>
      </w:r>
      <w:r w:rsidRPr="00191643">
        <w:rPr>
          <w:rStyle w:val="Emphasis"/>
        </w:rPr>
        <w:t>anything else</w:t>
      </w:r>
      <w:r w:rsidRPr="008D5F0E">
        <w:rPr>
          <w:sz w:val="16"/>
        </w:rPr>
        <w:t xml:space="preserve">, and </w:t>
      </w:r>
      <w:r w:rsidRPr="00191643">
        <w:rPr>
          <w:rStyle w:val="StyleUnderline"/>
        </w:rPr>
        <w:t xml:space="preserve">if he has </w:t>
      </w:r>
      <w:r w:rsidRPr="00191643">
        <w:rPr>
          <w:rStyle w:val="Emphasis"/>
        </w:rPr>
        <w:t>only executive power</w:t>
      </w:r>
      <w:r w:rsidRPr="00191643">
        <w:rPr>
          <w:rStyle w:val="StyleUnderline"/>
        </w:rPr>
        <w:t xml:space="preserve"> to work </w:t>
      </w:r>
      <w:r w:rsidRPr="008D5F0E">
        <w:rPr>
          <w:rStyle w:val="StyleUnderline"/>
        </w:rPr>
        <w:t xml:space="preserve">with, it makes it </w:t>
      </w:r>
      <w:proofErr w:type="gramStart"/>
      <w:r w:rsidRPr="008D5F0E">
        <w:rPr>
          <w:rStyle w:val="StyleUnderline"/>
        </w:rPr>
        <w:t>all the more</w:t>
      </w:r>
      <w:proofErr w:type="gramEnd"/>
      <w:r w:rsidRPr="008D5F0E">
        <w:rPr>
          <w:rStyle w:val="StyleUnderline"/>
        </w:rPr>
        <w:t xml:space="preserve"> urgent to move quickly</w:t>
      </w:r>
      <w:r w:rsidRPr="008D5F0E">
        <w:rPr>
          <w:sz w:val="16"/>
        </w:rPr>
        <w:t>.</w:t>
      </w:r>
    </w:p>
    <w:p w14:paraId="44784AAF" w14:textId="77777777" w:rsidR="00AC5CA4" w:rsidRPr="008D5F0E" w:rsidRDefault="00AC5CA4" w:rsidP="00AC5CA4">
      <w:pPr>
        <w:rPr>
          <w:sz w:val="16"/>
        </w:rPr>
      </w:pPr>
      <w:r w:rsidRPr="008D5F0E">
        <w:rPr>
          <w:sz w:val="16"/>
        </w:rPr>
        <w:t xml:space="preserve">Which means getting staff in place immediately and then unleashing them. The Revolving Door Project argues that Biden should give as much authority as possible to the agencies to let them dismantle their </w:t>
      </w:r>
      <w:proofErr w:type="gramStart"/>
      <w:r w:rsidRPr="008D5F0E">
        <w:rPr>
          <w:sz w:val="16"/>
        </w:rPr>
        <w:t>particular corners</w:t>
      </w:r>
      <w:proofErr w:type="gramEnd"/>
      <w:r w:rsidRPr="008D5F0E">
        <w:rPr>
          <w:sz w:val="16"/>
        </w:rPr>
        <w:t xml:space="preserve"> of the Trump legacy on their own, because the task “simply will not happen if approached sequentially or micromanaged” by a White House staff with limited bandwidth.</w:t>
      </w:r>
    </w:p>
    <w:p w14:paraId="55D5FBB5" w14:textId="77777777" w:rsidR="00AC5CA4" w:rsidRDefault="00AC5CA4" w:rsidP="00AC5CA4">
      <w:pPr>
        <w:rPr>
          <w:sz w:val="16"/>
        </w:rPr>
      </w:pPr>
      <w:r w:rsidRPr="008D5F0E">
        <w:rPr>
          <w:sz w:val="16"/>
        </w:rPr>
        <w:t xml:space="preserve">That means moving on every policy area all at once. </w:t>
      </w:r>
      <w:r w:rsidRPr="00C96CCE">
        <w:rPr>
          <w:rStyle w:val="StyleUnderline"/>
          <w:highlight w:val="cyan"/>
        </w:rPr>
        <w:t xml:space="preserve">There’s </w:t>
      </w:r>
      <w:r w:rsidRPr="00C96CCE">
        <w:rPr>
          <w:rStyle w:val="Emphasis"/>
          <w:highlight w:val="cyan"/>
        </w:rPr>
        <w:t>nothing</w:t>
      </w:r>
      <w:r w:rsidRPr="008D5F0E">
        <w:rPr>
          <w:rStyle w:val="StyleUnderline"/>
        </w:rPr>
        <w:t xml:space="preserve"> to be </w:t>
      </w:r>
      <w:r w:rsidRPr="00C96CCE">
        <w:rPr>
          <w:rStyle w:val="StyleUnderline"/>
          <w:highlight w:val="cyan"/>
        </w:rPr>
        <w:t xml:space="preserve">gained by putting off </w:t>
      </w:r>
      <w:r w:rsidRPr="00C96CCE">
        <w:rPr>
          <w:rStyle w:val="Emphasis"/>
          <w:highlight w:val="cyan"/>
        </w:rPr>
        <w:t>any</w:t>
      </w:r>
      <w:r w:rsidRPr="008D5F0E">
        <w:rPr>
          <w:rStyle w:val="Emphasis"/>
        </w:rPr>
        <w:t xml:space="preserve"> part of Biden’s </w:t>
      </w:r>
      <w:r w:rsidRPr="00C96CCE">
        <w:rPr>
          <w:rStyle w:val="Emphasis"/>
          <w:highlight w:val="cyan"/>
        </w:rPr>
        <w:t>agenda</w:t>
      </w:r>
      <w:r w:rsidRPr="00C96CCE">
        <w:rPr>
          <w:rStyle w:val="StyleUnderline"/>
          <w:highlight w:val="cyan"/>
        </w:rPr>
        <w:t>. Whatever he can</w:t>
      </w:r>
      <w:r w:rsidRPr="008D5F0E">
        <w:rPr>
          <w:rStyle w:val="StyleUnderline"/>
        </w:rPr>
        <w:t xml:space="preserve"> do given the limits of his power, </w:t>
      </w:r>
      <w:r w:rsidRPr="00C96CCE">
        <w:rPr>
          <w:rStyle w:val="StyleUnderline"/>
          <w:highlight w:val="cyan"/>
        </w:rPr>
        <w:t xml:space="preserve">he should do </w:t>
      </w:r>
      <w:r w:rsidRPr="00C96CCE">
        <w:rPr>
          <w:rStyle w:val="Emphasis"/>
          <w:highlight w:val="cyan"/>
        </w:rPr>
        <w:t>a</w:t>
      </w:r>
      <w:r w:rsidRPr="008D5F0E">
        <w:rPr>
          <w:rStyle w:val="StyleUnderline"/>
        </w:rPr>
        <w:t xml:space="preserve">s </w:t>
      </w:r>
      <w:r w:rsidRPr="00C96CCE">
        <w:rPr>
          <w:rStyle w:val="Emphasis"/>
          <w:highlight w:val="cyan"/>
        </w:rPr>
        <w:t>s</w:t>
      </w:r>
      <w:r w:rsidRPr="008D5F0E">
        <w:rPr>
          <w:rStyle w:val="StyleUnderline"/>
        </w:rPr>
        <w:t xml:space="preserve">oon </w:t>
      </w:r>
      <w:r w:rsidRPr="00C96CCE">
        <w:rPr>
          <w:rStyle w:val="Emphasis"/>
          <w:highlight w:val="cyan"/>
        </w:rPr>
        <w:t>a</w:t>
      </w:r>
      <w:r w:rsidRPr="008D5F0E">
        <w:rPr>
          <w:rStyle w:val="StyleUnderline"/>
        </w:rPr>
        <w:t xml:space="preserve">s </w:t>
      </w:r>
      <w:r w:rsidRPr="00C96CCE">
        <w:rPr>
          <w:rStyle w:val="Emphasis"/>
          <w:highlight w:val="cyan"/>
        </w:rPr>
        <w:t>p</w:t>
      </w:r>
      <w:r w:rsidRPr="008D5F0E">
        <w:rPr>
          <w:rStyle w:val="StyleUnderline"/>
        </w:rPr>
        <w:t xml:space="preserve">ossible, </w:t>
      </w:r>
      <w:r w:rsidRPr="00C96CCE">
        <w:rPr>
          <w:rStyle w:val="StyleUnderline"/>
          <w:highlight w:val="cyan"/>
        </w:rPr>
        <w:t xml:space="preserve">in </w:t>
      </w:r>
      <w:r w:rsidRPr="00C96CCE">
        <w:rPr>
          <w:rStyle w:val="Emphasis"/>
          <w:highlight w:val="cyan"/>
        </w:rPr>
        <w:t>a flood</w:t>
      </w:r>
      <w:r w:rsidRPr="008D5F0E">
        <w:rPr>
          <w:rStyle w:val="Emphasis"/>
        </w:rPr>
        <w:t xml:space="preserve"> of policymaking</w:t>
      </w:r>
      <w:r w:rsidRPr="008D5F0E">
        <w:rPr>
          <w:sz w:val="16"/>
        </w:rPr>
        <w:t>.</w:t>
      </w:r>
    </w:p>
    <w:p w14:paraId="0D262A52" w14:textId="77777777" w:rsidR="00AC5CA4" w:rsidRDefault="00AC5CA4" w:rsidP="00AC5CA4">
      <w:pPr>
        <w:rPr>
          <w:sz w:val="16"/>
        </w:rPr>
      </w:pPr>
    </w:p>
    <w:p w14:paraId="0C323DEB" w14:textId="77777777" w:rsidR="00AC5CA4" w:rsidRPr="008D5F0E" w:rsidRDefault="00AC5CA4" w:rsidP="00AC5CA4">
      <w:pPr>
        <w:rPr>
          <w:sz w:val="16"/>
        </w:rPr>
      </w:pPr>
    </w:p>
    <w:p w14:paraId="7E7E27B3" w14:textId="77777777" w:rsidR="00AC5CA4" w:rsidRPr="008D5F0E" w:rsidRDefault="00AC5CA4" w:rsidP="00AC5CA4">
      <w:pPr>
        <w:rPr>
          <w:sz w:val="16"/>
        </w:rPr>
      </w:pPr>
      <w:r w:rsidRPr="008D5F0E">
        <w:rPr>
          <w:sz w:val="16"/>
        </w:rPr>
        <w:t>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w:t>
      </w:r>
    </w:p>
    <w:p w14:paraId="48C5FB3B" w14:textId="77777777" w:rsidR="00AC5CA4" w:rsidRPr="008D5F0E" w:rsidRDefault="00AC5CA4" w:rsidP="00AC5CA4">
      <w:pPr>
        <w:rPr>
          <w:sz w:val="16"/>
        </w:rPr>
      </w:pPr>
      <w:r w:rsidRPr="00C96CCE">
        <w:rPr>
          <w:rStyle w:val="StyleUnderline"/>
          <w:highlight w:val="cyan"/>
        </w:rPr>
        <w:t xml:space="preserve">Republicans </w:t>
      </w:r>
      <w:r w:rsidRPr="00C96CCE">
        <w:rPr>
          <w:rStyle w:val="Emphasis"/>
          <w:highlight w:val="cyan"/>
        </w:rPr>
        <w:t>will</w:t>
      </w:r>
      <w:r w:rsidRPr="00C96CCE">
        <w:rPr>
          <w:rStyle w:val="StyleUnderline"/>
          <w:highlight w:val="cyan"/>
        </w:rPr>
        <w:t xml:space="preserve"> complain</w:t>
      </w:r>
      <w:r w:rsidRPr="008D5F0E">
        <w:rPr>
          <w:rStyle w:val="StyleUnderline"/>
        </w:rPr>
        <w:t xml:space="preserve"> that </w:t>
      </w:r>
      <w:r w:rsidRPr="00C96CCE">
        <w:rPr>
          <w:rStyle w:val="StyleUnderline"/>
          <w:highlight w:val="cyan"/>
        </w:rPr>
        <w:t>Biden is</w:t>
      </w:r>
      <w:r w:rsidRPr="008D5F0E">
        <w:rPr>
          <w:rStyle w:val="StyleUnderline"/>
        </w:rPr>
        <w:t xml:space="preserve"> being </w:t>
      </w:r>
      <w:r w:rsidRPr="00C96CCE">
        <w:rPr>
          <w:rStyle w:val="Emphasis"/>
          <w:highlight w:val="cyan"/>
        </w:rPr>
        <w:t>partisan</w:t>
      </w:r>
      <w:r w:rsidRPr="00C96CCE">
        <w:rPr>
          <w:rStyle w:val="StyleUnderline"/>
          <w:highlight w:val="cyan"/>
        </w:rPr>
        <w:t xml:space="preserve">, </w:t>
      </w:r>
      <w:r w:rsidRPr="00C96CCE">
        <w:rPr>
          <w:rStyle w:val="Emphasis"/>
          <w:highlight w:val="cyan"/>
        </w:rPr>
        <w:t>uncompromising</w:t>
      </w:r>
      <w:r w:rsidRPr="008D5F0E">
        <w:rPr>
          <w:sz w:val="16"/>
        </w:rPr>
        <w:t xml:space="preserve">, taking a “my way or the highway” approach. </w:t>
      </w:r>
      <w:r w:rsidRPr="008D5F0E">
        <w:rPr>
          <w:rStyle w:val="StyleUnderline"/>
        </w:rPr>
        <w:t xml:space="preserve">It will be a strategy </w:t>
      </w:r>
      <w:r w:rsidRPr="00C96CCE">
        <w:rPr>
          <w:rStyle w:val="StyleUnderline"/>
          <w:highlight w:val="cyan"/>
        </w:rPr>
        <w:t xml:space="preserve">to convince </w:t>
      </w:r>
      <w:r w:rsidRPr="00C96CCE">
        <w:rPr>
          <w:rStyle w:val="Emphasis"/>
          <w:highlight w:val="cyan"/>
        </w:rPr>
        <w:t>everyone</w:t>
      </w:r>
      <w:r w:rsidRPr="00C96CCE">
        <w:rPr>
          <w:rStyle w:val="StyleUnderline"/>
          <w:highlight w:val="cyan"/>
        </w:rPr>
        <w:t xml:space="preserve"> of the lie</w:t>
      </w:r>
      <w:r w:rsidRPr="008D5F0E">
        <w:rPr>
          <w:sz w:val="16"/>
        </w:rPr>
        <w:t xml:space="preserve"> that </w:t>
      </w:r>
      <w:r w:rsidRPr="00C96CCE">
        <w:rPr>
          <w:rStyle w:val="StyleUnderline"/>
          <w:highlight w:val="cyan"/>
        </w:rPr>
        <w:t>Biden</w:t>
      </w:r>
      <w:r w:rsidRPr="008D5F0E">
        <w:rPr>
          <w:rStyle w:val="StyleUnderline"/>
        </w:rPr>
        <w:t xml:space="preserve"> and Democrats </w:t>
      </w:r>
      <w:r w:rsidRPr="00C96CCE">
        <w:rPr>
          <w:rStyle w:val="StyleUnderline"/>
          <w:highlight w:val="cyan"/>
        </w:rPr>
        <w:t>might</w:t>
      </w:r>
      <w:r w:rsidRPr="008D5F0E">
        <w:rPr>
          <w:rStyle w:val="StyleUnderline"/>
        </w:rPr>
        <w:t xml:space="preserve"> be able to </w:t>
      </w:r>
      <w:r w:rsidRPr="00C96CCE">
        <w:rPr>
          <w:rStyle w:val="StyleUnderline"/>
          <w:highlight w:val="cyan"/>
        </w:rPr>
        <w:t xml:space="preserve">find some way of </w:t>
      </w:r>
      <w:r w:rsidRPr="00C96CCE">
        <w:rPr>
          <w:rStyle w:val="Emphasis"/>
          <w:highlight w:val="cyan"/>
        </w:rPr>
        <w:t>winning them</w:t>
      </w:r>
      <w:r w:rsidRPr="008D5F0E">
        <w:rPr>
          <w:rStyle w:val="Emphasis"/>
        </w:rPr>
        <w:t xml:space="preserve"> over</w:t>
      </w:r>
      <w:r w:rsidRPr="008D5F0E">
        <w:rPr>
          <w:rStyle w:val="StyleUnderline"/>
        </w:rPr>
        <w:t xml:space="preserve">, </w:t>
      </w:r>
      <w:r w:rsidRPr="00C96CCE">
        <w:rPr>
          <w:rStyle w:val="StyleUnderline"/>
          <w:highlight w:val="cyan"/>
        </w:rPr>
        <w:t>when</w:t>
      </w:r>
      <w:r w:rsidRPr="008D5F0E">
        <w:rPr>
          <w:rStyle w:val="StyleUnderline"/>
        </w:rPr>
        <w:t xml:space="preserve"> in fact </w:t>
      </w:r>
      <w:r w:rsidRPr="00C96CCE">
        <w:rPr>
          <w:rStyle w:val="StyleUnderline"/>
          <w:highlight w:val="cyan"/>
        </w:rPr>
        <w:t>they’ll be implementing</w:t>
      </w:r>
      <w:r w:rsidRPr="008D5F0E">
        <w:rPr>
          <w:rStyle w:val="StyleUnderline"/>
        </w:rPr>
        <w:t xml:space="preserve"> </w:t>
      </w:r>
      <w:r w:rsidRPr="008D5F0E">
        <w:rPr>
          <w:rStyle w:val="Emphasis"/>
        </w:rPr>
        <w:t xml:space="preserve">a strategy of </w:t>
      </w:r>
      <w:r w:rsidRPr="00C96CCE">
        <w:rPr>
          <w:rStyle w:val="Emphasis"/>
          <w:highlight w:val="cyan"/>
        </w:rPr>
        <w:t>total opposition</w:t>
      </w:r>
      <w:r w:rsidRPr="008D5F0E">
        <w:rPr>
          <w:sz w:val="16"/>
        </w:rPr>
        <w:t>.</w:t>
      </w:r>
    </w:p>
    <w:p w14:paraId="6E43F45A" w14:textId="77777777" w:rsidR="00AC5CA4" w:rsidRPr="00615B3C" w:rsidRDefault="00AC5CA4" w:rsidP="00AC5CA4">
      <w:r w:rsidRPr="008D5F0E">
        <w:rPr>
          <w:sz w:val="16"/>
        </w:rPr>
        <w:t xml:space="preserve">If Biden follows them on that fruitless quest, he’ll be running in circles while crucial time </w:t>
      </w:r>
      <w:proofErr w:type="gramStart"/>
      <w:r w:rsidRPr="008D5F0E">
        <w:rPr>
          <w:sz w:val="16"/>
        </w:rPr>
        <w:t>passes</w:t>
      </w:r>
      <w:proofErr w:type="gramEnd"/>
      <w:r w:rsidRPr="008D5F0E">
        <w:rPr>
          <w:sz w:val="16"/>
        </w:rPr>
        <w:t xml:space="preserve"> and nothing gets done. </w:t>
      </w:r>
      <w:r w:rsidRPr="00C96CCE">
        <w:rPr>
          <w:rStyle w:val="Emphasis"/>
          <w:highlight w:val="cyan"/>
        </w:rPr>
        <w:t>The only option</w:t>
      </w:r>
      <w:r w:rsidRPr="008D5F0E">
        <w:rPr>
          <w:rStyle w:val="Emphasis"/>
        </w:rPr>
        <w:t xml:space="preserve"> for him</w:t>
      </w:r>
      <w:r w:rsidRPr="008D5F0E">
        <w:rPr>
          <w:rStyle w:val="StyleUnderline"/>
        </w:rPr>
        <w:t xml:space="preserve"> </w:t>
      </w:r>
      <w:r w:rsidRPr="00C96CCE">
        <w:rPr>
          <w:rStyle w:val="StyleUnderline"/>
          <w:highlight w:val="cyan"/>
        </w:rPr>
        <w:t>is</w:t>
      </w:r>
      <w:r w:rsidRPr="008D5F0E">
        <w:rPr>
          <w:rStyle w:val="StyleUnderline"/>
        </w:rPr>
        <w:t xml:space="preserve"> to decide </w:t>
      </w:r>
      <w:r w:rsidRPr="00C96CCE">
        <w:rPr>
          <w:rStyle w:val="Emphasis"/>
          <w:highlight w:val="cyan"/>
        </w:rPr>
        <w:t>not to care</w:t>
      </w:r>
      <w:r w:rsidRPr="00C96CCE">
        <w:rPr>
          <w:rStyle w:val="StyleUnderline"/>
          <w:highlight w:val="cyan"/>
        </w:rPr>
        <w:t xml:space="preserve"> about</w:t>
      </w:r>
      <w:r w:rsidRPr="008D5F0E">
        <w:rPr>
          <w:rStyle w:val="StyleUnderline"/>
        </w:rPr>
        <w:t xml:space="preserve"> </w:t>
      </w:r>
      <w:r w:rsidRPr="008D5F0E">
        <w:rPr>
          <w:rStyle w:val="Emphasis"/>
        </w:rPr>
        <w:t xml:space="preserve">Republican </w:t>
      </w:r>
      <w:r w:rsidRPr="00C96CCE">
        <w:rPr>
          <w:rStyle w:val="Emphasis"/>
          <w:highlight w:val="cyan"/>
        </w:rPr>
        <w:t>whining</w:t>
      </w:r>
      <w:r w:rsidRPr="008D5F0E">
        <w:rPr>
          <w:rStyle w:val="StyleUnderline"/>
        </w:rPr>
        <w:t xml:space="preserve"> and do what he got elected to do with all haste. The alternative is </w:t>
      </w:r>
      <w:r w:rsidRPr="008D5F0E">
        <w:rPr>
          <w:rStyle w:val="Emphasis"/>
        </w:rPr>
        <w:t>failure</w:t>
      </w:r>
      <w:r w:rsidRPr="008D5F0E">
        <w:rPr>
          <w:sz w:val="16"/>
        </w:rPr>
        <w:t>.</w:t>
      </w:r>
    </w:p>
    <w:p w14:paraId="29A42CAF" w14:textId="77777777" w:rsidR="00AC5CA4" w:rsidRPr="000B0B82" w:rsidRDefault="00AC5CA4" w:rsidP="00AC5CA4">
      <w:pPr>
        <w:pStyle w:val="Heading4"/>
      </w:pPr>
      <w:r>
        <w:t xml:space="preserve">Federal spending </w:t>
      </w:r>
      <w:r>
        <w:rPr>
          <w:u w:val="single"/>
        </w:rPr>
        <w:t>decreases</w:t>
      </w:r>
      <w:r>
        <w:t xml:space="preserve"> overall investment by </w:t>
      </w:r>
      <w:r>
        <w:rPr>
          <w:u w:val="single"/>
        </w:rPr>
        <w:t>trading-off</w:t>
      </w:r>
      <w:r>
        <w:t xml:space="preserve"> with states and localities</w:t>
      </w:r>
    </w:p>
    <w:p w14:paraId="1A53030D" w14:textId="77777777" w:rsidR="00AC5CA4" w:rsidRDefault="00AC5CA4" w:rsidP="00AC5CA4">
      <w:r>
        <w:t xml:space="preserve">D.J. </w:t>
      </w:r>
      <w:r w:rsidRPr="00A23F7F">
        <w:rPr>
          <w:rStyle w:val="Style13ptBold"/>
        </w:rPr>
        <w:t>Gribbin 19</w:t>
      </w:r>
      <w:r>
        <w:t xml:space="preserve">, Non-Resident Fellow at the Brookings Institution, Founder of Madrus, LLC, Former General Counsel of the U.S. Department of Transportation, “Three Reasons </w:t>
      </w:r>
      <w:proofErr w:type="gramStart"/>
      <w:r>
        <w:t>To</w:t>
      </w:r>
      <w:proofErr w:type="gramEnd"/>
      <w:r>
        <w:t xml:space="preserve"> Think Twice About An Infrastructure Bill”, Politico, 3/27/2019, https://www.politico.com/agenda/story/2019/03/27/infrastructure-funding-bill-000886/</w:t>
      </w:r>
    </w:p>
    <w:p w14:paraId="7DA8DC84" w14:textId="77777777" w:rsidR="00AC5CA4" w:rsidRPr="000B0B82" w:rsidRDefault="00AC5CA4" w:rsidP="00AC5CA4">
      <w:pPr>
        <w:rPr>
          <w:rStyle w:val="StyleUnderline"/>
        </w:rPr>
      </w:pPr>
      <w:r w:rsidRPr="000B0B82">
        <w:rPr>
          <w:sz w:val="16"/>
        </w:rPr>
        <w:t xml:space="preserve">In physics, Newton’s Third Law states that </w:t>
      </w:r>
      <w:r w:rsidRPr="001048BD">
        <w:rPr>
          <w:rStyle w:val="StyleUnderline"/>
          <w:highlight w:val="cyan"/>
        </w:rPr>
        <w:t>for every action</w:t>
      </w:r>
      <w:r w:rsidRPr="000B0B82">
        <w:rPr>
          <w:rStyle w:val="StyleUnderline"/>
        </w:rPr>
        <w:t xml:space="preserve"> there is </w:t>
      </w:r>
      <w:r w:rsidRPr="001048BD">
        <w:rPr>
          <w:rStyle w:val="StyleUnderline"/>
          <w:highlight w:val="cyan"/>
        </w:rPr>
        <w:t xml:space="preserve">an </w:t>
      </w:r>
      <w:r w:rsidRPr="001048BD">
        <w:rPr>
          <w:rStyle w:val="Emphasis"/>
          <w:highlight w:val="cyan"/>
        </w:rPr>
        <w:t>equal</w:t>
      </w:r>
      <w:r w:rsidRPr="000B0B82">
        <w:rPr>
          <w:rStyle w:val="Emphasis"/>
        </w:rPr>
        <w:t xml:space="preserve"> and </w:t>
      </w:r>
      <w:r w:rsidRPr="001048BD">
        <w:rPr>
          <w:rStyle w:val="Emphasis"/>
          <w:highlight w:val="cyan"/>
        </w:rPr>
        <w:t>opposite reaction</w:t>
      </w:r>
      <w:r w:rsidRPr="000B0B82">
        <w:rPr>
          <w:rStyle w:val="StyleUnderline"/>
        </w:rPr>
        <w:t xml:space="preserve">. In policy, too, every action creates a </w:t>
      </w:r>
      <w:r w:rsidRPr="000B0B82">
        <w:rPr>
          <w:rStyle w:val="Emphasis"/>
        </w:rPr>
        <w:t>reaction</w:t>
      </w:r>
      <w:r w:rsidRPr="000B0B82">
        <w:rPr>
          <w:sz w:val="16"/>
        </w:rPr>
        <w:t xml:space="preserve">, albeit rarely equal or opposite. In fact, the challenge of policy is that reactions, while inevitable, are difficult to predict. When weighing </w:t>
      </w:r>
      <w:r w:rsidRPr="001048BD">
        <w:rPr>
          <w:rStyle w:val="Emphasis"/>
          <w:highlight w:val="cyan"/>
        </w:rPr>
        <w:t>fede</w:t>
      </w:r>
      <w:r w:rsidRPr="000B0B82">
        <w:rPr>
          <w:rStyle w:val="StyleUnderline"/>
        </w:rPr>
        <w:t xml:space="preserve">ral </w:t>
      </w:r>
      <w:r w:rsidRPr="001048BD">
        <w:rPr>
          <w:rStyle w:val="StyleUnderline"/>
          <w:highlight w:val="cyan"/>
        </w:rPr>
        <w:t>expenditures</w:t>
      </w:r>
      <w:r w:rsidRPr="000B0B82">
        <w:rPr>
          <w:rStyle w:val="StyleUnderline"/>
        </w:rPr>
        <w:t xml:space="preserve"> on infrastructure</w:t>
      </w:r>
      <w:r w:rsidRPr="000B0B82">
        <w:rPr>
          <w:sz w:val="16"/>
        </w:rPr>
        <w:t xml:space="preserve">, policymakers need to keep in mind that allocating more federal funds to infrastructure </w:t>
      </w:r>
      <w:r w:rsidRPr="000B0B82">
        <w:rPr>
          <w:rStyle w:val="StyleUnderline"/>
        </w:rPr>
        <w:t xml:space="preserve">might </w:t>
      </w:r>
      <w:r w:rsidRPr="001048BD">
        <w:rPr>
          <w:rStyle w:val="Emphasis"/>
          <w:highlight w:val="cyan"/>
        </w:rPr>
        <w:t>backfire</w:t>
      </w:r>
      <w:r w:rsidRPr="000B0B82">
        <w:rPr>
          <w:rStyle w:val="StyleUnderline"/>
        </w:rPr>
        <w:t>. Here are three ways that could happen:</w:t>
      </w:r>
    </w:p>
    <w:p w14:paraId="5220A924" w14:textId="77777777" w:rsidR="00AC5CA4" w:rsidRPr="000B0B82" w:rsidRDefault="00AC5CA4" w:rsidP="00AC5CA4">
      <w:pPr>
        <w:rPr>
          <w:rStyle w:val="Emphasis"/>
        </w:rPr>
      </w:pPr>
      <w:r w:rsidRPr="000B0B82">
        <w:rPr>
          <w:rStyle w:val="StyleUnderline"/>
        </w:rPr>
        <w:t xml:space="preserve">The </w:t>
      </w:r>
      <w:r w:rsidRPr="000B0B82">
        <w:rPr>
          <w:rStyle w:val="Emphasis"/>
        </w:rPr>
        <w:t>“coupon effect”</w:t>
      </w:r>
    </w:p>
    <w:p w14:paraId="4A05A737" w14:textId="77777777" w:rsidR="00AC5CA4" w:rsidRPr="000B0B82" w:rsidRDefault="00AC5CA4" w:rsidP="00AC5CA4">
      <w:pPr>
        <w:rPr>
          <w:rStyle w:val="StyleUnderline"/>
        </w:rPr>
      </w:pPr>
      <w:r w:rsidRPr="000B0B82">
        <w:rPr>
          <w:rStyle w:val="StyleUnderline"/>
        </w:rPr>
        <w:t xml:space="preserve">The prospect of </w:t>
      </w:r>
      <w:r w:rsidRPr="001048BD">
        <w:rPr>
          <w:rStyle w:val="Emphasis"/>
          <w:highlight w:val="cyan"/>
        </w:rPr>
        <w:t>fed</w:t>
      </w:r>
      <w:r w:rsidRPr="000B0B82">
        <w:rPr>
          <w:rStyle w:val="StyleUnderline"/>
        </w:rPr>
        <w:t xml:space="preserve">eral funding can </w:t>
      </w:r>
      <w:r w:rsidRPr="001048BD">
        <w:rPr>
          <w:rStyle w:val="Emphasis"/>
          <w:highlight w:val="cyan"/>
        </w:rPr>
        <w:t>dampen state and local funding</w:t>
      </w:r>
      <w:r w:rsidRPr="000B0B82">
        <w:rPr>
          <w:rStyle w:val="StyleUnderline"/>
        </w:rPr>
        <w:t xml:space="preserve">. While voters overwhelmingly support increased infrastructure spending, their strong </w:t>
      </w:r>
      <w:r w:rsidRPr="001048BD">
        <w:rPr>
          <w:rStyle w:val="StyleUnderline"/>
          <w:highlight w:val="cyan"/>
        </w:rPr>
        <w:t>preference</w:t>
      </w:r>
      <w:r w:rsidRPr="000B0B82">
        <w:rPr>
          <w:rStyle w:val="StyleUnderline"/>
        </w:rPr>
        <w:t xml:space="preserve"> is that </w:t>
      </w:r>
      <w:r w:rsidRPr="001048BD">
        <w:rPr>
          <w:rStyle w:val="Emphasis"/>
          <w:highlight w:val="cyan"/>
        </w:rPr>
        <w:t>someone else pay</w:t>
      </w:r>
      <w:r w:rsidRPr="000B0B82">
        <w:rPr>
          <w:rStyle w:val="StyleUnderline"/>
        </w:rPr>
        <w:t xml:space="preserve"> for it. This dynamic </w:t>
      </w:r>
      <w:r w:rsidRPr="001048BD">
        <w:rPr>
          <w:rStyle w:val="StyleUnderline"/>
          <w:highlight w:val="cyan"/>
        </w:rPr>
        <w:t xml:space="preserve">makes it </w:t>
      </w:r>
      <w:r w:rsidRPr="001048BD">
        <w:rPr>
          <w:rStyle w:val="Emphasis"/>
          <w:highlight w:val="cyan"/>
        </w:rPr>
        <w:t>difficult</w:t>
      </w:r>
      <w:r w:rsidRPr="001048BD">
        <w:rPr>
          <w:rStyle w:val="StyleUnderline"/>
          <w:highlight w:val="cyan"/>
        </w:rPr>
        <w:t xml:space="preserve"> for</w:t>
      </w:r>
      <w:r w:rsidRPr="000B0B82">
        <w:rPr>
          <w:rStyle w:val="StyleUnderline"/>
        </w:rPr>
        <w:t xml:space="preserve"> state and local </w:t>
      </w:r>
      <w:r w:rsidRPr="001048BD">
        <w:rPr>
          <w:rStyle w:val="StyleUnderline"/>
          <w:highlight w:val="cyan"/>
        </w:rPr>
        <w:t>leaders</w:t>
      </w:r>
      <w:r w:rsidRPr="000B0B82">
        <w:rPr>
          <w:sz w:val="16"/>
        </w:rPr>
        <w:t xml:space="preserve"> (who own 90 percent of governmental infrastructure) </w:t>
      </w:r>
      <w:r w:rsidRPr="001048BD">
        <w:rPr>
          <w:rStyle w:val="StyleUnderline"/>
          <w:highlight w:val="cyan"/>
        </w:rPr>
        <w:t>to</w:t>
      </w:r>
      <w:r w:rsidRPr="000B0B82">
        <w:rPr>
          <w:rStyle w:val="StyleUnderline"/>
        </w:rPr>
        <w:t xml:space="preserve"> turn to their electorate and </w:t>
      </w:r>
      <w:r w:rsidRPr="000B0B82">
        <w:rPr>
          <w:rStyle w:val="Emphasis"/>
        </w:rPr>
        <w:t xml:space="preserve">ask for a </w:t>
      </w:r>
      <w:r w:rsidRPr="001048BD">
        <w:rPr>
          <w:rStyle w:val="Emphasis"/>
          <w:highlight w:val="cyan"/>
        </w:rPr>
        <w:t>tax or fee increase</w:t>
      </w:r>
      <w:r w:rsidRPr="000B0B82">
        <w:rPr>
          <w:rStyle w:val="StyleUnderline"/>
        </w:rPr>
        <w:t xml:space="preserve"> if the federal government is offering “free” funding.</w:t>
      </w:r>
    </w:p>
    <w:p w14:paraId="55ECBA5A" w14:textId="77777777" w:rsidR="00AC5CA4" w:rsidRPr="000B0B82" w:rsidRDefault="00AC5CA4" w:rsidP="00AC5CA4">
      <w:pPr>
        <w:rPr>
          <w:sz w:val="16"/>
        </w:rPr>
      </w:pPr>
      <w:r w:rsidRPr="000B0B82">
        <w:rPr>
          <w:rStyle w:val="StyleUnderline"/>
        </w:rPr>
        <w:t>This</w:t>
      </w:r>
      <w:r w:rsidRPr="000B0B82">
        <w:rPr>
          <w:sz w:val="16"/>
        </w:rPr>
        <w:t xml:space="preserve"> dynamic </w:t>
      </w:r>
      <w:r w:rsidRPr="000B0B82">
        <w:rPr>
          <w:rStyle w:val="StyleUnderline"/>
        </w:rPr>
        <w:t xml:space="preserve">can be called </w:t>
      </w:r>
      <w:r w:rsidRPr="001048BD">
        <w:rPr>
          <w:rStyle w:val="StyleUnderline"/>
          <w:highlight w:val="cyan"/>
        </w:rPr>
        <w:t xml:space="preserve">the </w:t>
      </w:r>
      <w:r w:rsidRPr="001048BD">
        <w:rPr>
          <w:rStyle w:val="Emphasis"/>
          <w:highlight w:val="cyan"/>
        </w:rPr>
        <w:t>“coupon effect.”</w:t>
      </w:r>
      <w:r w:rsidRPr="000B0B82">
        <w:rPr>
          <w:rStyle w:val="StyleUnderline"/>
        </w:rPr>
        <w:t xml:space="preserve"> Imagine if shoppers</w:t>
      </w:r>
      <w:r w:rsidRPr="000B0B82">
        <w:rPr>
          <w:sz w:val="16"/>
        </w:rPr>
        <w:t xml:space="preserve"> in the market for a new suit </w:t>
      </w:r>
      <w:r w:rsidRPr="000B0B82">
        <w:rPr>
          <w:rStyle w:val="StyleUnderline"/>
        </w:rPr>
        <w:t xml:space="preserve">were told that there is a small </w:t>
      </w:r>
      <w:proofErr w:type="gramStart"/>
      <w:r w:rsidRPr="000B0B82">
        <w:rPr>
          <w:rStyle w:val="StyleUnderline"/>
        </w:rPr>
        <w:t>likelihood</w:t>
      </w:r>
      <w:proofErr w:type="gramEnd"/>
      <w:r w:rsidRPr="000B0B82">
        <w:rPr>
          <w:rStyle w:val="StyleUnderline"/>
        </w:rPr>
        <w:t xml:space="preserve"> they will receive a coupon for 80 percent off</w:t>
      </w:r>
      <w:r w:rsidRPr="000B0B82">
        <w:rPr>
          <w:sz w:val="16"/>
        </w:rPr>
        <w:t xml:space="preserve"> their next suit purchase. </w:t>
      </w:r>
      <w:r w:rsidRPr="001048BD">
        <w:rPr>
          <w:rStyle w:val="StyleUnderline"/>
          <w:highlight w:val="cyan"/>
        </w:rPr>
        <w:t>Consumers</w:t>
      </w:r>
      <w:r w:rsidRPr="000B0B82">
        <w:rPr>
          <w:rStyle w:val="StyleUnderline"/>
        </w:rPr>
        <w:t xml:space="preserve"> will rationally </w:t>
      </w:r>
      <w:r w:rsidRPr="001048BD">
        <w:rPr>
          <w:rStyle w:val="StyleUnderline"/>
          <w:highlight w:val="cyan"/>
        </w:rPr>
        <w:t>engage in</w:t>
      </w:r>
      <w:r w:rsidRPr="000B0B82">
        <w:rPr>
          <w:sz w:val="16"/>
        </w:rPr>
        <w:t xml:space="preserve"> what economists call </w:t>
      </w:r>
      <w:r w:rsidRPr="001048BD">
        <w:rPr>
          <w:rStyle w:val="Emphasis"/>
          <w:highlight w:val="cyan"/>
        </w:rPr>
        <w:t>strategic delay</w:t>
      </w:r>
      <w:r w:rsidRPr="000B0B82">
        <w:rPr>
          <w:rStyle w:val="StyleUnderline"/>
        </w:rPr>
        <w:t xml:space="preserve"> and postpone</w:t>
      </w:r>
      <w:r w:rsidRPr="000B0B82">
        <w:rPr>
          <w:sz w:val="16"/>
        </w:rPr>
        <w:t xml:space="preserve"> their </w:t>
      </w:r>
      <w:r w:rsidRPr="000B0B82">
        <w:rPr>
          <w:rStyle w:val="StyleUnderline"/>
        </w:rPr>
        <w:t>purchase in the hope of receiving a coupon</w:t>
      </w:r>
      <w:r w:rsidRPr="000B0B82">
        <w:rPr>
          <w:sz w:val="16"/>
        </w:rPr>
        <w:t>, even if the chance of getting the coupon is very small. Every time a consumer considers heading to the store and buying a suit, he will ask, “But what if a coupon arrives tomorrow?” As a result, many will continue to delay until their suits (or our infrastructure) become unacceptably shoddy and worn.</w:t>
      </w:r>
    </w:p>
    <w:p w14:paraId="75B5F292" w14:textId="77777777" w:rsidR="00AC5CA4" w:rsidRPr="000B0B82" w:rsidRDefault="00AC5CA4" w:rsidP="00AC5CA4">
      <w:pPr>
        <w:rPr>
          <w:sz w:val="16"/>
        </w:rPr>
      </w:pPr>
      <w:r w:rsidRPr="000B0B82">
        <w:rPr>
          <w:sz w:val="16"/>
        </w:rPr>
        <w:t xml:space="preserve">In my experience, </w:t>
      </w:r>
      <w:r w:rsidRPr="000B0B82">
        <w:rPr>
          <w:rStyle w:val="StyleUnderline"/>
        </w:rPr>
        <w:t xml:space="preserve">the prospect of </w:t>
      </w:r>
      <w:r w:rsidRPr="000B0B82">
        <w:rPr>
          <w:rStyle w:val="Emphasis"/>
        </w:rPr>
        <w:t>federal funding</w:t>
      </w:r>
      <w:r w:rsidRPr="000B0B82">
        <w:rPr>
          <w:rStyle w:val="StyleUnderline"/>
        </w:rPr>
        <w:t xml:space="preserve"> has this </w:t>
      </w:r>
      <w:r w:rsidRPr="000B0B82">
        <w:rPr>
          <w:rStyle w:val="Emphasis"/>
        </w:rPr>
        <w:t>same impact</w:t>
      </w:r>
      <w:r w:rsidRPr="000B0B82">
        <w:rPr>
          <w:rStyle w:val="StyleUnderline"/>
        </w:rPr>
        <w:t xml:space="preserve"> on state and local leaders considering a tax or user fee increase to expand or improve the quality of their infrastructure</w:t>
      </w:r>
      <w:r w:rsidRPr="000B0B82">
        <w:rPr>
          <w:sz w:val="16"/>
        </w:rPr>
        <w:t xml:space="preserve">. This dynamic was clearly apparent in Kentucky in 2014, for instance. That year, a candidate for the U.S. Senate encouraged the communities around the Brent Spence Bridge (connecting Cincinnati and Covington, Ky.) to oppose a toll increase, because if elected, she would get the federal government to pick up the $2.6 billion tab to replace the bridge. Her campaign successfully increased opposition to tolling. Yet five years later, the debate on how to fund the bridge is still unresolved, and the probability of </w:t>
      </w:r>
      <w:r w:rsidRPr="000B0B82">
        <w:rPr>
          <w:sz w:val="16"/>
        </w:rPr>
        <w:lastRenderedPageBreak/>
        <w:t>full federal funding is still just about zero (notwithstanding the fact that the state is represented by the Senate majority leader, who is married to the Secretary of Transportation).</w:t>
      </w:r>
    </w:p>
    <w:p w14:paraId="6027D01C" w14:textId="77777777" w:rsidR="00AC5CA4" w:rsidRPr="000B0B82" w:rsidRDefault="00AC5CA4" w:rsidP="00AC5CA4">
      <w:pPr>
        <w:rPr>
          <w:sz w:val="16"/>
        </w:rPr>
      </w:pPr>
      <w:r w:rsidRPr="000B0B82">
        <w:rPr>
          <w:sz w:val="16"/>
        </w:rPr>
        <w:t xml:space="preserve">While further study needs to be done, </w:t>
      </w:r>
      <w:r w:rsidRPr="000B0B82">
        <w:rPr>
          <w:rStyle w:val="StyleUnderline"/>
        </w:rPr>
        <w:t xml:space="preserve">the coupon </w:t>
      </w:r>
      <w:r w:rsidRPr="001048BD">
        <w:rPr>
          <w:rStyle w:val="StyleUnderline"/>
          <w:highlight w:val="cyan"/>
        </w:rPr>
        <w:t>effect</w:t>
      </w:r>
      <w:r w:rsidRPr="000B0B82">
        <w:rPr>
          <w:rStyle w:val="StyleUnderline"/>
        </w:rPr>
        <w:t xml:space="preserve"> could</w:t>
      </w:r>
      <w:r w:rsidRPr="000B0B82">
        <w:rPr>
          <w:sz w:val="16"/>
        </w:rPr>
        <w:t xml:space="preserve"> </w:t>
      </w:r>
      <w:proofErr w:type="gramStart"/>
      <w:r w:rsidRPr="000B0B82">
        <w:rPr>
          <w:sz w:val="16"/>
        </w:rPr>
        <w:t xml:space="preserve">actually </w:t>
      </w:r>
      <w:r w:rsidRPr="001048BD">
        <w:rPr>
          <w:rStyle w:val="StyleUnderline"/>
          <w:highlight w:val="cyan"/>
        </w:rPr>
        <w:t>result</w:t>
      </w:r>
      <w:proofErr w:type="gramEnd"/>
      <w:r w:rsidRPr="001048BD">
        <w:rPr>
          <w:rStyle w:val="StyleUnderline"/>
          <w:highlight w:val="cyan"/>
        </w:rPr>
        <w:t xml:space="preserve"> in a </w:t>
      </w:r>
      <w:r w:rsidRPr="001048BD">
        <w:rPr>
          <w:rStyle w:val="Emphasis"/>
          <w:sz w:val="24"/>
          <w:szCs w:val="26"/>
          <w:highlight w:val="cyan"/>
        </w:rPr>
        <w:t xml:space="preserve">net </w:t>
      </w:r>
      <w:r w:rsidRPr="001048BD">
        <w:rPr>
          <w:rStyle w:val="Emphasis"/>
          <w:i/>
          <w:sz w:val="24"/>
          <w:szCs w:val="26"/>
          <w:highlight w:val="cyan"/>
        </w:rPr>
        <w:t>decrease</w:t>
      </w:r>
      <w:r w:rsidRPr="001048BD">
        <w:rPr>
          <w:rStyle w:val="StyleUnderline"/>
          <w:sz w:val="24"/>
          <w:szCs w:val="26"/>
          <w:highlight w:val="cyan"/>
        </w:rPr>
        <w:t xml:space="preserve"> </w:t>
      </w:r>
      <w:r w:rsidRPr="001048BD">
        <w:rPr>
          <w:rStyle w:val="StyleUnderline"/>
          <w:highlight w:val="cyan"/>
        </w:rPr>
        <w:t>in</w:t>
      </w:r>
      <w:r w:rsidRPr="000B0B82">
        <w:rPr>
          <w:rStyle w:val="StyleUnderline"/>
        </w:rPr>
        <w:t xml:space="preserve"> infrastructure </w:t>
      </w:r>
      <w:r w:rsidRPr="001048BD">
        <w:rPr>
          <w:rStyle w:val="StyleUnderline"/>
          <w:highlight w:val="cyan"/>
        </w:rPr>
        <w:t>funds</w:t>
      </w:r>
      <w:r w:rsidRPr="000B0B82">
        <w:rPr>
          <w:rStyle w:val="StyleUnderline"/>
        </w:rPr>
        <w:t xml:space="preserve">, especially </w:t>
      </w:r>
      <w:r w:rsidRPr="001048BD">
        <w:rPr>
          <w:rStyle w:val="StyleUnderline"/>
          <w:highlight w:val="cyan"/>
        </w:rPr>
        <w:t xml:space="preserve">when </w:t>
      </w:r>
      <w:r w:rsidRPr="001048BD">
        <w:rPr>
          <w:rStyle w:val="Emphasis"/>
          <w:highlight w:val="cyan"/>
        </w:rPr>
        <w:t>coupled</w:t>
      </w:r>
      <w:r w:rsidRPr="001048BD">
        <w:rPr>
          <w:rStyle w:val="StyleUnderline"/>
          <w:highlight w:val="cyan"/>
        </w:rPr>
        <w:t xml:space="preserve"> with</w:t>
      </w:r>
      <w:r w:rsidRPr="000B0B82">
        <w:rPr>
          <w:rStyle w:val="StyleUnderline"/>
        </w:rPr>
        <w:t xml:space="preserve"> the challenges of </w:t>
      </w:r>
      <w:r w:rsidRPr="001048BD">
        <w:rPr>
          <w:rStyle w:val="Emphasis"/>
          <w:highlight w:val="cyan"/>
        </w:rPr>
        <w:t>substitution</w:t>
      </w:r>
      <w:r w:rsidRPr="001048BD">
        <w:rPr>
          <w:rStyle w:val="StyleUnderline"/>
          <w:highlight w:val="cyan"/>
        </w:rPr>
        <w:t>; states</w:t>
      </w:r>
      <w:r w:rsidRPr="000B0B82">
        <w:rPr>
          <w:rStyle w:val="StyleUnderline"/>
        </w:rPr>
        <w:t xml:space="preserve"> and local governments receiving an influx of federal dollars frequently </w:t>
      </w:r>
      <w:r w:rsidRPr="001048BD">
        <w:rPr>
          <w:rStyle w:val="Emphasis"/>
          <w:highlight w:val="cyan"/>
        </w:rPr>
        <w:t>substitute</w:t>
      </w:r>
      <w:r w:rsidRPr="000B0B82">
        <w:rPr>
          <w:rStyle w:val="Emphasis"/>
        </w:rPr>
        <w:t xml:space="preserve"> the new </w:t>
      </w:r>
      <w:r w:rsidRPr="001048BD">
        <w:rPr>
          <w:rStyle w:val="Emphasis"/>
          <w:highlight w:val="cyan"/>
        </w:rPr>
        <w:t>fed</w:t>
      </w:r>
      <w:r w:rsidRPr="000B0B82">
        <w:rPr>
          <w:rStyle w:val="Emphasis"/>
        </w:rPr>
        <w:t xml:space="preserve">eral </w:t>
      </w:r>
      <w:r w:rsidRPr="001048BD">
        <w:rPr>
          <w:rStyle w:val="Emphasis"/>
          <w:highlight w:val="cyan"/>
        </w:rPr>
        <w:t>dollars</w:t>
      </w:r>
      <w:r w:rsidRPr="001048BD">
        <w:rPr>
          <w:rStyle w:val="StyleUnderline"/>
          <w:highlight w:val="cyan"/>
        </w:rPr>
        <w:t xml:space="preserve"> for funds </w:t>
      </w:r>
      <w:r w:rsidRPr="001048BD">
        <w:rPr>
          <w:rStyle w:val="Emphasis"/>
          <w:highlight w:val="cyan"/>
        </w:rPr>
        <w:t>previously allocated</w:t>
      </w:r>
      <w:r w:rsidRPr="000B0B82">
        <w:rPr>
          <w:rStyle w:val="StyleUnderline"/>
        </w:rPr>
        <w:t xml:space="preserve"> to infrastructure </w:t>
      </w:r>
      <w:r w:rsidRPr="001048BD">
        <w:rPr>
          <w:rStyle w:val="StyleUnderline"/>
          <w:highlight w:val="cyan"/>
        </w:rPr>
        <w:t xml:space="preserve">and </w:t>
      </w:r>
      <w:r w:rsidRPr="001048BD">
        <w:rPr>
          <w:rStyle w:val="Emphasis"/>
          <w:highlight w:val="cyan"/>
        </w:rPr>
        <w:t>transfer</w:t>
      </w:r>
      <w:r w:rsidRPr="000B0B82">
        <w:rPr>
          <w:rStyle w:val="StyleUnderline"/>
        </w:rPr>
        <w:t xml:space="preserve"> their dollars </w:t>
      </w:r>
      <w:r w:rsidRPr="001048BD">
        <w:rPr>
          <w:rStyle w:val="StyleUnderline"/>
          <w:highlight w:val="cyan"/>
        </w:rPr>
        <w:t xml:space="preserve">to </w:t>
      </w:r>
      <w:r w:rsidRPr="001048BD">
        <w:rPr>
          <w:rStyle w:val="Emphasis"/>
          <w:highlight w:val="cyan"/>
        </w:rPr>
        <w:t>other</w:t>
      </w:r>
      <w:r w:rsidRPr="000B0B82">
        <w:rPr>
          <w:rStyle w:val="Emphasis"/>
        </w:rPr>
        <w:t xml:space="preserve"> policy </w:t>
      </w:r>
      <w:r w:rsidRPr="001048BD">
        <w:rPr>
          <w:rStyle w:val="Emphasis"/>
          <w:highlight w:val="cyan"/>
        </w:rPr>
        <w:t>priorities</w:t>
      </w:r>
      <w:r w:rsidRPr="000B0B82">
        <w:rPr>
          <w:rStyle w:val="StyleUnderline"/>
        </w:rPr>
        <w:t xml:space="preserve">. As a result, a dollar in new federal infrastructure spending does </w:t>
      </w:r>
      <w:r w:rsidRPr="000B0B82">
        <w:rPr>
          <w:rStyle w:val="Emphasis"/>
        </w:rPr>
        <w:t>not</w:t>
      </w:r>
      <w:r w:rsidRPr="000B0B82">
        <w:rPr>
          <w:rStyle w:val="StyleUnderline"/>
        </w:rPr>
        <w:t xml:space="preserve"> necessarily result in an </w:t>
      </w:r>
      <w:r w:rsidRPr="000B0B82">
        <w:rPr>
          <w:rStyle w:val="Emphasis"/>
        </w:rPr>
        <w:t>additional dollar available</w:t>
      </w:r>
      <w:r w:rsidRPr="000B0B82">
        <w:rPr>
          <w:rStyle w:val="StyleUnderline"/>
        </w:rPr>
        <w:t xml:space="preserve"> for infrastructure</w:t>
      </w:r>
      <w:r w:rsidRPr="000B0B82">
        <w:rPr>
          <w:sz w:val="16"/>
        </w:rPr>
        <w:t>.</w:t>
      </w:r>
    </w:p>
    <w:p w14:paraId="7267B2C9" w14:textId="77777777" w:rsidR="00AC5CA4" w:rsidRDefault="00AC5CA4" w:rsidP="00AC5CA4">
      <w:pPr>
        <w:rPr>
          <w:sz w:val="16"/>
        </w:rPr>
      </w:pPr>
      <w:r w:rsidRPr="000B0B82">
        <w:rPr>
          <w:rStyle w:val="StyleUnderline"/>
        </w:rPr>
        <w:t xml:space="preserve">The current </w:t>
      </w:r>
      <w:r w:rsidRPr="001048BD">
        <w:rPr>
          <w:rStyle w:val="Emphasis"/>
          <w:highlight w:val="cyan"/>
        </w:rPr>
        <w:t>non-federal</w:t>
      </w:r>
      <w:r w:rsidRPr="001048BD">
        <w:rPr>
          <w:rStyle w:val="StyleUnderline"/>
          <w:highlight w:val="cyan"/>
        </w:rPr>
        <w:t xml:space="preserve"> to </w:t>
      </w:r>
      <w:r w:rsidRPr="001048BD">
        <w:rPr>
          <w:rStyle w:val="Emphasis"/>
          <w:highlight w:val="cyan"/>
        </w:rPr>
        <w:t>federal ratio</w:t>
      </w:r>
      <w:r w:rsidRPr="001048BD">
        <w:rPr>
          <w:rStyle w:val="StyleUnderline"/>
          <w:highlight w:val="cyan"/>
        </w:rPr>
        <w:t xml:space="preserve"> of infrastructure</w:t>
      </w:r>
      <w:r w:rsidRPr="000B0B82">
        <w:rPr>
          <w:rStyle w:val="StyleUnderline"/>
        </w:rPr>
        <w:t xml:space="preserve"> spending </w:t>
      </w:r>
      <w:r w:rsidRPr="001048BD">
        <w:rPr>
          <w:rStyle w:val="StyleUnderline"/>
          <w:highlight w:val="cyan"/>
        </w:rPr>
        <w:t xml:space="preserve">is </w:t>
      </w:r>
      <w:r w:rsidRPr="001048BD">
        <w:rPr>
          <w:rStyle w:val="Emphasis"/>
          <w:highlight w:val="cyan"/>
        </w:rPr>
        <w:t>3:1</w:t>
      </w:r>
      <w:r w:rsidRPr="001048BD">
        <w:rPr>
          <w:rStyle w:val="StyleUnderline"/>
          <w:highlight w:val="cyan"/>
        </w:rPr>
        <w:t>. Thus, if</w:t>
      </w:r>
      <w:r w:rsidRPr="000B0B82">
        <w:rPr>
          <w:rStyle w:val="StyleUnderline"/>
        </w:rPr>
        <w:t xml:space="preserve"> a 30 percent increase in federal spending (along with celebrations</w:t>
      </w:r>
      <w:r w:rsidRPr="000B0B82">
        <w:rPr>
          <w:sz w:val="16"/>
        </w:rPr>
        <w:t xml:space="preserve"> that </w:t>
      </w:r>
      <w:r w:rsidRPr="000B0B82">
        <w:rPr>
          <w:rStyle w:val="StyleUnderline"/>
        </w:rPr>
        <w:t xml:space="preserve">the coupon is in the mail) </w:t>
      </w:r>
      <w:r w:rsidRPr="001048BD">
        <w:rPr>
          <w:rStyle w:val="StyleUnderline"/>
          <w:highlight w:val="cyan"/>
        </w:rPr>
        <w:t>dampened</w:t>
      </w:r>
      <w:r w:rsidRPr="000B0B82">
        <w:rPr>
          <w:rStyle w:val="StyleUnderline"/>
        </w:rPr>
        <w:t xml:space="preserve"> by </w:t>
      </w:r>
      <w:r w:rsidRPr="001048BD">
        <w:rPr>
          <w:rStyle w:val="Emphasis"/>
          <w:highlight w:val="cyan"/>
        </w:rPr>
        <w:t>11 percent</w:t>
      </w:r>
      <w:r w:rsidRPr="000B0B82">
        <w:rPr>
          <w:rStyle w:val="StyleUnderline"/>
        </w:rPr>
        <w:t xml:space="preserve"> non-federal spending increases, our </w:t>
      </w:r>
      <w:r w:rsidRPr="001048BD">
        <w:rPr>
          <w:rStyle w:val="StyleUnderline"/>
          <w:highlight w:val="cyan"/>
        </w:rPr>
        <w:t>nation</w:t>
      </w:r>
      <w:r w:rsidRPr="000B0B82">
        <w:rPr>
          <w:rStyle w:val="StyleUnderline"/>
        </w:rPr>
        <w:t xml:space="preserve"> would be </w:t>
      </w:r>
      <w:r w:rsidRPr="001048BD">
        <w:rPr>
          <w:rStyle w:val="StyleUnderline"/>
          <w:highlight w:val="cyan"/>
        </w:rPr>
        <w:t>left with a</w:t>
      </w:r>
      <w:r w:rsidRPr="000B0B82">
        <w:rPr>
          <w:rStyle w:val="StyleUnderline"/>
        </w:rPr>
        <w:t xml:space="preserve"> </w:t>
      </w:r>
      <w:r w:rsidRPr="000B0B82">
        <w:rPr>
          <w:rStyle w:val="Emphasis"/>
        </w:rPr>
        <w:t xml:space="preserve">net national </w:t>
      </w:r>
      <w:r w:rsidRPr="001048BD">
        <w:rPr>
          <w:rStyle w:val="Emphasis"/>
          <w:highlight w:val="cyan"/>
        </w:rPr>
        <w:t>decrease</w:t>
      </w:r>
      <w:r w:rsidRPr="000B0B82">
        <w:rPr>
          <w:rStyle w:val="StyleUnderline"/>
        </w:rPr>
        <w:t xml:space="preserve"> in infrastructure funding</w:t>
      </w:r>
      <w:r w:rsidRPr="000B0B82">
        <w:rPr>
          <w:sz w:val="16"/>
        </w:rPr>
        <w:t>.</w:t>
      </w:r>
    </w:p>
    <w:p w14:paraId="0F42C973" w14:textId="77777777" w:rsidR="00AC5CA4" w:rsidRDefault="00AC5CA4" w:rsidP="00AC5CA4">
      <w:pPr>
        <w:pStyle w:val="Heading4"/>
      </w:pPr>
      <w:r>
        <w:t xml:space="preserve">Projects are </w:t>
      </w:r>
      <w:r>
        <w:rPr>
          <w:u w:val="single"/>
        </w:rPr>
        <w:t>slow</w:t>
      </w:r>
      <w:r>
        <w:t xml:space="preserve">---that </w:t>
      </w:r>
      <w:r w:rsidRPr="00C9159C">
        <w:t>accelerates</w:t>
      </w:r>
      <w:r>
        <w:t xml:space="preserve"> </w:t>
      </w:r>
      <w:r w:rsidRPr="00C9159C">
        <w:rPr>
          <w:u w:val="single"/>
        </w:rPr>
        <w:t>short-term</w:t>
      </w:r>
      <w:r>
        <w:t xml:space="preserve"> downturn</w:t>
      </w:r>
    </w:p>
    <w:p w14:paraId="10370125" w14:textId="77777777" w:rsidR="00AC5CA4" w:rsidRDefault="00AC5CA4" w:rsidP="00AC5CA4">
      <w:r>
        <w:t xml:space="preserve">Ryan </w:t>
      </w:r>
      <w:r w:rsidRPr="00D20246">
        <w:rPr>
          <w:rStyle w:val="Style13ptBold"/>
        </w:rPr>
        <w:t>Bourne 17</w:t>
      </w:r>
      <w:r>
        <w:t>, MPhil in Economics from the University of Cambridge, R. Evan Scharf Chair for the Public Understanding of Economics at Cato, Former Head of Public Policy at the Institute of Economic Affairs – London, Former Head of Economic Research at the Center for Policy Studies, “Would More Government Infrastructure Spending Boost the U.S. Economy?”, Cato Institute Policy Analysis, Number 812, 6/6/2017, https://www.cato.org/policy-analysis/would-more-government-infrastructure-spending-boost-us-economy</w:t>
      </w:r>
    </w:p>
    <w:p w14:paraId="29339D0B" w14:textId="77777777" w:rsidR="00AC5CA4" w:rsidRPr="00753ACC" w:rsidRDefault="00AC5CA4" w:rsidP="00AC5CA4">
      <w:pPr>
        <w:rPr>
          <w:sz w:val="16"/>
        </w:rPr>
      </w:pPr>
      <w:r w:rsidRPr="00753ACC">
        <w:rPr>
          <w:sz w:val="16"/>
        </w:rPr>
        <w:t>Is Government Infrastructure Investment the Best Tool for Fiscal Stimulus?</w:t>
      </w:r>
    </w:p>
    <w:p w14:paraId="3C1C761B" w14:textId="77777777" w:rsidR="00AC5CA4" w:rsidRPr="00753ACC" w:rsidRDefault="00AC5CA4" w:rsidP="00AC5CA4">
      <w:pPr>
        <w:rPr>
          <w:sz w:val="16"/>
        </w:rPr>
      </w:pPr>
      <w:r w:rsidRPr="00C9159C">
        <w:rPr>
          <w:rStyle w:val="StyleUnderline"/>
        </w:rPr>
        <w:t>Even if we accept that fiscal policy works</w:t>
      </w:r>
      <w:r w:rsidRPr="00753ACC">
        <w:rPr>
          <w:sz w:val="16"/>
        </w:rPr>
        <w:t xml:space="preserve"> as expected, </w:t>
      </w:r>
      <w:r w:rsidRPr="00C9159C">
        <w:rPr>
          <w:rStyle w:val="StyleUnderline"/>
        </w:rPr>
        <w:t>a key question is whether infrastructure investment is the best mechanism for delivering a stimulus</w:t>
      </w:r>
      <w:r w:rsidRPr="00753ACC">
        <w:rPr>
          <w:sz w:val="16"/>
        </w:rPr>
        <w:t>.</w:t>
      </w:r>
    </w:p>
    <w:p w14:paraId="2AEBABBF" w14:textId="77777777" w:rsidR="00AC5CA4" w:rsidRPr="00753ACC" w:rsidRDefault="00AC5CA4" w:rsidP="00AC5CA4">
      <w:pPr>
        <w:rPr>
          <w:sz w:val="16"/>
        </w:rPr>
      </w:pPr>
      <w:r w:rsidRPr="00753ACC">
        <w:rPr>
          <w:sz w:val="16"/>
        </w:rPr>
        <w:t xml:space="preserve">Keynesian </w:t>
      </w:r>
      <w:r w:rsidRPr="00903B21">
        <w:rPr>
          <w:rStyle w:val="StyleUnderline"/>
          <w:highlight w:val="cyan"/>
        </w:rPr>
        <w:t>economists</w:t>
      </w:r>
      <w:r w:rsidRPr="00C9159C">
        <w:rPr>
          <w:rStyle w:val="StyleUnderline"/>
        </w:rPr>
        <w:t xml:space="preserve"> frequently </w:t>
      </w:r>
      <w:r w:rsidRPr="00903B21">
        <w:rPr>
          <w:rStyle w:val="StyleUnderline"/>
          <w:highlight w:val="cyan"/>
        </w:rPr>
        <w:t xml:space="preserve">cite </w:t>
      </w:r>
      <w:r w:rsidRPr="00903B21">
        <w:rPr>
          <w:rStyle w:val="Emphasis"/>
          <w:highlight w:val="cyan"/>
        </w:rPr>
        <w:t>multiplier</w:t>
      </w:r>
      <w:r w:rsidRPr="00903B21">
        <w:rPr>
          <w:rStyle w:val="StyleUnderline"/>
          <w:highlight w:val="cyan"/>
        </w:rPr>
        <w:t xml:space="preserve"> estimates</w:t>
      </w:r>
      <w:r w:rsidRPr="00753ACC">
        <w:rPr>
          <w:sz w:val="16"/>
        </w:rPr>
        <w:t xml:space="preserve"> suggesting government investment spending has significantly bigger effects than either tax cuts or government consumption spending.35 </w:t>
      </w:r>
      <w:r w:rsidRPr="00903B21">
        <w:rPr>
          <w:rStyle w:val="StyleUnderline"/>
          <w:highlight w:val="cyan"/>
        </w:rPr>
        <w:t xml:space="preserve">Yet </w:t>
      </w:r>
      <w:r w:rsidRPr="00903B21">
        <w:rPr>
          <w:rStyle w:val="Emphasis"/>
          <w:highlight w:val="cyan"/>
        </w:rPr>
        <w:t>much counterevidence</w:t>
      </w:r>
      <w:r w:rsidRPr="00903B21">
        <w:rPr>
          <w:rStyle w:val="StyleUnderline"/>
          <w:highlight w:val="cyan"/>
        </w:rPr>
        <w:t xml:space="preserve"> is available</w:t>
      </w:r>
      <w:r w:rsidRPr="00753ACC">
        <w:rPr>
          <w:sz w:val="16"/>
        </w:rPr>
        <w:t xml:space="preserve">. International Monetary Fund </w:t>
      </w:r>
      <w:r w:rsidRPr="00C9159C">
        <w:rPr>
          <w:rStyle w:val="StyleUnderline"/>
        </w:rPr>
        <w:t>(IMF) analysis</w:t>
      </w:r>
      <w:r w:rsidRPr="00753ACC">
        <w:rPr>
          <w:sz w:val="16"/>
        </w:rPr>
        <w:t xml:space="preserve">, for example, has found that government investment has largely indistinguishable multipliers from government consumption spending for open, flexible exchange rate countries or for highly indebted governments. In fact, </w:t>
      </w:r>
      <w:r w:rsidRPr="00C9159C">
        <w:rPr>
          <w:rStyle w:val="StyleUnderline"/>
        </w:rPr>
        <w:t>a growing literature</w:t>
      </w:r>
      <w:r w:rsidRPr="00753ACC">
        <w:rPr>
          <w:sz w:val="16"/>
        </w:rPr>
        <w:t xml:space="preserve"> (primarily based on so-called narrative studies) </w:t>
      </w:r>
      <w:r w:rsidRPr="00C9159C">
        <w:rPr>
          <w:rStyle w:val="StyleUnderline"/>
        </w:rPr>
        <w:t xml:space="preserve">suggests that tax-based stimulus programs may be </w:t>
      </w:r>
      <w:r w:rsidRPr="00C9159C">
        <w:rPr>
          <w:rStyle w:val="Emphasis"/>
        </w:rPr>
        <w:t>more effective</w:t>
      </w:r>
      <w:r w:rsidRPr="00C9159C">
        <w:rPr>
          <w:rStyle w:val="StyleUnderline"/>
        </w:rPr>
        <w:t xml:space="preserve"> for short-term growth</w:t>
      </w:r>
      <w:r w:rsidRPr="00753ACC">
        <w:rPr>
          <w:sz w:val="16"/>
        </w:rPr>
        <w:t>.36 More recent analysis also suggests that tax rate increases have far worse effects on output than public spending cuts in fiscal consolidation programs.37</w:t>
      </w:r>
    </w:p>
    <w:p w14:paraId="2E28923C" w14:textId="77777777" w:rsidR="00AC5CA4" w:rsidRPr="00753ACC" w:rsidRDefault="00AC5CA4" w:rsidP="00AC5CA4">
      <w:pPr>
        <w:rPr>
          <w:sz w:val="16"/>
        </w:rPr>
      </w:pPr>
      <w:r w:rsidRPr="00C9159C">
        <w:rPr>
          <w:rStyle w:val="StyleUnderline"/>
        </w:rPr>
        <w:t xml:space="preserve">One reason government investment spending might be an </w:t>
      </w:r>
      <w:r w:rsidRPr="00C9159C">
        <w:rPr>
          <w:rStyle w:val="Emphasis"/>
        </w:rPr>
        <w:t>ineffective form</w:t>
      </w:r>
      <w:r w:rsidRPr="00C9159C">
        <w:rPr>
          <w:rStyle w:val="StyleUnderline"/>
        </w:rPr>
        <w:t xml:space="preserve"> of fiscal stimulus is that </w:t>
      </w:r>
      <w:r w:rsidRPr="00903B21">
        <w:rPr>
          <w:rStyle w:val="StyleUnderline"/>
          <w:highlight w:val="cyan"/>
        </w:rPr>
        <w:t>infrastructure</w:t>
      </w:r>
      <w:r w:rsidRPr="00C9159C">
        <w:rPr>
          <w:rStyle w:val="StyleUnderline"/>
        </w:rPr>
        <w:t xml:space="preserve"> projects </w:t>
      </w:r>
      <w:r w:rsidRPr="00903B21">
        <w:rPr>
          <w:rStyle w:val="StyleUnderline"/>
          <w:highlight w:val="cyan"/>
        </w:rPr>
        <w:t xml:space="preserve">have </w:t>
      </w:r>
      <w:r w:rsidRPr="00903B21">
        <w:rPr>
          <w:rStyle w:val="Emphasis"/>
          <w:highlight w:val="cyan"/>
        </w:rPr>
        <w:t>long lead times</w:t>
      </w:r>
      <w:r w:rsidRPr="00753ACC">
        <w:rPr>
          <w:sz w:val="16"/>
        </w:rPr>
        <w:t xml:space="preserve">. Even if we accurately assess the “demand deficiency” of the economy, </w:t>
      </w:r>
      <w:r w:rsidRPr="00C9159C">
        <w:rPr>
          <w:rStyle w:val="StyleUnderline"/>
        </w:rPr>
        <w:t xml:space="preserve">undertaking investment to </w:t>
      </w:r>
      <w:r w:rsidRPr="00C9159C">
        <w:rPr>
          <w:rStyle w:val="Emphasis"/>
        </w:rPr>
        <w:t>coincide</w:t>
      </w:r>
      <w:r w:rsidRPr="00C9159C">
        <w:rPr>
          <w:rStyle w:val="StyleUnderline"/>
        </w:rPr>
        <w:t xml:space="preserve"> with a recession or slowdown is difficult</w:t>
      </w:r>
      <w:r w:rsidRPr="00753ACC">
        <w:rPr>
          <w:sz w:val="16"/>
        </w:rPr>
        <w:t xml:space="preserve">. In the words of the IMF, </w:t>
      </w:r>
      <w:r w:rsidRPr="00C9159C">
        <w:rPr>
          <w:rStyle w:val="StyleUnderline"/>
        </w:rPr>
        <w:t xml:space="preserve">infrastructure investments “require </w:t>
      </w:r>
      <w:r w:rsidRPr="00C9159C">
        <w:rPr>
          <w:rStyle w:val="Emphasis"/>
        </w:rPr>
        <w:t>coordination</w:t>
      </w:r>
      <w:r w:rsidRPr="00753ACC">
        <w:rPr>
          <w:sz w:val="16"/>
        </w:rPr>
        <w:t xml:space="preserve"> among federal, state, and local governments </w:t>
      </w:r>
      <w:r w:rsidRPr="00C9159C">
        <w:rPr>
          <w:rStyle w:val="StyleUnderline"/>
        </w:rPr>
        <w:t xml:space="preserve">and have to </w:t>
      </w:r>
      <w:r w:rsidRPr="00903B21">
        <w:rPr>
          <w:rStyle w:val="StyleUnderline"/>
          <w:highlight w:val="cyan"/>
        </w:rPr>
        <w:t>go through</w:t>
      </w:r>
      <w:r w:rsidRPr="00C9159C">
        <w:rPr>
          <w:rStyle w:val="StyleUnderline"/>
        </w:rPr>
        <w:t xml:space="preserve"> a </w:t>
      </w:r>
      <w:r w:rsidRPr="00903B21">
        <w:rPr>
          <w:rStyle w:val="Emphasis"/>
          <w:highlight w:val="cyan"/>
        </w:rPr>
        <w:t>long</w:t>
      </w:r>
      <w:r w:rsidRPr="00C9159C">
        <w:rPr>
          <w:rStyle w:val="Emphasis"/>
        </w:rPr>
        <w:t xml:space="preserve"> process</w:t>
      </w:r>
      <w:r w:rsidRPr="00C9159C">
        <w:rPr>
          <w:rStyle w:val="StyleUnderline"/>
        </w:rPr>
        <w:t xml:space="preserve"> of </w:t>
      </w:r>
      <w:r w:rsidRPr="00903B21">
        <w:rPr>
          <w:rStyle w:val="StyleUnderline"/>
          <w:highlight w:val="cyan"/>
        </w:rPr>
        <w:t>planning, bidding, contracting, construction, and evaluation</w:t>
      </w:r>
      <w:r w:rsidRPr="00C9159C">
        <w:rPr>
          <w:rStyle w:val="StyleUnderline"/>
        </w:rPr>
        <w:t>.”</w:t>
      </w:r>
      <w:r w:rsidRPr="00753ACC">
        <w:rPr>
          <w:sz w:val="16"/>
        </w:rPr>
        <w:t>38</w:t>
      </w:r>
    </w:p>
    <w:p w14:paraId="657EC516" w14:textId="77777777" w:rsidR="00AC5CA4" w:rsidRPr="00753ACC" w:rsidRDefault="00AC5CA4" w:rsidP="00AC5CA4">
      <w:pPr>
        <w:rPr>
          <w:sz w:val="16"/>
        </w:rPr>
      </w:pPr>
      <w:r w:rsidRPr="00903B21">
        <w:rPr>
          <w:rStyle w:val="StyleUnderline"/>
        </w:rPr>
        <w:t>Government-imposed constraints</w:t>
      </w:r>
      <w:r w:rsidRPr="00C9159C">
        <w:rPr>
          <w:rStyle w:val="StyleUnderline"/>
        </w:rPr>
        <w:t xml:space="preserve">, such as </w:t>
      </w:r>
      <w:r w:rsidRPr="00903B21">
        <w:rPr>
          <w:rStyle w:val="Emphasis"/>
          <w:highlight w:val="cyan"/>
        </w:rPr>
        <w:t>land-use</w:t>
      </w:r>
      <w:r w:rsidRPr="00C9159C">
        <w:rPr>
          <w:rStyle w:val="StyleUnderline"/>
        </w:rPr>
        <w:t xml:space="preserve"> planning </w:t>
      </w:r>
      <w:r w:rsidRPr="00903B21">
        <w:rPr>
          <w:rStyle w:val="StyleUnderline"/>
          <w:highlight w:val="cyan"/>
        </w:rPr>
        <w:t xml:space="preserve">laws and </w:t>
      </w:r>
      <w:r w:rsidRPr="00903B21">
        <w:rPr>
          <w:rStyle w:val="Emphasis"/>
          <w:highlight w:val="cyan"/>
        </w:rPr>
        <w:t>environmental audits</w:t>
      </w:r>
      <w:r w:rsidRPr="00C9159C">
        <w:rPr>
          <w:rStyle w:val="StyleUnderline"/>
        </w:rPr>
        <w:t xml:space="preserve">, often </w:t>
      </w:r>
      <w:r w:rsidRPr="00903B21">
        <w:rPr>
          <w:rStyle w:val="Emphasis"/>
          <w:highlight w:val="cyan"/>
        </w:rPr>
        <w:t>delay</w:t>
      </w:r>
      <w:r w:rsidRPr="00C9159C">
        <w:rPr>
          <w:rStyle w:val="Emphasis"/>
        </w:rPr>
        <w:t xml:space="preserve"> projects</w:t>
      </w:r>
      <w:r w:rsidRPr="00753ACC">
        <w:rPr>
          <w:sz w:val="16"/>
        </w:rPr>
        <w:t xml:space="preserve">. President Obama realized that fact in relation to his stimulus program, acknowledging as far back as 2010 that </w:t>
      </w:r>
      <w:r w:rsidRPr="00903B21">
        <w:rPr>
          <w:rStyle w:val="Emphasis"/>
          <w:highlight w:val="cyan"/>
        </w:rPr>
        <w:t>“there’s no such</w:t>
      </w:r>
      <w:r w:rsidRPr="00C9159C">
        <w:rPr>
          <w:rStyle w:val="Emphasis"/>
        </w:rPr>
        <w:t xml:space="preserve"> thing as </w:t>
      </w:r>
      <w:r w:rsidRPr="00903B21">
        <w:rPr>
          <w:rStyle w:val="Emphasis"/>
          <w:highlight w:val="cyan"/>
        </w:rPr>
        <w:t>shovel-ready projects.”</w:t>
      </w:r>
      <w:r w:rsidRPr="00753ACC">
        <w:rPr>
          <w:sz w:val="16"/>
        </w:rPr>
        <w:t>39 By the end of 2009, actual infrastructure spending was just 10 percent of that authorized for the year.40</w:t>
      </w:r>
    </w:p>
    <w:p w14:paraId="4B5BCD29" w14:textId="77777777" w:rsidR="00AC5CA4" w:rsidRDefault="00AC5CA4" w:rsidP="00AC5CA4">
      <w:pPr>
        <w:rPr>
          <w:sz w:val="16"/>
        </w:rPr>
      </w:pPr>
      <w:r w:rsidRPr="00C9159C">
        <w:rPr>
          <w:rStyle w:val="StyleUnderline"/>
        </w:rPr>
        <w:t xml:space="preserve">Such </w:t>
      </w:r>
      <w:r w:rsidRPr="00903B21">
        <w:rPr>
          <w:rStyle w:val="StyleUnderline"/>
          <w:highlight w:val="cyan"/>
        </w:rPr>
        <w:t>delays</w:t>
      </w:r>
      <w:r w:rsidRPr="00C9159C">
        <w:rPr>
          <w:rStyle w:val="StyleUnderline"/>
        </w:rPr>
        <w:t xml:space="preserve"> can </w:t>
      </w:r>
      <w:r w:rsidRPr="00903B21">
        <w:rPr>
          <w:rStyle w:val="Emphasis"/>
          <w:highlight w:val="cyan"/>
        </w:rPr>
        <w:t>severely limit</w:t>
      </w:r>
      <w:r w:rsidRPr="00C9159C">
        <w:rPr>
          <w:rStyle w:val="StyleUnderline"/>
        </w:rPr>
        <w:t xml:space="preserve"> any </w:t>
      </w:r>
      <w:r w:rsidRPr="00903B21">
        <w:rPr>
          <w:rStyle w:val="StyleUnderline"/>
          <w:highlight w:val="cyan"/>
        </w:rPr>
        <w:t>positive effect</w:t>
      </w:r>
      <w:r w:rsidRPr="00C9159C">
        <w:rPr>
          <w:rStyle w:val="StyleUnderline"/>
        </w:rPr>
        <w:t xml:space="preserve"> of the spending </w:t>
      </w:r>
      <w:r w:rsidRPr="00903B21">
        <w:rPr>
          <w:rStyle w:val="StyleUnderline"/>
          <w:highlight w:val="cyan"/>
        </w:rPr>
        <w:t>and</w:t>
      </w:r>
      <w:r w:rsidRPr="00C9159C">
        <w:rPr>
          <w:rStyle w:val="StyleUnderline"/>
        </w:rPr>
        <w:t xml:space="preserve"> may even </w:t>
      </w:r>
      <w:r w:rsidRPr="00903B21">
        <w:rPr>
          <w:rStyle w:val="Emphasis"/>
          <w:highlight w:val="cyan"/>
        </w:rPr>
        <w:t>exacerbate</w:t>
      </w:r>
      <w:r w:rsidRPr="00C9159C">
        <w:rPr>
          <w:rStyle w:val="Emphasis"/>
        </w:rPr>
        <w:t xml:space="preserve"> the </w:t>
      </w:r>
      <w:r w:rsidRPr="00903B21">
        <w:rPr>
          <w:rStyle w:val="Emphasis"/>
          <w:highlight w:val="cyan"/>
        </w:rPr>
        <w:t>downturn</w:t>
      </w:r>
      <w:r w:rsidRPr="00C9159C">
        <w:rPr>
          <w:rStyle w:val="StyleUnderline"/>
        </w:rPr>
        <w:t xml:space="preserve">. The </w:t>
      </w:r>
      <w:r w:rsidRPr="00903B21">
        <w:rPr>
          <w:rStyle w:val="Emphasis"/>
          <w:highlight w:val="cyan"/>
        </w:rPr>
        <w:t>expectation</w:t>
      </w:r>
      <w:r w:rsidRPr="00903B21">
        <w:rPr>
          <w:rStyle w:val="StyleUnderline"/>
          <w:highlight w:val="cyan"/>
        </w:rPr>
        <w:t xml:space="preserve"> of</w:t>
      </w:r>
      <w:r w:rsidRPr="00C9159C">
        <w:rPr>
          <w:rStyle w:val="StyleUnderline"/>
        </w:rPr>
        <w:t xml:space="preserve"> productive government spending and hence </w:t>
      </w:r>
      <w:r w:rsidRPr="00903B21">
        <w:rPr>
          <w:rStyle w:val="StyleUnderline"/>
          <w:highlight w:val="cyan"/>
        </w:rPr>
        <w:t>higher</w:t>
      </w:r>
      <w:r w:rsidRPr="00C9159C">
        <w:rPr>
          <w:rStyle w:val="StyleUnderline"/>
        </w:rPr>
        <w:t xml:space="preserve"> living </w:t>
      </w:r>
      <w:r w:rsidRPr="00903B21">
        <w:rPr>
          <w:rStyle w:val="StyleUnderline"/>
          <w:highlight w:val="cyan"/>
        </w:rPr>
        <w:t xml:space="preserve">standards </w:t>
      </w:r>
      <w:r w:rsidRPr="00903B21">
        <w:rPr>
          <w:rStyle w:val="Emphasis"/>
          <w:highlight w:val="cyan"/>
        </w:rPr>
        <w:t>reduces</w:t>
      </w:r>
      <w:r w:rsidRPr="00C9159C">
        <w:rPr>
          <w:rStyle w:val="Emphasis"/>
        </w:rPr>
        <w:t xml:space="preserve"> work </w:t>
      </w:r>
      <w:r w:rsidRPr="00903B21">
        <w:rPr>
          <w:rStyle w:val="Emphasis"/>
          <w:highlight w:val="cyan"/>
        </w:rPr>
        <w:t>effort today</w:t>
      </w:r>
      <w:r w:rsidRPr="00903B21">
        <w:rPr>
          <w:rStyle w:val="StyleUnderline"/>
          <w:highlight w:val="cyan"/>
        </w:rPr>
        <w:t>, but if</w:t>
      </w:r>
      <w:r w:rsidRPr="00C9159C">
        <w:rPr>
          <w:rStyle w:val="StyleUnderline"/>
        </w:rPr>
        <w:t xml:space="preserve"> the project is </w:t>
      </w:r>
      <w:r w:rsidRPr="00903B21">
        <w:rPr>
          <w:rStyle w:val="Emphasis"/>
          <w:highlight w:val="cyan"/>
        </w:rPr>
        <w:t>delayed</w:t>
      </w:r>
      <w:r w:rsidRPr="00C9159C">
        <w:rPr>
          <w:rStyle w:val="StyleUnderline"/>
        </w:rPr>
        <w:t xml:space="preserve"> then </w:t>
      </w:r>
      <w:r w:rsidRPr="00903B21">
        <w:rPr>
          <w:rStyle w:val="StyleUnderline"/>
          <w:highlight w:val="cyan"/>
        </w:rPr>
        <w:t xml:space="preserve">that </w:t>
      </w:r>
      <w:r w:rsidRPr="00903B21">
        <w:rPr>
          <w:rStyle w:val="Emphasis"/>
          <w:highlight w:val="cyan"/>
        </w:rPr>
        <w:t>outweighs</w:t>
      </w:r>
      <w:r w:rsidRPr="00C9159C">
        <w:rPr>
          <w:rStyle w:val="Emphasis"/>
        </w:rPr>
        <w:t xml:space="preserve"> any </w:t>
      </w:r>
      <w:r w:rsidRPr="00903B21">
        <w:rPr>
          <w:rStyle w:val="Emphasis"/>
          <w:highlight w:val="cyan"/>
        </w:rPr>
        <w:t>positive effect</w:t>
      </w:r>
      <w:r w:rsidRPr="00C9159C">
        <w:rPr>
          <w:rStyle w:val="StyleUnderline"/>
        </w:rPr>
        <w:t xml:space="preserve"> on labor and output from the actual spending</w:t>
      </w:r>
      <w:r w:rsidRPr="00753ACC">
        <w:rPr>
          <w:sz w:val="16"/>
        </w:rPr>
        <w:t>. In fact, the IMF attributes delays as a potential explanation to why President Obama’s stimulus package made much less of a dent on unemployment than expected. By the second quarter of 2010, President Obama’s economics team had expected the unemployment rate to have fallen to 7.5 percent. In fact, it was 9.6 percent.41 (Other factors might explain the difference between forecasts and outcomes, not least fiscal stimulus working less well than expected or the legacy effects of the financial crisis being more severe than believed.)</w:t>
      </w:r>
    </w:p>
    <w:p w14:paraId="1BDA7484" w14:textId="77777777" w:rsidR="00AC5CA4" w:rsidRPr="00DA07DF" w:rsidRDefault="00AC5CA4" w:rsidP="00AC5CA4">
      <w:pPr>
        <w:pStyle w:val="Heading4"/>
      </w:pPr>
      <w:r>
        <w:lastRenderedPageBreak/>
        <w:t xml:space="preserve">Fights are </w:t>
      </w:r>
      <w:r>
        <w:rPr>
          <w:u w:val="single"/>
        </w:rPr>
        <w:t>compartmentalized</w:t>
      </w:r>
      <w:r>
        <w:t xml:space="preserve"> AND </w:t>
      </w:r>
      <w:r>
        <w:rPr>
          <w:u w:val="single"/>
        </w:rPr>
        <w:t>don’t</w:t>
      </w:r>
      <w:r>
        <w:t xml:space="preserve"> spill over</w:t>
      </w:r>
    </w:p>
    <w:p w14:paraId="26B49E88" w14:textId="77777777" w:rsidR="00AC5CA4" w:rsidRDefault="00AC5CA4" w:rsidP="00AC5CA4">
      <w:r>
        <w:t xml:space="preserve">Chad </w:t>
      </w:r>
      <w:r w:rsidRPr="00B37112">
        <w:rPr>
          <w:rStyle w:val="Style13ptBold"/>
        </w:rPr>
        <w:t>Pergram 18</w:t>
      </w:r>
      <w:r>
        <w:t xml:space="preserve">, Congressional Correspondent for FOX News Channel, 10/13/2018, “Amid Kavanaugh Cacophony, Congress Forges Bipartisan Agreements </w:t>
      </w:r>
      <w:proofErr w:type="gramStart"/>
      <w:r>
        <w:t>On</w:t>
      </w:r>
      <w:proofErr w:type="gramEnd"/>
      <w:r>
        <w:t xml:space="preserve"> Key Issues.” https://www.foxnews.com/politics/amid-kavanaugh-cacophony-congress-forges-bipartisan-agreements-on-key-issues</w:t>
      </w:r>
    </w:p>
    <w:p w14:paraId="7A32922E" w14:textId="77777777" w:rsidR="00AC5CA4" w:rsidRPr="00DA07DF" w:rsidRDefault="00AC5CA4" w:rsidP="00AC5CA4">
      <w:pPr>
        <w:rPr>
          <w:sz w:val="16"/>
        </w:rPr>
      </w:pPr>
      <w:r w:rsidRPr="00B37112">
        <w:rPr>
          <w:rStyle w:val="StyleUnderline"/>
        </w:rPr>
        <w:t xml:space="preserve">Step back from the </w:t>
      </w:r>
      <w:r w:rsidRPr="00081AD7">
        <w:rPr>
          <w:rStyle w:val="StyleUnderline"/>
        </w:rPr>
        <w:t>Kavanaugh cacophony</w:t>
      </w:r>
      <w:r w:rsidRPr="00B37112">
        <w:rPr>
          <w:rStyle w:val="StyleUnderline"/>
        </w:rPr>
        <w:t xml:space="preserve">. Examine what </w:t>
      </w:r>
      <w:r w:rsidRPr="00081AD7">
        <w:rPr>
          <w:rStyle w:val="StyleUnderline"/>
        </w:rPr>
        <w:t>lawmakers</w:t>
      </w:r>
      <w:r w:rsidRPr="00B37112">
        <w:rPr>
          <w:rStyle w:val="StyleUnderline"/>
        </w:rPr>
        <w:t xml:space="preserve"> from both parties in both chambers </w:t>
      </w:r>
      <w:r w:rsidRPr="00081AD7">
        <w:rPr>
          <w:rStyle w:val="StyleUnderline"/>
        </w:rPr>
        <w:t>accomplished</w:t>
      </w:r>
      <w:r w:rsidRPr="00B37112">
        <w:rPr>
          <w:rStyle w:val="StyleUnderline"/>
        </w:rPr>
        <w:t xml:space="preserve"> in September and early October, </w:t>
      </w:r>
      <w:r w:rsidRPr="00081AD7">
        <w:rPr>
          <w:rStyle w:val="StyleUnderline"/>
        </w:rPr>
        <w:t>with</w:t>
      </w:r>
      <w:r w:rsidRPr="00B37112">
        <w:rPr>
          <w:rStyle w:val="StyleUnderline"/>
        </w:rPr>
        <w:t xml:space="preserve"> virtually </w:t>
      </w:r>
      <w:r w:rsidRPr="00081AD7">
        <w:rPr>
          <w:rStyle w:val="Emphasis"/>
        </w:rPr>
        <w:t>zero fanfare</w:t>
      </w:r>
      <w:r w:rsidRPr="00DA07DF">
        <w:rPr>
          <w:sz w:val="16"/>
        </w:rPr>
        <w:t>.</w:t>
      </w:r>
    </w:p>
    <w:p w14:paraId="011EF98F" w14:textId="77777777" w:rsidR="00AC5CA4" w:rsidRPr="00DA07DF" w:rsidRDefault="00AC5CA4" w:rsidP="00AC5CA4">
      <w:pPr>
        <w:rPr>
          <w:sz w:val="16"/>
        </w:rPr>
      </w:pPr>
      <w:r w:rsidRPr="00081AD7">
        <w:rPr>
          <w:rStyle w:val="Emphasis"/>
          <w:highlight w:val="cyan"/>
        </w:rPr>
        <w:t>Amid</w:t>
      </w:r>
      <w:r w:rsidRPr="00B37112">
        <w:rPr>
          <w:rStyle w:val="Emphasis"/>
        </w:rPr>
        <w:t xml:space="preserve"> the </w:t>
      </w:r>
      <w:r w:rsidRPr="00081AD7">
        <w:rPr>
          <w:rStyle w:val="Emphasis"/>
          <w:highlight w:val="cyan"/>
        </w:rPr>
        <w:t>turmoil</w:t>
      </w:r>
      <w:r w:rsidRPr="00081AD7">
        <w:rPr>
          <w:rStyle w:val="StyleUnderline"/>
          <w:highlight w:val="cyan"/>
        </w:rPr>
        <w:t>, Congress approved</w:t>
      </w:r>
      <w:r w:rsidRPr="00B37112">
        <w:rPr>
          <w:rStyle w:val="StyleUnderline"/>
        </w:rPr>
        <w:t xml:space="preserve"> the first revamp of national </w:t>
      </w:r>
      <w:r w:rsidRPr="00081AD7">
        <w:rPr>
          <w:rStyle w:val="Emphasis"/>
          <w:highlight w:val="cyan"/>
        </w:rPr>
        <w:t>aviation policy</w:t>
      </w:r>
      <w:r w:rsidRPr="00B37112">
        <w:rPr>
          <w:rStyle w:val="StyleUnderline"/>
        </w:rPr>
        <w:t xml:space="preserve"> in years</w:t>
      </w:r>
      <w:r w:rsidRPr="00DA07DF">
        <w:rPr>
          <w:sz w:val="16"/>
        </w:rPr>
        <w:t>. The Senate approved the final version of the legislation 93-6. This came after a staggering six extensions due to bickering and disagreement.</w:t>
      </w:r>
    </w:p>
    <w:p w14:paraId="1C588665" w14:textId="77777777" w:rsidR="00AC5CA4" w:rsidRPr="00DA07DF" w:rsidRDefault="00AC5CA4" w:rsidP="00AC5CA4">
      <w:pPr>
        <w:rPr>
          <w:sz w:val="16"/>
        </w:rPr>
      </w:pPr>
      <w:r w:rsidRPr="00B37112">
        <w:rPr>
          <w:rStyle w:val="StyleUnderline"/>
        </w:rPr>
        <w:t xml:space="preserve">Then, Congress approved a sweeping, </w:t>
      </w:r>
      <w:r w:rsidRPr="00081AD7">
        <w:rPr>
          <w:rStyle w:val="StyleUnderline"/>
        </w:rPr>
        <w:t xml:space="preserve">bipartisan </w:t>
      </w:r>
      <w:r w:rsidRPr="00081AD7">
        <w:rPr>
          <w:rStyle w:val="StyleUnderline"/>
          <w:highlight w:val="cyan"/>
        </w:rPr>
        <w:t>measure to combat opioid abuse</w:t>
      </w:r>
      <w:r w:rsidRPr="00DA07DF">
        <w:rPr>
          <w:sz w:val="16"/>
        </w:rPr>
        <w:t>. The House okayed the package 393-8. The Senate adopted the measure 98-1.</w:t>
      </w:r>
    </w:p>
    <w:p w14:paraId="0B2880F3" w14:textId="77777777" w:rsidR="00AC5CA4" w:rsidRPr="00DA07DF" w:rsidRDefault="00AC5CA4" w:rsidP="00AC5CA4">
      <w:pPr>
        <w:rPr>
          <w:sz w:val="16"/>
        </w:rPr>
      </w:pPr>
      <w:proofErr w:type="gramStart"/>
      <w:r w:rsidRPr="00B37112">
        <w:rPr>
          <w:rStyle w:val="StyleUnderline"/>
        </w:rPr>
        <w:t>And,</w:t>
      </w:r>
      <w:proofErr w:type="gramEnd"/>
      <w:r w:rsidRPr="00B37112">
        <w:rPr>
          <w:rStyle w:val="StyleUnderline"/>
        </w:rPr>
        <w:t xml:space="preserve"> there was </w:t>
      </w:r>
      <w:r w:rsidRPr="00081AD7">
        <w:rPr>
          <w:rStyle w:val="StyleUnderline"/>
          <w:highlight w:val="cyan"/>
        </w:rPr>
        <w:t>no</w:t>
      </w:r>
      <w:r w:rsidRPr="00B37112">
        <w:rPr>
          <w:rStyle w:val="StyleUnderline"/>
        </w:rPr>
        <w:t xml:space="preserve"> government </w:t>
      </w:r>
      <w:r w:rsidRPr="00081AD7">
        <w:rPr>
          <w:rStyle w:val="StyleUnderline"/>
          <w:highlight w:val="cyan"/>
        </w:rPr>
        <w:t>shutdown</w:t>
      </w:r>
      <w:r w:rsidRPr="00DA07DF">
        <w:rPr>
          <w:sz w:val="16"/>
        </w:rPr>
        <w:t>.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Democrats praised Republicans for keeping conservative “poison pill” riders out of the appropriations bills. That decision drew Democratic support for the measures.</w:t>
      </w:r>
    </w:p>
    <w:p w14:paraId="2BE7A85B" w14:textId="77777777" w:rsidR="00AC5CA4" w:rsidRPr="00DA07DF" w:rsidRDefault="00AC5CA4" w:rsidP="00AC5CA4">
      <w:pPr>
        <w:rPr>
          <w:sz w:val="16"/>
        </w:rPr>
      </w:pPr>
      <w:r w:rsidRPr="00B37112">
        <w:rPr>
          <w:rStyle w:val="StyleUnderline"/>
        </w:rPr>
        <w:t xml:space="preserve">The </w:t>
      </w:r>
      <w:r w:rsidRPr="00081AD7">
        <w:rPr>
          <w:rStyle w:val="StyleUnderline"/>
          <w:highlight w:val="cyan"/>
        </w:rPr>
        <w:t>Senate approved</w:t>
      </w:r>
      <w:r w:rsidRPr="00B37112">
        <w:rPr>
          <w:rStyle w:val="StyleUnderline"/>
        </w:rPr>
        <w:t xml:space="preserve"> a </w:t>
      </w:r>
      <w:r w:rsidRPr="00081AD7">
        <w:rPr>
          <w:rStyle w:val="StyleUnderline"/>
          <w:highlight w:val="cyan"/>
        </w:rPr>
        <w:t>bipartisan water</w:t>
      </w:r>
      <w:r w:rsidRPr="00B37112">
        <w:rPr>
          <w:rStyle w:val="StyleUnderline"/>
        </w:rPr>
        <w:t xml:space="preserve"> and infrastructure </w:t>
      </w:r>
      <w:r w:rsidRPr="00081AD7">
        <w:rPr>
          <w:rStyle w:val="StyleUnderline"/>
          <w:highlight w:val="cyan"/>
        </w:rPr>
        <w:t>package</w:t>
      </w:r>
      <w:r w:rsidRPr="00DA07DF">
        <w:rPr>
          <w:sz w:val="16"/>
        </w:rPr>
        <w:t>.</w:t>
      </w:r>
    </w:p>
    <w:p w14:paraId="7132847C" w14:textId="77777777" w:rsidR="00AC5CA4" w:rsidRPr="00DA07DF" w:rsidRDefault="00AC5CA4" w:rsidP="00AC5CA4">
      <w:pPr>
        <w:rPr>
          <w:sz w:val="16"/>
        </w:rPr>
      </w:pPr>
      <w:r w:rsidRPr="00DA07DF">
        <w:rPr>
          <w:sz w:val="16"/>
        </w:rPr>
        <w:t xml:space="preserve">McConnell hailed the </w:t>
      </w:r>
      <w:r w:rsidRPr="00081AD7">
        <w:rPr>
          <w:rStyle w:val="StyleUnderline"/>
          <w:highlight w:val="cyan"/>
        </w:rPr>
        <w:t>bipartisanship</w:t>
      </w:r>
      <w:r w:rsidRPr="00DA07DF">
        <w:rPr>
          <w:rStyle w:val="StyleUnderline"/>
        </w:rPr>
        <w:t xml:space="preserve"> which </w:t>
      </w:r>
      <w:r w:rsidRPr="00081AD7">
        <w:rPr>
          <w:rStyle w:val="StyleUnderline"/>
          <w:highlight w:val="cyan"/>
        </w:rPr>
        <w:t>descended</w:t>
      </w:r>
      <w:r w:rsidRPr="00DA07DF">
        <w:rPr>
          <w:rStyle w:val="StyleUnderline"/>
        </w:rPr>
        <w:t xml:space="preserve"> upon the Senate – </w:t>
      </w:r>
      <w:r w:rsidRPr="00081AD7">
        <w:rPr>
          <w:rStyle w:val="Emphasis"/>
          <w:highlight w:val="cyan"/>
        </w:rPr>
        <w:t>even as</w:t>
      </w:r>
      <w:r w:rsidRPr="00DA07DF">
        <w:rPr>
          <w:rStyle w:val="StyleUnderline"/>
        </w:rPr>
        <w:t xml:space="preserve"> the </w:t>
      </w:r>
      <w:r w:rsidRPr="00081AD7">
        <w:rPr>
          <w:rStyle w:val="StyleUnderline"/>
          <w:highlight w:val="cyan"/>
        </w:rPr>
        <w:t>senators fought</w:t>
      </w:r>
      <w:r w:rsidRPr="00DA07DF">
        <w:rPr>
          <w:rStyle w:val="StyleUnderline"/>
        </w:rPr>
        <w:t xml:space="preserve"> over Kavanaugh</w:t>
      </w:r>
      <w:r w:rsidRPr="00DA07DF">
        <w:rPr>
          <w:sz w:val="16"/>
        </w:rPr>
        <w:t>. Nearly in the same breath, McConnell derided boisterous, anti-Kavanaugh protesters outside the Capitol as a “mob.”</w:t>
      </w:r>
    </w:p>
    <w:p w14:paraId="3A116DF0" w14:textId="77777777" w:rsidR="00AC5CA4" w:rsidRPr="00DA07DF" w:rsidRDefault="00AC5CA4" w:rsidP="00AC5CA4">
      <w:pPr>
        <w:rPr>
          <w:sz w:val="16"/>
        </w:rPr>
      </w:pPr>
      <w:r w:rsidRPr="00DA07DF">
        <w:rPr>
          <w:sz w:val="16"/>
        </w:rPr>
        <w:t>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w:t>
      </w:r>
    </w:p>
    <w:p w14:paraId="49B36D2C" w14:textId="77777777" w:rsidR="00AC5CA4" w:rsidRPr="00DA07DF" w:rsidRDefault="00AC5CA4" w:rsidP="00AC5CA4">
      <w:pPr>
        <w:rPr>
          <w:sz w:val="16"/>
        </w:rPr>
      </w:pPr>
      <w:r w:rsidRPr="00DA07DF">
        <w:rPr>
          <w:sz w:val="16"/>
        </w:rPr>
        <w:t xml:space="preserve">Schumer knew McConnell would ultimately prevail on the nominees after the midterms. </w:t>
      </w:r>
      <w:proofErr w:type="gramStart"/>
      <w:r w:rsidRPr="00DA07DF">
        <w:rPr>
          <w:sz w:val="16"/>
        </w:rPr>
        <w:t>So</w:t>
      </w:r>
      <w:proofErr w:type="gramEnd"/>
      <w:r w:rsidRPr="00DA07DF">
        <w:rPr>
          <w:sz w:val="16"/>
        </w:rPr>
        <w:t xml:space="preserve"> the New York Democrat accepted McConnell’s ransom, permitting the Senate vote on a slate of nominees on Thursday night. Schumer also extracted a concession from McConnell: send senators home until November 13th.</w:t>
      </w:r>
    </w:p>
    <w:p w14:paraId="03701ACA" w14:textId="77777777" w:rsidR="00AC5CA4" w:rsidRDefault="00AC5CA4" w:rsidP="00AC5CA4">
      <w:pPr>
        <w:rPr>
          <w:sz w:val="16"/>
        </w:rPr>
      </w:pPr>
      <w:r w:rsidRPr="00DA07DF">
        <w:rPr>
          <w:sz w:val="16"/>
        </w:rPr>
        <w:t xml:space="preserve">One may wonder how </w:t>
      </w:r>
      <w:r w:rsidRPr="00081AD7">
        <w:rPr>
          <w:rStyle w:val="StyleUnderline"/>
          <w:highlight w:val="cyan"/>
        </w:rPr>
        <w:t>lawmakers</w:t>
      </w:r>
      <w:r w:rsidRPr="00DA07DF">
        <w:rPr>
          <w:rStyle w:val="StyleUnderline"/>
        </w:rPr>
        <w:t xml:space="preserve"> can find themselves </w:t>
      </w:r>
      <w:r w:rsidRPr="00081AD7">
        <w:rPr>
          <w:rStyle w:val="StyleUnderline"/>
          <w:highlight w:val="cyan"/>
        </w:rPr>
        <w:t>in an imbroglio over a major issue</w:t>
      </w:r>
      <w:r w:rsidRPr="00DA07DF">
        <w:rPr>
          <w:sz w:val="16"/>
        </w:rPr>
        <w:t xml:space="preserve"> like Kavanaugh </w:t>
      </w:r>
      <w:r w:rsidRPr="00DA07DF">
        <w:rPr>
          <w:rStyle w:val="StyleUnderline"/>
        </w:rPr>
        <w:t xml:space="preserve">– </w:t>
      </w:r>
      <w:r w:rsidRPr="00081AD7">
        <w:rPr>
          <w:rStyle w:val="StyleUnderline"/>
          <w:highlight w:val="cyan"/>
        </w:rPr>
        <w:t>yet forge</w:t>
      </w:r>
      <w:r w:rsidRPr="00DA07DF">
        <w:rPr>
          <w:rStyle w:val="StyleUnderline"/>
        </w:rPr>
        <w:t xml:space="preserve"> major </w:t>
      </w:r>
      <w:r w:rsidRPr="00081AD7">
        <w:rPr>
          <w:rStyle w:val="StyleUnderline"/>
          <w:highlight w:val="cyan"/>
        </w:rPr>
        <w:t xml:space="preserve">bipartisan accords on </w:t>
      </w:r>
      <w:r w:rsidRPr="00081AD7">
        <w:rPr>
          <w:rStyle w:val="Emphasis"/>
          <w:highlight w:val="cyan"/>
        </w:rPr>
        <w:t>other</w:t>
      </w:r>
      <w:r w:rsidRPr="00DA07DF">
        <w:rPr>
          <w:sz w:val="16"/>
        </w:rPr>
        <w:t xml:space="preserve">. Frankly, </w:t>
      </w:r>
      <w:r w:rsidRPr="00081AD7">
        <w:rPr>
          <w:rStyle w:val="Emphasis"/>
          <w:highlight w:val="cyan"/>
        </w:rPr>
        <w:t>that’s just politics</w:t>
      </w:r>
      <w:r w:rsidRPr="00DA07DF">
        <w:rPr>
          <w:sz w:val="16"/>
        </w:rPr>
        <w:t xml:space="preserve">. Politics always elicits strange bedfellows. Successful </w:t>
      </w:r>
      <w:r w:rsidRPr="00081AD7">
        <w:rPr>
          <w:rStyle w:val="StyleUnderline"/>
          <w:highlight w:val="cyan"/>
        </w:rPr>
        <w:t>lawmakers</w:t>
      </w:r>
      <w:r w:rsidRPr="00DA07DF">
        <w:rPr>
          <w:rStyle w:val="StyleUnderline"/>
        </w:rPr>
        <w:t xml:space="preserve"> know they should </w:t>
      </w:r>
      <w:r w:rsidRPr="00081AD7">
        <w:rPr>
          <w:rStyle w:val="Emphasis"/>
          <w:highlight w:val="cyan"/>
        </w:rPr>
        <w:t>compartmentalize</w:t>
      </w:r>
      <w:r w:rsidRPr="00DA07DF">
        <w:rPr>
          <w:rStyle w:val="StyleUnderline"/>
        </w:rPr>
        <w:t xml:space="preserve"> their </w:t>
      </w:r>
      <w:r w:rsidRPr="00081AD7">
        <w:rPr>
          <w:rStyle w:val="Emphasis"/>
          <w:highlight w:val="cyan"/>
        </w:rPr>
        <w:t>disputes</w:t>
      </w:r>
      <w:r w:rsidRPr="00DA07DF">
        <w:rPr>
          <w:sz w:val="16"/>
        </w:rPr>
        <w:t>. The enemy today may be your best ally tomorrow.</w:t>
      </w:r>
    </w:p>
    <w:p w14:paraId="7E3A050F" w14:textId="77777777" w:rsidR="00AC5CA4" w:rsidRDefault="00AC5CA4" w:rsidP="00AC5CA4">
      <w:pPr>
        <w:pStyle w:val="Heading4"/>
      </w:pPr>
      <w:r>
        <w:t xml:space="preserve">There are still </w:t>
      </w:r>
      <w:r w:rsidRPr="002A275B">
        <w:rPr>
          <w:u w:val="single"/>
        </w:rPr>
        <w:t>tons</w:t>
      </w:r>
      <w:r>
        <w:t xml:space="preserve"> of gaps</w:t>
      </w:r>
    </w:p>
    <w:p w14:paraId="12E0FB4D" w14:textId="77777777" w:rsidR="00AC5CA4" w:rsidRPr="00F77C4A" w:rsidRDefault="00AC5CA4" w:rsidP="00AC5CA4">
      <w:r>
        <w:t xml:space="preserve">David </w:t>
      </w:r>
      <w:r w:rsidRPr="00F77C4A">
        <w:rPr>
          <w:rStyle w:val="Style13ptBold"/>
        </w:rPr>
        <w:t>Smith 21</w:t>
      </w:r>
      <w:r>
        <w:t xml:space="preserve">, </w:t>
      </w:r>
      <w:r w:rsidRPr="00F77C4A">
        <w:t>V</w:t>
      </w:r>
      <w:r>
        <w:t>ice President of</w:t>
      </w:r>
      <w:r w:rsidRPr="00F77C4A">
        <w:t xml:space="preserve"> Business Planning &amp; Performance at National Grid</w:t>
      </w:r>
      <w:r>
        <w:t>, “</w:t>
      </w:r>
      <w:r w:rsidRPr="00F77C4A">
        <w:t>The Grid in the Infrastructure Package – What’s In, What’s Out, What’s Next</w:t>
      </w:r>
      <w:r>
        <w:t xml:space="preserve">”, GridForward, 8/19/21, </w:t>
      </w:r>
      <w:r w:rsidRPr="00F77C4A">
        <w:t>https://gridforward.org/the-grid-in-the-infrastructure-package-whats-in-whats-out-whats-next/</w:t>
      </w:r>
    </w:p>
    <w:p w14:paraId="5C156D59" w14:textId="77777777" w:rsidR="00AC5CA4" w:rsidRPr="002A275B" w:rsidRDefault="00AC5CA4" w:rsidP="00AC5CA4">
      <w:pPr>
        <w:rPr>
          <w:rStyle w:val="Emphasis"/>
          <w:highlight w:val="cyan"/>
        </w:rPr>
      </w:pPr>
      <w:r w:rsidRPr="002A275B">
        <w:rPr>
          <w:sz w:val="16"/>
        </w:rPr>
        <w:t xml:space="preserve">What’s </w:t>
      </w:r>
      <w:r w:rsidRPr="002A275B">
        <w:rPr>
          <w:rStyle w:val="Emphasis"/>
          <w:highlight w:val="cyan"/>
        </w:rPr>
        <w:t xml:space="preserve">Not </w:t>
      </w:r>
      <w:proofErr w:type="gramStart"/>
      <w:r w:rsidRPr="002A275B">
        <w:rPr>
          <w:rStyle w:val="Emphasis"/>
          <w:highlight w:val="cyan"/>
        </w:rPr>
        <w:t>In</w:t>
      </w:r>
      <w:proofErr w:type="gramEnd"/>
      <w:r w:rsidRPr="002A275B">
        <w:rPr>
          <w:rStyle w:val="Emphasis"/>
          <w:highlight w:val="cyan"/>
        </w:rPr>
        <w:t xml:space="preserve"> The Package</w:t>
      </w:r>
    </w:p>
    <w:p w14:paraId="3D10C7E6" w14:textId="77777777" w:rsidR="00AC5CA4" w:rsidRPr="00220297" w:rsidRDefault="00AC5CA4" w:rsidP="00AC5CA4">
      <w:pPr>
        <w:rPr>
          <w:rStyle w:val="Emphasis"/>
        </w:rPr>
      </w:pPr>
      <w:r w:rsidRPr="002A275B">
        <w:rPr>
          <w:rStyle w:val="Emphasis"/>
          <w:highlight w:val="cyan"/>
        </w:rPr>
        <w:t>Demand-Side Flex</w:t>
      </w:r>
      <w:r w:rsidRPr="00220297">
        <w:rPr>
          <w:rStyle w:val="Emphasis"/>
        </w:rPr>
        <w:t>ibility</w:t>
      </w:r>
    </w:p>
    <w:p w14:paraId="47D190DB" w14:textId="77777777" w:rsidR="00AC5CA4" w:rsidRPr="00220297" w:rsidRDefault="00AC5CA4" w:rsidP="00AC5CA4">
      <w:pPr>
        <w:rPr>
          <w:rStyle w:val="Emphasis"/>
        </w:rPr>
      </w:pPr>
      <w:r w:rsidRPr="002A275B">
        <w:rPr>
          <w:sz w:val="16"/>
        </w:rPr>
        <w:t xml:space="preserve">Demand response and wider demand side management capabilities are essentially </w:t>
      </w:r>
      <w:r w:rsidRPr="00B46090">
        <w:rPr>
          <w:rStyle w:val="Emphasis"/>
        </w:rPr>
        <w:t>not funded</w:t>
      </w:r>
      <w:r w:rsidRPr="00B46090">
        <w:rPr>
          <w:rStyle w:val="StyleUnderline"/>
        </w:rPr>
        <w:t xml:space="preserve"> in</w:t>
      </w:r>
      <w:r w:rsidRPr="00220297">
        <w:rPr>
          <w:rStyle w:val="StyleUnderline"/>
        </w:rPr>
        <w:t xml:space="preserve"> the bi-partisan </w:t>
      </w:r>
      <w:r w:rsidRPr="00B46090">
        <w:rPr>
          <w:rStyle w:val="StyleUnderline"/>
        </w:rPr>
        <w:t>package.</w:t>
      </w:r>
      <w:r w:rsidRPr="00220297">
        <w:rPr>
          <w:rStyle w:val="StyleUnderline"/>
        </w:rPr>
        <w:t xml:space="preserve"> </w:t>
      </w:r>
      <w:r w:rsidRPr="002A275B">
        <w:rPr>
          <w:sz w:val="16"/>
        </w:rPr>
        <w:t xml:space="preserve">One section encourages utility demand side management considerations, but no real funding goes to bringing demand side resources on the grid. </w:t>
      </w:r>
      <w:r w:rsidRPr="002A275B">
        <w:rPr>
          <w:rStyle w:val="StyleUnderline"/>
          <w:highlight w:val="cyan"/>
        </w:rPr>
        <w:t>With</w:t>
      </w:r>
      <w:r w:rsidRPr="00220297">
        <w:rPr>
          <w:rStyle w:val="StyleUnderline"/>
        </w:rPr>
        <w:t xml:space="preserve"> the </w:t>
      </w:r>
      <w:r w:rsidRPr="002A275B">
        <w:rPr>
          <w:rStyle w:val="StyleUnderline"/>
          <w:highlight w:val="cyan"/>
        </w:rPr>
        <w:t>potential</w:t>
      </w:r>
      <w:r w:rsidRPr="00220297">
        <w:rPr>
          <w:rStyle w:val="StyleUnderline"/>
        </w:rPr>
        <w:t xml:space="preserve"> of </w:t>
      </w:r>
      <w:r w:rsidRPr="002A275B">
        <w:rPr>
          <w:rStyle w:val="StyleUnderline"/>
        </w:rPr>
        <w:t>FERC</w:t>
      </w:r>
      <w:r w:rsidRPr="002A275B">
        <w:rPr>
          <w:sz w:val="16"/>
        </w:rPr>
        <w:t xml:space="preserve"> 2222 </w:t>
      </w:r>
      <w:r w:rsidRPr="002A275B">
        <w:rPr>
          <w:rStyle w:val="StyleUnderline"/>
          <w:highlight w:val="cyan"/>
        </w:rPr>
        <w:t>to</w:t>
      </w:r>
      <w:r w:rsidRPr="00220297">
        <w:rPr>
          <w:rStyle w:val="StyleUnderline"/>
        </w:rPr>
        <w:t xml:space="preserve"> bring aggregated demand side and </w:t>
      </w:r>
      <w:r w:rsidRPr="002A275B">
        <w:rPr>
          <w:rStyle w:val="StyleUnderline"/>
          <w:highlight w:val="cyan"/>
        </w:rPr>
        <w:t>distribute</w:t>
      </w:r>
      <w:r w:rsidRPr="00220297">
        <w:rPr>
          <w:rStyle w:val="StyleUnderline"/>
        </w:rPr>
        <w:t xml:space="preserve">d </w:t>
      </w:r>
      <w:r w:rsidRPr="002A275B">
        <w:rPr>
          <w:rStyle w:val="StyleUnderline"/>
          <w:highlight w:val="cyan"/>
        </w:rPr>
        <w:t>resources</w:t>
      </w:r>
      <w:r w:rsidRPr="00220297">
        <w:rPr>
          <w:rStyle w:val="StyleUnderline"/>
        </w:rPr>
        <w:t xml:space="preserve"> into markets</w:t>
      </w:r>
      <w:r w:rsidRPr="002A275B">
        <w:rPr>
          <w:sz w:val="16"/>
        </w:rPr>
        <w:t xml:space="preserve">, much more widely available and adopted controllable devices, </w:t>
      </w:r>
      <w:r w:rsidRPr="00220297">
        <w:rPr>
          <w:rStyle w:val="StyleUnderline"/>
        </w:rPr>
        <w:t xml:space="preserve">and other market developments necessitating the type of resource coming on the grid, </w:t>
      </w:r>
      <w:r w:rsidRPr="002A275B">
        <w:rPr>
          <w:rStyle w:val="StyleUnderline"/>
          <w:highlight w:val="cyan"/>
        </w:rPr>
        <w:t>this is</w:t>
      </w:r>
      <w:r w:rsidRPr="002A275B">
        <w:rPr>
          <w:sz w:val="16"/>
        </w:rPr>
        <w:t xml:space="preserve"> a bit </w:t>
      </w:r>
      <w:r w:rsidRPr="002A275B">
        <w:rPr>
          <w:rStyle w:val="Emphasis"/>
          <w:highlight w:val="cyan"/>
        </w:rPr>
        <w:t>striking.</w:t>
      </w:r>
    </w:p>
    <w:p w14:paraId="4DAEF447" w14:textId="77777777" w:rsidR="00AC5CA4" w:rsidRPr="00220297" w:rsidRDefault="00AC5CA4" w:rsidP="00AC5CA4">
      <w:pPr>
        <w:rPr>
          <w:rStyle w:val="Emphasis"/>
        </w:rPr>
      </w:pPr>
      <w:r w:rsidRPr="00CA5D24">
        <w:rPr>
          <w:rStyle w:val="Emphasis"/>
        </w:rPr>
        <w:t xml:space="preserve">Building </w:t>
      </w:r>
      <w:r w:rsidRPr="002A275B">
        <w:rPr>
          <w:rStyle w:val="Emphasis"/>
          <w:highlight w:val="cyan"/>
        </w:rPr>
        <w:t>Automation</w:t>
      </w:r>
    </w:p>
    <w:p w14:paraId="4BDE3603" w14:textId="77777777" w:rsidR="00AC5CA4" w:rsidRPr="002A275B" w:rsidRDefault="00AC5CA4" w:rsidP="00AC5CA4">
      <w:pPr>
        <w:rPr>
          <w:sz w:val="16"/>
        </w:rPr>
      </w:pPr>
      <w:r w:rsidRPr="002A275B">
        <w:rPr>
          <w:sz w:val="16"/>
        </w:rPr>
        <w:t xml:space="preserve">Support to ensure that buildings have higher level controls and capabilities to respond to grid signals was </w:t>
      </w:r>
      <w:r w:rsidRPr="00220297">
        <w:rPr>
          <w:rStyle w:val="StyleUnderline"/>
        </w:rPr>
        <w:t xml:space="preserve">also </w:t>
      </w:r>
      <w:r w:rsidRPr="00B46090">
        <w:rPr>
          <w:rStyle w:val="Emphasis"/>
        </w:rPr>
        <w:t>not in the package.</w:t>
      </w:r>
      <w:r w:rsidRPr="002A275B">
        <w:rPr>
          <w:sz w:val="16"/>
        </w:rPr>
        <w:t xml:space="preserve"> See comments in demand side and DER integration above and below.</w:t>
      </w:r>
    </w:p>
    <w:p w14:paraId="26CAF259" w14:textId="77777777" w:rsidR="00AC5CA4" w:rsidRPr="00220297" w:rsidRDefault="00AC5CA4" w:rsidP="00AC5CA4">
      <w:pPr>
        <w:rPr>
          <w:rStyle w:val="Emphasis"/>
        </w:rPr>
      </w:pPr>
      <w:r w:rsidRPr="00220297">
        <w:rPr>
          <w:rStyle w:val="Emphasis"/>
        </w:rPr>
        <w:t xml:space="preserve">Distributed </w:t>
      </w:r>
      <w:r w:rsidRPr="002A275B">
        <w:rPr>
          <w:rStyle w:val="Emphasis"/>
          <w:highlight w:val="cyan"/>
        </w:rPr>
        <w:t>Resource Integration</w:t>
      </w:r>
    </w:p>
    <w:p w14:paraId="52C01154" w14:textId="77777777" w:rsidR="00AC5CA4" w:rsidRPr="00220297" w:rsidRDefault="00AC5CA4" w:rsidP="00AC5CA4">
      <w:pPr>
        <w:rPr>
          <w:rStyle w:val="Emphasis"/>
        </w:rPr>
      </w:pPr>
      <w:r w:rsidRPr="002A275B">
        <w:rPr>
          <w:sz w:val="16"/>
        </w:rPr>
        <w:t xml:space="preserve">It’s </w:t>
      </w:r>
      <w:r w:rsidRPr="00220297">
        <w:rPr>
          <w:rStyle w:val="StyleUnderline"/>
        </w:rPr>
        <w:t xml:space="preserve">not a future state, but </w:t>
      </w:r>
      <w:r w:rsidRPr="002A275B">
        <w:rPr>
          <w:rStyle w:val="StyleUnderline"/>
          <w:highlight w:val="cyan"/>
        </w:rPr>
        <w:t xml:space="preserve">a </w:t>
      </w:r>
      <w:r w:rsidRPr="002A275B">
        <w:rPr>
          <w:rStyle w:val="Emphasis"/>
          <w:highlight w:val="cyan"/>
        </w:rPr>
        <w:t>current need</w:t>
      </w:r>
      <w:r w:rsidRPr="002A275B">
        <w:rPr>
          <w:sz w:val="16"/>
        </w:rPr>
        <w:t xml:space="preserve">, in which </w:t>
      </w:r>
      <w:r w:rsidRPr="00220297">
        <w:rPr>
          <w:rStyle w:val="StyleUnderline"/>
        </w:rPr>
        <w:t xml:space="preserve">aggregated edge resources can </w:t>
      </w:r>
      <w:r w:rsidRPr="002A275B">
        <w:rPr>
          <w:rStyle w:val="StyleUnderline"/>
          <w:highlight w:val="cyan"/>
        </w:rPr>
        <w:t>provide significant value</w:t>
      </w:r>
      <w:r w:rsidRPr="00220297">
        <w:rPr>
          <w:rStyle w:val="StyleUnderline"/>
        </w:rPr>
        <w:t xml:space="preserve"> to the grid.</w:t>
      </w:r>
      <w:r w:rsidRPr="002A275B">
        <w:rPr>
          <w:sz w:val="16"/>
        </w:rPr>
        <w:t xml:space="preserve"> Turning distributed assets (solar, storage, EVs, thermostats, generators, hot water heaters, and much more) into a resource </w:t>
      </w:r>
      <w:r w:rsidRPr="002A275B">
        <w:rPr>
          <w:rStyle w:val="StyleUnderline"/>
        </w:rPr>
        <w:t>r</w:t>
      </w:r>
      <w:r w:rsidRPr="00220297">
        <w:rPr>
          <w:rStyle w:val="StyleUnderline"/>
        </w:rPr>
        <w:t xml:space="preserve">equires new technology, evolved models, new partnerships and more. </w:t>
      </w:r>
      <w:r w:rsidRPr="002A275B">
        <w:rPr>
          <w:rStyle w:val="StyleUnderline"/>
          <w:highlight w:val="cyan"/>
        </w:rPr>
        <w:lastRenderedPageBreak/>
        <w:t>Support</w:t>
      </w:r>
      <w:r w:rsidRPr="00220297">
        <w:rPr>
          <w:rStyle w:val="StyleUnderline"/>
        </w:rPr>
        <w:t xml:space="preserve"> to help this</w:t>
      </w:r>
      <w:r w:rsidRPr="002A275B">
        <w:rPr>
          <w:sz w:val="16"/>
        </w:rPr>
        <w:t xml:space="preserve"> transition </w:t>
      </w:r>
      <w:r w:rsidRPr="002A275B">
        <w:rPr>
          <w:rStyle w:val="StyleUnderline"/>
          <w:highlight w:val="cyan"/>
        </w:rPr>
        <w:t xml:space="preserve">is </w:t>
      </w:r>
      <w:r w:rsidRPr="002A275B">
        <w:rPr>
          <w:rStyle w:val="Emphasis"/>
          <w:highlight w:val="cyan"/>
        </w:rPr>
        <w:t>essential.</w:t>
      </w:r>
      <w:r w:rsidRPr="002A275B">
        <w:rPr>
          <w:sz w:val="16"/>
        </w:rPr>
        <w:t xml:space="preserve"> When well established values can be equitably dispersed to owners and all grid customers (and for the benefit of the system itself), </w:t>
      </w:r>
      <w:r w:rsidRPr="00220297">
        <w:rPr>
          <w:rStyle w:val="StyleUnderline"/>
        </w:rPr>
        <w:t>we will have reached a new milestone in the evolution of</w:t>
      </w:r>
      <w:r w:rsidRPr="002A275B">
        <w:rPr>
          <w:sz w:val="16"/>
        </w:rPr>
        <w:t xml:space="preserve"> our </w:t>
      </w:r>
      <w:r w:rsidRPr="00220297">
        <w:rPr>
          <w:rStyle w:val="StyleUnderline"/>
        </w:rPr>
        <w:t>energy</w:t>
      </w:r>
      <w:r w:rsidRPr="002A275B">
        <w:rPr>
          <w:sz w:val="16"/>
        </w:rPr>
        <w:t xml:space="preserve"> system – the </w:t>
      </w:r>
      <w:r w:rsidRPr="002A275B">
        <w:rPr>
          <w:rStyle w:val="StyleUnderline"/>
          <w:highlight w:val="cyan"/>
        </w:rPr>
        <w:t xml:space="preserve">grid has </w:t>
      </w:r>
      <w:r w:rsidRPr="002A275B">
        <w:rPr>
          <w:rStyle w:val="Emphasis"/>
          <w:highlight w:val="cyan"/>
        </w:rPr>
        <w:t>not reached this</w:t>
      </w:r>
      <w:r w:rsidRPr="00220297">
        <w:rPr>
          <w:rStyle w:val="StyleUnderline"/>
        </w:rPr>
        <w:t xml:space="preserve"> place yet and investing to get there is </w:t>
      </w:r>
      <w:r w:rsidRPr="00220297">
        <w:rPr>
          <w:rStyle w:val="Emphasis"/>
        </w:rPr>
        <w:t>critical.</w:t>
      </w:r>
    </w:p>
    <w:p w14:paraId="2D65AAEB" w14:textId="77777777" w:rsidR="00AC5CA4" w:rsidRPr="00220297" w:rsidRDefault="00AC5CA4" w:rsidP="00AC5CA4">
      <w:pPr>
        <w:rPr>
          <w:rStyle w:val="Emphasis"/>
        </w:rPr>
      </w:pPr>
      <w:r w:rsidRPr="00CA5D24">
        <w:rPr>
          <w:rStyle w:val="Emphasis"/>
        </w:rPr>
        <w:t xml:space="preserve">Analytics &amp; </w:t>
      </w:r>
      <w:r w:rsidRPr="002A275B">
        <w:rPr>
          <w:rStyle w:val="Emphasis"/>
          <w:highlight w:val="cyan"/>
        </w:rPr>
        <w:t>Digital Infrastructure</w:t>
      </w:r>
    </w:p>
    <w:p w14:paraId="305AC653" w14:textId="77777777" w:rsidR="00AC5CA4" w:rsidRPr="00220297" w:rsidRDefault="00AC5CA4" w:rsidP="00AC5CA4">
      <w:pPr>
        <w:rPr>
          <w:rStyle w:val="StyleUnderline"/>
        </w:rPr>
      </w:pPr>
      <w:r w:rsidRPr="002A275B">
        <w:rPr>
          <w:sz w:val="16"/>
        </w:rPr>
        <w:t xml:space="preserve">Real-time grid telemetry to better understand and optimize the dynamics of the system was essentially </w:t>
      </w:r>
      <w:r w:rsidRPr="00220297">
        <w:rPr>
          <w:rStyle w:val="StyleUnderline"/>
        </w:rPr>
        <w:t xml:space="preserve">not in the package and is also </w:t>
      </w:r>
      <w:r w:rsidRPr="002A275B">
        <w:rPr>
          <w:rStyle w:val="Emphasis"/>
          <w:highlight w:val="cyan"/>
        </w:rPr>
        <w:t>not present</w:t>
      </w:r>
      <w:r w:rsidRPr="002A275B">
        <w:rPr>
          <w:rStyle w:val="StyleUnderline"/>
          <w:highlight w:val="cyan"/>
        </w:rPr>
        <w:t xml:space="preserve"> in</w:t>
      </w:r>
      <w:r w:rsidRPr="00220297">
        <w:rPr>
          <w:rStyle w:val="StyleUnderline"/>
        </w:rPr>
        <w:t xml:space="preserve"> most parts of </w:t>
      </w:r>
      <w:r w:rsidRPr="002A275B">
        <w:rPr>
          <w:rStyle w:val="StyleUnderline"/>
          <w:highlight w:val="cyan"/>
        </w:rPr>
        <w:t>the grid.</w:t>
      </w:r>
      <w:r w:rsidRPr="002A275B">
        <w:rPr>
          <w:sz w:val="16"/>
        </w:rPr>
        <w:t xml:space="preserve"> What’s the saying ‘you can’t manage what you don’t measure?’ Are there exciting things you can do with the roughly 70% of advanced meters that are now deployed? Absolutely! But </w:t>
      </w:r>
      <w:r w:rsidRPr="00220297">
        <w:rPr>
          <w:rStyle w:val="StyleUnderline"/>
        </w:rPr>
        <w:t xml:space="preserve">additional </w:t>
      </w:r>
      <w:r w:rsidRPr="002A275B">
        <w:rPr>
          <w:rStyle w:val="StyleUnderline"/>
          <w:highlight w:val="cyan"/>
        </w:rPr>
        <w:t xml:space="preserve">investments are </w:t>
      </w:r>
      <w:r w:rsidRPr="002A275B">
        <w:rPr>
          <w:rStyle w:val="Emphasis"/>
          <w:highlight w:val="cyan"/>
        </w:rPr>
        <w:t>required</w:t>
      </w:r>
      <w:r w:rsidRPr="00220297">
        <w:rPr>
          <w:rStyle w:val="StyleUnderline"/>
        </w:rPr>
        <w:t xml:space="preserve"> to apply a suite of capabilities</w:t>
      </w:r>
      <w:r w:rsidRPr="002A275B">
        <w:rPr>
          <w:sz w:val="16"/>
        </w:rPr>
        <w:t xml:space="preserve">, largely powered by the cloud, </w:t>
      </w:r>
      <w:r w:rsidRPr="00220297">
        <w:rPr>
          <w:rStyle w:val="StyleUnderline"/>
        </w:rPr>
        <w:t>to the grid</w:t>
      </w:r>
      <w:r w:rsidRPr="002A275B">
        <w:rPr>
          <w:sz w:val="16"/>
        </w:rPr>
        <w:t xml:space="preserve"> and it’s </w:t>
      </w:r>
      <w:r w:rsidRPr="00220297">
        <w:rPr>
          <w:rStyle w:val="StyleUnderline"/>
        </w:rPr>
        <w:t>time that we</w:t>
      </w:r>
      <w:r w:rsidRPr="002A275B">
        <w:rPr>
          <w:sz w:val="16"/>
        </w:rPr>
        <w:t xml:space="preserve"> take them off the shelf and </w:t>
      </w:r>
      <w:r w:rsidRPr="00220297">
        <w:rPr>
          <w:rStyle w:val="StyleUnderline"/>
        </w:rPr>
        <w:t>use them.</w:t>
      </w:r>
    </w:p>
    <w:p w14:paraId="25772689" w14:textId="77777777" w:rsidR="00AC5CA4" w:rsidRPr="002A275B" w:rsidRDefault="00AC5CA4" w:rsidP="00AC5CA4">
      <w:pPr>
        <w:rPr>
          <w:rStyle w:val="Emphasis"/>
        </w:rPr>
      </w:pPr>
      <w:r w:rsidRPr="002A275B">
        <w:rPr>
          <w:rStyle w:val="Emphasis"/>
          <w:highlight w:val="cyan"/>
        </w:rPr>
        <w:t>Renewable Energy</w:t>
      </w:r>
    </w:p>
    <w:p w14:paraId="670E1B13" w14:textId="77777777" w:rsidR="00AC5CA4" w:rsidRDefault="00AC5CA4" w:rsidP="00AC5CA4">
      <w:pPr>
        <w:rPr>
          <w:sz w:val="16"/>
        </w:rPr>
      </w:pPr>
      <w:r w:rsidRPr="002A275B">
        <w:rPr>
          <w:sz w:val="16"/>
        </w:rPr>
        <w:t xml:space="preserve">Remember that part of the grid that </w:t>
      </w:r>
      <w:proofErr w:type="gramStart"/>
      <w:r w:rsidRPr="002A275B">
        <w:rPr>
          <w:sz w:val="16"/>
        </w:rPr>
        <w:t>actually creates</w:t>
      </w:r>
      <w:proofErr w:type="gramEnd"/>
      <w:r w:rsidRPr="002A275B">
        <w:rPr>
          <w:sz w:val="16"/>
        </w:rPr>
        <w:t xml:space="preserve"> the energy we need to run our economy? There are a handful of minor areas of investment in targeted deployments and demonstrations here and there offering a few hundred million dollars. But this </w:t>
      </w:r>
      <w:r w:rsidRPr="002A275B">
        <w:rPr>
          <w:rStyle w:val="StyleUnderline"/>
        </w:rPr>
        <w:t xml:space="preserve">package </w:t>
      </w:r>
      <w:r w:rsidRPr="002A275B">
        <w:rPr>
          <w:rStyle w:val="StyleUnderline"/>
          <w:highlight w:val="cyan"/>
        </w:rPr>
        <w:t>does not</w:t>
      </w:r>
      <w:r w:rsidRPr="002A275B">
        <w:rPr>
          <w:rStyle w:val="StyleUnderline"/>
        </w:rPr>
        <w:t xml:space="preserve"> help </w:t>
      </w:r>
      <w:r w:rsidRPr="002A275B">
        <w:rPr>
          <w:rStyle w:val="StyleUnderline"/>
          <w:highlight w:val="cyan"/>
        </w:rPr>
        <w:t>fund</w:t>
      </w:r>
      <w:r w:rsidRPr="002A275B">
        <w:rPr>
          <w:rStyle w:val="StyleUnderline"/>
        </w:rPr>
        <w:t xml:space="preserve"> the build-out of clean energy resources, nor the </w:t>
      </w:r>
      <w:r w:rsidRPr="002A275B">
        <w:rPr>
          <w:rStyle w:val="Emphasis"/>
          <w:highlight w:val="cyan"/>
        </w:rPr>
        <w:t>grid capabilities</w:t>
      </w:r>
      <w:r w:rsidRPr="002A275B">
        <w:rPr>
          <w:rStyle w:val="StyleUnderline"/>
          <w:highlight w:val="cyan"/>
        </w:rPr>
        <w:t xml:space="preserve"> to</w:t>
      </w:r>
      <w:r w:rsidRPr="002A275B">
        <w:rPr>
          <w:rStyle w:val="StyleUnderline"/>
        </w:rPr>
        <w:t xml:space="preserve"> help </w:t>
      </w:r>
      <w:r w:rsidRPr="002A275B">
        <w:rPr>
          <w:rStyle w:val="StyleUnderline"/>
          <w:highlight w:val="cyan"/>
        </w:rPr>
        <w:t>facilitate</w:t>
      </w:r>
      <w:r w:rsidRPr="002A275B">
        <w:rPr>
          <w:rStyle w:val="StyleUnderline"/>
        </w:rPr>
        <w:t xml:space="preserve"> it.</w:t>
      </w:r>
      <w:r w:rsidRPr="002A275B">
        <w:rPr>
          <w:sz w:val="16"/>
        </w:rPr>
        <w:t xml:space="preserve"> Economics of resources like wind and solar in many jurisdictions are just so cost-effective that their additions have largely won out over recent years, but if we want a lower carbon </w:t>
      </w:r>
      <w:proofErr w:type="gramStart"/>
      <w:r w:rsidRPr="002A275B">
        <w:rPr>
          <w:sz w:val="16"/>
        </w:rPr>
        <w:t>society</w:t>
      </w:r>
      <w:proofErr w:type="gramEnd"/>
      <w:r w:rsidRPr="002A275B">
        <w:rPr>
          <w:sz w:val="16"/>
        </w:rPr>
        <w:t xml:space="preserve"> we </w:t>
      </w:r>
      <w:r w:rsidRPr="002A275B">
        <w:rPr>
          <w:rStyle w:val="StyleUnderline"/>
          <w:highlight w:val="cyan"/>
        </w:rPr>
        <w:t xml:space="preserve">have to </w:t>
      </w:r>
      <w:r w:rsidRPr="002A275B">
        <w:rPr>
          <w:rStyle w:val="Emphasis"/>
          <w:highlight w:val="cyan"/>
        </w:rPr>
        <w:t>dramatically expand</w:t>
      </w:r>
      <w:r w:rsidRPr="002A275B">
        <w:rPr>
          <w:rStyle w:val="StyleUnderline"/>
        </w:rPr>
        <w:t xml:space="preserve"> renewable resources.</w:t>
      </w:r>
      <w:r w:rsidRPr="002A275B">
        <w:rPr>
          <w:sz w:val="16"/>
        </w:rPr>
        <w:t xml:space="preserve"> And, importantly, we </w:t>
      </w:r>
      <w:r w:rsidRPr="002A275B">
        <w:rPr>
          <w:rStyle w:val="StyleUnderline"/>
        </w:rPr>
        <w:t>must build a grid that ensures affordable, reliable power gets to people and businesses when they need it.</w:t>
      </w:r>
      <w:r w:rsidRPr="002A275B">
        <w:rPr>
          <w:sz w:val="16"/>
        </w:rPr>
        <w:t xml:space="preserve"> It seems that the reconciliation package may have central aspects to helping support the further build-out of clean energy resources, but if the IPCC report that came out this week didn’t wake you up to the </w:t>
      </w:r>
      <w:proofErr w:type="gramStart"/>
      <w:r w:rsidRPr="002A275B">
        <w:rPr>
          <w:sz w:val="16"/>
        </w:rPr>
        <w:t>needs</w:t>
      </w:r>
      <w:proofErr w:type="gramEnd"/>
      <w:r w:rsidRPr="002A275B">
        <w:rPr>
          <w:sz w:val="16"/>
        </w:rPr>
        <w:t xml:space="preserve"> I’m not sure what else may.</w:t>
      </w:r>
    </w:p>
    <w:p w14:paraId="2331A8C8" w14:textId="77777777" w:rsidR="00AC5CA4" w:rsidRPr="00CE0C68" w:rsidRDefault="00AC5CA4" w:rsidP="00AC5CA4">
      <w:pPr>
        <w:pStyle w:val="Heading4"/>
        <w:rPr>
          <w:rFonts w:cs="Times New Roman"/>
        </w:rPr>
      </w:pPr>
      <w:r w:rsidRPr="00CE0C68">
        <w:rPr>
          <w:rFonts w:cs="Times New Roman"/>
        </w:rPr>
        <w:t>No cyber war or retaliation</w:t>
      </w:r>
    </w:p>
    <w:p w14:paraId="4324C451" w14:textId="77777777" w:rsidR="00AC5CA4" w:rsidRPr="00CE0C68" w:rsidRDefault="00AC5CA4" w:rsidP="00AC5CA4">
      <w:r w:rsidRPr="00CE0C68">
        <w:t xml:space="preserve">Jasmine </w:t>
      </w:r>
      <w:r w:rsidRPr="00CE0C68">
        <w:rPr>
          <w:rStyle w:val="Style13ptBold"/>
        </w:rPr>
        <w:t>Rodet 18</w:t>
      </w:r>
      <w:r w:rsidRPr="00CE0C68">
        <w:t>, Master’s Degree in Cyber Security, Strategy, and Diplomacy from the University of New South Wales, Cyber Security Program Manager at Fortescue Metals Group, “The Threat of Cyber War is Exaggerated”, 11/11/2018, linkedin.com/pulse/threat-cyber-war-exaggerated-jasmine-rodet/</w:t>
      </w:r>
    </w:p>
    <w:p w14:paraId="748C3216" w14:textId="77777777" w:rsidR="00AC5CA4" w:rsidRPr="00CE0C68" w:rsidRDefault="00AC5CA4" w:rsidP="00AC5CA4">
      <w:pPr>
        <w:rPr>
          <w:sz w:val="16"/>
        </w:rPr>
      </w:pPr>
      <w:r w:rsidRPr="00CE0C68">
        <w:rPr>
          <w:sz w:val="16"/>
        </w:rPr>
        <w:t xml:space="preserve">For the regular person on the street, the term ‘cyber war’ is more likely to </w:t>
      </w:r>
      <w:proofErr w:type="gramStart"/>
      <w:r w:rsidRPr="00CE0C68">
        <w:rPr>
          <w:sz w:val="16"/>
        </w:rPr>
        <w:t>bring to mind</w:t>
      </w:r>
      <w:proofErr w:type="gramEnd"/>
      <w:r w:rsidRPr="00CE0C68">
        <w:rPr>
          <w:sz w:val="16"/>
        </w:rPr>
        <w:t xml:space="preserve"> the 1983 movie “WarGames” and the </w:t>
      </w:r>
      <w:r w:rsidRPr="00CE0C68">
        <w:rPr>
          <w:rStyle w:val="StyleUnderline"/>
          <w:highlight w:val="cyan"/>
        </w:rPr>
        <w:t>doomsday articles</w:t>
      </w:r>
      <w:r w:rsidRPr="00CE0C68">
        <w:rPr>
          <w:sz w:val="16"/>
        </w:rPr>
        <w:t xml:space="preserve"> that </w:t>
      </w:r>
      <w:r w:rsidRPr="00CE0C68">
        <w:rPr>
          <w:rStyle w:val="StyleUnderline"/>
        </w:rPr>
        <w:t xml:space="preserve">appear regularly in the media </w:t>
      </w:r>
      <w:r w:rsidRPr="00CE0C68">
        <w:rPr>
          <w:rStyle w:val="StyleUnderline"/>
          <w:highlight w:val="cyan"/>
        </w:rPr>
        <w:t>about</w:t>
      </w:r>
      <w:r w:rsidRPr="00CE0C68">
        <w:rPr>
          <w:rStyle w:val="StyleUnderline"/>
        </w:rPr>
        <w:t xml:space="preserve"> the ‘</w:t>
      </w:r>
      <w:r w:rsidRPr="00CE0C68">
        <w:rPr>
          <w:rStyle w:val="StyleUnderline"/>
          <w:highlight w:val="cyan"/>
        </w:rPr>
        <w:t>cyber</w:t>
      </w:r>
      <w:r w:rsidRPr="00CE0C68">
        <w:rPr>
          <w:rStyle w:val="StyleUnderline"/>
        </w:rPr>
        <w:t xml:space="preserve"> battlefield’ and</w:t>
      </w:r>
      <w:r w:rsidRPr="00CE0C68">
        <w:rPr>
          <w:sz w:val="16"/>
        </w:rPr>
        <w:t xml:space="preserve"> an </w:t>
      </w:r>
      <w:r w:rsidRPr="00CE0C68">
        <w:rPr>
          <w:rStyle w:val="StyleUnderline"/>
        </w:rPr>
        <w:t xml:space="preserve">impending </w:t>
      </w:r>
      <w:r w:rsidRPr="00CE0C68">
        <w:rPr>
          <w:rStyle w:val="StyleUnderline"/>
          <w:highlight w:val="cyan"/>
        </w:rPr>
        <w:t>World War III</w:t>
      </w:r>
      <w:r w:rsidRPr="00CE0C68">
        <w:rPr>
          <w:sz w:val="16"/>
        </w:rPr>
        <w:t xml:space="preserve">.  This essay argues that </w:t>
      </w:r>
      <w:r w:rsidRPr="00CE0C68">
        <w:rPr>
          <w:rStyle w:val="StyleUnderline"/>
        </w:rPr>
        <w:t xml:space="preserve">the threat of cyber war </w:t>
      </w:r>
      <w:r w:rsidRPr="00CE0C68">
        <w:rPr>
          <w:rStyle w:val="StyleUnderline"/>
          <w:highlight w:val="cyan"/>
        </w:rPr>
        <w:t xml:space="preserve">is </w:t>
      </w:r>
      <w:r w:rsidRPr="00CE0C68">
        <w:rPr>
          <w:rStyle w:val="Emphasis"/>
          <w:highlight w:val="cyan"/>
        </w:rPr>
        <w:t>exaggerated</w:t>
      </w:r>
      <w:r w:rsidRPr="00CE0C68">
        <w:rPr>
          <w:sz w:val="16"/>
        </w:rPr>
        <w:t xml:space="preserve"> </w:t>
      </w:r>
      <w:r w:rsidRPr="00CE0C68">
        <w:rPr>
          <w:rStyle w:val="StyleUnderline"/>
        </w:rPr>
        <w:t>and</w:t>
      </w:r>
      <w:r w:rsidRPr="00CE0C68">
        <w:rPr>
          <w:sz w:val="16"/>
        </w:rPr>
        <w:t xml:space="preserve"> although it can, by definition, be stated that we are already in a state of cyber war, the impact on states is </w:t>
      </w:r>
      <w:r w:rsidRPr="00CE0C68">
        <w:rPr>
          <w:rStyle w:val="Emphasis"/>
        </w:rPr>
        <w:t>negligible</w:t>
      </w:r>
      <w:r w:rsidRPr="00CE0C68">
        <w:rPr>
          <w:sz w:val="16"/>
        </w:rPr>
        <w:t xml:space="preserve"> compared to conventional war domains.</w:t>
      </w:r>
    </w:p>
    <w:p w14:paraId="416A6DF4" w14:textId="77777777" w:rsidR="00AC5CA4" w:rsidRPr="00CE0C68" w:rsidRDefault="00AC5CA4" w:rsidP="00AC5CA4">
      <w:pPr>
        <w:rPr>
          <w:sz w:val="12"/>
          <w:szCs w:val="18"/>
        </w:rPr>
      </w:pPr>
      <w:r w:rsidRPr="00CE0C68">
        <w:rPr>
          <w:sz w:val="12"/>
          <w:szCs w:val="18"/>
        </w:rPr>
        <w:t>The argument is presented in 3 steps. The first step is to define cyber war and cyber weapons, referencing scholars and experts in the area of conventional war and the cyber domain. The second step is to explore who has been exaggerating the threat of cyber war and what their motivations might be. The third is to explore the evidence and quantify the probability and impact that cyberwar has had on states to date.</w:t>
      </w:r>
    </w:p>
    <w:p w14:paraId="2B08FC23" w14:textId="77777777" w:rsidR="00AC5CA4" w:rsidRPr="00CE0C68" w:rsidRDefault="00AC5CA4" w:rsidP="00AC5CA4">
      <w:pPr>
        <w:rPr>
          <w:sz w:val="12"/>
          <w:szCs w:val="18"/>
        </w:rPr>
      </w:pPr>
      <w:r w:rsidRPr="00CE0C68">
        <w:rPr>
          <w:sz w:val="12"/>
          <w:szCs w:val="18"/>
        </w:rPr>
        <w:t xml:space="preserve">‘Cyber war’ is a term often used interchangeably in media with cyber-crime, cyber-attacks, cyber-conflict and cyber-incidents, creating confusion amongst the public and scholars alike. Clausewitz (1989, 75), in his book, On War, defines war as ‘an act of force to compel the enemy to do our will’. Rid (2012, 7) on the other interprets Clausewitz use of ‘force’ as meaning ‘violent’ force. According to Rid, if an act is not potentially violent, it is not an act of war. However, Stone (2013, 107) describes ‘cyber war’ as a politically motivated act of force, not necessarily lethal and not necessarily attributable. The definition by Powers and Jablonski states more simply that cyber war is the utilisation of digital networks for geopolitical purposes (Nocetti 2016, 464). Neither of the latter two definitions requires violence to qualify as cyber war.  Under these definitions, the Stuxnet cyber-incident in 2010 and the Estonia incident in 2007 would constitute an act of cyber war, and as such we could say that nations have been at cyber war in the past and are likely to continue to engage in cyber war in years to come. </w:t>
      </w:r>
    </w:p>
    <w:p w14:paraId="12BDA408" w14:textId="77777777" w:rsidR="00AC5CA4" w:rsidRPr="00CE0C68" w:rsidRDefault="00AC5CA4" w:rsidP="00AC5CA4">
      <w:pPr>
        <w:rPr>
          <w:sz w:val="16"/>
        </w:rPr>
      </w:pPr>
      <w:r w:rsidRPr="00CE0C68">
        <w:rPr>
          <w:sz w:val="16"/>
        </w:rPr>
        <w:t xml:space="preserve">For this essay, I will use Stones definition to argue that even though states may engage in cyber war, the concept of cyber war is exaggerated. It seems that </w:t>
      </w:r>
      <w:r w:rsidRPr="00CE0C68">
        <w:rPr>
          <w:rStyle w:val="StyleUnderline"/>
        </w:rPr>
        <w:t xml:space="preserve">cyber war is </w:t>
      </w:r>
      <w:r w:rsidRPr="00CE0C68">
        <w:rPr>
          <w:rStyle w:val="Emphasis"/>
        </w:rPr>
        <w:t>deliberately exaggerated</w:t>
      </w:r>
      <w:r w:rsidRPr="00CE0C68">
        <w:rPr>
          <w:rStyle w:val="StyleUnderline"/>
        </w:rPr>
        <w:t xml:space="preserve"> </w:t>
      </w:r>
      <w:r w:rsidRPr="00CE0C68">
        <w:rPr>
          <w:rStyle w:val="StyleUnderline"/>
          <w:highlight w:val="cyan"/>
        </w:rPr>
        <w:t>in</w:t>
      </w:r>
      <w:r w:rsidRPr="00CE0C68">
        <w:rPr>
          <w:rStyle w:val="StyleUnderline"/>
        </w:rPr>
        <w:t xml:space="preserve"> the </w:t>
      </w:r>
      <w:r w:rsidRPr="00CE0C68">
        <w:rPr>
          <w:rStyle w:val="StyleUnderline"/>
          <w:highlight w:val="cyan"/>
        </w:rPr>
        <w:t xml:space="preserve">media and by politicians for </w:t>
      </w:r>
      <w:r w:rsidRPr="00CE0C68">
        <w:rPr>
          <w:rStyle w:val="Emphasis"/>
          <w:highlight w:val="cyan"/>
        </w:rPr>
        <w:t>financial</w:t>
      </w:r>
      <w:r w:rsidRPr="00CE0C68">
        <w:rPr>
          <w:rStyle w:val="StyleUnderline"/>
          <w:highlight w:val="cyan"/>
        </w:rPr>
        <w:t xml:space="preserve"> and </w:t>
      </w:r>
      <w:r w:rsidRPr="00CE0C68">
        <w:rPr>
          <w:rStyle w:val="Emphasis"/>
          <w:highlight w:val="cyan"/>
        </w:rPr>
        <w:t>political</w:t>
      </w:r>
      <w:r w:rsidRPr="00CE0C68">
        <w:rPr>
          <w:rStyle w:val="StyleUnderline"/>
          <w:highlight w:val="cyan"/>
        </w:rPr>
        <w:t xml:space="preserve"> gains</w:t>
      </w:r>
      <w:r w:rsidRPr="00CE0C68">
        <w:rPr>
          <w:sz w:val="16"/>
        </w:rPr>
        <w:t xml:space="preserve">. There are countless examples in the media and in politics of the exaggeration of the threat of cyber war and the language used plays a big factor in creating a sense of fear in the community. </w:t>
      </w:r>
    </w:p>
    <w:p w14:paraId="104A8E2B" w14:textId="77777777" w:rsidR="00AC5CA4" w:rsidRPr="00CE0C68" w:rsidRDefault="00AC5CA4" w:rsidP="00AC5CA4">
      <w:pPr>
        <w:rPr>
          <w:sz w:val="12"/>
          <w:szCs w:val="18"/>
        </w:rPr>
      </w:pPr>
      <w:r w:rsidRPr="00CE0C68">
        <w:rPr>
          <w:sz w:val="12"/>
          <w:szCs w:val="18"/>
        </w:rPr>
        <w:t xml:space="preserve">The Four Corners report, Hacked, is a classic example where the reporter, Andrew Fowler describes the current situation in Australia as ‘… a secret war where the body count is climbing every day’ (Fowler 2013). The documentary reveals nothing violent or lethal about cyber incidents. The documentary is </w:t>
      </w:r>
      <w:proofErr w:type="gramStart"/>
      <w:r w:rsidRPr="00CE0C68">
        <w:rPr>
          <w:sz w:val="12"/>
          <w:szCs w:val="18"/>
        </w:rPr>
        <w:t>actually about</w:t>
      </w:r>
      <w:proofErr w:type="gramEnd"/>
      <w:r w:rsidRPr="00CE0C68">
        <w:rPr>
          <w:sz w:val="12"/>
          <w:szCs w:val="18"/>
        </w:rPr>
        <w:t xml:space="preserve"> hackers working from locations overseas, having targeted key Federal Government departments and major corporations in Australia.</w:t>
      </w:r>
    </w:p>
    <w:p w14:paraId="173CB122" w14:textId="77777777" w:rsidR="00AC5CA4" w:rsidRPr="00CE0C68" w:rsidRDefault="00AC5CA4" w:rsidP="00AC5CA4">
      <w:pPr>
        <w:rPr>
          <w:sz w:val="12"/>
          <w:szCs w:val="18"/>
        </w:rPr>
      </w:pPr>
      <w:r w:rsidRPr="00CE0C68">
        <w:rPr>
          <w:sz w:val="12"/>
          <w:szCs w:val="18"/>
        </w:rPr>
        <w:t>In another example, NATO may be interpreted as exaggerating the threat of Cyber War when they invited Charlie Millar to present at their Conference for Cyber Conflict at the NATO Cooperative Cyber Defence Centre of Excellence in 2017. Millar is an independent security evaluator, and his presentation was titled ‘Kim Jong-il and me: How to build a cyber army to attack the US’. He later presented similar content at Def Con 2018. His presentation described the steps he would take to mount a cyber war, including the types of people he would engage, how much he would pay them, what his strategy would be and how much it would cost in total.</w:t>
      </w:r>
    </w:p>
    <w:p w14:paraId="0E6430F5" w14:textId="77777777" w:rsidR="00AC5CA4" w:rsidRPr="00CE0C68" w:rsidRDefault="00AC5CA4" w:rsidP="00AC5CA4">
      <w:pPr>
        <w:rPr>
          <w:sz w:val="16"/>
        </w:rPr>
      </w:pPr>
      <w:r w:rsidRPr="00CE0C68">
        <w:rPr>
          <w:sz w:val="16"/>
        </w:rPr>
        <w:t xml:space="preserve">Who stands to gain from the exaggeration and hype? Logically, </w:t>
      </w:r>
      <w:r w:rsidRPr="00CE0C68">
        <w:rPr>
          <w:rStyle w:val="StyleUnderline"/>
        </w:rPr>
        <w:t>one group would be those that gain financially from the sale of cyber protective services and software</w:t>
      </w:r>
      <w:r w:rsidRPr="00CE0C68">
        <w:rPr>
          <w:sz w:val="16"/>
        </w:rPr>
        <w:t>. According to Valerino, 57% of technical experts surveyed said that we are currently in a cyber arms race and 43% said that the worst-case scenarios are inevitable (Valeriano and Ryan 2015). Translate this into sales and Gartner projects worldwide security spending will reach $96 Billion in 2018, up 8 Percent from 2017 and to top $113 billion by 2020 (Gartner 2017).</w:t>
      </w:r>
    </w:p>
    <w:p w14:paraId="34B6E50C" w14:textId="77777777" w:rsidR="00AC5CA4" w:rsidRPr="00CE0C68" w:rsidRDefault="00AC5CA4" w:rsidP="00AC5CA4">
      <w:pPr>
        <w:rPr>
          <w:sz w:val="16"/>
        </w:rPr>
      </w:pPr>
      <w:r w:rsidRPr="00CE0C68">
        <w:rPr>
          <w:sz w:val="16"/>
        </w:rPr>
        <w:t xml:space="preserve">Additionally, </w:t>
      </w:r>
      <w:r w:rsidRPr="00CE0C68">
        <w:rPr>
          <w:rStyle w:val="StyleUnderline"/>
        </w:rPr>
        <w:t xml:space="preserve">there may be </w:t>
      </w:r>
      <w:r w:rsidRPr="00CE0C68">
        <w:rPr>
          <w:rStyle w:val="Emphasis"/>
        </w:rPr>
        <w:t>political motivations</w:t>
      </w:r>
      <w:r w:rsidRPr="00CE0C68">
        <w:rPr>
          <w:rStyle w:val="StyleUnderline"/>
        </w:rPr>
        <w:t xml:space="preserve"> to exaggerate the threat of cyber war</w:t>
      </w:r>
      <w:r w:rsidRPr="00CE0C68">
        <w:rPr>
          <w:sz w:val="16"/>
        </w:rPr>
        <w:t xml:space="preserve">. Cyberspace is not well understood by the general public and fear is natural. In the US’s cyber security debate, observers have noted there is a </w:t>
      </w:r>
      <w:r w:rsidRPr="00CE0C68">
        <w:rPr>
          <w:sz w:val="16"/>
        </w:rPr>
        <w:lastRenderedPageBreak/>
        <w:t xml:space="preserve">tendency for policymakers, </w:t>
      </w:r>
      <w:r w:rsidRPr="00CE0C68">
        <w:rPr>
          <w:rStyle w:val="StyleUnderline"/>
        </w:rPr>
        <w:t>military leaders, and media</w:t>
      </w:r>
      <w:r w:rsidRPr="00CE0C68">
        <w:rPr>
          <w:sz w:val="16"/>
        </w:rPr>
        <w:t xml:space="preserve">, among others, </w:t>
      </w:r>
      <w:r w:rsidRPr="00CE0C68">
        <w:rPr>
          <w:rStyle w:val="StyleUnderline"/>
        </w:rPr>
        <w:t>to use frightening ‘cyber-doom scenarios’ when making a case for action on cyber security</w:t>
      </w:r>
      <w:r w:rsidRPr="00CE0C68">
        <w:rPr>
          <w:sz w:val="16"/>
        </w:rPr>
        <w:t xml:space="preserve"> (Dunn 2008, 2). </w:t>
      </w:r>
    </w:p>
    <w:p w14:paraId="677DC01E" w14:textId="77777777" w:rsidR="00AC5CA4" w:rsidRPr="00CE0C68" w:rsidRDefault="00AC5CA4" w:rsidP="00AC5CA4">
      <w:pPr>
        <w:rPr>
          <w:sz w:val="12"/>
          <w:szCs w:val="18"/>
        </w:rPr>
      </w:pPr>
      <w:r w:rsidRPr="00CE0C68">
        <w:rPr>
          <w:sz w:val="12"/>
          <w:szCs w:val="18"/>
        </w:rPr>
        <w:t>There is some evidence to suggest that more recently in the political arena; we may be maturing in our understanding of the real threat of cyber war. The Tallinn Manual, an academic, non-binding study on how international law applies to cyber conflicts and cyber warfare, was written at the invitation of the Tallinn-based NATO Cooperative Cyber Defence Centre of Excellence. It was first published in 2013 with the title ‘The Tallinn Manual on the International Law of Cyber War’. In 2017, it was re-released with the revised title ‘Tallinn Manual 2.0 on the International Law of Cyber Operations’. The change in title from ‘war’ to ‘operations’ signifies a more moderate use of language from NATO and is an acknowledgement that cyber incidents generally fall below the threshold at which International Law would declare them to be a formal act of war. Experience over the 4 short years from 2013 to 2017 has demonstrated that cyber incidents tend to have a low-level impact on the target state. As the book’s authors put it ‘the focus of the original Manual was on the most severe cyber operations, those that violate the prohibition of the use of force in international relations, entitle states to exercise the right of self-defence, and/or occur during armed conflict’ while the new version ‘adds a legal analysis of the more common cyber incidents that states encounter on a day-to-day basis and that fall below the thresholds of the use of force or armed conflict’ (Leetaru 2017).</w:t>
      </w:r>
    </w:p>
    <w:p w14:paraId="5E403908" w14:textId="77777777" w:rsidR="00AC5CA4" w:rsidRPr="00CE0C68" w:rsidRDefault="00AC5CA4" w:rsidP="00AC5CA4">
      <w:pPr>
        <w:rPr>
          <w:sz w:val="12"/>
          <w:szCs w:val="18"/>
        </w:rPr>
      </w:pPr>
      <w:r w:rsidRPr="00CE0C68">
        <w:rPr>
          <w:sz w:val="12"/>
          <w:szCs w:val="18"/>
        </w:rPr>
        <w:t xml:space="preserve">To get a better sense if cyber war is exaggerated, we must also consider the probability of cyber war in the future. The probability of cyber war should be weighed up against the probability of conventional war. Where tensions are already high, for example, between North Korea and the US or Russia and Estonia, I would argue that cyber war is more likely than conventional war. This is due to factors </w:t>
      </w:r>
      <w:proofErr w:type="gramStart"/>
      <w:r w:rsidRPr="00CE0C68">
        <w:rPr>
          <w:sz w:val="12"/>
          <w:szCs w:val="18"/>
        </w:rPr>
        <w:t>including;</w:t>
      </w:r>
      <w:proofErr w:type="gramEnd"/>
      <w:r w:rsidRPr="00CE0C68">
        <w:rPr>
          <w:sz w:val="12"/>
          <w:szCs w:val="18"/>
        </w:rPr>
        <w:t xml:space="preserve"> cyber warfare is less costly than conventional warfare, states are less rational in their decision space in the cyber realm, states find cyber attribution very difficult to achieve so attacks can be undertaken covertly and cyber war is considered ‘a challenge’ and central to the hackers’ ethos (Junio 2013, 128).  Further, Sanger describes in his book, The Perfect Weapon, cyber weapons (such as cyber vandalism, Distributed Denial of Service (DDOS), intrusions and advanced persistent threat (APT)) as the ‘perfect weapons’ for the following </w:t>
      </w:r>
      <w:proofErr w:type="gramStart"/>
      <w:r w:rsidRPr="00CE0C68">
        <w:rPr>
          <w:sz w:val="12"/>
          <w:szCs w:val="18"/>
        </w:rPr>
        <w:t>reasons;</w:t>
      </w:r>
      <w:proofErr w:type="gramEnd"/>
    </w:p>
    <w:p w14:paraId="60D8C497" w14:textId="77777777" w:rsidR="00AC5CA4" w:rsidRPr="00CE0C68" w:rsidRDefault="00AC5CA4" w:rsidP="00AC5CA4">
      <w:pPr>
        <w:rPr>
          <w:sz w:val="12"/>
          <w:szCs w:val="18"/>
        </w:rPr>
      </w:pPr>
      <w:r w:rsidRPr="00CE0C68">
        <w:rPr>
          <w:sz w:val="12"/>
          <w:szCs w:val="18"/>
        </w:rPr>
        <w:t xml:space="preserve">They are cheap: When compared to </w:t>
      </w:r>
      <w:proofErr w:type="gramStart"/>
      <w:r w:rsidRPr="00CE0C68">
        <w:rPr>
          <w:sz w:val="12"/>
          <w:szCs w:val="18"/>
        </w:rPr>
        <w:t>Nuclear</w:t>
      </w:r>
      <w:proofErr w:type="gramEnd"/>
      <w:r w:rsidRPr="00CE0C68">
        <w:rPr>
          <w:sz w:val="12"/>
          <w:szCs w:val="18"/>
        </w:rPr>
        <w:t xml:space="preserve"> weapons, there are only a handful of nations globally that can afford the technology to create a nuclear weapon.</w:t>
      </w:r>
    </w:p>
    <w:p w14:paraId="76FAC924" w14:textId="77777777" w:rsidR="00AC5CA4" w:rsidRPr="00CE0C68" w:rsidRDefault="00AC5CA4" w:rsidP="00AC5CA4">
      <w:pPr>
        <w:rPr>
          <w:sz w:val="12"/>
          <w:szCs w:val="18"/>
        </w:rPr>
      </w:pPr>
      <w:r w:rsidRPr="00CE0C68">
        <w:rPr>
          <w:sz w:val="12"/>
          <w:szCs w:val="18"/>
        </w:rPr>
        <w:t>They are easily accessible: Unlike a Nuclear bomb that requires uranium, a highly protected metal, in the production process, a cyber weapon can be created with minimal investment and highly available IT infrastructure.</w:t>
      </w:r>
    </w:p>
    <w:p w14:paraId="0E0366B0" w14:textId="77777777" w:rsidR="00AC5CA4" w:rsidRPr="00CE0C68" w:rsidRDefault="00AC5CA4" w:rsidP="00AC5CA4">
      <w:pPr>
        <w:rPr>
          <w:sz w:val="12"/>
          <w:szCs w:val="18"/>
        </w:rPr>
      </w:pPr>
      <w:r w:rsidRPr="00CE0C68">
        <w:rPr>
          <w:sz w:val="12"/>
          <w:szCs w:val="18"/>
        </w:rPr>
        <w:t>They can be dialled-up or dialled-down relatively easily. A ballistic missile, the force of the explosion cannot be adjusted as easily as a DDOS attack. A DDOS attack can be adjusted to last an hour, a few days or a few weeks.</w:t>
      </w:r>
    </w:p>
    <w:p w14:paraId="3387241D" w14:textId="77777777" w:rsidR="00AC5CA4" w:rsidRPr="00CE0C68" w:rsidRDefault="00AC5CA4" w:rsidP="00AC5CA4">
      <w:pPr>
        <w:rPr>
          <w:sz w:val="12"/>
          <w:szCs w:val="18"/>
        </w:rPr>
      </w:pPr>
      <w:r w:rsidRPr="00CE0C68">
        <w:rPr>
          <w:sz w:val="12"/>
          <w:szCs w:val="18"/>
        </w:rPr>
        <w:t>They have a huge range in how they are used: Sabotage as with Stuxnet, Espionage as with the Chinese industrial spying on the US, North Korea’s infiltration of Sony, the Iranians attack on Las Vegas Sands Corp. casino operators.</w:t>
      </w:r>
    </w:p>
    <w:p w14:paraId="62812C86" w14:textId="77777777" w:rsidR="00AC5CA4" w:rsidRPr="00CE0C68" w:rsidRDefault="00AC5CA4" w:rsidP="00AC5CA4">
      <w:pPr>
        <w:rPr>
          <w:sz w:val="16"/>
        </w:rPr>
      </w:pPr>
      <w:r w:rsidRPr="00CE0C68">
        <w:rPr>
          <w:sz w:val="16"/>
        </w:rPr>
        <w:t xml:space="preserve">The significant factor is that cyber weapons can and are being used every day for discrete, </w:t>
      </w:r>
      <w:r w:rsidRPr="00CE0C68">
        <w:rPr>
          <w:rStyle w:val="Emphasis"/>
          <w:highlight w:val="cyan"/>
        </w:rPr>
        <w:t>low-level</w:t>
      </w:r>
      <w:r w:rsidRPr="00CE0C68">
        <w:rPr>
          <w:rStyle w:val="StyleUnderline"/>
          <w:highlight w:val="cyan"/>
        </w:rPr>
        <w:t xml:space="preserve"> cyber</w:t>
      </w:r>
      <w:r w:rsidRPr="00CE0C68">
        <w:rPr>
          <w:rStyle w:val="StyleUnderline"/>
        </w:rPr>
        <w:t xml:space="preserve"> conflicts</w:t>
      </w:r>
      <w:r w:rsidRPr="00CE0C68">
        <w:rPr>
          <w:sz w:val="16"/>
        </w:rPr>
        <w:t xml:space="preserve"> to undermine and disrupt rivals, but historically it </w:t>
      </w:r>
      <w:r w:rsidRPr="00CE0C68">
        <w:rPr>
          <w:rStyle w:val="StyleUnderline"/>
          <w:highlight w:val="cyan"/>
        </w:rPr>
        <w:t xml:space="preserve">has </w:t>
      </w:r>
      <w:r w:rsidRPr="00CE0C68">
        <w:rPr>
          <w:rStyle w:val="Emphasis"/>
          <w:highlight w:val="cyan"/>
        </w:rPr>
        <w:t>not progressed</w:t>
      </w:r>
      <w:r w:rsidRPr="00CE0C68">
        <w:rPr>
          <w:rStyle w:val="StyleUnderline"/>
          <w:highlight w:val="cyan"/>
        </w:rPr>
        <w:t xml:space="preserve"> to</w:t>
      </w:r>
      <w:r w:rsidRPr="00CE0C68">
        <w:rPr>
          <w:rStyle w:val="StyleUnderline"/>
        </w:rPr>
        <w:t xml:space="preserve"> open </w:t>
      </w:r>
      <w:r w:rsidRPr="00CE0C68">
        <w:rPr>
          <w:rStyle w:val="StyleUnderline"/>
          <w:highlight w:val="cyan"/>
        </w:rPr>
        <w:t>conflict, nor</w:t>
      </w:r>
      <w:r w:rsidRPr="00CE0C68">
        <w:rPr>
          <w:rStyle w:val="StyleUnderline"/>
        </w:rPr>
        <w:t xml:space="preserve"> has it </w:t>
      </w:r>
      <w:r w:rsidRPr="00CE0C68">
        <w:rPr>
          <w:rStyle w:val="Emphasis"/>
          <w:highlight w:val="cyan"/>
        </w:rPr>
        <w:t>warranted</w:t>
      </w:r>
      <w:r w:rsidRPr="00CE0C68">
        <w:rPr>
          <w:rStyle w:val="StyleUnderline"/>
        </w:rPr>
        <w:t xml:space="preserve"> a </w:t>
      </w:r>
      <w:r w:rsidRPr="00CE0C68">
        <w:rPr>
          <w:rStyle w:val="Emphasis"/>
          <w:highlight w:val="cyan"/>
        </w:rPr>
        <w:t>military response</w:t>
      </w:r>
      <w:r w:rsidRPr="00CE0C68">
        <w:rPr>
          <w:sz w:val="16"/>
        </w:rPr>
        <w:t xml:space="preserve"> (Sanger 2018). </w:t>
      </w:r>
      <w:r w:rsidRPr="00CE0C68">
        <w:rPr>
          <w:rStyle w:val="StyleUnderline"/>
        </w:rPr>
        <w:t xml:space="preserve">Additionally, </w:t>
      </w:r>
      <w:r w:rsidRPr="00CE0C68">
        <w:rPr>
          <w:rStyle w:val="StyleUnderline"/>
          <w:highlight w:val="cyan"/>
        </w:rPr>
        <w:t>massive</w:t>
      </w:r>
      <w:r w:rsidRPr="00CE0C68">
        <w:rPr>
          <w:rStyle w:val="StyleUnderline"/>
        </w:rPr>
        <w:t xml:space="preserve"> cyber operations </w:t>
      </w:r>
      <w:r w:rsidRPr="00CE0C68">
        <w:rPr>
          <w:rStyle w:val="StyleUnderline"/>
          <w:highlight w:val="cyan"/>
        </w:rPr>
        <w:t>would</w:t>
      </w:r>
      <w:r w:rsidRPr="00CE0C68">
        <w:rPr>
          <w:rStyle w:val="StyleUnderline"/>
        </w:rPr>
        <w:t xml:space="preserve"> necessarily impact the civilian population and </w:t>
      </w:r>
      <w:r w:rsidRPr="00CE0C68">
        <w:rPr>
          <w:rStyle w:val="StyleUnderline"/>
          <w:highlight w:val="cyan"/>
        </w:rPr>
        <w:t>violate</w:t>
      </w:r>
      <w:r w:rsidRPr="00CE0C68">
        <w:rPr>
          <w:rStyle w:val="StyleUnderline"/>
        </w:rPr>
        <w:t xml:space="preserve"> the </w:t>
      </w:r>
      <w:r w:rsidRPr="00CE0C68">
        <w:rPr>
          <w:rStyle w:val="StyleUnderline"/>
          <w:highlight w:val="cyan"/>
        </w:rPr>
        <w:t>immunity</w:t>
      </w:r>
      <w:r w:rsidRPr="00CE0C68">
        <w:rPr>
          <w:rStyle w:val="StyleUnderline"/>
        </w:rPr>
        <w:t xml:space="preserve"> of non-combatants. The conditions of war dictate that </w:t>
      </w:r>
      <w:r w:rsidRPr="00CE0C68">
        <w:rPr>
          <w:rStyle w:val="StyleUnderline"/>
          <w:highlight w:val="cyan"/>
        </w:rPr>
        <w:t xml:space="preserve">this is </w:t>
      </w:r>
      <w:r w:rsidRPr="00CE0C68">
        <w:rPr>
          <w:rStyle w:val="Emphasis"/>
          <w:highlight w:val="cyan"/>
        </w:rPr>
        <w:t>“taboo”</w:t>
      </w:r>
      <w:r w:rsidRPr="00CE0C68">
        <w:rPr>
          <w:rStyle w:val="StyleUnderline"/>
          <w:highlight w:val="cyan"/>
        </w:rPr>
        <w:t xml:space="preserve"> and</w:t>
      </w:r>
      <w:r w:rsidRPr="00CE0C68">
        <w:rPr>
          <w:rStyle w:val="StyleUnderline"/>
        </w:rPr>
        <w:t xml:space="preserve"> to date, rival </w:t>
      </w:r>
      <w:r w:rsidRPr="00CE0C68">
        <w:rPr>
          <w:rStyle w:val="StyleUnderline"/>
          <w:highlight w:val="cyan"/>
        </w:rPr>
        <w:t>states</w:t>
      </w:r>
      <w:r w:rsidRPr="00CE0C68">
        <w:rPr>
          <w:rStyle w:val="StyleUnderline"/>
        </w:rPr>
        <w:t xml:space="preserve"> have </w:t>
      </w:r>
      <w:r w:rsidRPr="00CE0C68">
        <w:rPr>
          <w:rStyle w:val="Emphasis"/>
          <w:highlight w:val="cyan"/>
        </w:rPr>
        <w:t>show</w:t>
      </w:r>
      <w:r w:rsidRPr="00CE0C68">
        <w:rPr>
          <w:rStyle w:val="Emphasis"/>
        </w:rPr>
        <w:t xml:space="preserve">n </w:t>
      </w:r>
      <w:r w:rsidRPr="00CE0C68">
        <w:rPr>
          <w:rStyle w:val="Emphasis"/>
          <w:highlight w:val="cyan"/>
        </w:rPr>
        <w:t>restraint</w:t>
      </w:r>
      <w:r w:rsidRPr="00CE0C68">
        <w:rPr>
          <w:rStyle w:val="StyleUnderline"/>
        </w:rPr>
        <w:t xml:space="preserve"> in their use of cyber weapons for this reason</w:t>
      </w:r>
      <w:r w:rsidRPr="00CE0C68">
        <w:rPr>
          <w:sz w:val="16"/>
        </w:rPr>
        <w:t xml:space="preserve"> (Valeriano and Ryan 2015). </w:t>
      </w:r>
      <w:r w:rsidRPr="00CE0C68">
        <w:rPr>
          <w:rStyle w:val="StyleUnderline"/>
        </w:rPr>
        <w:t xml:space="preserve">It appears that </w:t>
      </w:r>
      <w:r w:rsidRPr="00CE0C68">
        <w:rPr>
          <w:rStyle w:val="StyleUnderline"/>
          <w:highlight w:val="cyan"/>
        </w:rPr>
        <w:t>the threat</w:t>
      </w:r>
      <w:r w:rsidRPr="00CE0C68">
        <w:rPr>
          <w:rStyle w:val="StyleUnderline"/>
        </w:rPr>
        <w:t xml:space="preserve"> that cyber weapons represent to national security is overstated and the threat of cyber war </w:t>
      </w:r>
      <w:r w:rsidRPr="00CE0C68">
        <w:rPr>
          <w:rStyle w:val="StyleUnderline"/>
          <w:highlight w:val="cyan"/>
        </w:rPr>
        <w:t xml:space="preserve">is </w:t>
      </w:r>
      <w:r w:rsidRPr="00CE0C68">
        <w:rPr>
          <w:rStyle w:val="Emphasis"/>
          <w:highlight w:val="cyan"/>
        </w:rPr>
        <w:t>overstated</w:t>
      </w:r>
      <w:r w:rsidRPr="00CE0C68">
        <w:rPr>
          <w:sz w:val="16"/>
        </w:rPr>
        <w:t>.</w:t>
      </w:r>
    </w:p>
    <w:p w14:paraId="1095EF2B" w14:textId="77777777" w:rsidR="00AC5CA4" w:rsidRPr="00CE0C68" w:rsidRDefault="00AC5CA4" w:rsidP="00AC5CA4">
      <w:pPr>
        <w:rPr>
          <w:sz w:val="16"/>
        </w:rPr>
      </w:pPr>
      <w:r w:rsidRPr="00CE0C68">
        <w:rPr>
          <w:rStyle w:val="StyleUnderline"/>
        </w:rPr>
        <w:t>The US and</w:t>
      </w:r>
      <w:r w:rsidRPr="00CE0C68">
        <w:rPr>
          <w:sz w:val="16"/>
        </w:rPr>
        <w:t xml:space="preserve"> likely </w:t>
      </w:r>
      <w:r w:rsidRPr="00CE0C68">
        <w:rPr>
          <w:rStyle w:val="StyleUnderline"/>
        </w:rPr>
        <w:t xml:space="preserve">other </w:t>
      </w:r>
      <w:r w:rsidRPr="00CE0C68">
        <w:rPr>
          <w:rStyle w:val="Emphasis"/>
        </w:rPr>
        <w:t xml:space="preserve">highly </w:t>
      </w:r>
      <w:r w:rsidRPr="00CE0C68">
        <w:rPr>
          <w:rStyle w:val="Emphasis"/>
          <w:highlight w:val="cyan"/>
        </w:rPr>
        <w:t>networked nations</w:t>
      </w:r>
      <w:r w:rsidRPr="00CE0C68">
        <w:rPr>
          <w:rStyle w:val="StyleUnderline"/>
          <w:highlight w:val="cyan"/>
        </w:rPr>
        <w:t xml:space="preserve"> appear </w:t>
      </w:r>
      <w:r w:rsidRPr="00CE0C68">
        <w:rPr>
          <w:rStyle w:val="Emphasis"/>
          <w:highlight w:val="cyan"/>
        </w:rPr>
        <w:t>reticent</w:t>
      </w:r>
      <w:r w:rsidRPr="00CE0C68">
        <w:rPr>
          <w:sz w:val="16"/>
        </w:rPr>
        <w:t xml:space="preserve"> about using cyber weapons for significant cyber conflict </w:t>
      </w:r>
      <w:r w:rsidRPr="00CE0C68">
        <w:rPr>
          <w:rStyle w:val="StyleUnderline"/>
          <w:highlight w:val="cyan"/>
        </w:rPr>
        <w:t>given</w:t>
      </w:r>
      <w:r w:rsidRPr="00CE0C68">
        <w:rPr>
          <w:rStyle w:val="StyleUnderline"/>
        </w:rPr>
        <w:t xml:space="preserve"> their </w:t>
      </w:r>
      <w:r w:rsidRPr="00CE0C68">
        <w:rPr>
          <w:rStyle w:val="Emphasis"/>
          <w:highlight w:val="cyan"/>
        </w:rPr>
        <w:t>vulnerabilities</w:t>
      </w:r>
      <w:r w:rsidRPr="00CE0C68">
        <w:rPr>
          <w:sz w:val="16"/>
        </w:rPr>
        <w:t xml:space="preserve">. Ironically, NSA programs such as PRISM have made the US more of a target given the sheer volume of sensitive information stored in one place. Regardless of US defences, there is no way to make this information completely secure from intrusion, and as such, the very act of storing the information makes them more vulnerable.  </w:t>
      </w:r>
    </w:p>
    <w:p w14:paraId="6304F9F8" w14:textId="77777777" w:rsidR="00AC5CA4" w:rsidRPr="0093765C" w:rsidRDefault="00AC5CA4" w:rsidP="00AC5CA4">
      <w:pPr>
        <w:rPr>
          <w:sz w:val="16"/>
        </w:rPr>
      </w:pPr>
      <w:r w:rsidRPr="00CE0C68">
        <w:rPr>
          <w:sz w:val="16"/>
        </w:rPr>
        <w:t xml:space="preserve">Rid (2012) is among some academics who argue that </w:t>
      </w:r>
      <w:r w:rsidRPr="00CE0C68">
        <w:rPr>
          <w:rStyle w:val="StyleUnderline"/>
          <w:highlight w:val="cyan"/>
        </w:rPr>
        <w:t>cyber w</w:t>
      </w:r>
      <w:r w:rsidRPr="00CE0C68">
        <w:rPr>
          <w:rStyle w:val="StyleUnderline"/>
        </w:rPr>
        <w:t>ar</w:t>
      </w:r>
      <w:r w:rsidRPr="00CE0C68">
        <w:rPr>
          <w:sz w:val="16"/>
        </w:rPr>
        <w:t xml:space="preserve"> has never and </w:t>
      </w:r>
      <w:r w:rsidRPr="00CE0C68">
        <w:rPr>
          <w:rStyle w:val="StyleUnderline"/>
          <w:highlight w:val="cyan"/>
        </w:rPr>
        <w:t>will</w:t>
      </w:r>
      <w:r w:rsidRPr="00CE0C68">
        <w:rPr>
          <w:rStyle w:val="StyleUnderline"/>
        </w:rPr>
        <w:t xml:space="preserve"> likely </w:t>
      </w:r>
      <w:r w:rsidRPr="00CE0C68">
        <w:rPr>
          <w:rStyle w:val="Emphasis"/>
          <w:highlight w:val="cyan"/>
        </w:rPr>
        <w:t>never eventuate</w:t>
      </w:r>
      <w:r w:rsidRPr="00CE0C68">
        <w:rPr>
          <w:sz w:val="16"/>
        </w:rPr>
        <w:t>. The benefits of being on this side of the debate mean that public funding can be allocated away from offensive cyber security initiatives to other, potentially more important initiatives, such as public health and housing. The government is constantly under pressure to prioritise public spending and it is imperative that they have realistic, accurate projections regarding the risk of cyber war, the probability and the impact, to allow them to focus spending on the most important areas.</w:t>
      </w:r>
    </w:p>
    <w:p w14:paraId="50F68585" w14:textId="77777777" w:rsidR="00AC5CA4" w:rsidRDefault="00AC5CA4" w:rsidP="00AC5CA4">
      <w:pPr>
        <w:pStyle w:val="Heading3"/>
      </w:pPr>
      <w:r>
        <w:lastRenderedPageBreak/>
        <w:t>DPA CP---2AC</w:t>
      </w:r>
    </w:p>
    <w:p w14:paraId="3E3BA929" w14:textId="77777777" w:rsidR="00AC5CA4" w:rsidRDefault="00AC5CA4" w:rsidP="00AC5CA4">
      <w:pPr>
        <w:pStyle w:val="Heading4"/>
      </w:pPr>
      <w:r>
        <w:t>DPA’s fail---Capture and delay</w:t>
      </w:r>
    </w:p>
    <w:p w14:paraId="11D54CF5" w14:textId="77777777" w:rsidR="00AC5CA4" w:rsidRDefault="00AC5CA4" w:rsidP="00AC5CA4">
      <w:r w:rsidRPr="00E41389">
        <w:t>Neil </w:t>
      </w:r>
      <w:r w:rsidRPr="00E41389">
        <w:rPr>
          <w:rStyle w:val="Style13ptBold"/>
        </w:rPr>
        <w:t>Chilson 19</w:t>
      </w:r>
      <w:r>
        <w:t xml:space="preserve">, Former Chief Technologist, FTC; Senior Research Fellow, Technology &amp; Innovation, Charles Koch Institute, "Creating A New Federal Agency </w:t>
      </w:r>
      <w:proofErr w:type="gramStart"/>
      <w:r>
        <w:t>To</w:t>
      </w:r>
      <w:proofErr w:type="gramEnd"/>
      <w:r>
        <w:t xml:space="preserve"> Regulate Big Tech Would Be A Disaster," Washington Post, 10/30/2019, https://www.washingtonpost.com/outlook/2019/10/30/creating-new-federal-agency-regulate-big-tech-would-be-disaster/.</w:t>
      </w:r>
    </w:p>
    <w:p w14:paraId="3EF61C49" w14:textId="77777777" w:rsidR="00AC5CA4" w:rsidRPr="00A16AD0" w:rsidRDefault="00AC5CA4" w:rsidP="00AC5CA4">
      <w:pPr>
        <w:rPr>
          <w:sz w:val="14"/>
        </w:rPr>
      </w:pPr>
      <w:r w:rsidRPr="00A16AD0">
        <w:rPr>
          <w:rStyle w:val="StyleUnderline"/>
          <w:highlight w:val="cyan"/>
        </w:rPr>
        <w:t>Captured agencies don’t hold companies accountable</w:t>
      </w:r>
      <w:r w:rsidRPr="00A16AD0">
        <w:rPr>
          <w:sz w:val="14"/>
        </w:rPr>
        <w:t xml:space="preserve">; instead, they </w:t>
      </w:r>
      <w:r w:rsidRPr="00A16AD0">
        <w:rPr>
          <w:rStyle w:val="Emphasis"/>
        </w:rPr>
        <w:t xml:space="preserve">act to benefit the industry’s established players, </w:t>
      </w:r>
      <w:r w:rsidRPr="00A16AD0">
        <w:rPr>
          <w:rStyle w:val="Emphasis"/>
          <w:highlight w:val="cyan"/>
        </w:rPr>
        <w:t>disadvantaging newer firms</w:t>
      </w:r>
      <w:r w:rsidRPr="00A16AD0">
        <w:rPr>
          <w:rStyle w:val="Emphasis"/>
        </w:rPr>
        <w:t xml:space="preserve"> and the public at large. In worst-case scenarios, such </w:t>
      </w:r>
      <w:r w:rsidRPr="00A16AD0">
        <w:rPr>
          <w:rStyle w:val="Emphasis"/>
          <w:highlight w:val="cyan"/>
        </w:rPr>
        <w:t>agencies</w:t>
      </w:r>
      <w:r w:rsidRPr="00A16AD0">
        <w:rPr>
          <w:rStyle w:val="Emphasis"/>
        </w:rPr>
        <w:t xml:space="preserve"> can </w:t>
      </w:r>
      <w:r w:rsidRPr="00A16AD0">
        <w:rPr>
          <w:rStyle w:val="Emphasis"/>
          <w:highlight w:val="cyan"/>
        </w:rPr>
        <w:t>block new</w:t>
      </w:r>
      <w:r w:rsidRPr="00A16AD0">
        <w:rPr>
          <w:rStyle w:val="Emphasis"/>
        </w:rPr>
        <w:t xml:space="preserve">, disruptive </w:t>
      </w:r>
      <w:r w:rsidRPr="00A16AD0">
        <w:rPr>
          <w:rStyle w:val="Emphasis"/>
          <w:highlight w:val="cyan"/>
        </w:rPr>
        <w:t>competitors that threaten the established</w:t>
      </w:r>
      <w:r w:rsidRPr="00A16AD0">
        <w:rPr>
          <w:rStyle w:val="Emphasis"/>
        </w:rPr>
        <w:t xml:space="preserve">, regulated </w:t>
      </w:r>
      <w:r w:rsidRPr="00A16AD0">
        <w:rPr>
          <w:rStyle w:val="Emphasis"/>
          <w:highlight w:val="cyan"/>
        </w:rPr>
        <w:t>industry</w:t>
      </w:r>
      <w:r w:rsidRPr="00A16AD0">
        <w:rPr>
          <w:rStyle w:val="Emphasis"/>
        </w:rPr>
        <w:t>.</w:t>
      </w:r>
      <w:r>
        <w:rPr>
          <w:rStyle w:val="Emphasis"/>
        </w:rPr>
        <w:t xml:space="preserve"> </w:t>
      </w:r>
      <w:r w:rsidRPr="00A16AD0">
        <w:rPr>
          <w:sz w:val="14"/>
        </w:rPr>
        <w:t xml:space="preserve">The recent report from the Stigler Center holds up the Federal Communications Commission as an example of what a </w:t>
      </w:r>
      <w:r w:rsidRPr="00A16AD0">
        <w:rPr>
          <w:rStyle w:val="StyleUnderline"/>
        </w:rPr>
        <w:t xml:space="preserve">new </w:t>
      </w:r>
      <w:r w:rsidRPr="00A16AD0">
        <w:rPr>
          <w:rStyle w:val="StyleUnderline"/>
          <w:highlight w:val="cyan"/>
        </w:rPr>
        <w:t>Digital Authority</w:t>
      </w:r>
      <w:r w:rsidRPr="00A16AD0">
        <w:rPr>
          <w:rStyle w:val="StyleUnderline"/>
        </w:rPr>
        <w:t xml:space="preserve"> could look like. But the FCC is a perfect </w:t>
      </w:r>
      <w:r w:rsidRPr="00A16AD0">
        <w:rPr>
          <w:rStyle w:val="StyleUnderline"/>
          <w:highlight w:val="cyan"/>
        </w:rPr>
        <w:t>example of the</w:t>
      </w:r>
      <w:r w:rsidRPr="00A16AD0">
        <w:rPr>
          <w:rStyle w:val="StyleUnderline"/>
        </w:rPr>
        <w:t xml:space="preserve"> likely </w:t>
      </w:r>
      <w:r w:rsidRPr="00A16AD0">
        <w:rPr>
          <w:rStyle w:val="StyleUnderline"/>
          <w:highlight w:val="cyan"/>
        </w:rPr>
        <w:t>problems</w:t>
      </w:r>
      <w:r w:rsidRPr="00A16AD0">
        <w:rPr>
          <w:rStyle w:val="StyleUnderline"/>
        </w:rPr>
        <w:t xml:space="preserve"> of an industry-specific regulator</w:t>
      </w:r>
      <w:r w:rsidRPr="00A16AD0">
        <w:rPr>
          <w:sz w:val="14"/>
        </w:rPr>
        <w:t xml:space="preserve">. At nearly every turn, with every new potentially disruptive communications innovation, the FCC (and its predecessor, the Federal Radio Commission) did the bidding of the best-connected incumbents. As former FCC chairman Michael Powell said, “[T]he history of the FCC is, when something happens that it doesn’t understand, kill it. We tried to kill cable. We tried to kill long-distance. When [MCI founder] Bill McGowan start[ed] stringing out microwave towers that threatened AT&amp;T, the FCC tried to stop him. The FCC tried to kill cable because it was going to threaten broadcasting.” While it didn’t halt technological progress or competition, it often slowed it, occasionally by decades. For example, almost </w:t>
      </w:r>
      <w:r w:rsidRPr="00A16AD0">
        <w:rPr>
          <w:rStyle w:val="StyleUnderline"/>
        </w:rPr>
        <w:t>immediately after its creation, the Federal Radio Commission sided with industry players when it rejected the expansion of AM radio bands at the behest of existing commercial broadcasters. Later, the agency slowed the development of FM radio to protect AM radio manufacturers</w:t>
      </w:r>
      <w:r w:rsidRPr="00A16AD0">
        <w:rPr>
          <w:sz w:val="14"/>
        </w:rPr>
        <w:t xml:space="preserve">. It cracked down on early “community antenna television” (cable TV) to protect the broadcast television industry; conducted “beauty contests” to parcel out valuable broadcast licenses, sometimes to the politically connected (such as President Lyndon Johnson’s wife); and slowed approvals and imposed onerous regulations on satellite radio services to protect traditional radio stations. The FCC also transfers billions of consumer dollars between various telecommunication competitors in pursuit of several different connectivity goals — an exercise that brings everyone to Washington to petition the FCC for a share of the money. Thinking forward, the FCC’s history suggests that </w:t>
      </w:r>
      <w:r w:rsidRPr="00A16AD0">
        <w:rPr>
          <w:rStyle w:val="Emphasis"/>
        </w:rPr>
        <w:t xml:space="preserve">a </w:t>
      </w:r>
      <w:r w:rsidRPr="00A16AD0">
        <w:rPr>
          <w:rStyle w:val="Emphasis"/>
          <w:highlight w:val="cyan"/>
        </w:rPr>
        <w:t>single digital regulator</w:t>
      </w:r>
      <w:r w:rsidRPr="00A16AD0">
        <w:rPr>
          <w:rStyle w:val="Emphasis"/>
        </w:rPr>
        <w:t xml:space="preserve"> would </w:t>
      </w:r>
      <w:r w:rsidRPr="00A16AD0">
        <w:rPr>
          <w:rStyle w:val="Emphasis"/>
          <w:highlight w:val="cyan"/>
        </w:rPr>
        <w:t>make it easier for existing</w:t>
      </w:r>
      <w:r w:rsidRPr="00A16AD0">
        <w:rPr>
          <w:rStyle w:val="Emphasis"/>
        </w:rPr>
        <w:t xml:space="preserve"> </w:t>
      </w:r>
      <w:r w:rsidRPr="00A16AD0">
        <w:rPr>
          <w:rStyle w:val="Emphasis"/>
          <w:highlight w:val="cyan"/>
        </w:rPr>
        <w:t>companies to lobby for processes</w:t>
      </w:r>
      <w:r w:rsidRPr="00A16AD0">
        <w:rPr>
          <w:rStyle w:val="Emphasis"/>
        </w:rPr>
        <w:t xml:space="preserve"> </w:t>
      </w:r>
      <w:r w:rsidRPr="00A16AD0">
        <w:rPr>
          <w:rStyle w:val="Emphasis"/>
          <w:highlight w:val="cyan"/>
        </w:rPr>
        <w:t>that restrict new competitors</w:t>
      </w:r>
      <w:r w:rsidRPr="00A16AD0">
        <w:rPr>
          <w:rStyle w:val="Emphasis"/>
        </w:rPr>
        <w:t xml:space="preserve">. Even regulations that are intended to promote competition could easily become barriers to new competitors. Similarly, </w:t>
      </w:r>
      <w:r w:rsidRPr="00A16AD0">
        <w:rPr>
          <w:rStyle w:val="Emphasis"/>
          <w:highlight w:val="cyan"/>
        </w:rPr>
        <w:t>new digital business models could be delayed</w:t>
      </w:r>
      <w:r w:rsidRPr="00A16AD0">
        <w:rPr>
          <w:rStyle w:val="Emphasis"/>
        </w:rPr>
        <w:t xml:space="preserve"> or </w:t>
      </w:r>
      <w:r w:rsidRPr="00A16AD0">
        <w:rPr>
          <w:rStyle w:val="Emphasis"/>
          <w:highlight w:val="cyan"/>
        </w:rPr>
        <w:t>blocked by regulators</w:t>
      </w:r>
      <w:r w:rsidRPr="00A16AD0">
        <w:rPr>
          <w:rStyle w:val="Emphasis"/>
        </w:rPr>
        <w:t xml:space="preserve"> who are too familiar with the existing way of doing things to imagine new pathways to success.</w:t>
      </w:r>
      <w:r>
        <w:rPr>
          <w:rStyle w:val="Emphasis"/>
        </w:rPr>
        <w:t xml:space="preserve"> </w:t>
      </w:r>
      <w:r w:rsidRPr="00A16AD0">
        <w:rPr>
          <w:sz w:val="14"/>
        </w:rPr>
        <w:t xml:space="preserve">Then there’s the question of price controls: Fixing prices with competitors is anticompetitive — unless the government is the one setting the prices. And where private price-fixing agreements are unstable (since it only takes one defecting party to ruin the agreement), government-mandated prices are conveniently government-enforced. A single digital regulator could provide a simple mechanism for guaranteed profits. Imagine a digital ad industry regulated like the FCC regulated the AT&amp;T telephone monopoly for more than 40 years. </w:t>
      </w:r>
      <w:proofErr w:type="gramStart"/>
      <w:r w:rsidRPr="00A16AD0">
        <w:rPr>
          <w:sz w:val="14"/>
        </w:rPr>
        <w:t>So</w:t>
      </w:r>
      <w:proofErr w:type="gramEnd"/>
      <w:r w:rsidRPr="00A16AD0">
        <w:rPr>
          <w:sz w:val="14"/>
        </w:rPr>
        <w:t xml:space="preserve"> what is the alternative? As I noted earlier, </w:t>
      </w:r>
      <w:r w:rsidRPr="00A16AD0">
        <w:rPr>
          <w:rStyle w:val="Emphasis"/>
          <w:highlight w:val="cyan"/>
        </w:rPr>
        <w:t>regulators are less susceptible</w:t>
      </w:r>
      <w:r w:rsidRPr="00A16AD0">
        <w:rPr>
          <w:rStyle w:val="Emphasis"/>
        </w:rPr>
        <w:t xml:space="preserve"> </w:t>
      </w:r>
      <w:r w:rsidRPr="00A16AD0">
        <w:rPr>
          <w:rStyle w:val="Emphasis"/>
          <w:highlight w:val="cyan"/>
        </w:rPr>
        <w:t>to the interests</w:t>
      </w:r>
      <w:r w:rsidRPr="00A16AD0">
        <w:rPr>
          <w:rStyle w:val="Emphasis"/>
        </w:rPr>
        <w:t xml:space="preserve"> of individual companies and interests when they hear from a lot of different companies with a lot of different interests</w:t>
      </w:r>
      <w:r w:rsidRPr="00A16AD0">
        <w:rPr>
          <w:sz w:val="14"/>
        </w:rPr>
        <w:t xml:space="preserve">. Thus, generalist </w:t>
      </w:r>
      <w:r w:rsidRPr="00A16AD0">
        <w:rPr>
          <w:rStyle w:val="Emphasis"/>
        </w:rPr>
        <w:t>agencies that broadly regulate many industries are more resistant to capture.</w:t>
      </w:r>
      <w:r w:rsidRPr="00A16AD0">
        <w:rPr>
          <w:sz w:val="14"/>
        </w:rPr>
        <w:t xml:space="preserve"> Further, agencies that primarily enforce laws (like the DOJ) are far less attractive targets for regulatory capture than those that mostly write rules (like the FCC). A company that manages to get in bed with the former might be able to dodge a lawsuit or put pressure on a competitor, but that pales before the possibility of influencing rules that reshape a company’s entire industry. In the United States, we already have an economywide enforcement agency: the Federal Trade Commission. Charged by Congress to promote competition and to protect consumers, the FTC has decades of experience addressing antitrust and consumer protection issues in the tech industry. Even now, it is pursuing investigations into digital companies under its current authority. </w:t>
      </w:r>
      <w:r w:rsidRPr="00A16AD0">
        <w:rPr>
          <w:rStyle w:val="Emphasis"/>
        </w:rPr>
        <w:t xml:space="preserve">And if </w:t>
      </w:r>
      <w:r w:rsidRPr="00A16AD0">
        <w:rPr>
          <w:rStyle w:val="Emphasis"/>
          <w:highlight w:val="cyan"/>
        </w:rPr>
        <w:t>new capabilities are needed</w:t>
      </w:r>
      <w:r w:rsidRPr="00A16AD0">
        <w:rPr>
          <w:rStyle w:val="Emphasis"/>
        </w:rPr>
        <w:t xml:space="preserve"> to police digital companies, doesn’t it make sense to </w:t>
      </w:r>
      <w:r w:rsidRPr="00A16AD0">
        <w:rPr>
          <w:rStyle w:val="Emphasis"/>
          <w:highlight w:val="cyan"/>
        </w:rPr>
        <w:t>give</w:t>
      </w:r>
      <w:r w:rsidRPr="00A16AD0">
        <w:rPr>
          <w:rStyle w:val="Emphasis"/>
        </w:rPr>
        <w:t xml:space="preserve"> such </w:t>
      </w:r>
      <w:r w:rsidRPr="00A16AD0">
        <w:rPr>
          <w:rStyle w:val="Emphasis"/>
          <w:highlight w:val="cyan"/>
        </w:rPr>
        <w:t>authority to an experienced agency that has been resistant to regulatory capture</w:t>
      </w:r>
      <w:r w:rsidRPr="00A16AD0">
        <w:rPr>
          <w:rStyle w:val="Emphasis"/>
        </w:rPr>
        <w:t>?</w:t>
      </w:r>
    </w:p>
    <w:p w14:paraId="02A7E8BA" w14:textId="77777777" w:rsidR="00AC5CA4" w:rsidRDefault="00AC5CA4" w:rsidP="00AC5CA4">
      <w:pPr>
        <w:pStyle w:val="Heading4"/>
      </w:pPr>
      <w:r>
        <w:t>Wheeler is wrong</w:t>
      </w:r>
    </w:p>
    <w:p w14:paraId="7E97D0A1" w14:textId="77777777" w:rsidR="00AC5CA4" w:rsidRDefault="00AC5CA4" w:rsidP="00AC5CA4">
      <w:r>
        <w:t xml:space="preserve">Lawrence J. </w:t>
      </w:r>
      <w:r w:rsidRPr="00E41389">
        <w:rPr>
          <w:rStyle w:val="Style13ptBold"/>
        </w:rPr>
        <w:t>Spiwak 21</w:t>
      </w:r>
      <w:r>
        <w:t xml:space="preserve">, President of the Phoenix Center for Advanced Legal and Economic Public Policy Studies. of the Phoenix Center for Advanced Legal and Economic Public Policy </w:t>
      </w:r>
      <w:r w:rsidRPr="00E41389">
        <w:t xml:space="preserve">Studies, </w:t>
      </w:r>
      <w:r>
        <w:t>"</w:t>
      </w:r>
      <w:r w:rsidRPr="00E41389">
        <w:t xml:space="preserve"> </w:t>
      </w:r>
      <w:r>
        <w:t>A Poor Case for a ‘Digital Platform Agency’</w:t>
      </w:r>
      <w:r w:rsidRPr="00E41389">
        <w:t>,"</w:t>
      </w:r>
      <w:r>
        <w:t xml:space="preserve"> Phoenix Center Perspectives, 21-02, 03/09/2021, pg. 3.</w:t>
      </w:r>
    </w:p>
    <w:p w14:paraId="212B9F03" w14:textId="77777777" w:rsidR="00AC5CA4" w:rsidRDefault="00AC5CA4" w:rsidP="00AC5CA4">
      <w:r>
        <w:t>The Ability to Self-Define its Own Jurisdiction</w:t>
      </w:r>
    </w:p>
    <w:p w14:paraId="217FFD80" w14:textId="77777777" w:rsidR="00AC5CA4" w:rsidRPr="003022AE" w:rsidRDefault="00AC5CA4" w:rsidP="00AC5CA4">
      <w:pPr>
        <w:rPr>
          <w:rStyle w:val="StyleUnderline"/>
        </w:rPr>
      </w:pPr>
      <w:r w:rsidRPr="00AC5CA4">
        <w:rPr>
          <w:sz w:val="16"/>
        </w:rPr>
        <w:t xml:space="preserve">Given the DPA’s eponymous title, the casual reader might assume that the </w:t>
      </w:r>
      <w:r w:rsidRPr="003022AE">
        <w:rPr>
          <w:rStyle w:val="StyleUnderline"/>
        </w:rPr>
        <w:t>DPA’s jurisdiction would be limited to large digital platforms such as Apple, Amazon, Google and Facebook. Not so.</w:t>
      </w:r>
    </w:p>
    <w:p w14:paraId="462CCEF2" w14:textId="77777777" w:rsidR="00AC5CA4" w:rsidRPr="00AC5CA4" w:rsidRDefault="00AC5CA4" w:rsidP="00AC5CA4">
      <w:pPr>
        <w:rPr>
          <w:sz w:val="16"/>
        </w:rPr>
      </w:pPr>
      <w:r w:rsidRPr="00AC5CA4">
        <w:rPr>
          <w:sz w:val="16"/>
        </w:rPr>
        <w:lastRenderedPageBreak/>
        <w:t xml:space="preserve">The regulatory emphasis of the DPA is to impose a duty to deal upon those companies “deemed systemically important to society due to their economic dominance or essential nature.”21 “Systematic importance” centers around “whether network effects, economies of scale, economies of scope, power over data and similar factors have given certain companies excessive economic or social power, most often reflected by having a dominant position— bottleneck or gatekeeper control—over a key aspect of the digital market.” (Emphasis supplied.)22 (As a side, the </w:t>
      </w:r>
      <w:r w:rsidRPr="003022AE">
        <w:rPr>
          <w:rStyle w:val="StyleUnderline"/>
          <w:highlight w:val="cyan"/>
        </w:rPr>
        <w:t>Wheeler</w:t>
      </w:r>
      <w:r w:rsidRPr="003022AE">
        <w:rPr>
          <w:rStyle w:val="StyleUnderline"/>
        </w:rPr>
        <w:t xml:space="preserve"> Proposal </w:t>
      </w:r>
      <w:r w:rsidRPr="003022AE">
        <w:rPr>
          <w:rStyle w:val="StyleUnderline"/>
          <w:highlight w:val="cyan"/>
        </w:rPr>
        <w:t>describes</w:t>
      </w:r>
      <w:r w:rsidRPr="003022AE">
        <w:rPr>
          <w:rStyle w:val="StyleUnderline"/>
        </w:rPr>
        <w:t xml:space="preserve"> data as having “</w:t>
      </w:r>
      <w:r w:rsidRPr="003022AE">
        <w:rPr>
          <w:rStyle w:val="StyleUnderline"/>
          <w:highlight w:val="cyan"/>
        </w:rPr>
        <w:t>economics of scale</w:t>
      </w:r>
      <w:r w:rsidRPr="003022AE">
        <w:rPr>
          <w:rStyle w:val="StyleUnderline"/>
        </w:rPr>
        <w:t xml:space="preserve">,” </w:t>
      </w:r>
      <w:r w:rsidRPr="003022AE">
        <w:rPr>
          <w:rStyle w:val="StyleUnderline"/>
          <w:highlight w:val="cyan"/>
        </w:rPr>
        <w:t>but economies of scale are a property</w:t>
      </w:r>
      <w:r w:rsidRPr="003022AE">
        <w:rPr>
          <w:rStyle w:val="StyleUnderline"/>
        </w:rPr>
        <w:t xml:space="preserve"> of a firm, </w:t>
      </w:r>
      <w:r w:rsidRPr="003022AE">
        <w:rPr>
          <w:rStyle w:val="StyleUnderline"/>
          <w:highlight w:val="cyan"/>
        </w:rPr>
        <w:t>not an asset</w:t>
      </w:r>
      <w:r w:rsidRPr="00AC5CA4">
        <w:rPr>
          <w:sz w:val="16"/>
        </w:rPr>
        <w:t>.23)</w:t>
      </w:r>
    </w:p>
    <w:p w14:paraId="400C03A3" w14:textId="77777777" w:rsidR="00AC5CA4" w:rsidRPr="00AC5CA4" w:rsidRDefault="00AC5CA4" w:rsidP="00AC5CA4">
      <w:pPr>
        <w:rPr>
          <w:sz w:val="16"/>
        </w:rPr>
      </w:pPr>
      <w:r w:rsidRPr="00AC5CA4">
        <w:rPr>
          <w:sz w:val="16"/>
        </w:rPr>
        <w:t xml:space="preserve">There are </w:t>
      </w:r>
      <w:r w:rsidRPr="003022AE">
        <w:rPr>
          <w:rStyle w:val="StyleUnderline"/>
          <w:highlight w:val="cyan"/>
        </w:rPr>
        <w:t>two key aspects</w:t>
      </w:r>
      <w:r w:rsidRPr="003022AE">
        <w:rPr>
          <w:rStyle w:val="StyleUnderline"/>
        </w:rPr>
        <w:t xml:space="preserve"> to “systematic importance” worth mentioning</w:t>
      </w:r>
      <w:r w:rsidRPr="00AC5CA4">
        <w:rPr>
          <w:sz w:val="16"/>
        </w:rPr>
        <w:t xml:space="preserve">. First, the authors of the Wheeler Proposal contend that the DPA—and not Congress—should “determine what companies are systemically important in their social and economic impact.”24 As a </w:t>
      </w:r>
      <w:r w:rsidRPr="003022AE">
        <w:rPr>
          <w:rStyle w:val="StyleUnderline"/>
        </w:rPr>
        <w:t xml:space="preserve">general proposition, </w:t>
      </w:r>
      <w:r w:rsidRPr="003022AE">
        <w:rPr>
          <w:rStyle w:val="StyleUnderline"/>
          <w:highlight w:val="cyan"/>
        </w:rPr>
        <w:t>granting</w:t>
      </w:r>
      <w:r w:rsidRPr="003022AE">
        <w:rPr>
          <w:rStyle w:val="StyleUnderline"/>
        </w:rPr>
        <w:t xml:space="preserve"> any </w:t>
      </w:r>
      <w:r w:rsidRPr="003022AE">
        <w:rPr>
          <w:rStyle w:val="StyleUnderline"/>
          <w:highlight w:val="cyan"/>
        </w:rPr>
        <w:t>regulatory</w:t>
      </w:r>
      <w:r w:rsidRPr="003022AE">
        <w:rPr>
          <w:rStyle w:val="StyleUnderline"/>
        </w:rPr>
        <w:t xml:space="preserve"> </w:t>
      </w:r>
      <w:r w:rsidRPr="003022AE">
        <w:rPr>
          <w:rStyle w:val="StyleUnderline"/>
          <w:highlight w:val="cyan"/>
        </w:rPr>
        <w:t>agency</w:t>
      </w:r>
      <w:r w:rsidRPr="003022AE">
        <w:rPr>
          <w:rStyle w:val="StyleUnderline"/>
        </w:rPr>
        <w:t xml:space="preserve"> </w:t>
      </w:r>
      <w:r w:rsidRPr="003022AE">
        <w:rPr>
          <w:rStyle w:val="StyleUnderline"/>
          <w:highlight w:val="cyan"/>
        </w:rPr>
        <w:t>such broad discretion to self-define</w:t>
      </w:r>
      <w:r w:rsidRPr="003022AE">
        <w:rPr>
          <w:rStyle w:val="StyleUnderline"/>
        </w:rPr>
        <w:t xml:space="preserve"> </w:t>
      </w:r>
      <w:r w:rsidRPr="003022AE">
        <w:rPr>
          <w:rStyle w:val="StyleUnderline"/>
          <w:highlight w:val="cyan"/>
        </w:rPr>
        <w:t>what firms come under its jurisdiction</w:t>
      </w:r>
      <w:r w:rsidRPr="003022AE">
        <w:rPr>
          <w:rStyle w:val="StyleUnderline"/>
        </w:rPr>
        <w:t xml:space="preserve"> based on a subjective standard of “systematic importance” </w:t>
      </w:r>
      <w:r w:rsidRPr="003022AE">
        <w:rPr>
          <w:rStyle w:val="StyleUnderline"/>
          <w:highlight w:val="cyan"/>
        </w:rPr>
        <w:t>is an invitation for mischief</w:t>
      </w:r>
      <w:r w:rsidRPr="00AC5CA4">
        <w:rPr>
          <w:sz w:val="16"/>
        </w:rPr>
        <w:t>.25</w:t>
      </w:r>
    </w:p>
    <w:p w14:paraId="27F4695F" w14:textId="77777777" w:rsidR="00AC5CA4" w:rsidRPr="00AC5CA4" w:rsidRDefault="00AC5CA4" w:rsidP="00AC5CA4">
      <w:pPr>
        <w:rPr>
          <w:sz w:val="16"/>
        </w:rPr>
      </w:pPr>
      <w:r w:rsidRPr="00AC5CA4">
        <w:rPr>
          <w:sz w:val="16"/>
        </w:rPr>
        <w:t xml:space="preserve">Second, </w:t>
      </w:r>
      <w:r w:rsidRPr="003022AE">
        <w:rPr>
          <w:rStyle w:val="StyleUnderline"/>
        </w:rPr>
        <w:t xml:space="preserve">the </w:t>
      </w:r>
      <w:r w:rsidRPr="003022AE">
        <w:rPr>
          <w:rStyle w:val="StyleUnderline"/>
          <w:highlight w:val="cyan"/>
        </w:rPr>
        <w:t>only limiting principle</w:t>
      </w:r>
      <w:r w:rsidRPr="003022AE">
        <w:rPr>
          <w:rStyle w:val="StyleUnderline"/>
        </w:rPr>
        <w:t xml:space="preserve"> to “systematic importance” </w:t>
      </w:r>
      <w:r w:rsidRPr="003022AE">
        <w:rPr>
          <w:rStyle w:val="StyleUnderline"/>
          <w:highlight w:val="cyan"/>
        </w:rPr>
        <w:t>is</w:t>
      </w:r>
      <w:r w:rsidRPr="003022AE">
        <w:rPr>
          <w:rStyle w:val="StyleUnderline"/>
        </w:rPr>
        <w:t xml:space="preserve"> </w:t>
      </w:r>
      <w:r w:rsidRPr="003022AE">
        <w:rPr>
          <w:rStyle w:val="StyleUnderline"/>
          <w:highlight w:val="cyan"/>
        </w:rPr>
        <w:t>that</w:t>
      </w:r>
      <w:r w:rsidRPr="003022AE">
        <w:rPr>
          <w:rStyle w:val="StyleUnderline"/>
        </w:rPr>
        <w:t xml:space="preserve"> “bottleneck or </w:t>
      </w:r>
      <w:r w:rsidRPr="003022AE">
        <w:rPr>
          <w:rStyle w:val="StyleUnderline"/>
          <w:highlight w:val="cyan"/>
        </w:rPr>
        <w:t>gatekeeper control” is</w:t>
      </w:r>
      <w:r w:rsidRPr="003022AE">
        <w:rPr>
          <w:rStyle w:val="StyleUnderline"/>
        </w:rPr>
        <w:t xml:space="preserve"> </w:t>
      </w:r>
      <w:r w:rsidRPr="003022AE">
        <w:rPr>
          <w:rStyle w:val="StyleUnderline"/>
          <w:highlight w:val="cyan"/>
        </w:rPr>
        <w:t>required</w:t>
      </w:r>
      <w:r w:rsidRPr="00AC5CA4">
        <w:rPr>
          <w:sz w:val="16"/>
        </w:rPr>
        <w:t xml:space="preserve">. The Wheeler Proposal bases its definition of “bottleneck or gatekeeper control” on the language used by the FCC in its 2015 Open Internet Rules (which is unsurprising given the authors’ professional history).26 </w:t>
      </w:r>
      <w:r w:rsidRPr="003022AE">
        <w:rPr>
          <w:rStyle w:val="StyleUnderline"/>
        </w:rPr>
        <w:t xml:space="preserve">Under </w:t>
      </w:r>
      <w:r w:rsidRPr="003022AE">
        <w:rPr>
          <w:rStyle w:val="StyleUnderline"/>
          <w:highlight w:val="cyan"/>
        </w:rPr>
        <w:t>such weak constraints</w:t>
      </w:r>
      <w:r w:rsidRPr="003022AE">
        <w:rPr>
          <w:rStyle w:val="StyleUnderline"/>
        </w:rPr>
        <w:t xml:space="preserve"> (and </w:t>
      </w:r>
      <w:r w:rsidRPr="003022AE">
        <w:rPr>
          <w:rStyle w:val="StyleUnderline"/>
          <w:highlight w:val="cyan"/>
        </w:rPr>
        <w:t>given</w:t>
      </w:r>
      <w:r w:rsidRPr="003022AE">
        <w:rPr>
          <w:rStyle w:val="StyleUnderline"/>
        </w:rPr>
        <w:t xml:space="preserve"> the </w:t>
      </w:r>
      <w:r w:rsidRPr="003022AE">
        <w:rPr>
          <w:rStyle w:val="StyleUnderline"/>
          <w:highlight w:val="cyan"/>
        </w:rPr>
        <w:t>preceding</w:t>
      </w:r>
      <w:r w:rsidRPr="003022AE">
        <w:rPr>
          <w:rStyle w:val="StyleUnderline"/>
        </w:rPr>
        <w:t xml:space="preserve"> point that </w:t>
      </w:r>
      <w:r w:rsidRPr="003022AE">
        <w:rPr>
          <w:rStyle w:val="StyleUnderline"/>
          <w:highlight w:val="cyan"/>
        </w:rPr>
        <w:t>the DPA would have the ability</w:t>
      </w:r>
      <w:r w:rsidRPr="003022AE">
        <w:rPr>
          <w:rStyle w:val="StyleUnderline"/>
        </w:rPr>
        <w:t xml:space="preserve"> </w:t>
      </w:r>
      <w:r w:rsidRPr="003022AE">
        <w:rPr>
          <w:rStyle w:val="StyleUnderline"/>
          <w:highlight w:val="cyan"/>
        </w:rPr>
        <w:t>to self-define which firms fall under its jurisdiction</w:t>
      </w:r>
      <w:r w:rsidRPr="003022AE">
        <w:rPr>
          <w:rStyle w:val="StyleUnderline"/>
        </w:rPr>
        <w:t>) it is entirely possible that members of the DPA would view their jurisdiction to reach far beyond “platforms” like Google, Facebook and Amazon, including core network providers such as AT&amp;T and Comcast</w:t>
      </w:r>
      <w:r w:rsidRPr="00AC5CA4">
        <w:rPr>
          <w:sz w:val="16"/>
        </w:rPr>
        <w:t xml:space="preserve"> (who the FCC previously defined as “gatekeepers” in the 2015 Open Internet Order) as well as any other firm that operates as a “platform” (i.e., a firm in a two-sided market).27 Unquestionably, the authors of the Wheeler Proposal intend for the jurisdiction of their new DPA to be profoundly broad and encompass the entire Internet Ecosystem (and perhaps beyond).</w:t>
      </w:r>
    </w:p>
    <w:p w14:paraId="1021C607" w14:textId="55572FDA" w:rsidR="00AC5CA4" w:rsidRDefault="00AC5CA4" w:rsidP="00AC5CA4">
      <w:pPr>
        <w:pStyle w:val="Heading2"/>
      </w:pPr>
      <w:r>
        <w:lastRenderedPageBreak/>
        <w:t>1AR</w:t>
      </w:r>
    </w:p>
    <w:p w14:paraId="0CD3B2CA" w14:textId="67969E28" w:rsidR="00AC5CA4" w:rsidRPr="00AC5CA4" w:rsidRDefault="00AC5CA4" w:rsidP="00AC5CA4">
      <w:pPr>
        <w:pStyle w:val="Heading3"/>
      </w:pPr>
      <w:r>
        <w:lastRenderedPageBreak/>
        <w:t>CP---1AR</w:t>
      </w:r>
    </w:p>
    <w:p w14:paraId="7312B87F" w14:textId="77777777" w:rsidR="00AC5CA4" w:rsidRDefault="00AC5CA4" w:rsidP="00AC5CA4">
      <w:pPr>
        <w:pStyle w:val="Heading4"/>
      </w:pPr>
      <w:r>
        <w:t xml:space="preserve">Empirics </w:t>
      </w:r>
      <w:r w:rsidRPr="00CD129D">
        <w:rPr>
          <w:u w:val="single"/>
        </w:rPr>
        <w:t>prove</w:t>
      </w:r>
      <w:r>
        <w:t xml:space="preserve"> ICANN capture</w:t>
      </w:r>
    </w:p>
    <w:p w14:paraId="303CCA03" w14:textId="77777777" w:rsidR="00AC5CA4" w:rsidRPr="00266566" w:rsidRDefault="00AC5CA4" w:rsidP="00AC5CA4">
      <w:r>
        <w:t xml:space="preserve">Kevin </w:t>
      </w:r>
      <w:r w:rsidRPr="00266566">
        <w:rPr>
          <w:rStyle w:val="Style13ptBold"/>
        </w:rPr>
        <w:t>Ohashi 19</w:t>
      </w:r>
      <w:r>
        <w:t>, Head writer at Review Signal, “</w:t>
      </w:r>
      <w:r w:rsidRPr="00266566">
        <w:t>The Case for Regulatory Capture at ICANN</w:t>
      </w:r>
      <w:r>
        <w:t xml:space="preserve">”, Review Signal, 6/24/19, </w:t>
      </w:r>
      <w:r w:rsidRPr="00266566">
        <w:t>https://reviewsignal.com/blog/2019/06/24/the-case-for-regulatory-capture-at-icann/</w:t>
      </w:r>
    </w:p>
    <w:p w14:paraId="271EA1E5" w14:textId="77777777" w:rsidR="00AC5CA4" w:rsidRPr="00FF5B94" w:rsidRDefault="00AC5CA4" w:rsidP="00AC5CA4">
      <w:pPr>
        <w:rPr>
          <w:sz w:val="16"/>
        </w:rPr>
      </w:pPr>
      <w:r w:rsidRPr="00FF5B94">
        <w:rPr>
          <w:sz w:val="16"/>
        </w:rPr>
        <w:t>Conclusion</w:t>
      </w:r>
    </w:p>
    <w:p w14:paraId="5D3588A2" w14:textId="77777777" w:rsidR="00AC5CA4" w:rsidRPr="00FF5B94" w:rsidRDefault="00AC5CA4" w:rsidP="00AC5CA4">
      <w:pPr>
        <w:rPr>
          <w:sz w:val="16"/>
        </w:rPr>
      </w:pPr>
      <w:r w:rsidRPr="00FF5B94">
        <w:rPr>
          <w:sz w:val="16"/>
        </w:rPr>
        <w:t xml:space="preserve">The </w:t>
      </w:r>
      <w:r w:rsidRPr="00FF5B94">
        <w:rPr>
          <w:u w:val="single"/>
        </w:rPr>
        <w:t>public interest is at best being represented, in majority, by people tied up in potential conflicts of interest in the given matter.</w:t>
      </w:r>
      <w:r w:rsidRPr="00FF5B94">
        <w:rPr>
          <w:sz w:val="16"/>
        </w:rPr>
        <w:t xml:space="preserve"> At worst, it looks like </w:t>
      </w:r>
      <w:r w:rsidRPr="00FF133C">
        <w:rPr>
          <w:rStyle w:val="Emphasis"/>
          <w:highlight w:val="cyan"/>
        </w:rPr>
        <w:t>special interest</w:t>
      </w:r>
      <w:r w:rsidRPr="00FF133C">
        <w:rPr>
          <w:highlight w:val="cyan"/>
          <w:u w:val="single"/>
        </w:rPr>
        <w:t xml:space="preserve"> groups</w:t>
      </w:r>
      <w:r w:rsidRPr="00FF5B94">
        <w:rPr>
          <w:u w:val="single"/>
        </w:rPr>
        <w:t xml:space="preserve"> </w:t>
      </w:r>
      <w:r w:rsidRPr="00FF5B94">
        <w:rPr>
          <w:sz w:val="16"/>
        </w:rPr>
        <w:t xml:space="preserve">for VeriSign and The Internet </w:t>
      </w:r>
      <w:proofErr w:type="gramStart"/>
      <w:r w:rsidRPr="00FF5B94">
        <w:rPr>
          <w:sz w:val="16"/>
        </w:rPr>
        <w:t>Society(</w:t>
      </w:r>
      <w:proofErr w:type="gramEnd"/>
      <w:r w:rsidRPr="00FF5B94">
        <w:rPr>
          <w:sz w:val="16"/>
        </w:rPr>
        <w:t xml:space="preserve">ISOC)/Public Interest Registry </w:t>
      </w:r>
      <w:r w:rsidRPr="00FF133C">
        <w:rPr>
          <w:highlight w:val="cyan"/>
          <w:u w:val="single"/>
        </w:rPr>
        <w:t xml:space="preserve">have </w:t>
      </w:r>
      <w:r w:rsidRPr="00FF133C">
        <w:rPr>
          <w:rStyle w:val="Emphasis"/>
          <w:highlight w:val="cyan"/>
        </w:rPr>
        <w:t>captured</w:t>
      </w:r>
      <w:r w:rsidRPr="00FF133C">
        <w:rPr>
          <w:u w:val="single"/>
        </w:rPr>
        <w:t xml:space="preserve"> multiple groups at </w:t>
      </w:r>
      <w:r w:rsidRPr="00FF133C">
        <w:rPr>
          <w:rStyle w:val="Emphasis"/>
          <w:highlight w:val="cyan"/>
        </w:rPr>
        <w:t>ICANN</w:t>
      </w:r>
      <w:r w:rsidRPr="00FF5B94">
        <w:rPr>
          <w:sz w:val="16"/>
        </w:rPr>
        <w:t xml:space="preserve"> and are trying to use it to line their organizations' pockets.</w:t>
      </w:r>
    </w:p>
    <w:p w14:paraId="69C7A2C3" w14:textId="77777777" w:rsidR="00AC5CA4" w:rsidRPr="00FF5B94" w:rsidRDefault="00AC5CA4" w:rsidP="00AC5CA4">
      <w:pPr>
        <w:rPr>
          <w:sz w:val="16"/>
        </w:rPr>
      </w:pPr>
      <w:r w:rsidRPr="00FF5B94">
        <w:rPr>
          <w:sz w:val="16"/>
        </w:rPr>
        <w:t xml:space="preserve">This appears to be </w:t>
      </w:r>
      <w:r w:rsidRPr="00FF5B94">
        <w:rPr>
          <w:u w:val="single"/>
        </w:rPr>
        <w:t xml:space="preserve">a </w:t>
      </w:r>
      <w:r w:rsidRPr="00FF133C">
        <w:rPr>
          <w:highlight w:val="cyan"/>
          <w:u w:val="single"/>
        </w:rPr>
        <w:t xml:space="preserve">case study in </w:t>
      </w:r>
      <w:r w:rsidRPr="00FF133C">
        <w:rPr>
          <w:rStyle w:val="Emphasis"/>
          <w:highlight w:val="cyan"/>
        </w:rPr>
        <w:t>regulatory capture.</w:t>
      </w:r>
      <w:r w:rsidRPr="00FF5B94">
        <w:rPr>
          <w:sz w:val="16"/>
        </w:rPr>
        <w:t xml:space="preserve"> Beyond public outcry, there appears to be </w:t>
      </w:r>
      <w:r w:rsidRPr="00FF133C">
        <w:rPr>
          <w:rStyle w:val="Emphasis"/>
        </w:rPr>
        <w:t>very little</w:t>
      </w:r>
      <w:r w:rsidRPr="00FF5B94">
        <w:rPr>
          <w:u w:val="single"/>
        </w:rPr>
        <w:t xml:space="preserve"> stopping ICANN from simply pushing through these contracts despite </w:t>
      </w:r>
      <w:r w:rsidRPr="00FF133C">
        <w:rPr>
          <w:rStyle w:val="Emphasis"/>
        </w:rPr>
        <w:t>overwhelming</w:t>
      </w:r>
      <w:r w:rsidRPr="00FF5B94">
        <w:rPr>
          <w:u w:val="single"/>
        </w:rPr>
        <w:t xml:space="preserve"> evidence that the average internet user isn't in favor</w:t>
      </w:r>
      <w:r w:rsidRPr="00FF5B94">
        <w:rPr>
          <w:sz w:val="16"/>
        </w:rPr>
        <w:t xml:space="preserve"> of these changes. There is virtually no meaningful argument in favor of removing price caps, unless you accept that it would be administratively easier for an organization with hundreds of millions of dollars in the bank. There is a bizarre free market argument that falls apart when you realize the cost of lock-ins for using a domain name and creating a web presence on any domain. .ORG is a </w:t>
      </w:r>
      <w:proofErr w:type="gramStart"/>
      <w:r w:rsidRPr="00FF5B94">
        <w:rPr>
          <w:sz w:val="16"/>
        </w:rPr>
        <w:t>thirty million dollar</w:t>
      </w:r>
      <w:proofErr w:type="gramEnd"/>
      <w:r w:rsidRPr="00FF5B94">
        <w:rPr>
          <w:sz w:val="16"/>
        </w:rPr>
        <w:t xml:space="preserve"> subsidy to the Internet Society (via PIR) which outsources, via competitive bid, the actual registry services. And they want the ability to </w:t>
      </w:r>
      <w:proofErr w:type="gramStart"/>
      <w:r w:rsidRPr="00FF5B94">
        <w:rPr>
          <w:sz w:val="16"/>
        </w:rPr>
        <w:t>charge more,</w:t>
      </w:r>
      <w:proofErr w:type="gramEnd"/>
      <w:r w:rsidRPr="00FF5B94">
        <w:rPr>
          <w:sz w:val="16"/>
        </w:rPr>
        <w:t xml:space="preserve"> at the expense of every other non profit. Their interests strongly align with VeriSign, who most likely see .ORG as the last hurdle before getting .COM and .NET to have price caps removed and increase their bottom line even more in their </w:t>
      </w:r>
      <w:proofErr w:type="gramStart"/>
      <w:r w:rsidRPr="00FF5B94">
        <w:rPr>
          <w:sz w:val="16"/>
        </w:rPr>
        <w:t>non competitive</w:t>
      </w:r>
      <w:proofErr w:type="gramEnd"/>
      <w:r w:rsidRPr="00FF5B94">
        <w:rPr>
          <w:sz w:val="16"/>
        </w:rPr>
        <w:t xml:space="preserve"> monopoly contract.</w:t>
      </w:r>
    </w:p>
    <w:p w14:paraId="2ABC12F8" w14:textId="77777777" w:rsidR="00AC5CA4" w:rsidRPr="000E0350" w:rsidRDefault="00AC5CA4" w:rsidP="00AC5CA4">
      <w:pPr>
        <w:rPr>
          <w:sz w:val="16"/>
        </w:rPr>
      </w:pPr>
      <w:r w:rsidRPr="00FF5B94">
        <w:rPr>
          <w:sz w:val="16"/>
        </w:rPr>
        <w:t xml:space="preserve">The only step left before these changes go into effect, that I am aware of, is board approval. I think it probably will go through unless there is a tremendous amount of attention brought to the issue. I'm not only concerned about price caps on .ORG, but structurally </w:t>
      </w:r>
      <w:r w:rsidRPr="00FF5B94">
        <w:rPr>
          <w:u w:val="single"/>
        </w:rPr>
        <w:t xml:space="preserve">the </w:t>
      </w:r>
      <w:r w:rsidRPr="00FF133C">
        <w:rPr>
          <w:highlight w:val="cyan"/>
          <w:u w:val="single"/>
        </w:rPr>
        <w:t>only people who can invest so much time and money</w:t>
      </w:r>
      <w:r w:rsidRPr="00FF5B94">
        <w:rPr>
          <w:u w:val="single"/>
        </w:rPr>
        <w:t xml:space="preserve"> participating in ICANN </w:t>
      </w:r>
      <w:r w:rsidRPr="00FF133C">
        <w:rPr>
          <w:highlight w:val="cyan"/>
          <w:u w:val="single"/>
        </w:rPr>
        <w:t>are</w:t>
      </w:r>
      <w:r w:rsidRPr="00FF5B94">
        <w:rPr>
          <w:u w:val="single"/>
        </w:rPr>
        <w:t xml:space="preserve"> the </w:t>
      </w:r>
      <w:r w:rsidRPr="00FF133C">
        <w:rPr>
          <w:highlight w:val="cyan"/>
          <w:u w:val="single"/>
        </w:rPr>
        <w:t>organizations which</w:t>
      </w:r>
      <w:r w:rsidRPr="00FF5B94">
        <w:rPr>
          <w:u w:val="single"/>
        </w:rPr>
        <w:t xml:space="preserve"> stand to financially </w:t>
      </w:r>
      <w:r w:rsidRPr="00FF133C">
        <w:rPr>
          <w:rStyle w:val="Emphasis"/>
          <w:highlight w:val="cyan"/>
        </w:rPr>
        <w:t>gain the most.</w:t>
      </w:r>
      <w:r w:rsidRPr="00FF5B94">
        <w:rPr>
          <w:sz w:val="16"/>
        </w:rPr>
        <w:t xml:space="preserve"> Who is representing the public interest? </w:t>
      </w:r>
      <w:r w:rsidRPr="00FF133C">
        <w:rPr>
          <w:highlight w:val="cyan"/>
          <w:u w:val="single"/>
        </w:rPr>
        <w:t>Registry groups</w:t>
      </w:r>
      <w:r w:rsidRPr="00FF5B94">
        <w:rPr>
          <w:sz w:val="16"/>
        </w:rPr>
        <w:t xml:space="preserve"> appear to </w:t>
      </w:r>
      <w:r w:rsidRPr="00FF133C">
        <w:rPr>
          <w:highlight w:val="cyan"/>
          <w:u w:val="single"/>
        </w:rPr>
        <w:t xml:space="preserve">have a </w:t>
      </w:r>
      <w:r w:rsidRPr="00FF133C">
        <w:rPr>
          <w:rStyle w:val="Emphasis"/>
          <w:highlight w:val="cyan"/>
        </w:rPr>
        <w:t>strong voice</w:t>
      </w:r>
      <w:r w:rsidRPr="00FF133C">
        <w:rPr>
          <w:highlight w:val="cyan"/>
          <w:u w:val="single"/>
        </w:rPr>
        <w:t xml:space="preserve"> within</w:t>
      </w:r>
      <w:r w:rsidRPr="00FF5B94">
        <w:rPr>
          <w:u w:val="single"/>
        </w:rPr>
        <w:t xml:space="preserve"> the </w:t>
      </w:r>
      <w:r w:rsidRPr="00FF133C">
        <w:rPr>
          <w:rStyle w:val="Emphasis"/>
          <w:highlight w:val="cyan"/>
        </w:rPr>
        <w:t>ICANN</w:t>
      </w:r>
      <w:r w:rsidRPr="00FF5B94">
        <w:rPr>
          <w:u w:val="single"/>
        </w:rPr>
        <w:t xml:space="preserve"> community.</w:t>
      </w:r>
      <w:r w:rsidRPr="00FF5B94">
        <w:rPr>
          <w:sz w:val="16"/>
        </w:rPr>
        <w:t xml:space="preserve"> Finally, I also worry about potential conflicts of interest at the board level, which has twenty members. Five ICANN board members were or are connected to ISOC (1,2,3,4,5). One is a former board member of PIR as well. I hope they recognize their responsibility to do what is right for everyone and not the select few registry operators in this instance.</w:t>
      </w:r>
    </w:p>
    <w:p w14:paraId="0C307ECD" w14:textId="77777777" w:rsidR="00AC5CA4" w:rsidRPr="00217332" w:rsidRDefault="00AC5CA4" w:rsidP="00AC5CA4">
      <w:pPr>
        <w:pStyle w:val="Heading4"/>
        <w:rPr>
          <w:rFonts w:cs="Times New Roman"/>
        </w:rPr>
      </w:pPr>
      <w:r w:rsidRPr="00217332">
        <w:rPr>
          <w:rFonts w:cs="Times New Roman"/>
        </w:rPr>
        <w:t xml:space="preserve">It gets </w:t>
      </w:r>
      <w:r w:rsidRPr="00217332">
        <w:rPr>
          <w:rFonts w:cs="Times New Roman"/>
          <w:u w:val="single"/>
        </w:rPr>
        <w:t>rolled back</w:t>
      </w:r>
    </w:p>
    <w:p w14:paraId="3B7D359F" w14:textId="77777777" w:rsidR="00AC5CA4" w:rsidRPr="00217332" w:rsidRDefault="00AC5CA4" w:rsidP="00AC5CA4">
      <w:r w:rsidRPr="00217332">
        <w:t xml:space="preserve">Jack M. </w:t>
      </w:r>
      <w:r w:rsidRPr="00BC7606">
        <w:rPr>
          <w:rStyle w:val="Style13ptBold"/>
        </w:rPr>
        <w:t>Beermann 3</w:t>
      </w:r>
      <w:r w:rsidRPr="00217332">
        <w:t>, Professor of Law and Richard L. Godfrey Faculty Research Scholar – Boston University School of Law, “Presidential Power in Transitions”, Boston University Law Review, December, 83 B.U.L. Rev. 947, Lexis</w:t>
      </w:r>
    </w:p>
    <w:p w14:paraId="4D7EE29D" w14:textId="77777777" w:rsidR="00AC5CA4" w:rsidRPr="00AF54B3" w:rsidRDefault="00AC5CA4" w:rsidP="00AC5CA4">
      <w:pPr>
        <w:rPr>
          <w:sz w:val="16"/>
          <w:szCs w:val="20"/>
        </w:rPr>
      </w:pPr>
      <w:r w:rsidRPr="00AF54B3">
        <w:rPr>
          <w:sz w:val="16"/>
          <w:szCs w:val="20"/>
        </w:rPr>
        <w:t>B. Nonlegislative Rules and Executive Orders</w:t>
      </w:r>
    </w:p>
    <w:p w14:paraId="17C87050" w14:textId="77777777" w:rsidR="00AC5CA4" w:rsidRPr="00DC4212" w:rsidRDefault="00AC5CA4" w:rsidP="00AC5CA4">
      <w:pPr>
        <w:rPr>
          <w:sz w:val="16"/>
          <w:szCs w:val="20"/>
        </w:rPr>
      </w:pPr>
      <w:r w:rsidRPr="00AF54B3">
        <w:rPr>
          <w:sz w:val="16"/>
          <w:szCs w:val="20"/>
        </w:rPr>
        <w:t xml:space="preserve"> As noted above, there was no surge at the end of the Clinton presidency in the issuance of interpretive rules although there appears to have been an increase in some documents, such as guidances, that do not require notice and comment proceedings. 163 The reason for this may be very simple: in general, the APA requires the same process for revoking or revising a rule as is followed in its adoption. Therefore, </w:t>
      </w:r>
      <w:r w:rsidRPr="00217332">
        <w:rPr>
          <w:rStyle w:val="StyleUnderline"/>
          <w:szCs w:val="20"/>
          <w:highlight w:val="cyan"/>
        </w:rPr>
        <w:t>a new admin</w:t>
      </w:r>
      <w:r w:rsidRPr="00217332">
        <w:rPr>
          <w:rStyle w:val="StyleUnderline"/>
          <w:szCs w:val="20"/>
        </w:rPr>
        <w:t xml:space="preserve">istration </w:t>
      </w:r>
      <w:r w:rsidRPr="00217332">
        <w:rPr>
          <w:rStyle w:val="StyleUnderline"/>
          <w:szCs w:val="20"/>
          <w:highlight w:val="cyan"/>
        </w:rPr>
        <w:t>can revoke</w:t>
      </w:r>
      <w:r w:rsidRPr="00AF54B3">
        <w:rPr>
          <w:sz w:val="16"/>
          <w:szCs w:val="20"/>
        </w:rPr>
        <w:t xml:space="preserve"> or replace </w:t>
      </w:r>
      <w:r w:rsidRPr="00217332">
        <w:rPr>
          <w:rStyle w:val="StyleUnderline"/>
          <w:szCs w:val="20"/>
        </w:rPr>
        <w:t xml:space="preserve">a </w:t>
      </w:r>
      <w:r w:rsidRPr="00217332">
        <w:rPr>
          <w:rStyle w:val="StyleUnderline"/>
          <w:szCs w:val="20"/>
          <w:highlight w:val="cyan"/>
        </w:rPr>
        <w:t>prior</w:t>
      </w:r>
      <w:r w:rsidRPr="00217332">
        <w:rPr>
          <w:rStyle w:val="StyleUnderline"/>
          <w:szCs w:val="20"/>
        </w:rPr>
        <w:t xml:space="preserve"> administration's interpretive rules and </w:t>
      </w:r>
      <w:r w:rsidRPr="00217332">
        <w:rPr>
          <w:rStyle w:val="StyleUnderline"/>
          <w:szCs w:val="20"/>
          <w:highlight w:val="cyan"/>
        </w:rPr>
        <w:t xml:space="preserve">policy statements </w:t>
      </w:r>
      <w:r w:rsidRPr="00217332">
        <w:rPr>
          <w:rStyle w:val="Emphasis"/>
          <w:szCs w:val="20"/>
          <w:highlight w:val="cyan"/>
        </w:rPr>
        <w:t>simply</w:t>
      </w:r>
      <w:r w:rsidRPr="00217332">
        <w:rPr>
          <w:rStyle w:val="StyleUnderline"/>
          <w:szCs w:val="20"/>
          <w:highlight w:val="cyan"/>
        </w:rPr>
        <w:t xml:space="preserve"> by publishing notice</w:t>
      </w:r>
      <w:r w:rsidRPr="00AF54B3">
        <w:rPr>
          <w:sz w:val="16"/>
          <w:szCs w:val="20"/>
        </w:rPr>
        <w:t xml:space="preserve"> in the Federal Register. </w:t>
      </w:r>
      <w:r w:rsidRPr="00217332">
        <w:rPr>
          <w:rStyle w:val="StyleUnderline"/>
          <w:szCs w:val="20"/>
          <w:highlight w:val="cyan"/>
        </w:rPr>
        <w:t>Because</w:t>
      </w:r>
      <w:r w:rsidRPr="00AF54B3">
        <w:rPr>
          <w:sz w:val="16"/>
          <w:szCs w:val="20"/>
        </w:rPr>
        <w:t xml:space="preserve"> interpretive rules and </w:t>
      </w:r>
      <w:r w:rsidRPr="00217332">
        <w:rPr>
          <w:rStyle w:val="StyleUnderline"/>
          <w:szCs w:val="20"/>
        </w:rPr>
        <w:t xml:space="preserve">policy </w:t>
      </w:r>
      <w:r w:rsidRPr="00217332">
        <w:rPr>
          <w:rStyle w:val="StyleUnderline"/>
          <w:szCs w:val="20"/>
          <w:highlight w:val="cyan"/>
        </w:rPr>
        <w:t xml:space="preserve">statements are </w:t>
      </w:r>
      <w:r w:rsidRPr="00217332">
        <w:rPr>
          <w:rStyle w:val="Emphasis"/>
          <w:szCs w:val="20"/>
          <w:highlight w:val="cyan"/>
        </w:rPr>
        <w:t>not</w:t>
      </w:r>
      <w:r w:rsidRPr="00217332">
        <w:rPr>
          <w:rStyle w:val="Emphasis"/>
          <w:szCs w:val="20"/>
        </w:rPr>
        <w:t xml:space="preserve"> very </w:t>
      </w:r>
      <w:r w:rsidRPr="00217332">
        <w:rPr>
          <w:rStyle w:val="Emphasis"/>
          <w:szCs w:val="20"/>
          <w:highlight w:val="cyan"/>
        </w:rPr>
        <w:t>durable</w:t>
      </w:r>
      <w:r w:rsidRPr="00217332">
        <w:rPr>
          <w:rStyle w:val="StyleUnderline"/>
          <w:szCs w:val="20"/>
        </w:rPr>
        <w:t>, the</w:t>
      </w:r>
      <w:r w:rsidRPr="00AF54B3">
        <w:rPr>
          <w:sz w:val="16"/>
          <w:szCs w:val="20"/>
        </w:rPr>
        <w:t xml:space="preserve"> outgoing </w:t>
      </w:r>
      <w:r w:rsidRPr="00217332">
        <w:rPr>
          <w:rStyle w:val="StyleUnderline"/>
          <w:szCs w:val="20"/>
        </w:rPr>
        <w:t>administration may not find it worthwhile to</w:t>
      </w:r>
      <w:r w:rsidRPr="00AF54B3">
        <w:rPr>
          <w:sz w:val="16"/>
          <w:szCs w:val="20"/>
        </w:rPr>
        <w:t xml:space="preserve"> take the trouble to </w:t>
      </w:r>
      <w:r w:rsidRPr="00217332">
        <w:rPr>
          <w:rStyle w:val="StyleUnderline"/>
          <w:szCs w:val="20"/>
        </w:rPr>
        <w:t xml:space="preserve">issue them just so </w:t>
      </w:r>
      <w:r w:rsidRPr="00217332">
        <w:rPr>
          <w:rStyle w:val="StyleUnderline"/>
          <w:szCs w:val="20"/>
          <w:highlight w:val="cyan"/>
        </w:rPr>
        <w:t>the incoming</w:t>
      </w:r>
      <w:r w:rsidRPr="00217332">
        <w:rPr>
          <w:rStyle w:val="StyleUnderline"/>
          <w:szCs w:val="20"/>
        </w:rPr>
        <w:t xml:space="preserve"> administration </w:t>
      </w:r>
      <w:r w:rsidRPr="00217332">
        <w:rPr>
          <w:rStyle w:val="StyleUnderline"/>
          <w:szCs w:val="20"/>
          <w:highlight w:val="cyan"/>
        </w:rPr>
        <w:t>can</w:t>
      </w:r>
      <w:r w:rsidRPr="00217332">
        <w:rPr>
          <w:rStyle w:val="Emphasis"/>
          <w:szCs w:val="20"/>
          <w:highlight w:val="cyan"/>
        </w:rPr>
        <w:t xml:space="preserve"> revoke them</w:t>
      </w:r>
      <w:r w:rsidRPr="00217332">
        <w:rPr>
          <w:rStyle w:val="Emphasis"/>
          <w:szCs w:val="20"/>
        </w:rPr>
        <w:t xml:space="preserve"> a few </w:t>
      </w:r>
      <w:r w:rsidRPr="00217332">
        <w:rPr>
          <w:rStyle w:val="Emphasis"/>
          <w:szCs w:val="20"/>
          <w:highlight w:val="cyan"/>
        </w:rPr>
        <w:t>days</w:t>
      </w:r>
      <w:r w:rsidRPr="00217332">
        <w:rPr>
          <w:rStyle w:val="Emphasis"/>
          <w:szCs w:val="20"/>
        </w:rPr>
        <w:t xml:space="preserve"> or weeks </w:t>
      </w:r>
      <w:r w:rsidRPr="00217332">
        <w:rPr>
          <w:rStyle w:val="Emphasis"/>
          <w:szCs w:val="20"/>
          <w:highlight w:val="cyan"/>
        </w:rPr>
        <w:t>later</w:t>
      </w:r>
      <w:r w:rsidRPr="00AF54B3">
        <w:rPr>
          <w:sz w:val="16"/>
          <w:szCs w:val="20"/>
        </w:rPr>
        <w:t>.</w:t>
      </w:r>
    </w:p>
    <w:p w14:paraId="7F896747" w14:textId="77777777" w:rsidR="00AC5CA4" w:rsidRPr="00E77C13" w:rsidRDefault="00AC5CA4" w:rsidP="00AC5CA4">
      <w:pPr>
        <w:pStyle w:val="Heading4"/>
      </w:pPr>
      <w:r>
        <w:t>Or ruled invalid</w:t>
      </w:r>
    </w:p>
    <w:p w14:paraId="554C142A" w14:textId="77777777" w:rsidR="00AC5CA4" w:rsidRDefault="00AC5CA4" w:rsidP="00AC5CA4">
      <w:r>
        <w:t xml:space="preserve">Stephen M. </w:t>
      </w:r>
      <w:r w:rsidRPr="007765B5">
        <w:rPr>
          <w:rStyle w:val="Style13ptBold"/>
        </w:rPr>
        <w:t>Johnson 12</w:t>
      </w:r>
      <w:r>
        <w:t>, Associate Dean and Professor at the Walter F. George School of Law at Mercer University, B.S. and J.D. from Villanova University, LL.M. from the George Washington University School of Law, “In Defense of the Short Cut”, University of Kansas Law Review, 60 U. Kan. L. Rev. 495, March 2012, Lexis</w:t>
      </w:r>
    </w:p>
    <w:p w14:paraId="62AE7562" w14:textId="77777777" w:rsidR="00AC5CA4" w:rsidRPr="00AF54B3" w:rsidRDefault="00AC5CA4" w:rsidP="00AC5CA4">
      <w:pPr>
        <w:rPr>
          <w:sz w:val="16"/>
        </w:rPr>
      </w:pPr>
      <w:r w:rsidRPr="00AF54B3">
        <w:rPr>
          <w:sz w:val="16"/>
        </w:rPr>
        <w:t>I. INTRODUCTION</w:t>
      </w:r>
    </w:p>
    <w:p w14:paraId="59DA208B" w14:textId="77777777" w:rsidR="00AC5CA4" w:rsidRPr="00AF54B3" w:rsidRDefault="00AC5CA4" w:rsidP="00AC5CA4">
      <w:pPr>
        <w:rPr>
          <w:sz w:val="16"/>
        </w:rPr>
      </w:pPr>
      <w:r w:rsidRPr="00AF54B3">
        <w:rPr>
          <w:sz w:val="16"/>
        </w:rPr>
        <w:t>Congress frequently gives administrative agencies a choice of several different tools - including legislative rulemaking, nonlegislative rulemaking, and adjudication - to interpret and apply the statutes that they administer. When Congress gives agencies a choice, courts rarely second-guess the agencies' choice of policymaking tool. Rarely, that is, unless the agency chooses to interpret a statute through nonlegislative rulemaking.</w:t>
      </w:r>
    </w:p>
    <w:p w14:paraId="201F5C93" w14:textId="77777777" w:rsidR="00AC5CA4" w:rsidRPr="00AF54B3" w:rsidRDefault="00AC5CA4" w:rsidP="00AC5CA4">
      <w:pPr>
        <w:rPr>
          <w:sz w:val="16"/>
        </w:rPr>
      </w:pPr>
      <w:r w:rsidRPr="00236B8C">
        <w:rPr>
          <w:rStyle w:val="Emphasis"/>
          <w:highlight w:val="cyan"/>
        </w:rPr>
        <w:lastRenderedPageBreak/>
        <w:t>In theory</w:t>
      </w:r>
      <w:r w:rsidRPr="007765B5">
        <w:rPr>
          <w:rStyle w:val="StyleUnderline"/>
        </w:rPr>
        <w:t>, an agency should be able to announce an interpretation of a statute through</w:t>
      </w:r>
      <w:r w:rsidRPr="00AF54B3">
        <w:rPr>
          <w:sz w:val="16"/>
        </w:rPr>
        <w:t xml:space="preserve"> a policy statement, interpretive rule, or other form of nonlegislative rule - often referred to more generally as </w:t>
      </w:r>
      <w:r w:rsidRPr="007765B5">
        <w:rPr>
          <w:rStyle w:val="Emphasis"/>
        </w:rPr>
        <w:t>"guidance documents"</w:t>
      </w:r>
      <w:r w:rsidRPr="00AF54B3">
        <w:rPr>
          <w:sz w:val="16"/>
        </w:rPr>
        <w:t xml:space="preserve"> - without incurring the costs or delay of notice-and-comment rulemaking. </w:t>
      </w:r>
      <w:proofErr w:type="gramStart"/>
      <w:r w:rsidRPr="00236B8C">
        <w:rPr>
          <w:rStyle w:val="Emphasis"/>
          <w:highlight w:val="cyan"/>
        </w:rPr>
        <w:t>As long as</w:t>
      </w:r>
      <w:proofErr w:type="gramEnd"/>
      <w:r w:rsidRPr="007765B5">
        <w:rPr>
          <w:rStyle w:val="StyleUnderline"/>
        </w:rPr>
        <w:t xml:space="preserve"> the </w:t>
      </w:r>
      <w:r w:rsidRPr="00236B8C">
        <w:rPr>
          <w:rStyle w:val="StyleUnderline"/>
          <w:highlight w:val="cyan"/>
        </w:rPr>
        <w:t>agency does not treat</w:t>
      </w:r>
      <w:r w:rsidRPr="007765B5">
        <w:rPr>
          <w:rStyle w:val="StyleUnderline"/>
        </w:rPr>
        <w:t xml:space="preserve"> that policy </w:t>
      </w:r>
      <w:r w:rsidRPr="00236B8C">
        <w:rPr>
          <w:rStyle w:val="StyleUnderline"/>
          <w:highlight w:val="cyan"/>
        </w:rPr>
        <w:t xml:space="preserve">decision as </w:t>
      </w:r>
      <w:r w:rsidRPr="00236B8C">
        <w:rPr>
          <w:rStyle w:val="Emphasis"/>
          <w:highlight w:val="cyan"/>
        </w:rPr>
        <w:t>binding</w:t>
      </w:r>
      <w:r w:rsidRPr="00AF54B3">
        <w:rPr>
          <w:sz w:val="16"/>
        </w:rPr>
        <w:t xml:space="preserve"> and justifies the decision when applying it to a concrete factual situation, </w:t>
      </w:r>
      <w:r w:rsidRPr="007765B5">
        <w:rPr>
          <w:rStyle w:val="StyleUnderline"/>
        </w:rPr>
        <w:t xml:space="preserve">there should be </w:t>
      </w:r>
      <w:r w:rsidRPr="00236B8C">
        <w:rPr>
          <w:rStyle w:val="Emphasis"/>
          <w:highlight w:val="cyan"/>
        </w:rPr>
        <w:t>nothing legally objectionable</w:t>
      </w:r>
      <w:r w:rsidRPr="00AF54B3">
        <w:rPr>
          <w:sz w:val="16"/>
        </w:rPr>
        <w:t xml:space="preserve"> about the agency's action.</w:t>
      </w:r>
    </w:p>
    <w:p w14:paraId="6E2F3257" w14:textId="77777777" w:rsidR="00AC5CA4" w:rsidRDefault="00AC5CA4" w:rsidP="00AC5CA4">
      <w:pPr>
        <w:rPr>
          <w:rStyle w:val="StyleUnderline"/>
        </w:rPr>
      </w:pPr>
      <w:r w:rsidRPr="007765B5">
        <w:rPr>
          <w:rStyle w:val="StyleUnderline"/>
        </w:rPr>
        <w:t xml:space="preserve">Nevertheless, </w:t>
      </w:r>
      <w:r w:rsidRPr="00236B8C">
        <w:rPr>
          <w:rStyle w:val="StyleUnderline"/>
          <w:highlight w:val="cyan"/>
        </w:rPr>
        <w:t>regulated entities</w:t>
      </w:r>
      <w:r w:rsidRPr="007765B5">
        <w:rPr>
          <w:rStyle w:val="StyleUnderline"/>
        </w:rPr>
        <w:t xml:space="preserve"> </w:t>
      </w:r>
    </w:p>
    <w:p w14:paraId="23AB23A0" w14:textId="77777777" w:rsidR="00AC5CA4" w:rsidRDefault="00AC5CA4" w:rsidP="00AC5CA4">
      <w:pPr>
        <w:rPr>
          <w:rStyle w:val="StyleUnderline"/>
        </w:rPr>
      </w:pPr>
    </w:p>
    <w:p w14:paraId="778279E1" w14:textId="77777777" w:rsidR="00AC5CA4" w:rsidRPr="00DC4212" w:rsidRDefault="00AC5CA4" w:rsidP="00AC5CA4">
      <w:pPr>
        <w:rPr>
          <w:sz w:val="16"/>
        </w:rPr>
      </w:pPr>
      <w:r w:rsidRPr="007765B5">
        <w:rPr>
          <w:rStyle w:val="StyleUnderline"/>
        </w:rPr>
        <w:t xml:space="preserve">and regulatory beneficiaries frequently </w:t>
      </w:r>
      <w:r w:rsidRPr="00236B8C">
        <w:rPr>
          <w:rStyle w:val="StyleUnderline"/>
          <w:highlight w:val="cyan"/>
        </w:rPr>
        <w:t>challenge nonlegislative rules</w:t>
      </w:r>
      <w:r w:rsidRPr="007765B5">
        <w:rPr>
          <w:rStyle w:val="StyleUnderline"/>
        </w:rPr>
        <w:t xml:space="preserve"> </w:t>
      </w:r>
      <w:r w:rsidRPr="00527C65">
        <w:rPr>
          <w:rStyle w:val="StyleUnderline"/>
          <w:highlight w:val="cyan"/>
        </w:rPr>
        <w:t>before</w:t>
      </w:r>
      <w:r w:rsidRPr="007765B5">
        <w:rPr>
          <w:rStyle w:val="StyleUnderline"/>
        </w:rPr>
        <w:t xml:space="preserve"> the </w:t>
      </w:r>
      <w:r w:rsidRPr="00527C65">
        <w:rPr>
          <w:rStyle w:val="StyleUnderline"/>
          <w:highlight w:val="cyan"/>
        </w:rPr>
        <w:t>agency applies them</w:t>
      </w:r>
      <w:r w:rsidRPr="007765B5">
        <w:rPr>
          <w:rStyle w:val="StyleUnderline"/>
        </w:rPr>
        <w:t xml:space="preserve">, arguing that the policy </w:t>
      </w:r>
      <w:r w:rsidRPr="00527C65">
        <w:rPr>
          <w:rStyle w:val="StyleUnderline"/>
          <w:highlight w:val="cyan"/>
        </w:rPr>
        <w:t xml:space="preserve">decisions are </w:t>
      </w:r>
      <w:proofErr w:type="gramStart"/>
      <w:r w:rsidRPr="00527C65">
        <w:rPr>
          <w:rStyle w:val="Emphasis"/>
          <w:highlight w:val="cyan"/>
        </w:rPr>
        <w:t>really legislative</w:t>
      </w:r>
      <w:proofErr w:type="gramEnd"/>
      <w:r w:rsidRPr="00527C65">
        <w:rPr>
          <w:rStyle w:val="Emphasis"/>
          <w:highlight w:val="cyan"/>
        </w:rPr>
        <w:t xml:space="preserve"> rules</w:t>
      </w:r>
      <w:r w:rsidRPr="00527C65">
        <w:rPr>
          <w:rStyle w:val="StyleUnderline"/>
          <w:highlight w:val="cyan"/>
        </w:rPr>
        <w:t xml:space="preserve"> and</w:t>
      </w:r>
      <w:r w:rsidRPr="007765B5">
        <w:rPr>
          <w:rStyle w:val="StyleUnderline"/>
        </w:rPr>
        <w:t xml:space="preserve"> thus </w:t>
      </w:r>
      <w:r w:rsidRPr="00527C65">
        <w:rPr>
          <w:rStyle w:val="Emphasis"/>
          <w:highlight w:val="cyan"/>
        </w:rPr>
        <w:t>invalid</w:t>
      </w:r>
      <w:r w:rsidRPr="00527C65">
        <w:rPr>
          <w:rStyle w:val="StyleUnderline"/>
          <w:highlight w:val="cyan"/>
        </w:rPr>
        <w:t xml:space="preserve"> because they were </w:t>
      </w:r>
      <w:r w:rsidRPr="00527C65">
        <w:rPr>
          <w:rStyle w:val="Emphasis"/>
          <w:highlight w:val="cyan"/>
        </w:rPr>
        <w:t>adopted without notice-and-comment</w:t>
      </w:r>
      <w:r w:rsidRPr="007765B5">
        <w:rPr>
          <w:rStyle w:val="Emphasis"/>
        </w:rPr>
        <w:t xml:space="preserve"> </w:t>
      </w:r>
      <w:r w:rsidRPr="007765B5">
        <w:rPr>
          <w:rStyle w:val="StyleUnderline"/>
        </w:rPr>
        <w:t xml:space="preserve">procedures. In response, </w:t>
      </w:r>
      <w:r w:rsidRPr="00E77C13">
        <w:rPr>
          <w:rStyle w:val="StyleUnderline"/>
          <w:highlight w:val="cyan"/>
        </w:rPr>
        <w:t>courts</w:t>
      </w:r>
      <w:r w:rsidRPr="007765B5">
        <w:rPr>
          <w:rStyle w:val="StyleUnderline"/>
        </w:rPr>
        <w:t xml:space="preserve"> have fashioned a variety of </w:t>
      </w:r>
      <w:proofErr w:type="gramStart"/>
      <w:r w:rsidRPr="007765B5">
        <w:rPr>
          <w:rStyle w:val="StyleUnderline"/>
        </w:rPr>
        <w:t>unworkable</w:t>
      </w:r>
      <w:r w:rsidRPr="00AF54B3">
        <w:rPr>
          <w:sz w:val="16"/>
        </w:rPr>
        <w:t xml:space="preserve">  [</w:t>
      </w:r>
      <w:proofErr w:type="gramEnd"/>
      <w:r w:rsidRPr="00AF54B3">
        <w:rPr>
          <w:sz w:val="16"/>
        </w:rPr>
        <w:t xml:space="preserve">*496]  </w:t>
      </w:r>
      <w:r w:rsidRPr="007765B5">
        <w:rPr>
          <w:rStyle w:val="StyleUnderline"/>
        </w:rPr>
        <w:t xml:space="preserve">tests to distinguish between legislative and nonlegislative rules, and they have </w:t>
      </w:r>
      <w:r w:rsidRPr="00527C65">
        <w:rPr>
          <w:rStyle w:val="Emphasis"/>
          <w:highlight w:val="cyan"/>
        </w:rPr>
        <w:t>frequently struck down</w:t>
      </w:r>
      <w:r w:rsidRPr="00527C65">
        <w:rPr>
          <w:rStyle w:val="StyleUnderline"/>
          <w:highlight w:val="cyan"/>
        </w:rPr>
        <w:t xml:space="preserve"> nonlegislative rules</w:t>
      </w:r>
      <w:r w:rsidRPr="007765B5">
        <w:rPr>
          <w:rStyle w:val="StyleUnderline"/>
        </w:rPr>
        <w:t xml:space="preserve"> by characterizing them as </w:t>
      </w:r>
      <w:r w:rsidRPr="007765B5">
        <w:rPr>
          <w:rStyle w:val="Emphasis"/>
        </w:rPr>
        <w:t>invalid legislative rules</w:t>
      </w:r>
      <w:r w:rsidRPr="007765B5">
        <w:rPr>
          <w:rStyle w:val="StyleUnderline"/>
        </w:rPr>
        <w:t xml:space="preserve"> that the agency should have promulgated through notice-and-comment procedures</w:t>
      </w:r>
      <w:r w:rsidRPr="00AF54B3">
        <w:rPr>
          <w:sz w:val="16"/>
        </w:rPr>
        <w:t>.</w:t>
      </w:r>
    </w:p>
    <w:p w14:paraId="638A94E3" w14:textId="0707351E" w:rsidR="00AC5CA4" w:rsidRDefault="00AC5CA4" w:rsidP="00AC5CA4">
      <w:pPr>
        <w:pStyle w:val="Heading3"/>
      </w:pPr>
      <w:r>
        <w:lastRenderedPageBreak/>
        <w:t>DA---1AR</w:t>
      </w:r>
    </w:p>
    <w:p w14:paraId="567EB4E3" w14:textId="77777777" w:rsidR="00AC5CA4" w:rsidRDefault="00AC5CA4" w:rsidP="00AC5CA4">
      <w:pPr>
        <w:pStyle w:val="Heading4"/>
      </w:pPr>
      <w:r>
        <w:t xml:space="preserve">Manchin and Synema </w:t>
      </w:r>
      <w:r w:rsidRPr="00E8160B">
        <w:rPr>
          <w:u w:val="single"/>
        </w:rPr>
        <w:t>block</w:t>
      </w:r>
      <w:r>
        <w:t xml:space="preserve"> it AND </w:t>
      </w:r>
      <w:r w:rsidRPr="00E8160B">
        <w:rPr>
          <w:u w:val="single"/>
        </w:rPr>
        <w:t>thumpers</w:t>
      </w:r>
    </w:p>
    <w:p w14:paraId="55EE3BEF" w14:textId="77777777" w:rsidR="00AC5CA4" w:rsidRPr="00E8160B" w:rsidRDefault="00AC5CA4" w:rsidP="00AC5CA4">
      <w:r>
        <w:t xml:space="preserve">Kevin </w:t>
      </w:r>
      <w:r w:rsidRPr="00E8160B">
        <w:rPr>
          <w:rStyle w:val="Style13ptBold"/>
        </w:rPr>
        <w:t>McLaughlin 9/13</w:t>
      </w:r>
      <w:r>
        <w:t>, Journalist at The Information, “</w:t>
      </w:r>
      <w:r w:rsidRPr="00E8160B">
        <w:t>Kevin McLaughlin: Stop Biden's $3.5 trillion boondoggle – Manchin shows moderate Dems how to survive midterms</w:t>
      </w:r>
      <w:r>
        <w:t xml:space="preserve">”, Fox News, 9/13/21, </w:t>
      </w:r>
      <w:r w:rsidRPr="00E8160B">
        <w:t>https://www.foxnews.com/opinion/stop-biden-trillion-manchin-moderate-dems-kevin-mclaughlin</w:t>
      </w:r>
    </w:p>
    <w:p w14:paraId="2F7E2700" w14:textId="77777777" w:rsidR="00AC5CA4" w:rsidRPr="00E8160B" w:rsidRDefault="00AC5CA4" w:rsidP="00AC5CA4">
      <w:pPr>
        <w:rPr>
          <w:sz w:val="16"/>
        </w:rPr>
      </w:pPr>
      <w:r w:rsidRPr="00E8160B">
        <w:rPr>
          <w:rStyle w:val="StyleUnderline"/>
          <w:highlight w:val="cyan"/>
        </w:rPr>
        <w:t>If</w:t>
      </w:r>
      <w:r w:rsidRPr="00E8160B">
        <w:rPr>
          <w:sz w:val="16"/>
        </w:rPr>
        <w:t xml:space="preserve"> Kyrsten </w:t>
      </w:r>
      <w:r w:rsidRPr="00E8160B">
        <w:rPr>
          <w:rStyle w:val="Emphasis"/>
          <w:highlight w:val="cyan"/>
        </w:rPr>
        <w:t>Sinema</w:t>
      </w:r>
      <w:r w:rsidRPr="00E8160B">
        <w:rPr>
          <w:rStyle w:val="StyleUnderline"/>
          <w:highlight w:val="cyan"/>
        </w:rPr>
        <w:t xml:space="preserve"> was the first</w:t>
      </w:r>
      <w:r w:rsidRPr="00E8160B">
        <w:rPr>
          <w:rStyle w:val="StyleUnderline"/>
        </w:rPr>
        <w:t xml:space="preserve"> Dem</w:t>
      </w:r>
      <w:r w:rsidRPr="00E8160B">
        <w:rPr>
          <w:sz w:val="16"/>
        </w:rPr>
        <w:t xml:space="preserve">ocrat </w:t>
      </w:r>
      <w:r w:rsidRPr="00E8160B">
        <w:rPr>
          <w:rStyle w:val="StyleUnderline"/>
          <w:highlight w:val="cyan"/>
        </w:rPr>
        <w:t xml:space="preserve">to </w:t>
      </w:r>
      <w:r w:rsidRPr="00E8160B">
        <w:rPr>
          <w:rStyle w:val="Emphasis"/>
          <w:highlight w:val="cyan"/>
        </w:rPr>
        <w:t>breach the gates</w:t>
      </w:r>
      <w:r w:rsidRPr="00E8160B">
        <w:rPr>
          <w:rStyle w:val="StyleUnderline"/>
          <w:highlight w:val="cyan"/>
        </w:rPr>
        <w:t xml:space="preserve"> of</w:t>
      </w:r>
      <w:r w:rsidRPr="00E8160B">
        <w:rPr>
          <w:sz w:val="16"/>
        </w:rPr>
        <w:t xml:space="preserve"> the </w:t>
      </w:r>
      <w:r w:rsidRPr="00E8160B">
        <w:rPr>
          <w:rStyle w:val="StyleUnderline"/>
          <w:highlight w:val="cyan"/>
        </w:rPr>
        <w:t>Biden</w:t>
      </w:r>
      <w:r w:rsidRPr="00E8160B">
        <w:rPr>
          <w:sz w:val="16"/>
        </w:rPr>
        <w:t xml:space="preserve"> administration</w:t>
      </w:r>
      <w:r w:rsidRPr="00E8160B">
        <w:rPr>
          <w:rStyle w:val="StyleUnderline"/>
          <w:highlight w:val="cyan"/>
        </w:rPr>
        <w:t>’s</w:t>
      </w:r>
      <w:r w:rsidRPr="00E8160B">
        <w:rPr>
          <w:rStyle w:val="StyleUnderline"/>
        </w:rPr>
        <w:t xml:space="preserve"> </w:t>
      </w:r>
      <w:r w:rsidRPr="00E8160B">
        <w:rPr>
          <w:sz w:val="16"/>
        </w:rPr>
        <w:t xml:space="preserve">domestic </w:t>
      </w:r>
      <w:r w:rsidRPr="00E8160B">
        <w:rPr>
          <w:rStyle w:val="Emphasis"/>
          <w:highlight w:val="cyan"/>
        </w:rPr>
        <w:t>agenda</w:t>
      </w:r>
      <w:r w:rsidRPr="00E8160B">
        <w:rPr>
          <w:sz w:val="16"/>
        </w:rPr>
        <w:t xml:space="preserve">, Joe </w:t>
      </w:r>
      <w:r w:rsidRPr="00E8160B">
        <w:rPr>
          <w:rStyle w:val="Emphasis"/>
          <w:highlight w:val="cyan"/>
        </w:rPr>
        <w:t>Manchin</w:t>
      </w:r>
      <w:r w:rsidRPr="00E8160B">
        <w:rPr>
          <w:rStyle w:val="StyleUnderline"/>
          <w:highlight w:val="cyan"/>
        </w:rPr>
        <w:t xml:space="preserve"> kicked</w:t>
      </w:r>
      <w:r w:rsidRPr="00E8160B">
        <w:rPr>
          <w:rStyle w:val="StyleUnderline"/>
        </w:rPr>
        <w:t xml:space="preserve"> the door </w:t>
      </w:r>
      <w:r w:rsidRPr="00E8160B">
        <w:rPr>
          <w:rStyle w:val="Emphasis"/>
          <w:highlight w:val="cyan"/>
        </w:rPr>
        <w:t>wide open</w:t>
      </w:r>
      <w:r w:rsidRPr="00E8160B">
        <w:rPr>
          <w:sz w:val="16"/>
        </w:rPr>
        <w:t xml:space="preserve"> and showed others the way.  </w:t>
      </w:r>
    </w:p>
    <w:p w14:paraId="15AB096A" w14:textId="77777777" w:rsidR="00AC5CA4" w:rsidRPr="00E8160B" w:rsidRDefault="00AC5CA4" w:rsidP="00AC5CA4">
      <w:pPr>
        <w:rPr>
          <w:sz w:val="16"/>
        </w:rPr>
      </w:pPr>
      <w:r w:rsidRPr="00E8160B">
        <w:rPr>
          <w:sz w:val="16"/>
        </w:rPr>
        <w:t xml:space="preserve">Just before a weary nation paused for the holiday weekend, the West Virginia Democrat </w:t>
      </w:r>
      <w:r w:rsidRPr="00E8160B">
        <w:rPr>
          <w:rStyle w:val="StyleUnderline"/>
          <w:highlight w:val="cyan"/>
        </w:rPr>
        <w:t xml:space="preserve">took a </w:t>
      </w:r>
      <w:r w:rsidRPr="00E8160B">
        <w:rPr>
          <w:rStyle w:val="Emphasis"/>
          <w:highlight w:val="cyan"/>
        </w:rPr>
        <w:t>hatchet</w:t>
      </w:r>
      <w:r w:rsidRPr="00E8160B">
        <w:rPr>
          <w:rStyle w:val="StyleUnderline"/>
          <w:highlight w:val="cyan"/>
        </w:rPr>
        <w:t xml:space="preserve"> to the</w:t>
      </w:r>
      <w:r w:rsidRPr="00E8160B">
        <w:rPr>
          <w:sz w:val="16"/>
        </w:rPr>
        <w:t xml:space="preserve"> Democrats’ </w:t>
      </w:r>
      <w:r w:rsidRPr="00E8160B">
        <w:rPr>
          <w:rStyle w:val="StyleUnderline"/>
        </w:rPr>
        <w:t xml:space="preserve">$3.5 trillion spending </w:t>
      </w:r>
      <w:r w:rsidRPr="00E8160B">
        <w:rPr>
          <w:rStyle w:val="StyleUnderline"/>
          <w:highlight w:val="cyan"/>
        </w:rPr>
        <w:t>package</w:t>
      </w:r>
      <w:r w:rsidRPr="00E8160B">
        <w:rPr>
          <w:sz w:val="16"/>
        </w:rPr>
        <w:t xml:space="preserve">, which has become the crown jewel on the lefts legislative wish list.  </w:t>
      </w:r>
    </w:p>
    <w:p w14:paraId="5D94D5E3" w14:textId="77777777" w:rsidR="00AC5CA4" w:rsidRPr="00E8160B" w:rsidRDefault="00AC5CA4" w:rsidP="00AC5CA4">
      <w:pPr>
        <w:rPr>
          <w:sz w:val="16"/>
        </w:rPr>
      </w:pPr>
      <w:r w:rsidRPr="00E8160B">
        <w:rPr>
          <w:sz w:val="16"/>
        </w:rPr>
        <w:t xml:space="preserve">In a guest Wall Street Journal column, </w:t>
      </w:r>
      <w:r w:rsidRPr="00E8160B">
        <w:rPr>
          <w:rStyle w:val="StyleUnderline"/>
        </w:rPr>
        <w:t>Manchin</w:t>
      </w:r>
      <w:r w:rsidRPr="00E8160B">
        <w:rPr>
          <w:sz w:val="16"/>
        </w:rPr>
        <w:t xml:space="preserve"> accurately </w:t>
      </w:r>
      <w:r w:rsidRPr="00E8160B">
        <w:rPr>
          <w:rStyle w:val="StyleUnderline"/>
        </w:rPr>
        <w:t>accused the bill of having, "</w:t>
      </w:r>
      <w:r w:rsidRPr="00E8160B">
        <w:rPr>
          <w:rStyle w:val="Emphasis"/>
        </w:rPr>
        <w:t>no regard</w:t>
      </w:r>
      <w:r w:rsidRPr="00E8160B">
        <w:rPr>
          <w:rStyle w:val="StyleUnderline"/>
        </w:rPr>
        <w:t xml:space="preserve"> to rising inflation, crippling debt or the </w:t>
      </w:r>
      <w:r w:rsidRPr="00E8160B">
        <w:rPr>
          <w:rStyle w:val="Emphasis"/>
        </w:rPr>
        <w:t>inevitability</w:t>
      </w:r>
      <w:r w:rsidRPr="00E8160B">
        <w:rPr>
          <w:rStyle w:val="StyleUnderline"/>
        </w:rPr>
        <w:t xml:space="preserve"> of future crises"</w:t>
      </w:r>
      <w:r w:rsidRPr="00E8160B">
        <w:rPr>
          <w:sz w:val="16"/>
        </w:rPr>
        <w:t xml:space="preserve"> and said "ignoring the fiscal consequences of our policy choices will create a disastrous future for the next generation of Americans." </w:t>
      </w:r>
    </w:p>
    <w:p w14:paraId="31DE5004" w14:textId="77777777" w:rsidR="00AC5CA4" w:rsidRPr="00E8160B" w:rsidRDefault="00AC5CA4" w:rsidP="00AC5CA4">
      <w:pPr>
        <w:rPr>
          <w:sz w:val="16"/>
        </w:rPr>
      </w:pPr>
      <w:r w:rsidRPr="00E8160B">
        <w:rPr>
          <w:sz w:val="16"/>
        </w:rPr>
        <w:t xml:space="preserve">Of course, Manchin has perfected the kabuki dance of talking the moderate talk before falling in line with his party’s liberals. In 2021 alone, he cast the tie-breaking vote for Biden’s first $1.9 trillion spending package and the so-called For </w:t>
      </w:r>
      <w:proofErr w:type="gramStart"/>
      <w:r w:rsidRPr="00E8160B">
        <w:rPr>
          <w:sz w:val="16"/>
        </w:rPr>
        <w:t>The</w:t>
      </w:r>
      <w:proofErr w:type="gramEnd"/>
      <w:r w:rsidRPr="00E8160B">
        <w:rPr>
          <w:sz w:val="16"/>
        </w:rPr>
        <w:t xml:space="preserve"> People Act in June.  </w:t>
      </w:r>
    </w:p>
    <w:p w14:paraId="38B0682B" w14:textId="77777777" w:rsidR="00AC5CA4" w:rsidRPr="00F1046C" w:rsidRDefault="00AC5CA4" w:rsidP="00AC5CA4">
      <w:pPr>
        <w:rPr>
          <w:u w:val="single"/>
        </w:rPr>
      </w:pPr>
      <w:r w:rsidRPr="00E8160B">
        <w:rPr>
          <w:sz w:val="16"/>
        </w:rPr>
        <w:t xml:space="preserve">But if Manchin’s opposition is genuine, it </w:t>
      </w:r>
      <w:r w:rsidRPr="009535D3">
        <w:rPr>
          <w:rStyle w:val="StyleUnderline"/>
        </w:rPr>
        <w:t xml:space="preserve">marks the </w:t>
      </w:r>
      <w:r w:rsidRPr="00E8160B">
        <w:rPr>
          <w:rStyle w:val="StyleUnderline"/>
          <w:highlight w:val="cyan"/>
        </w:rPr>
        <w:t xml:space="preserve">latest blow in a </w:t>
      </w:r>
      <w:r w:rsidRPr="00E8160B">
        <w:rPr>
          <w:rStyle w:val="Emphasis"/>
          <w:highlight w:val="cyan"/>
        </w:rPr>
        <w:t>sea of setbacks</w:t>
      </w:r>
      <w:r w:rsidRPr="00E8160B">
        <w:rPr>
          <w:sz w:val="16"/>
        </w:rPr>
        <w:t xml:space="preserve"> for Biden. </w:t>
      </w:r>
      <w:r w:rsidRPr="00E8160B">
        <w:rPr>
          <w:rStyle w:val="StyleUnderline"/>
        </w:rPr>
        <w:t>With</w:t>
      </w:r>
      <w:r w:rsidRPr="00E8160B">
        <w:rPr>
          <w:sz w:val="16"/>
        </w:rPr>
        <w:t xml:space="preserve"> his </w:t>
      </w:r>
      <w:r w:rsidRPr="00E8160B">
        <w:rPr>
          <w:rStyle w:val="Emphasis"/>
          <w:highlight w:val="cyan"/>
        </w:rPr>
        <w:t>razor-thin</w:t>
      </w:r>
      <w:r w:rsidRPr="00E8160B">
        <w:rPr>
          <w:sz w:val="16"/>
        </w:rPr>
        <w:t xml:space="preserve"> congressional </w:t>
      </w:r>
      <w:r w:rsidRPr="00E8160B">
        <w:rPr>
          <w:rStyle w:val="StyleUnderline"/>
          <w:highlight w:val="cyan"/>
        </w:rPr>
        <w:t>majorities</w:t>
      </w:r>
      <w:r w:rsidRPr="00E8160B">
        <w:rPr>
          <w:rStyle w:val="StyleUnderline"/>
        </w:rPr>
        <w:t>, the</w:t>
      </w:r>
      <w:r w:rsidRPr="00E8160B">
        <w:rPr>
          <w:sz w:val="16"/>
        </w:rPr>
        <w:t xml:space="preserve"> president’s domestic </w:t>
      </w:r>
      <w:r w:rsidRPr="00E8160B">
        <w:rPr>
          <w:rStyle w:val="StyleUnderline"/>
          <w:highlight w:val="cyan"/>
        </w:rPr>
        <w:t>agenda</w:t>
      </w:r>
      <w:r w:rsidRPr="009535D3">
        <w:rPr>
          <w:rStyle w:val="StyleUnderline"/>
        </w:rPr>
        <w:t xml:space="preserve"> was </w:t>
      </w:r>
      <w:r w:rsidRPr="00E8160B">
        <w:rPr>
          <w:rStyle w:val="StyleUnderline"/>
          <w:highlight w:val="cyan"/>
        </w:rPr>
        <w:t xml:space="preserve">already on </w:t>
      </w:r>
      <w:r w:rsidRPr="00E8160B">
        <w:rPr>
          <w:rStyle w:val="Emphasis"/>
          <w:highlight w:val="cyan"/>
        </w:rPr>
        <w:t>thin ice.</w:t>
      </w:r>
      <w:r w:rsidRPr="00E8160B">
        <w:rPr>
          <w:sz w:val="16"/>
        </w:rPr>
        <w:t xml:space="preserve"> The </w:t>
      </w:r>
      <w:r w:rsidRPr="00E8160B">
        <w:rPr>
          <w:rStyle w:val="StyleUnderline"/>
        </w:rPr>
        <w:t xml:space="preserve">fiasco in </w:t>
      </w:r>
      <w:r w:rsidRPr="00E8160B">
        <w:rPr>
          <w:rStyle w:val="StyleUnderline"/>
          <w:highlight w:val="cyan"/>
        </w:rPr>
        <w:t>Afghanistan</w:t>
      </w:r>
      <w:r w:rsidRPr="00E8160B">
        <w:rPr>
          <w:rStyle w:val="StyleUnderline"/>
        </w:rPr>
        <w:t xml:space="preserve"> </w:t>
      </w:r>
      <w:r w:rsidRPr="00E8160B">
        <w:rPr>
          <w:rStyle w:val="Emphasis"/>
          <w:highlight w:val="cyan"/>
        </w:rPr>
        <w:t>robbed</w:t>
      </w:r>
      <w:r w:rsidRPr="00E8160B">
        <w:rPr>
          <w:rStyle w:val="StyleUnderline"/>
          <w:highlight w:val="cyan"/>
        </w:rPr>
        <w:t xml:space="preserve"> Biden of</w:t>
      </w:r>
      <w:r w:rsidRPr="00E8160B">
        <w:rPr>
          <w:sz w:val="16"/>
        </w:rPr>
        <w:t xml:space="preserve"> precious </w:t>
      </w:r>
      <w:r w:rsidRPr="00E8160B">
        <w:rPr>
          <w:rStyle w:val="Emphasis"/>
          <w:highlight w:val="cyan"/>
        </w:rPr>
        <w:t>p</w:t>
      </w:r>
      <w:r w:rsidRPr="00E8160B">
        <w:rPr>
          <w:sz w:val="16"/>
        </w:rPr>
        <w:t xml:space="preserve">olitical </w:t>
      </w:r>
      <w:r w:rsidRPr="00E8160B">
        <w:rPr>
          <w:rStyle w:val="Emphasis"/>
          <w:highlight w:val="cyan"/>
        </w:rPr>
        <w:t>c</w:t>
      </w:r>
      <w:r w:rsidRPr="00E8160B">
        <w:rPr>
          <w:sz w:val="16"/>
        </w:rPr>
        <w:t xml:space="preserve">apital. Arizona’s </w:t>
      </w:r>
      <w:r w:rsidRPr="00E8160B">
        <w:rPr>
          <w:rStyle w:val="StyleUnderline"/>
          <w:highlight w:val="cyan"/>
        </w:rPr>
        <w:t>Sinema</w:t>
      </w:r>
      <w:r w:rsidRPr="00E8160B">
        <w:rPr>
          <w:rStyle w:val="StyleUnderline"/>
        </w:rPr>
        <w:t xml:space="preserve"> has </w:t>
      </w:r>
      <w:r w:rsidRPr="00E8160B">
        <w:rPr>
          <w:rStyle w:val="StyleUnderline"/>
          <w:highlight w:val="cyan"/>
        </w:rPr>
        <w:t xml:space="preserve">remained </w:t>
      </w:r>
      <w:r w:rsidRPr="00E8160B">
        <w:rPr>
          <w:rStyle w:val="Emphasis"/>
          <w:highlight w:val="cyan"/>
        </w:rPr>
        <w:t>steadfast</w:t>
      </w:r>
      <w:r w:rsidRPr="00E8160B">
        <w:rPr>
          <w:rStyle w:val="StyleUnderline"/>
        </w:rPr>
        <w:t xml:space="preserve"> in her opposition. </w:t>
      </w:r>
    </w:p>
    <w:p w14:paraId="629914BB" w14:textId="77777777" w:rsidR="00AC5CA4" w:rsidRDefault="00AC5CA4" w:rsidP="00AC5CA4">
      <w:pPr>
        <w:pStyle w:val="Heading4"/>
      </w:pPr>
      <w:r>
        <w:t xml:space="preserve">That </w:t>
      </w:r>
      <w:r w:rsidRPr="00040081">
        <w:rPr>
          <w:u w:val="single"/>
        </w:rPr>
        <w:t>sinks</w:t>
      </w:r>
      <w:r>
        <w:t xml:space="preserve"> the bipartisan bill </w:t>
      </w:r>
      <w:r w:rsidRPr="006D49CE">
        <w:rPr>
          <w:u w:val="single"/>
        </w:rPr>
        <w:t>too</w:t>
      </w:r>
    </w:p>
    <w:p w14:paraId="25BD4558" w14:textId="77777777" w:rsidR="00AC5CA4" w:rsidRDefault="00AC5CA4" w:rsidP="00AC5CA4">
      <w:r>
        <w:t xml:space="preserve">Tyler </w:t>
      </w:r>
      <w:r w:rsidRPr="00040081">
        <w:rPr>
          <w:rStyle w:val="Style13ptBold"/>
        </w:rPr>
        <w:t>Olson 9/13</w:t>
      </w:r>
      <w:r>
        <w:t>, Politics Reporter for Fox News, “</w:t>
      </w:r>
      <w:r w:rsidRPr="00040081">
        <w:t>'Squad' Dem Bowman doesn't rule out torpedoing infrastructure bill if Manchin doesn't budge on reconciliation</w:t>
      </w:r>
      <w:r>
        <w:t xml:space="preserve">”, Fox Business, 9/13/21, </w:t>
      </w:r>
      <w:hyperlink r:id="rId17" w:history="1">
        <w:r w:rsidRPr="0010531D">
          <w:rPr>
            <w:rStyle w:val="Hyperlink"/>
          </w:rPr>
          <w:t>https://www.foxbusiness.com/politics/bowman-manchin-democrats-infrastructure-reconciliation</w:t>
        </w:r>
      </w:hyperlink>
    </w:p>
    <w:p w14:paraId="6919FAA9" w14:textId="77777777" w:rsidR="00AC5CA4" w:rsidRPr="00040081" w:rsidRDefault="00AC5CA4" w:rsidP="00AC5CA4">
      <w:pPr>
        <w:rPr>
          <w:sz w:val="16"/>
        </w:rPr>
      </w:pPr>
      <w:r w:rsidRPr="00040081">
        <w:rPr>
          <w:rStyle w:val="StyleUnderline"/>
        </w:rPr>
        <w:t>Progressive</w:t>
      </w:r>
      <w:r w:rsidRPr="00040081">
        <w:rPr>
          <w:sz w:val="16"/>
        </w:rPr>
        <w:t xml:space="preserve"> Rep. Jamaal </w:t>
      </w:r>
      <w:r w:rsidRPr="00040081">
        <w:rPr>
          <w:rStyle w:val="StyleUnderline"/>
          <w:highlight w:val="cyan"/>
        </w:rPr>
        <w:t>Bowman</w:t>
      </w:r>
      <w:r w:rsidRPr="00040081">
        <w:rPr>
          <w:sz w:val="16"/>
        </w:rPr>
        <w:t xml:space="preserve"> Monday </w:t>
      </w:r>
      <w:r w:rsidRPr="00040081">
        <w:rPr>
          <w:rStyle w:val="Emphasis"/>
          <w:highlight w:val="cyan"/>
        </w:rPr>
        <w:t>refused</w:t>
      </w:r>
      <w:r w:rsidRPr="00040081">
        <w:rPr>
          <w:rStyle w:val="StyleUnderline"/>
          <w:highlight w:val="cyan"/>
        </w:rPr>
        <w:t xml:space="preserve"> to rule out </w:t>
      </w:r>
      <w:r w:rsidRPr="00040081">
        <w:rPr>
          <w:rStyle w:val="Emphasis"/>
          <w:highlight w:val="cyan"/>
        </w:rPr>
        <w:t>voting against</w:t>
      </w:r>
      <w:r w:rsidRPr="00040081">
        <w:rPr>
          <w:rStyle w:val="StyleUnderline"/>
        </w:rPr>
        <w:t xml:space="preserve"> the </w:t>
      </w:r>
      <w:r w:rsidRPr="00040081">
        <w:rPr>
          <w:rStyle w:val="Emphasis"/>
          <w:highlight w:val="cyan"/>
        </w:rPr>
        <w:t>bipartisan infrastructure</w:t>
      </w:r>
      <w:r w:rsidRPr="00040081">
        <w:rPr>
          <w:rStyle w:val="StyleUnderline"/>
        </w:rPr>
        <w:t xml:space="preserve"> bill </w:t>
      </w:r>
      <w:r w:rsidRPr="00040081">
        <w:rPr>
          <w:rStyle w:val="StyleUnderline"/>
          <w:highlight w:val="cyan"/>
        </w:rPr>
        <w:t>if</w:t>
      </w:r>
      <w:r w:rsidRPr="00040081">
        <w:rPr>
          <w:sz w:val="16"/>
        </w:rPr>
        <w:t xml:space="preserve"> Sen. Joe </w:t>
      </w:r>
      <w:r w:rsidRPr="00040081">
        <w:rPr>
          <w:rStyle w:val="StyleUnderline"/>
        </w:rPr>
        <w:t xml:space="preserve">Manchin doesn't </w:t>
      </w:r>
      <w:r w:rsidRPr="00040081">
        <w:rPr>
          <w:rStyle w:val="Emphasis"/>
        </w:rPr>
        <w:t>budge</w:t>
      </w:r>
      <w:r w:rsidRPr="00040081">
        <w:rPr>
          <w:rStyle w:val="StyleUnderline"/>
        </w:rPr>
        <w:t xml:space="preserve"> on his demand that</w:t>
      </w:r>
      <w:r w:rsidRPr="00040081">
        <w:rPr>
          <w:sz w:val="16"/>
        </w:rPr>
        <w:t xml:space="preserve"> Democrats' </w:t>
      </w:r>
      <w:r w:rsidRPr="00040081">
        <w:rPr>
          <w:rStyle w:val="StyleUnderline"/>
          <w:highlight w:val="cyan"/>
        </w:rPr>
        <w:t>reconciliation</w:t>
      </w:r>
      <w:r w:rsidRPr="00040081">
        <w:rPr>
          <w:rStyle w:val="StyleUnderline"/>
        </w:rPr>
        <w:t xml:space="preserve"> bill </w:t>
      </w:r>
      <w:r w:rsidRPr="00040081">
        <w:rPr>
          <w:rStyle w:val="StyleUnderline"/>
          <w:highlight w:val="cyan"/>
        </w:rPr>
        <w:t>cost $1.5 trillion</w:t>
      </w:r>
      <w:r w:rsidRPr="00040081">
        <w:rPr>
          <w:rStyle w:val="StyleUnderline"/>
        </w:rPr>
        <w:t xml:space="preserve"> or less</w:t>
      </w:r>
      <w:r w:rsidRPr="00040081">
        <w:rPr>
          <w:sz w:val="16"/>
        </w:rPr>
        <w:t xml:space="preserve"> – not even half the current $3.5 trillion price tag. </w:t>
      </w:r>
    </w:p>
    <w:p w14:paraId="24B2205B" w14:textId="77777777" w:rsidR="00AC5CA4" w:rsidRPr="00040081" w:rsidRDefault="00AC5CA4" w:rsidP="00AC5CA4">
      <w:pPr>
        <w:rPr>
          <w:rStyle w:val="Emphasis"/>
        </w:rPr>
      </w:pPr>
      <w:r w:rsidRPr="00040081">
        <w:rPr>
          <w:sz w:val="16"/>
        </w:rPr>
        <w:t xml:space="preserve">"We'll see when we get there," Bowman, D-N.Y., said on MSNBC when pressed about whether he would vote against a </w:t>
      </w:r>
      <w:r w:rsidRPr="00040081">
        <w:rPr>
          <w:rStyle w:val="StyleUnderline"/>
        </w:rPr>
        <w:t>bill</w:t>
      </w:r>
      <w:r w:rsidRPr="00040081">
        <w:rPr>
          <w:sz w:val="16"/>
        </w:rPr>
        <w:t xml:space="preserve"> that </w:t>
      </w:r>
      <w:r w:rsidRPr="00040081">
        <w:rPr>
          <w:rStyle w:val="StyleUnderline"/>
        </w:rPr>
        <w:t xml:space="preserve">costs </w:t>
      </w:r>
      <w:r w:rsidRPr="00040081">
        <w:rPr>
          <w:rStyle w:val="Emphasis"/>
          <w:highlight w:val="cyan"/>
        </w:rPr>
        <w:t>significantly less</w:t>
      </w:r>
      <w:r w:rsidRPr="00040081">
        <w:rPr>
          <w:rStyle w:val="StyleUnderline"/>
          <w:highlight w:val="cyan"/>
        </w:rPr>
        <w:t xml:space="preserve"> than</w:t>
      </w:r>
      <w:r w:rsidRPr="00040081">
        <w:rPr>
          <w:rStyle w:val="StyleUnderline"/>
        </w:rPr>
        <w:t xml:space="preserve"> the $3.5 trillion number many </w:t>
      </w:r>
      <w:r w:rsidRPr="00040081">
        <w:rPr>
          <w:rStyle w:val="StyleUnderline"/>
          <w:highlight w:val="cyan"/>
        </w:rPr>
        <w:t>left-leaning</w:t>
      </w:r>
      <w:r w:rsidRPr="00040081">
        <w:rPr>
          <w:rStyle w:val="StyleUnderline"/>
        </w:rPr>
        <w:t xml:space="preserve"> Democrats have said is their </w:t>
      </w:r>
      <w:r w:rsidRPr="00040081">
        <w:rPr>
          <w:rStyle w:val="Emphasis"/>
          <w:highlight w:val="cyan"/>
        </w:rPr>
        <w:t>floor.</w:t>
      </w:r>
      <w:r w:rsidRPr="00040081">
        <w:rPr>
          <w:rStyle w:val="Emphasis"/>
        </w:rPr>
        <w:t xml:space="preserve"> </w:t>
      </w:r>
    </w:p>
    <w:p w14:paraId="608FF94E" w14:textId="77777777" w:rsidR="00AC5CA4" w:rsidRPr="00040081" w:rsidRDefault="00AC5CA4" w:rsidP="00AC5CA4">
      <w:pPr>
        <w:rPr>
          <w:sz w:val="16"/>
        </w:rPr>
      </w:pPr>
      <w:r w:rsidRPr="00040081">
        <w:rPr>
          <w:sz w:val="16"/>
        </w:rPr>
        <w:t xml:space="preserve">"But we still have several weeks, weeks of negotiation to make sure we are all on the same page before it's time to vote," Bowman added. </w:t>
      </w:r>
    </w:p>
    <w:p w14:paraId="0E5C12A9" w14:textId="77777777" w:rsidR="00AC5CA4" w:rsidRPr="00040081" w:rsidRDefault="00AC5CA4" w:rsidP="00AC5CA4">
      <w:pPr>
        <w:rPr>
          <w:sz w:val="16"/>
        </w:rPr>
      </w:pPr>
      <w:r w:rsidRPr="00040081">
        <w:rPr>
          <w:sz w:val="16"/>
        </w:rPr>
        <w:t xml:space="preserve">The comment from Bowman is </w:t>
      </w:r>
      <w:proofErr w:type="gramStart"/>
      <w:r w:rsidRPr="00040081">
        <w:rPr>
          <w:rStyle w:val="StyleUnderline"/>
        </w:rPr>
        <w:t>similar to</w:t>
      </w:r>
      <w:proofErr w:type="gramEnd"/>
      <w:r w:rsidRPr="00040081">
        <w:rPr>
          <w:rStyle w:val="StyleUnderline"/>
        </w:rPr>
        <w:t xml:space="preserve"> statements by many House progressives</w:t>
      </w:r>
      <w:r w:rsidRPr="00040081">
        <w:rPr>
          <w:sz w:val="16"/>
        </w:rPr>
        <w:t xml:space="preserve"> and "Squad" members in recent weeks </w:t>
      </w:r>
      <w:r w:rsidRPr="00040081">
        <w:rPr>
          <w:rStyle w:val="StyleUnderline"/>
        </w:rPr>
        <w:t xml:space="preserve">that </w:t>
      </w:r>
      <w:r w:rsidRPr="00040081">
        <w:rPr>
          <w:rStyle w:val="StyleUnderline"/>
          <w:highlight w:val="cyan"/>
        </w:rPr>
        <w:t xml:space="preserve">they'll </w:t>
      </w:r>
      <w:r w:rsidRPr="00040081">
        <w:rPr>
          <w:rStyle w:val="Emphasis"/>
          <w:highlight w:val="cyan"/>
        </w:rPr>
        <w:t>vote against infrastructure</w:t>
      </w:r>
      <w:r w:rsidRPr="00040081">
        <w:rPr>
          <w:rStyle w:val="StyleUnderline"/>
          <w:highlight w:val="cyan"/>
        </w:rPr>
        <w:t xml:space="preserve"> if reconciliation doesn't pass.</w:t>
      </w:r>
      <w:r w:rsidRPr="00040081">
        <w:rPr>
          <w:sz w:val="16"/>
        </w:rPr>
        <w:t xml:space="preserve"> And </w:t>
      </w:r>
      <w:r w:rsidRPr="00040081">
        <w:rPr>
          <w:rStyle w:val="StyleUnderline"/>
        </w:rPr>
        <w:t xml:space="preserve">progressives have been </w:t>
      </w:r>
      <w:r w:rsidRPr="00040081">
        <w:rPr>
          <w:rStyle w:val="Emphasis"/>
          <w:highlight w:val="cyan"/>
        </w:rPr>
        <w:t>vocal</w:t>
      </w:r>
      <w:r w:rsidRPr="00040081">
        <w:rPr>
          <w:rStyle w:val="StyleUnderline"/>
        </w:rPr>
        <w:t xml:space="preserve"> that </w:t>
      </w:r>
      <w:r w:rsidRPr="00040081">
        <w:rPr>
          <w:rStyle w:val="StyleUnderline"/>
          <w:highlight w:val="cyan"/>
        </w:rPr>
        <w:t>they want a</w:t>
      </w:r>
      <w:r w:rsidRPr="00040081">
        <w:rPr>
          <w:rStyle w:val="StyleUnderline"/>
        </w:rPr>
        <w:t xml:space="preserve"> $3.5 trillion </w:t>
      </w:r>
      <w:r w:rsidRPr="00040081">
        <w:rPr>
          <w:rStyle w:val="StyleUnderline"/>
          <w:highlight w:val="cyan"/>
        </w:rPr>
        <w:t>topline number</w:t>
      </w:r>
      <w:r w:rsidRPr="00040081">
        <w:rPr>
          <w:rStyle w:val="StyleUnderline"/>
        </w:rPr>
        <w:t xml:space="preserve"> on</w:t>
      </w:r>
      <w:r w:rsidRPr="00040081">
        <w:rPr>
          <w:sz w:val="16"/>
        </w:rPr>
        <w:t xml:space="preserve"> the </w:t>
      </w:r>
      <w:r w:rsidRPr="00040081">
        <w:rPr>
          <w:rStyle w:val="Emphasis"/>
        </w:rPr>
        <w:t>reconciliation</w:t>
      </w:r>
      <w:r w:rsidRPr="00040081">
        <w:rPr>
          <w:sz w:val="16"/>
        </w:rPr>
        <w:t xml:space="preserve"> bill.</w:t>
      </w:r>
    </w:p>
    <w:p w14:paraId="7D449164" w14:textId="77777777" w:rsidR="00AC5CA4" w:rsidRPr="00040081" w:rsidRDefault="00AC5CA4" w:rsidP="00AC5CA4">
      <w:pPr>
        <w:rPr>
          <w:sz w:val="16"/>
        </w:rPr>
      </w:pPr>
      <w:r w:rsidRPr="00040081">
        <w:rPr>
          <w:rStyle w:val="StyleUnderline"/>
        </w:rPr>
        <w:t>But Bowman is</w:t>
      </w:r>
      <w:r w:rsidRPr="00040081">
        <w:rPr>
          <w:sz w:val="16"/>
        </w:rPr>
        <w:t xml:space="preserve"> among the </w:t>
      </w:r>
      <w:r w:rsidRPr="00040081">
        <w:rPr>
          <w:rStyle w:val="Emphasis"/>
        </w:rPr>
        <w:t>first</w:t>
      </w:r>
      <w:r w:rsidRPr="00040081">
        <w:rPr>
          <w:rStyle w:val="StyleUnderline"/>
        </w:rPr>
        <w:t xml:space="preserve"> to be asked about what he would do</w:t>
      </w:r>
      <w:r w:rsidRPr="00040081">
        <w:rPr>
          <w:sz w:val="16"/>
        </w:rPr>
        <w:t xml:space="preserve"> on infrastructure </w:t>
      </w:r>
      <w:r w:rsidRPr="00040081">
        <w:rPr>
          <w:rStyle w:val="StyleUnderline"/>
          <w:highlight w:val="cyan"/>
        </w:rPr>
        <w:t>if</w:t>
      </w:r>
      <w:r w:rsidRPr="00040081">
        <w:rPr>
          <w:sz w:val="16"/>
        </w:rPr>
        <w:t xml:space="preserve"> the </w:t>
      </w:r>
      <w:r w:rsidRPr="00040081">
        <w:rPr>
          <w:rStyle w:val="StyleUnderline"/>
          <w:highlight w:val="cyan"/>
        </w:rPr>
        <w:t xml:space="preserve">reconciliation </w:t>
      </w:r>
      <w:proofErr w:type="gramStart"/>
      <w:r w:rsidRPr="00040081">
        <w:rPr>
          <w:rStyle w:val="StyleUnderline"/>
          <w:highlight w:val="cyan"/>
        </w:rPr>
        <w:t>is</w:t>
      </w:r>
      <w:proofErr w:type="gramEnd"/>
      <w:r w:rsidRPr="00040081">
        <w:rPr>
          <w:rStyle w:val="StyleUnderline"/>
          <w:highlight w:val="cyan"/>
        </w:rPr>
        <w:t xml:space="preserve"> </w:t>
      </w:r>
      <w:r w:rsidRPr="00040081">
        <w:rPr>
          <w:rStyle w:val="Emphasis"/>
          <w:highlight w:val="cyan"/>
        </w:rPr>
        <w:t>downsized</w:t>
      </w:r>
      <w:r w:rsidRPr="00040081">
        <w:rPr>
          <w:sz w:val="16"/>
        </w:rPr>
        <w:t xml:space="preserve"> to placate moderates like Manchin, D-W.Va. </w:t>
      </w:r>
    </w:p>
    <w:p w14:paraId="4A8AABC7" w14:textId="77777777" w:rsidR="00AC5CA4" w:rsidRPr="00040081" w:rsidRDefault="00AC5CA4" w:rsidP="00AC5CA4">
      <w:pPr>
        <w:rPr>
          <w:sz w:val="16"/>
        </w:rPr>
      </w:pPr>
      <w:r w:rsidRPr="00040081">
        <w:rPr>
          <w:sz w:val="16"/>
        </w:rPr>
        <w:t xml:space="preserve">This is slightly different than other recent threats from progressives conditioning their votes for infrastructure on the passage of reconciliation without explicitly mentioning the price. </w:t>
      </w:r>
    </w:p>
    <w:p w14:paraId="44ECD446" w14:textId="77777777" w:rsidR="00AC5CA4" w:rsidRPr="00EF3508" w:rsidRDefault="00AC5CA4" w:rsidP="00AC5CA4">
      <w:pPr>
        <w:rPr>
          <w:u w:val="single"/>
        </w:rPr>
      </w:pPr>
      <w:r w:rsidRPr="00040081">
        <w:rPr>
          <w:sz w:val="16"/>
        </w:rPr>
        <w:t xml:space="preserve">And </w:t>
      </w:r>
      <w:r w:rsidRPr="00040081">
        <w:rPr>
          <w:rStyle w:val="StyleUnderline"/>
        </w:rPr>
        <w:t>Bowman's comment</w:t>
      </w:r>
      <w:r w:rsidRPr="00040081">
        <w:rPr>
          <w:sz w:val="16"/>
        </w:rPr>
        <w:t xml:space="preserve"> – days after Manchin's $1.5 trillion price demand became public – </w:t>
      </w:r>
      <w:r w:rsidRPr="00040081">
        <w:rPr>
          <w:rStyle w:val="StyleUnderline"/>
        </w:rPr>
        <w:t xml:space="preserve">indicates </w:t>
      </w:r>
      <w:r w:rsidRPr="00040081">
        <w:rPr>
          <w:rStyle w:val="Emphasis"/>
          <w:highlight w:val="cyan"/>
        </w:rPr>
        <w:t>progressives</w:t>
      </w:r>
      <w:r w:rsidRPr="00040081">
        <w:rPr>
          <w:sz w:val="16"/>
        </w:rPr>
        <w:t xml:space="preserve"> may be </w:t>
      </w:r>
      <w:r w:rsidRPr="00040081">
        <w:rPr>
          <w:rStyle w:val="Emphasis"/>
          <w:highlight w:val="cyan"/>
        </w:rPr>
        <w:t>willing to sink</w:t>
      </w:r>
      <w:r w:rsidRPr="00040081">
        <w:rPr>
          <w:rStyle w:val="StyleUnderline"/>
        </w:rPr>
        <w:t xml:space="preserve"> one of </w:t>
      </w:r>
      <w:r w:rsidRPr="00040081">
        <w:rPr>
          <w:sz w:val="16"/>
        </w:rPr>
        <w:t xml:space="preserve">President </w:t>
      </w:r>
      <w:r w:rsidRPr="00040081">
        <w:rPr>
          <w:rStyle w:val="StyleUnderline"/>
          <w:highlight w:val="cyan"/>
        </w:rPr>
        <w:t>Biden's</w:t>
      </w:r>
      <w:r w:rsidRPr="00040081">
        <w:rPr>
          <w:rStyle w:val="StyleUnderline"/>
        </w:rPr>
        <w:t xml:space="preserve"> </w:t>
      </w:r>
      <w:r w:rsidRPr="00040081">
        <w:rPr>
          <w:rStyle w:val="Emphasis"/>
        </w:rPr>
        <w:t xml:space="preserve">biggest </w:t>
      </w:r>
      <w:r w:rsidRPr="00040081">
        <w:rPr>
          <w:rStyle w:val="Emphasis"/>
          <w:highlight w:val="cyan"/>
        </w:rPr>
        <w:t>priorities</w:t>
      </w:r>
      <w:r w:rsidRPr="00040081">
        <w:rPr>
          <w:rStyle w:val="StyleUnderline"/>
          <w:highlight w:val="cyan"/>
        </w:rPr>
        <w:t xml:space="preserve"> if they don't get</w:t>
      </w:r>
      <w:r w:rsidRPr="00040081">
        <w:rPr>
          <w:rStyle w:val="StyleUnderline"/>
        </w:rPr>
        <w:t xml:space="preserve"> their way on </w:t>
      </w:r>
      <w:r w:rsidRPr="00040081">
        <w:rPr>
          <w:rStyle w:val="StyleUnderline"/>
          <w:highlight w:val="cyan"/>
        </w:rPr>
        <w:t>reconciliation.</w:t>
      </w:r>
    </w:p>
    <w:p w14:paraId="4C98593F" w14:textId="77777777" w:rsidR="00AC5CA4" w:rsidRDefault="00AC5CA4" w:rsidP="00AC5CA4">
      <w:pPr>
        <w:pStyle w:val="Heading4"/>
      </w:pPr>
      <w:r>
        <w:t xml:space="preserve">But </w:t>
      </w:r>
      <w:r w:rsidRPr="006D652B">
        <w:rPr>
          <w:u w:val="single"/>
        </w:rPr>
        <w:t>even if</w:t>
      </w:r>
      <w:r>
        <w:t xml:space="preserve"> not, it </w:t>
      </w:r>
      <w:r w:rsidRPr="00162CDC">
        <w:rPr>
          <w:u w:val="single"/>
        </w:rPr>
        <w:t>won’t</w:t>
      </w:r>
      <w:r>
        <w:t xml:space="preserve"> meet the deadline</w:t>
      </w:r>
    </w:p>
    <w:p w14:paraId="0BA49B3C" w14:textId="77777777" w:rsidR="00AC5CA4" w:rsidRPr="00DB39CB" w:rsidRDefault="00AC5CA4" w:rsidP="00AC5CA4">
      <w:r>
        <w:t xml:space="preserve">Yueqi </w:t>
      </w:r>
      <w:r w:rsidRPr="00DB39CB">
        <w:rPr>
          <w:rStyle w:val="Style13ptBold"/>
        </w:rPr>
        <w:t>Yang 9/12</w:t>
      </w:r>
      <w:r>
        <w:t>, Financial Industry Reporter for Bloomberg News, and Rich Miller, Reporter at Bloomberg News, “</w:t>
      </w:r>
      <w:r w:rsidRPr="00DB39CB">
        <w:t>Manchin Sees Delay in Congress for Vote on Biden’s Agenda</w:t>
      </w:r>
      <w:r>
        <w:t xml:space="preserve">”, Bloomberg </w:t>
      </w:r>
      <w:r>
        <w:lastRenderedPageBreak/>
        <w:t xml:space="preserve">News, 9/12/21, </w:t>
      </w:r>
      <w:r w:rsidRPr="00DB39CB">
        <w:t>https://www.bloomberg.com/news/articles/2021-09-12/manchin-says-congress-can-t-meet-sept-27-goal-on-biden-s-agenda?srnd=premium</w:t>
      </w:r>
    </w:p>
    <w:p w14:paraId="44E3FC00" w14:textId="77777777" w:rsidR="00AC5CA4" w:rsidRPr="00162CDC" w:rsidRDefault="00AC5CA4" w:rsidP="00AC5CA4">
      <w:pPr>
        <w:rPr>
          <w:rStyle w:val="Emphasis"/>
        </w:rPr>
      </w:pPr>
      <w:r w:rsidRPr="00162CDC">
        <w:rPr>
          <w:sz w:val="16"/>
        </w:rPr>
        <w:t xml:space="preserve">Senator Joe </w:t>
      </w:r>
      <w:r w:rsidRPr="00162CDC">
        <w:rPr>
          <w:rStyle w:val="StyleUnderline"/>
          <w:highlight w:val="cyan"/>
        </w:rPr>
        <w:t xml:space="preserve">Manchin </w:t>
      </w:r>
      <w:r w:rsidRPr="00162CDC">
        <w:rPr>
          <w:rStyle w:val="Emphasis"/>
          <w:highlight w:val="cyan"/>
        </w:rPr>
        <w:t>cast doubt</w:t>
      </w:r>
      <w:r w:rsidRPr="00162CDC">
        <w:rPr>
          <w:rStyle w:val="StyleUnderline"/>
          <w:highlight w:val="cyan"/>
        </w:rPr>
        <w:t xml:space="preserve"> on</w:t>
      </w:r>
      <w:r w:rsidRPr="00162CDC">
        <w:rPr>
          <w:rStyle w:val="StyleUnderline"/>
        </w:rPr>
        <w:t xml:space="preserve"> the </w:t>
      </w:r>
      <w:r w:rsidRPr="00162CDC">
        <w:rPr>
          <w:rStyle w:val="StyleUnderline"/>
          <w:highlight w:val="cyan"/>
        </w:rPr>
        <w:t>timeline for</w:t>
      </w:r>
      <w:r w:rsidRPr="00162CDC">
        <w:rPr>
          <w:rStyle w:val="StyleUnderline"/>
        </w:rPr>
        <w:t xml:space="preserve"> pushing</w:t>
      </w:r>
      <w:r w:rsidRPr="00162CDC">
        <w:rPr>
          <w:sz w:val="16"/>
        </w:rPr>
        <w:t xml:space="preserve"> President Joe Biden’s economic </w:t>
      </w:r>
      <w:r w:rsidRPr="00162CDC">
        <w:rPr>
          <w:rStyle w:val="StyleUnderline"/>
          <w:highlight w:val="cyan"/>
        </w:rPr>
        <w:t>agenda</w:t>
      </w:r>
      <w:r w:rsidRPr="00162CDC">
        <w:rPr>
          <w:rStyle w:val="StyleUnderline"/>
        </w:rPr>
        <w:t xml:space="preserve"> through Congress,</w:t>
      </w:r>
      <w:r w:rsidRPr="00162CDC">
        <w:rPr>
          <w:sz w:val="16"/>
        </w:rPr>
        <w:t xml:space="preserve"> suggesting that a </w:t>
      </w:r>
      <w:r w:rsidRPr="00162CDC">
        <w:rPr>
          <w:rStyle w:val="Emphasis"/>
          <w:highlight w:val="cyan"/>
        </w:rPr>
        <w:t>late September</w:t>
      </w:r>
      <w:r w:rsidRPr="00162CDC">
        <w:rPr>
          <w:rStyle w:val="StyleUnderline"/>
          <w:highlight w:val="cyan"/>
        </w:rPr>
        <w:t xml:space="preserve"> </w:t>
      </w:r>
      <w:r w:rsidRPr="00E25969">
        <w:rPr>
          <w:rStyle w:val="StyleUnderline"/>
          <w:highlight w:val="cyan"/>
        </w:rPr>
        <w:t>target for</w:t>
      </w:r>
      <w:r w:rsidRPr="00162CDC">
        <w:rPr>
          <w:rStyle w:val="StyleUnderline"/>
        </w:rPr>
        <w:t xml:space="preserve"> a House vote on </w:t>
      </w:r>
      <w:r w:rsidRPr="00E25969">
        <w:rPr>
          <w:rStyle w:val="Emphasis"/>
          <w:highlight w:val="cyan"/>
        </w:rPr>
        <w:t>infrastructure</w:t>
      </w:r>
      <w:r w:rsidRPr="00162CDC">
        <w:rPr>
          <w:rStyle w:val="StyleUnderline"/>
        </w:rPr>
        <w:t xml:space="preserve"> </w:t>
      </w:r>
      <w:r w:rsidRPr="00162CDC">
        <w:rPr>
          <w:sz w:val="16"/>
        </w:rPr>
        <w:t xml:space="preserve">spending </w:t>
      </w:r>
      <w:r w:rsidRPr="006D49CE">
        <w:rPr>
          <w:rStyle w:val="StyleUnderline"/>
          <w:highlight w:val="cyan"/>
        </w:rPr>
        <w:t>is</w:t>
      </w:r>
      <w:r w:rsidRPr="00162CDC">
        <w:rPr>
          <w:rStyle w:val="StyleUnderline"/>
        </w:rPr>
        <w:t xml:space="preserve"> </w:t>
      </w:r>
      <w:r w:rsidRPr="00162CDC">
        <w:rPr>
          <w:rStyle w:val="Emphasis"/>
          <w:highlight w:val="cyan"/>
        </w:rPr>
        <w:t>unrealistic.</w:t>
      </w:r>
    </w:p>
    <w:p w14:paraId="79477678" w14:textId="77777777" w:rsidR="00AC5CA4" w:rsidRPr="00162CDC" w:rsidRDefault="00AC5CA4" w:rsidP="00AC5CA4">
      <w:pPr>
        <w:rPr>
          <w:rStyle w:val="StyleUnderline"/>
        </w:rPr>
      </w:pPr>
      <w:r w:rsidRPr="00162CDC">
        <w:rPr>
          <w:rStyle w:val="StyleUnderline"/>
        </w:rPr>
        <w:t>Manchin</w:t>
      </w:r>
      <w:r w:rsidRPr="00162CDC">
        <w:rPr>
          <w:sz w:val="16"/>
        </w:rPr>
        <w:t xml:space="preserve">, a Democrat whose vote is crucial in the evenly split U.S. Senate, </w:t>
      </w:r>
      <w:r w:rsidRPr="00162CDC">
        <w:rPr>
          <w:rStyle w:val="StyleUnderline"/>
          <w:highlight w:val="cyan"/>
        </w:rPr>
        <w:t>renewed</w:t>
      </w:r>
      <w:r w:rsidRPr="00162CDC">
        <w:rPr>
          <w:sz w:val="16"/>
        </w:rPr>
        <w:t xml:space="preserve"> his </w:t>
      </w:r>
      <w:r w:rsidRPr="00162CDC">
        <w:rPr>
          <w:rStyle w:val="Emphasis"/>
          <w:highlight w:val="cyan"/>
        </w:rPr>
        <w:t>objections</w:t>
      </w:r>
      <w:r w:rsidRPr="00162CDC">
        <w:rPr>
          <w:sz w:val="16"/>
        </w:rPr>
        <w:t xml:space="preserve"> to a $3.5 trillion plan that includes tax hikes and increases in social spending. He said he </w:t>
      </w:r>
      <w:r w:rsidRPr="00162CDC">
        <w:rPr>
          <w:rStyle w:val="Emphasis"/>
          <w:highlight w:val="cyan"/>
        </w:rPr>
        <w:t>can’t support</w:t>
      </w:r>
      <w:r w:rsidRPr="00162CDC">
        <w:rPr>
          <w:rStyle w:val="StyleUnderline"/>
        </w:rPr>
        <w:t xml:space="preserve"> the </w:t>
      </w:r>
      <w:r w:rsidRPr="00162CDC">
        <w:rPr>
          <w:rStyle w:val="StyleUnderline"/>
          <w:highlight w:val="cyan"/>
        </w:rPr>
        <w:t xml:space="preserve">price tag, </w:t>
      </w:r>
      <w:r w:rsidRPr="00162CDC">
        <w:rPr>
          <w:rStyle w:val="Emphasis"/>
          <w:highlight w:val="cyan"/>
        </w:rPr>
        <w:t>doesn’t see</w:t>
      </w:r>
      <w:r w:rsidRPr="00162CDC">
        <w:rPr>
          <w:rStyle w:val="StyleUnderline"/>
        </w:rPr>
        <w:t xml:space="preserve"> the </w:t>
      </w:r>
      <w:r w:rsidRPr="00162CDC">
        <w:rPr>
          <w:rStyle w:val="Emphasis"/>
          <w:highlight w:val="cyan"/>
        </w:rPr>
        <w:t>urgency</w:t>
      </w:r>
      <w:r w:rsidRPr="00162CDC">
        <w:rPr>
          <w:rStyle w:val="StyleUnderline"/>
        </w:rPr>
        <w:t xml:space="preserve"> and is </w:t>
      </w:r>
      <w:r w:rsidRPr="006D49CE">
        <w:rPr>
          <w:rStyle w:val="StyleUnderline"/>
        </w:rPr>
        <w:t xml:space="preserve">concerned about </w:t>
      </w:r>
      <w:r w:rsidRPr="006D49CE">
        <w:rPr>
          <w:rStyle w:val="Emphasis"/>
        </w:rPr>
        <w:t>inflation</w:t>
      </w:r>
      <w:r w:rsidRPr="006D49CE">
        <w:rPr>
          <w:rStyle w:val="StyleUnderline"/>
        </w:rPr>
        <w:t xml:space="preserve"> and</w:t>
      </w:r>
      <w:r w:rsidRPr="00162CDC">
        <w:rPr>
          <w:rStyle w:val="StyleUnderline"/>
        </w:rPr>
        <w:t xml:space="preserve"> the impact of higher corporate </w:t>
      </w:r>
      <w:r w:rsidRPr="006D49CE">
        <w:rPr>
          <w:rStyle w:val="StyleUnderline"/>
        </w:rPr>
        <w:t>taxes</w:t>
      </w:r>
      <w:r w:rsidRPr="00162CDC">
        <w:rPr>
          <w:rStyle w:val="StyleUnderline"/>
        </w:rPr>
        <w:t xml:space="preserve"> on U.S. competitiveness.  </w:t>
      </w:r>
    </w:p>
    <w:p w14:paraId="4598DE11" w14:textId="77777777" w:rsidR="00AC5CA4" w:rsidRPr="00162CDC" w:rsidRDefault="00AC5CA4" w:rsidP="00AC5CA4">
      <w:pPr>
        <w:rPr>
          <w:sz w:val="16"/>
        </w:rPr>
      </w:pPr>
      <w:r w:rsidRPr="00162CDC">
        <w:rPr>
          <w:sz w:val="16"/>
        </w:rPr>
        <w:t xml:space="preserve">With House Democrats seeking to move the package forward in tandem with a bipartisan $550 billion infrastructure bill that the Senate has passed, the West Virginia senator said he </w:t>
      </w:r>
      <w:r w:rsidRPr="00162CDC">
        <w:rPr>
          <w:rStyle w:val="StyleUnderline"/>
        </w:rPr>
        <w:t>doesn’t see the lower chamber meeting a Sept. 27 deadline</w:t>
      </w:r>
      <w:r w:rsidRPr="00162CDC">
        <w:rPr>
          <w:sz w:val="16"/>
        </w:rPr>
        <w:t xml:space="preserve"> by Speaker Nancy Pelosi </w:t>
      </w:r>
      <w:r w:rsidRPr="00162CDC">
        <w:rPr>
          <w:rStyle w:val="StyleUnderline"/>
        </w:rPr>
        <w:t>for a vote</w:t>
      </w:r>
      <w:r w:rsidRPr="00162CDC">
        <w:rPr>
          <w:sz w:val="16"/>
        </w:rPr>
        <w:t xml:space="preserve"> on the infrastructure plan.</w:t>
      </w:r>
    </w:p>
    <w:p w14:paraId="148C116A" w14:textId="77777777" w:rsidR="00AC5CA4" w:rsidRPr="00162CDC" w:rsidRDefault="00AC5CA4" w:rsidP="00AC5CA4">
      <w:pPr>
        <w:rPr>
          <w:sz w:val="16"/>
        </w:rPr>
      </w:pPr>
      <w:r w:rsidRPr="00162CDC">
        <w:rPr>
          <w:sz w:val="16"/>
        </w:rPr>
        <w:t xml:space="preserve">“There’s </w:t>
      </w:r>
      <w:r w:rsidRPr="00162CDC">
        <w:rPr>
          <w:rStyle w:val="Emphasis"/>
          <w:highlight w:val="cyan"/>
        </w:rPr>
        <w:t>no way</w:t>
      </w:r>
      <w:r w:rsidRPr="00162CDC">
        <w:rPr>
          <w:rStyle w:val="StyleUnderline"/>
          <w:highlight w:val="cyan"/>
        </w:rPr>
        <w:t xml:space="preserve"> we can get this done</w:t>
      </w:r>
      <w:r w:rsidRPr="00162CDC">
        <w:rPr>
          <w:rStyle w:val="StyleUnderline"/>
        </w:rPr>
        <w:t xml:space="preserve"> by the 27th</w:t>
      </w:r>
      <w:r w:rsidRPr="00162CDC">
        <w:rPr>
          <w:sz w:val="16"/>
        </w:rPr>
        <w:t xml:space="preserve"> -- if we do our jobs,” Manchin said on CNN’s “State of the Union” on Sunday. “There’s </w:t>
      </w:r>
      <w:r w:rsidRPr="00162CDC">
        <w:rPr>
          <w:rStyle w:val="Emphasis"/>
          <w:highlight w:val="cyan"/>
        </w:rPr>
        <w:t xml:space="preserve">so </w:t>
      </w:r>
      <w:proofErr w:type="gramStart"/>
      <w:r w:rsidRPr="00162CDC">
        <w:rPr>
          <w:rStyle w:val="Emphasis"/>
          <w:highlight w:val="cyan"/>
        </w:rPr>
        <w:t>much</w:t>
      </w:r>
      <w:proofErr w:type="gramEnd"/>
      <w:r w:rsidRPr="00162CDC">
        <w:rPr>
          <w:rStyle w:val="Emphasis"/>
          <w:highlight w:val="cyan"/>
        </w:rPr>
        <w:t xml:space="preserve"> differences</w:t>
      </w:r>
      <w:r w:rsidRPr="00162CDC">
        <w:rPr>
          <w:rStyle w:val="StyleUnderline"/>
        </w:rPr>
        <w:t xml:space="preserve"> that we have here.</w:t>
      </w:r>
      <w:r w:rsidRPr="00162CDC">
        <w:rPr>
          <w:sz w:val="16"/>
        </w:rPr>
        <w:t>”</w:t>
      </w:r>
    </w:p>
    <w:p w14:paraId="5C84BDD0" w14:textId="77777777" w:rsidR="00AC5CA4" w:rsidRPr="000E0350" w:rsidRDefault="00AC5CA4" w:rsidP="00AC5CA4">
      <w:pPr>
        <w:rPr>
          <w:sz w:val="16"/>
        </w:rPr>
      </w:pPr>
      <w:r w:rsidRPr="00162CDC">
        <w:rPr>
          <w:sz w:val="16"/>
        </w:rPr>
        <w:t xml:space="preserve">Pelosi’s </w:t>
      </w:r>
      <w:r w:rsidRPr="00162CDC">
        <w:rPr>
          <w:rStyle w:val="StyleUnderline"/>
        </w:rPr>
        <w:t xml:space="preserve">deadline is putting </w:t>
      </w:r>
      <w:r w:rsidRPr="00162CDC">
        <w:rPr>
          <w:rStyle w:val="Emphasis"/>
        </w:rPr>
        <w:t>pressure</w:t>
      </w:r>
      <w:r w:rsidRPr="00162CDC">
        <w:rPr>
          <w:rStyle w:val="StyleUnderline"/>
        </w:rPr>
        <w:t xml:space="preserve"> on Democratic lawmakers to work out</w:t>
      </w:r>
      <w:r w:rsidRPr="00162CDC">
        <w:rPr>
          <w:sz w:val="16"/>
        </w:rPr>
        <w:t xml:space="preserve"> policy </w:t>
      </w:r>
      <w:r w:rsidRPr="00162CDC">
        <w:rPr>
          <w:rStyle w:val="StyleUnderline"/>
        </w:rPr>
        <w:t>details</w:t>
      </w:r>
      <w:r w:rsidRPr="00162CDC">
        <w:rPr>
          <w:sz w:val="16"/>
        </w:rPr>
        <w:t xml:space="preserve"> to underpin the $3.5 trillion plan. Some of the </w:t>
      </w:r>
      <w:r w:rsidRPr="00162CDC">
        <w:rPr>
          <w:rStyle w:val="Emphasis"/>
          <w:highlight w:val="cyan"/>
        </w:rPr>
        <w:t>divisions were on display</w:t>
      </w:r>
      <w:r w:rsidRPr="00162CDC">
        <w:rPr>
          <w:rStyle w:val="StyleUnderline"/>
        </w:rPr>
        <w:t xml:space="preserve"> in dueling interviews </w:t>
      </w:r>
      <w:r w:rsidRPr="00162CDC">
        <w:rPr>
          <w:rStyle w:val="StyleUnderline"/>
          <w:highlight w:val="cyan"/>
        </w:rPr>
        <w:t xml:space="preserve">by </w:t>
      </w:r>
      <w:r w:rsidRPr="00162CDC">
        <w:rPr>
          <w:rStyle w:val="Emphasis"/>
          <w:highlight w:val="cyan"/>
        </w:rPr>
        <w:t>Manchin</w:t>
      </w:r>
      <w:r w:rsidRPr="00162CDC">
        <w:rPr>
          <w:rStyle w:val="StyleUnderline"/>
          <w:highlight w:val="cyan"/>
        </w:rPr>
        <w:t xml:space="preserve"> and</w:t>
      </w:r>
      <w:r w:rsidRPr="00162CDC">
        <w:rPr>
          <w:sz w:val="16"/>
        </w:rPr>
        <w:t xml:space="preserve"> Senate Budget Committee Chair </w:t>
      </w:r>
      <w:r w:rsidRPr="00162CDC">
        <w:rPr>
          <w:rStyle w:val="Emphasis"/>
          <w:highlight w:val="cyan"/>
        </w:rPr>
        <w:t>Bernie</w:t>
      </w:r>
      <w:r w:rsidRPr="00162CDC">
        <w:rPr>
          <w:sz w:val="16"/>
        </w:rPr>
        <w:t xml:space="preserve"> </w:t>
      </w:r>
      <w:r w:rsidRPr="00162CDC">
        <w:rPr>
          <w:sz w:val="16"/>
          <w:szCs w:val="16"/>
        </w:rPr>
        <w:t>Sanders</w:t>
      </w:r>
      <w:r w:rsidRPr="00162CDC">
        <w:rPr>
          <w:sz w:val="16"/>
        </w:rPr>
        <w:t xml:space="preserve"> on the Sunday political shows.</w:t>
      </w:r>
    </w:p>
    <w:p w14:paraId="6B72B824" w14:textId="77777777" w:rsidR="00AC5CA4" w:rsidRPr="00802AF4" w:rsidRDefault="00AC5CA4" w:rsidP="00AC5CA4">
      <w:pPr>
        <w:pStyle w:val="Heading4"/>
      </w:pPr>
      <w:r>
        <w:t>Won’t pass—Pelosi and uncertainty</w:t>
      </w:r>
    </w:p>
    <w:p w14:paraId="2B0F2647" w14:textId="77777777" w:rsidR="00AC5CA4" w:rsidRDefault="00AC5CA4" w:rsidP="00AC5CA4">
      <w:r>
        <w:t xml:space="preserve">Matt </w:t>
      </w:r>
      <w:r w:rsidRPr="007E07DD">
        <w:rPr>
          <w:rStyle w:val="Style13ptBold"/>
        </w:rPr>
        <w:t xml:space="preserve">1NR </w:t>
      </w:r>
      <w:r w:rsidRPr="007E261E">
        <w:rPr>
          <w:rStyle w:val="Style13ptBold"/>
        </w:rPr>
        <w:t>Reese and</w:t>
      </w:r>
      <w:r>
        <w:t xml:space="preserve"> Dale </w:t>
      </w:r>
      <w:r w:rsidRPr="007E261E">
        <w:rPr>
          <w:rStyle w:val="Style13ptBold"/>
        </w:rPr>
        <w:t>Minyo, 9/14</w:t>
      </w:r>
      <w:r>
        <w:t>/20</w:t>
      </w:r>
      <w:r w:rsidRPr="007E261E">
        <w:rPr>
          <w:rStyle w:val="Style13ptBold"/>
        </w:rPr>
        <w:t>21</w:t>
      </w:r>
      <w:r>
        <w:t xml:space="preserve"> (staff, Ohio’s Country Journal, “Infrastructure bill moving forward,” </w:t>
      </w:r>
      <w:hyperlink r:id="rId18" w:history="1">
        <w:r w:rsidRPr="00823A15">
          <w:rPr>
            <w:rStyle w:val="Hyperlink"/>
          </w:rPr>
          <w:t>https://ocj.com/2021/09/infrastructure-bill-moving-forward/</w:t>
        </w:r>
      </w:hyperlink>
      <w:r>
        <w:t>, Retrieved 9/16/2021)</w:t>
      </w:r>
    </w:p>
    <w:p w14:paraId="7F3C4C87" w14:textId="77777777" w:rsidR="00AC5CA4" w:rsidRDefault="00AC5CA4" w:rsidP="00AC5CA4">
      <w:pPr>
        <w:rPr>
          <w:rStyle w:val="StyleUnderline"/>
        </w:rPr>
      </w:pPr>
      <w:r w:rsidRPr="0058398A">
        <w:rPr>
          <w:sz w:val="10"/>
          <w:szCs w:val="16"/>
        </w:rPr>
        <w:t xml:space="preserve">From the local bridge just around the corner to the locks and dams on the nation’s river system, agricultural viability depends heavily on infrastructure. After months of across-the-aisle negotiations, </w:t>
      </w:r>
      <w:r w:rsidRPr="0058398A">
        <w:rPr>
          <w:rStyle w:val="StyleUnderline"/>
          <w:sz w:val="16"/>
          <w:szCs w:val="16"/>
          <w:highlight w:val="cyan"/>
        </w:rPr>
        <w:t>the Senate voted to pass the bipartisan infrastructure package</w:t>
      </w:r>
      <w:r w:rsidRPr="0058398A">
        <w:rPr>
          <w:sz w:val="10"/>
          <w:szCs w:val="16"/>
        </w:rPr>
        <w:t xml:space="preserve"> (H.R. 3684) in August. “</w:t>
      </w:r>
      <w:r w:rsidRPr="0058398A">
        <w:rPr>
          <w:rStyle w:val="StyleUnderline"/>
          <w:sz w:val="16"/>
          <w:szCs w:val="16"/>
          <w:highlight w:val="cyan"/>
        </w:rPr>
        <w:t xml:space="preserve">This is </w:t>
      </w:r>
      <w:r w:rsidRPr="0058398A">
        <w:rPr>
          <w:rStyle w:val="Emphasis"/>
          <w:sz w:val="16"/>
          <w:szCs w:val="16"/>
          <w:highlight w:val="cyan"/>
        </w:rPr>
        <w:t>a very notable move forward.</w:t>
      </w:r>
      <w:r w:rsidRPr="0058398A">
        <w:rPr>
          <w:rStyle w:val="StyleUnderline"/>
          <w:sz w:val="16"/>
          <w:szCs w:val="16"/>
          <w:highlight w:val="cyan"/>
        </w:rPr>
        <w:t xml:space="preserve"> It passed through the Senate with a </w:t>
      </w:r>
      <w:r w:rsidRPr="0058398A">
        <w:rPr>
          <w:sz w:val="16"/>
          <w:szCs w:val="16"/>
        </w:rPr>
        <w:t xml:space="preserve">very </w:t>
      </w:r>
      <w:r w:rsidRPr="0058398A">
        <w:rPr>
          <w:rStyle w:val="StyleUnderline"/>
          <w:sz w:val="16"/>
          <w:szCs w:val="16"/>
          <w:highlight w:val="cyan"/>
        </w:rPr>
        <w:t>bi-partisan vote</w:t>
      </w:r>
      <w:r w:rsidRPr="0058398A">
        <w:rPr>
          <w:sz w:val="10"/>
          <w:szCs w:val="16"/>
        </w:rPr>
        <w:t xml:space="preserve"> of 69-30, 19 Republican Senators voted for the legislation. Early on this year, the topic of infrastructure was </w:t>
      </w:r>
      <w:proofErr w:type="gramStart"/>
      <w:r w:rsidRPr="0058398A">
        <w:rPr>
          <w:sz w:val="10"/>
          <w:szCs w:val="16"/>
        </w:rPr>
        <w:t>really expansive</w:t>
      </w:r>
      <w:proofErr w:type="gramEnd"/>
      <w:r w:rsidRPr="0058398A">
        <w:rPr>
          <w:sz w:val="10"/>
          <w:szCs w:val="16"/>
        </w:rPr>
        <w:t xml:space="preserve">. There were a lot of things being discussed that really don’t have a lot to do with what most Americans regard as infrastructure. It has tightened up and we think that is a good thing,” said Mike Steenhoek, executive director of the Soy Transportation Coalition. “We appreciate there are a number of categories within this legislation that, if they come to fruition, would be beneficial to agriculture. There is funding directed at roads and bridges, many in rural areas. There is some funding for our inland waterways and ports. For an industry like soybeans, we rely on robust </w:t>
      </w:r>
      <w:proofErr w:type="gramStart"/>
      <w:r w:rsidRPr="0058398A">
        <w:rPr>
          <w:sz w:val="10"/>
          <w:szCs w:val="16"/>
        </w:rPr>
        <w:t>exports</w:t>
      </w:r>
      <w:proofErr w:type="gramEnd"/>
      <w:r w:rsidRPr="0058398A">
        <w:rPr>
          <w:sz w:val="10"/>
          <w:szCs w:val="16"/>
        </w:rPr>
        <w:t xml:space="preserve"> and we have got to have the multi-modal transportation system that can connect our supply with that demand. We think there are some very favorable things in this legislation.” With Senate passage, </w:t>
      </w:r>
      <w:r w:rsidRPr="0058398A">
        <w:rPr>
          <w:rStyle w:val="StyleUnderline"/>
          <w:sz w:val="16"/>
          <w:szCs w:val="16"/>
          <w:highlight w:val="cyan"/>
        </w:rPr>
        <w:t>attention now shifts to the House</w:t>
      </w:r>
      <w:r w:rsidRPr="0058398A">
        <w:rPr>
          <w:sz w:val="10"/>
          <w:szCs w:val="16"/>
        </w:rPr>
        <w:t xml:space="preserve"> on this legislation. “Very little proceeds on time in Washington, D.C., but </w:t>
      </w:r>
      <w:r w:rsidRPr="0058398A">
        <w:rPr>
          <w:rStyle w:val="Emphasis"/>
          <w:sz w:val="16"/>
          <w:szCs w:val="16"/>
          <w:highlight w:val="cyan"/>
        </w:rPr>
        <w:t>it is moving forward</w:t>
      </w:r>
      <w:r w:rsidRPr="0058398A">
        <w:rPr>
          <w:rStyle w:val="StyleUnderline"/>
          <w:sz w:val="16"/>
          <w:szCs w:val="16"/>
          <w:highlight w:val="cyan"/>
        </w:rPr>
        <w:t>.</w:t>
      </w:r>
      <w:r w:rsidRPr="0058398A">
        <w:rPr>
          <w:sz w:val="10"/>
          <w:szCs w:val="16"/>
        </w:rPr>
        <w:t xml:space="preserve"> The big question is: does the House </w:t>
      </w:r>
      <w:r w:rsidRPr="007E261E">
        <w:rPr>
          <w:sz w:val="16"/>
        </w:rPr>
        <w:t xml:space="preserve">adhere to Speaker </w:t>
      </w:r>
      <w:r w:rsidRPr="0058398A">
        <w:rPr>
          <w:rStyle w:val="StyleUnderline"/>
          <w:highlight w:val="yellow"/>
        </w:rPr>
        <w:t>Pelosi’s stated desire</w:t>
      </w:r>
      <w:r w:rsidRPr="0058398A">
        <w:rPr>
          <w:rStyle w:val="StyleUnderline"/>
        </w:rPr>
        <w:t xml:space="preserve"> that this </w:t>
      </w:r>
      <w:r w:rsidRPr="0058398A">
        <w:rPr>
          <w:rStyle w:val="StyleUnderline"/>
          <w:highlight w:val="yellow"/>
        </w:rPr>
        <w:t>bill only gets passed if that $3.5 trillion</w:t>
      </w:r>
      <w:r w:rsidRPr="0058398A">
        <w:rPr>
          <w:rStyle w:val="StyleUnderline"/>
        </w:rPr>
        <w:t xml:space="preserve"> reconciliation </w:t>
      </w:r>
      <w:r w:rsidRPr="0058398A">
        <w:rPr>
          <w:rStyle w:val="StyleUnderline"/>
          <w:highlight w:val="yellow"/>
        </w:rPr>
        <w:t>package</w:t>
      </w:r>
      <w:r w:rsidRPr="0058398A">
        <w:rPr>
          <w:rStyle w:val="StyleUnderline"/>
        </w:rPr>
        <w:t xml:space="preserve"> which </w:t>
      </w:r>
      <w:r w:rsidRPr="0058398A">
        <w:rPr>
          <w:rStyle w:val="StyleUnderline"/>
          <w:highlight w:val="yellow"/>
        </w:rPr>
        <w:t>involves</w:t>
      </w:r>
      <w:r w:rsidRPr="0058398A">
        <w:rPr>
          <w:rStyle w:val="StyleUnderline"/>
        </w:rPr>
        <w:t xml:space="preserve"> much more </w:t>
      </w:r>
      <w:r w:rsidRPr="0058398A">
        <w:rPr>
          <w:rStyle w:val="StyleUnderline"/>
          <w:highlight w:val="yellow"/>
        </w:rPr>
        <w:t>social spending</w:t>
      </w:r>
      <w:r w:rsidRPr="0058398A">
        <w:rPr>
          <w:rStyle w:val="StyleUnderline"/>
        </w:rPr>
        <w:t xml:space="preserve"> also gets passed? There is </w:t>
      </w:r>
      <w:r w:rsidRPr="0058398A">
        <w:rPr>
          <w:rStyle w:val="StyleUnderline"/>
          <w:highlight w:val="yellow"/>
        </w:rPr>
        <w:t>still a lot of uncertainty</w:t>
      </w:r>
      <w:r w:rsidRPr="0058398A">
        <w:rPr>
          <w:rStyle w:val="StyleUnderline"/>
        </w:rPr>
        <w:t xml:space="preserve"> r</w:t>
      </w:r>
      <w:r w:rsidRPr="007E261E">
        <w:rPr>
          <w:sz w:val="16"/>
        </w:rPr>
        <w:t xml:space="preserve">elated to this. Clearly there are Democrats and Republicans who support this </w:t>
      </w:r>
      <w:proofErr w:type="gramStart"/>
      <w:r w:rsidRPr="0058398A">
        <w:rPr>
          <w:sz w:val="10"/>
          <w:szCs w:val="16"/>
        </w:rPr>
        <w:t>legislation</w:t>
      </w:r>
      <w:proofErr w:type="gramEnd"/>
      <w:r w:rsidRPr="0058398A">
        <w:rPr>
          <w:sz w:val="10"/>
          <w:szCs w:val="16"/>
        </w:rPr>
        <w:t xml:space="preserve"> and </w:t>
      </w:r>
      <w:r w:rsidRPr="0058398A">
        <w:rPr>
          <w:rStyle w:val="StyleUnderline"/>
          <w:sz w:val="16"/>
          <w:szCs w:val="16"/>
          <w:highlight w:val="cyan"/>
        </w:rPr>
        <w:t>it is clearly a priority of the president.</w:t>
      </w:r>
      <w:r w:rsidRPr="0058398A">
        <w:rPr>
          <w:sz w:val="10"/>
          <w:szCs w:val="16"/>
        </w:rPr>
        <w:t xml:space="preserve"> It is a big bill. </w:t>
      </w:r>
      <w:r w:rsidRPr="0058398A">
        <w:rPr>
          <w:rStyle w:val="StyleUnderline"/>
          <w:sz w:val="16"/>
          <w:szCs w:val="16"/>
          <w:highlight w:val="cyan"/>
        </w:rPr>
        <w:t>Hopefully it won’t get polluted by some</w:t>
      </w:r>
      <w:r w:rsidRPr="0058398A">
        <w:rPr>
          <w:sz w:val="10"/>
          <w:szCs w:val="16"/>
        </w:rPr>
        <w:t xml:space="preserve"> of these more </w:t>
      </w:r>
      <w:r w:rsidRPr="0058398A">
        <w:rPr>
          <w:rStyle w:val="StyleUnderline"/>
          <w:sz w:val="16"/>
          <w:szCs w:val="16"/>
          <w:highlight w:val="cyan"/>
        </w:rPr>
        <w:t>controversial topics</w:t>
      </w:r>
      <w:r w:rsidRPr="0058398A">
        <w:rPr>
          <w:sz w:val="10"/>
          <w:szCs w:val="16"/>
        </w:rPr>
        <w:t xml:space="preserve">.” If the infrastructure package does get passed, it will hopefully build on existing progress. “This bill would amplify what is already happening. We have a 5-year Highway Bill that was passed in 2015 and is scheduled to be re-authorized this year,” Steenhoek said. “Last year we had the Water Resources Development Act that paved the way for more funding for the inland waterway system. This is not our only shot for moving the needle on infrastructure. Things are getting done. You could argue that more needs to be done and that is what this bill aspires to do.” Along with the big picture infrastructure items, there are also some smaller provisions in the legislation that could benefit agriculture, including support for biobased products. “There is a provision that calls attention to biobased products that have infrastructure implications,” Steenhoek </w:t>
      </w:r>
      <w:proofErr w:type="gramStart"/>
      <w:r w:rsidRPr="0058398A">
        <w:rPr>
          <w:sz w:val="10"/>
          <w:szCs w:val="16"/>
        </w:rPr>
        <w:t>said.“</w:t>
      </w:r>
      <w:proofErr w:type="gramEnd"/>
      <w:r w:rsidRPr="0058398A">
        <w:rPr>
          <w:sz w:val="10"/>
          <w:szCs w:val="16"/>
        </w:rPr>
        <w:t xml:space="preserve">Soy-based asphalt sealants and soy-based concrete sealants that are made largely from soil oil are a sustainable way to elongate the life of roads and bridges and provide another market opportunity for soybeans.” There is plenty to watch as </w:t>
      </w:r>
      <w:r w:rsidRPr="0058398A">
        <w:rPr>
          <w:rStyle w:val="StyleUnderline"/>
          <w:sz w:val="16"/>
          <w:szCs w:val="16"/>
          <w:highlight w:val="cyan"/>
        </w:rPr>
        <w:t>this continues to move forward</w:t>
      </w:r>
      <w:r w:rsidRPr="0058398A">
        <w:rPr>
          <w:sz w:val="10"/>
          <w:szCs w:val="16"/>
        </w:rPr>
        <w:t xml:space="preserve">. “This is not a perfect piece of legislation, but we do think when you look at the links in the supply chain that are important to farmers, there are certain investment levels and actions that will improve the supply chain. </w:t>
      </w:r>
      <w:proofErr w:type="gramStart"/>
      <w:r w:rsidRPr="0058398A">
        <w:rPr>
          <w:sz w:val="10"/>
          <w:szCs w:val="16"/>
        </w:rPr>
        <w:t>Overall</w:t>
      </w:r>
      <w:proofErr w:type="gramEnd"/>
      <w:r w:rsidRPr="0058398A">
        <w:rPr>
          <w:sz w:val="10"/>
          <w:szCs w:val="16"/>
        </w:rPr>
        <w:t xml:space="preserve"> we look at this legislation favorably,” Steenhoek said. “</w:t>
      </w:r>
      <w:r w:rsidRPr="0058398A">
        <w:rPr>
          <w:rStyle w:val="StyleUnderline"/>
          <w:sz w:val="16"/>
          <w:szCs w:val="16"/>
          <w:highlight w:val="cyan"/>
        </w:rPr>
        <w:t xml:space="preserve">I think </w:t>
      </w:r>
      <w:r w:rsidRPr="0058398A">
        <w:rPr>
          <w:rStyle w:val="Emphasis"/>
          <w:sz w:val="16"/>
          <w:szCs w:val="16"/>
          <w:highlight w:val="cyan"/>
        </w:rPr>
        <w:t>there is a good chance that this does get passed</w:t>
      </w:r>
      <w:r w:rsidRPr="0058398A">
        <w:rPr>
          <w:rStyle w:val="StyleUnderline"/>
          <w:sz w:val="16"/>
          <w:szCs w:val="16"/>
          <w:highlight w:val="cyan"/>
        </w:rPr>
        <w:t>, but as the days progress toward</w:t>
      </w:r>
      <w:r w:rsidRPr="0058398A">
        <w:rPr>
          <w:sz w:val="10"/>
          <w:szCs w:val="16"/>
        </w:rPr>
        <w:t xml:space="preserve"> an </w:t>
      </w:r>
      <w:r w:rsidRPr="0058398A">
        <w:rPr>
          <w:rStyle w:val="StyleUnderline"/>
          <w:sz w:val="16"/>
          <w:szCs w:val="16"/>
          <w:highlight w:val="cyan"/>
        </w:rPr>
        <w:t>election year,</w:t>
      </w:r>
      <w:r w:rsidRPr="0058398A">
        <w:rPr>
          <w:rStyle w:val="StyleUnderline"/>
          <w:sz w:val="16"/>
          <w:szCs w:val="16"/>
        </w:rPr>
        <w:t xml:space="preserve"> </w:t>
      </w:r>
      <w:r w:rsidRPr="0058398A">
        <w:rPr>
          <w:sz w:val="10"/>
          <w:szCs w:val="16"/>
        </w:rPr>
        <w:t xml:space="preserve">then </w:t>
      </w:r>
      <w:r w:rsidRPr="0058398A">
        <w:rPr>
          <w:rStyle w:val="StyleUnderline"/>
          <w:sz w:val="16"/>
          <w:szCs w:val="16"/>
          <w:highlight w:val="cyan"/>
        </w:rPr>
        <w:t>the probability of anything getting passed goes down.”</w:t>
      </w:r>
      <w:r w:rsidRPr="0058398A">
        <w:rPr>
          <w:rStyle w:val="StyleUnderline"/>
          <w:sz w:val="16"/>
          <w:szCs w:val="16"/>
        </w:rPr>
        <w:t xml:space="preserve"> </w:t>
      </w:r>
    </w:p>
    <w:p w14:paraId="4750D5F9" w14:textId="77777777" w:rsidR="00AC5CA4" w:rsidRDefault="00AC5CA4" w:rsidP="00AC5CA4">
      <w:pPr>
        <w:pStyle w:val="Heading4"/>
      </w:pPr>
      <w:r>
        <w:t xml:space="preserve">The bills are </w:t>
      </w:r>
      <w:r w:rsidRPr="006C1C9E">
        <w:rPr>
          <w:u w:val="single"/>
        </w:rPr>
        <w:t>tied</w:t>
      </w:r>
    </w:p>
    <w:p w14:paraId="032D7FE9" w14:textId="77777777" w:rsidR="00AC5CA4" w:rsidRPr="003F0002" w:rsidRDefault="00AC5CA4" w:rsidP="00AC5CA4">
      <w:r>
        <w:t xml:space="preserve">Grace </w:t>
      </w:r>
      <w:r w:rsidRPr="003F0002">
        <w:rPr>
          <w:rStyle w:val="Style13ptBold"/>
        </w:rPr>
        <w:t>Segers 21</w:t>
      </w:r>
      <w:r>
        <w:t>, S</w:t>
      </w:r>
      <w:r w:rsidRPr="003F0002">
        <w:t xml:space="preserve">taff </w:t>
      </w:r>
      <w:r>
        <w:t>W</w:t>
      </w:r>
      <w:r w:rsidRPr="003F0002">
        <w:t>riter at The New Republic</w:t>
      </w:r>
      <w:r>
        <w:t>, “</w:t>
      </w:r>
      <w:r w:rsidRPr="003F0002">
        <w:t>The Congressman Behind the House Infrastructure Bill Is Miffed About the Bipartisan Deal</w:t>
      </w:r>
      <w:r>
        <w:t xml:space="preserve">”, The New Republic, 8/2/21, </w:t>
      </w:r>
      <w:r w:rsidRPr="003F0002">
        <w:t>https://newrepublic.com/article/163149/peter-defazio-infrastructure-bipartisan-deal</w:t>
      </w:r>
    </w:p>
    <w:p w14:paraId="0390C7F1" w14:textId="77777777" w:rsidR="00AC5CA4" w:rsidRPr="006C1C9E" w:rsidRDefault="00AC5CA4" w:rsidP="00AC5CA4">
      <w:pPr>
        <w:rPr>
          <w:sz w:val="16"/>
        </w:rPr>
      </w:pPr>
      <w:r w:rsidRPr="006C1C9E">
        <w:rPr>
          <w:sz w:val="16"/>
        </w:rPr>
        <w:t xml:space="preserve">“We are </w:t>
      </w:r>
      <w:r w:rsidRPr="006C1C9E">
        <w:rPr>
          <w:rStyle w:val="Emphasis"/>
          <w:highlight w:val="cyan"/>
        </w:rPr>
        <w:t>not moving</w:t>
      </w:r>
      <w:r w:rsidRPr="006C1C9E">
        <w:rPr>
          <w:sz w:val="16"/>
        </w:rPr>
        <w:t xml:space="preserve"> their so-called </w:t>
      </w:r>
      <w:r w:rsidRPr="006C1C9E">
        <w:rPr>
          <w:rStyle w:val="StyleUnderline"/>
          <w:highlight w:val="cyan"/>
        </w:rPr>
        <w:t>bipartisan bill until</w:t>
      </w:r>
      <w:r w:rsidRPr="006C1C9E">
        <w:rPr>
          <w:rStyle w:val="StyleUnderline"/>
        </w:rPr>
        <w:t xml:space="preserve"> we have </w:t>
      </w:r>
      <w:r w:rsidRPr="006C1C9E">
        <w:rPr>
          <w:rStyle w:val="StyleUnderline"/>
          <w:highlight w:val="cyan"/>
        </w:rPr>
        <w:t>reconciliation</w:t>
      </w:r>
      <w:r w:rsidRPr="006C1C9E">
        <w:rPr>
          <w:rStyle w:val="StyleUnderline"/>
        </w:rPr>
        <w:t xml:space="preserve"> in hand passed by the Senate</w:t>
      </w:r>
      <w:r w:rsidRPr="006C1C9E">
        <w:rPr>
          <w:sz w:val="16"/>
        </w:rPr>
        <w:t xml:space="preserve">,” DeFazio said about the prospects of the Senate bipartisan infrastructure bill in the House. “At this point, </w:t>
      </w:r>
      <w:r w:rsidRPr="006C1C9E">
        <w:rPr>
          <w:rStyle w:val="StyleUnderline"/>
        </w:rPr>
        <w:t>we don’t know what will be in it, but hopefully we will fix some of the issues</w:t>
      </w:r>
      <w:r w:rsidRPr="006C1C9E">
        <w:rPr>
          <w:sz w:val="16"/>
        </w:rPr>
        <w:t xml:space="preserve"> that have been created by this so-called bipartisan bill.”</w:t>
      </w:r>
    </w:p>
    <w:p w14:paraId="6453282A" w14:textId="77777777" w:rsidR="00AC5CA4" w:rsidRPr="006C1C9E" w:rsidRDefault="00AC5CA4" w:rsidP="00AC5CA4">
      <w:pPr>
        <w:rPr>
          <w:sz w:val="16"/>
        </w:rPr>
      </w:pPr>
      <w:proofErr w:type="gramStart"/>
      <w:r w:rsidRPr="006C1C9E">
        <w:rPr>
          <w:sz w:val="16"/>
        </w:rPr>
        <w:t>A number of</w:t>
      </w:r>
      <w:proofErr w:type="gramEnd"/>
      <w:r w:rsidRPr="006C1C9E">
        <w:rPr>
          <w:sz w:val="16"/>
        </w:rPr>
        <w:t xml:space="preserve"> </w:t>
      </w:r>
      <w:r w:rsidRPr="006C1C9E">
        <w:rPr>
          <w:rStyle w:val="StyleUnderline"/>
          <w:highlight w:val="cyan"/>
        </w:rPr>
        <w:t>Dem</w:t>
      </w:r>
      <w:r w:rsidRPr="006C1C9E">
        <w:rPr>
          <w:sz w:val="16"/>
        </w:rPr>
        <w:t>ocrat</w:t>
      </w:r>
      <w:r w:rsidRPr="006C1C9E">
        <w:rPr>
          <w:rStyle w:val="StyleUnderline"/>
          <w:highlight w:val="cyan"/>
        </w:rPr>
        <w:t xml:space="preserve">s in </w:t>
      </w:r>
      <w:r w:rsidRPr="006C1C9E">
        <w:rPr>
          <w:rStyle w:val="Emphasis"/>
          <w:highlight w:val="cyan"/>
        </w:rPr>
        <w:t>both chambers</w:t>
      </w:r>
      <w:r w:rsidRPr="006C1C9E">
        <w:rPr>
          <w:rStyle w:val="StyleUnderline"/>
        </w:rPr>
        <w:t xml:space="preserve"> have insisted that they </w:t>
      </w:r>
      <w:r w:rsidRPr="006C1C9E">
        <w:rPr>
          <w:rStyle w:val="StyleUnderline"/>
          <w:highlight w:val="cyan"/>
        </w:rPr>
        <w:t xml:space="preserve">are </w:t>
      </w:r>
      <w:r w:rsidRPr="006C1C9E">
        <w:rPr>
          <w:rStyle w:val="Emphasis"/>
          <w:highlight w:val="cyan"/>
        </w:rPr>
        <w:t>unwilling</w:t>
      </w:r>
      <w:r w:rsidRPr="006C1C9E">
        <w:rPr>
          <w:rStyle w:val="StyleUnderline"/>
          <w:highlight w:val="cyan"/>
        </w:rPr>
        <w:t xml:space="preserve"> to support</w:t>
      </w:r>
      <w:r w:rsidRPr="006C1C9E">
        <w:rPr>
          <w:rStyle w:val="StyleUnderline"/>
        </w:rPr>
        <w:t xml:space="preserve"> the bipartisan </w:t>
      </w:r>
      <w:r w:rsidRPr="006C1C9E">
        <w:rPr>
          <w:rStyle w:val="StyleUnderline"/>
          <w:highlight w:val="cyan"/>
        </w:rPr>
        <w:t>bill unless</w:t>
      </w:r>
      <w:r w:rsidRPr="006C1C9E">
        <w:rPr>
          <w:rStyle w:val="StyleUnderline"/>
        </w:rPr>
        <w:t xml:space="preserve"> they get commitments that a </w:t>
      </w:r>
      <w:r w:rsidRPr="006C1C9E">
        <w:rPr>
          <w:rStyle w:val="Emphasis"/>
          <w:highlight w:val="cyan"/>
        </w:rPr>
        <w:t>larger measure</w:t>
      </w:r>
      <w:r w:rsidRPr="006C1C9E">
        <w:rPr>
          <w:sz w:val="16"/>
        </w:rPr>
        <w:t xml:space="preserve">, which includes more of their key priorities, </w:t>
      </w:r>
      <w:r w:rsidRPr="006C1C9E">
        <w:rPr>
          <w:rStyle w:val="Emphasis"/>
          <w:highlight w:val="cyan"/>
        </w:rPr>
        <w:t>follows</w:t>
      </w:r>
      <w:r w:rsidRPr="006C1C9E">
        <w:rPr>
          <w:sz w:val="16"/>
        </w:rPr>
        <w:t xml:space="preserve"> in its wake. This </w:t>
      </w:r>
      <w:r w:rsidRPr="006C1C9E">
        <w:rPr>
          <w:rStyle w:val="StyleUnderline"/>
        </w:rPr>
        <w:t>second bill would</w:t>
      </w:r>
      <w:r w:rsidRPr="006C1C9E">
        <w:rPr>
          <w:sz w:val="16"/>
        </w:rPr>
        <w:t xml:space="preserve"> necessarily </w:t>
      </w:r>
      <w:r w:rsidRPr="006C1C9E">
        <w:rPr>
          <w:rStyle w:val="StyleUnderline"/>
        </w:rPr>
        <w:t xml:space="preserve">have to be passed </w:t>
      </w:r>
      <w:r w:rsidRPr="006C1C9E">
        <w:rPr>
          <w:rStyle w:val="StyleUnderline"/>
          <w:highlight w:val="cyan"/>
        </w:rPr>
        <w:t>through</w:t>
      </w:r>
      <w:r w:rsidRPr="006C1C9E">
        <w:rPr>
          <w:sz w:val="16"/>
        </w:rPr>
        <w:t xml:space="preserve"> the </w:t>
      </w:r>
      <w:r w:rsidRPr="006C1C9E">
        <w:rPr>
          <w:rStyle w:val="Emphasis"/>
          <w:highlight w:val="cyan"/>
        </w:rPr>
        <w:lastRenderedPageBreak/>
        <w:t>reconciliation</w:t>
      </w:r>
      <w:r w:rsidRPr="006C1C9E">
        <w:rPr>
          <w:sz w:val="16"/>
        </w:rPr>
        <w:t xml:space="preserve"> process, a complicated maneuver that would allow it to be approved in the Senate without any Republican votes.</w:t>
      </w:r>
    </w:p>
    <w:p w14:paraId="6538CC41" w14:textId="77777777" w:rsidR="00AC5CA4" w:rsidRDefault="00AC5CA4" w:rsidP="00AC5CA4">
      <w:pPr>
        <w:rPr>
          <w:sz w:val="16"/>
        </w:rPr>
      </w:pPr>
      <w:r w:rsidRPr="006C1C9E">
        <w:rPr>
          <w:sz w:val="16"/>
        </w:rPr>
        <w:t xml:space="preserve">DeFazio reiterated the </w:t>
      </w:r>
      <w:r w:rsidRPr="006C1C9E">
        <w:rPr>
          <w:rStyle w:val="StyleUnderline"/>
          <w:highlight w:val="cyan"/>
        </w:rPr>
        <w:t>bipartisan deal</w:t>
      </w:r>
      <w:r w:rsidRPr="006C1C9E">
        <w:rPr>
          <w:rStyle w:val="StyleUnderline"/>
        </w:rPr>
        <w:t xml:space="preserve"> “is </w:t>
      </w:r>
      <w:r w:rsidRPr="006C1C9E">
        <w:rPr>
          <w:rStyle w:val="Emphasis"/>
          <w:highlight w:val="cyan"/>
        </w:rPr>
        <w:t>not going anywhere</w:t>
      </w:r>
      <w:r w:rsidRPr="006C1C9E">
        <w:rPr>
          <w:rStyle w:val="StyleUnderline"/>
          <w:highlight w:val="cyan"/>
        </w:rPr>
        <w:t>” until House Dem</w:t>
      </w:r>
      <w:r w:rsidRPr="006C1C9E">
        <w:rPr>
          <w:sz w:val="16"/>
        </w:rPr>
        <w:t>ocrat</w:t>
      </w:r>
      <w:r w:rsidRPr="006C1C9E">
        <w:rPr>
          <w:rStyle w:val="StyleUnderline"/>
          <w:highlight w:val="cyan"/>
        </w:rPr>
        <w:t>s</w:t>
      </w:r>
      <w:r w:rsidRPr="006C1C9E">
        <w:rPr>
          <w:sz w:val="16"/>
        </w:rPr>
        <w:t xml:space="preserve"> could </w:t>
      </w:r>
      <w:r w:rsidRPr="006C1C9E">
        <w:rPr>
          <w:rStyle w:val="StyleUnderline"/>
        </w:rPr>
        <w:t xml:space="preserve">see “what we can fix and </w:t>
      </w:r>
      <w:r w:rsidRPr="006C1C9E">
        <w:rPr>
          <w:rStyle w:val="StyleUnderline"/>
          <w:highlight w:val="cyan"/>
        </w:rPr>
        <w:t>improve in</w:t>
      </w:r>
      <w:r w:rsidRPr="006C1C9E">
        <w:rPr>
          <w:rStyle w:val="StyleUnderline"/>
        </w:rPr>
        <w:t xml:space="preserve"> the </w:t>
      </w:r>
      <w:r w:rsidRPr="006C1C9E">
        <w:rPr>
          <w:rStyle w:val="Emphasis"/>
          <w:highlight w:val="cyan"/>
        </w:rPr>
        <w:t>reconciliation</w:t>
      </w:r>
      <w:r w:rsidRPr="006C1C9E">
        <w:rPr>
          <w:rStyle w:val="StyleUnderline"/>
        </w:rPr>
        <w:t xml:space="preserve"> process before making any final judgments.”</w:t>
      </w:r>
      <w:r w:rsidRPr="006C1C9E">
        <w:rPr>
          <w:sz w:val="16"/>
        </w:rPr>
        <w:t xml:space="preserve"> The Senate may vote on a budget resolution, which lays out the instructions for budget reconciliation, as soon as this week, but the House is in recess until the end of September.</w:t>
      </w:r>
    </w:p>
    <w:p w14:paraId="4F00D7F1" w14:textId="77777777" w:rsidR="00AC5CA4" w:rsidRDefault="00AC5CA4" w:rsidP="00AC5CA4">
      <w:pPr>
        <w:pStyle w:val="Heading4"/>
      </w:pPr>
      <w:r>
        <w:t xml:space="preserve">Whip counts </w:t>
      </w:r>
      <w:r w:rsidRPr="00E76550">
        <w:rPr>
          <w:u w:val="single"/>
        </w:rPr>
        <w:t>confirm</w:t>
      </w:r>
    </w:p>
    <w:p w14:paraId="6E691BD4" w14:textId="77777777" w:rsidR="00AC5CA4" w:rsidRPr="00BD1811" w:rsidRDefault="00AC5CA4" w:rsidP="00AC5CA4">
      <w:r>
        <w:t xml:space="preserve">Julia </w:t>
      </w:r>
      <w:r w:rsidRPr="00E76550">
        <w:rPr>
          <w:rStyle w:val="Style13ptBold"/>
        </w:rPr>
        <w:t>Rock 9/15</w:t>
      </w:r>
      <w:r>
        <w:t>, R</w:t>
      </w:r>
      <w:r w:rsidRPr="00E76550">
        <w:t>eporter for The Daily Poster</w:t>
      </w:r>
      <w:r>
        <w:t>, “</w:t>
      </w:r>
      <w:r w:rsidRPr="00E76550">
        <w:t xml:space="preserve">Whip Count: The Democrats Who Support </w:t>
      </w:r>
      <w:proofErr w:type="gramStart"/>
      <w:r w:rsidRPr="00E76550">
        <w:t>The</w:t>
      </w:r>
      <w:proofErr w:type="gramEnd"/>
      <w:r w:rsidRPr="00E76550">
        <w:t xml:space="preserve"> Progressive Reconciliation Strategy</w:t>
      </w:r>
      <w:r>
        <w:t xml:space="preserve">”, The Intercept, 9/15/21, </w:t>
      </w:r>
      <w:r w:rsidRPr="00E76550">
        <w:t>https://theintercept.com/2021/09/15/democrats-reconciliation-infrastructure-whip-count/</w:t>
      </w:r>
    </w:p>
    <w:p w14:paraId="515D87B4" w14:textId="77777777" w:rsidR="00AC5CA4" w:rsidRPr="00E76550" w:rsidRDefault="00AC5CA4" w:rsidP="00AC5CA4">
      <w:pPr>
        <w:rPr>
          <w:sz w:val="16"/>
        </w:rPr>
      </w:pPr>
      <w:r w:rsidRPr="00E76550">
        <w:rPr>
          <w:sz w:val="16"/>
        </w:rPr>
        <w:t xml:space="preserve">The </w:t>
      </w:r>
      <w:r w:rsidRPr="006E3E85">
        <w:rPr>
          <w:rStyle w:val="StyleUnderline"/>
          <w:highlight w:val="cyan"/>
        </w:rPr>
        <w:t>progressive strat</w:t>
      </w:r>
      <w:r w:rsidRPr="00E76550">
        <w:rPr>
          <w:rStyle w:val="StyleUnderline"/>
        </w:rPr>
        <w:t>egy</w:t>
      </w:r>
      <w:r w:rsidRPr="00E76550">
        <w:rPr>
          <w:sz w:val="16"/>
        </w:rPr>
        <w:t xml:space="preserve">, which has been </w:t>
      </w:r>
      <w:r w:rsidRPr="006E3E85">
        <w:rPr>
          <w:rStyle w:val="StyleUnderline"/>
          <w:highlight w:val="cyan"/>
        </w:rPr>
        <w:t>endorsed by</w:t>
      </w:r>
      <w:r w:rsidRPr="00E76550">
        <w:rPr>
          <w:sz w:val="16"/>
        </w:rPr>
        <w:t xml:space="preserve"> House Speaker Nancy </w:t>
      </w:r>
      <w:r w:rsidRPr="006E3E85">
        <w:rPr>
          <w:rStyle w:val="StyleUnderline"/>
          <w:highlight w:val="cyan"/>
        </w:rPr>
        <w:t>Pelosi and</w:t>
      </w:r>
      <w:r w:rsidRPr="00E76550">
        <w:rPr>
          <w:sz w:val="16"/>
        </w:rPr>
        <w:t xml:space="preserve"> President Joe </w:t>
      </w:r>
      <w:r w:rsidRPr="006E3E85">
        <w:rPr>
          <w:rStyle w:val="StyleUnderline"/>
          <w:highlight w:val="cyan"/>
        </w:rPr>
        <w:t>Biden</w:t>
      </w:r>
      <w:r w:rsidRPr="00E76550">
        <w:rPr>
          <w:rStyle w:val="StyleUnderline"/>
        </w:rPr>
        <w:t xml:space="preserve">, has been to </w:t>
      </w:r>
      <w:r w:rsidRPr="006E3E85">
        <w:rPr>
          <w:rStyle w:val="Emphasis"/>
          <w:highlight w:val="cyan"/>
        </w:rPr>
        <w:t>pair</w:t>
      </w:r>
      <w:r w:rsidRPr="00E76550">
        <w:rPr>
          <w:rStyle w:val="StyleUnderline"/>
        </w:rPr>
        <w:t xml:space="preserve"> the </w:t>
      </w:r>
      <w:r w:rsidRPr="006E3E85">
        <w:rPr>
          <w:rStyle w:val="StyleUnderline"/>
          <w:highlight w:val="cyan"/>
        </w:rPr>
        <w:t>bipartisan</w:t>
      </w:r>
      <w:r w:rsidRPr="00E76550">
        <w:rPr>
          <w:sz w:val="16"/>
        </w:rPr>
        <w:t xml:space="preserve"> infrastructure </w:t>
      </w:r>
      <w:r w:rsidRPr="006E3E85">
        <w:rPr>
          <w:rStyle w:val="StyleUnderline"/>
          <w:highlight w:val="cyan"/>
        </w:rPr>
        <w:t xml:space="preserve">bill </w:t>
      </w:r>
      <w:r w:rsidRPr="006E3E85">
        <w:rPr>
          <w:rStyle w:val="Emphasis"/>
          <w:highlight w:val="cyan"/>
        </w:rPr>
        <w:t>with</w:t>
      </w:r>
      <w:r w:rsidRPr="00E76550">
        <w:rPr>
          <w:rStyle w:val="StyleUnderline"/>
        </w:rPr>
        <w:t xml:space="preserve"> the larger </w:t>
      </w:r>
      <w:r w:rsidRPr="006E3E85">
        <w:rPr>
          <w:rStyle w:val="Emphasis"/>
          <w:highlight w:val="cyan"/>
        </w:rPr>
        <w:t>reconciliation</w:t>
      </w:r>
      <w:r w:rsidRPr="00E76550">
        <w:rPr>
          <w:rStyle w:val="StyleUnderline"/>
        </w:rPr>
        <w:t xml:space="preserve"> package</w:t>
      </w:r>
      <w:r w:rsidRPr="00E76550">
        <w:rPr>
          <w:sz w:val="16"/>
        </w:rPr>
        <w:t xml:space="preserve"> — </w:t>
      </w:r>
      <w:r w:rsidRPr="006E3E85">
        <w:rPr>
          <w:rStyle w:val="StyleUnderline"/>
          <w:highlight w:val="cyan"/>
        </w:rPr>
        <w:t xml:space="preserve">either </w:t>
      </w:r>
      <w:r w:rsidRPr="006E3E85">
        <w:rPr>
          <w:rStyle w:val="Emphasis"/>
          <w:highlight w:val="cyan"/>
        </w:rPr>
        <w:t>both pass</w:t>
      </w:r>
      <w:r w:rsidRPr="006E3E85">
        <w:rPr>
          <w:rStyle w:val="StyleUnderline"/>
          <w:highlight w:val="cyan"/>
        </w:rPr>
        <w:t xml:space="preserve"> or </w:t>
      </w:r>
      <w:r w:rsidRPr="006E3E85">
        <w:rPr>
          <w:rStyle w:val="Emphasis"/>
          <w:highlight w:val="cyan"/>
        </w:rPr>
        <w:t>neither do.</w:t>
      </w:r>
      <w:r w:rsidRPr="00E76550">
        <w:rPr>
          <w:sz w:val="16"/>
        </w:rPr>
        <w:t xml:space="preserve"> In August, a group led by Rep. Josh Gottheimer, D-N.J., backed by the dark-money group No Labels, successfully split the two packages apart by winning a promise of a vote on the bipartisan bill on September 27. In order to keep the two together, progressives must either complete work on their larger bill by that date, or defeat or stall the bipartisan bill on September 27. Gottheimer was offered a vote, not passage, after all.</w:t>
      </w:r>
    </w:p>
    <w:p w14:paraId="0C2BEF9E" w14:textId="77777777" w:rsidR="00AC5CA4" w:rsidRPr="00E76550" w:rsidRDefault="00AC5CA4" w:rsidP="00AC5CA4">
      <w:pPr>
        <w:rPr>
          <w:sz w:val="16"/>
        </w:rPr>
      </w:pPr>
      <w:r w:rsidRPr="00E76550">
        <w:rPr>
          <w:sz w:val="16"/>
        </w:rPr>
        <w:t>Backers of the bipartisan bill say they expect Republican support to be in the low double digits; Rep. Henry Cuellar, D-Texas, pegged it at 10 to 12 in August, though that number may have fallen as Minority Leader Kevin McCarthy and former President Donald Trump have been discouraging Republicans from giving Democrats a win.</w:t>
      </w:r>
    </w:p>
    <w:p w14:paraId="0C94311B" w14:textId="77777777" w:rsidR="00AC5CA4" w:rsidRPr="006E3E85" w:rsidRDefault="00AC5CA4" w:rsidP="00AC5CA4">
      <w:pPr>
        <w:rPr>
          <w:rStyle w:val="Emphasis"/>
        </w:rPr>
      </w:pPr>
      <w:r w:rsidRPr="00E76550">
        <w:rPr>
          <w:sz w:val="16"/>
        </w:rPr>
        <w:t xml:space="preserve">The </w:t>
      </w:r>
      <w:r w:rsidRPr="00E50043">
        <w:rPr>
          <w:sz w:val="16"/>
          <w:szCs w:val="16"/>
        </w:rPr>
        <w:t>math is straightforward:</w:t>
      </w:r>
      <w:r w:rsidRPr="00E50043">
        <w:rPr>
          <w:rStyle w:val="StyleUnderline"/>
          <w:sz w:val="16"/>
          <w:szCs w:val="16"/>
        </w:rPr>
        <w:t xml:space="preserve"> </w:t>
      </w:r>
      <w:r w:rsidRPr="00E76550">
        <w:rPr>
          <w:rStyle w:val="StyleUnderline"/>
        </w:rPr>
        <w:t>Dem</w:t>
      </w:r>
      <w:r w:rsidRPr="00E76550">
        <w:rPr>
          <w:sz w:val="16"/>
        </w:rPr>
        <w:t>ocrat</w:t>
      </w:r>
      <w:r w:rsidRPr="00E76550">
        <w:rPr>
          <w:rStyle w:val="StyleUnderline"/>
        </w:rPr>
        <w:t>s have a four-seat majority</w:t>
      </w:r>
      <w:r w:rsidRPr="00E76550">
        <w:rPr>
          <w:sz w:val="16"/>
        </w:rPr>
        <w:t xml:space="preserve">, so adding 12 Republicans gives a cushion of 16 votes — meaning </w:t>
      </w:r>
      <w:r w:rsidRPr="006E3E85">
        <w:rPr>
          <w:rStyle w:val="StyleUnderline"/>
          <w:highlight w:val="cyan"/>
        </w:rPr>
        <w:t xml:space="preserve">progressives have </w:t>
      </w:r>
      <w:r w:rsidRPr="006E3E85">
        <w:rPr>
          <w:rStyle w:val="Emphasis"/>
          <w:highlight w:val="cyan"/>
        </w:rPr>
        <w:t>just enough</w:t>
      </w:r>
      <w:r w:rsidRPr="00E76550">
        <w:rPr>
          <w:rStyle w:val="StyleUnderline"/>
        </w:rPr>
        <w:t xml:space="preserve"> committed </w:t>
      </w:r>
      <w:r w:rsidRPr="006E3E85">
        <w:rPr>
          <w:rStyle w:val="StyleUnderline"/>
          <w:highlight w:val="cyan"/>
        </w:rPr>
        <w:t>“no” votes</w:t>
      </w:r>
      <w:r w:rsidRPr="00E76550">
        <w:rPr>
          <w:sz w:val="16"/>
        </w:rPr>
        <w:t xml:space="preserve"> for a razor-thin margin. Dozens of Democrats did not immediately respond to our request for comment, so the </w:t>
      </w:r>
      <w:r w:rsidRPr="006E3E85">
        <w:rPr>
          <w:rStyle w:val="StyleUnderline"/>
          <w:highlight w:val="cyan"/>
        </w:rPr>
        <w:t>figure</w:t>
      </w:r>
      <w:r w:rsidRPr="00E76550">
        <w:rPr>
          <w:rStyle w:val="StyleUnderline"/>
        </w:rPr>
        <w:t xml:space="preserve"> of 17 </w:t>
      </w:r>
      <w:r w:rsidRPr="006E3E85">
        <w:rPr>
          <w:rStyle w:val="StyleUnderline"/>
          <w:highlight w:val="cyan"/>
        </w:rPr>
        <w:t xml:space="preserve">may </w:t>
      </w:r>
      <w:r w:rsidRPr="006E3E85">
        <w:rPr>
          <w:rStyle w:val="Emphasis"/>
          <w:highlight w:val="cyan"/>
        </w:rPr>
        <w:t>undershoot</w:t>
      </w:r>
      <w:r w:rsidRPr="00E76550">
        <w:rPr>
          <w:rStyle w:val="StyleUnderline"/>
        </w:rPr>
        <w:t xml:space="preserve"> the count</w:t>
      </w:r>
      <w:r w:rsidRPr="00E76550">
        <w:rPr>
          <w:sz w:val="16"/>
        </w:rPr>
        <w:t xml:space="preserve">, and this article will be updated as new responses come in. The </w:t>
      </w:r>
      <w:r w:rsidRPr="00E76550">
        <w:rPr>
          <w:rStyle w:val="StyleUnderline"/>
        </w:rPr>
        <w:t xml:space="preserve">Congressional </w:t>
      </w:r>
      <w:r w:rsidRPr="006E3E85">
        <w:rPr>
          <w:rStyle w:val="StyleUnderline"/>
          <w:highlight w:val="cyan"/>
        </w:rPr>
        <w:t>Progressive Caucus</w:t>
      </w:r>
      <w:r w:rsidRPr="00E76550">
        <w:rPr>
          <w:sz w:val="16"/>
        </w:rPr>
        <w:t xml:space="preserve"> has previously </w:t>
      </w:r>
      <w:r w:rsidRPr="00E76550">
        <w:rPr>
          <w:rStyle w:val="StyleUnderline"/>
        </w:rPr>
        <w:t xml:space="preserve">said that it </w:t>
      </w:r>
      <w:r w:rsidRPr="006E3E85">
        <w:rPr>
          <w:rStyle w:val="StyleUnderline"/>
          <w:highlight w:val="cyan"/>
        </w:rPr>
        <w:t>has</w:t>
      </w:r>
      <w:r w:rsidRPr="00E76550">
        <w:rPr>
          <w:rStyle w:val="StyleUnderline"/>
        </w:rPr>
        <w:t xml:space="preserve"> the private </w:t>
      </w:r>
      <w:r w:rsidRPr="006E3E85">
        <w:rPr>
          <w:rStyle w:val="StyleUnderline"/>
          <w:highlight w:val="cyan"/>
        </w:rPr>
        <w:t xml:space="preserve">commitments of a </w:t>
      </w:r>
      <w:r w:rsidRPr="006E3E85">
        <w:rPr>
          <w:rStyle w:val="Emphasis"/>
          <w:highlight w:val="cyan"/>
        </w:rPr>
        <w:t>majority</w:t>
      </w:r>
      <w:r w:rsidRPr="006E3E85">
        <w:rPr>
          <w:rStyle w:val="StyleUnderline"/>
          <w:highlight w:val="cyan"/>
        </w:rPr>
        <w:t xml:space="preserve"> of</w:t>
      </w:r>
      <w:r w:rsidRPr="00E76550">
        <w:rPr>
          <w:rStyle w:val="StyleUnderline"/>
        </w:rPr>
        <w:t xml:space="preserve"> their 95 </w:t>
      </w:r>
      <w:r w:rsidRPr="006E3E85">
        <w:rPr>
          <w:rStyle w:val="StyleUnderline"/>
          <w:highlight w:val="cyan"/>
        </w:rPr>
        <w:t>members for</w:t>
      </w:r>
      <w:r w:rsidRPr="00E76550">
        <w:rPr>
          <w:rStyle w:val="StyleUnderline"/>
        </w:rPr>
        <w:t xml:space="preserve"> the </w:t>
      </w:r>
      <w:r w:rsidRPr="006E3E85">
        <w:rPr>
          <w:rStyle w:val="Emphasis"/>
          <w:highlight w:val="cyan"/>
        </w:rPr>
        <w:t>two-track</w:t>
      </w:r>
      <w:r w:rsidRPr="006E3E85">
        <w:rPr>
          <w:rStyle w:val="Emphasis"/>
        </w:rPr>
        <w:t xml:space="preserve"> strategy.</w:t>
      </w:r>
    </w:p>
    <w:p w14:paraId="2C2C8ED5" w14:textId="77777777" w:rsidR="00AC5CA4" w:rsidRPr="00E76550" w:rsidRDefault="00AC5CA4" w:rsidP="00AC5CA4">
      <w:pPr>
        <w:rPr>
          <w:sz w:val="16"/>
        </w:rPr>
      </w:pPr>
      <w:r w:rsidRPr="00E76550">
        <w:rPr>
          <w:sz w:val="16"/>
        </w:rPr>
        <w:t>“</w:t>
      </w:r>
      <w:r w:rsidRPr="00E76550">
        <w:rPr>
          <w:rStyle w:val="StyleUnderline"/>
        </w:rPr>
        <w:t xml:space="preserve">There are </w:t>
      </w:r>
      <w:r w:rsidRPr="006E3E85">
        <w:rPr>
          <w:rStyle w:val="Emphasis"/>
        </w:rPr>
        <w:t>a lot more</w:t>
      </w:r>
      <w:r w:rsidRPr="00E76550">
        <w:rPr>
          <w:rStyle w:val="StyleUnderline"/>
        </w:rPr>
        <w:t xml:space="preserve"> but not everyone is ready to be </w:t>
      </w:r>
      <w:r w:rsidRPr="006E3E85">
        <w:rPr>
          <w:rStyle w:val="Emphasis"/>
        </w:rPr>
        <w:t>public</w:t>
      </w:r>
      <w:r w:rsidRPr="00E76550">
        <w:rPr>
          <w:sz w:val="16"/>
        </w:rPr>
        <w:t>,” said Rep. Pramila Jayapal, D-Wash., chair of the CPC. “</w:t>
      </w:r>
      <w:r w:rsidRPr="00E76550">
        <w:rPr>
          <w:rStyle w:val="StyleUnderline"/>
        </w:rPr>
        <w:t xml:space="preserve">We had </w:t>
      </w:r>
      <w:proofErr w:type="gramStart"/>
      <w:r w:rsidRPr="00E76550">
        <w:rPr>
          <w:rStyle w:val="StyleUnderline"/>
        </w:rPr>
        <w:t xml:space="preserve">the </w:t>
      </w:r>
      <w:r w:rsidRPr="006E3E85">
        <w:rPr>
          <w:rStyle w:val="Emphasis"/>
        </w:rPr>
        <w:t>majority</w:t>
      </w:r>
      <w:r w:rsidRPr="00E76550">
        <w:rPr>
          <w:sz w:val="16"/>
        </w:rPr>
        <w:t xml:space="preserve"> of</w:t>
      </w:r>
      <w:proofErr w:type="gramEnd"/>
      <w:r w:rsidRPr="00E76550">
        <w:rPr>
          <w:sz w:val="16"/>
        </w:rPr>
        <w:t xml:space="preserve"> our caucus </w:t>
      </w:r>
      <w:r w:rsidRPr="00E50043">
        <w:rPr>
          <w:rStyle w:val="StyleUnderline"/>
        </w:rPr>
        <w:t>in</w:t>
      </w:r>
      <w:r w:rsidRPr="00E76550">
        <w:rPr>
          <w:rStyle w:val="StyleUnderline"/>
        </w:rPr>
        <w:t xml:space="preserve"> our previous whip counts and we </w:t>
      </w:r>
      <w:r w:rsidRPr="006E3E85">
        <w:rPr>
          <w:rStyle w:val="Emphasis"/>
        </w:rPr>
        <w:t>expect</w:t>
      </w:r>
      <w:r w:rsidRPr="00E76550">
        <w:rPr>
          <w:rStyle w:val="StyleUnderline"/>
        </w:rPr>
        <w:t xml:space="preserve"> </w:t>
      </w:r>
      <w:r w:rsidRPr="006E3E85">
        <w:rPr>
          <w:rStyle w:val="Emphasis"/>
        </w:rPr>
        <w:t>the same now.</w:t>
      </w:r>
      <w:r w:rsidRPr="00E76550">
        <w:rPr>
          <w:sz w:val="16"/>
        </w:rPr>
        <w:t xml:space="preserve"> We will release names later if we </w:t>
      </w:r>
      <w:proofErr w:type="gramStart"/>
      <w:r w:rsidRPr="00E76550">
        <w:rPr>
          <w:sz w:val="16"/>
        </w:rPr>
        <w:t>have to</w:t>
      </w:r>
      <w:proofErr w:type="gramEnd"/>
      <w:r w:rsidRPr="00E76550">
        <w:rPr>
          <w:sz w:val="16"/>
        </w:rPr>
        <w:t xml:space="preserve">. But I </w:t>
      </w:r>
      <w:r w:rsidRPr="00E76550">
        <w:rPr>
          <w:rStyle w:val="StyleUnderline"/>
        </w:rPr>
        <w:t xml:space="preserve">feel </w:t>
      </w:r>
      <w:r w:rsidRPr="006E3E85">
        <w:rPr>
          <w:rStyle w:val="Emphasis"/>
          <w:highlight w:val="cyan"/>
        </w:rPr>
        <w:t>confident</w:t>
      </w:r>
      <w:r w:rsidRPr="00E76550">
        <w:rPr>
          <w:rStyle w:val="StyleUnderline"/>
        </w:rPr>
        <w:t xml:space="preserve"> of our </w:t>
      </w:r>
      <w:r w:rsidRPr="006E3E85">
        <w:rPr>
          <w:rStyle w:val="StyleUnderline"/>
          <w:highlight w:val="cyan"/>
        </w:rPr>
        <w:t>numbers</w:t>
      </w:r>
      <w:r w:rsidRPr="00E76550">
        <w:rPr>
          <w:rStyle w:val="StyleUnderline"/>
        </w:rPr>
        <w:t>.</w:t>
      </w:r>
      <w:r w:rsidRPr="00E76550">
        <w:rPr>
          <w:sz w:val="16"/>
        </w:rPr>
        <w:t>”</w:t>
      </w:r>
    </w:p>
    <w:p w14:paraId="447059CB" w14:textId="77777777" w:rsidR="00AC5CA4" w:rsidRDefault="00AC5CA4" w:rsidP="00AC5CA4">
      <w:pPr>
        <w:pStyle w:val="Heading4"/>
      </w:pPr>
      <w:r>
        <w:t xml:space="preserve">Biden statements </w:t>
      </w:r>
      <w:r w:rsidRPr="00162CDC">
        <w:rPr>
          <w:u w:val="single"/>
        </w:rPr>
        <w:t>prove</w:t>
      </w:r>
      <w:r>
        <w:t xml:space="preserve"> AND won’t pass</w:t>
      </w:r>
    </w:p>
    <w:p w14:paraId="2531A77A" w14:textId="77777777" w:rsidR="00AC5CA4" w:rsidRPr="00C300DF" w:rsidRDefault="00AC5CA4" w:rsidP="00AC5CA4">
      <w:r>
        <w:t xml:space="preserve">Mary C. </w:t>
      </w:r>
      <w:r w:rsidRPr="00C300DF">
        <w:rPr>
          <w:rStyle w:val="Style13ptBold"/>
        </w:rPr>
        <w:t>Curtis 9/10</w:t>
      </w:r>
      <w:r>
        <w:t>, R</w:t>
      </w:r>
      <w:r w:rsidRPr="00C300DF">
        <w:t xml:space="preserve">eporter and </w:t>
      </w:r>
      <w:r>
        <w:t>E</w:t>
      </w:r>
      <w:r w:rsidRPr="00C300DF">
        <w:t xml:space="preserve">ditor </w:t>
      </w:r>
      <w:r>
        <w:t>at</w:t>
      </w:r>
      <w:r w:rsidRPr="00C300DF">
        <w:t xml:space="preserve"> The New York Times</w:t>
      </w:r>
      <w:r>
        <w:t xml:space="preserve">, interviewing Norm Ornstein, </w:t>
      </w:r>
      <w:r w:rsidRPr="00E705BC">
        <w:t>American political scientist and a resident scholar at the American Enterprise Institute,</w:t>
      </w:r>
      <w:r>
        <w:t xml:space="preserve"> “</w:t>
      </w:r>
      <w:r w:rsidRPr="00E705BC">
        <w:t>Explaining reconciliation and the social issues at stake, with Mary C. Curtis</w:t>
      </w:r>
      <w:r>
        <w:t xml:space="preserve">”, 9/10/21, </w:t>
      </w:r>
      <w:r w:rsidRPr="00E705BC">
        <w:t>https://www.rollcall.com/2021/09/10/explaining-reconciliation-and-the-social-issues-at-stake-with-mary-c-curtis/</w:t>
      </w:r>
    </w:p>
    <w:p w14:paraId="7CF2A7EB" w14:textId="77777777" w:rsidR="00AC5CA4" w:rsidRPr="00E705BC" w:rsidRDefault="00AC5CA4" w:rsidP="00AC5CA4">
      <w:pPr>
        <w:rPr>
          <w:sz w:val="16"/>
        </w:rPr>
      </w:pPr>
      <w:r w:rsidRPr="00E705BC">
        <w:rPr>
          <w:sz w:val="16"/>
        </w:rPr>
        <w:t xml:space="preserve">At one point, President </w:t>
      </w:r>
      <w:r w:rsidRPr="00E705BC">
        <w:rPr>
          <w:rStyle w:val="StyleUnderline"/>
          <w:highlight w:val="cyan"/>
        </w:rPr>
        <w:t>Biden made</w:t>
      </w:r>
      <w:r w:rsidRPr="00E705BC">
        <w:rPr>
          <w:sz w:val="16"/>
        </w:rPr>
        <w:t xml:space="preserve"> ... I think you could say at least a </w:t>
      </w:r>
      <w:r w:rsidRPr="00E705BC">
        <w:rPr>
          <w:rStyle w:val="Emphasis"/>
        </w:rPr>
        <w:t xml:space="preserve">political </w:t>
      </w:r>
      <w:r w:rsidRPr="00E705BC">
        <w:rPr>
          <w:rStyle w:val="Emphasis"/>
          <w:highlight w:val="cyan"/>
        </w:rPr>
        <w:t>mistake</w:t>
      </w:r>
      <w:r w:rsidRPr="00E705BC">
        <w:rPr>
          <w:sz w:val="16"/>
        </w:rPr>
        <w:t xml:space="preserve"> in </w:t>
      </w:r>
      <w:r w:rsidRPr="00E705BC">
        <w:rPr>
          <w:rStyle w:val="StyleUnderline"/>
          <w:highlight w:val="cyan"/>
        </w:rPr>
        <w:t>saying he would not sign</w:t>
      </w:r>
      <w:r w:rsidRPr="00E705BC">
        <w:rPr>
          <w:rStyle w:val="StyleUnderline"/>
        </w:rPr>
        <w:t xml:space="preserve"> the </w:t>
      </w:r>
      <w:r w:rsidRPr="00E705BC">
        <w:rPr>
          <w:rStyle w:val="StyleUnderline"/>
          <w:highlight w:val="cyan"/>
        </w:rPr>
        <w:t>bipartisan</w:t>
      </w:r>
      <w:r w:rsidRPr="00E705BC">
        <w:rPr>
          <w:rStyle w:val="StyleUnderline"/>
        </w:rPr>
        <w:t xml:space="preserve"> bill </w:t>
      </w:r>
      <w:r w:rsidRPr="00E705BC">
        <w:rPr>
          <w:rStyle w:val="StyleUnderline"/>
          <w:highlight w:val="cyan"/>
        </w:rPr>
        <w:t>unless it came</w:t>
      </w:r>
      <w:r w:rsidRPr="00E705BC">
        <w:rPr>
          <w:rStyle w:val="StyleUnderline"/>
        </w:rPr>
        <w:t xml:space="preserve"> </w:t>
      </w:r>
      <w:r w:rsidRPr="00E705BC">
        <w:rPr>
          <w:rStyle w:val="Emphasis"/>
        </w:rPr>
        <w:t>simultaneously</w:t>
      </w:r>
      <w:r w:rsidRPr="00E705BC">
        <w:rPr>
          <w:rStyle w:val="StyleUnderline"/>
        </w:rPr>
        <w:t xml:space="preserve"> </w:t>
      </w:r>
      <w:r w:rsidRPr="00E705BC">
        <w:rPr>
          <w:rStyle w:val="StyleUnderline"/>
          <w:highlight w:val="cyan"/>
        </w:rPr>
        <w:t>with</w:t>
      </w:r>
      <w:r w:rsidRPr="00E705BC">
        <w:rPr>
          <w:sz w:val="16"/>
        </w:rPr>
        <w:t xml:space="preserve"> this broader </w:t>
      </w:r>
      <w:r w:rsidRPr="00E705BC">
        <w:rPr>
          <w:rStyle w:val="StyleUnderline"/>
          <w:highlight w:val="cyan"/>
        </w:rPr>
        <w:t>reconciliation</w:t>
      </w:r>
      <w:r w:rsidRPr="00E705BC">
        <w:rPr>
          <w:sz w:val="16"/>
        </w:rPr>
        <w:t xml:space="preserve"> bill. Republicans revolted and he stepped back a little bit and they were able to get the support in the Senate for that bipartisan package. But in the House, some of the more </w:t>
      </w:r>
      <w:r w:rsidRPr="00E705BC">
        <w:rPr>
          <w:rStyle w:val="StyleUnderline"/>
          <w:highlight w:val="cyan"/>
        </w:rPr>
        <w:t>moderate Dem</w:t>
      </w:r>
      <w:r w:rsidRPr="00E705BC">
        <w:rPr>
          <w:sz w:val="16"/>
        </w:rPr>
        <w:t>ocrat</w:t>
      </w:r>
      <w:r w:rsidRPr="00E705BC">
        <w:rPr>
          <w:rStyle w:val="StyleUnderline"/>
          <w:highlight w:val="cyan"/>
        </w:rPr>
        <w:t>s</w:t>
      </w:r>
      <w:r w:rsidRPr="00E705BC">
        <w:rPr>
          <w:sz w:val="16"/>
        </w:rPr>
        <w:t xml:space="preserve"> said, we </w:t>
      </w:r>
      <w:r w:rsidRPr="00E705BC">
        <w:rPr>
          <w:rStyle w:val="Emphasis"/>
          <w:highlight w:val="cyan"/>
        </w:rPr>
        <w:t>don’t want to join</w:t>
      </w:r>
      <w:r w:rsidRPr="00E705BC">
        <w:rPr>
          <w:rStyle w:val="StyleUnderline"/>
        </w:rPr>
        <w:t xml:space="preserve"> these bills at all</w:t>
      </w:r>
      <w:r w:rsidRPr="00E705BC">
        <w:rPr>
          <w:sz w:val="16"/>
        </w:rPr>
        <w:t>, we have an urgent need for that bipartisan bill [to get] passed or we won’t vote for anything. And the compromise that Speaker Pelosi worked out was they would pass the budget resolution, which sets the table for reconciliation, and guarantee a vote on that bipartisan package by Sept. 27.</w:t>
      </w:r>
    </w:p>
    <w:p w14:paraId="0420CFD8" w14:textId="77777777" w:rsidR="00AC5CA4" w:rsidRPr="000E0350" w:rsidRDefault="00AC5CA4" w:rsidP="00AC5CA4">
      <w:pPr>
        <w:rPr>
          <w:sz w:val="16"/>
        </w:rPr>
      </w:pPr>
      <w:r w:rsidRPr="00E705BC">
        <w:rPr>
          <w:sz w:val="16"/>
        </w:rPr>
        <w:t xml:space="preserve">Now, in the meantime, the </w:t>
      </w:r>
      <w:r w:rsidRPr="00E705BC">
        <w:rPr>
          <w:rStyle w:val="StyleUnderline"/>
        </w:rPr>
        <w:t>Senate is trying to work out</w:t>
      </w:r>
      <w:r w:rsidRPr="00E705BC">
        <w:rPr>
          <w:sz w:val="16"/>
        </w:rPr>
        <w:t xml:space="preserve"> some </w:t>
      </w:r>
      <w:r w:rsidRPr="00E705BC">
        <w:rPr>
          <w:rStyle w:val="StyleUnderline"/>
        </w:rPr>
        <w:t>compromise on</w:t>
      </w:r>
      <w:r w:rsidRPr="00E705BC">
        <w:rPr>
          <w:sz w:val="16"/>
        </w:rPr>
        <w:t xml:space="preserve"> that </w:t>
      </w:r>
      <w:r w:rsidRPr="00E705BC">
        <w:rPr>
          <w:rStyle w:val="StyleUnderline"/>
        </w:rPr>
        <w:t>reconciliation</w:t>
      </w:r>
      <w:r w:rsidRPr="00E705BC">
        <w:rPr>
          <w:sz w:val="16"/>
        </w:rPr>
        <w:t xml:space="preserve"> package that will get the 50 votes that they need. And they’re only going to get them from Democrats. And of course, we know that there are </w:t>
      </w:r>
      <w:r w:rsidRPr="00E705BC">
        <w:rPr>
          <w:rStyle w:val="StyleUnderline"/>
        </w:rPr>
        <w:t>some Dem</w:t>
      </w:r>
      <w:r w:rsidRPr="00E705BC">
        <w:rPr>
          <w:sz w:val="16"/>
        </w:rPr>
        <w:t>ocrat</w:t>
      </w:r>
      <w:r w:rsidRPr="00E705BC">
        <w:rPr>
          <w:rStyle w:val="StyleUnderline"/>
        </w:rPr>
        <w:t>s,</w:t>
      </w:r>
      <w:r w:rsidRPr="00E705BC">
        <w:rPr>
          <w:sz w:val="16"/>
        </w:rPr>
        <w:t xml:space="preserve"> Joe </w:t>
      </w:r>
      <w:r w:rsidRPr="00E705BC">
        <w:rPr>
          <w:rStyle w:val="StyleUnderline"/>
          <w:highlight w:val="cyan"/>
        </w:rPr>
        <w:t>Manchin</w:t>
      </w:r>
      <w:proofErr w:type="gramStart"/>
      <w:r w:rsidRPr="00E705BC">
        <w:rPr>
          <w:sz w:val="16"/>
        </w:rPr>
        <w:t xml:space="preserve">, in particular, </w:t>
      </w:r>
      <w:r w:rsidRPr="00E705BC">
        <w:rPr>
          <w:rStyle w:val="StyleUnderline"/>
          <w:highlight w:val="cyan"/>
        </w:rPr>
        <w:t>and</w:t>
      </w:r>
      <w:proofErr w:type="gramEnd"/>
      <w:r w:rsidRPr="00E705BC">
        <w:rPr>
          <w:sz w:val="16"/>
        </w:rPr>
        <w:t xml:space="preserve"> Kyrsten </w:t>
      </w:r>
      <w:r w:rsidRPr="00E705BC">
        <w:rPr>
          <w:rStyle w:val="StyleUnderline"/>
          <w:highlight w:val="cyan"/>
        </w:rPr>
        <w:t>Sinema</w:t>
      </w:r>
      <w:r w:rsidRPr="00E705BC">
        <w:rPr>
          <w:sz w:val="16"/>
        </w:rPr>
        <w:t xml:space="preserve">, who </w:t>
      </w:r>
      <w:r w:rsidRPr="00E705BC">
        <w:rPr>
          <w:rStyle w:val="StyleUnderline"/>
          <w:highlight w:val="cyan"/>
        </w:rPr>
        <w:t xml:space="preserve">are </w:t>
      </w:r>
      <w:r w:rsidRPr="00E705BC">
        <w:rPr>
          <w:rStyle w:val="Emphasis"/>
          <w:highlight w:val="cyan"/>
        </w:rPr>
        <w:t>revolting</w:t>
      </w:r>
      <w:r w:rsidRPr="00E705BC">
        <w:rPr>
          <w:rStyle w:val="StyleUnderline"/>
        </w:rPr>
        <w:t xml:space="preserve"> against that </w:t>
      </w:r>
      <w:r w:rsidRPr="00E705BC">
        <w:rPr>
          <w:rStyle w:val="Emphasis"/>
        </w:rPr>
        <w:t>large package.</w:t>
      </w:r>
      <w:r w:rsidRPr="00E705BC">
        <w:rPr>
          <w:sz w:val="16"/>
        </w:rPr>
        <w:t xml:space="preserve"> And now we’re waiting to see whether they can bring that package together. If not, we will get that vote on Sept. 27. And if I had to guess right now, my guess is that </w:t>
      </w:r>
      <w:r w:rsidRPr="00E705BC">
        <w:rPr>
          <w:rStyle w:val="StyleUnderline"/>
          <w:highlight w:val="cyan"/>
        </w:rPr>
        <w:t>progressive</w:t>
      </w:r>
      <w:r w:rsidRPr="00E705BC">
        <w:rPr>
          <w:rStyle w:val="StyleUnderline"/>
        </w:rPr>
        <w:t xml:space="preserve"> Dem</w:t>
      </w:r>
      <w:r w:rsidRPr="00E705BC">
        <w:rPr>
          <w:sz w:val="16"/>
        </w:rPr>
        <w:t>ocrat</w:t>
      </w:r>
      <w:r w:rsidRPr="00E705BC">
        <w:rPr>
          <w:rStyle w:val="StyleUnderline"/>
          <w:highlight w:val="cyan"/>
        </w:rPr>
        <w:t xml:space="preserve">s </w:t>
      </w:r>
      <w:r w:rsidRPr="00E705BC">
        <w:rPr>
          <w:rStyle w:val="Emphasis"/>
          <w:highlight w:val="cyan"/>
        </w:rPr>
        <w:t>will not vote for the bill.</w:t>
      </w:r>
      <w:r w:rsidRPr="00E705BC">
        <w:rPr>
          <w:sz w:val="16"/>
        </w:rPr>
        <w:t xml:space="preserve"> And then we’ll have to wait and see what happens with the two packages and whether they can work something out that will satisfy all the Democrats.</w:t>
      </w:r>
    </w:p>
    <w:p w14:paraId="79D2537A" w14:textId="77777777" w:rsidR="00AC5CA4" w:rsidRDefault="00AC5CA4" w:rsidP="00AC5CA4">
      <w:pPr>
        <w:pStyle w:val="Heading4"/>
        <w:rPr>
          <w:rStyle w:val="Style13ptBold"/>
          <w:b/>
          <w:bCs w:val="0"/>
        </w:rPr>
      </w:pPr>
      <w:r>
        <w:rPr>
          <w:rStyle w:val="Style13ptBold"/>
        </w:rPr>
        <w:lastRenderedPageBreak/>
        <w:t>A</w:t>
      </w:r>
      <w:r w:rsidRPr="00822974">
        <w:rPr>
          <w:rStyle w:val="Style13ptBold"/>
        </w:rPr>
        <w:t>pproval rates</w:t>
      </w:r>
      <w:r>
        <w:rPr>
          <w:rStyle w:val="Style13ptBold"/>
        </w:rPr>
        <w:t xml:space="preserve"> </w:t>
      </w:r>
      <w:r w:rsidRPr="00822974">
        <w:rPr>
          <w:rStyle w:val="Style13ptBold"/>
        </w:rPr>
        <w:t>thump</w:t>
      </w:r>
    </w:p>
    <w:p w14:paraId="14D97080" w14:textId="77777777" w:rsidR="00AC5CA4" w:rsidRPr="00794AC0" w:rsidRDefault="00AC5CA4" w:rsidP="00AC5CA4">
      <w:r>
        <w:t xml:space="preserve">Alexander </w:t>
      </w:r>
      <w:r w:rsidRPr="00C47336">
        <w:rPr>
          <w:rStyle w:val="Style13ptBold"/>
        </w:rPr>
        <w:t>Bolton 9/8</w:t>
      </w:r>
      <w:r>
        <w:t>, Senior Reporter at The Hill, “</w:t>
      </w:r>
      <w:r w:rsidRPr="00C47336">
        <w:t>Biden's muscle questioned amid falling polls</w:t>
      </w:r>
      <w:r>
        <w:t xml:space="preserve">”, The Hill, 9/8/21, </w:t>
      </w:r>
      <w:r w:rsidRPr="00C47336">
        <w:t>https://thehill.com/homenews/senate/571190-bidens-muscle-questioned-amid-falling-polls</w:t>
      </w:r>
    </w:p>
    <w:p w14:paraId="74BD97AB" w14:textId="77777777" w:rsidR="00AC5CA4" w:rsidRPr="00C47336" w:rsidRDefault="00AC5CA4" w:rsidP="00AC5CA4">
      <w:pPr>
        <w:rPr>
          <w:sz w:val="16"/>
        </w:rPr>
      </w:pPr>
      <w:r w:rsidRPr="00C47336">
        <w:rPr>
          <w:sz w:val="16"/>
        </w:rPr>
        <w:t xml:space="preserve">President </w:t>
      </w:r>
      <w:r w:rsidRPr="00C47336">
        <w:rPr>
          <w:rStyle w:val="StyleUnderline"/>
        </w:rPr>
        <w:t xml:space="preserve">Biden’s </w:t>
      </w:r>
      <w:r w:rsidRPr="00C47336">
        <w:rPr>
          <w:rStyle w:val="Emphasis"/>
          <w:highlight w:val="cyan"/>
        </w:rPr>
        <w:t>sagging approval ratings</w:t>
      </w:r>
      <w:r w:rsidRPr="00C47336">
        <w:rPr>
          <w:sz w:val="16"/>
        </w:rPr>
        <w:t xml:space="preserve">, especially among independents, are </w:t>
      </w:r>
      <w:r w:rsidRPr="00C47336">
        <w:rPr>
          <w:rStyle w:val="Emphasis"/>
          <w:highlight w:val="cyan"/>
        </w:rPr>
        <w:t>raising questions</w:t>
      </w:r>
      <w:r w:rsidRPr="00C47336">
        <w:rPr>
          <w:rStyle w:val="StyleUnderline"/>
          <w:highlight w:val="cyan"/>
        </w:rPr>
        <w:t xml:space="preserve"> about</w:t>
      </w:r>
      <w:r w:rsidRPr="00C47336">
        <w:rPr>
          <w:rStyle w:val="StyleUnderline"/>
        </w:rPr>
        <w:t xml:space="preserve"> his </w:t>
      </w:r>
      <w:r w:rsidRPr="00C47336">
        <w:rPr>
          <w:rStyle w:val="StyleUnderline"/>
          <w:highlight w:val="cyan"/>
        </w:rPr>
        <w:t>ability to move</w:t>
      </w:r>
      <w:r w:rsidRPr="00C47336">
        <w:rPr>
          <w:rStyle w:val="StyleUnderline"/>
        </w:rPr>
        <w:t xml:space="preserve"> his </w:t>
      </w:r>
      <w:r w:rsidRPr="00C47336">
        <w:rPr>
          <w:rStyle w:val="Emphasis"/>
          <w:highlight w:val="cyan"/>
        </w:rPr>
        <w:t>agenda</w:t>
      </w:r>
      <w:r w:rsidRPr="003278FD">
        <w:rPr>
          <w:rStyle w:val="StyleUnderline"/>
        </w:rPr>
        <w:t xml:space="preserve"> through</w:t>
      </w:r>
      <w:r w:rsidRPr="00C47336">
        <w:rPr>
          <w:rStyle w:val="StyleUnderline"/>
        </w:rPr>
        <w:t xml:space="preserve"> a House and Senate </w:t>
      </w:r>
      <w:r w:rsidRPr="00C47336">
        <w:rPr>
          <w:rStyle w:val="StyleUnderline"/>
          <w:highlight w:val="cyan"/>
        </w:rPr>
        <w:t>where</w:t>
      </w:r>
      <w:r w:rsidRPr="00C47336">
        <w:rPr>
          <w:rStyle w:val="StyleUnderline"/>
        </w:rPr>
        <w:t xml:space="preserve"> centrist and liberal </w:t>
      </w:r>
      <w:r w:rsidRPr="00C47336">
        <w:rPr>
          <w:rStyle w:val="StyleUnderline"/>
          <w:highlight w:val="cyan"/>
        </w:rPr>
        <w:t>Dem</w:t>
      </w:r>
      <w:r w:rsidRPr="00C47336">
        <w:rPr>
          <w:sz w:val="16"/>
        </w:rPr>
        <w:t>ocrat</w:t>
      </w:r>
      <w:r w:rsidRPr="00C47336">
        <w:rPr>
          <w:rStyle w:val="StyleUnderline"/>
          <w:highlight w:val="cyan"/>
        </w:rPr>
        <w:t>s are battling</w:t>
      </w:r>
      <w:r w:rsidRPr="00C47336">
        <w:rPr>
          <w:sz w:val="16"/>
        </w:rPr>
        <w:t xml:space="preserve"> one another.</w:t>
      </w:r>
    </w:p>
    <w:p w14:paraId="28706BAA" w14:textId="77777777" w:rsidR="00AC5CA4" w:rsidRPr="00822974" w:rsidRDefault="00AC5CA4" w:rsidP="00AC5CA4">
      <w:pPr>
        <w:rPr>
          <w:u w:val="single"/>
        </w:rPr>
      </w:pPr>
      <w:r w:rsidRPr="00C47336">
        <w:rPr>
          <w:rStyle w:val="StyleUnderline"/>
        </w:rPr>
        <w:t>Dem</w:t>
      </w:r>
      <w:r w:rsidRPr="00C47336">
        <w:rPr>
          <w:sz w:val="16"/>
        </w:rPr>
        <w:t>ocrat</w:t>
      </w:r>
      <w:r w:rsidRPr="00C47336">
        <w:rPr>
          <w:rStyle w:val="StyleUnderline"/>
        </w:rPr>
        <w:t>s aren’t running away from the president, but</w:t>
      </w:r>
      <w:r w:rsidRPr="00C47336">
        <w:rPr>
          <w:sz w:val="16"/>
        </w:rPr>
        <w:t xml:space="preserve"> the </w:t>
      </w:r>
      <w:r w:rsidRPr="00C47336">
        <w:rPr>
          <w:rStyle w:val="StyleUnderline"/>
          <w:highlight w:val="cyan"/>
        </w:rPr>
        <w:t>approval</w:t>
      </w:r>
      <w:r w:rsidRPr="00C47336">
        <w:rPr>
          <w:sz w:val="16"/>
        </w:rPr>
        <w:t xml:space="preserve"> rating </w:t>
      </w:r>
      <w:r w:rsidRPr="00C47336">
        <w:rPr>
          <w:rStyle w:val="StyleUnderline"/>
        </w:rPr>
        <w:t xml:space="preserve">hit could </w:t>
      </w:r>
      <w:r w:rsidRPr="00C47336">
        <w:rPr>
          <w:rStyle w:val="StyleUnderline"/>
          <w:highlight w:val="cyan"/>
        </w:rPr>
        <w:t xml:space="preserve">make it </w:t>
      </w:r>
      <w:r w:rsidRPr="00C47336">
        <w:rPr>
          <w:rStyle w:val="Emphasis"/>
          <w:highlight w:val="cyan"/>
        </w:rPr>
        <w:t>tough</w:t>
      </w:r>
      <w:r w:rsidRPr="00C47336">
        <w:rPr>
          <w:rStyle w:val="Emphasis"/>
        </w:rPr>
        <w:t>er</w:t>
      </w:r>
      <w:r w:rsidRPr="00C47336">
        <w:rPr>
          <w:rStyle w:val="StyleUnderline"/>
        </w:rPr>
        <w:t xml:space="preserve"> </w:t>
      </w:r>
      <w:r w:rsidRPr="002D5FF7">
        <w:rPr>
          <w:rStyle w:val="StyleUnderline"/>
          <w:highlight w:val="cyan"/>
        </w:rPr>
        <w:t xml:space="preserve">for </w:t>
      </w:r>
      <w:r w:rsidRPr="00C47336">
        <w:rPr>
          <w:rStyle w:val="StyleUnderline"/>
          <w:highlight w:val="cyan"/>
        </w:rPr>
        <w:t xml:space="preserve">Biden to </w:t>
      </w:r>
      <w:r w:rsidRPr="00C47336">
        <w:rPr>
          <w:rStyle w:val="Emphasis"/>
          <w:highlight w:val="cyan"/>
        </w:rPr>
        <w:t>muscle moderates</w:t>
      </w:r>
      <w:r w:rsidRPr="00C47336">
        <w:rPr>
          <w:rStyle w:val="StyleUnderline"/>
          <w:highlight w:val="cyan"/>
        </w:rPr>
        <w:t xml:space="preserve"> such as</w:t>
      </w:r>
      <w:r w:rsidRPr="00C47336">
        <w:rPr>
          <w:sz w:val="16"/>
        </w:rPr>
        <w:t xml:space="preserve"> Sens. Kyrsten </w:t>
      </w:r>
      <w:r w:rsidRPr="00C47336">
        <w:rPr>
          <w:rStyle w:val="Emphasis"/>
          <w:highlight w:val="cyan"/>
        </w:rPr>
        <w:t>Sinema</w:t>
      </w:r>
      <w:r w:rsidRPr="00C47336">
        <w:rPr>
          <w:sz w:val="16"/>
        </w:rPr>
        <w:t xml:space="preserve"> (Ariz.) </w:t>
      </w:r>
      <w:r w:rsidRPr="00C47336">
        <w:rPr>
          <w:rStyle w:val="StyleUnderline"/>
          <w:highlight w:val="cyan"/>
        </w:rPr>
        <w:t>and</w:t>
      </w:r>
      <w:r w:rsidRPr="00C47336">
        <w:rPr>
          <w:sz w:val="16"/>
        </w:rPr>
        <w:t xml:space="preserve"> Joe </w:t>
      </w:r>
      <w:r w:rsidRPr="00C47336">
        <w:rPr>
          <w:rStyle w:val="Emphasis"/>
          <w:highlight w:val="cyan"/>
        </w:rPr>
        <w:t>Manchin</w:t>
      </w:r>
      <w:r w:rsidRPr="00C47336">
        <w:rPr>
          <w:sz w:val="16"/>
        </w:rPr>
        <w:t xml:space="preserve"> (W.Va.) </w:t>
      </w:r>
      <w:r w:rsidRPr="003278FD">
        <w:rPr>
          <w:rStyle w:val="StyleUnderline"/>
          <w:highlight w:val="cyan"/>
        </w:rPr>
        <w:t xml:space="preserve">who are </w:t>
      </w:r>
      <w:r w:rsidRPr="003278FD">
        <w:rPr>
          <w:rStyle w:val="Emphasis"/>
          <w:highlight w:val="cyan"/>
        </w:rPr>
        <w:t>balking</w:t>
      </w:r>
      <w:r w:rsidRPr="003278FD">
        <w:rPr>
          <w:rStyle w:val="StyleUnderline"/>
          <w:highlight w:val="cyan"/>
        </w:rPr>
        <w:t xml:space="preserve"> at</w:t>
      </w:r>
      <w:r w:rsidRPr="003278FD">
        <w:rPr>
          <w:rStyle w:val="StyleUnderline"/>
        </w:rPr>
        <w:t xml:space="preserve"> the $3.5 trillion cost of</w:t>
      </w:r>
      <w:r w:rsidRPr="00C47336">
        <w:rPr>
          <w:sz w:val="16"/>
        </w:rPr>
        <w:t xml:space="preserve"> his budget </w:t>
      </w:r>
      <w:r w:rsidRPr="003278FD">
        <w:rPr>
          <w:rStyle w:val="Emphasis"/>
          <w:highlight w:val="cyan"/>
        </w:rPr>
        <w:t>reconciliation</w:t>
      </w:r>
      <w:r w:rsidRPr="003278FD">
        <w:rPr>
          <w:rStyle w:val="StyleUnderline"/>
        </w:rPr>
        <w:t xml:space="preserve"> measure.</w:t>
      </w:r>
    </w:p>
    <w:p w14:paraId="7BDF2C00" w14:textId="77777777" w:rsidR="00AC5CA4" w:rsidRDefault="00AC5CA4" w:rsidP="00AC5CA4">
      <w:pPr>
        <w:pStyle w:val="Heading4"/>
      </w:pPr>
      <w:r>
        <w:t xml:space="preserve">It’s </w:t>
      </w:r>
      <w:r w:rsidRPr="00525809">
        <w:rPr>
          <w:u w:val="single"/>
        </w:rPr>
        <w:t>uniquely</w:t>
      </w:r>
      <w:r>
        <w:t xml:space="preserve"> bipartisan and </w:t>
      </w:r>
      <w:r w:rsidRPr="00525809">
        <w:rPr>
          <w:u w:val="single"/>
        </w:rPr>
        <w:t>outweighs</w:t>
      </w:r>
      <w:r>
        <w:t xml:space="preserve"> the link---it </w:t>
      </w:r>
      <w:r w:rsidRPr="00525809">
        <w:rPr>
          <w:u w:val="single"/>
        </w:rPr>
        <w:t>cements</w:t>
      </w:r>
      <w:r>
        <w:t xml:space="preserve"> internet freedom, </w:t>
      </w:r>
      <w:r w:rsidRPr="00525809">
        <w:rPr>
          <w:u w:val="single"/>
        </w:rPr>
        <w:t>checks</w:t>
      </w:r>
      <w:r>
        <w:t xml:space="preserve"> ICANN mission creep, and prevents </w:t>
      </w:r>
      <w:r w:rsidRPr="00525809">
        <w:rPr>
          <w:u w:val="single"/>
        </w:rPr>
        <w:t>foreign capture</w:t>
      </w:r>
    </w:p>
    <w:p w14:paraId="3BA7F4A3" w14:textId="77777777" w:rsidR="00AC5CA4" w:rsidRPr="00C52AF4" w:rsidRDefault="00AC5CA4" w:rsidP="00AC5CA4">
      <w:r>
        <w:t xml:space="preserve">Simon </w:t>
      </w:r>
      <w:r w:rsidRPr="00C52AF4">
        <w:rPr>
          <w:rStyle w:val="Style13ptBold"/>
        </w:rPr>
        <w:t>Rosenberg 15</w:t>
      </w:r>
      <w:r>
        <w:t>, P</w:t>
      </w:r>
      <w:r w:rsidRPr="00C52AF4">
        <w:t>resident and founder of the progressive think tank NDN</w:t>
      </w:r>
      <w:r>
        <w:t>, “</w:t>
      </w:r>
      <w:r w:rsidRPr="00C52AF4">
        <w:t>Who Controls the Future of the Internet?</w:t>
      </w:r>
      <w:r>
        <w:t xml:space="preserve">”, U.S. News, 2/6/15, </w:t>
      </w:r>
      <w:r w:rsidRPr="00C52AF4">
        <w:t>https://www.usnews.com/opinion/articles/2015/02/06/congress-must-be-involved-in-the-icann-iana-internet-transfer-of-power</w:t>
      </w:r>
    </w:p>
    <w:p w14:paraId="3560D5C6" w14:textId="77777777" w:rsidR="00AC5CA4" w:rsidRDefault="00AC5CA4" w:rsidP="00AC5CA4">
      <w:pPr>
        <w:rPr>
          <w:u w:val="single"/>
        </w:rPr>
      </w:pPr>
      <w:r w:rsidRPr="00C52AF4">
        <w:rPr>
          <w:sz w:val="16"/>
        </w:rPr>
        <w:t xml:space="preserve">Among the more promising contributions to this still nascent debate came last week in a proposal from GOP Sens. Orrin Hatch of Utah and Roy Blunt of Missouri and Democratic Sens. Chris Coons of Delaware and Mark Warner of Virginia. In it they lay out seven reasonable conditions </w:t>
      </w:r>
      <w:r w:rsidRPr="00525809">
        <w:rPr>
          <w:highlight w:val="cyan"/>
          <w:u w:val="single"/>
        </w:rPr>
        <w:t>ICANN</w:t>
      </w:r>
      <w:r w:rsidRPr="00C52AF4">
        <w:rPr>
          <w:sz w:val="16"/>
        </w:rPr>
        <w:t xml:space="preserve"> must meet prior to the transfer, including that the institution itself </w:t>
      </w:r>
      <w:r w:rsidRPr="00525809">
        <w:rPr>
          <w:highlight w:val="cyan"/>
          <w:u w:val="single"/>
        </w:rPr>
        <w:t xml:space="preserve">must become </w:t>
      </w:r>
      <w:r w:rsidRPr="00525809">
        <w:rPr>
          <w:rStyle w:val="Emphasis"/>
          <w:highlight w:val="cyan"/>
        </w:rPr>
        <w:t>more accountable</w:t>
      </w:r>
      <w:r w:rsidRPr="00C52AF4">
        <w:rPr>
          <w:u w:val="single"/>
        </w:rPr>
        <w:t xml:space="preserve"> to the stakeholder community</w:t>
      </w:r>
      <w:r w:rsidRPr="00C52AF4">
        <w:rPr>
          <w:sz w:val="16"/>
          <w:szCs w:val="16"/>
        </w:rPr>
        <w:t xml:space="preserve"> </w:t>
      </w:r>
      <w:r w:rsidRPr="00C52AF4">
        <w:rPr>
          <w:sz w:val="16"/>
        </w:rPr>
        <w:t xml:space="preserve">(one way to do this is to have formal “members” representing the various constituencies). It is not only a smart contribution to the debate, but </w:t>
      </w:r>
      <w:r w:rsidRPr="00C52AF4">
        <w:rPr>
          <w:u w:val="single"/>
        </w:rPr>
        <w:t xml:space="preserve">that </w:t>
      </w:r>
      <w:r w:rsidRPr="00525809">
        <w:rPr>
          <w:highlight w:val="cyan"/>
          <w:u w:val="single"/>
        </w:rPr>
        <w:t>it</w:t>
      </w:r>
      <w:r w:rsidRPr="00C52AF4">
        <w:rPr>
          <w:u w:val="single"/>
        </w:rPr>
        <w:t xml:space="preserve"> wa</w:t>
      </w:r>
      <w:r w:rsidRPr="00525809">
        <w:rPr>
          <w:highlight w:val="cyan"/>
          <w:u w:val="single"/>
        </w:rPr>
        <w:t xml:space="preserve">s </w:t>
      </w:r>
      <w:r w:rsidRPr="00525809">
        <w:rPr>
          <w:rStyle w:val="Emphasis"/>
          <w:highlight w:val="cyan"/>
        </w:rPr>
        <w:t>bipartisan</w:t>
      </w:r>
      <w:r w:rsidRPr="00C52AF4">
        <w:rPr>
          <w:rStyle w:val="Emphasis"/>
        </w:rPr>
        <w:t xml:space="preserve"> </w:t>
      </w:r>
      <w:r w:rsidRPr="00C52AF4">
        <w:rPr>
          <w:u w:val="single"/>
        </w:rPr>
        <w:t xml:space="preserve">puts ICANN and the administration on notice that </w:t>
      </w:r>
      <w:r w:rsidRPr="00525809">
        <w:rPr>
          <w:highlight w:val="cyan"/>
          <w:u w:val="single"/>
        </w:rPr>
        <w:t>Congress</w:t>
      </w:r>
      <w:r w:rsidRPr="00C52AF4">
        <w:rPr>
          <w:u w:val="single"/>
        </w:rPr>
        <w:t xml:space="preserve"> is </w:t>
      </w:r>
      <w:r w:rsidRPr="00525809">
        <w:rPr>
          <w:highlight w:val="cyan"/>
          <w:u w:val="single"/>
        </w:rPr>
        <w:t>now</w:t>
      </w:r>
      <w:r w:rsidRPr="00C52AF4">
        <w:rPr>
          <w:u w:val="single"/>
        </w:rPr>
        <w:t xml:space="preserve"> forcefully </w:t>
      </w:r>
      <w:r w:rsidRPr="00525809">
        <w:rPr>
          <w:highlight w:val="cyan"/>
          <w:u w:val="single"/>
        </w:rPr>
        <w:t xml:space="preserve">moving into the debate about how to keep the </w:t>
      </w:r>
      <w:r w:rsidRPr="00525809">
        <w:rPr>
          <w:rStyle w:val="Emphasis"/>
          <w:highlight w:val="cyan"/>
        </w:rPr>
        <w:t>Internet</w:t>
      </w:r>
      <w:r w:rsidRPr="00C52AF4">
        <w:rPr>
          <w:rStyle w:val="Emphasis"/>
        </w:rPr>
        <w:t xml:space="preserve"> open and </w:t>
      </w:r>
      <w:r w:rsidRPr="00525809">
        <w:rPr>
          <w:rStyle w:val="Emphasis"/>
          <w:highlight w:val="cyan"/>
        </w:rPr>
        <w:t>free.</w:t>
      </w:r>
      <w:r w:rsidRPr="00C52AF4">
        <w:rPr>
          <w:sz w:val="16"/>
        </w:rPr>
        <w:t xml:space="preserve"> And for good reason: In recent months there have been </w:t>
      </w:r>
      <w:r w:rsidRPr="00C52AF4">
        <w:rPr>
          <w:u w:val="single"/>
        </w:rPr>
        <w:t xml:space="preserve">legitimate </w:t>
      </w:r>
      <w:r w:rsidRPr="00525809">
        <w:rPr>
          <w:highlight w:val="cyan"/>
          <w:u w:val="single"/>
        </w:rPr>
        <w:t>reasons for concern about</w:t>
      </w:r>
      <w:r w:rsidRPr="00C52AF4">
        <w:rPr>
          <w:u w:val="single"/>
        </w:rPr>
        <w:t xml:space="preserve"> institutional </w:t>
      </w:r>
      <w:r w:rsidRPr="00525809">
        <w:rPr>
          <w:rStyle w:val="Emphasis"/>
          <w:highlight w:val="cyan"/>
        </w:rPr>
        <w:t xml:space="preserve">mission creep </w:t>
      </w:r>
      <w:r w:rsidRPr="00525809">
        <w:rPr>
          <w:highlight w:val="cyan"/>
          <w:u w:val="single"/>
        </w:rPr>
        <w:t xml:space="preserve">and </w:t>
      </w:r>
      <w:r w:rsidRPr="00525809">
        <w:rPr>
          <w:rStyle w:val="Emphasis"/>
          <w:highlight w:val="cyan"/>
        </w:rPr>
        <w:t>foreign</w:t>
      </w:r>
      <w:r w:rsidRPr="00C52AF4">
        <w:rPr>
          <w:rStyle w:val="Emphasis"/>
        </w:rPr>
        <w:t xml:space="preserve"> government </w:t>
      </w:r>
      <w:r w:rsidRPr="00525809">
        <w:rPr>
          <w:rStyle w:val="Emphasis"/>
          <w:highlight w:val="cyan"/>
        </w:rPr>
        <w:t>capture</w:t>
      </w:r>
      <w:r w:rsidRPr="00525809">
        <w:rPr>
          <w:highlight w:val="cyan"/>
          <w:u w:val="single"/>
        </w:rPr>
        <w:t xml:space="preserve"> of ICANN</w:t>
      </w:r>
      <w:r w:rsidRPr="00C52AF4">
        <w:rPr>
          <w:u w:val="single"/>
        </w:rPr>
        <w:t>, something the U.S.</w:t>
      </w:r>
      <w:r w:rsidRPr="00C52AF4">
        <w:rPr>
          <w:sz w:val="16"/>
        </w:rPr>
        <w:t xml:space="preserve"> simply </w:t>
      </w:r>
      <w:r w:rsidRPr="00C52AF4">
        <w:rPr>
          <w:u w:val="single"/>
        </w:rPr>
        <w:t>cannot allow.</w:t>
      </w:r>
    </w:p>
    <w:p w14:paraId="5EF5EE7C" w14:textId="77777777" w:rsidR="00AC5CA4" w:rsidRDefault="00AC5CA4" w:rsidP="00AC5CA4">
      <w:pPr>
        <w:pStyle w:val="Heading4"/>
      </w:pPr>
      <w:r>
        <w:t xml:space="preserve">There’s been </w:t>
      </w:r>
      <w:r w:rsidRPr="0060379B">
        <w:rPr>
          <w:u w:val="single"/>
        </w:rPr>
        <w:t>consistent</w:t>
      </w:r>
      <w:r>
        <w:t xml:space="preserve"> bipartisan consensus for </w:t>
      </w:r>
      <w:r w:rsidRPr="0060379B">
        <w:rPr>
          <w:u w:val="single"/>
        </w:rPr>
        <w:t>years</w:t>
      </w:r>
    </w:p>
    <w:p w14:paraId="1BCAF7EC" w14:textId="77777777" w:rsidR="00AC5CA4" w:rsidRPr="001A405F" w:rsidRDefault="00AC5CA4" w:rsidP="00AC5CA4">
      <w:r>
        <w:t xml:space="preserve">Phillip </w:t>
      </w:r>
      <w:r w:rsidRPr="001A405F">
        <w:rPr>
          <w:rStyle w:val="Style13ptBold"/>
        </w:rPr>
        <w:t>Corwin 09</w:t>
      </w:r>
      <w:r>
        <w:t>, Founding principal at Virtualaw LLC, “</w:t>
      </w:r>
      <w:r w:rsidRPr="001A405F">
        <w:t xml:space="preserve">Congressional ICANN Oversight Hearing Has </w:t>
      </w:r>
      <w:proofErr w:type="gramStart"/>
      <w:r w:rsidRPr="001A405F">
        <w:t>A</w:t>
      </w:r>
      <w:proofErr w:type="gramEnd"/>
      <w:r w:rsidRPr="001A405F">
        <w:t xml:space="preserve"> Bipartisan Theme – It’s Too Soon To End U.S. Oversight</w:t>
      </w:r>
      <w:r>
        <w:t xml:space="preserve">”, Internet Commerce Association, 6/5/09, </w:t>
      </w:r>
      <w:r w:rsidRPr="001A405F">
        <w:t>https://www.internetcommerce.org/congressional-icann-oversight-hearing-has-bipartisan-theme-its-too-soon-end-u-s-oversight/</w:t>
      </w:r>
    </w:p>
    <w:p w14:paraId="5495C949" w14:textId="77777777" w:rsidR="00AC5CA4" w:rsidRDefault="00AC5CA4" w:rsidP="00AC5CA4">
      <w:pPr>
        <w:rPr>
          <w:rStyle w:val="StyleUnderline"/>
          <w:highlight w:val="cyan"/>
        </w:rPr>
      </w:pPr>
      <w:r w:rsidRPr="001A405F">
        <w:rPr>
          <w:sz w:val="16"/>
        </w:rPr>
        <w:t xml:space="preserve">What does all this mean for the termination or extension of the JPA? Too much should not be read into this </w:t>
      </w:r>
      <w:proofErr w:type="gramStart"/>
      <w:r w:rsidRPr="001A405F">
        <w:rPr>
          <w:sz w:val="16"/>
        </w:rPr>
        <w:t>particular episode</w:t>
      </w:r>
      <w:proofErr w:type="gramEnd"/>
      <w:r w:rsidRPr="001A405F">
        <w:rPr>
          <w:sz w:val="16"/>
        </w:rPr>
        <w:t xml:space="preserve"> because many Congressional </w:t>
      </w:r>
      <w:r w:rsidRPr="001A405F">
        <w:rPr>
          <w:rStyle w:val="StyleUnderline"/>
          <w:highlight w:val="cyan"/>
        </w:rPr>
        <w:t xml:space="preserve">hearings involve </w:t>
      </w:r>
      <w:r w:rsidRPr="001A405F">
        <w:rPr>
          <w:rStyle w:val="Emphasis"/>
          <w:highlight w:val="cyan"/>
        </w:rPr>
        <w:t>dramatic posturing</w:t>
      </w:r>
      <w:r w:rsidRPr="001A405F">
        <w:rPr>
          <w:sz w:val="16"/>
        </w:rPr>
        <w:t xml:space="preserve"> and it is the Obama Administration, not Congress, which will make the ultimate call. But the </w:t>
      </w:r>
      <w:r w:rsidRPr="001A405F">
        <w:rPr>
          <w:rStyle w:val="Emphasis"/>
          <w:highlight w:val="cyan"/>
        </w:rPr>
        <w:t>strong bipartisan concern</w:t>
      </w:r>
      <w:r w:rsidRPr="001A405F">
        <w:rPr>
          <w:rStyle w:val="StyleUnderline"/>
          <w:highlight w:val="cyan"/>
        </w:rPr>
        <w:t xml:space="preserve"> about</w:t>
      </w:r>
      <w:r w:rsidRPr="001A405F">
        <w:rPr>
          <w:rStyle w:val="StyleUnderline"/>
        </w:rPr>
        <w:t xml:space="preserve"> the </w:t>
      </w:r>
      <w:r w:rsidRPr="001A405F">
        <w:rPr>
          <w:rStyle w:val="StyleUnderline"/>
          <w:highlight w:val="cyan"/>
        </w:rPr>
        <w:t>inconsistency</w:t>
      </w:r>
    </w:p>
    <w:p w14:paraId="1157EA56" w14:textId="77777777" w:rsidR="00AC5CA4" w:rsidRDefault="00AC5CA4" w:rsidP="00AC5CA4">
      <w:pPr>
        <w:rPr>
          <w:rStyle w:val="StyleUnderline"/>
          <w:highlight w:val="cyan"/>
        </w:rPr>
      </w:pPr>
      <w:r>
        <w:rPr>
          <w:rStyle w:val="StyleUnderline"/>
          <w:highlight w:val="cyan"/>
        </w:rPr>
        <w:t>Mkd</w:t>
      </w:r>
    </w:p>
    <w:p w14:paraId="74C59F89" w14:textId="77777777" w:rsidR="00AC5CA4" w:rsidRDefault="00AC5CA4" w:rsidP="00AC5CA4">
      <w:pPr>
        <w:rPr>
          <w:rStyle w:val="StyleUnderline"/>
          <w:highlight w:val="cyan"/>
        </w:rPr>
      </w:pPr>
    </w:p>
    <w:p w14:paraId="5C8630BF" w14:textId="77777777" w:rsidR="00AC5CA4" w:rsidRDefault="00AC5CA4" w:rsidP="00AC5CA4">
      <w:pPr>
        <w:rPr>
          <w:rStyle w:val="StyleUnderline"/>
          <w:highlight w:val="cyan"/>
        </w:rPr>
      </w:pPr>
    </w:p>
    <w:p w14:paraId="2308F178" w14:textId="77777777" w:rsidR="00AC5CA4" w:rsidRPr="001A405F" w:rsidRDefault="00AC5CA4" w:rsidP="00AC5CA4">
      <w:pPr>
        <w:rPr>
          <w:sz w:val="16"/>
        </w:rPr>
      </w:pPr>
      <w:r w:rsidRPr="001A405F">
        <w:rPr>
          <w:rStyle w:val="StyleUnderline"/>
          <w:highlight w:val="cyan"/>
        </w:rPr>
        <w:t xml:space="preserve"> of ICANN</w:t>
      </w:r>
      <w:r w:rsidRPr="001A405F">
        <w:rPr>
          <w:rStyle w:val="StyleUnderline"/>
        </w:rPr>
        <w:t xml:space="preserve">’s rhetoric with the </w:t>
      </w:r>
      <w:r w:rsidRPr="001A405F">
        <w:rPr>
          <w:rStyle w:val="Emphasis"/>
        </w:rPr>
        <w:t>reality</w:t>
      </w:r>
      <w:r w:rsidRPr="001A405F">
        <w:rPr>
          <w:rStyle w:val="StyleUnderline"/>
        </w:rPr>
        <w:t xml:space="preserve"> of its performance</w:t>
      </w:r>
      <w:r w:rsidRPr="001A405F">
        <w:rPr>
          <w:sz w:val="16"/>
        </w:rPr>
        <w:t xml:space="preserve"> is hardly confined to this Subcommittee – on May 19th, Senators Olympia Snowe and Bill Nelson, both serving on the Senate Commerce Committee, sent a joint letter to Commerce Secretary Gary Locke expressing the view that “</w:t>
      </w:r>
      <w:r w:rsidRPr="001A405F">
        <w:rPr>
          <w:rStyle w:val="StyleUnderline"/>
        </w:rPr>
        <w:t xml:space="preserve">ICANN has </w:t>
      </w:r>
      <w:r w:rsidRPr="001A405F">
        <w:rPr>
          <w:rStyle w:val="Emphasis"/>
          <w:highlight w:val="cyan"/>
        </w:rPr>
        <w:t>considerable work</w:t>
      </w:r>
      <w:r w:rsidRPr="001A405F">
        <w:rPr>
          <w:rStyle w:val="StyleUnderline"/>
          <w:highlight w:val="cyan"/>
        </w:rPr>
        <w:t xml:space="preserve"> ahead to</w:t>
      </w:r>
      <w:r w:rsidRPr="001A405F">
        <w:rPr>
          <w:rStyle w:val="StyleUnderline"/>
        </w:rPr>
        <w:t xml:space="preserve"> reach the point where it can </w:t>
      </w:r>
      <w:r w:rsidRPr="001A405F">
        <w:rPr>
          <w:rStyle w:val="StyleUnderline"/>
          <w:highlight w:val="cyan"/>
        </w:rPr>
        <w:t>stand alone as</w:t>
      </w:r>
      <w:r w:rsidRPr="001A405F">
        <w:rPr>
          <w:rStyle w:val="StyleUnderline"/>
        </w:rPr>
        <w:t xml:space="preserve"> a stable, </w:t>
      </w:r>
      <w:r w:rsidRPr="001A405F">
        <w:rPr>
          <w:rStyle w:val="Emphasis"/>
          <w:highlight w:val="cyan"/>
        </w:rPr>
        <w:t>accountable, transparent</w:t>
      </w:r>
      <w:r w:rsidRPr="001A405F">
        <w:rPr>
          <w:rStyle w:val="StyleUnderline"/>
          <w:highlight w:val="cyan"/>
        </w:rPr>
        <w:t xml:space="preserve"> and</w:t>
      </w:r>
      <w:r w:rsidRPr="001A405F">
        <w:rPr>
          <w:rStyle w:val="StyleUnderline"/>
        </w:rPr>
        <w:t xml:space="preserve">, most importantly, </w:t>
      </w:r>
      <w:r w:rsidRPr="001A405F">
        <w:rPr>
          <w:rStyle w:val="StyleUnderline"/>
          <w:highlight w:val="cyan"/>
        </w:rPr>
        <w:t xml:space="preserve">secure </w:t>
      </w:r>
      <w:r w:rsidRPr="001A405F">
        <w:rPr>
          <w:rStyle w:val="Emphasis"/>
          <w:highlight w:val="cyan"/>
        </w:rPr>
        <w:t>global org</w:t>
      </w:r>
      <w:r w:rsidRPr="001A405F">
        <w:rPr>
          <w:rStyle w:val="Emphasis"/>
        </w:rPr>
        <w:t>anization</w:t>
      </w:r>
      <w:r w:rsidRPr="001A405F">
        <w:rPr>
          <w:sz w:val="16"/>
        </w:rPr>
        <w:t>” and essentially endorsing the view that the JPA be at least temporarily extended “to allow time to design and deploy new accountability mechanisms for ICANN”. Post-hearing press reports indicate that Chairman Boucher will be joining other Committee members in their own letter to the Commerce Department recommending a one-year extension.</w:t>
      </w:r>
    </w:p>
    <w:p w14:paraId="29245985" w14:textId="77777777" w:rsidR="00AC5CA4" w:rsidRDefault="00AC5CA4" w:rsidP="00AC5CA4"/>
    <w:p w14:paraId="728AFD62" w14:textId="77777777" w:rsidR="00AC5CA4" w:rsidRPr="0039012E" w:rsidRDefault="00AC5CA4" w:rsidP="00AC5CA4">
      <w:pPr>
        <w:pStyle w:val="Heading4"/>
      </w:pPr>
      <w:r>
        <w:lastRenderedPageBreak/>
        <w:t xml:space="preserve">It won’t be </w:t>
      </w:r>
      <w:r>
        <w:rPr>
          <w:u w:val="single"/>
        </w:rPr>
        <w:t>publicized</w:t>
      </w:r>
      <w:r>
        <w:t xml:space="preserve"> OR </w:t>
      </w:r>
      <w:r>
        <w:rPr>
          <w:u w:val="single"/>
        </w:rPr>
        <w:t>noticed</w:t>
      </w:r>
    </w:p>
    <w:p w14:paraId="59279009" w14:textId="77777777" w:rsidR="00AC5CA4" w:rsidRDefault="00AC5CA4" w:rsidP="00AC5CA4">
      <w:r>
        <w:t xml:space="preserve">Ed </w:t>
      </w:r>
      <w:r w:rsidRPr="0039012E">
        <w:rPr>
          <w:rStyle w:val="Style13ptBold"/>
        </w:rPr>
        <w:t>Vaizey 16</w:t>
      </w:r>
      <w:r>
        <w:t>, Contributor at Tech Crunch, Former Minister in the UK Government, Responsible for Digital and Technology Policy, “ICANN’s Globalization Creates Peril and Promise”, Tech Crunch, 9/2/2016, https://techcrunch.com/2016/09/02/icanns-globalization-creates-peril-and-promise/</w:t>
      </w:r>
    </w:p>
    <w:p w14:paraId="5DCD97CA" w14:textId="77777777" w:rsidR="00AC5CA4" w:rsidRDefault="00AC5CA4" w:rsidP="00AC5CA4">
      <w:pPr>
        <w:rPr>
          <w:sz w:val="16"/>
        </w:rPr>
      </w:pPr>
      <w:r w:rsidRPr="00A54F96">
        <w:rPr>
          <w:rStyle w:val="StyleUnderline"/>
          <w:highlight w:val="cyan"/>
        </w:rPr>
        <w:t xml:space="preserve">In a </w:t>
      </w:r>
      <w:r w:rsidRPr="00A54F96">
        <w:rPr>
          <w:rStyle w:val="Emphasis"/>
          <w:highlight w:val="cyan"/>
        </w:rPr>
        <w:t>quiet blogpost</w:t>
      </w:r>
      <w:r w:rsidRPr="0039012E">
        <w:rPr>
          <w:sz w:val="16"/>
        </w:rPr>
        <w:t xml:space="preserve">, Larry </w:t>
      </w:r>
      <w:r w:rsidRPr="0039012E">
        <w:rPr>
          <w:rStyle w:val="StyleUnderline"/>
        </w:rPr>
        <w:t xml:space="preserve">Strickling, the US government’s </w:t>
      </w:r>
      <w:r w:rsidRPr="00A54F96">
        <w:rPr>
          <w:rStyle w:val="StyleUnderline"/>
          <w:highlight w:val="cyan"/>
        </w:rPr>
        <w:t>assistant secretary for comm</w:t>
      </w:r>
      <w:r w:rsidRPr="0039012E">
        <w:rPr>
          <w:rStyle w:val="StyleUnderline"/>
        </w:rPr>
        <w:t>unication</w:t>
      </w:r>
      <w:r w:rsidRPr="00A54F96">
        <w:rPr>
          <w:rStyle w:val="StyleUnderline"/>
          <w:highlight w:val="cyan"/>
        </w:rPr>
        <w:t>s</w:t>
      </w:r>
      <w:r w:rsidRPr="0039012E">
        <w:rPr>
          <w:rStyle w:val="StyleUnderline"/>
        </w:rPr>
        <w:t xml:space="preserve"> and information </w:t>
      </w:r>
      <w:r w:rsidRPr="00A54F96">
        <w:rPr>
          <w:rStyle w:val="StyleUnderline"/>
          <w:highlight w:val="cyan"/>
        </w:rPr>
        <w:t>announced</w:t>
      </w:r>
      <w:r w:rsidRPr="0039012E">
        <w:rPr>
          <w:rStyle w:val="StyleUnderline"/>
        </w:rPr>
        <w:t xml:space="preserve"> that </w:t>
      </w:r>
      <w:r w:rsidRPr="00A54F96">
        <w:rPr>
          <w:rStyle w:val="StyleUnderline"/>
          <w:highlight w:val="cyan"/>
        </w:rPr>
        <w:t>he</w:t>
      </w:r>
      <w:r w:rsidRPr="0039012E">
        <w:rPr>
          <w:rStyle w:val="StyleUnderline"/>
        </w:rPr>
        <w:t xml:space="preserve"> had “</w:t>
      </w:r>
      <w:r w:rsidRPr="00A54F96">
        <w:rPr>
          <w:rStyle w:val="StyleUnderline"/>
          <w:highlight w:val="cyan"/>
        </w:rPr>
        <w:t>informed ICANN…tha</w:t>
      </w:r>
      <w:r w:rsidRPr="0039012E">
        <w:rPr>
          <w:rStyle w:val="StyleUnderline"/>
        </w:rPr>
        <w:t>t</w:t>
      </w:r>
      <w:proofErr w:type="gramStart"/>
      <w:r w:rsidRPr="0039012E">
        <w:rPr>
          <w:rStyle w:val="StyleUnderline"/>
        </w:rPr>
        <w:t>…[</w:t>
      </w:r>
      <w:proofErr w:type="gramEnd"/>
      <w:r w:rsidRPr="00A54F96">
        <w:rPr>
          <w:rStyle w:val="StyleUnderline"/>
          <w:highlight w:val="cyan"/>
        </w:rPr>
        <w:t>the US</w:t>
      </w:r>
      <w:r w:rsidRPr="0039012E">
        <w:rPr>
          <w:rStyle w:val="StyleUnderline"/>
        </w:rPr>
        <w:t xml:space="preserve"> government] </w:t>
      </w:r>
      <w:r w:rsidRPr="00A54F96">
        <w:rPr>
          <w:rStyle w:val="StyleUnderline"/>
          <w:highlight w:val="cyan"/>
        </w:rPr>
        <w:t>intends to allow the IANA</w:t>
      </w:r>
      <w:r w:rsidRPr="0039012E">
        <w:rPr>
          <w:rStyle w:val="StyleUnderline"/>
        </w:rPr>
        <w:t xml:space="preserve"> functions </w:t>
      </w:r>
      <w:r w:rsidRPr="00A54F96">
        <w:rPr>
          <w:rStyle w:val="StyleUnderline"/>
          <w:highlight w:val="cyan"/>
        </w:rPr>
        <w:t>contract to expire</w:t>
      </w:r>
      <w:r w:rsidRPr="0039012E">
        <w:rPr>
          <w:sz w:val="16"/>
        </w:rPr>
        <w:t xml:space="preserve"> as of October 1”.</w:t>
      </w:r>
    </w:p>
    <w:p w14:paraId="3344F727" w14:textId="77777777" w:rsidR="00AC5CA4" w:rsidRDefault="00AC5CA4" w:rsidP="00AC5CA4">
      <w:pPr>
        <w:rPr>
          <w:sz w:val="16"/>
        </w:rPr>
      </w:pPr>
    </w:p>
    <w:p w14:paraId="77CA53AE" w14:textId="77777777" w:rsidR="00AC5CA4" w:rsidRPr="0039012E" w:rsidRDefault="00AC5CA4" w:rsidP="00AC5CA4">
      <w:pPr>
        <w:rPr>
          <w:sz w:val="16"/>
        </w:rPr>
      </w:pPr>
      <w:r>
        <w:rPr>
          <w:sz w:val="16"/>
        </w:rPr>
        <w:t>mkd</w:t>
      </w:r>
    </w:p>
    <w:p w14:paraId="27F9231D" w14:textId="77777777" w:rsidR="00AC5CA4" w:rsidRPr="0039012E" w:rsidRDefault="00AC5CA4" w:rsidP="00AC5CA4">
      <w:pPr>
        <w:rPr>
          <w:sz w:val="16"/>
        </w:rPr>
      </w:pPr>
      <w:r w:rsidRPr="0039012E">
        <w:rPr>
          <w:rStyle w:val="StyleUnderline"/>
        </w:rPr>
        <w:t xml:space="preserve">That sentence </w:t>
      </w:r>
      <w:r w:rsidRPr="00A54F96">
        <w:rPr>
          <w:rStyle w:val="StyleUnderline"/>
          <w:highlight w:val="cyan"/>
        </w:rPr>
        <w:t xml:space="preserve">may </w:t>
      </w:r>
      <w:r w:rsidRPr="00A54F96">
        <w:rPr>
          <w:rStyle w:val="Emphasis"/>
          <w:highlight w:val="cyan"/>
        </w:rPr>
        <w:t>not mean a</w:t>
      </w:r>
      <w:r w:rsidRPr="00A54F96">
        <w:rPr>
          <w:rStyle w:val="Emphasis"/>
        </w:rPr>
        <w:t xml:space="preserve"> whole </w:t>
      </w:r>
      <w:r w:rsidRPr="00A54F96">
        <w:rPr>
          <w:rStyle w:val="Emphasis"/>
          <w:highlight w:val="cyan"/>
        </w:rPr>
        <w:t>lot</w:t>
      </w:r>
      <w:r w:rsidRPr="00A54F96">
        <w:rPr>
          <w:rStyle w:val="StyleUnderline"/>
          <w:highlight w:val="cyan"/>
        </w:rPr>
        <w:t xml:space="preserve"> to </w:t>
      </w:r>
      <w:r w:rsidRPr="00A54F96">
        <w:rPr>
          <w:rStyle w:val="Emphasis"/>
          <w:highlight w:val="cyan"/>
        </w:rPr>
        <w:t>many people</w:t>
      </w:r>
      <w:r w:rsidRPr="0039012E">
        <w:rPr>
          <w:sz w:val="16"/>
        </w:rPr>
        <w:t>, but this move is of huge global significance in how the internet is managed and governed.</w:t>
      </w:r>
    </w:p>
    <w:p w14:paraId="1BC4CE67" w14:textId="77777777" w:rsidR="00AC5CA4" w:rsidRPr="0039012E" w:rsidRDefault="00AC5CA4" w:rsidP="00AC5CA4">
      <w:pPr>
        <w:rPr>
          <w:sz w:val="16"/>
        </w:rPr>
      </w:pPr>
      <w:r w:rsidRPr="0039012E">
        <w:rPr>
          <w:sz w:val="16"/>
        </w:rPr>
        <w:t>ICANN is the Internet Corporation for Assigned Names and Numbers, a private non-profit organisation based on the west coast of the United States.</w:t>
      </w:r>
    </w:p>
    <w:p w14:paraId="682F081A" w14:textId="77777777" w:rsidR="00AC5CA4" w:rsidRPr="0039012E" w:rsidRDefault="00AC5CA4" w:rsidP="00AC5CA4">
      <w:pPr>
        <w:rPr>
          <w:sz w:val="16"/>
        </w:rPr>
      </w:pPr>
      <w:r w:rsidRPr="0039012E">
        <w:rPr>
          <w:sz w:val="16"/>
        </w:rPr>
        <w:t>It’s not responsible for running the internet entirely, of course (no one is) but it’s an important – vital – part of the jigsaw.  It’s responsible, in effect, for maintaining the internet. Without an organization like ICANN, and the IANA (Internet Assigned Numbers Authority) function it undertakes, we wouldn’t have domain names and IP addresses.</w:t>
      </w:r>
    </w:p>
    <w:p w14:paraId="6F56C09C" w14:textId="77777777" w:rsidR="00AC5CA4" w:rsidRPr="0039012E" w:rsidRDefault="00AC5CA4" w:rsidP="00AC5CA4">
      <w:pPr>
        <w:rPr>
          <w:sz w:val="16"/>
        </w:rPr>
      </w:pPr>
      <w:r w:rsidRPr="0039012E">
        <w:rPr>
          <w:sz w:val="16"/>
        </w:rPr>
        <w:t xml:space="preserve">For almost twenty years, ICANN has carried out its functions </w:t>
      </w:r>
      <w:proofErr w:type="gramStart"/>
      <w:r w:rsidRPr="0039012E">
        <w:rPr>
          <w:sz w:val="16"/>
        </w:rPr>
        <w:t>on the basis of</w:t>
      </w:r>
      <w:proofErr w:type="gramEnd"/>
      <w:r w:rsidRPr="0039012E">
        <w:rPr>
          <w:sz w:val="16"/>
        </w:rPr>
        <w:t xml:space="preserve"> a contract with the US Department of Commerce, who set it up to formalize the process for managing domain names.</w:t>
      </w:r>
    </w:p>
    <w:p w14:paraId="6E28017A" w14:textId="77777777" w:rsidR="00AC5CA4" w:rsidRPr="0039012E" w:rsidRDefault="00AC5CA4" w:rsidP="00AC5CA4">
      <w:pPr>
        <w:rPr>
          <w:sz w:val="16"/>
        </w:rPr>
      </w:pPr>
      <w:r w:rsidRPr="0039012E">
        <w:rPr>
          <w:sz w:val="16"/>
        </w:rPr>
        <w:t xml:space="preserve">But ICANN’s future is part of a much wider debate about how the internet is governed.   For something that is now so fundamental to how our world works, it is surprising how little this debate has </w:t>
      </w:r>
      <w:proofErr w:type="gramStart"/>
      <w:r w:rsidRPr="0039012E">
        <w:rPr>
          <w:sz w:val="16"/>
        </w:rPr>
        <w:t>actually played</w:t>
      </w:r>
      <w:proofErr w:type="gramEnd"/>
      <w:r w:rsidRPr="0039012E">
        <w:rPr>
          <w:sz w:val="16"/>
        </w:rPr>
        <w:t xml:space="preserve"> out in the mainstream.</w:t>
      </w:r>
    </w:p>
    <w:p w14:paraId="0FCD993D" w14:textId="77777777" w:rsidR="00AC5CA4" w:rsidRPr="0039012E" w:rsidRDefault="00AC5CA4" w:rsidP="00AC5CA4">
      <w:pPr>
        <w:rPr>
          <w:sz w:val="16"/>
        </w:rPr>
      </w:pPr>
      <w:r w:rsidRPr="0039012E">
        <w:rPr>
          <w:sz w:val="16"/>
        </w:rPr>
        <w:t>In effect, the internet is “governed” by the Internet Governance Forum – the IGF – which was set up just over ten years ago, and had its mandate renewed last year.  Its council is a multi-stakeholder advisory group, with a mix of representatives from government, civil society, business and academia.</w:t>
      </w:r>
    </w:p>
    <w:p w14:paraId="5D7C6CA2" w14:textId="77777777" w:rsidR="00AC5CA4" w:rsidRPr="0039012E" w:rsidRDefault="00AC5CA4" w:rsidP="00AC5CA4">
      <w:pPr>
        <w:rPr>
          <w:sz w:val="16"/>
        </w:rPr>
      </w:pPr>
      <w:r w:rsidRPr="0039012E">
        <w:rPr>
          <w:rStyle w:val="StyleUnderline"/>
        </w:rPr>
        <w:t xml:space="preserve">It </w:t>
      </w:r>
      <w:r w:rsidRPr="00A54F96">
        <w:rPr>
          <w:rStyle w:val="StyleUnderline"/>
          <w:highlight w:val="cyan"/>
        </w:rPr>
        <w:t>remains</w:t>
      </w:r>
      <w:r w:rsidRPr="0039012E">
        <w:rPr>
          <w:sz w:val="16"/>
        </w:rPr>
        <w:t xml:space="preserve"> pretty fluid and informal, and </w:t>
      </w:r>
      <w:r w:rsidRPr="00A54F96">
        <w:rPr>
          <w:rStyle w:val="StyleUnderline"/>
          <w:highlight w:val="cyan"/>
        </w:rPr>
        <w:t xml:space="preserve">very much </w:t>
      </w:r>
      <w:r w:rsidRPr="00A54F96">
        <w:rPr>
          <w:rStyle w:val="Emphasis"/>
          <w:highlight w:val="cyan"/>
        </w:rPr>
        <w:t>under the radar</w:t>
      </w:r>
      <w:r w:rsidRPr="0039012E">
        <w:rPr>
          <w:sz w:val="16"/>
        </w:rPr>
        <w:t xml:space="preserve">.  It meets once a year, in </w:t>
      </w:r>
      <w:proofErr w:type="gramStart"/>
      <w:r w:rsidRPr="0039012E">
        <w:rPr>
          <w:sz w:val="16"/>
        </w:rPr>
        <w:t>a  different</w:t>
      </w:r>
      <w:proofErr w:type="gramEnd"/>
      <w:r w:rsidRPr="0039012E">
        <w:rPr>
          <w:sz w:val="16"/>
        </w:rPr>
        <w:t xml:space="preserve"> country, for about  a week.  Several thousand people attend, but there are regional IGF meetings throughout the year.  Being part of the IGF tour can almost be a </w:t>
      </w:r>
      <w:proofErr w:type="gramStart"/>
      <w:r w:rsidRPr="0039012E">
        <w:rPr>
          <w:sz w:val="16"/>
        </w:rPr>
        <w:t>full time</w:t>
      </w:r>
      <w:proofErr w:type="gramEnd"/>
      <w:r w:rsidRPr="0039012E">
        <w:rPr>
          <w:sz w:val="16"/>
        </w:rPr>
        <w:t xml:space="preserve"> job for many people.</w:t>
      </w:r>
    </w:p>
    <w:p w14:paraId="09607AE4" w14:textId="77777777" w:rsidR="00AC5CA4" w:rsidRPr="00B55AD5" w:rsidRDefault="00AC5CA4" w:rsidP="00AC5CA4"/>
    <w:p w14:paraId="7F7EC6D6" w14:textId="77777777" w:rsidR="00AC5CA4" w:rsidRPr="00AC5CA4" w:rsidRDefault="00AC5CA4" w:rsidP="00AC5CA4"/>
    <w:sectPr w:rsidR="00AC5CA4" w:rsidRPr="00AC5CA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pitch w:val="variable"/>
    <w:sig w:usb0="E0002AEF" w:usb1="C0007841" w:usb2="00000009" w:usb3="00000000" w:csb0="000001FF"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roman"/>
    <w:notTrueType/>
    <w:pitch w:val="default"/>
    <w:sig w:usb0="00000003" w:usb1="00000000" w:usb2="00000000" w:usb3="00000000" w:csb0="00000001" w:csb1="00000000"/>
  </w:font>
  <w:font w:name="Showcard Gothic">
    <w:altName w:val="Impact"/>
    <w:panose1 w:val="020B06040202020202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altName w:val="Minion Pro"/>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variable"/>
    <w:sig w:usb0="00000087" w:usb1="00000000" w:usb2="00000000" w:usb3="00000000" w:csb0="0000009B" w:csb1="00000000"/>
  </w:font>
  <w:font w:name="Helvetica LT Std">
    <w:altName w:val="Arial"/>
    <w:panose1 w:val="00000000000000000000"/>
    <w:charset w:val="00"/>
    <w:family w:val="swiss"/>
    <w:notTrueType/>
    <w:pitch w:val="variable"/>
    <w:sig w:usb0="800002AF" w:usb1="5000204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72501F"/>
    <w:multiLevelType w:val="hybridMultilevel"/>
    <w:tmpl w:val="D1184554"/>
    <w:lvl w:ilvl="0" w:tplc="5E00A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076323"/>
    <w:multiLevelType w:val="hybridMultilevel"/>
    <w:tmpl w:val="6674E7E8"/>
    <w:lvl w:ilvl="0" w:tplc="9066174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7"/>
  </w:num>
  <w:num w:numId="14">
    <w:abstractNumId w:val="16"/>
  </w:num>
  <w:num w:numId="15">
    <w:abstractNumId w:val="14"/>
  </w:num>
  <w:num w:numId="16">
    <w:abstractNumId w:val="18"/>
  </w:num>
  <w:num w:numId="17">
    <w:abstractNumId w:val="12"/>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C5CA4"/>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C03CD"/>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5CA4"/>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D559FD"/>
  <w14:defaultImageDpi w14:val="300"/>
  <w15:docId w15:val="{AC493DF4-9D7F-5E4D-84E3-437ADCA9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C03CD"/>
    <w:rPr>
      <w:rFonts w:ascii="Calibri" w:hAnsi="Calibri" w:cs="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0C03C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0C03CD"/>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Index Headers,unread card,Citation, Char"/>
    <w:basedOn w:val="Normal"/>
    <w:next w:val="Normal"/>
    <w:link w:val="Heading3Char"/>
    <w:uiPriority w:val="9"/>
    <w:unhideWhenUsed/>
    <w:qFormat/>
    <w:rsid w:val="000C03CD"/>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9"/>
    <w:unhideWhenUsed/>
    <w:qFormat/>
    <w:rsid w:val="000C03CD"/>
    <w:pPr>
      <w:keepNext/>
      <w:keepLines/>
      <w:spacing w:before="20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AC5CA4"/>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AC5CA4"/>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AC5CA4"/>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AC5CA4"/>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AC5CA4"/>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0C03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03CD"/>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uiPriority w:val="9"/>
    <w:rsid w:val="000C03CD"/>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0C03CD"/>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0C03CD"/>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9"/>
    <w:rsid w:val="000C03CD"/>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0C03CD"/>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1"/>
    <w:qFormat/>
    <w:rsid w:val="000C03CD"/>
    <w:rPr>
      <w:b w:val="0"/>
      <w:sz w:val="22"/>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20"/>
    <w:qFormat/>
    <w:rsid w:val="000C03CD"/>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0C03CD"/>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Tag and Cite Char,nonunderlined Char,Very Small Text Char"/>
    <w:basedOn w:val="DefaultParagraphFont"/>
    <w:uiPriority w:val="99"/>
    <w:unhideWhenUsed/>
    <w:rsid w:val="000C03CD"/>
    <w:rPr>
      <w:color w:val="auto"/>
      <w:u w:val="none"/>
    </w:rPr>
  </w:style>
  <w:style w:type="paragraph" w:styleId="DocumentMap">
    <w:name w:val="Document Map"/>
    <w:basedOn w:val="Normal"/>
    <w:link w:val="DocumentMapChar"/>
    <w:uiPriority w:val="99"/>
    <w:unhideWhenUsed/>
    <w:rsid w:val="000C03CD"/>
    <w:rPr>
      <w:rFonts w:ascii="Lucida Grande" w:hAnsi="Lucida Grande" w:cs="Lucida Grande"/>
      <w:sz w:val="24"/>
    </w:rPr>
  </w:style>
  <w:style w:type="character" w:customStyle="1" w:styleId="DocumentMapChar">
    <w:name w:val="Document Map Char"/>
    <w:basedOn w:val="DefaultParagraphFont"/>
    <w:link w:val="DocumentMap"/>
    <w:uiPriority w:val="99"/>
    <w:rsid w:val="000C03CD"/>
    <w:rPr>
      <w:rFonts w:ascii="Lucida Grande" w:hAnsi="Lucida Grande" w:cs="Lucida Grande"/>
    </w:rPr>
  </w:style>
  <w:style w:type="character" w:customStyle="1" w:styleId="Heading5Char">
    <w:name w:val="Heading 5 Char"/>
    <w:aliases w:val="Text Char,Blocks Char"/>
    <w:basedOn w:val="DefaultParagraphFont"/>
    <w:link w:val="Heading5"/>
    <w:rsid w:val="00AC5CA4"/>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AC5CA4"/>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AC5CA4"/>
    <w:rPr>
      <w:rFonts w:ascii="Calibri" w:eastAsia="Times New Roman" w:hAnsi="Calibri" w:cs="Arial"/>
      <w:b/>
      <w:bCs/>
      <w:kern w:val="32"/>
    </w:rPr>
  </w:style>
  <w:style w:type="character" w:customStyle="1" w:styleId="Heading8Char">
    <w:name w:val="Heading 8 Char"/>
    <w:basedOn w:val="DefaultParagraphFont"/>
    <w:link w:val="Heading8"/>
    <w:rsid w:val="00AC5CA4"/>
    <w:rPr>
      <w:rFonts w:ascii="Calibri" w:eastAsia="Times New Roman" w:hAnsi="Calibri" w:cs="Arial"/>
      <w:b/>
      <w:bCs/>
      <w:kern w:val="32"/>
      <w:u w:val="double"/>
    </w:rPr>
  </w:style>
  <w:style w:type="character" w:customStyle="1" w:styleId="Heading9Char">
    <w:name w:val="Heading 9 Char"/>
    <w:basedOn w:val="DefaultParagraphFont"/>
    <w:link w:val="Heading9"/>
    <w:rsid w:val="00AC5CA4"/>
    <w:rPr>
      <w:rFonts w:ascii="Calibri" w:eastAsia="Times New Roman" w:hAnsi="Calibri" w:cs="Arial"/>
      <w:b/>
      <w:bCs/>
      <w:kern w:val="32"/>
      <w:sz w:val="32"/>
      <w:szCs w:val="32"/>
      <w:u w:val="single"/>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AC5CA4"/>
    <w:pPr>
      <w:spacing w:before="100" w:beforeAutospacing="1" w:after="100" w:afterAutospacing="1"/>
    </w:pPr>
    <w:rPr>
      <w:rFonts w:ascii="Times New Roman" w:eastAsia="Times New Roman" w:hAnsi="Times New Roman" w:cs="Times New Roman"/>
      <w:sz w:val="24"/>
    </w:rPr>
  </w:style>
  <w:style w:type="character" w:customStyle="1" w:styleId="ssit">
    <w:name w:val="ss_it"/>
    <w:basedOn w:val="DefaultParagraphFont"/>
    <w:rsid w:val="00AC5CA4"/>
  </w:style>
  <w:style w:type="character" w:customStyle="1" w:styleId="sssh">
    <w:name w:val="ss_sh"/>
    <w:basedOn w:val="DefaultParagraphFont"/>
    <w:rsid w:val="00AC5CA4"/>
  </w:style>
  <w:style w:type="character" w:styleId="Strong">
    <w:name w:val="Strong"/>
    <w:aliases w:val="8 pt font,Citation Char Char1 Char Char Char Char Char,Cut,Small 1"/>
    <w:basedOn w:val="DefaultParagraphFont"/>
    <w:uiPriority w:val="22"/>
    <w:qFormat/>
    <w:rsid w:val="00AC5CA4"/>
    <w:rPr>
      <w:b/>
      <w:bCs/>
    </w:rPr>
  </w:style>
  <w:style w:type="character" w:customStyle="1" w:styleId="latin24compacttimestamp-2v7xiq">
    <w:name w:val="latin24compacttimestamp-2v7xiq"/>
    <w:basedOn w:val="DefaultParagraphFont"/>
    <w:rsid w:val="00AC5CA4"/>
  </w:style>
  <w:style w:type="paragraph" w:styleId="ListParagraph">
    <w:name w:val="List Paragraph"/>
    <w:aliases w:val="6 font"/>
    <w:basedOn w:val="Normal"/>
    <w:uiPriority w:val="99"/>
    <w:qFormat/>
    <w:rsid w:val="00AC5CA4"/>
    <w:pPr>
      <w:ind w:left="720"/>
      <w:contextualSpacing/>
    </w:pPr>
  </w:style>
  <w:style w:type="paragraph" w:styleId="NoSpacing">
    <w:name w:val="No Spacing"/>
    <w:aliases w:val="Note Level 2,Small Text,Card Format,Note Level 21,ClearFormatting,Clear,DDI Tag,Tag Title,No Spacing51,No Spacing11211,Tag and Cite,nonunderlined,No Spacing111112,No Spacing41,Dont use,Tag and Ci,CD - Cite,Card,No Spacing1,No Spacing23,tag"/>
    <w:uiPriority w:val="99"/>
    <w:qFormat/>
    <w:rsid w:val="00AC5CA4"/>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AC5CA4"/>
    <w:rPr>
      <w:color w:val="605E5C"/>
      <w:shd w:val="clear" w:color="auto" w:fill="E1DFDD"/>
    </w:rPr>
  </w:style>
  <w:style w:type="character" w:customStyle="1" w:styleId="article-classifiergap">
    <w:name w:val="article-classifier__gap"/>
    <w:basedOn w:val="DefaultParagraphFont"/>
    <w:rsid w:val="00AC5CA4"/>
  </w:style>
  <w:style w:type="paragraph" w:customStyle="1" w:styleId="textbold">
    <w:name w:val="text bold"/>
    <w:basedOn w:val="Normal"/>
    <w:link w:val="Emphasis"/>
    <w:uiPriority w:val="20"/>
    <w:qFormat/>
    <w:rsid w:val="00AC5CA4"/>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customStyle="1" w:styleId="card">
    <w:name w:val="card"/>
    <w:aliases w:val="Medium Grid 21,Tags,Debate Text,No Spacing11,No Spacing111111,No Spacing31,No Spacing22,No Spacing111,No Spacing3,No Spacing2,Read stuff,Very Small Text"/>
    <w:basedOn w:val="Normal"/>
    <w:next w:val="Normal"/>
    <w:link w:val="StyleUnderline"/>
    <w:uiPriority w:val="1"/>
    <w:qFormat/>
    <w:rsid w:val="00AC5CA4"/>
    <w:pPr>
      <w:ind w:left="288" w:right="288"/>
    </w:pPr>
    <w:rPr>
      <w:rFonts w:asciiTheme="minorHAnsi" w:hAnsiTheme="minorHAnsi" w:cstheme="minorBidi"/>
      <w:u w:val="single"/>
    </w:rPr>
  </w:style>
  <w:style w:type="paragraph" w:customStyle="1" w:styleId="standardeinzug">
    <w:name w:val="standardeinzug"/>
    <w:basedOn w:val="Normal"/>
    <w:rsid w:val="00AC5CA4"/>
    <w:pPr>
      <w:spacing w:before="100" w:beforeAutospacing="1" w:after="100" w:afterAutospacing="1"/>
    </w:pPr>
    <w:rPr>
      <w:rFonts w:ascii="Times New Roman" w:eastAsia="Times New Roman" w:hAnsi="Times New Roman" w:cs="Times New Roman"/>
      <w:sz w:val="24"/>
    </w:rPr>
  </w:style>
  <w:style w:type="paragraph" w:styleId="HTMLPreformatted">
    <w:name w:val="HTML Preformatted"/>
    <w:basedOn w:val="Normal"/>
    <w:link w:val="HTMLPreformattedChar"/>
    <w:uiPriority w:val="99"/>
    <w:unhideWhenUsed/>
    <w:rsid w:val="00AC5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5CA4"/>
    <w:rPr>
      <w:rFonts w:ascii="Courier New" w:eastAsia="Times New Roman" w:hAnsi="Courier New" w:cs="Courier New"/>
      <w:sz w:val="20"/>
      <w:szCs w:val="20"/>
    </w:rPr>
  </w:style>
  <w:style w:type="character" w:customStyle="1" w:styleId="y2iqfc">
    <w:name w:val="y2iqfc"/>
    <w:basedOn w:val="DefaultParagraphFont"/>
    <w:rsid w:val="00AC5CA4"/>
  </w:style>
  <w:style w:type="paragraph" w:customStyle="1" w:styleId="paywall">
    <w:name w:val="paywall"/>
    <w:basedOn w:val="Normal"/>
    <w:rsid w:val="00AC5CA4"/>
    <w:pPr>
      <w:spacing w:before="100" w:beforeAutospacing="1" w:after="100" w:afterAutospacing="1"/>
    </w:pPr>
    <w:rPr>
      <w:rFonts w:ascii="Times New Roman" w:eastAsia="Times New Roman" w:hAnsi="Times New Roman" w:cs="Times New Roman"/>
      <w:sz w:val="24"/>
    </w:rPr>
  </w:style>
  <w:style w:type="character" w:customStyle="1" w:styleId="edited-3sfazf">
    <w:name w:val="edited-3sfazf"/>
    <w:basedOn w:val="DefaultParagraphFont"/>
    <w:rsid w:val="00AC5CA4"/>
  </w:style>
  <w:style w:type="character" w:customStyle="1" w:styleId="xn-money">
    <w:name w:val="xn-money"/>
    <w:basedOn w:val="DefaultParagraphFont"/>
    <w:rsid w:val="00AC5CA4"/>
  </w:style>
  <w:style w:type="paragraph" w:customStyle="1" w:styleId="UnderlinePara">
    <w:name w:val="Underline Para"/>
    <w:basedOn w:val="Normal"/>
    <w:uiPriority w:val="6"/>
    <w:qFormat/>
    <w:rsid w:val="00AC5CA4"/>
    <w:pPr>
      <w:widowControl w:val="0"/>
      <w:suppressAutoHyphens/>
      <w:spacing w:after="200"/>
      <w:contextualSpacing/>
    </w:pPr>
    <w:rPr>
      <w:rFonts w:asciiTheme="minorHAnsi" w:eastAsiaTheme="minorHAnsi" w:hAnsiTheme="minorHAnsi" w:cstheme="minorBidi"/>
      <w:szCs w:val="22"/>
      <w:u w:val="single"/>
    </w:rPr>
  </w:style>
  <w:style w:type="paragraph" w:customStyle="1" w:styleId="Emphasis1">
    <w:name w:val="Emphasis1"/>
    <w:basedOn w:val="Normal"/>
    <w:uiPriority w:val="20"/>
    <w:qFormat/>
    <w:rsid w:val="00AC5CA4"/>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font--body">
    <w:name w:val="font--body"/>
    <w:basedOn w:val="Normal"/>
    <w:rsid w:val="00AC5CA4"/>
    <w:pPr>
      <w:spacing w:before="100" w:beforeAutospacing="1" w:after="100" w:afterAutospacing="1"/>
    </w:pPr>
    <w:rPr>
      <w:rFonts w:ascii="Times New Roman" w:eastAsia="Times New Roman" w:hAnsi="Times New Roman" w:cs="Times New Roman"/>
      <w:sz w:val="24"/>
    </w:rPr>
  </w:style>
  <w:style w:type="character" w:customStyle="1" w:styleId="word">
    <w:name w:val="word"/>
    <w:basedOn w:val="DefaultParagraphFont"/>
    <w:rsid w:val="00AC5CA4"/>
  </w:style>
  <w:style w:type="character" w:customStyle="1" w:styleId="whitespace">
    <w:name w:val="whitespace"/>
    <w:basedOn w:val="DefaultParagraphFont"/>
    <w:rsid w:val="00AC5CA4"/>
  </w:style>
  <w:style w:type="character" w:customStyle="1" w:styleId="ssbf">
    <w:name w:val="ss_bf"/>
    <w:basedOn w:val="DefaultParagraphFont"/>
    <w:rsid w:val="00AC5CA4"/>
  </w:style>
  <w:style w:type="paragraph" w:styleId="Revision">
    <w:name w:val="Revision"/>
    <w:hidden/>
    <w:uiPriority w:val="99"/>
    <w:semiHidden/>
    <w:rsid w:val="00AC5CA4"/>
    <w:rPr>
      <w:rFonts w:ascii="Calibri" w:hAnsi="Calibri" w:cs="Calibri"/>
      <w:sz w:val="22"/>
    </w:rPr>
  </w:style>
  <w:style w:type="character" w:customStyle="1" w:styleId="external-linklast-word">
    <w:name w:val="external-link__last-word"/>
    <w:basedOn w:val="DefaultParagraphFont"/>
    <w:rsid w:val="00AC5CA4"/>
  </w:style>
  <w:style w:type="paragraph" w:customStyle="1" w:styleId="field-item">
    <w:name w:val="field-item"/>
    <w:basedOn w:val="Normal"/>
    <w:rsid w:val="00AC5CA4"/>
    <w:pPr>
      <w:spacing w:before="100" w:beforeAutospacing="1" w:after="100" w:afterAutospacing="1"/>
    </w:pPr>
    <w:rPr>
      <w:rFonts w:ascii="Times New Roman" w:eastAsia="Times New Roman" w:hAnsi="Times New Roman" w:cs="Times New Roman"/>
      <w:sz w:val="24"/>
    </w:rPr>
  </w:style>
  <w:style w:type="character" w:customStyle="1" w:styleId="citation">
    <w:name w:val="citation"/>
    <w:basedOn w:val="DefaultParagraphFont"/>
    <w:rsid w:val="00AC5CA4"/>
  </w:style>
  <w:style w:type="paragraph" w:styleId="BalloonText">
    <w:name w:val="Balloon Text"/>
    <w:basedOn w:val="Normal"/>
    <w:link w:val="BalloonTextChar"/>
    <w:uiPriority w:val="99"/>
    <w:unhideWhenUsed/>
    <w:rsid w:val="00AC5CA4"/>
    <w:rPr>
      <w:rFonts w:ascii="Segoe UI" w:hAnsi="Segoe UI" w:cs="Segoe UI"/>
      <w:sz w:val="18"/>
      <w:szCs w:val="18"/>
    </w:rPr>
  </w:style>
  <w:style w:type="character" w:customStyle="1" w:styleId="BalloonTextChar">
    <w:name w:val="Balloon Text Char"/>
    <w:basedOn w:val="DefaultParagraphFont"/>
    <w:link w:val="BalloonText"/>
    <w:uiPriority w:val="99"/>
    <w:rsid w:val="00AC5CA4"/>
    <w:rPr>
      <w:rFonts w:ascii="Segoe UI" w:hAnsi="Segoe UI" w:cs="Segoe UI"/>
      <w:sz w:val="18"/>
      <w:szCs w:val="18"/>
    </w:rPr>
  </w:style>
  <w:style w:type="character" w:styleId="IntenseEmphasis">
    <w:name w:val="Intense Emphasis"/>
    <w:aliases w:val="Cites and Cards Char1,Bold Underlined Char1,9.5 p,9.5 ,Title Cha,8.,Title Char2,Cites and Cards Char2,UNDERLINE Char2,9.5,Bold Cite Char2,Underline Cha,cites Char Ch,Minimized Ch,Intense Emphasis11111,Intense Emphasi,Box Out,ci1,9.5 pt"/>
    <w:basedOn w:val="DefaultParagraphFont"/>
    <w:uiPriority w:val="6"/>
    <w:qFormat/>
    <w:rsid w:val="00AC5CA4"/>
    <w:rPr>
      <w:u w:val="single"/>
    </w:rPr>
  </w:style>
  <w:style w:type="paragraph" w:customStyle="1" w:styleId="Analytic">
    <w:name w:val="Analytic"/>
    <w:basedOn w:val="Normal"/>
    <w:link w:val="AnalyticChar"/>
    <w:uiPriority w:val="4"/>
    <w:qFormat/>
    <w:rsid w:val="00AC5CA4"/>
    <w:pPr>
      <w:spacing w:before="40"/>
      <w:outlineLvl w:val="3"/>
    </w:pPr>
    <w:rPr>
      <w:b/>
      <w:sz w:val="26"/>
    </w:rPr>
  </w:style>
  <w:style w:type="character" w:customStyle="1" w:styleId="AnalyticChar">
    <w:name w:val="Analytic Char"/>
    <w:basedOn w:val="DefaultParagraphFont"/>
    <w:link w:val="Analytic"/>
    <w:uiPriority w:val="4"/>
    <w:rsid w:val="00AC5CA4"/>
    <w:rPr>
      <w:rFonts w:ascii="Calibri" w:hAnsi="Calibri" w:cs="Calibri"/>
      <w:b/>
      <w:sz w:val="26"/>
    </w:rPr>
  </w:style>
  <w:style w:type="character" w:customStyle="1" w:styleId="TitleChar">
    <w:name w:val="Title Char"/>
    <w:aliases w:val="Cites and Cards Char,UNDERLINE Char,Bold Underlined Char,title Char,Block Heading Char,Read This Char,Non Read Text Char1"/>
    <w:basedOn w:val="DefaultParagraphFont"/>
    <w:link w:val="Title"/>
    <w:uiPriority w:val="6"/>
    <w:qFormat/>
    <w:locked/>
    <w:rsid w:val="00AC5CA4"/>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AC5CA4"/>
    <w:pPr>
      <w:pBdr>
        <w:bottom w:val="single" w:sz="8" w:space="4" w:color="4F81BD"/>
      </w:pBdr>
      <w:spacing w:after="300"/>
      <w:contextualSpacing/>
    </w:pPr>
    <w:rPr>
      <w:rFonts w:asciiTheme="minorHAnsi" w:hAnsiTheme="minorHAnsi" w:cstheme="minorBidi"/>
      <w:sz w:val="20"/>
      <w:u w:val="single"/>
    </w:rPr>
  </w:style>
  <w:style w:type="character" w:customStyle="1" w:styleId="TitleChar1">
    <w:name w:val="Title Char1"/>
    <w:aliases w:val="UNDERLINE Char1,Bold Underlined Char2,title Char1,Block Heading Char1,Non Read Text Char,Read This Char1"/>
    <w:basedOn w:val="DefaultParagraphFont"/>
    <w:uiPriority w:val="99"/>
    <w:qFormat/>
    <w:rsid w:val="00AC5CA4"/>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AC5CA4"/>
    <w:rPr>
      <w:sz w:val="20"/>
      <w:szCs w:val="20"/>
    </w:rPr>
  </w:style>
  <w:style w:type="character" w:customStyle="1" w:styleId="CommentTextChar">
    <w:name w:val="Comment Text Char"/>
    <w:basedOn w:val="DefaultParagraphFont"/>
    <w:link w:val="CommentText"/>
    <w:uiPriority w:val="99"/>
    <w:rsid w:val="00AC5CA4"/>
    <w:rPr>
      <w:rFonts w:ascii="Calibri" w:hAnsi="Calibri" w:cs="Calibri"/>
      <w:sz w:val="20"/>
      <w:szCs w:val="20"/>
    </w:rPr>
  </w:style>
  <w:style w:type="character" w:customStyle="1" w:styleId="CommentSubjectChar">
    <w:name w:val="Comment Subject Char"/>
    <w:basedOn w:val="CommentTextChar"/>
    <w:link w:val="CommentSubject"/>
    <w:uiPriority w:val="99"/>
    <w:rsid w:val="00AC5CA4"/>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AC5CA4"/>
    <w:rPr>
      <w:rFonts w:ascii="Arial" w:hAnsi="Arial" w:cs="Arial"/>
      <w:b/>
      <w:bCs/>
    </w:rPr>
  </w:style>
  <w:style w:type="character" w:customStyle="1" w:styleId="CommentSubjectChar1">
    <w:name w:val="Comment Subject Char1"/>
    <w:basedOn w:val="CommentTextChar"/>
    <w:uiPriority w:val="99"/>
    <w:rsid w:val="00AC5CA4"/>
    <w:rPr>
      <w:rFonts w:ascii="Calibri" w:hAnsi="Calibri" w:cs="Calibri"/>
      <w:b/>
      <w:bCs/>
      <w:sz w:val="20"/>
      <w:szCs w:val="20"/>
    </w:rPr>
  </w:style>
  <w:style w:type="paragraph" w:customStyle="1" w:styleId="CiteSpacing">
    <w:name w:val="Cite Spacing"/>
    <w:basedOn w:val="Normal"/>
    <w:uiPriority w:val="4"/>
    <w:qFormat/>
    <w:rsid w:val="00AC5CA4"/>
    <w:pPr>
      <w:spacing w:before="60" w:after="60"/>
    </w:pPr>
  </w:style>
  <w:style w:type="character" w:customStyle="1" w:styleId="Style11pt">
    <w:name w:val="Style 11 pt"/>
    <w:basedOn w:val="DefaultParagraphFont"/>
    <w:rsid w:val="00AC5CA4"/>
    <w:rPr>
      <w:sz w:val="20"/>
    </w:rPr>
  </w:style>
  <w:style w:type="character" w:customStyle="1" w:styleId="Style11ptUnderline">
    <w:name w:val="Style 11 pt Underline"/>
    <w:basedOn w:val="DefaultParagraphFont"/>
    <w:rsid w:val="00AC5CA4"/>
    <w:rPr>
      <w:sz w:val="20"/>
      <w:u w:val="single"/>
    </w:rPr>
  </w:style>
  <w:style w:type="character" w:customStyle="1" w:styleId="underline">
    <w:name w:val="underline"/>
    <w:qFormat/>
    <w:rsid w:val="00AC5CA4"/>
    <w:rPr>
      <w:u w:val="single"/>
    </w:rPr>
  </w:style>
  <w:style w:type="character" w:customStyle="1" w:styleId="qlabel">
    <w:name w:val="q_label"/>
    <w:basedOn w:val="DefaultParagraphFont"/>
    <w:rsid w:val="00AC5CA4"/>
  </w:style>
  <w:style w:type="character" w:customStyle="1" w:styleId="alabel">
    <w:name w:val="a_label"/>
    <w:basedOn w:val="DefaultParagraphFont"/>
    <w:rsid w:val="00AC5CA4"/>
  </w:style>
  <w:style w:type="character" w:styleId="CommentReference">
    <w:name w:val="annotation reference"/>
    <w:basedOn w:val="DefaultParagraphFont"/>
    <w:uiPriority w:val="99"/>
    <w:unhideWhenUsed/>
    <w:rsid w:val="00AC5CA4"/>
    <w:rPr>
      <w:sz w:val="16"/>
      <w:szCs w:val="16"/>
    </w:rPr>
  </w:style>
  <w:style w:type="character" w:customStyle="1" w:styleId="Style1Char">
    <w:name w:val="Style1 Char"/>
    <w:rsid w:val="00AC5CA4"/>
    <w:rPr>
      <w:rFonts w:ascii="Times New Roman" w:eastAsia="SimSun" w:hAnsi="Times New Roman" w:cs="Times New Roman"/>
      <w:sz w:val="20"/>
      <w:szCs w:val="24"/>
      <w:u w:val="single"/>
      <w:lang w:eastAsia="zh-CN"/>
    </w:rPr>
  </w:style>
  <w:style w:type="character" w:customStyle="1" w:styleId="a">
    <w:name w:val="a"/>
    <w:basedOn w:val="DefaultParagraphFont"/>
    <w:rsid w:val="00AC5CA4"/>
  </w:style>
  <w:style w:type="paragraph" w:customStyle="1" w:styleId="Style4">
    <w:name w:val="Style4"/>
    <w:basedOn w:val="Normal"/>
    <w:link w:val="Style4Char"/>
    <w:qFormat/>
    <w:rsid w:val="00AC5CA4"/>
    <w:rPr>
      <w:rFonts w:eastAsia="Times New Roman"/>
      <w:u w:val="single"/>
    </w:rPr>
  </w:style>
  <w:style w:type="character" w:customStyle="1" w:styleId="Style4Char">
    <w:name w:val="Style4 Char"/>
    <w:link w:val="Style4"/>
    <w:rsid w:val="00AC5CA4"/>
    <w:rPr>
      <w:rFonts w:ascii="Calibri" w:eastAsia="Times New Roman" w:hAnsi="Calibri" w:cs="Calibri"/>
      <w:sz w:val="22"/>
      <w:u w:val="single"/>
    </w:rPr>
  </w:style>
  <w:style w:type="paragraph" w:customStyle="1" w:styleId="BoldUnderline">
    <w:name w:val="BoldUnderline"/>
    <w:basedOn w:val="Normal"/>
    <w:link w:val="BoldUnderlineChar"/>
    <w:qFormat/>
    <w:rsid w:val="00AC5CA4"/>
    <w:rPr>
      <w:rFonts w:eastAsia="Times New Roman"/>
      <w:b/>
      <w:u w:val="single"/>
    </w:rPr>
  </w:style>
  <w:style w:type="character" w:customStyle="1" w:styleId="BoldUnderlineChar">
    <w:name w:val="BoldUnderline Char"/>
    <w:basedOn w:val="DefaultParagraphFont"/>
    <w:link w:val="BoldUnderline"/>
    <w:rsid w:val="00AC5CA4"/>
    <w:rPr>
      <w:rFonts w:ascii="Calibri" w:eastAsia="Times New Roman" w:hAnsi="Calibri" w:cs="Calibri"/>
      <w:b/>
      <w:sz w:val="22"/>
      <w:u w:val="single"/>
    </w:rPr>
  </w:style>
  <w:style w:type="character" w:customStyle="1" w:styleId="apple-converted-space">
    <w:name w:val="apple-converted-space"/>
    <w:basedOn w:val="DefaultParagraphFont"/>
    <w:rsid w:val="00AC5CA4"/>
  </w:style>
  <w:style w:type="character" w:styleId="PlaceholderText">
    <w:name w:val="Placeholder Text"/>
    <w:basedOn w:val="DefaultParagraphFont"/>
    <w:uiPriority w:val="99"/>
    <w:unhideWhenUsed/>
    <w:rsid w:val="00AC5CA4"/>
    <w:rPr>
      <w:color w:val="808080"/>
    </w:rPr>
  </w:style>
  <w:style w:type="paragraph" w:customStyle="1" w:styleId="Emphasize">
    <w:name w:val="Emphasize"/>
    <w:basedOn w:val="Normal"/>
    <w:uiPriority w:val="7"/>
    <w:qFormat/>
    <w:rsid w:val="00AC5CA4"/>
    <w:pPr>
      <w:pBdr>
        <w:top w:val="single" w:sz="18" w:space="0" w:color="auto"/>
        <w:left w:val="single" w:sz="18" w:space="0" w:color="auto"/>
        <w:bottom w:val="single" w:sz="18" w:space="0" w:color="auto"/>
        <w:right w:val="single" w:sz="18" w:space="0" w:color="auto"/>
      </w:pBdr>
      <w:spacing w:line="256" w:lineRule="auto"/>
      <w:ind w:left="720"/>
    </w:pPr>
    <w:rPr>
      <w:b/>
      <w:iCs/>
      <w:u w:val="single"/>
      <w:bdr w:val="single" w:sz="8" w:space="0" w:color="auto"/>
    </w:rPr>
  </w:style>
  <w:style w:type="character" w:customStyle="1" w:styleId="BalloonTextChar1">
    <w:name w:val="Balloon Text Char1"/>
    <w:basedOn w:val="DefaultParagraphFont"/>
    <w:uiPriority w:val="99"/>
    <w:rsid w:val="00AC5CA4"/>
    <w:rPr>
      <w:rFonts w:ascii="Segoe UI" w:hAnsi="Segoe UI" w:cs="Segoe UI"/>
      <w:sz w:val="18"/>
      <w:szCs w:val="18"/>
    </w:rPr>
  </w:style>
  <w:style w:type="character" w:customStyle="1" w:styleId="CommentTextChar1">
    <w:name w:val="Comment Text Char1"/>
    <w:basedOn w:val="DefaultParagraphFont"/>
    <w:uiPriority w:val="99"/>
    <w:rsid w:val="00AC5CA4"/>
    <w:rPr>
      <w:rFonts w:ascii="Arial Narrow" w:hAnsi="Arial Narrow"/>
      <w:sz w:val="20"/>
      <w:szCs w:val="20"/>
    </w:rPr>
  </w:style>
  <w:style w:type="character" w:customStyle="1" w:styleId="Heading3CharCharCharChar2">
    <w:name w:val="Heading 3 Char Char Char Char2"/>
    <w:basedOn w:val="DefaultParagraphFont"/>
    <w:rsid w:val="00AC5CA4"/>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AC5CA4"/>
    <w:rPr>
      <w:sz w:val="20"/>
      <w:u w:val="single"/>
    </w:rPr>
  </w:style>
  <w:style w:type="character" w:customStyle="1" w:styleId="StyleStyleUnderline411ptBold">
    <w:name w:val="Style Style Underline4 + 11 pt Bold"/>
    <w:basedOn w:val="DefaultParagraphFont"/>
    <w:rsid w:val="00AC5CA4"/>
    <w:rPr>
      <w:b/>
      <w:bCs/>
      <w:sz w:val="20"/>
      <w:u w:val="single"/>
    </w:rPr>
  </w:style>
  <w:style w:type="character" w:customStyle="1" w:styleId="StyleStyleUnderline311pt">
    <w:name w:val="Style Style Underline3 + 11 pt"/>
    <w:basedOn w:val="DefaultParagraphFont"/>
    <w:rsid w:val="00AC5CA4"/>
    <w:rPr>
      <w:sz w:val="20"/>
      <w:u w:val="single"/>
    </w:rPr>
  </w:style>
  <w:style w:type="character" w:customStyle="1" w:styleId="StyleStyleUnderline311ptBold">
    <w:name w:val="Style Style Underline3 + 11 pt Bold"/>
    <w:basedOn w:val="DefaultParagraphFont"/>
    <w:rsid w:val="00AC5CA4"/>
    <w:rPr>
      <w:b/>
      <w:bCs/>
      <w:sz w:val="20"/>
      <w:u w:val="single"/>
    </w:rPr>
  </w:style>
  <w:style w:type="character" w:customStyle="1" w:styleId="StyleUnderline3">
    <w:name w:val="Style Underline3"/>
    <w:basedOn w:val="DefaultParagraphFont"/>
    <w:rsid w:val="00AC5CA4"/>
    <w:rPr>
      <w:u w:val="single"/>
    </w:rPr>
  </w:style>
  <w:style w:type="paragraph" w:customStyle="1" w:styleId="StyleStyle411pt">
    <w:name w:val="Style Style4 + 11 pt"/>
    <w:basedOn w:val="Style4"/>
    <w:link w:val="StyleStyle411ptChar"/>
    <w:qFormat/>
    <w:rsid w:val="00AC5CA4"/>
  </w:style>
  <w:style w:type="character" w:customStyle="1" w:styleId="StyleStyle411ptChar">
    <w:name w:val="Style Style4 + 11 pt Char"/>
    <w:basedOn w:val="Style4Char"/>
    <w:link w:val="StyleStyle411pt"/>
    <w:rsid w:val="00AC5CA4"/>
    <w:rPr>
      <w:rFonts w:ascii="Calibri" w:eastAsia="Times New Roman" w:hAnsi="Calibri" w:cs="Calibri"/>
      <w:sz w:val="22"/>
      <w:u w:val="single"/>
    </w:rPr>
  </w:style>
  <w:style w:type="paragraph" w:customStyle="1" w:styleId="StyleStyle411ptBold">
    <w:name w:val="Style Style4 + 11 pt Bold"/>
    <w:basedOn w:val="Style4"/>
    <w:link w:val="StyleStyle411ptBoldChar"/>
    <w:qFormat/>
    <w:rsid w:val="00AC5CA4"/>
    <w:rPr>
      <w:b/>
      <w:bCs/>
    </w:rPr>
  </w:style>
  <w:style w:type="character" w:customStyle="1" w:styleId="StyleStyle411ptBoldChar">
    <w:name w:val="Style Style4 + 11 pt Bold Char"/>
    <w:link w:val="StyleStyle411ptBold"/>
    <w:rsid w:val="00AC5CA4"/>
    <w:rPr>
      <w:rFonts w:ascii="Calibri" w:eastAsia="Times New Roman" w:hAnsi="Calibri" w:cs="Calibri"/>
      <w:b/>
      <w:bCs/>
      <w:sz w:val="22"/>
      <w:u w:val="single"/>
    </w:rPr>
  </w:style>
  <w:style w:type="paragraph" w:customStyle="1" w:styleId="Analytics">
    <w:name w:val="Analytics"/>
    <w:link w:val="AnalyticsChar"/>
    <w:uiPriority w:val="4"/>
    <w:qFormat/>
    <w:rsid w:val="00AC5CA4"/>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C5CA4"/>
    <w:rPr>
      <w:rFonts w:ascii="Calibri" w:eastAsiaTheme="majorEastAsia" w:hAnsi="Calibri" w:cstheme="majorBidi"/>
      <w:b/>
      <w:iCs/>
      <w:sz w:val="26"/>
      <w:szCs w:val="28"/>
    </w:rPr>
  </w:style>
  <w:style w:type="character" w:customStyle="1" w:styleId="Style1Char1">
    <w:name w:val="Style1 Char1"/>
    <w:basedOn w:val="DefaultParagraphFont"/>
    <w:rsid w:val="00AC5CA4"/>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AC5CA4"/>
  </w:style>
  <w:style w:type="character" w:customStyle="1" w:styleId="Emph">
    <w:name w:val="Emph"/>
    <w:uiPriority w:val="1"/>
    <w:qFormat/>
    <w:rsid w:val="00AC5CA4"/>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AC5CA4"/>
    <w:rPr>
      <w:sz w:val="20"/>
      <w:u w:val="single"/>
      <w:bdr w:val="single" w:sz="4" w:space="0" w:color="auto"/>
    </w:rPr>
  </w:style>
  <w:style w:type="paragraph" w:customStyle="1" w:styleId="StyleStyle112pt">
    <w:name w:val="Style Style1 + 12 pt"/>
    <w:basedOn w:val="Normal"/>
    <w:link w:val="StyleStyle112ptChar"/>
    <w:qFormat/>
    <w:rsid w:val="00AC5CA4"/>
    <w:rPr>
      <w:rFonts w:eastAsia="SimSun"/>
      <w:u w:val="single"/>
      <w:lang w:eastAsia="zh-CN"/>
    </w:rPr>
  </w:style>
  <w:style w:type="character" w:customStyle="1" w:styleId="StyleStyle112ptChar">
    <w:name w:val="Style Style1 + 12 pt Char"/>
    <w:basedOn w:val="DefaultParagraphFont"/>
    <w:link w:val="StyleStyle112pt"/>
    <w:rsid w:val="00AC5CA4"/>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AC5CA4"/>
    <w:rPr>
      <w:color w:val="605E5C"/>
      <w:shd w:val="clear" w:color="auto" w:fill="E1DFDD"/>
    </w:rPr>
  </w:style>
  <w:style w:type="paragraph" w:customStyle="1" w:styleId="cardtext">
    <w:name w:val="card text"/>
    <w:basedOn w:val="Normal"/>
    <w:link w:val="cardtextChar"/>
    <w:qFormat/>
    <w:rsid w:val="00AC5CA4"/>
    <w:pPr>
      <w:ind w:left="288" w:right="288"/>
    </w:pPr>
  </w:style>
  <w:style w:type="character" w:customStyle="1" w:styleId="cardtextChar">
    <w:name w:val="card text Char"/>
    <w:basedOn w:val="DefaultParagraphFont"/>
    <w:link w:val="cardtext"/>
    <w:rsid w:val="00AC5CA4"/>
    <w:rPr>
      <w:rFonts w:ascii="Calibri" w:hAnsi="Calibri" w:cs="Calibri"/>
      <w:sz w:val="22"/>
    </w:rPr>
  </w:style>
  <w:style w:type="paragraph" w:customStyle="1" w:styleId="Nothing">
    <w:name w:val="Nothing"/>
    <w:link w:val="NothingChar"/>
    <w:uiPriority w:val="99"/>
    <w:qFormat/>
    <w:rsid w:val="00AC5CA4"/>
    <w:pPr>
      <w:jc w:val="both"/>
    </w:pPr>
    <w:rPr>
      <w:rFonts w:ascii="Times New Roman" w:eastAsia="Calibri" w:hAnsi="Times New Roman" w:cs="Times New Roman"/>
      <w:sz w:val="20"/>
      <w:szCs w:val="20"/>
    </w:rPr>
  </w:style>
  <w:style w:type="paragraph" w:customStyle="1" w:styleId="Cards">
    <w:name w:val="Cards"/>
    <w:next w:val="Nothing"/>
    <w:link w:val="CardsChar"/>
    <w:qFormat/>
    <w:rsid w:val="00AC5CA4"/>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AC5CA4"/>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AC5CA4"/>
    <w:rPr>
      <w:rFonts w:ascii="Times New Roman" w:eastAsia="Calibri" w:hAnsi="Times New Roman" w:cs="Times New Roman"/>
      <w:sz w:val="20"/>
      <w:szCs w:val="20"/>
    </w:rPr>
  </w:style>
  <w:style w:type="paragraph" w:customStyle="1" w:styleId="AuthorDate">
    <w:name w:val="AuthorDate"/>
    <w:next w:val="Nothing"/>
    <w:link w:val="AuthorDateChar"/>
    <w:qFormat/>
    <w:rsid w:val="00AC5CA4"/>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AC5CA4"/>
    <w:rPr>
      <w:rFonts w:ascii="Times New Roman" w:eastAsia="Calibri" w:hAnsi="Times New Roman" w:cs="Times New Roman"/>
      <w:b/>
      <w:szCs w:val="20"/>
      <w:u w:val="single"/>
    </w:rPr>
  </w:style>
  <w:style w:type="character" w:customStyle="1" w:styleId="CardsFont12pt">
    <w:name w:val="Cards + Font 12pt"/>
    <w:basedOn w:val="CardsChar"/>
    <w:uiPriority w:val="1"/>
    <w:rsid w:val="00AC5CA4"/>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AC5CA4"/>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6"/>
    <w:qFormat/>
    <w:rsid w:val="00AC5CA4"/>
    <w:rPr>
      <w:rFonts w:ascii="Times New Roman" w:eastAsia="Calibri" w:hAnsi="Times New Roman" w:cs="Times New Roman"/>
      <w:szCs w:val="20"/>
      <w:u w:val="single"/>
    </w:rPr>
  </w:style>
  <w:style w:type="character" w:customStyle="1" w:styleId="FontStyle11">
    <w:name w:val="Font Style11"/>
    <w:basedOn w:val="DefaultParagraphFont"/>
    <w:uiPriority w:val="99"/>
    <w:rsid w:val="00AC5CA4"/>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AC5CA4"/>
    <w:rPr>
      <w:color w:val="605E5C"/>
      <w:shd w:val="clear" w:color="auto" w:fill="E1DFDD"/>
    </w:rPr>
  </w:style>
  <w:style w:type="character" w:customStyle="1" w:styleId="StyleBold">
    <w:name w:val="Style Bold"/>
    <w:uiPriority w:val="9"/>
    <w:semiHidden/>
    <w:qFormat/>
    <w:rsid w:val="00AC5CA4"/>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AC5CA4"/>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AC5CA4"/>
    <w:rPr>
      <w:rFonts w:ascii="Calibri" w:eastAsia="Calibri" w:hAnsi="Calibri" w:cs="Calibri"/>
      <w:sz w:val="22"/>
    </w:rPr>
  </w:style>
  <w:style w:type="paragraph" w:styleId="Footer">
    <w:name w:val="footer"/>
    <w:basedOn w:val="Normal"/>
    <w:link w:val="FooterChar"/>
    <w:uiPriority w:val="99"/>
    <w:rsid w:val="00AC5CA4"/>
    <w:pPr>
      <w:tabs>
        <w:tab w:val="center" w:pos="4680"/>
        <w:tab w:val="right" w:pos="9360"/>
      </w:tabs>
    </w:pPr>
    <w:rPr>
      <w:rFonts w:eastAsia="Calibri"/>
    </w:rPr>
  </w:style>
  <w:style w:type="character" w:customStyle="1" w:styleId="FooterChar">
    <w:name w:val="Footer Char"/>
    <w:basedOn w:val="DefaultParagraphFont"/>
    <w:link w:val="Footer"/>
    <w:uiPriority w:val="99"/>
    <w:rsid w:val="00AC5CA4"/>
    <w:rPr>
      <w:rFonts w:ascii="Calibri" w:eastAsia="Calibri" w:hAnsi="Calibri" w:cs="Calibri"/>
      <w:sz w:val="22"/>
    </w:rPr>
  </w:style>
  <w:style w:type="character" w:customStyle="1" w:styleId="Style8pt">
    <w:name w:val="Style 8 pt"/>
    <w:rsid w:val="00AC5CA4"/>
    <w:rPr>
      <w:sz w:val="14"/>
    </w:rPr>
  </w:style>
  <w:style w:type="paragraph" w:customStyle="1" w:styleId="CiteReal">
    <w:name w:val="Cite Real"/>
    <w:basedOn w:val="Normal"/>
    <w:next w:val="Normal"/>
    <w:uiPriority w:val="99"/>
    <w:qFormat/>
    <w:rsid w:val="00AC5CA4"/>
    <w:rPr>
      <w:rFonts w:eastAsia="MS Mincho"/>
      <w:b/>
      <w:sz w:val="24"/>
      <w:u w:val="single"/>
    </w:rPr>
  </w:style>
  <w:style w:type="paragraph" w:customStyle="1" w:styleId="TagText">
    <w:name w:val="TagText"/>
    <w:basedOn w:val="Normal"/>
    <w:uiPriority w:val="99"/>
    <w:qFormat/>
    <w:rsid w:val="00AC5CA4"/>
    <w:pPr>
      <w:spacing w:before="200"/>
    </w:pPr>
    <w:rPr>
      <w:rFonts w:eastAsia="Times New Roman"/>
      <w:b/>
      <w:sz w:val="24"/>
    </w:rPr>
  </w:style>
  <w:style w:type="character" w:customStyle="1" w:styleId="UnderlineBold">
    <w:name w:val="Underline + Bold"/>
    <w:uiPriority w:val="1"/>
    <w:qFormat/>
    <w:rsid w:val="00AC5CA4"/>
    <w:rPr>
      <w:b/>
      <w:bCs w:val="0"/>
      <w:sz w:val="20"/>
      <w:u w:val="single"/>
    </w:rPr>
  </w:style>
  <w:style w:type="character" w:customStyle="1" w:styleId="cardChar">
    <w:name w:val="card Char"/>
    <w:aliases w:val="Bold Cite Char Char,Speed Cite Char"/>
    <w:uiPriority w:val="6"/>
    <w:rsid w:val="00AC5CA4"/>
    <w:rPr>
      <w:rFonts w:cs="Calibri"/>
      <w:u w:val="single"/>
    </w:rPr>
  </w:style>
  <w:style w:type="character" w:customStyle="1" w:styleId="BoldUnderlineChar0">
    <w:name w:val="Bold Underline Char"/>
    <w:rsid w:val="00AC5CA4"/>
    <w:rPr>
      <w:rFonts w:ascii="Georgia" w:hAnsi="Georgia" w:cs="Times New Roman"/>
      <w:b/>
      <w:sz w:val="20"/>
      <w:u w:val="single"/>
    </w:rPr>
  </w:style>
  <w:style w:type="character" w:styleId="PageNumber">
    <w:name w:val="page number"/>
    <w:aliases w:val="card ununderlined"/>
    <w:uiPriority w:val="99"/>
    <w:rsid w:val="00AC5CA4"/>
  </w:style>
  <w:style w:type="paragraph" w:customStyle="1" w:styleId="BlockTitle">
    <w:name w:val="Block Title"/>
    <w:basedOn w:val="Heading1"/>
    <w:next w:val="Normal"/>
    <w:link w:val="BlockTitleChar"/>
    <w:uiPriority w:val="99"/>
    <w:qFormat/>
    <w:rsid w:val="00AC5CA4"/>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uiPriority w:val="99"/>
    <w:rsid w:val="00AC5CA4"/>
    <w:rPr>
      <w:rFonts w:ascii="Calibri" w:eastAsia="Times New Roman" w:hAnsi="Calibri" w:cs="Arial"/>
      <w:b/>
      <w:bCs/>
      <w:kern w:val="32"/>
      <w:sz w:val="28"/>
      <w:szCs w:val="32"/>
    </w:rPr>
  </w:style>
  <w:style w:type="paragraph" w:customStyle="1" w:styleId="citenon-bold">
    <w:name w:val="cite non-bold"/>
    <w:basedOn w:val="Normal"/>
    <w:link w:val="citenon-boldChar"/>
    <w:qFormat/>
    <w:rsid w:val="00AC5CA4"/>
    <w:rPr>
      <w:rFonts w:eastAsia="Times New Roman"/>
      <w:szCs w:val="20"/>
    </w:rPr>
  </w:style>
  <w:style w:type="character" w:customStyle="1" w:styleId="citenon-boldChar">
    <w:name w:val="cite non-bold Char"/>
    <w:link w:val="citenon-bold"/>
    <w:rsid w:val="00AC5CA4"/>
    <w:rPr>
      <w:rFonts w:ascii="Calibri" w:eastAsia="Times New Roman" w:hAnsi="Calibri" w:cs="Calibri"/>
      <w:sz w:val="22"/>
      <w:szCs w:val="20"/>
    </w:rPr>
  </w:style>
  <w:style w:type="character" w:customStyle="1" w:styleId="pnumber">
    <w:name w:val="pnumber"/>
    <w:rsid w:val="00AC5CA4"/>
  </w:style>
  <w:style w:type="character" w:customStyle="1" w:styleId="ital">
    <w:name w:val="ital"/>
    <w:rsid w:val="00AC5CA4"/>
  </w:style>
  <w:style w:type="character" w:customStyle="1" w:styleId="orgdiv">
    <w:name w:val="orgdiv"/>
    <w:rsid w:val="00AC5CA4"/>
  </w:style>
  <w:style w:type="character" w:customStyle="1" w:styleId="orgname">
    <w:name w:val="orgname"/>
    <w:rsid w:val="00AC5CA4"/>
  </w:style>
  <w:style w:type="character" w:customStyle="1" w:styleId="city">
    <w:name w:val="city"/>
    <w:rsid w:val="00AC5CA4"/>
  </w:style>
  <w:style w:type="character" w:customStyle="1" w:styleId="state">
    <w:name w:val="state"/>
    <w:rsid w:val="00AC5CA4"/>
  </w:style>
  <w:style w:type="character" w:customStyle="1" w:styleId="country">
    <w:name w:val="country"/>
    <w:rsid w:val="00AC5CA4"/>
  </w:style>
  <w:style w:type="character" w:customStyle="1" w:styleId="il">
    <w:name w:val="il"/>
    <w:rsid w:val="00AC5CA4"/>
  </w:style>
  <w:style w:type="character" w:customStyle="1" w:styleId="Style8pt1">
    <w:name w:val="Style 8 pt1"/>
    <w:rsid w:val="00AC5CA4"/>
    <w:rPr>
      <w:rFonts w:ascii="Georgia" w:hAnsi="Georgia" w:hint="default"/>
      <w:sz w:val="16"/>
    </w:rPr>
  </w:style>
  <w:style w:type="numbering" w:customStyle="1" w:styleId="NoList1">
    <w:name w:val="No List1"/>
    <w:next w:val="NoList"/>
    <w:uiPriority w:val="99"/>
    <w:semiHidden/>
    <w:unhideWhenUsed/>
    <w:rsid w:val="00AC5CA4"/>
  </w:style>
  <w:style w:type="paragraph" w:customStyle="1" w:styleId="2909F619802848F09E01365C32F34654">
    <w:name w:val="2909F619802848F09E01365C32F34654"/>
    <w:uiPriority w:val="99"/>
    <w:qFormat/>
    <w:rsid w:val="00AC5CA4"/>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AC5CA4"/>
    <w:pPr>
      <w:keepNext/>
      <w:keepLines/>
    </w:pPr>
    <w:rPr>
      <w:rFonts w:eastAsia="Calibri"/>
      <w:b/>
      <w:sz w:val="24"/>
    </w:rPr>
  </w:style>
  <w:style w:type="character" w:customStyle="1" w:styleId="TagtemplateChar">
    <w:name w:val="Tagtemplate Char"/>
    <w:link w:val="Tagtemplate"/>
    <w:rsid w:val="00AC5CA4"/>
    <w:rPr>
      <w:rFonts w:ascii="Calibri" w:eastAsia="Calibri" w:hAnsi="Calibri" w:cs="Calibri"/>
      <w:b/>
    </w:rPr>
  </w:style>
  <w:style w:type="character" w:customStyle="1" w:styleId="apple-style-span">
    <w:name w:val="apple-style-span"/>
    <w:rsid w:val="00AC5CA4"/>
  </w:style>
  <w:style w:type="paragraph" w:customStyle="1" w:styleId="Cite2">
    <w:name w:val="Cite 2"/>
    <w:basedOn w:val="Normal"/>
    <w:uiPriority w:val="99"/>
    <w:qFormat/>
    <w:rsid w:val="00AC5CA4"/>
    <w:rPr>
      <w:rFonts w:eastAsia="MS Mincho"/>
      <w:b/>
      <w:sz w:val="24"/>
      <w:u w:val="single"/>
    </w:rPr>
  </w:style>
  <w:style w:type="character" w:customStyle="1" w:styleId="texto1">
    <w:name w:val="texto1"/>
    <w:rsid w:val="00AC5CA4"/>
  </w:style>
  <w:style w:type="character" w:customStyle="1" w:styleId="EmphasizeThis">
    <w:name w:val="EmphasizeThis"/>
    <w:rsid w:val="00AC5CA4"/>
    <w:rPr>
      <w:rFonts w:ascii="Georgia" w:hAnsi="Georgia"/>
      <w:b/>
      <w:iCs/>
      <w:sz w:val="24"/>
      <w:u w:val="thick"/>
    </w:rPr>
  </w:style>
  <w:style w:type="character" w:customStyle="1" w:styleId="DebateUnderline">
    <w:name w:val="Debate Underline"/>
    <w:qFormat/>
    <w:rsid w:val="00AC5CA4"/>
    <w:rPr>
      <w:rFonts w:ascii="Times New Roman" w:hAnsi="Times New Roman"/>
      <w:sz w:val="20"/>
      <w:u w:val="thick"/>
    </w:rPr>
  </w:style>
  <w:style w:type="character" w:customStyle="1" w:styleId="Author-Date">
    <w:name w:val="Author-Date"/>
    <w:qFormat/>
    <w:rsid w:val="00AC5CA4"/>
    <w:rPr>
      <w:rFonts w:ascii="Georgia" w:hAnsi="Georgia"/>
      <w:b/>
      <w:sz w:val="24"/>
    </w:rPr>
  </w:style>
  <w:style w:type="character" w:customStyle="1" w:styleId="CardsChar1">
    <w:name w:val="Cards Char1"/>
    <w:locked/>
    <w:rsid w:val="00AC5CA4"/>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AC5CA4"/>
    <w:rPr>
      <w:rFonts w:ascii="Arial Narrow" w:hAnsi="Arial Narrow"/>
      <w:szCs w:val="24"/>
      <w:u w:val="single"/>
      <w:lang w:val="en-US" w:eastAsia="en-US" w:bidi="ar-SA"/>
    </w:rPr>
  </w:style>
  <w:style w:type="character" w:customStyle="1" w:styleId="MicroTextChar">
    <w:name w:val="MicroText Char"/>
    <w:link w:val="MicroText"/>
    <w:rsid w:val="00AC5CA4"/>
    <w:rPr>
      <w:rFonts w:ascii="Arial Narrow" w:hAnsi="Arial Narrow"/>
      <w:sz w:val="12"/>
    </w:rPr>
  </w:style>
  <w:style w:type="paragraph" w:customStyle="1" w:styleId="MicroText">
    <w:name w:val="MicroText"/>
    <w:basedOn w:val="Normal"/>
    <w:next w:val="Normal"/>
    <w:link w:val="MicroTextChar"/>
    <w:qFormat/>
    <w:rsid w:val="00AC5CA4"/>
    <w:rPr>
      <w:rFonts w:ascii="Arial Narrow" w:hAnsi="Arial Narrow" w:cstheme="minorBidi"/>
      <w:sz w:val="12"/>
    </w:rPr>
  </w:style>
  <w:style w:type="paragraph" w:customStyle="1" w:styleId="UnderlineS">
    <w:name w:val="Underline S"/>
    <w:basedOn w:val="Normal"/>
    <w:link w:val="UnderlineSChar"/>
    <w:qFormat/>
    <w:rsid w:val="00AC5CA4"/>
    <w:pPr>
      <w:spacing w:after="200"/>
    </w:pPr>
    <w:rPr>
      <w:rFonts w:eastAsia="Calibri"/>
      <w:u w:val="single"/>
      <w:lang w:val="x-none" w:eastAsia="zh-CN"/>
    </w:rPr>
  </w:style>
  <w:style w:type="character" w:customStyle="1" w:styleId="UnderlineSChar">
    <w:name w:val="Underline S Char"/>
    <w:link w:val="UnderlineS"/>
    <w:rsid w:val="00AC5CA4"/>
    <w:rPr>
      <w:rFonts w:ascii="Calibri" w:eastAsia="Calibri" w:hAnsi="Calibri" w:cs="Calibri"/>
      <w:sz w:val="22"/>
      <w:u w:val="single"/>
      <w:lang w:val="x-none" w:eastAsia="zh-CN"/>
    </w:rPr>
  </w:style>
  <w:style w:type="character" w:customStyle="1" w:styleId="BoldUnderlineCharChar">
    <w:name w:val="BoldUnderline Char Char"/>
    <w:locked/>
    <w:rsid w:val="00AC5CA4"/>
    <w:rPr>
      <w:rFonts w:ascii="Calibri" w:eastAsia="Times New Roman" w:hAnsi="Calibri" w:cs="Times New Roman"/>
      <w:b/>
      <w:sz w:val="20"/>
      <w:szCs w:val="24"/>
      <w:u w:val="single"/>
    </w:rPr>
  </w:style>
  <w:style w:type="character" w:customStyle="1" w:styleId="CardChar0">
    <w:name w:val="Card Char"/>
    <w:locked/>
    <w:rsid w:val="00AC5CA4"/>
    <w:rPr>
      <w:rFonts w:ascii="Calibri" w:eastAsia="Times New Roman" w:hAnsi="Calibri" w:cs="Times New Roman"/>
      <w:sz w:val="20"/>
      <w:szCs w:val="20"/>
    </w:rPr>
  </w:style>
  <w:style w:type="paragraph" w:styleId="BodyTextIndent3">
    <w:name w:val="Body Text Indent 3"/>
    <w:basedOn w:val="Normal"/>
    <w:link w:val="BodyTextIndent3Char"/>
    <w:uiPriority w:val="99"/>
    <w:rsid w:val="00AC5CA4"/>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AC5CA4"/>
    <w:rPr>
      <w:rFonts w:ascii="Calibri" w:eastAsia="Calibri" w:hAnsi="Calibri" w:cs="Calibri"/>
      <w:sz w:val="16"/>
      <w:szCs w:val="16"/>
    </w:rPr>
  </w:style>
  <w:style w:type="character" w:customStyle="1" w:styleId="A5">
    <w:name w:val="A5"/>
    <w:uiPriority w:val="99"/>
    <w:rsid w:val="00AC5CA4"/>
    <w:rPr>
      <w:rFonts w:ascii="Times New Roman" w:hAnsi="Times New Roman" w:cs="Times New Roman"/>
      <w:color w:val="000000"/>
      <w:sz w:val="13"/>
      <w:szCs w:val="13"/>
    </w:rPr>
  </w:style>
  <w:style w:type="paragraph" w:styleId="BodyText">
    <w:name w:val="Body Text"/>
    <w:aliases w:val="BT"/>
    <w:basedOn w:val="Normal"/>
    <w:link w:val="BodyTextChar"/>
    <w:qFormat/>
    <w:rsid w:val="00AC5CA4"/>
    <w:rPr>
      <w:rFonts w:eastAsia="Times New Roman"/>
      <w:sz w:val="16"/>
      <w:szCs w:val="20"/>
    </w:rPr>
  </w:style>
  <w:style w:type="character" w:customStyle="1" w:styleId="BodyTextChar">
    <w:name w:val="Body Text Char"/>
    <w:aliases w:val="BT Char"/>
    <w:basedOn w:val="DefaultParagraphFont"/>
    <w:link w:val="BodyText"/>
    <w:rsid w:val="00AC5CA4"/>
    <w:rPr>
      <w:rFonts w:ascii="Calibri" w:eastAsia="Times New Roman" w:hAnsi="Calibri" w:cs="Calibri"/>
      <w:sz w:val="16"/>
      <w:szCs w:val="20"/>
    </w:rPr>
  </w:style>
  <w:style w:type="paragraph" w:styleId="BodyText2">
    <w:name w:val="Body Text 2"/>
    <w:basedOn w:val="Normal"/>
    <w:link w:val="BodyText2Char"/>
    <w:rsid w:val="00AC5CA4"/>
    <w:rPr>
      <w:rFonts w:eastAsia="Times New Roman"/>
      <w:sz w:val="18"/>
      <w:szCs w:val="20"/>
    </w:rPr>
  </w:style>
  <w:style w:type="character" w:customStyle="1" w:styleId="BodyText2Char">
    <w:name w:val="Body Text 2 Char"/>
    <w:basedOn w:val="DefaultParagraphFont"/>
    <w:link w:val="BodyText2"/>
    <w:rsid w:val="00AC5CA4"/>
    <w:rPr>
      <w:rFonts w:ascii="Calibri" w:eastAsia="Times New Roman" w:hAnsi="Calibri" w:cs="Calibri"/>
      <w:sz w:val="18"/>
      <w:szCs w:val="20"/>
    </w:rPr>
  </w:style>
  <w:style w:type="character" w:customStyle="1" w:styleId="smallChar">
    <w:name w:val="small Char"/>
    <w:rsid w:val="00AC5CA4"/>
    <w:rPr>
      <w:rFonts w:eastAsia="Calibri"/>
      <w:sz w:val="16"/>
      <w:szCs w:val="22"/>
      <w:lang w:val="en-US" w:eastAsia="en-US" w:bidi="ar-SA"/>
    </w:rPr>
  </w:style>
  <w:style w:type="character" w:customStyle="1" w:styleId="CardTextChar0">
    <w:name w:val="Card Text Char"/>
    <w:rsid w:val="00AC5CA4"/>
    <w:rPr>
      <w:rFonts w:ascii="Georgia" w:hAnsi="Georgia" w:cs="Times New Roman"/>
      <w:sz w:val="24"/>
    </w:rPr>
  </w:style>
  <w:style w:type="character" w:customStyle="1" w:styleId="underline2">
    <w:name w:val="underline2"/>
    <w:rsid w:val="00AC5CA4"/>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AC5CA4"/>
    <w:rPr>
      <w:rFonts w:eastAsia="Times New Roman"/>
      <w:kern w:val="32"/>
      <w:szCs w:val="20"/>
    </w:rPr>
  </w:style>
  <w:style w:type="character" w:customStyle="1" w:styleId="StyleUnderlineBold">
    <w:name w:val="Style Underline + Bold"/>
    <w:rsid w:val="00AC5CA4"/>
    <w:rPr>
      <w:b/>
      <w:bCs/>
      <w:u w:val="single"/>
    </w:rPr>
  </w:style>
  <w:style w:type="character" w:customStyle="1" w:styleId="st">
    <w:name w:val="st"/>
    <w:rsid w:val="00AC5CA4"/>
  </w:style>
  <w:style w:type="character" w:customStyle="1" w:styleId="UnderliningChar">
    <w:name w:val="Underlining Char"/>
    <w:link w:val="Underlining"/>
    <w:uiPriority w:val="99"/>
    <w:locked/>
    <w:rsid w:val="00AC5CA4"/>
    <w:rPr>
      <w:rFonts w:ascii="Arial Narrow" w:hAnsi="Arial Narrow"/>
      <w:u w:val="single"/>
    </w:rPr>
  </w:style>
  <w:style w:type="paragraph" w:customStyle="1" w:styleId="Underlining">
    <w:name w:val="Underlining"/>
    <w:basedOn w:val="Normal"/>
    <w:next w:val="Normal"/>
    <w:link w:val="UnderliningChar"/>
    <w:uiPriority w:val="99"/>
    <w:qFormat/>
    <w:rsid w:val="00AC5CA4"/>
    <w:rPr>
      <w:rFonts w:ascii="Arial Narrow" w:hAnsi="Arial Narrow" w:cstheme="minorBidi"/>
      <w:sz w:val="24"/>
      <w:u w:val="single"/>
    </w:rPr>
  </w:style>
  <w:style w:type="paragraph" w:customStyle="1" w:styleId="Small">
    <w:name w:val="Small"/>
    <w:basedOn w:val="Normal"/>
    <w:next w:val="Normal"/>
    <w:uiPriority w:val="99"/>
    <w:qFormat/>
    <w:rsid w:val="00AC5CA4"/>
    <w:pPr>
      <w:spacing w:after="200" w:line="276" w:lineRule="auto"/>
    </w:pPr>
    <w:rPr>
      <w:rFonts w:eastAsia="Calibri"/>
      <w:color w:val="000000"/>
      <w:sz w:val="16"/>
    </w:rPr>
  </w:style>
  <w:style w:type="character" w:customStyle="1" w:styleId="Underline-Highlighted">
    <w:name w:val="Underline-Highlighted"/>
    <w:uiPriority w:val="1"/>
    <w:qFormat/>
    <w:rsid w:val="00AC5CA4"/>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AC5CA4"/>
    <w:rPr>
      <w:rFonts w:ascii="Arial Narrow" w:hAnsi="Arial Narrow"/>
      <w:b/>
      <w:sz w:val="26"/>
    </w:rPr>
  </w:style>
  <w:style w:type="character" w:customStyle="1" w:styleId="CardText1Char">
    <w:name w:val="Card Text 1 Char"/>
    <w:link w:val="CardText1"/>
    <w:rsid w:val="00AC5CA4"/>
    <w:rPr>
      <w:rFonts w:ascii="Arial Narrow" w:hAnsi="Arial Narrow"/>
      <w:color w:val="000000"/>
      <w:u w:val="single"/>
    </w:rPr>
  </w:style>
  <w:style w:type="character" w:customStyle="1" w:styleId="CardText2Char">
    <w:name w:val="Card Text 2 Char"/>
    <w:link w:val="CardText2"/>
    <w:rsid w:val="00AC5CA4"/>
    <w:rPr>
      <w:rFonts w:ascii="Arial Narrow" w:hAnsi="Arial Narrow"/>
      <w:b/>
      <w:color w:val="000000"/>
      <w:u w:val="single"/>
    </w:rPr>
  </w:style>
  <w:style w:type="character" w:customStyle="1" w:styleId="SmallText">
    <w:name w:val="SmallText"/>
    <w:rsid w:val="00AC5CA4"/>
    <w:rPr>
      <w:color w:val="000000"/>
    </w:rPr>
  </w:style>
  <w:style w:type="character" w:customStyle="1" w:styleId="CitesChar1">
    <w:name w:val="Cites Char1"/>
    <w:rsid w:val="00AC5CA4"/>
    <w:rPr>
      <w:b/>
      <w:szCs w:val="24"/>
      <w:u w:val="single"/>
      <w:lang w:val="en-US" w:eastAsia="en-US" w:bidi="ar-SA"/>
    </w:rPr>
  </w:style>
  <w:style w:type="character" w:customStyle="1" w:styleId="CardUnderlinedChar">
    <w:name w:val="Card Underlined Char"/>
    <w:rsid w:val="00AC5CA4"/>
    <w:rPr>
      <w:rFonts w:ascii="Arial Narrow" w:hAnsi="Arial Narrow"/>
      <w:sz w:val="22"/>
      <w:szCs w:val="24"/>
      <w:u w:val="single"/>
      <w:lang w:val="en-US" w:eastAsia="en-US" w:bidi="ar-SA"/>
    </w:rPr>
  </w:style>
  <w:style w:type="paragraph" w:customStyle="1" w:styleId="TagCite">
    <w:name w:val="TagCite"/>
    <w:basedOn w:val="Normal"/>
    <w:uiPriority w:val="99"/>
    <w:qFormat/>
    <w:rsid w:val="00AC5CA4"/>
    <w:rPr>
      <w:rFonts w:ascii="Garamond" w:eastAsia="Times New Roman" w:hAnsi="Garamond"/>
      <w:b/>
      <w:sz w:val="24"/>
    </w:rPr>
  </w:style>
  <w:style w:type="paragraph" w:customStyle="1" w:styleId="HeadingsBase">
    <w:name w:val="Headings Base"/>
    <w:basedOn w:val="Normal"/>
    <w:link w:val="HeadingsBaseChar"/>
    <w:qFormat/>
    <w:rsid w:val="00AC5CA4"/>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AC5CA4"/>
    <w:rPr>
      <w:rFonts w:ascii="Calibri" w:eastAsia="Times New Roman" w:hAnsi="Calibri" w:cs="Calibri"/>
      <w:b/>
      <w:kern w:val="32"/>
      <w:sz w:val="32"/>
      <w:szCs w:val="20"/>
    </w:rPr>
  </w:style>
  <w:style w:type="character" w:customStyle="1" w:styleId="underline3">
    <w:name w:val="underline3"/>
    <w:rsid w:val="00AC5CA4"/>
    <w:rPr>
      <w:u w:val="single"/>
      <w:bdr w:val="none" w:sz="0" w:space="0" w:color="auto"/>
      <w:shd w:val="clear" w:color="auto" w:fill="FFFF00"/>
    </w:rPr>
  </w:style>
  <w:style w:type="paragraph" w:customStyle="1" w:styleId="HeadingFake">
    <w:name w:val="Heading Fake"/>
    <w:basedOn w:val="Heading3"/>
    <w:uiPriority w:val="99"/>
    <w:qFormat/>
    <w:rsid w:val="00AC5CA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AC5CA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AC5CA4"/>
  </w:style>
  <w:style w:type="paragraph" w:customStyle="1" w:styleId="SchoolWorksCited">
    <w:name w:val="School Works Cited"/>
    <w:basedOn w:val="SchoolPaper"/>
    <w:uiPriority w:val="99"/>
    <w:qFormat/>
    <w:rsid w:val="00AC5CA4"/>
  </w:style>
  <w:style w:type="paragraph" w:styleId="TOC2">
    <w:name w:val="toc 2"/>
    <w:basedOn w:val="Normal"/>
    <w:next w:val="Normal"/>
    <w:uiPriority w:val="39"/>
    <w:qFormat/>
    <w:rsid w:val="00AC5CA4"/>
    <w:pPr>
      <w:ind w:left="200"/>
    </w:pPr>
    <w:rPr>
      <w:rFonts w:eastAsia="Times New Roman"/>
      <w:b/>
      <w:kern w:val="32"/>
      <w:szCs w:val="20"/>
    </w:rPr>
  </w:style>
  <w:style w:type="paragraph" w:customStyle="1" w:styleId="BlockQuote">
    <w:name w:val="Block Quote"/>
    <w:basedOn w:val="Normal"/>
    <w:uiPriority w:val="99"/>
    <w:qFormat/>
    <w:rsid w:val="00AC5CA4"/>
    <w:pPr>
      <w:ind w:left="720" w:right="720"/>
    </w:pPr>
    <w:rPr>
      <w:rFonts w:eastAsia="Times New Roman"/>
      <w:kern w:val="32"/>
      <w:sz w:val="24"/>
      <w:szCs w:val="20"/>
    </w:rPr>
  </w:style>
  <w:style w:type="character" w:customStyle="1" w:styleId="menu">
    <w:name w:val="menu"/>
    <w:rsid w:val="00AC5CA4"/>
  </w:style>
  <w:style w:type="paragraph" w:customStyle="1" w:styleId="PaperBody">
    <w:name w:val="Paper Body"/>
    <w:basedOn w:val="Normal"/>
    <w:uiPriority w:val="99"/>
    <w:qFormat/>
    <w:rsid w:val="00AC5CA4"/>
    <w:pPr>
      <w:spacing w:line="480" w:lineRule="auto"/>
      <w:ind w:firstLine="720"/>
    </w:pPr>
    <w:rPr>
      <w:rFonts w:eastAsia="Times New Roman"/>
      <w:kern w:val="32"/>
    </w:rPr>
  </w:style>
  <w:style w:type="paragraph" w:customStyle="1" w:styleId="PaperCitation">
    <w:name w:val="Paper Citation"/>
    <w:basedOn w:val="Normal"/>
    <w:uiPriority w:val="99"/>
    <w:qFormat/>
    <w:rsid w:val="00AC5CA4"/>
    <w:pPr>
      <w:spacing w:line="480" w:lineRule="auto"/>
      <w:ind w:left="720" w:hanging="720"/>
    </w:pPr>
    <w:rPr>
      <w:rFonts w:eastAsia="Times New Roman"/>
      <w:kern w:val="32"/>
      <w:szCs w:val="20"/>
    </w:rPr>
  </w:style>
  <w:style w:type="character" w:customStyle="1" w:styleId="Emphasis2">
    <w:name w:val="Emphasis2"/>
    <w:rsid w:val="00AC5CA4"/>
    <w:rPr>
      <w:rFonts w:ascii="Franklin Gothic Heavy" w:hAnsi="Franklin Gothic Heavy"/>
      <w:u w:val="single"/>
    </w:rPr>
  </w:style>
  <w:style w:type="paragraph" w:customStyle="1" w:styleId="hat">
    <w:name w:val="hat"/>
    <w:basedOn w:val="Heading1"/>
    <w:link w:val="hatChar"/>
    <w:qFormat/>
    <w:rsid w:val="00AC5CA4"/>
    <w:pPr>
      <w:suppressAutoHyphens/>
      <w:spacing w:before="6600" w:after="240"/>
    </w:pPr>
    <w:rPr>
      <w:rFonts w:eastAsia="Times New Roman" w:cs="Arial"/>
      <w:kern w:val="32"/>
    </w:rPr>
  </w:style>
  <w:style w:type="character" w:customStyle="1" w:styleId="hatChar">
    <w:name w:val="hat Char"/>
    <w:link w:val="hat"/>
    <w:rsid w:val="00AC5CA4"/>
    <w:rPr>
      <w:rFonts w:ascii="Calibri" w:eastAsia="Times New Roman" w:hAnsi="Calibri" w:cs="Arial"/>
      <w:b/>
      <w:bCs/>
      <w:kern w:val="32"/>
      <w:sz w:val="52"/>
      <w:szCs w:val="32"/>
    </w:rPr>
  </w:style>
  <w:style w:type="character" w:customStyle="1" w:styleId="BoldUnderlining">
    <w:name w:val="Bold Underlining"/>
    <w:rsid w:val="00AC5CA4"/>
    <w:rPr>
      <w:b/>
      <w:u w:val="single"/>
    </w:rPr>
  </w:style>
  <w:style w:type="paragraph" w:styleId="TOC4">
    <w:name w:val="toc 4"/>
    <w:basedOn w:val="Normal"/>
    <w:next w:val="Normal"/>
    <w:autoRedefine/>
    <w:uiPriority w:val="39"/>
    <w:rsid w:val="00AC5CA4"/>
    <w:pPr>
      <w:spacing w:after="100"/>
      <w:ind w:left="600"/>
    </w:pPr>
    <w:rPr>
      <w:rFonts w:eastAsia="Times New Roman"/>
      <w:kern w:val="32"/>
      <w:szCs w:val="20"/>
    </w:rPr>
  </w:style>
  <w:style w:type="paragraph" w:styleId="TOC5">
    <w:name w:val="toc 5"/>
    <w:basedOn w:val="Normal"/>
    <w:next w:val="Normal"/>
    <w:autoRedefine/>
    <w:uiPriority w:val="39"/>
    <w:rsid w:val="00AC5CA4"/>
    <w:pPr>
      <w:spacing w:after="100"/>
      <w:ind w:left="800"/>
    </w:pPr>
    <w:rPr>
      <w:rFonts w:eastAsia="Times New Roman"/>
      <w:kern w:val="32"/>
      <w:szCs w:val="20"/>
    </w:rPr>
  </w:style>
  <w:style w:type="paragraph" w:styleId="TOC6">
    <w:name w:val="toc 6"/>
    <w:basedOn w:val="Normal"/>
    <w:next w:val="Normal"/>
    <w:autoRedefine/>
    <w:uiPriority w:val="39"/>
    <w:rsid w:val="00AC5CA4"/>
    <w:pPr>
      <w:spacing w:after="100"/>
      <w:ind w:left="1000"/>
    </w:pPr>
    <w:rPr>
      <w:rFonts w:eastAsia="Times New Roman"/>
      <w:kern w:val="32"/>
      <w:szCs w:val="20"/>
    </w:rPr>
  </w:style>
  <w:style w:type="paragraph" w:styleId="TOC7">
    <w:name w:val="toc 7"/>
    <w:basedOn w:val="Normal"/>
    <w:next w:val="Normal"/>
    <w:autoRedefine/>
    <w:uiPriority w:val="39"/>
    <w:rsid w:val="00AC5CA4"/>
    <w:pPr>
      <w:spacing w:after="100"/>
      <w:ind w:left="1200"/>
    </w:pPr>
    <w:rPr>
      <w:rFonts w:eastAsia="Times New Roman"/>
      <w:kern w:val="32"/>
      <w:szCs w:val="20"/>
    </w:rPr>
  </w:style>
  <w:style w:type="paragraph" w:styleId="TOC8">
    <w:name w:val="toc 8"/>
    <w:basedOn w:val="Normal"/>
    <w:next w:val="Normal"/>
    <w:autoRedefine/>
    <w:uiPriority w:val="39"/>
    <w:rsid w:val="00AC5CA4"/>
    <w:pPr>
      <w:spacing w:after="100"/>
      <w:ind w:left="1400"/>
    </w:pPr>
    <w:rPr>
      <w:rFonts w:eastAsia="Times New Roman"/>
      <w:kern w:val="32"/>
      <w:szCs w:val="20"/>
    </w:rPr>
  </w:style>
  <w:style w:type="paragraph" w:styleId="TOC9">
    <w:name w:val="toc 9"/>
    <w:basedOn w:val="Normal"/>
    <w:next w:val="Normal"/>
    <w:autoRedefine/>
    <w:uiPriority w:val="39"/>
    <w:rsid w:val="00AC5CA4"/>
    <w:pPr>
      <w:spacing w:after="100"/>
      <w:ind w:left="1600"/>
    </w:pPr>
    <w:rPr>
      <w:rFonts w:eastAsia="Times New Roman"/>
      <w:kern w:val="32"/>
      <w:szCs w:val="20"/>
    </w:rPr>
  </w:style>
  <w:style w:type="paragraph" w:customStyle="1" w:styleId="WW-Default">
    <w:name w:val="WW-Default"/>
    <w:uiPriority w:val="99"/>
    <w:qFormat/>
    <w:rsid w:val="00AC5CA4"/>
    <w:pPr>
      <w:suppressAutoHyphens/>
    </w:pPr>
    <w:rPr>
      <w:rFonts w:ascii="Georgia" w:eastAsia="Calibri" w:hAnsi="Georgia" w:cs="Calibri"/>
      <w:sz w:val="22"/>
      <w:szCs w:val="22"/>
      <w:lang w:eastAsia="ar-SA"/>
    </w:rPr>
  </w:style>
  <w:style w:type="character" w:customStyle="1" w:styleId="pmterms1">
    <w:name w:val="pmterms1"/>
    <w:rsid w:val="00AC5CA4"/>
  </w:style>
  <w:style w:type="paragraph" w:styleId="Subtitle">
    <w:name w:val="Subtitle"/>
    <w:aliases w:val="Underlined card text"/>
    <w:basedOn w:val="Normal"/>
    <w:next w:val="Normal"/>
    <w:link w:val="SubtitleChar"/>
    <w:uiPriority w:val="11"/>
    <w:qFormat/>
    <w:rsid w:val="00AC5CA4"/>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AC5CA4"/>
    <w:rPr>
      <w:rFonts w:ascii="Cambria" w:eastAsia="Times New Roman" w:hAnsi="Cambria" w:cs="Calibri"/>
      <w:i/>
      <w:iCs/>
      <w:color w:val="4F81BD"/>
      <w:spacing w:val="15"/>
    </w:rPr>
  </w:style>
  <w:style w:type="paragraph" w:styleId="TOC3">
    <w:name w:val="toc 3"/>
    <w:basedOn w:val="Normal"/>
    <w:next w:val="Normal"/>
    <w:uiPriority w:val="39"/>
    <w:qFormat/>
    <w:rsid w:val="00AC5CA4"/>
    <w:pPr>
      <w:ind w:left="400"/>
    </w:pPr>
    <w:rPr>
      <w:rFonts w:eastAsia="Times New Roman"/>
      <w:kern w:val="32"/>
      <w:szCs w:val="20"/>
    </w:rPr>
  </w:style>
  <w:style w:type="table" w:styleId="TableGrid">
    <w:name w:val="Table Grid"/>
    <w:basedOn w:val="TableNormal"/>
    <w:rsid w:val="00AC5CA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AC5CA4"/>
  </w:style>
  <w:style w:type="character" w:customStyle="1" w:styleId="storyby">
    <w:name w:val="storyby"/>
    <w:rsid w:val="00AC5CA4"/>
  </w:style>
  <w:style w:type="character" w:customStyle="1" w:styleId="7TimesNewRoman">
    <w:name w:val="7 Times New Roman"/>
    <w:rsid w:val="00AC5CA4"/>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AC5CA4"/>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AC5CA4"/>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AC5CA4"/>
    <w:rPr>
      <w:kern w:val="32"/>
      <w:sz w:val="24"/>
    </w:rPr>
  </w:style>
  <w:style w:type="character" w:customStyle="1" w:styleId="CitesChar2">
    <w:name w:val="Cites Char2"/>
    <w:locked/>
    <w:rsid w:val="00AC5CA4"/>
    <w:rPr>
      <w:rFonts w:ascii="Times New Roman" w:eastAsia="Times New Roman" w:hAnsi="Times New Roman"/>
      <w:b/>
      <w:bCs/>
    </w:rPr>
  </w:style>
  <w:style w:type="character" w:customStyle="1" w:styleId="itxtrst">
    <w:name w:val="itxtrst"/>
    <w:rsid w:val="00AC5CA4"/>
  </w:style>
  <w:style w:type="character" w:customStyle="1" w:styleId="A-Underlining">
    <w:name w:val="A-Underlining"/>
    <w:rsid w:val="00AC5CA4"/>
    <w:rPr>
      <w:rFonts w:ascii="Garamond" w:hAnsi="Garamond"/>
      <w:color w:val="auto"/>
      <w:sz w:val="24"/>
      <w:u w:val="single"/>
    </w:rPr>
  </w:style>
  <w:style w:type="paragraph" w:customStyle="1" w:styleId="B-TagCite">
    <w:name w:val="B-TagCite"/>
    <w:uiPriority w:val="99"/>
    <w:qFormat/>
    <w:rsid w:val="00AC5CA4"/>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AC5CA4"/>
    <w:rPr>
      <w:b/>
      <w:noProof w:val="0"/>
      <w:sz w:val="22"/>
      <w:lang w:val="en-US" w:eastAsia="en-US" w:bidi="ar-SA"/>
    </w:rPr>
  </w:style>
  <w:style w:type="character" w:customStyle="1" w:styleId="fn">
    <w:name w:val="fn"/>
    <w:rsid w:val="00AC5CA4"/>
  </w:style>
  <w:style w:type="character" w:customStyle="1" w:styleId="newsmain">
    <w:name w:val="news_main"/>
    <w:rsid w:val="00AC5CA4"/>
  </w:style>
  <w:style w:type="paragraph" w:customStyle="1" w:styleId="UnderlinedText">
    <w:name w:val="Underlined Text"/>
    <w:basedOn w:val="Normal"/>
    <w:autoRedefine/>
    <w:uiPriority w:val="99"/>
    <w:qFormat/>
    <w:rsid w:val="00AC5CA4"/>
    <w:pPr>
      <w:jc w:val="both"/>
    </w:pPr>
    <w:rPr>
      <w:rFonts w:eastAsia="Calibri"/>
      <w:b/>
      <w:sz w:val="24"/>
    </w:rPr>
  </w:style>
  <w:style w:type="character" w:customStyle="1" w:styleId="verdana">
    <w:name w:val="verdana"/>
    <w:rsid w:val="00AC5CA4"/>
  </w:style>
  <w:style w:type="character" w:customStyle="1" w:styleId="vitstoryheadline">
    <w:name w:val="vitstoryheadline"/>
    <w:rsid w:val="00AC5CA4"/>
  </w:style>
  <w:style w:type="paragraph" w:customStyle="1" w:styleId="NormalText">
    <w:name w:val="Normal Text"/>
    <w:basedOn w:val="Normal"/>
    <w:link w:val="NormalTextChar"/>
    <w:autoRedefine/>
    <w:qFormat/>
    <w:rsid w:val="00AC5CA4"/>
    <w:pPr>
      <w:jc w:val="both"/>
    </w:pPr>
    <w:rPr>
      <w:rFonts w:eastAsia="Times New Roman"/>
      <w:szCs w:val="26"/>
      <w:lang w:val="x-none" w:eastAsia="ja-JP"/>
    </w:rPr>
  </w:style>
  <w:style w:type="character" w:customStyle="1" w:styleId="NormalTextChar">
    <w:name w:val="Normal Text Char"/>
    <w:link w:val="NormalText"/>
    <w:rsid w:val="00AC5CA4"/>
    <w:rPr>
      <w:rFonts w:ascii="Calibri" w:eastAsia="Times New Roman" w:hAnsi="Calibri" w:cs="Calibri"/>
      <w:sz w:val="22"/>
      <w:szCs w:val="26"/>
      <w:lang w:val="x-none" w:eastAsia="ja-JP"/>
    </w:rPr>
  </w:style>
  <w:style w:type="character" w:customStyle="1" w:styleId="AuthorDate0">
    <w:name w:val="Author Date"/>
    <w:rsid w:val="00AC5CA4"/>
    <w:rPr>
      <w:b/>
      <w:sz w:val="24"/>
      <w:u w:val="thick"/>
    </w:rPr>
  </w:style>
  <w:style w:type="paragraph" w:customStyle="1" w:styleId="HotRoute">
    <w:name w:val="Hot Route!"/>
    <w:basedOn w:val="Normal"/>
    <w:link w:val="HotRouteChar"/>
    <w:uiPriority w:val="99"/>
    <w:qFormat/>
    <w:rsid w:val="00AC5CA4"/>
    <w:pPr>
      <w:ind w:left="144"/>
    </w:pPr>
    <w:rPr>
      <w:rFonts w:eastAsia="Times New Roman"/>
    </w:rPr>
  </w:style>
  <w:style w:type="character" w:customStyle="1" w:styleId="UnderlinedTextCharChar">
    <w:name w:val="Underlined Text Char Char"/>
    <w:rsid w:val="00AC5CA4"/>
    <w:rPr>
      <w:rFonts w:cs="Arial"/>
      <w:bCs/>
      <w:noProof w:val="0"/>
      <w:szCs w:val="26"/>
      <w:u w:val="single"/>
      <w:lang w:val="en-US" w:eastAsia="en-US" w:bidi="ar-SA"/>
    </w:rPr>
  </w:style>
  <w:style w:type="character" w:customStyle="1" w:styleId="DocumentMapChar1">
    <w:name w:val="Document Map Char1"/>
    <w:uiPriority w:val="99"/>
    <w:rsid w:val="00AC5CA4"/>
    <w:rPr>
      <w:rFonts w:ascii="Tahoma" w:hAnsi="Tahoma" w:cs="Tahoma"/>
      <w:sz w:val="16"/>
      <w:szCs w:val="16"/>
    </w:rPr>
  </w:style>
  <w:style w:type="character" w:customStyle="1" w:styleId="Author">
    <w:name w:val="Author"/>
    <w:aliases w:val="Style Date"/>
    <w:qFormat/>
    <w:rsid w:val="00AC5CA4"/>
    <w:rPr>
      <w:b/>
      <w:sz w:val="24"/>
    </w:rPr>
  </w:style>
  <w:style w:type="character" w:customStyle="1" w:styleId="author0">
    <w:name w:val="author"/>
    <w:rsid w:val="00AC5CA4"/>
    <w:rPr>
      <w:rFonts w:ascii="Times New Roman" w:hAnsi="Times New Roman"/>
      <w:b/>
      <w:sz w:val="24"/>
    </w:rPr>
  </w:style>
  <w:style w:type="character" w:customStyle="1" w:styleId="articletitle">
    <w:name w:val="articletitle"/>
    <w:rsid w:val="00AC5CA4"/>
    <w:rPr>
      <w:rFonts w:cs="Times New Roman"/>
    </w:rPr>
  </w:style>
  <w:style w:type="character" w:customStyle="1" w:styleId="6pointChar">
    <w:name w:val="6 point Char"/>
    <w:rsid w:val="00AC5CA4"/>
    <w:rPr>
      <w:rFonts w:cs="Times New Roman"/>
      <w:sz w:val="12"/>
      <w:lang w:val="en-US" w:eastAsia="en-US"/>
    </w:rPr>
  </w:style>
  <w:style w:type="character" w:customStyle="1" w:styleId="term1">
    <w:name w:val="term1"/>
    <w:rsid w:val="00AC5CA4"/>
    <w:rPr>
      <w:b/>
      <w:bCs/>
    </w:rPr>
  </w:style>
  <w:style w:type="paragraph" w:customStyle="1" w:styleId="Minimize">
    <w:name w:val="Minimize"/>
    <w:basedOn w:val="Normal"/>
    <w:next w:val="Normal"/>
    <w:qFormat/>
    <w:rsid w:val="00AC5CA4"/>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AC5CA4"/>
    <w:rPr>
      <w:sz w:val="12"/>
      <w:szCs w:val="24"/>
    </w:rPr>
  </w:style>
  <w:style w:type="character" w:customStyle="1" w:styleId="StyleThickunderline">
    <w:name w:val="Style Thick underline"/>
    <w:qFormat/>
    <w:rsid w:val="00AC5CA4"/>
    <w:rPr>
      <w:u w:val="thick"/>
    </w:rPr>
  </w:style>
  <w:style w:type="character" w:customStyle="1" w:styleId="UnderlineTextChar">
    <w:name w:val="Underline Text Char"/>
    <w:link w:val="UnderlineText"/>
    <w:rsid w:val="00AC5CA4"/>
    <w:rPr>
      <w:u w:val="single"/>
    </w:rPr>
  </w:style>
  <w:style w:type="numbering" w:customStyle="1" w:styleId="NoList2">
    <w:name w:val="No List2"/>
    <w:next w:val="NoList"/>
    <w:uiPriority w:val="99"/>
    <w:semiHidden/>
    <w:rsid w:val="00AC5CA4"/>
  </w:style>
  <w:style w:type="paragraph" w:customStyle="1" w:styleId="underlined">
    <w:name w:val="underlined"/>
    <w:next w:val="Normal"/>
    <w:link w:val="underlinedChar"/>
    <w:autoRedefine/>
    <w:qFormat/>
    <w:rsid w:val="00AC5CA4"/>
    <w:pPr>
      <w:contextualSpacing/>
    </w:pPr>
    <w:rPr>
      <w:rFonts w:ascii="Times New Roman" w:eastAsia="Malgun Gothic" w:hAnsi="Times New Roman" w:cs="Times New Roman"/>
      <w:u w:val="single"/>
    </w:rPr>
  </w:style>
  <w:style w:type="character" w:customStyle="1" w:styleId="underlinedChar">
    <w:name w:val="underlined Char"/>
    <w:link w:val="underlined"/>
    <w:rsid w:val="00AC5CA4"/>
    <w:rPr>
      <w:rFonts w:ascii="Times New Roman" w:eastAsia="Malgun Gothic" w:hAnsi="Times New Roman" w:cs="Times New Roman"/>
      <w:u w:val="single"/>
    </w:rPr>
  </w:style>
  <w:style w:type="character" w:customStyle="1" w:styleId="Box">
    <w:name w:val="Box!"/>
    <w:uiPriority w:val="1"/>
    <w:rsid w:val="00AC5CA4"/>
    <w:rPr>
      <w:rFonts w:ascii="Garamond" w:hAnsi="Garamond"/>
      <w:sz w:val="24"/>
      <w:u w:val="single"/>
      <w:bdr w:val="single" w:sz="4" w:space="0" w:color="auto"/>
    </w:rPr>
  </w:style>
  <w:style w:type="character" w:customStyle="1" w:styleId="citechar">
    <w:name w:val="citechar"/>
    <w:rsid w:val="00AC5CA4"/>
  </w:style>
  <w:style w:type="character" w:customStyle="1" w:styleId="underlinechar">
    <w:name w:val="underlinechar"/>
    <w:rsid w:val="00AC5CA4"/>
  </w:style>
  <w:style w:type="character" w:customStyle="1" w:styleId="CardUnderlineChar">
    <w:name w:val="Card Underline Char"/>
    <w:rsid w:val="00AC5CA4"/>
    <w:rPr>
      <w:szCs w:val="24"/>
      <w:u w:val="single"/>
      <w:lang w:val="en-US" w:eastAsia="en-US" w:bidi="ar-SA"/>
    </w:rPr>
  </w:style>
  <w:style w:type="paragraph" w:customStyle="1" w:styleId="Default">
    <w:name w:val="Default"/>
    <w:uiPriority w:val="99"/>
    <w:qFormat/>
    <w:rsid w:val="00AC5CA4"/>
    <w:pPr>
      <w:autoSpaceDE w:val="0"/>
      <w:autoSpaceDN w:val="0"/>
      <w:adjustRightInd w:val="0"/>
    </w:pPr>
    <w:rPr>
      <w:rFonts w:ascii="Times New Roman" w:eastAsia="Times New Roman" w:hAnsi="Times New Roman" w:cs="Times New Roman"/>
      <w:color w:val="000000"/>
    </w:rPr>
  </w:style>
  <w:style w:type="character" w:customStyle="1" w:styleId="blue">
    <w:name w:val="blue"/>
    <w:rsid w:val="00AC5CA4"/>
  </w:style>
  <w:style w:type="character" w:customStyle="1" w:styleId="tagciteChar">
    <w:name w:val="tag/cite Char"/>
    <w:rsid w:val="00AC5CA4"/>
    <w:rPr>
      <w:b/>
      <w:sz w:val="24"/>
      <w:lang w:val="en-US" w:eastAsia="en-US" w:bidi="ar-SA"/>
    </w:rPr>
  </w:style>
  <w:style w:type="character" w:customStyle="1" w:styleId="8pointChar">
    <w:name w:val="8 point Char"/>
    <w:rsid w:val="00AC5CA4"/>
    <w:rPr>
      <w:sz w:val="16"/>
      <w:lang w:val="en-US" w:eastAsia="en-US" w:bidi="ar-SA"/>
    </w:rPr>
  </w:style>
  <w:style w:type="character" w:customStyle="1" w:styleId="BoldText12pt">
    <w:name w:val="Bold Text 12 pt"/>
    <w:rsid w:val="00AC5CA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AC5CA4"/>
  </w:style>
  <w:style w:type="character" w:customStyle="1" w:styleId="person-name">
    <w:name w:val="person-name"/>
    <w:rsid w:val="00AC5CA4"/>
  </w:style>
  <w:style w:type="paragraph" w:customStyle="1" w:styleId="CARD0">
    <w:name w:val="CARD"/>
    <w:basedOn w:val="Normal"/>
    <w:link w:val="CARDChar1"/>
    <w:qFormat/>
    <w:rsid w:val="00AC5CA4"/>
    <w:rPr>
      <w:rFonts w:eastAsia="Times New Roman"/>
      <w:szCs w:val="20"/>
    </w:rPr>
  </w:style>
  <w:style w:type="character" w:customStyle="1" w:styleId="CARDChar1">
    <w:name w:val="CARD Char"/>
    <w:link w:val="CARD0"/>
    <w:rsid w:val="00AC5CA4"/>
    <w:rPr>
      <w:rFonts w:ascii="Calibri" w:eastAsia="Times New Roman" w:hAnsi="Calibri" w:cs="Calibri"/>
      <w:sz w:val="22"/>
      <w:szCs w:val="20"/>
    </w:rPr>
  </w:style>
  <w:style w:type="paragraph" w:customStyle="1" w:styleId="Ununderlined">
    <w:name w:val="Ununderlined"/>
    <w:basedOn w:val="Normal"/>
    <w:link w:val="UnunderlinedChar"/>
    <w:qFormat/>
    <w:rsid w:val="00AC5CA4"/>
    <w:pPr>
      <w:jc w:val="both"/>
    </w:pPr>
    <w:rPr>
      <w:rFonts w:eastAsia="SimSun"/>
      <w:sz w:val="12"/>
    </w:rPr>
  </w:style>
  <w:style w:type="character" w:customStyle="1" w:styleId="UnunderlinedChar">
    <w:name w:val="Ununderlined Char"/>
    <w:link w:val="Ununderlined"/>
    <w:rsid w:val="00AC5CA4"/>
    <w:rPr>
      <w:rFonts w:ascii="Calibri" w:eastAsia="SimSun" w:hAnsi="Calibri" w:cs="Calibri"/>
      <w:sz w:val="12"/>
    </w:rPr>
  </w:style>
  <w:style w:type="paragraph" w:customStyle="1" w:styleId="Highlighting">
    <w:name w:val="Highlighting"/>
    <w:basedOn w:val="Normal"/>
    <w:link w:val="HighlightingChar"/>
    <w:autoRedefine/>
    <w:qFormat/>
    <w:rsid w:val="00AC5CA4"/>
    <w:rPr>
      <w:rFonts w:eastAsia="SimSun"/>
      <w:sz w:val="24"/>
      <w:u w:val="thick"/>
    </w:rPr>
  </w:style>
  <w:style w:type="character" w:customStyle="1" w:styleId="HighlightingChar">
    <w:name w:val="Highlighting Char"/>
    <w:link w:val="Highlighting"/>
    <w:rsid w:val="00AC5CA4"/>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AC5CA4"/>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AC5CA4"/>
    <w:rPr>
      <w:rFonts w:ascii="Calibri" w:eastAsia="Times New Roman" w:hAnsi="Calibri" w:cs="Calibri"/>
      <w:color w:val="000000"/>
      <w:sz w:val="16"/>
      <w:lang w:val="x-none" w:eastAsia="x-none"/>
    </w:rPr>
  </w:style>
  <w:style w:type="character" w:customStyle="1" w:styleId="highlight2">
    <w:name w:val="highlight2"/>
    <w:rsid w:val="00AC5CA4"/>
    <w:rPr>
      <w:rFonts w:ascii="Arial" w:hAnsi="Arial"/>
      <w:b/>
      <w:sz w:val="19"/>
      <w:u w:val="thick"/>
      <w:bdr w:val="none" w:sz="0" w:space="0" w:color="auto"/>
      <w:shd w:val="clear" w:color="auto" w:fill="auto"/>
    </w:rPr>
  </w:style>
  <w:style w:type="character" w:customStyle="1" w:styleId="box0">
    <w:name w:val="box"/>
    <w:rsid w:val="00AC5CA4"/>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AC5CA4"/>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AC5CA4"/>
    <w:rPr>
      <w:rFonts w:ascii="Calibri" w:eastAsia="Times New Roman" w:hAnsi="Calibri" w:cs="Arial"/>
      <w:bCs/>
      <w:iCs/>
      <w:smallCaps/>
      <w:sz w:val="20"/>
      <w:szCs w:val="20"/>
      <w:u w:val="double"/>
    </w:rPr>
  </w:style>
  <w:style w:type="character" w:customStyle="1" w:styleId="CharacterStyle1">
    <w:name w:val="Character Style 1"/>
    <w:rsid w:val="00AC5CA4"/>
    <w:rPr>
      <w:rFonts w:ascii="Tahoma" w:hAnsi="Tahoma" w:cs="Tahoma" w:hint="default"/>
      <w:sz w:val="18"/>
      <w:szCs w:val="18"/>
    </w:rPr>
  </w:style>
  <w:style w:type="character" w:customStyle="1" w:styleId="UnderlineStyleChar7">
    <w:name w:val="Underline Style Char7"/>
    <w:rsid w:val="00AC5CA4"/>
    <w:rPr>
      <w:rFonts w:ascii="Garamond" w:hAnsi="Garamond" w:hint="default"/>
      <w:sz w:val="22"/>
      <w:szCs w:val="24"/>
      <w:u w:val="single"/>
      <w:lang w:val="en-US" w:eastAsia="en-US" w:bidi="ar-SA"/>
    </w:rPr>
  </w:style>
  <w:style w:type="character" w:customStyle="1" w:styleId="StyleArial6ptBold">
    <w:name w:val="Style Arial 6 pt Bold"/>
    <w:rsid w:val="00AC5CA4"/>
    <w:rPr>
      <w:rFonts w:ascii="Arial" w:hAnsi="Arial" w:cs="Arial" w:hint="default"/>
      <w:bCs/>
      <w:sz w:val="12"/>
    </w:rPr>
  </w:style>
  <w:style w:type="character" w:customStyle="1" w:styleId="Style11ptBoldUnderline">
    <w:name w:val="Style 11 pt Bold Underline"/>
    <w:rsid w:val="00AC5CA4"/>
    <w:rPr>
      <w:b/>
      <w:bCs/>
      <w:sz w:val="20"/>
      <w:u w:val="single"/>
    </w:rPr>
  </w:style>
  <w:style w:type="paragraph" w:customStyle="1" w:styleId="teaserpermalink">
    <w:name w:val="teaser_permalink"/>
    <w:basedOn w:val="Normal"/>
    <w:uiPriority w:val="99"/>
    <w:qFormat/>
    <w:rsid w:val="00AC5CA4"/>
    <w:pPr>
      <w:spacing w:before="100" w:beforeAutospacing="1" w:after="100" w:afterAutospacing="1"/>
    </w:pPr>
    <w:rPr>
      <w:rFonts w:eastAsia="Times New Roman"/>
      <w:sz w:val="24"/>
      <w:lang w:eastAsia="zh-CN"/>
    </w:rPr>
  </w:style>
  <w:style w:type="character" w:customStyle="1" w:styleId="Heading2Char5">
    <w:name w:val="Heading 2 Char5"/>
    <w:rsid w:val="00AC5CA4"/>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AC5CA4"/>
    <w:rPr>
      <w:rFonts w:eastAsia="Calibri"/>
      <w:sz w:val="14"/>
    </w:rPr>
  </w:style>
  <w:style w:type="character" w:customStyle="1" w:styleId="SmalltextChar">
    <w:name w:val="Small text Char"/>
    <w:aliases w:val="Quote Char,Quote1 Char1"/>
    <w:link w:val="Smalltext0"/>
    <w:rsid w:val="00AC5CA4"/>
    <w:rPr>
      <w:rFonts w:ascii="Calibri" w:eastAsia="Calibri" w:hAnsi="Calibri" w:cs="Calibri"/>
      <w:sz w:val="14"/>
    </w:rPr>
  </w:style>
  <w:style w:type="character" w:customStyle="1" w:styleId="TagGreg">
    <w:name w:val="TagGreg"/>
    <w:uiPriority w:val="1"/>
    <w:qFormat/>
    <w:rsid w:val="00AC5CA4"/>
    <w:rPr>
      <w:b/>
      <w:sz w:val="24"/>
    </w:rPr>
  </w:style>
  <w:style w:type="character" w:customStyle="1" w:styleId="SmallText-New">
    <w:name w:val="Small Text - New"/>
    <w:rsid w:val="00AC5CA4"/>
    <w:rPr>
      <w:rFonts w:ascii="Arial Narrow" w:hAnsi="Arial Narrow"/>
      <w:sz w:val="14"/>
    </w:rPr>
  </w:style>
  <w:style w:type="character" w:customStyle="1" w:styleId="Underlined-New">
    <w:name w:val="Underlined - New"/>
    <w:rsid w:val="00AC5CA4"/>
    <w:rPr>
      <w:rFonts w:ascii="Arial Narrow" w:hAnsi="Arial Narrow"/>
      <w:sz w:val="16"/>
      <w:u w:val="single"/>
    </w:rPr>
  </w:style>
  <w:style w:type="character" w:customStyle="1" w:styleId="Boxing-New">
    <w:name w:val="Boxing - New"/>
    <w:rsid w:val="00AC5CA4"/>
    <w:rPr>
      <w:rFonts w:ascii="Arial Narrow" w:hAnsi="Arial Narrow"/>
      <w:sz w:val="16"/>
      <w:u w:val="none"/>
      <w:bdr w:val="single" w:sz="4" w:space="0" w:color="auto"/>
    </w:rPr>
  </w:style>
  <w:style w:type="character" w:customStyle="1" w:styleId="hilite1">
    <w:name w:val="hilite1"/>
    <w:rsid w:val="00AC5CA4"/>
    <w:rPr>
      <w:rFonts w:ascii="Arial Narrow" w:hAnsi="Arial Narrow"/>
      <w:sz w:val="18"/>
      <w:u w:val="single"/>
      <w:bdr w:val="none" w:sz="0" w:space="0" w:color="auto"/>
      <w:shd w:val="clear" w:color="auto" w:fill="00FF00"/>
    </w:rPr>
  </w:style>
  <w:style w:type="character" w:customStyle="1" w:styleId="term">
    <w:name w:val="term"/>
    <w:rsid w:val="00AC5CA4"/>
  </w:style>
  <w:style w:type="character" w:customStyle="1" w:styleId="f">
    <w:name w:val="f"/>
    <w:rsid w:val="00AC5CA4"/>
  </w:style>
  <w:style w:type="paragraph" w:customStyle="1" w:styleId="StyleStyle49pt">
    <w:name w:val="Style Style4 + 9 pt"/>
    <w:basedOn w:val="Style4"/>
    <w:link w:val="StyleStyle49ptChar"/>
    <w:qFormat/>
    <w:rsid w:val="00AC5CA4"/>
  </w:style>
  <w:style w:type="character" w:customStyle="1" w:styleId="StyleStyle49ptChar">
    <w:name w:val="Style Style4 + 9 pt Char"/>
    <w:link w:val="StyleStyle49pt"/>
    <w:rsid w:val="00AC5CA4"/>
    <w:rPr>
      <w:rFonts w:ascii="Calibri" w:eastAsia="Times New Roman" w:hAnsi="Calibri" w:cs="Calibri"/>
      <w:sz w:val="22"/>
      <w:u w:val="single"/>
    </w:rPr>
  </w:style>
  <w:style w:type="paragraph" w:customStyle="1" w:styleId="StyleStyle49ptBold">
    <w:name w:val="Style Style4 + 9 pt Bold"/>
    <w:basedOn w:val="Style4"/>
    <w:link w:val="StyleStyle49ptBoldChar"/>
    <w:qFormat/>
    <w:rsid w:val="00AC5CA4"/>
    <w:rPr>
      <w:b/>
      <w:bCs/>
    </w:rPr>
  </w:style>
  <w:style w:type="character" w:customStyle="1" w:styleId="StyleStyle49ptBoldChar">
    <w:name w:val="Style Style4 + 9 pt Bold Char"/>
    <w:link w:val="StyleStyle49ptBold"/>
    <w:rsid w:val="00AC5CA4"/>
    <w:rPr>
      <w:rFonts w:ascii="Calibri" w:eastAsia="Times New Roman" w:hAnsi="Calibri" w:cs="Calibri"/>
      <w:b/>
      <w:bCs/>
      <w:sz w:val="22"/>
      <w:u w:val="single"/>
    </w:rPr>
  </w:style>
  <w:style w:type="character" w:customStyle="1" w:styleId="StyleDebateUnderline10pt">
    <w:name w:val="Style Debate Underline + 10 pt"/>
    <w:rsid w:val="00AC5CA4"/>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AC5CA4"/>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C5CA4"/>
    <w:rPr>
      <w:rFonts w:ascii="Calibri" w:eastAsia="Times New Roman" w:hAnsi="Calibri" w:cs="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AC5CA4"/>
    <w:rPr>
      <w:rFonts w:ascii="Times New Roman" w:eastAsia="Times New Roman" w:hAnsi="Times New Roman" w:cs="Times New Roman"/>
    </w:rPr>
  </w:style>
  <w:style w:type="character" w:customStyle="1" w:styleId="ssl01">
    <w:name w:val="ss_l01"/>
    <w:rsid w:val="00AC5CA4"/>
    <w:rPr>
      <w:color w:val="000000"/>
      <w:sz w:val="32"/>
      <w:szCs w:val="32"/>
    </w:rPr>
  </w:style>
  <w:style w:type="paragraph" w:customStyle="1" w:styleId="Normaltag">
    <w:name w:val="Normal tag"/>
    <w:basedOn w:val="Normal"/>
    <w:link w:val="NormaltagChar"/>
    <w:qFormat/>
    <w:rsid w:val="00AC5CA4"/>
    <w:rPr>
      <w:rFonts w:eastAsia="Times New Roman"/>
      <w:b/>
      <w:sz w:val="24"/>
      <w:szCs w:val="20"/>
    </w:rPr>
  </w:style>
  <w:style w:type="character" w:customStyle="1" w:styleId="NormaltagChar">
    <w:name w:val="Normal tag Char"/>
    <w:link w:val="Normaltag"/>
    <w:rsid w:val="00AC5CA4"/>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AC5CA4"/>
    <w:rPr>
      <w:rFonts w:eastAsia="Times New Roman"/>
      <w:szCs w:val="20"/>
    </w:rPr>
  </w:style>
  <w:style w:type="character" w:customStyle="1" w:styleId="Cardnon-underlinedChar">
    <w:name w:val="Card non-underlined Char"/>
    <w:link w:val="Cardnon-underlined"/>
    <w:rsid w:val="00AC5CA4"/>
    <w:rPr>
      <w:rFonts w:ascii="Calibri" w:eastAsia="Times New Roman" w:hAnsi="Calibri" w:cs="Calibri"/>
      <w:sz w:val="22"/>
      <w:szCs w:val="20"/>
    </w:rPr>
  </w:style>
  <w:style w:type="paragraph" w:customStyle="1" w:styleId="tiny">
    <w:name w:val="tiny"/>
    <w:next w:val="Normal"/>
    <w:link w:val="tinyChar"/>
    <w:autoRedefine/>
    <w:qFormat/>
    <w:rsid w:val="00AC5CA4"/>
    <w:pPr>
      <w:contextualSpacing/>
    </w:pPr>
    <w:rPr>
      <w:rFonts w:ascii="Times New Roman" w:eastAsia="Malgun Gothic" w:hAnsi="Times New Roman" w:cs="Times New Roman"/>
      <w:sz w:val="20"/>
      <w:szCs w:val="20"/>
    </w:rPr>
  </w:style>
  <w:style w:type="character" w:customStyle="1" w:styleId="tinyChar">
    <w:name w:val="tiny Char"/>
    <w:link w:val="tiny"/>
    <w:rsid w:val="00AC5CA4"/>
    <w:rPr>
      <w:rFonts w:ascii="Times New Roman" w:eastAsia="Malgun Gothic" w:hAnsi="Times New Roman" w:cs="Times New Roman"/>
      <w:sz w:val="20"/>
      <w:szCs w:val="20"/>
    </w:rPr>
  </w:style>
  <w:style w:type="character" w:customStyle="1" w:styleId="Style11Char">
    <w:name w:val="Style11 Char"/>
    <w:link w:val="Style11"/>
    <w:rsid w:val="00AC5CA4"/>
    <w:rPr>
      <w:b/>
      <w:u w:val="thick"/>
    </w:rPr>
  </w:style>
  <w:style w:type="character" w:customStyle="1" w:styleId="Style12Char">
    <w:name w:val="Style12 Char"/>
    <w:link w:val="Style12"/>
    <w:rsid w:val="00AC5CA4"/>
    <w:rPr>
      <w:b/>
      <w:u w:val="thick"/>
    </w:rPr>
  </w:style>
  <w:style w:type="character" w:customStyle="1" w:styleId="Heading4Char1">
    <w:name w:val="Heading 4 Char1"/>
    <w:rsid w:val="00AC5CA4"/>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AC5CA4"/>
    <w:pPr>
      <w:spacing w:after="240"/>
      <w:jc w:val="center"/>
    </w:pPr>
    <w:rPr>
      <w:rFonts w:eastAsia="Times New Roman"/>
      <w:b/>
      <w:sz w:val="32"/>
      <w:szCs w:val="20"/>
      <w:u w:val="single"/>
    </w:rPr>
  </w:style>
  <w:style w:type="paragraph" w:customStyle="1" w:styleId="TxBrp1">
    <w:name w:val="TxBr_p1"/>
    <w:basedOn w:val="Normal"/>
    <w:uiPriority w:val="99"/>
    <w:qFormat/>
    <w:rsid w:val="00AC5CA4"/>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AC5CA4"/>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AC5CA4"/>
    <w:rPr>
      <w:color w:val="auto"/>
    </w:rPr>
  </w:style>
  <w:style w:type="character" w:customStyle="1" w:styleId="BodyTextIndentChar">
    <w:name w:val="Body Text Indent Char"/>
    <w:basedOn w:val="DefaultParagraphFont"/>
    <w:link w:val="BodyTextIndent"/>
    <w:uiPriority w:val="99"/>
    <w:rsid w:val="00AC5CA4"/>
    <w:rPr>
      <w:rFonts w:ascii="Times New Roman" w:eastAsia="Times New Roman" w:hAnsi="Times New Roman" w:cs="Times New Roman"/>
    </w:rPr>
  </w:style>
  <w:style w:type="character" w:styleId="FootnoteReference">
    <w:name w:val="footnote reference"/>
    <w:uiPriority w:val="99"/>
    <w:rsid w:val="00AC5CA4"/>
    <w:rPr>
      <w:color w:val="000000"/>
    </w:rPr>
  </w:style>
  <w:style w:type="character" w:customStyle="1" w:styleId="allocatoragentsleft">
    <w:name w:val="al_locatoragentsleft"/>
    <w:rsid w:val="00AC5CA4"/>
  </w:style>
  <w:style w:type="character" w:customStyle="1" w:styleId="grey10">
    <w:name w:val="grey10"/>
    <w:rsid w:val="00AC5CA4"/>
  </w:style>
  <w:style w:type="character" w:styleId="HTMLTypewriter">
    <w:name w:val="HTML Typewriter"/>
    <w:unhideWhenUsed/>
    <w:rsid w:val="00AC5CA4"/>
    <w:rPr>
      <w:rFonts w:ascii="Courier New" w:eastAsia="Times New Roman" w:hAnsi="Courier New" w:cs="Courier New"/>
      <w:sz w:val="20"/>
      <w:szCs w:val="20"/>
    </w:rPr>
  </w:style>
  <w:style w:type="character" w:customStyle="1" w:styleId="caps">
    <w:name w:val="caps"/>
    <w:rsid w:val="00AC5CA4"/>
  </w:style>
  <w:style w:type="character" w:customStyle="1" w:styleId="hit">
    <w:name w:val="hit"/>
    <w:rsid w:val="00AC5CA4"/>
    <w:rPr>
      <w:rFonts w:cs="Times New Roman"/>
    </w:rPr>
  </w:style>
  <w:style w:type="character" w:customStyle="1" w:styleId="Style12ptBoldUnderline1">
    <w:name w:val="Style 12 pt Bold Underline1"/>
    <w:rsid w:val="00AC5CA4"/>
    <w:rPr>
      <w:b/>
      <w:bCs/>
      <w:sz w:val="24"/>
      <w:u w:val="single"/>
    </w:rPr>
  </w:style>
  <w:style w:type="character" w:customStyle="1" w:styleId="UnderlinesCharChar">
    <w:name w:val="Underlines Char Char"/>
    <w:rsid w:val="00AC5CA4"/>
    <w:rPr>
      <w:rFonts w:cs="Arial"/>
      <w:b/>
      <w:bCs/>
      <w:noProof w:val="0"/>
      <w:sz w:val="22"/>
      <w:szCs w:val="26"/>
      <w:u w:val="single"/>
      <w:lang w:val="en-US" w:eastAsia="en-US" w:bidi="ar-SA"/>
    </w:rPr>
  </w:style>
  <w:style w:type="paragraph" w:customStyle="1" w:styleId="Carding">
    <w:name w:val="Carding"/>
    <w:basedOn w:val="Normal"/>
    <w:uiPriority w:val="99"/>
    <w:qFormat/>
    <w:rsid w:val="00AC5CA4"/>
    <w:rPr>
      <w:rFonts w:eastAsia="Times New Roman"/>
      <w:sz w:val="18"/>
    </w:rPr>
  </w:style>
  <w:style w:type="paragraph" w:customStyle="1" w:styleId="Style3">
    <w:name w:val="Style3"/>
    <w:basedOn w:val="Normal"/>
    <w:link w:val="Style3Char"/>
    <w:uiPriority w:val="99"/>
    <w:qFormat/>
    <w:rsid w:val="00AC5CA4"/>
    <w:rPr>
      <w:rFonts w:eastAsia="Times New Roman"/>
      <w:b/>
    </w:rPr>
  </w:style>
  <w:style w:type="character" w:customStyle="1" w:styleId="Style3Char">
    <w:name w:val="Style3 Char"/>
    <w:link w:val="Style3"/>
    <w:uiPriority w:val="99"/>
    <w:rsid w:val="00AC5CA4"/>
    <w:rPr>
      <w:rFonts w:ascii="Calibri" w:eastAsia="Times New Roman" w:hAnsi="Calibri" w:cs="Calibri"/>
      <w:b/>
      <w:sz w:val="22"/>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AC5CA4"/>
    <w:rPr>
      <w:rFonts w:ascii="Arial Narrow" w:hAnsi="Arial Narrow"/>
      <w:b/>
      <w:noProof w:val="0"/>
      <w:sz w:val="22"/>
      <w:szCs w:val="60"/>
      <w:lang w:val="en-US" w:eastAsia="en-US" w:bidi="ar-SA"/>
    </w:rPr>
  </w:style>
  <w:style w:type="character" w:customStyle="1" w:styleId="aunderline">
    <w:name w:val="aunderline"/>
    <w:qFormat/>
    <w:rsid w:val="00AC5CA4"/>
    <w:rPr>
      <w:rFonts w:ascii="Times New Roman" w:hAnsi="Times New Roman"/>
      <w:sz w:val="20"/>
      <w:szCs w:val="24"/>
      <w:u w:val="thick"/>
    </w:rPr>
  </w:style>
  <w:style w:type="character" w:customStyle="1" w:styleId="tagChar2">
    <w:name w:val="tag Char2"/>
    <w:uiPriority w:val="9"/>
    <w:qFormat/>
    <w:rsid w:val="00AC5CA4"/>
    <w:rPr>
      <w:b/>
      <w:noProof w:val="0"/>
      <w:sz w:val="24"/>
      <w:lang w:val="en-US" w:eastAsia="en-US" w:bidi="ar-SA"/>
    </w:rPr>
  </w:style>
  <w:style w:type="character" w:customStyle="1" w:styleId="Taggin-New">
    <w:name w:val="Taggin - New"/>
    <w:rsid w:val="00AC5CA4"/>
    <w:rPr>
      <w:rFonts w:ascii="Arial Narrow" w:hAnsi="Arial Narrow"/>
      <w:b/>
      <w:sz w:val="22"/>
    </w:rPr>
  </w:style>
  <w:style w:type="character" w:customStyle="1" w:styleId="27">
    <w:name w:val="27"/>
    <w:rsid w:val="00AC5CA4"/>
    <w:rPr>
      <w:rFonts w:cs="Arial"/>
      <w:bCs/>
      <w:sz w:val="20"/>
      <w:u w:val="single"/>
      <w:lang w:val="en-US" w:eastAsia="en-US" w:bidi="ar-SA"/>
    </w:rPr>
  </w:style>
  <w:style w:type="character" w:customStyle="1" w:styleId="ilad">
    <w:name w:val="il_ad"/>
    <w:rsid w:val="00AC5CA4"/>
  </w:style>
  <w:style w:type="paragraph" w:customStyle="1" w:styleId="CardsHighlighted">
    <w:name w:val="Cards Highlighted"/>
    <w:next w:val="Normal"/>
    <w:link w:val="CardsHighlightedChar"/>
    <w:qFormat/>
    <w:rsid w:val="00AC5CA4"/>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AC5CA4"/>
    <w:rPr>
      <w:rFonts w:ascii="Times New Roman" w:eastAsia="Calibri" w:hAnsi="Times New Roman" w:cs="Times New Roman"/>
      <w:szCs w:val="20"/>
      <w:u w:val="single"/>
      <w:shd w:val="clear" w:color="auto" w:fill="00FFFF"/>
    </w:rPr>
  </w:style>
  <w:style w:type="character" w:customStyle="1" w:styleId="CardUnderlined">
    <w:name w:val="Card Underlined"/>
    <w:rsid w:val="00AC5CA4"/>
    <w:rPr>
      <w:rFonts w:ascii="Garamond" w:hAnsi="Garamond"/>
      <w:sz w:val="22"/>
      <w:szCs w:val="24"/>
      <w:u w:val="single"/>
      <w:lang w:val="en-US" w:eastAsia="en-US" w:bidi="ar-SA"/>
    </w:rPr>
  </w:style>
  <w:style w:type="paragraph" w:customStyle="1" w:styleId="Style2">
    <w:name w:val="Style2"/>
    <w:basedOn w:val="Heading4"/>
    <w:uiPriority w:val="99"/>
    <w:qFormat/>
    <w:rsid w:val="00AC5CA4"/>
    <w:pPr>
      <w:spacing w:before="0"/>
    </w:pPr>
    <w:rPr>
      <w:rFonts w:eastAsia="Times New Roman" w:cs="Times New Roman"/>
      <w:caps/>
      <w:szCs w:val="20"/>
    </w:rPr>
  </w:style>
  <w:style w:type="character" w:customStyle="1" w:styleId="StyleStyle4CharTimesNewRoman11pt">
    <w:name w:val="Style Style4 Char + Times New Roman 11 pt"/>
    <w:rsid w:val="00AC5CA4"/>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AC5CA4"/>
    <w:rPr>
      <w:rFonts w:ascii="Times New Roman" w:hAnsi="Times New Roman"/>
      <w:b/>
      <w:bCs/>
      <w:sz w:val="20"/>
      <w:szCs w:val="24"/>
      <w:u w:val="single"/>
      <w:lang w:val="en-US" w:eastAsia="en-US" w:bidi="ar-SA"/>
    </w:rPr>
  </w:style>
  <w:style w:type="character" w:customStyle="1" w:styleId="SmallFontChar">
    <w:name w:val="Small Font Char"/>
    <w:link w:val="SmallFont"/>
    <w:rsid w:val="00AC5CA4"/>
    <w:rPr>
      <w:sz w:val="14"/>
      <w:szCs w:val="18"/>
    </w:rPr>
  </w:style>
  <w:style w:type="paragraph" w:customStyle="1" w:styleId="SmallFont">
    <w:name w:val="Small Font"/>
    <w:basedOn w:val="Normal"/>
    <w:link w:val="SmallFontChar"/>
    <w:qFormat/>
    <w:rsid w:val="00AC5CA4"/>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AC5CA4"/>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AC5CA4"/>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AC5CA4"/>
    <w:rPr>
      <w:b/>
      <w:sz w:val="22"/>
    </w:rPr>
  </w:style>
  <w:style w:type="character" w:customStyle="1" w:styleId="wikiexternallink">
    <w:name w:val="wikiexternallink"/>
    <w:rsid w:val="00AC5CA4"/>
  </w:style>
  <w:style w:type="character" w:customStyle="1" w:styleId="senselabelstart">
    <w:name w:val="sense_label start"/>
    <w:rsid w:val="00AC5CA4"/>
  </w:style>
  <w:style w:type="character" w:customStyle="1" w:styleId="sensecontent">
    <w:name w:val="sense_content"/>
    <w:rsid w:val="00AC5CA4"/>
  </w:style>
  <w:style w:type="character" w:customStyle="1" w:styleId="vi">
    <w:name w:val="vi"/>
    <w:rsid w:val="00AC5CA4"/>
  </w:style>
  <w:style w:type="character" w:customStyle="1" w:styleId="pagetitle">
    <w:name w:val="pagetitle"/>
    <w:rsid w:val="00AC5CA4"/>
  </w:style>
  <w:style w:type="paragraph" w:customStyle="1" w:styleId="text">
    <w:name w:val="text"/>
    <w:basedOn w:val="Normal"/>
    <w:uiPriority w:val="99"/>
    <w:qFormat/>
    <w:rsid w:val="00AC5CA4"/>
    <w:pPr>
      <w:spacing w:before="100" w:beforeAutospacing="1" w:after="100" w:afterAutospacing="1"/>
    </w:pPr>
    <w:rPr>
      <w:rFonts w:eastAsia="Times New Roman"/>
      <w:sz w:val="24"/>
    </w:rPr>
  </w:style>
  <w:style w:type="character" w:customStyle="1" w:styleId="wikigeneratedlinkcontent">
    <w:name w:val="wikigeneratedlinkcontent"/>
    <w:rsid w:val="00AC5CA4"/>
  </w:style>
  <w:style w:type="character" w:customStyle="1" w:styleId="StyleUnderlineCharChar9ptBold1">
    <w:name w:val="Style Underline Char Char + 9 pt Bold1"/>
    <w:rsid w:val="00AC5CA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C5CA4"/>
    <w:rPr>
      <w:rFonts w:ascii="Times New Roman" w:hAnsi="Times New Roman"/>
      <w:sz w:val="20"/>
      <w:szCs w:val="24"/>
      <w:u w:val="single"/>
      <w:lang w:val="en-US" w:eastAsia="en-US" w:bidi="ar-SA"/>
    </w:rPr>
  </w:style>
  <w:style w:type="character" w:customStyle="1" w:styleId="StyleUnderlineChar9pt">
    <w:name w:val="Style Underline Char + 9 pt"/>
    <w:rsid w:val="00AC5CA4"/>
    <w:rPr>
      <w:rFonts w:ascii="Times New Roman" w:hAnsi="Times New Roman"/>
      <w:sz w:val="20"/>
      <w:u w:val="single"/>
      <w:lang w:val="en-US" w:eastAsia="en-US" w:bidi="ar-SA"/>
    </w:rPr>
  </w:style>
  <w:style w:type="character" w:customStyle="1" w:styleId="Style9ptUnderline">
    <w:name w:val="Style 9 pt Underline"/>
    <w:rsid w:val="00AC5CA4"/>
    <w:rPr>
      <w:sz w:val="20"/>
      <w:u w:val="single"/>
    </w:rPr>
  </w:style>
  <w:style w:type="character" w:customStyle="1" w:styleId="Style9ptBoldUnderline">
    <w:name w:val="Style 9 pt Bold Underline"/>
    <w:rsid w:val="00AC5CA4"/>
    <w:rPr>
      <w:b/>
      <w:bCs/>
      <w:sz w:val="20"/>
      <w:u w:val="single"/>
    </w:rPr>
  </w:style>
  <w:style w:type="paragraph" w:customStyle="1" w:styleId="StyleUnderline9pt">
    <w:name w:val="Style Underline + 9 pt"/>
    <w:link w:val="StyleUnderline9ptChar"/>
    <w:qFormat/>
    <w:rsid w:val="00AC5CA4"/>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AC5CA4"/>
    <w:rPr>
      <w:rFonts w:ascii="Calibri" w:eastAsia="Times New Roman" w:hAnsi="Calibri" w:cs="Times New Roman"/>
      <w:sz w:val="22"/>
      <w:szCs w:val="20"/>
      <w:u w:val="single"/>
    </w:rPr>
  </w:style>
  <w:style w:type="character" w:customStyle="1" w:styleId="StyleUnderlineChar9ptBold">
    <w:name w:val="Style Underline Char + 9 pt Bold"/>
    <w:rsid w:val="00AC5CA4"/>
    <w:rPr>
      <w:rFonts w:ascii="Times New Roman" w:hAnsi="Times New Roman"/>
      <w:b/>
      <w:bCs/>
      <w:sz w:val="20"/>
      <w:u w:val="single"/>
      <w:lang w:val="en-US" w:eastAsia="en-US" w:bidi="ar-SA"/>
    </w:rPr>
  </w:style>
  <w:style w:type="character" w:customStyle="1" w:styleId="UnderlineChar1">
    <w:name w:val="Underline Char1"/>
    <w:rsid w:val="00AC5CA4"/>
    <w:rPr>
      <w:rFonts w:ascii="Times New Roman" w:hAnsi="Times New Roman"/>
      <w:sz w:val="20"/>
      <w:szCs w:val="24"/>
      <w:u w:val="single"/>
      <w:lang w:val="en-US" w:eastAsia="en-US" w:bidi="ar-SA"/>
    </w:rPr>
  </w:style>
  <w:style w:type="character" w:customStyle="1" w:styleId="StyleUnderlineChar1Bold">
    <w:name w:val="Style Underline Char1 + Bold"/>
    <w:rsid w:val="00AC5CA4"/>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AC5CA4"/>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AC5CA4"/>
    <w:rPr>
      <w:rFonts w:ascii="Arial Narrow" w:eastAsia="Times New Roman" w:hAnsi="Arial Narrow" w:cs="Calibri"/>
      <w:kern w:val="32"/>
      <w:sz w:val="22"/>
      <w:szCs w:val="20"/>
    </w:rPr>
  </w:style>
  <w:style w:type="paragraph" w:customStyle="1" w:styleId="TagsCharChar">
    <w:name w:val="Tags Char Char"/>
    <w:basedOn w:val="Normal"/>
    <w:uiPriority w:val="99"/>
    <w:qFormat/>
    <w:rsid w:val="00AC5CA4"/>
    <w:rPr>
      <w:rFonts w:ascii="Times" w:eastAsia="Times" w:hAnsi="Times"/>
      <w:b/>
      <w:sz w:val="24"/>
    </w:rPr>
  </w:style>
  <w:style w:type="character" w:customStyle="1" w:styleId="TagsCharCharChar">
    <w:name w:val="Tags Char Char Char"/>
    <w:rsid w:val="00AC5CA4"/>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AC5CA4"/>
    <w:pPr>
      <w:spacing w:before="100" w:beforeAutospacing="1" w:after="100" w:afterAutospacing="1"/>
    </w:pPr>
    <w:rPr>
      <w:rFonts w:eastAsia="Times New Roman"/>
      <w:sz w:val="18"/>
      <w:szCs w:val="18"/>
    </w:rPr>
  </w:style>
  <w:style w:type="character" w:customStyle="1" w:styleId="Style11ptBlackUnderline">
    <w:name w:val="Style 11 pt Black Underline"/>
    <w:rsid w:val="00AC5CA4"/>
    <w:rPr>
      <w:color w:val="000000"/>
      <w:sz w:val="20"/>
      <w:u w:val="single"/>
    </w:rPr>
  </w:style>
  <w:style w:type="character" w:customStyle="1" w:styleId="Style11ptBlack">
    <w:name w:val="Style 11 pt Black"/>
    <w:rsid w:val="00AC5CA4"/>
    <w:rPr>
      <w:color w:val="000000"/>
      <w:sz w:val="20"/>
    </w:rPr>
  </w:style>
  <w:style w:type="character" w:customStyle="1" w:styleId="Heading2Char1CharCharCharCharCharC">
    <w:name w:val="Heading 2 Char1 Char Char Char Char Char C"/>
    <w:rsid w:val="00AC5CA4"/>
    <w:rPr>
      <w:rFonts w:cs="Arial"/>
      <w:b/>
      <w:bCs/>
      <w:iCs/>
      <w:sz w:val="24"/>
      <w:szCs w:val="28"/>
      <w:lang w:val="en-US" w:eastAsia="en-US" w:bidi="ar-SA"/>
    </w:rPr>
  </w:style>
  <w:style w:type="character" w:customStyle="1" w:styleId="StyleUnderlineCharTimesBold">
    <w:name w:val="Style Underline Char + Times Bold"/>
    <w:rsid w:val="00AC5CA4"/>
    <w:rPr>
      <w:rFonts w:ascii="Times" w:hAnsi="Times"/>
      <w:b w:val="0"/>
      <w:bCs/>
      <w:sz w:val="20"/>
      <w:u w:val="single"/>
    </w:rPr>
  </w:style>
  <w:style w:type="character" w:customStyle="1" w:styleId="blubigktbiz">
    <w:name w:val="blubigktbiz"/>
    <w:rsid w:val="00AC5CA4"/>
  </w:style>
  <w:style w:type="character" w:customStyle="1" w:styleId="evidencetextChar">
    <w:name w:val="evidence text Char"/>
    <w:rsid w:val="00AC5CA4"/>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C5CA4"/>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AC5CA4"/>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AC5CA4"/>
    <w:rPr>
      <w:rFonts w:eastAsia="Times New Roman"/>
      <w:b/>
      <w:bCs/>
      <w:sz w:val="18"/>
      <w:szCs w:val="18"/>
      <w:lang w:bidi="en-US"/>
    </w:rPr>
  </w:style>
  <w:style w:type="character" w:customStyle="1" w:styleId="Style4CharChar">
    <w:name w:val="Style4 Char Char"/>
    <w:rsid w:val="00AC5CA4"/>
    <w:rPr>
      <w:rFonts w:ascii="Arial Narrow" w:hAnsi="Arial Narrow"/>
      <w:noProof w:val="0"/>
      <w:szCs w:val="24"/>
      <w:u w:val="single"/>
      <w:lang w:val="en-US" w:eastAsia="en-US" w:bidi="ar-SA"/>
    </w:rPr>
  </w:style>
  <w:style w:type="character" w:customStyle="1" w:styleId="StyleUnderline4">
    <w:name w:val="Style Underline4"/>
    <w:rsid w:val="00AC5CA4"/>
    <w:rPr>
      <w:u w:val="single"/>
    </w:rPr>
  </w:style>
  <w:style w:type="character" w:customStyle="1" w:styleId="BodyText3Char">
    <w:name w:val="Body Text 3 Char"/>
    <w:link w:val="BodyText3"/>
    <w:rsid w:val="00AC5CA4"/>
    <w:rPr>
      <w:rFonts w:ascii="Arial Narrow" w:eastAsia="Times New Roman" w:hAnsi="Arial Narrow"/>
      <w:sz w:val="16"/>
      <w:szCs w:val="16"/>
    </w:rPr>
  </w:style>
  <w:style w:type="paragraph" w:styleId="BodyText3">
    <w:name w:val="Body Text 3"/>
    <w:basedOn w:val="Normal"/>
    <w:link w:val="BodyText3Char"/>
    <w:rsid w:val="00AC5CA4"/>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AC5CA4"/>
    <w:rPr>
      <w:rFonts w:ascii="Calibri" w:hAnsi="Calibri" w:cs="Calibri"/>
      <w:sz w:val="16"/>
      <w:szCs w:val="16"/>
    </w:rPr>
  </w:style>
  <w:style w:type="character" w:customStyle="1" w:styleId="StyleEmphasisArial12ptBold">
    <w:name w:val="Style Emphasis + Arial 12 pt Bold"/>
    <w:rsid w:val="00AC5CA4"/>
    <w:rPr>
      <w:rFonts w:ascii="Arial" w:hAnsi="Arial"/>
      <w:b/>
      <w:bCs/>
      <w:i/>
      <w:iCs/>
      <w:sz w:val="24"/>
    </w:rPr>
  </w:style>
  <w:style w:type="character" w:customStyle="1" w:styleId="super">
    <w:name w:val="super"/>
    <w:rsid w:val="00AC5CA4"/>
  </w:style>
  <w:style w:type="character" w:customStyle="1" w:styleId="text30">
    <w:name w:val="text30"/>
    <w:rsid w:val="00AC5CA4"/>
  </w:style>
  <w:style w:type="character" w:customStyle="1" w:styleId="uppercase">
    <w:name w:val="uppercase"/>
    <w:rsid w:val="00AC5CA4"/>
  </w:style>
  <w:style w:type="character" w:customStyle="1" w:styleId="bodytext0">
    <w:name w:val="bodytext"/>
    <w:rsid w:val="00AC5CA4"/>
  </w:style>
  <w:style w:type="character" w:customStyle="1" w:styleId="entry-title">
    <w:name w:val="entry-title"/>
    <w:rsid w:val="00AC5CA4"/>
  </w:style>
  <w:style w:type="character" w:customStyle="1" w:styleId="BodyTextIndentChar1">
    <w:name w:val="Body Text Indent Char1"/>
    <w:uiPriority w:val="99"/>
    <w:rsid w:val="00AC5CA4"/>
    <w:rPr>
      <w:rFonts w:ascii="Times New Roman" w:hAnsi="Times New Roman" w:cs="Times New Roman"/>
      <w:sz w:val="20"/>
    </w:rPr>
  </w:style>
  <w:style w:type="character" w:customStyle="1" w:styleId="HTMLPreformattedChar1">
    <w:name w:val="HTML Preformatted Char1"/>
    <w:uiPriority w:val="99"/>
    <w:rsid w:val="00AC5CA4"/>
    <w:rPr>
      <w:rFonts w:ascii="Consolas" w:hAnsi="Consolas" w:cs="Consolas"/>
      <w:sz w:val="20"/>
      <w:szCs w:val="20"/>
    </w:rPr>
  </w:style>
  <w:style w:type="character" w:customStyle="1" w:styleId="DebateHighlighted">
    <w:name w:val="Debate Highlighted"/>
    <w:qFormat/>
    <w:rsid w:val="00AC5CA4"/>
    <w:rPr>
      <w:rFonts w:ascii="Times New Roman" w:hAnsi="Times New Roman"/>
      <w:sz w:val="20"/>
      <w:u w:val="thick"/>
      <w:bdr w:val="none" w:sz="0" w:space="0" w:color="auto"/>
      <w:shd w:val="clear" w:color="auto" w:fill="00FFFF"/>
    </w:rPr>
  </w:style>
  <w:style w:type="character" w:customStyle="1" w:styleId="Style6pt">
    <w:name w:val="Style 6 pt"/>
    <w:qFormat/>
    <w:rsid w:val="00AC5CA4"/>
    <w:rPr>
      <w:sz w:val="12"/>
    </w:rPr>
  </w:style>
  <w:style w:type="character" w:customStyle="1" w:styleId="UnderlineCharCharChar">
    <w:name w:val="Underline Char Char Char"/>
    <w:rsid w:val="00AC5CA4"/>
    <w:rPr>
      <w:noProof w:val="0"/>
      <w:sz w:val="22"/>
      <w:szCs w:val="24"/>
      <w:u w:val="single"/>
      <w:lang w:val="en-US" w:eastAsia="en-US" w:bidi="ar-SA"/>
    </w:rPr>
  </w:style>
  <w:style w:type="character" w:customStyle="1" w:styleId="CiteCharCharCharCharCharChar">
    <w:name w:val="Cite Char Char Char Char Char Char"/>
    <w:rsid w:val="00AC5CA4"/>
    <w:rPr>
      <w:b/>
      <w:noProof w:val="0"/>
      <w:sz w:val="22"/>
      <w:szCs w:val="24"/>
      <w:u w:val="single"/>
      <w:lang w:val="en-US" w:eastAsia="en-US" w:bidi="ar-SA"/>
    </w:rPr>
  </w:style>
  <w:style w:type="character" w:customStyle="1" w:styleId="mainbody1">
    <w:name w:val="mainbody1"/>
    <w:rsid w:val="00AC5CA4"/>
    <w:rPr>
      <w:rFonts w:ascii="Verdana" w:hAnsi="Verdana" w:hint="default"/>
      <w:color w:val="000000"/>
      <w:sz w:val="22"/>
      <w:szCs w:val="22"/>
    </w:rPr>
  </w:style>
  <w:style w:type="paragraph" w:customStyle="1" w:styleId="author-name">
    <w:name w:val="author-name"/>
    <w:basedOn w:val="Normal"/>
    <w:uiPriority w:val="99"/>
    <w:qFormat/>
    <w:rsid w:val="00AC5CA4"/>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AC5CA4"/>
    <w:pPr>
      <w:spacing w:before="100" w:beforeAutospacing="1" w:after="100" w:afterAutospacing="1"/>
    </w:pPr>
    <w:rPr>
      <w:rFonts w:eastAsia="Times New Roman"/>
      <w:sz w:val="24"/>
    </w:rPr>
  </w:style>
  <w:style w:type="paragraph" w:customStyle="1" w:styleId="Style23">
    <w:name w:val="Style23"/>
    <w:basedOn w:val="Normal"/>
    <w:uiPriority w:val="99"/>
    <w:qFormat/>
    <w:rsid w:val="00AC5CA4"/>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AC5CA4"/>
    <w:rPr>
      <w:u w:val="single"/>
    </w:rPr>
  </w:style>
  <w:style w:type="character" w:customStyle="1" w:styleId="StyleUnderlined11ptBoldChar">
    <w:name w:val="Style Underlined + 11 pt Bold Char"/>
    <w:link w:val="StyleUnderlined11ptBold"/>
    <w:locked/>
    <w:rsid w:val="00AC5CA4"/>
    <w:rPr>
      <w:b/>
      <w:bCs/>
      <w:u w:val="single"/>
    </w:rPr>
  </w:style>
  <w:style w:type="paragraph" w:customStyle="1" w:styleId="StyleUnderlined11ptBold">
    <w:name w:val="Style Underlined + 11 pt Bold"/>
    <w:basedOn w:val="underlined"/>
    <w:link w:val="StyleUnderlined11ptBoldChar"/>
    <w:qFormat/>
    <w:rsid w:val="00AC5CA4"/>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AC5CA4"/>
    <w:rPr>
      <w:u w:val="single"/>
    </w:rPr>
  </w:style>
  <w:style w:type="paragraph" w:customStyle="1" w:styleId="StyleUnderlined11pt">
    <w:name w:val="Style Underlined + 11 pt"/>
    <w:basedOn w:val="underlined"/>
    <w:link w:val="StyleUnderlined11ptChar"/>
    <w:qFormat/>
    <w:rsid w:val="00AC5CA4"/>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AC5CA4"/>
    <w:rPr>
      <w:u w:val="single"/>
    </w:rPr>
  </w:style>
  <w:style w:type="paragraph" w:customStyle="1" w:styleId="StyleUnderlineChar11pt">
    <w:name w:val="Style Underline Char + 11 pt"/>
    <w:basedOn w:val="Normal"/>
    <w:link w:val="StyleUnderlineChar11ptChar"/>
    <w:qFormat/>
    <w:rsid w:val="00AC5CA4"/>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AC5CA4"/>
    <w:rPr>
      <w:b/>
      <w:bCs/>
      <w:u w:val="single"/>
    </w:rPr>
  </w:style>
  <w:style w:type="paragraph" w:customStyle="1" w:styleId="StyleUnderlineChar11ptBold">
    <w:name w:val="Style Underline Char + 11 pt Bold"/>
    <w:basedOn w:val="Normal"/>
    <w:link w:val="StyleUnderlineChar11ptBoldChar"/>
    <w:qFormat/>
    <w:rsid w:val="00AC5CA4"/>
    <w:rPr>
      <w:rFonts w:asciiTheme="minorHAnsi" w:hAnsiTheme="minorHAnsi" w:cstheme="minorBidi"/>
      <w:b/>
      <w:bCs/>
      <w:sz w:val="24"/>
      <w:u w:val="single"/>
    </w:rPr>
  </w:style>
  <w:style w:type="character" w:customStyle="1" w:styleId="StyleStyle11ptBoldUnderlineBorderSinglesolidlineAuto">
    <w:name w:val="Style Style 11 pt Bold Underline Border: : (Single solid line Auto ..."/>
    <w:rsid w:val="00AC5CA4"/>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AC5CA4"/>
    <w:rPr>
      <w:u w:val="single"/>
      <w:shd w:val="clear" w:color="auto" w:fill="00FF00"/>
    </w:rPr>
  </w:style>
  <w:style w:type="character" w:customStyle="1" w:styleId="Heading3CharCharCharChar">
    <w:name w:val="Heading 3 Char Char Char Char"/>
    <w:rsid w:val="00AC5CA4"/>
    <w:rPr>
      <w:rFonts w:ascii="Arial" w:hAnsi="Arial" w:cs="Arial" w:hint="default"/>
      <w:bCs/>
      <w:szCs w:val="26"/>
      <w:u w:val="single"/>
      <w:lang w:val="en-US" w:eastAsia="en-US" w:bidi="ar-SA"/>
    </w:rPr>
  </w:style>
  <w:style w:type="character" w:styleId="HTMLCite">
    <w:name w:val="HTML Cite"/>
    <w:unhideWhenUsed/>
    <w:rsid w:val="00AC5CA4"/>
    <w:rPr>
      <w:i/>
      <w:iCs/>
    </w:rPr>
  </w:style>
  <w:style w:type="paragraph" w:customStyle="1" w:styleId="CardText0">
    <w:name w:val="CardText"/>
    <w:basedOn w:val="Normal"/>
    <w:link w:val="CardTextChar1"/>
    <w:qFormat/>
    <w:rsid w:val="00AC5CA4"/>
    <w:pPr>
      <w:ind w:left="288"/>
    </w:pPr>
    <w:rPr>
      <w:rFonts w:eastAsia="Calibri"/>
    </w:rPr>
  </w:style>
  <w:style w:type="character" w:customStyle="1" w:styleId="CardTextChar1">
    <w:name w:val="CardText Char"/>
    <w:link w:val="CardText0"/>
    <w:rsid w:val="00AC5CA4"/>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AC5CA4"/>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AC5CA4"/>
    <w:rPr>
      <w:rFonts w:ascii="Calibri" w:eastAsia="Calibri" w:hAnsi="Calibri" w:cs="Times New Roman"/>
      <w:sz w:val="22"/>
      <w:szCs w:val="22"/>
      <w:u w:val="single"/>
    </w:rPr>
  </w:style>
  <w:style w:type="paragraph" w:customStyle="1" w:styleId="Cards1">
    <w:name w:val="Cards1"/>
    <w:basedOn w:val="Normal"/>
    <w:link w:val="Cards1Char"/>
    <w:qFormat/>
    <w:rsid w:val="00AC5CA4"/>
    <w:pPr>
      <w:ind w:left="288"/>
    </w:pPr>
    <w:rPr>
      <w:rFonts w:eastAsia="Times New Roman"/>
      <w:u w:val="single"/>
    </w:rPr>
  </w:style>
  <w:style w:type="character" w:customStyle="1" w:styleId="Cards1Char">
    <w:name w:val="Cards1 Char"/>
    <w:link w:val="Cards1"/>
    <w:rsid w:val="00AC5CA4"/>
    <w:rPr>
      <w:rFonts w:ascii="Calibri" w:eastAsia="Times New Roman" w:hAnsi="Calibri" w:cs="Calibri"/>
      <w:sz w:val="22"/>
      <w:u w:val="single"/>
    </w:rPr>
  </w:style>
  <w:style w:type="paragraph" w:customStyle="1" w:styleId="StyleLeft02">
    <w:name w:val="Style Left:  0.2&quot;"/>
    <w:basedOn w:val="Normal"/>
    <w:uiPriority w:val="99"/>
    <w:qFormat/>
    <w:rsid w:val="00AC5CA4"/>
    <w:rPr>
      <w:rFonts w:eastAsia="Calibri"/>
      <w:szCs w:val="20"/>
    </w:rPr>
  </w:style>
  <w:style w:type="paragraph" w:customStyle="1" w:styleId="Tag2">
    <w:name w:val="Tag2"/>
    <w:basedOn w:val="Normal"/>
    <w:uiPriority w:val="99"/>
    <w:qFormat/>
    <w:rsid w:val="00AC5CA4"/>
    <w:rPr>
      <w:rFonts w:eastAsia="Calibri"/>
      <w:b/>
    </w:rPr>
  </w:style>
  <w:style w:type="paragraph" w:styleId="List">
    <w:name w:val="List"/>
    <w:basedOn w:val="Normal"/>
    <w:uiPriority w:val="99"/>
    <w:unhideWhenUsed/>
    <w:rsid w:val="00AC5CA4"/>
    <w:pPr>
      <w:contextualSpacing/>
    </w:pPr>
    <w:rPr>
      <w:rFonts w:eastAsia="Calibri"/>
    </w:rPr>
  </w:style>
  <w:style w:type="paragraph" w:customStyle="1" w:styleId="PageHeaderLine1">
    <w:name w:val="PageHeaderLine1"/>
    <w:basedOn w:val="Normal"/>
    <w:uiPriority w:val="99"/>
    <w:qFormat/>
    <w:rsid w:val="00AC5CA4"/>
    <w:pPr>
      <w:tabs>
        <w:tab w:val="right" w:pos="10800"/>
      </w:tabs>
    </w:pPr>
    <w:rPr>
      <w:rFonts w:eastAsia="Calibri"/>
      <w:b/>
      <w:sz w:val="28"/>
    </w:rPr>
  </w:style>
  <w:style w:type="paragraph" w:customStyle="1" w:styleId="PageHeaderLine2">
    <w:name w:val="PageHeaderLine2"/>
    <w:basedOn w:val="Normal"/>
    <w:next w:val="Normal"/>
    <w:link w:val="PageHeaderLine2Char"/>
    <w:qFormat/>
    <w:rsid w:val="00AC5CA4"/>
    <w:pPr>
      <w:tabs>
        <w:tab w:val="right" w:pos="10800"/>
      </w:tabs>
      <w:spacing w:line="480" w:lineRule="auto"/>
    </w:pPr>
    <w:rPr>
      <w:rFonts w:eastAsia="Calibri"/>
      <w:b/>
    </w:rPr>
  </w:style>
  <w:style w:type="character" w:customStyle="1" w:styleId="EndnoteTextChar">
    <w:name w:val="Endnote Text Char"/>
    <w:link w:val="EndnoteText"/>
    <w:rsid w:val="00AC5CA4"/>
    <w:rPr>
      <w:rFonts w:ascii="Arial" w:hAnsi="Arial" w:cs="Arial"/>
      <w:lang w:val="x-none" w:eastAsia="x-none"/>
    </w:rPr>
  </w:style>
  <w:style w:type="paragraph" w:styleId="EndnoteText">
    <w:name w:val="endnote text"/>
    <w:basedOn w:val="Normal"/>
    <w:link w:val="EndnoteTextChar"/>
    <w:unhideWhenUsed/>
    <w:rsid w:val="00AC5CA4"/>
    <w:rPr>
      <w:rFonts w:ascii="Arial" w:hAnsi="Arial" w:cs="Arial"/>
      <w:sz w:val="24"/>
      <w:lang w:val="x-none" w:eastAsia="x-none"/>
    </w:rPr>
  </w:style>
  <w:style w:type="character" w:customStyle="1" w:styleId="EndnoteTextChar1">
    <w:name w:val="Endnote Text Char1"/>
    <w:basedOn w:val="DefaultParagraphFont"/>
    <w:rsid w:val="00AC5CA4"/>
    <w:rPr>
      <w:rFonts w:ascii="Calibri" w:hAnsi="Calibri" w:cs="Calibri"/>
      <w:sz w:val="20"/>
      <w:szCs w:val="20"/>
    </w:rPr>
  </w:style>
  <w:style w:type="paragraph" w:customStyle="1" w:styleId="D345FF3D873148C5AE3FBF3267827368">
    <w:name w:val="D345FF3D873148C5AE3FBF3267827368"/>
    <w:uiPriority w:val="99"/>
    <w:qFormat/>
    <w:rsid w:val="00AC5CA4"/>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AC5CA4"/>
    <w:pPr>
      <w:ind w:left="432"/>
    </w:pPr>
    <w:rPr>
      <w:rFonts w:eastAsia="SimSun"/>
      <w:color w:val="000000"/>
      <w:sz w:val="16"/>
      <w:szCs w:val="20"/>
      <w:lang w:val="x-none" w:eastAsia="x-none"/>
    </w:rPr>
  </w:style>
  <w:style w:type="character" w:customStyle="1" w:styleId="NormaltextCharChar">
    <w:name w:val="Normal text Char Char"/>
    <w:link w:val="Normaltext0"/>
    <w:rsid w:val="00AC5CA4"/>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AC5CA4"/>
    <w:rPr>
      <w:b/>
      <w:sz w:val="28"/>
    </w:rPr>
  </w:style>
  <w:style w:type="character" w:customStyle="1" w:styleId="TagofCardChar">
    <w:name w:val="Tag of Card Char"/>
    <w:link w:val="TagofCard"/>
    <w:rsid w:val="00AC5CA4"/>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AC5CA4"/>
    <w:rPr>
      <w:b/>
      <w:bCs/>
      <w:sz w:val="20"/>
    </w:rPr>
  </w:style>
  <w:style w:type="character" w:customStyle="1" w:styleId="SourcenameChar">
    <w:name w:val="Source name Char"/>
    <w:link w:val="Sourcename"/>
    <w:rsid w:val="00AC5CA4"/>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AC5CA4"/>
    <w:rPr>
      <w:sz w:val="22"/>
      <w:u w:val="single"/>
    </w:rPr>
  </w:style>
  <w:style w:type="character" w:customStyle="1" w:styleId="underlinedcardChar">
    <w:name w:val="underlined card Char"/>
    <w:link w:val="underlinedcard"/>
    <w:rsid w:val="00AC5CA4"/>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AC5CA4"/>
    <w:rPr>
      <w:rFonts w:eastAsia="Times New Roman"/>
      <w:sz w:val="16"/>
    </w:rPr>
  </w:style>
  <w:style w:type="character" w:customStyle="1" w:styleId="SourceBold">
    <w:name w:val="Source Bold"/>
    <w:rsid w:val="00AC5CA4"/>
    <w:rPr>
      <w:rFonts w:ascii="Arial Narrow" w:hAnsi="Arial Narrow"/>
      <w:b/>
      <w:sz w:val="24"/>
      <w:u w:val="none"/>
    </w:rPr>
  </w:style>
  <w:style w:type="paragraph" w:customStyle="1" w:styleId="TextUnderline">
    <w:name w:val="Text Underline"/>
    <w:basedOn w:val="Normal"/>
    <w:link w:val="TextUnderlineChar"/>
    <w:qFormat/>
    <w:rsid w:val="00AC5CA4"/>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AC5CA4"/>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AC5CA4"/>
    <w:rPr>
      <w:rFonts w:ascii="Arial Narrow" w:hAnsi="Arial Narrow" w:cstheme="minorBidi"/>
      <w:b/>
      <w:sz w:val="26"/>
    </w:rPr>
  </w:style>
  <w:style w:type="paragraph" w:customStyle="1" w:styleId="CardText1">
    <w:name w:val="Card Text 1"/>
    <w:basedOn w:val="Normal"/>
    <w:link w:val="CardText1Char"/>
    <w:autoRedefine/>
    <w:qFormat/>
    <w:rsid w:val="00AC5CA4"/>
    <w:rPr>
      <w:rFonts w:ascii="Arial Narrow" w:hAnsi="Arial Narrow" w:cstheme="minorBidi"/>
      <w:color w:val="000000"/>
      <w:sz w:val="24"/>
      <w:u w:val="single"/>
    </w:rPr>
  </w:style>
  <w:style w:type="paragraph" w:customStyle="1" w:styleId="CardText2">
    <w:name w:val="Card Text 2"/>
    <w:basedOn w:val="CardText1"/>
    <w:link w:val="CardText2Char"/>
    <w:qFormat/>
    <w:rsid w:val="00AC5CA4"/>
    <w:rPr>
      <w:b/>
    </w:rPr>
  </w:style>
  <w:style w:type="character" w:customStyle="1" w:styleId="2xBoldUnderline">
    <w:name w:val="2x_Bold_Underline"/>
    <w:rsid w:val="00AC5CA4"/>
    <w:rPr>
      <w:b/>
      <w:bCs/>
      <w:sz w:val="24"/>
      <w:u w:val="thick"/>
    </w:rPr>
  </w:style>
  <w:style w:type="character" w:customStyle="1" w:styleId="Dottedunderline">
    <w:name w:val="Dotted underline"/>
    <w:rsid w:val="00AC5CA4"/>
    <w:rPr>
      <w:u w:val="dotted"/>
    </w:rPr>
  </w:style>
  <w:style w:type="character" w:customStyle="1" w:styleId="loose">
    <w:name w:val="loose"/>
    <w:rsid w:val="00AC5CA4"/>
  </w:style>
  <w:style w:type="paragraph" w:customStyle="1" w:styleId="citeunread">
    <w:name w:val="cite unread"/>
    <w:basedOn w:val="Normal"/>
    <w:link w:val="citeunreadChar"/>
    <w:qFormat/>
    <w:rsid w:val="00AC5CA4"/>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AC5CA4"/>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AC5CA4"/>
    <w:rPr>
      <w:rFonts w:eastAsia="Times New Roman"/>
      <w:b/>
      <w:szCs w:val="20"/>
      <w:u w:val="single"/>
      <w:lang w:val="x-none" w:eastAsia="x-none"/>
    </w:rPr>
  </w:style>
  <w:style w:type="character" w:customStyle="1" w:styleId="readCharChar">
    <w:name w:val="read Char Char"/>
    <w:link w:val="read"/>
    <w:locked/>
    <w:rsid w:val="00AC5CA4"/>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AC5CA4"/>
    <w:pPr>
      <w:spacing w:before="240"/>
      <w:outlineLvl w:val="2"/>
    </w:pPr>
    <w:rPr>
      <w:rFonts w:eastAsia="Times New Roman"/>
      <w:b/>
    </w:rPr>
  </w:style>
  <w:style w:type="character" w:customStyle="1" w:styleId="readChar">
    <w:name w:val="read Char"/>
    <w:rsid w:val="00AC5CA4"/>
    <w:rPr>
      <w:szCs w:val="22"/>
      <w:u w:val="single"/>
      <w:lang w:val="en-US" w:eastAsia="en-US" w:bidi="ar-SA"/>
    </w:rPr>
  </w:style>
  <w:style w:type="character" w:customStyle="1" w:styleId="underlining0">
    <w:name w:val="underlining"/>
    <w:rsid w:val="00AC5CA4"/>
    <w:rPr>
      <w:u w:val="single"/>
    </w:rPr>
  </w:style>
  <w:style w:type="paragraph" w:styleId="BodyTextIndent2">
    <w:name w:val="Body Text Indent 2"/>
    <w:basedOn w:val="Normal"/>
    <w:link w:val="BodyTextIndent2Char"/>
    <w:rsid w:val="00AC5CA4"/>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AC5CA4"/>
    <w:rPr>
      <w:rFonts w:ascii="HGSSoeiKakugothicUB" w:eastAsia="MS Mincho" w:hAnsi="Calibri" w:cs="Calibri"/>
      <w:sz w:val="22"/>
      <w:szCs w:val="20"/>
      <w:lang w:val="x-none" w:eastAsia="ja-JP"/>
    </w:rPr>
  </w:style>
  <w:style w:type="character" w:customStyle="1" w:styleId="A6">
    <w:name w:val="A6"/>
    <w:uiPriority w:val="99"/>
    <w:rsid w:val="00AC5CA4"/>
    <w:rPr>
      <w:rFonts w:ascii="Times New Roman" w:hAnsi="Times New Roman"/>
      <w:color w:val="000000"/>
      <w:sz w:val="14"/>
      <w:szCs w:val="14"/>
    </w:rPr>
  </w:style>
  <w:style w:type="paragraph" w:customStyle="1" w:styleId="CiteCard">
    <w:name w:val="Cite_Card"/>
    <w:link w:val="CiteCardChar"/>
    <w:qFormat/>
    <w:rsid w:val="00AC5CA4"/>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AC5CA4"/>
    <w:rPr>
      <w:rFonts w:ascii="Times New Roman" w:eastAsia="Times New Roman" w:hAnsi="Times New Roman" w:cs="Arial"/>
      <w:bCs/>
      <w:sz w:val="20"/>
      <w:szCs w:val="20"/>
    </w:rPr>
  </w:style>
  <w:style w:type="character" w:customStyle="1" w:styleId="btitle">
    <w:name w:val="btitle"/>
    <w:rsid w:val="00AC5CA4"/>
  </w:style>
  <w:style w:type="character" w:customStyle="1" w:styleId="green">
    <w:name w:val="green"/>
    <w:rsid w:val="00AC5CA4"/>
  </w:style>
  <w:style w:type="paragraph" w:customStyle="1" w:styleId="CM5">
    <w:name w:val="CM5"/>
    <w:basedOn w:val="Default"/>
    <w:next w:val="Default"/>
    <w:uiPriority w:val="99"/>
    <w:qFormat/>
    <w:rsid w:val="00AC5CA4"/>
    <w:pPr>
      <w:widowControl w:val="0"/>
    </w:pPr>
    <w:rPr>
      <w:rFonts w:eastAsia="MS Mincho"/>
      <w:color w:val="auto"/>
    </w:rPr>
  </w:style>
  <w:style w:type="paragraph" w:customStyle="1" w:styleId="CM14">
    <w:name w:val="CM14"/>
    <w:basedOn w:val="Default"/>
    <w:next w:val="Default"/>
    <w:uiPriority w:val="99"/>
    <w:qFormat/>
    <w:rsid w:val="00AC5CA4"/>
    <w:pPr>
      <w:widowControl w:val="0"/>
    </w:pPr>
    <w:rPr>
      <w:rFonts w:eastAsia="MS Mincho"/>
      <w:color w:val="auto"/>
    </w:rPr>
  </w:style>
  <w:style w:type="character" w:customStyle="1" w:styleId="BodyText1">
    <w:name w:val="Body Text1"/>
    <w:rsid w:val="00AC5C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AC5C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AC5CA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AC5C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C5CA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C5CA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C5CA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AC5C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AC5CA4"/>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AC5CA4"/>
    <w:rPr>
      <w:rFonts w:ascii="Sylfaen" w:hAnsi="Sylfaen" w:cs="Sylfaen"/>
      <w:i/>
      <w:iCs/>
      <w:sz w:val="19"/>
      <w:szCs w:val="19"/>
      <w:u w:val="none"/>
      <w:shd w:val="clear" w:color="auto" w:fill="FFFFFF"/>
    </w:rPr>
  </w:style>
  <w:style w:type="character" w:customStyle="1" w:styleId="AuthorYear">
    <w:name w:val="AuthorYear"/>
    <w:uiPriority w:val="1"/>
    <w:qFormat/>
    <w:rsid w:val="00AC5CA4"/>
    <w:rPr>
      <w:rFonts w:ascii="Georgia" w:hAnsi="Georgia"/>
      <w:b/>
      <w:sz w:val="24"/>
    </w:rPr>
  </w:style>
  <w:style w:type="character" w:customStyle="1" w:styleId="ssl4">
    <w:name w:val="ss_l4"/>
    <w:rsid w:val="00AC5CA4"/>
  </w:style>
  <w:style w:type="character" w:customStyle="1" w:styleId="italic">
    <w:name w:val="italic"/>
    <w:rsid w:val="00AC5CA4"/>
  </w:style>
  <w:style w:type="character" w:customStyle="1" w:styleId="tl8wme">
    <w:name w:val="tl8wme"/>
    <w:basedOn w:val="DefaultParagraphFont"/>
    <w:rsid w:val="00AC5CA4"/>
  </w:style>
  <w:style w:type="paragraph" w:customStyle="1" w:styleId="CardIndented">
    <w:name w:val="Card (Indented)"/>
    <w:basedOn w:val="Normal"/>
    <w:link w:val="CardIndentedChar"/>
    <w:qFormat/>
    <w:rsid w:val="00AC5CA4"/>
    <w:pPr>
      <w:ind w:left="288"/>
    </w:pPr>
    <w:rPr>
      <w:rFonts w:eastAsia="Calibri"/>
    </w:rPr>
  </w:style>
  <w:style w:type="character" w:customStyle="1" w:styleId="CardIndentedChar">
    <w:name w:val="Card (Indented) Char"/>
    <w:link w:val="CardIndented"/>
    <w:rsid w:val="00AC5CA4"/>
    <w:rPr>
      <w:rFonts w:ascii="Calibri" w:eastAsia="Calibri" w:hAnsi="Calibri" w:cs="Calibri"/>
      <w:sz w:val="22"/>
    </w:rPr>
  </w:style>
  <w:style w:type="character" w:customStyle="1" w:styleId="cardchar00">
    <w:name w:val="cardchar0"/>
    <w:basedOn w:val="DefaultParagraphFont"/>
    <w:rsid w:val="00AC5CA4"/>
  </w:style>
  <w:style w:type="character" w:customStyle="1" w:styleId="UnderlineNon-bold">
    <w:name w:val="Underline Non - bold"/>
    <w:rsid w:val="00AC5CA4"/>
    <w:rPr>
      <w:rFonts w:ascii="Times New Roman" w:hAnsi="Times New Roman"/>
      <w:iCs/>
      <w:sz w:val="22"/>
      <w:u w:val="single"/>
    </w:rPr>
  </w:style>
  <w:style w:type="character" w:customStyle="1" w:styleId="UnderlineBold0">
    <w:name w:val="Underline Bold"/>
    <w:qFormat/>
    <w:rsid w:val="00AC5CA4"/>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AC5CA4"/>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AC5CA4"/>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AC5CA4"/>
    <w:rPr>
      <w:rFonts w:ascii="Bell MT" w:eastAsia="Times New Roman" w:hAnsi="Bell MT"/>
      <w:bCs/>
      <w:iCs/>
      <w:sz w:val="22"/>
      <w:u w:val="single"/>
    </w:rPr>
  </w:style>
  <w:style w:type="character" w:customStyle="1" w:styleId="Heading5Char2">
    <w:name w:val="Heading 5 Char2"/>
    <w:rsid w:val="00AC5CA4"/>
    <w:rPr>
      <w:rFonts w:ascii="Bell MT" w:eastAsia="Times New Roman" w:hAnsi="Bell MT"/>
      <w:bCs/>
      <w:iCs/>
      <w:sz w:val="10"/>
      <w:szCs w:val="26"/>
    </w:rPr>
  </w:style>
  <w:style w:type="character" w:customStyle="1" w:styleId="Boxed">
    <w:name w:val="Boxed"/>
    <w:qFormat/>
    <w:rsid w:val="00AC5CA4"/>
    <w:rPr>
      <w:rFonts w:ascii="Garamond" w:hAnsi="Garamond"/>
      <w:b/>
      <w:sz w:val="22"/>
      <w:bdr w:val="single" w:sz="6" w:space="0" w:color="auto"/>
    </w:rPr>
  </w:style>
  <w:style w:type="paragraph" w:customStyle="1" w:styleId="Heading2-NotBold">
    <w:name w:val="Heading 2 - Not Bold"/>
    <w:basedOn w:val="Heading2"/>
    <w:autoRedefine/>
    <w:uiPriority w:val="99"/>
    <w:qFormat/>
    <w:rsid w:val="00AC5CA4"/>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AC5CA4"/>
    <w:rPr>
      <w:rFonts w:ascii="Arial" w:hAnsi="Arial"/>
      <w:vanish/>
      <w:sz w:val="16"/>
      <w:szCs w:val="16"/>
    </w:rPr>
  </w:style>
  <w:style w:type="paragraph" w:styleId="z-TopofForm">
    <w:name w:val="HTML Top of Form"/>
    <w:basedOn w:val="Normal"/>
    <w:next w:val="Normal"/>
    <w:link w:val="z-TopofFormChar"/>
    <w:hidden/>
    <w:uiPriority w:val="99"/>
    <w:unhideWhenUsed/>
    <w:rsid w:val="00AC5CA4"/>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AC5CA4"/>
    <w:rPr>
      <w:rFonts w:ascii="Arial" w:hAnsi="Arial" w:cs="Arial"/>
      <w:vanish/>
      <w:sz w:val="16"/>
      <w:szCs w:val="16"/>
    </w:rPr>
  </w:style>
  <w:style w:type="character" w:customStyle="1" w:styleId="z-BottomofFormChar">
    <w:name w:val="z-Bottom of Form Char"/>
    <w:link w:val="z-BottomofForm"/>
    <w:uiPriority w:val="99"/>
    <w:rsid w:val="00AC5CA4"/>
    <w:rPr>
      <w:rFonts w:ascii="Arial" w:hAnsi="Arial"/>
      <w:vanish/>
      <w:sz w:val="16"/>
      <w:szCs w:val="16"/>
    </w:rPr>
  </w:style>
  <w:style w:type="paragraph" w:styleId="z-BottomofForm">
    <w:name w:val="HTML Bottom of Form"/>
    <w:basedOn w:val="Normal"/>
    <w:next w:val="Normal"/>
    <w:link w:val="z-BottomofFormChar"/>
    <w:hidden/>
    <w:uiPriority w:val="99"/>
    <w:unhideWhenUsed/>
    <w:rsid w:val="00AC5CA4"/>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AC5CA4"/>
    <w:rPr>
      <w:rFonts w:ascii="Arial" w:hAnsi="Arial" w:cs="Arial"/>
      <w:vanish/>
      <w:sz w:val="16"/>
      <w:szCs w:val="16"/>
    </w:rPr>
  </w:style>
  <w:style w:type="paragraph" w:customStyle="1" w:styleId="Heading2-Bold">
    <w:name w:val="Heading 2 - Bold"/>
    <w:basedOn w:val="Normal"/>
    <w:autoRedefine/>
    <w:uiPriority w:val="99"/>
    <w:qFormat/>
    <w:rsid w:val="00AC5CA4"/>
    <w:rPr>
      <w:rFonts w:ascii="Garamond" w:eastAsia="Calibri" w:hAnsi="Garamond"/>
      <w:b/>
    </w:rPr>
  </w:style>
  <w:style w:type="paragraph" w:customStyle="1" w:styleId="Microtext0">
    <w:name w:val="Microtext"/>
    <w:basedOn w:val="Normal"/>
    <w:next w:val="Normal"/>
    <w:link w:val="MicrotextChar0"/>
    <w:qFormat/>
    <w:rsid w:val="00AC5CA4"/>
    <w:rPr>
      <w:rFonts w:eastAsia="Calibri"/>
      <w:sz w:val="12"/>
      <w:lang w:val="x-none" w:eastAsia="x-none"/>
    </w:rPr>
  </w:style>
  <w:style w:type="character" w:customStyle="1" w:styleId="MicrotextChar0">
    <w:name w:val="Microtext Char"/>
    <w:link w:val="Microtext0"/>
    <w:rsid w:val="00AC5CA4"/>
    <w:rPr>
      <w:rFonts w:ascii="Calibri" w:eastAsia="Calibri" w:hAnsi="Calibri" w:cs="Calibri"/>
      <w:sz w:val="12"/>
      <w:lang w:val="x-none" w:eastAsia="x-none"/>
    </w:rPr>
  </w:style>
  <w:style w:type="character" w:customStyle="1" w:styleId="Style2CharChar">
    <w:name w:val="Style2 Char Char"/>
    <w:rsid w:val="00AC5CA4"/>
    <w:rPr>
      <w:u w:val="thick"/>
      <w:lang w:val="en-US" w:eastAsia="en-US" w:bidi="ar-SA"/>
    </w:rPr>
  </w:style>
  <w:style w:type="character" w:customStyle="1" w:styleId="authordate1">
    <w:name w:val="authordate"/>
    <w:rsid w:val="00AC5CA4"/>
  </w:style>
  <w:style w:type="paragraph" w:customStyle="1" w:styleId="tag">
    <w:name w:val="%tag"/>
    <w:basedOn w:val="Normal"/>
    <w:next w:val="Normal"/>
    <w:link w:val="tagChar"/>
    <w:uiPriority w:val="99"/>
    <w:qFormat/>
    <w:rsid w:val="00AC5CA4"/>
    <w:rPr>
      <w:rFonts w:ascii="Garamond" w:eastAsia="Calibri" w:hAnsi="Garamond"/>
      <w:bCs/>
      <w:sz w:val="18"/>
    </w:rPr>
  </w:style>
  <w:style w:type="character" w:customStyle="1" w:styleId="underline0">
    <w:name w:val="%underline"/>
    <w:qFormat/>
    <w:rsid w:val="00AC5CA4"/>
    <w:rPr>
      <w:rFonts w:ascii="Times New Roman" w:hAnsi="Times New Roman"/>
      <w:sz w:val="16"/>
      <w:u w:val="none"/>
    </w:rPr>
  </w:style>
  <w:style w:type="character" w:customStyle="1" w:styleId="AUNDERLINE0">
    <w:name w:val="AUNDERLINE"/>
    <w:qFormat/>
    <w:rsid w:val="00AC5CA4"/>
    <w:rPr>
      <w:rFonts w:ascii="Times New Roman" w:hAnsi="Times New Roman"/>
      <w:sz w:val="20"/>
      <w:u w:val="single"/>
    </w:rPr>
  </w:style>
  <w:style w:type="paragraph" w:customStyle="1" w:styleId="Style20">
    <w:name w:val="Style 2"/>
    <w:basedOn w:val="Normal"/>
    <w:link w:val="Style2Char"/>
    <w:uiPriority w:val="99"/>
    <w:qFormat/>
    <w:rsid w:val="00AC5CA4"/>
    <w:pPr>
      <w:ind w:left="432"/>
    </w:pPr>
    <w:rPr>
      <w:rFonts w:eastAsia="Times New Roman"/>
      <w:szCs w:val="20"/>
      <w:u w:val="single"/>
      <w:lang w:val="x-none" w:eastAsia="x-none"/>
    </w:rPr>
  </w:style>
  <w:style w:type="character" w:customStyle="1" w:styleId="Style2Char">
    <w:name w:val="Style 2 Char"/>
    <w:link w:val="Style20"/>
    <w:uiPriority w:val="99"/>
    <w:rsid w:val="00AC5CA4"/>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AC5CA4"/>
    <w:rPr>
      <w:rFonts w:ascii="Garamond" w:eastAsia="Times New Roman" w:hAnsi="Garamond"/>
      <w:szCs w:val="20"/>
      <w:u w:val="single"/>
      <w:lang w:val="x-none" w:eastAsia="x-none"/>
    </w:rPr>
  </w:style>
  <w:style w:type="character" w:customStyle="1" w:styleId="GAUnderlineChar">
    <w:name w:val="GA Underline Char"/>
    <w:link w:val="GAUnderline"/>
    <w:rsid w:val="00AC5CA4"/>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AC5CA4"/>
    <w:rPr>
      <w:rFonts w:eastAsia="Times New Roman"/>
      <w:sz w:val="18"/>
      <w:szCs w:val="20"/>
      <w:lang w:val="x-none" w:eastAsia="x-none"/>
    </w:rPr>
  </w:style>
  <w:style w:type="character" w:customStyle="1" w:styleId="textsmallChar">
    <w:name w:val="textsmall Char"/>
    <w:link w:val="textsmall"/>
    <w:rsid w:val="00AC5CA4"/>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AC5CA4"/>
    <w:rPr>
      <w:rFonts w:eastAsia="Times New Roman"/>
      <w:szCs w:val="20"/>
      <w:u w:val="single"/>
      <w:lang w:val="x-none" w:eastAsia="x-none"/>
    </w:rPr>
  </w:style>
  <w:style w:type="character" w:customStyle="1" w:styleId="cardtextChar2">
    <w:name w:val="cardtext Char"/>
    <w:link w:val="cardtext3"/>
    <w:rsid w:val="00AC5CA4"/>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AC5CA4"/>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AC5CA4"/>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AC5CA4"/>
    <w:rPr>
      <w:rFonts w:eastAsia="Times New Roman"/>
      <w:sz w:val="12"/>
    </w:rPr>
  </w:style>
  <w:style w:type="character" w:customStyle="1" w:styleId="MicroChar">
    <w:name w:val="Micro Char"/>
    <w:link w:val="Micro"/>
    <w:rsid w:val="00AC5CA4"/>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AC5CA4"/>
    <w:rPr>
      <w:rFonts w:ascii="Bell MT" w:eastAsia="Calibri" w:hAnsi="Bell MT"/>
      <w:szCs w:val="20"/>
    </w:rPr>
  </w:style>
  <w:style w:type="character" w:customStyle="1" w:styleId="UnderlinedCharChar0">
    <w:name w:val="Underlined Char Char"/>
    <w:rsid w:val="00AC5CA4"/>
    <w:rPr>
      <w:rFonts w:ascii="Garamond" w:hAnsi="Garamond"/>
      <w:szCs w:val="28"/>
      <w:u w:val="single"/>
      <w:lang w:val="en-US" w:eastAsia="en-US" w:bidi="ar-SA"/>
    </w:rPr>
  </w:style>
  <w:style w:type="character" w:customStyle="1" w:styleId="ssl0">
    <w:name w:val="ss_l0"/>
    <w:basedOn w:val="DefaultParagraphFont"/>
    <w:rsid w:val="00AC5CA4"/>
  </w:style>
  <w:style w:type="paragraph" w:customStyle="1" w:styleId="h-lead">
    <w:name w:val="h-lead"/>
    <w:basedOn w:val="Normal"/>
    <w:uiPriority w:val="99"/>
    <w:qFormat/>
    <w:rsid w:val="00AC5CA4"/>
    <w:pPr>
      <w:spacing w:before="100" w:beforeAutospacing="1" w:after="100" w:afterAutospacing="1"/>
    </w:pPr>
    <w:rPr>
      <w:rFonts w:eastAsia="Times New Roman"/>
      <w:sz w:val="24"/>
    </w:rPr>
  </w:style>
  <w:style w:type="character" w:customStyle="1" w:styleId="slug-doi">
    <w:name w:val="slug-doi"/>
    <w:basedOn w:val="DefaultParagraphFont"/>
    <w:rsid w:val="00AC5CA4"/>
  </w:style>
  <w:style w:type="character" w:customStyle="1" w:styleId="slug-pub-date">
    <w:name w:val="slug-pub-date"/>
    <w:basedOn w:val="DefaultParagraphFont"/>
    <w:rsid w:val="00AC5CA4"/>
  </w:style>
  <w:style w:type="character" w:customStyle="1" w:styleId="slug-vol">
    <w:name w:val="slug-vol"/>
    <w:basedOn w:val="DefaultParagraphFont"/>
    <w:rsid w:val="00AC5CA4"/>
  </w:style>
  <w:style w:type="character" w:customStyle="1" w:styleId="slug-issue">
    <w:name w:val="slug-issue"/>
    <w:basedOn w:val="DefaultParagraphFont"/>
    <w:rsid w:val="00AC5CA4"/>
  </w:style>
  <w:style w:type="character" w:customStyle="1" w:styleId="slug-pages">
    <w:name w:val="slug-pages"/>
    <w:basedOn w:val="DefaultParagraphFont"/>
    <w:rsid w:val="00AC5CA4"/>
  </w:style>
  <w:style w:type="paragraph" w:customStyle="1" w:styleId="intro">
    <w:name w:val="intro"/>
    <w:basedOn w:val="Normal"/>
    <w:uiPriority w:val="99"/>
    <w:qFormat/>
    <w:rsid w:val="00AC5CA4"/>
    <w:pPr>
      <w:spacing w:before="100" w:beforeAutospacing="1" w:after="100" w:afterAutospacing="1"/>
    </w:pPr>
    <w:rPr>
      <w:rFonts w:eastAsia="Times New Roman"/>
      <w:sz w:val="24"/>
    </w:rPr>
  </w:style>
  <w:style w:type="character" w:customStyle="1" w:styleId="af">
    <w:name w:val="af"/>
    <w:basedOn w:val="DefaultParagraphFont"/>
    <w:rsid w:val="00AC5CA4"/>
  </w:style>
  <w:style w:type="character" w:customStyle="1" w:styleId="ab">
    <w:name w:val="ab"/>
    <w:basedOn w:val="DefaultParagraphFont"/>
    <w:rsid w:val="00AC5CA4"/>
  </w:style>
  <w:style w:type="character" w:customStyle="1" w:styleId="em">
    <w:name w:val="em"/>
    <w:basedOn w:val="DefaultParagraphFont"/>
    <w:rsid w:val="00AC5CA4"/>
  </w:style>
  <w:style w:type="character" w:customStyle="1" w:styleId="au">
    <w:name w:val="au"/>
    <w:basedOn w:val="DefaultParagraphFont"/>
    <w:rsid w:val="00AC5CA4"/>
  </w:style>
  <w:style w:type="character" w:customStyle="1" w:styleId="ti">
    <w:name w:val="ti"/>
    <w:basedOn w:val="DefaultParagraphFont"/>
    <w:rsid w:val="00AC5CA4"/>
  </w:style>
  <w:style w:type="character" w:customStyle="1" w:styleId="subheadblue">
    <w:name w:val="subhead_blue"/>
    <w:basedOn w:val="DefaultParagraphFont"/>
    <w:rsid w:val="00AC5CA4"/>
  </w:style>
  <w:style w:type="paragraph" w:customStyle="1" w:styleId="body-paragraph">
    <w:name w:val="body-paragraph"/>
    <w:basedOn w:val="Normal"/>
    <w:uiPriority w:val="99"/>
    <w:qFormat/>
    <w:rsid w:val="00AC5CA4"/>
    <w:pPr>
      <w:spacing w:before="100" w:beforeAutospacing="1" w:after="100" w:afterAutospacing="1"/>
    </w:pPr>
    <w:rPr>
      <w:rFonts w:eastAsia="Times New Roman"/>
      <w:sz w:val="24"/>
    </w:rPr>
  </w:style>
  <w:style w:type="character" w:customStyle="1" w:styleId="affiliation">
    <w:name w:val="affiliation"/>
    <w:basedOn w:val="DefaultParagraphFont"/>
    <w:rsid w:val="00AC5CA4"/>
  </w:style>
  <w:style w:type="character" w:customStyle="1" w:styleId="slug-doi-wrapper">
    <w:name w:val="slug-doi-wrapper"/>
    <w:basedOn w:val="DefaultParagraphFont"/>
    <w:rsid w:val="00AC5CA4"/>
  </w:style>
  <w:style w:type="character" w:customStyle="1" w:styleId="slug-metadata-noteahead-of-print">
    <w:name w:val="slug-metadata-note ahead-of-print"/>
    <w:basedOn w:val="DefaultParagraphFont"/>
    <w:rsid w:val="00AC5CA4"/>
  </w:style>
  <w:style w:type="character" w:customStyle="1" w:styleId="slug-ahead-of-print-date">
    <w:name w:val="slug-ahead-of-print-date"/>
    <w:basedOn w:val="DefaultParagraphFont"/>
    <w:rsid w:val="00AC5CA4"/>
  </w:style>
  <w:style w:type="character" w:customStyle="1" w:styleId="medium-bold">
    <w:name w:val="medium-bold"/>
    <w:basedOn w:val="DefaultParagraphFont"/>
    <w:rsid w:val="00AC5CA4"/>
  </w:style>
  <w:style w:type="character" w:customStyle="1" w:styleId="updated-short-citation">
    <w:name w:val="updated-short-citation"/>
    <w:basedOn w:val="DefaultParagraphFont"/>
    <w:rsid w:val="00AC5CA4"/>
  </w:style>
  <w:style w:type="character" w:customStyle="1" w:styleId="goohl0">
    <w:name w:val="goohl0"/>
    <w:basedOn w:val="DefaultParagraphFont"/>
    <w:rsid w:val="00AC5CA4"/>
  </w:style>
  <w:style w:type="character" w:customStyle="1" w:styleId="CharChar6">
    <w:name w:val="Char Char6"/>
    <w:rsid w:val="00AC5CA4"/>
    <w:rPr>
      <w:rFonts w:cs="Arial"/>
      <w:bCs/>
      <w:sz w:val="16"/>
      <w:szCs w:val="26"/>
      <w:lang w:val="en-US" w:eastAsia="en-US" w:bidi="ar-SA"/>
    </w:rPr>
  </w:style>
  <w:style w:type="character" w:customStyle="1" w:styleId="CharChar3">
    <w:name w:val="Char Char3"/>
    <w:rsid w:val="00AC5CA4"/>
    <w:rPr>
      <w:szCs w:val="24"/>
    </w:rPr>
  </w:style>
  <w:style w:type="character" w:customStyle="1" w:styleId="TagCharChar1">
    <w:name w:val="Tag Char Char1"/>
    <w:rsid w:val="00AC5CA4"/>
    <w:rPr>
      <w:b/>
      <w:sz w:val="24"/>
      <w:szCs w:val="24"/>
      <w:lang w:val="en-US" w:eastAsia="en-US" w:bidi="ar-SA"/>
    </w:rPr>
  </w:style>
  <w:style w:type="numbering" w:customStyle="1" w:styleId="NoList3">
    <w:name w:val="No List3"/>
    <w:next w:val="NoList"/>
    <w:uiPriority w:val="99"/>
    <w:semiHidden/>
    <w:unhideWhenUsed/>
    <w:rsid w:val="00AC5CA4"/>
  </w:style>
  <w:style w:type="numbering" w:customStyle="1" w:styleId="NoList4">
    <w:name w:val="No List4"/>
    <w:next w:val="NoList"/>
    <w:uiPriority w:val="99"/>
    <w:semiHidden/>
    <w:unhideWhenUsed/>
    <w:rsid w:val="00AC5CA4"/>
  </w:style>
  <w:style w:type="character" w:customStyle="1" w:styleId="12TimesNewRoman">
    <w:name w:val="12 Times New Roman"/>
    <w:rsid w:val="00AC5CA4"/>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AC5CA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AC5CA4"/>
    <w:rPr>
      <w:rFonts w:ascii="Bell MT" w:eastAsia="Times New Roman" w:hAnsi="Bell MT" w:cs="Times New Roman"/>
      <w:b/>
      <w:bCs/>
      <w:sz w:val="22"/>
      <w:szCs w:val="28"/>
    </w:rPr>
  </w:style>
  <w:style w:type="paragraph" w:customStyle="1" w:styleId="F4-NormalText">
    <w:name w:val="F4 - Normal Text"/>
    <w:basedOn w:val="Normal"/>
    <w:uiPriority w:val="99"/>
    <w:qFormat/>
    <w:rsid w:val="00AC5CA4"/>
    <w:rPr>
      <w:rFonts w:eastAsia="Calibri"/>
    </w:rPr>
  </w:style>
  <w:style w:type="character" w:customStyle="1" w:styleId="berief">
    <w:name w:val="berief"/>
    <w:rsid w:val="00AC5CA4"/>
    <w:rPr>
      <w:rFonts w:ascii="Times New Roman" w:eastAsia="Times New Roman" w:hAnsi="Times New Roman" w:cs="Times New Roman"/>
      <w:sz w:val="20"/>
      <w:u w:val="none"/>
    </w:rPr>
  </w:style>
  <w:style w:type="numbering" w:customStyle="1" w:styleId="NoList5">
    <w:name w:val="No List5"/>
    <w:next w:val="NoList"/>
    <w:semiHidden/>
    <w:unhideWhenUsed/>
    <w:rsid w:val="00AC5CA4"/>
  </w:style>
  <w:style w:type="character" w:customStyle="1" w:styleId="Brief-Smalltext">
    <w:name w:val="Brief - Small text"/>
    <w:rsid w:val="00AC5CA4"/>
    <w:rPr>
      <w:rFonts w:ascii="Times New Roman" w:hAnsi="Times New Roman" w:cs="Times New Roman"/>
      <w:sz w:val="14"/>
      <w:u w:val="none"/>
    </w:rPr>
  </w:style>
  <w:style w:type="paragraph" w:customStyle="1" w:styleId="F3-TagAuthor">
    <w:name w:val="F3 - Tag/Author"/>
    <w:basedOn w:val="Normal"/>
    <w:uiPriority w:val="99"/>
    <w:qFormat/>
    <w:rsid w:val="00AC5CA4"/>
    <w:rPr>
      <w:rFonts w:eastAsia="Times New Roman"/>
      <w:b/>
    </w:rPr>
  </w:style>
  <w:style w:type="paragraph" w:customStyle="1" w:styleId="F5-UnderlineNormal">
    <w:name w:val="F5 - Underline Normal"/>
    <w:basedOn w:val="Normal"/>
    <w:uiPriority w:val="99"/>
    <w:qFormat/>
    <w:rsid w:val="00AC5CA4"/>
    <w:rPr>
      <w:rFonts w:eastAsia="Calibri"/>
      <w:u w:val="single"/>
    </w:rPr>
  </w:style>
  <w:style w:type="character" w:customStyle="1" w:styleId="F8-UnderlineBold">
    <w:name w:val="F8 - Underline/Bold"/>
    <w:rsid w:val="00AC5CA4"/>
    <w:rPr>
      <w:rFonts w:ascii="Times New Roman" w:hAnsi="Times New Roman"/>
      <w:b/>
      <w:sz w:val="20"/>
      <w:u w:val="single"/>
    </w:rPr>
  </w:style>
  <w:style w:type="character" w:customStyle="1" w:styleId="F7-SmallFont">
    <w:name w:val="F7 - Small Font"/>
    <w:rsid w:val="00AC5CA4"/>
    <w:rPr>
      <w:rFonts w:ascii="Times New Roman" w:hAnsi="Times New Roman"/>
      <w:sz w:val="14"/>
    </w:rPr>
  </w:style>
  <w:style w:type="paragraph" w:customStyle="1" w:styleId="Brief-PrimarySource">
    <w:name w:val="Brief - Primary Source"/>
    <w:basedOn w:val="Normal"/>
    <w:uiPriority w:val="99"/>
    <w:qFormat/>
    <w:rsid w:val="00AC5CA4"/>
    <w:rPr>
      <w:rFonts w:eastAsia="Times New Roman"/>
      <w:b/>
      <w:sz w:val="24"/>
      <w:u w:val="single"/>
    </w:rPr>
  </w:style>
  <w:style w:type="paragraph" w:customStyle="1" w:styleId="Brief-Underline">
    <w:name w:val="Brief - Underline"/>
    <w:basedOn w:val="Normal"/>
    <w:uiPriority w:val="99"/>
    <w:qFormat/>
    <w:rsid w:val="00AC5CA4"/>
    <w:rPr>
      <w:rFonts w:eastAsia="Times New Roman"/>
      <w:u w:val="single"/>
    </w:rPr>
  </w:style>
  <w:style w:type="character" w:customStyle="1" w:styleId="Brief-Bold">
    <w:name w:val="Brief - Bold"/>
    <w:rsid w:val="00AC5CA4"/>
    <w:rPr>
      <w:rFonts w:cs="Times New Roman"/>
      <w:b/>
    </w:rPr>
  </w:style>
  <w:style w:type="character" w:customStyle="1" w:styleId="Card-Underline">
    <w:name w:val="Card - Underline"/>
    <w:rsid w:val="00AC5CA4"/>
    <w:rPr>
      <w:rFonts w:cs="Times New Roman"/>
      <w:u w:val="single"/>
    </w:rPr>
  </w:style>
  <w:style w:type="character" w:customStyle="1" w:styleId="beriefunderline">
    <w:name w:val="berief = underline"/>
    <w:rsid w:val="00AC5CA4"/>
    <w:rPr>
      <w:rFonts w:ascii="Times New Roman" w:eastAsia="Times New Roman" w:hAnsi="Times New Roman" w:cs="Times New Roman"/>
      <w:sz w:val="20"/>
      <w:u w:val="single"/>
    </w:rPr>
  </w:style>
  <w:style w:type="paragraph" w:customStyle="1" w:styleId="Brief">
    <w:name w:val="Brief"/>
    <w:basedOn w:val="Brief-PrimarySource"/>
    <w:uiPriority w:val="99"/>
    <w:qFormat/>
    <w:rsid w:val="00AC5CA4"/>
    <w:rPr>
      <w:b w:val="0"/>
    </w:rPr>
  </w:style>
  <w:style w:type="character" w:customStyle="1" w:styleId="BoldText10pt">
    <w:name w:val="Bold Text 10 pt"/>
    <w:rsid w:val="00AC5CA4"/>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AC5CA4"/>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AC5CA4"/>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AC5CA4"/>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AC5CA4"/>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AC5CA4"/>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AC5CA4"/>
    <w:pPr>
      <w:widowControl w:val="0"/>
      <w:spacing w:line="276" w:lineRule="atLeast"/>
    </w:pPr>
    <w:rPr>
      <w:color w:val="auto"/>
    </w:rPr>
  </w:style>
  <w:style w:type="paragraph" w:customStyle="1" w:styleId="CM34">
    <w:name w:val="CM34"/>
    <w:basedOn w:val="Default"/>
    <w:next w:val="Default"/>
    <w:uiPriority w:val="99"/>
    <w:qFormat/>
    <w:rsid w:val="00AC5CA4"/>
    <w:pPr>
      <w:widowControl w:val="0"/>
    </w:pPr>
    <w:rPr>
      <w:color w:val="auto"/>
    </w:rPr>
  </w:style>
  <w:style w:type="paragraph" w:customStyle="1" w:styleId="CM56">
    <w:name w:val="CM56"/>
    <w:basedOn w:val="Default"/>
    <w:next w:val="Default"/>
    <w:uiPriority w:val="99"/>
    <w:qFormat/>
    <w:rsid w:val="00AC5CA4"/>
    <w:pPr>
      <w:widowControl w:val="0"/>
    </w:pPr>
    <w:rPr>
      <w:rFonts w:eastAsia="Calibri"/>
      <w:color w:val="auto"/>
    </w:rPr>
  </w:style>
  <w:style w:type="paragraph" w:customStyle="1" w:styleId="CM58">
    <w:name w:val="CM58"/>
    <w:basedOn w:val="Default"/>
    <w:next w:val="Default"/>
    <w:uiPriority w:val="99"/>
    <w:qFormat/>
    <w:rsid w:val="00AC5CA4"/>
    <w:pPr>
      <w:widowControl w:val="0"/>
    </w:pPr>
    <w:rPr>
      <w:rFonts w:eastAsia="Calibri"/>
      <w:color w:val="auto"/>
    </w:rPr>
  </w:style>
  <w:style w:type="paragraph" w:customStyle="1" w:styleId="CM57">
    <w:name w:val="CM57"/>
    <w:basedOn w:val="Default"/>
    <w:next w:val="Default"/>
    <w:uiPriority w:val="99"/>
    <w:qFormat/>
    <w:rsid w:val="00AC5CA4"/>
    <w:pPr>
      <w:widowControl w:val="0"/>
    </w:pPr>
    <w:rPr>
      <w:rFonts w:eastAsia="Calibri"/>
      <w:color w:val="auto"/>
    </w:rPr>
  </w:style>
  <w:style w:type="paragraph" w:customStyle="1" w:styleId="CM1">
    <w:name w:val="CM1"/>
    <w:basedOn w:val="Default"/>
    <w:next w:val="Default"/>
    <w:uiPriority w:val="99"/>
    <w:qFormat/>
    <w:rsid w:val="00AC5CA4"/>
    <w:pPr>
      <w:widowControl w:val="0"/>
    </w:pPr>
    <w:rPr>
      <w:rFonts w:eastAsia="Calibri"/>
      <w:color w:val="auto"/>
    </w:rPr>
  </w:style>
  <w:style w:type="paragraph" w:customStyle="1" w:styleId="CM49">
    <w:name w:val="CM49"/>
    <w:basedOn w:val="Default"/>
    <w:next w:val="Default"/>
    <w:uiPriority w:val="99"/>
    <w:qFormat/>
    <w:rsid w:val="00AC5CA4"/>
    <w:pPr>
      <w:widowControl w:val="0"/>
    </w:pPr>
    <w:rPr>
      <w:rFonts w:eastAsia="Calibri"/>
      <w:color w:val="auto"/>
    </w:rPr>
  </w:style>
  <w:style w:type="paragraph" w:customStyle="1" w:styleId="CM41">
    <w:name w:val="CM41"/>
    <w:basedOn w:val="Default"/>
    <w:next w:val="Default"/>
    <w:uiPriority w:val="99"/>
    <w:qFormat/>
    <w:rsid w:val="00AC5CA4"/>
    <w:pPr>
      <w:widowControl w:val="0"/>
    </w:pPr>
    <w:rPr>
      <w:rFonts w:eastAsia="Calibri"/>
      <w:color w:val="auto"/>
    </w:rPr>
  </w:style>
  <w:style w:type="paragraph" w:customStyle="1" w:styleId="3rdOrderPara">
    <w:name w:val="3rd Order Para"/>
    <w:basedOn w:val="Default"/>
    <w:next w:val="Default"/>
    <w:uiPriority w:val="99"/>
    <w:qFormat/>
    <w:rsid w:val="00AC5CA4"/>
    <w:pPr>
      <w:widowControl w:val="0"/>
    </w:pPr>
    <w:rPr>
      <w:rFonts w:eastAsia="Calibri"/>
      <w:color w:val="auto"/>
    </w:rPr>
  </w:style>
  <w:style w:type="paragraph" w:customStyle="1" w:styleId="2ndOrderPara">
    <w:name w:val="2nd Order Para"/>
    <w:basedOn w:val="Default"/>
    <w:next w:val="Default"/>
    <w:uiPriority w:val="99"/>
    <w:qFormat/>
    <w:rsid w:val="00AC5CA4"/>
    <w:pPr>
      <w:widowControl w:val="0"/>
    </w:pPr>
    <w:rPr>
      <w:rFonts w:eastAsia="Calibri"/>
      <w:color w:val="auto"/>
    </w:rPr>
  </w:style>
  <w:style w:type="paragraph" w:customStyle="1" w:styleId="Normal-SIGN2">
    <w:name w:val="Normal-SIGN2"/>
    <w:basedOn w:val="Default"/>
    <w:next w:val="Default"/>
    <w:uiPriority w:val="99"/>
    <w:qFormat/>
    <w:rsid w:val="00AC5CA4"/>
    <w:pPr>
      <w:widowControl w:val="0"/>
    </w:pPr>
    <w:rPr>
      <w:rFonts w:eastAsia="Calibri"/>
      <w:color w:val="auto"/>
    </w:rPr>
  </w:style>
  <w:style w:type="paragraph" w:customStyle="1" w:styleId="Normal-SIGN1">
    <w:name w:val="Normal-SIGN1"/>
    <w:basedOn w:val="Default"/>
    <w:next w:val="Default"/>
    <w:uiPriority w:val="99"/>
    <w:qFormat/>
    <w:rsid w:val="00AC5CA4"/>
    <w:pPr>
      <w:widowControl w:val="0"/>
    </w:pPr>
    <w:rPr>
      <w:rFonts w:eastAsia="Calibri"/>
      <w:color w:val="auto"/>
    </w:rPr>
  </w:style>
  <w:style w:type="paragraph" w:customStyle="1" w:styleId="CM3">
    <w:name w:val="CM3"/>
    <w:basedOn w:val="Default"/>
    <w:next w:val="Default"/>
    <w:uiPriority w:val="99"/>
    <w:qFormat/>
    <w:rsid w:val="00AC5CA4"/>
    <w:pPr>
      <w:widowControl w:val="0"/>
      <w:spacing w:line="553" w:lineRule="atLeast"/>
    </w:pPr>
    <w:rPr>
      <w:rFonts w:eastAsia="Calibri"/>
      <w:color w:val="auto"/>
    </w:rPr>
  </w:style>
  <w:style w:type="paragraph" w:customStyle="1" w:styleId="CM33">
    <w:name w:val="CM33"/>
    <w:basedOn w:val="Default"/>
    <w:next w:val="Default"/>
    <w:uiPriority w:val="99"/>
    <w:qFormat/>
    <w:rsid w:val="00AC5CA4"/>
    <w:pPr>
      <w:widowControl w:val="0"/>
    </w:pPr>
    <w:rPr>
      <w:rFonts w:eastAsia="Calibri"/>
      <w:color w:val="auto"/>
    </w:rPr>
  </w:style>
  <w:style w:type="paragraph" w:customStyle="1" w:styleId="CM37">
    <w:name w:val="CM37"/>
    <w:basedOn w:val="Default"/>
    <w:next w:val="Default"/>
    <w:uiPriority w:val="99"/>
    <w:qFormat/>
    <w:rsid w:val="00AC5CA4"/>
    <w:pPr>
      <w:widowControl w:val="0"/>
    </w:pPr>
    <w:rPr>
      <w:rFonts w:eastAsia="Calibri"/>
      <w:color w:val="auto"/>
    </w:rPr>
  </w:style>
  <w:style w:type="paragraph" w:customStyle="1" w:styleId="CM7">
    <w:name w:val="CM7"/>
    <w:basedOn w:val="Default"/>
    <w:next w:val="Default"/>
    <w:uiPriority w:val="99"/>
    <w:qFormat/>
    <w:rsid w:val="00AC5CA4"/>
    <w:pPr>
      <w:widowControl w:val="0"/>
      <w:spacing w:line="553" w:lineRule="atLeast"/>
    </w:pPr>
    <w:rPr>
      <w:rFonts w:eastAsia="Calibri"/>
      <w:color w:val="auto"/>
    </w:rPr>
  </w:style>
  <w:style w:type="paragraph" w:styleId="PlainText">
    <w:name w:val="Plain Text"/>
    <w:basedOn w:val="Normal"/>
    <w:next w:val="Normal"/>
    <w:link w:val="PlainTextChar"/>
    <w:rsid w:val="00AC5CA4"/>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AC5CA4"/>
    <w:rPr>
      <w:rFonts w:ascii="IJGCNM+Arial" w:eastAsia="Times New Roman" w:hAnsi="IJGCNM+Arial" w:cs="Calibri"/>
    </w:rPr>
  </w:style>
  <w:style w:type="paragraph" w:customStyle="1" w:styleId="Brief-SecondarySource">
    <w:name w:val="Brief - Secondary Source"/>
    <w:basedOn w:val="Normal"/>
    <w:uiPriority w:val="99"/>
    <w:qFormat/>
    <w:rsid w:val="00AC5CA4"/>
    <w:rPr>
      <w:rFonts w:eastAsia="Times New Roman"/>
      <w:sz w:val="14"/>
      <w:szCs w:val="20"/>
    </w:rPr>
  </w:style>
  <w:style w:type="paragraph" w:customStyle="1" w:styleId="Brief-Card">
    <w:name w:val="Brief - Card"/>
    <w:basedOn w:val="Normal"/>
    <w:uiPriority w:val="99"/>
    <w:qFormat/>
    <w:rsid w:val="00AC5CA4"/>
    <w:rPr>
      <w:rFonts w:eastAsia="Times New Roman"/>
    </w:rPr>
  </w:style>
  <w:style w:type="paragraph" w:customStyle="1" w:styleId="Pa2">
    <w:name w:val="Pa2"/>
    <w:basedOn w:val="Default"/>
    <w:next w:val="Default"/>
    <w:uiPriority w:val="99"/>
    <w:qFormat/>
    <w:rsid w:val="00AC5CA4"/>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AC5CA4"/>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AC5CA4"/>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AC5CA4"/>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AC5CA4"/>
    <w:pPr>
      <w:widowControl w:val="0"/>
    </w:pPr>
    <w:rPr>
      <w:rFonts w:ascii="Arial Black" w:hAnsi="Arial Black"/>
      <w:color w:val="auto"/>
    </w:rPr>
  </w:style>
  <w:style w:type="character" w:customStyle="1" w:styleId="eoeaheader">
    <w:name w:val="eoea_header"/>
    <w:basedOn w:val="DefaultParagraphFont"/>
    <w:rsid w:val="00AC5CA4"/>
  </w:style>
  <w:style w:type="character" w:customStyle="1" w:styleId="SC4208902">
    <w:name w:val="SC.4.208902"/>
    <w:rsid w:val="00AC5CA4"/>
    <w:rPr>
      <w:rFonts w:cs="Century"/>
      <w:color w:val="000000"/>
      <w:sz w:val="22"/>
      <w:szCs w:val="22"/>
    </w:rPr>
  </w:style>
  <w:style w:type="character" w:customStyle="1" w:styleId="SC4208915">
    <w:name w:val="SC.4.208915"/>
    <w:rsid w:val="00AC5CA4"/>
    <w:rPr>
      <w:rFonts w:cs="Century"/>
      <w:color w:val="000000"/>
      <w:sz w:val="13"/>
      <w:szCs w:val="13"/>
    </w:rPr>
  </w:style>
  <w:style w:type="character" w:customStyle="1" w:styleId="SC273764">
    <w:name w:val="SC.2.73764"/>
    <w:rsid w:val="00AC5CA4"/>
    <w:rPr>
      <w:rFonts w:cs="Century"/>
      <w:color w:val="000000"/>
      <w:sz w:val="72"/>
      <w:szCs w:val="72"/>
    </w:rPr>
  </w:style>
  <w:style w:type="character" w:customStyle="1" w:styleId="SC273779">
    <w:name w:val="SC.2.73779"/>
    <w:rsid w:val="00AC5CA4"/>
    <w:rPr>
      <w:rFonts w:cs="Century"/>
      <w:color w:val="000000"/>
      <w:sz w:val="40"/>
      <w:szCs w:val="40"/>
    </w:rPr>
  </w:style>
  <w:style w:type="character" w:customStyle="1" w:styleId="SC273763">
    <w:name w:val="SC.2.73763"/>
    <w:rsid w:val="00AC5CA4"/>
    <w:rPr>
      <w:rFonts w:cs="Century"/>
      <w:b/>
      <w:bCs/>
      <w:color w:val="000000"/>
    </w:rPr>
  </w:style>
  <w:style w:type="character" w:customStyle="1" w:styleId="SC4208910">
    <w:name w:val="SC.4.208910"/>
    <w:rsid w:val="00AC5CA4"/>
    <w:rPr>
      <w:rFonts w:cs="Century"/>
      <w:color w:val="000000"/>
      <w:sz w:val="28"/>
      <w:szCs w:val="28"/>
    </w:rPr>
  </w:style>
  <w:style w:type="character" w:customStyle="1" w:styleId="SC4208911">
    <w:name w:val="SC.4.208911"/>
    <w:rsid w:val="00AC5CA4"/>
    <w:rPr>
      <w:rFonts w:cs="Century"/>
      <w:color w:val="000000"/>
    </w:rPr>
  </w:style>
  <w:style w:type="paragraph" w:customStyle="1" w:styleId="Cover1">
    <w:name w:val="Cover 1"/>
    <w:basedOn w:val="Normal"/>
    <w:next w:val="Normal"/>
    <w:uiPriority w:val="99"/>
    <w:qFormat/>
    <w:rsid w:val="00AC5CA4"/>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AC5CA4"/>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AC5CA4"/>
    <w:pPr>
      <w:widowControl w:val="0"/>
    </w:pPr>
    <w:rPr>
      <w:color w:val="auto"/>
    </w:rPr>
  </w:style>
  <w:style w:type="paragraph" w:customStyle="1" w:styleId="Pa11">
    <w:name w:val="Pa11"/>
    <w:basedOn w:val="Normal"/>
    <w:next w:val="Normal"/>
    <w:uiPriority w:val="99"/>
    <w:qFormat/>
    <w:rsid w:val="00AC5CA4"/>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AC5CA4"/>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AC5CA4"/>
    <w:pPr>
      <w:widowControl w:val="0"/>
    </w:pPr>
    <w:rPr>
      <w:rFonts w:eastAsia="Calibri"/>
      <w:color w:val="auto"/>
    </w:rPr>
  </w:style>
  <w:style w:type="paragraph" w:customStyle="1" w:styleId="CM28">
    <w:name w:val="CM28"/>
    <w:basedOn w:val="Default"/>
    <w:next w:val="Default"/>
    <w:uiPriority w:val="99"/>
    <w:qFormat/>
    <w:rsid w:val="00AC5CA4"/>
    <w:pPr>
      <w:widowControl w:val="0"/>
    </w:pPr>
    <w:rPr>
      <w:rFonts w:eastAsia="Calibri"/>
      <w:color w:val="auto"/>
    </w:rPr>
  </w:style>
  <w:style w:type="paragraph" w:customStyle="1" w:styleId="CM8">
    <w:name w:val="CM8"/>
    <w:basedOn w:val="Default"/>
    <w:next w:val="Default"/>
    <w:uiPriority w:val="99"/>
    <w:qFormat/>
    <w:rsid w:val="00AC5CA4"/>
    <w:pPr>
      <w:widowControl w:val="0"/>
    </w:pPr>
    <w:rPr>
      <w:rFonts w:eastAsia="Calibri"/>
      <w:color w:val="auto"/>
    </w:rPr>
  </w:style>
  <w:style w:type="paragraph" w:customStyle="1" w:styleId="CM6">
    <w:name w:val="CM6"/>
    <w:basedOn w:val="Default"/>
    <w:next w:val="Default"/>
    <w:uiPriority w:val="99"/>
    <w:qFormat/>
    <w:rsid w:val="00AC5CA4"/>
    <w:pPr>
      <w:widowControl w:val="0"/>
      <w:spacing w:line="553" w:lineRule="atLeast"/>
    </w:pPr>
    <w:rPr>
      <w:rFonts w:eastAsia="Calibri"/>
      <w:color w:val="auto"/>
    </w:rPr>
  </w:style>
  <w:style w:type="paragraph" w:customStyle="1" w:styleId="CM22">
    <w:name w:val="CM22"/>
    <w:basedOn w:val="Default"/>
    <w:next w:val="Default"/>
    <w:uiPriority w:val="99"/>
    <w:qFormat/>
    <w:rsid w:val="00AC5CA4"/>
    <w:pPr>
      <w:widowControl w:val="0"/>
    </w:pPr>
    <w:rPr>
      <w:rFonts w:eastAsia="Calibri"/>
      <w:color w:val="auto"/>
    </w:rPr>
  </w:style>
  <w:style w:type="character" w:customStyle="1" w:styleId="articlesubtitle">
    <w:name w:val="article_sub_title"/>
    <w:basedOn w:val="DefaultParagraphFont"/>
    <w:rsid w:val="00AC5CA4"/>
  </w:style>
  <w:style w:type="character" w:customStyle="1" w:styleId="newsdate2">
    <w:name w:val="news_date2"/>
    <w:basedOn w:val="DefaultParagraphFont"/>
    <w:rsid w:val="00AC5CA4"/>
  </w:style>
  <w:style w:type="character" w:customStyle="1" w:styleId="readarticleheader">
    <w:name w:val="readarticleheader"/>
    <w:basedOn w:val="DefaultParagraphFont"/>
    <w:rsid w:val="00AC5CA4"/>
  </w:style>
  <w:style w:type="paragraph" w:customStyle="1" w:styleId="DoubleUnderlined">
    <w:name w:val="Double Underlined"/>
    <w:basedOn w:val="Heading2"/>
    <w:autoRedefine/>
    <w:uiPriority w:val="99"/>
    <w:qFormat/>
    <w:rsid w:val="00AC5CA4"/>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AC5CA4"/>
    <w:rPr>
      <w:rFonts w:ascii="Trebuchet MS" w:hAnsi="Trebuchet MS"/>
      <w:u w:val="thick"/>
      <w:lang w:val="en-US" w:eastAsia="zh-CN" w:bidi="ar-SA"/>
    </w:rPr>
  </w:style>
  <w:style w:type="paragraph" w:customStyle="1" w:styleId="IndexFixer">
    <w:name w:val="Index Fixer"/>
    <w:basedOn w:val="Heading1"/>
    <w:uiPriority w:val="99"/>
    <w:qFormat/>
    <w:rsid w:val="00AC5CA4"/>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AC5CA4"/>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AC5CA4"/>
    <w:rPr>
      <w:rFonts w:ascii="Arial Narrow" w:eastAsia="Times New Roman" w:hAnsi="Arial Narrow"/>
      <w:b/>
      <w:szCs w:val="24"/>
      <w:u w:val="single"/>
      <w:lang w:val="en-GB" w:eastAsia="en-US" w:bidi="ar-SA"/>
    </w:rPr>
  </w:style>
  <w:style w:type="character" w:customStyle="1" w:styleId="medium-normal1">
    <w:name w:val="medium-normal1"/>
    <w:rsid w:val="00AC5CA4"/>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AC5CA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AC5CA4"/>
    <w:pPr>
      <w:ind w:left="720" w:right="720"/>
    </w:pPr>
    <w:rPr>
      <w:rFonts w:ascii="Palatino Linotype" w:eastAsia="Times New Roman" w:hAnsi="Palatino Linotype"/>
      <w:szCs w:val="20"/>
      <w:u w:val="single"/>
    </w:rPr>
  </w:style>
  <w:style w:type="character" w:customStyle="1" w:styleId="UnderlinedCardChar0">
    <w:name w:val="Underlined Card Char"/>
    <w:rsid w:val="00AC5CA4"/>
    <w:rPr>
      <w:rFonts w:ascii="Palatino Linotype" w:hAnsi="Palatino Linotype"/>
      <w:u w:val="single"/>
      <w:lang w:val="en-US" w:eastAsia="en-US" w:bidi="ar-SA"/>
    </w:rPr>
  </w:style>
  <w:style w:type="character" w:customStyle="1" w:styleId="Style10ptUnderline">
    <w:name w:val="Style 10 pt Underline"/>
    <w:rsid w:val="00AC5CA4"/>
    <w:rPr>
      <w:sz w:val="20"/>
      <w:u w:val="single"/>
    </w:rPr>
  </w:style>
  <w:style w:type="character" w:customStyle="1" w:styleId="char">
    <w:name w:val="char"/>
    <w:basedOn w:val="DefaultParagraphFont"/>
    <w:rsid w:val="00AC5CA4"/>
  </w:style>
  <w:style w:type="character" w:customStyle="1" w:styleId="UnderlineCharCharCharCharCharChar">
    <w:name w:val="Underline Char Char Char Char Char Char"/>
    <w:rsid w:val="00AC5CA4"/>
    <w:rPr>
      <w:rFonts w:ascii="Arial Narrow" w:hAnsi="Arial Narrow"/>
      <w:szCs w:val="24"/>
      <w:u w:val="single"/>
      <w:lang w:val="en-US" w:eastAsia="en-US" w:bidi="ar-SA"/>
    </w:rPr>
  </w:style>
  <w:style w:type="paragraph" w:customStyle="1" w:styleId="PageHeader-Underline18pt">
    <w:name w:val="Page Header - Underline 18 pt"/>
    <w:uiPriority w:val="99"/>
    <w:qFormat/>
    <w:rsid w:val="00AC5CA4"/>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AC5CA4"/>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AC5CA4"/>
  </w:style>
  <w:style w:type="character" w:customStyle="1" w:styleId="hdr">
    <w:name w:val="hdr"/>
    <w:basedOn w:val="DefaultParagraphFont"/>
    <w:rsid w:val="00AC5CA4"/>
  </w:style>
  <w:style w:type="paragraph" w:customStyle="1" w:styleId="subhead">
    <w:name w:val="subhead"/>
    <w:basedOn w:val="Normal"/>
    <w:uiPriority w:val="99"/>
    <w:qFormat/>
    <w:rsid w:val="00AC5CA4"/>
    <w:pPr>
      <w:spacing w:after="120" w:line="225" w:lineRule="atLeast"/>
      <w:ind w:right="180"/>
    </w:pPr>
    <w:rPr>
      <w:rFonts w:eastAsia="Times New Roman"/>
      <w:color w:val="5177C5"/>
      <w:szCs w:val="20"/>
    </w:rPr>
  </w:style>
  <w:style w:type="character" w:customStyle="1" w:styleId="date1">
    <w:name w:val="date1"/>
    <w:basedOn w:val="DefaultParagraphFont"/>
    <w:rsid w:val="00AC5CA4"/>
  </w:style>
  <w:style w:type="character" w:customStyle="1" w:styleId="bolding1">
    <w:name w:val="bolding1"/>
    <w:rsid w:val="00AC5CA4"/>
    <w:rPr>
      <w:b/>
      <w:bCs/>
    </w:rPr>
  </w:style>
  <w:style w:type="character" w:customStyle="1" w:styleId="bookoptions1">
    <w:name w:val="book_options1"/>
    <w:rsid w:val="00AC5CA4"/>
    <w:rPr>
      <w:b/>
      <w:bCs/>
      <w:color w:val="333366"/>
    </w:rPr>
  </w:style>
  <w:style w:type="character" w:customStyle="1" w:styleId="descriptionblock">
    <w:name w:val="description block"/>
    <w:basedOn w:val="DefaultParagraphFont"/>
    <w:rsid w:val="00AC5CA4"/>
  </w:style>
  <w:style w:type="character" w:customStyle="1" w:styleId="detailsboxblock">
    <w:name w:val="detailsbox block"/>
    <w:basedOn w:val="DefaultParagraphFont"/>
    <w:rsid w:val="00AC5CA4"/>
  </w:style>
  <w:style w:type="character" w:customStyle="1" w:styleId="Char3">
    <w:name w:val="Char3"/>
    <w:rsid w:val="00AC5CA4"/>
    <w:rPr>
      <w:rFonts w:cs="Arial"/>
      <w:bCs/>
      <w:u w:val="thick"/>
      <w:lang w:val="en-US" w:eastAsia="en-US" w:bidi="ar-SA"/>
    </w:rPr>
  </w:style>
  <w:style w:type="paragraph" w:customStyle="1" w:styleId="StyleHeading110pt">
    <w:name w:val="Style Heading 1 + 10 pt"/>
    <w:basedOn w:val="Heading1"/>
    <w:uiPriority w:val="99"/>
    <w:qFormat/>
    <w:rsid w:val="00AC5CA4"/>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AC5CA4"/>
  </w:style>
  <w:style w:type="paragraph" w:customStyle="1" w:styleId="StyleUnderliningTimesNewRomanBoldNounderlineKernat16">
    <w:name w:val="Style Underlining + Times New Roman Bold No underline Kern at 16..."/>
    <w:basedOn w:val="Normal"/>
    <w:uiPriority w:val="99"/>
    <w:qFormat/>
    <w:rsid w:val="00AC5CA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AC5CA4"/>
    <w:rPr>
      <w:rFonts w:eastAsia="Times New Roman"/>
      <w:b/>
      <w:bCs/>
      <w:kern w:val="32"/>
      <w:sz w:val="32"/>
      <w:szCs w:val="32"/>
    </w:rPr>
  </w:style>
  <w:style w:type="paragraph" w:customStyle="1" w:styleId="StyleBoldUnderliningKernat16pt">
    <w:name w:val="Style Bold Underlining + Kern at 16 pt"/>
    <w:uiPriority w:val="99"/>
    <w:qFormat/>
    <w:rsid w:val="00AC5CA4"/>
    <w:pPr>
      <w:spacing w:after="160" w:line="259" w:lineRule="auto"/>
    </w:pPr>
    <w:rPr>
      <w:rFonts w:eastAsiaTheme="minorHAnsi"/>
      <w:sz w:val="22"/>
      <w:szCs w:val="22"/>
    </w:rPr>
  </w:style>
  <w:style w:type="paragraph" w:customStyle="1" w:styleId="boldy">
    <w:name w:val="boldy"/>
    <w:basedOn w:val="Heading2"/>
    <w:uiPriority w:val="99"/>
    <w:qFormat/>
    <w:rsid w:val="00AC5CA4"/>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AC5CA4"/>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AC5CA4"/>
    <w:rPr>
      <w:sz w:val="12"/>
      <w:szCs w:val="24"/>
      <w:lang w:val="en-US" w:eastAsia="en-US" w:bidi="ar-SA"/>
    </w:rPr>
  </w:style>
  <w:style w:type="paragraph" w:customStyle="1" w:styleId="TxBr6p1">
    <w:name w:val="TxBr_6p1"/>
    <w:basedOn w:val="Normal"/>
    <w:uiPriority w:val="99"/>
    <w:qFormat/>
    <w:rsid w:val="00AC5CA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AC5CA4"/>
    <w:pPr>
      <w:ind w:left="400"/>
    </w:pPr>
    <w:rPr>
      <w:rFonts w:eastAsia="Times New Roman"/>
      <w:szCs w:val="20"/>
    </w:rPr>
  </w:style>
  <w:style w:type="character" w:customStyle="1" w:styleId="texto11">
    <w:name w:val="texto11"/>
    <w:rsid w:val="00AC5CA4"/>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AC5CA4"/>
    <w:rPr>
      <w:rFonts w:ascii="Arial Narrow" w:eastAsia="Times New Roman" w:hAnsi="Arial Narrow"/>
      <w:sz w:val="16"/>
      <w:szCs w:val="20"/>
      <w:lang w:val="x-none" w:eastAsia="x-none"/>
    </w:rPr>
  </w:style>
  <w:style w:type="character" w:customStyle="1" w:styleId="CardTagChar">
    <w:name w:val="Card Tag Char"/>
    <w:rsid w:val="00AC5CA4"/>
    <w:rPr>
      <w:rFonts w:ascii="Arial Narrow" w:hAnsi="Arial Narrow"/>
      <w:b/>
      <w:sz w:val="24"/>
      <w:szCs w:val="24"/>
      <w:lang w:val="en-US" w:eastAsia="en-US" w:bidi="ar-SA"/>
    </w:rPr>
  </w:style>
  <w:style w:type="character" w:customStyle="1" w:styleId="CardtextChar3">
    <w:name w:val="Card text Char"/>
    <w:link w:val="Cardtext4"/>
    <w:rsid w:val="00AC5CA4"/>
    <w:rPr>
      <w:rFonts w:ascii="Arial Narrow" w:hAnsi="Arial Narrow"/>
      <w:u w:val="single"/>
    </w:rPr>
  </w:style>
  <w:style w:type="paragraph" w:customStyle="1" w:styleId="UnderlineStyle">
    <w:name w:val="Underline Style"/>
    <w:basedOn w:val="Normal"/>
    <w:link w:val="UnderlineStyleChar"/>
    <w:qFormat/>
    <w:rsid w:val="00AC5CA4"/>
    <w:rPr>
      <w:rFonts w:eastAsia="Times New Roman"/>
      <w:b/>
      <w:sz w:val="24"/>
      <w:u w:val="single"/>
    </w:rPr>
  </w:style>
  <w:style w:type="paragraph" w:customStyle="1" w:styleId="Normalization">
    <w:name w:val="Normalization"/>
    <w:basedOn w:val="Normal"/>
    <w:uiPriority w:val="99"/>
    <w:qFormat/>
    <w:rsid w:val="00AC5CA4"/>
    <w:rPr>
      <w:rFonts w:eastAsia="Times New Roman"/>
      <w:sz w:val="18"/>
    </w:rPr>
  </w:style>
  <w:style w:type="paragraph" w:customStyle="1" w:styleId="BreifTitle">
    <w:name w:val="Breif Title"/>
    <w:basedOn w:val="Normal"/>
    <w:autoRedefine/>
    <w:uiPriority w:val="99"/>
    <w:qFormat/>
    <w:rsid w:val="00AC5CA4"/>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AC5CA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AC5CA4"/>
    <w:rPr>
      <w:b/>
      <w:sz w:val="32"/>
      <w:szCs w:val="32"/>
      <w:lang w:val="en-US" w:eastAsia="en-US" w:bidi="ar-SA"/>
    </w:rPr>
  </w:style>
  <w:style w:type="paragraph" w:styleId="BodyTextFirstIndent">
    <w:name w:val="Body Text First Indent"/>
    <w:basedOn w:val="BodyText"/>
    <w:link w:val="BodyTextFirstIndentChar"/>
    <w:rsid w:val="00AC5CA4"/>
    <w:pPr>
      <w:spacing w:after="120"/>
      <w:ind w:firstLine="210"/>
    </w:pPr>
    <w:rPr>
      <w:sz w:val="24"/>
      <w:szCs w:val="24"/>
    </w:rPr>
  </w:style>
  <w:style w:type="character" w:customStyle="1" w:styleId="BodyTextFirstIndentChar">
    <w:name w:val="Body Text First Indent Char"/>
    <w:basedOn w:val="BodyTextChar"/>
    <w:link w:val="BodyTextFirstIndent"/>
    <w:rsid w:val="00AC5CA4"/>
    <w:rPr>
      <w:rFonts w:ascii="Calibri" w:eastAsia="Times New Roman" w:hAnsi="Calibri" w:cs="Calibri"/>
      <w:sz w:val="16"/>
      <w:szCs w:val="20"/>
    </w:rPr>
  </w:style>
  <w:style w:type="character" w:customStyle="1" w:styleId="TagChar3">
    <w:name w:val="Tag Char3"/>
    <w:rsid w:val="00AC5CA4"/>
    <w:rPr>
      <w:rFonts w:ascii="Palatino Linotype" w:hAnsi="Palatino Linotype"/>
      <w:b/>
      <w:sz w:val="24"/>
      <w:szCs w:val="24"/>
      <w:lang w:val="en-US" w:eastAsia="en-US" w:bidi="ar-SA"/>
    </w:rPr>
  </w:style>
  <w:style w:type="paragraph" w:customStyle="1" w:styleId="TagCite0">
    <w:name w:val="Tag/Cite"/>
    <w:basedOn w:val="Normal"/>
    <w:uiPriority w:val="99"/>
    <w:qFormat/>
    <w:rsid w:val="00AC5CA4"/>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AC5CA4"/>
    <w:pPr>
      <w:jc w:val="center"/>
      <w:outlineLvl w:val="0"/>
    </w:pPr>
    <w:rPr>
      <w:b/>
      <w:kern w:val="0"/>
      <w:sz w:val="32"/>
      <w:szCs w:val="32"/>
      <w:u w:val="single"/>
    </w:rPr>
  </w:style>
  <w:style w:type="paragraph" w:customStyle="1" w:styleId="Tagandcite">
    <w:name w:val="Tag and cite"/>
    <w:basedOn w:val="Normal"/>
    <w:autoRedefine/>
    <w:uiPriority w:val="99"/>
    <w:qFormat/>
    <w:rsid w:val="00AC5CA4"/>
    <w:rPr>
      <w:rFonts w:eastAsia="Times New Roman"/>
      <w:color w:val="333333"/>
    </w:rPr>
  </w:style>
  <w:style w:type="paragraph" w:customStyle="1" w:styleId="StyleTagandCiteFranklinGothicDemi">
    <w:name w:val="Style Tag and Cite + Franklin Gothic Demi"/>
    <w:basedOn w:val="Normal"/>
    <w:autoRedefine/>
    <w:uiPriority w:val="99"/>
    <w:qFormat/>
    <w:rsid w:val="00AC5CA4"/>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AC5CA4"/>
  </w:style>
  <w:style w:type="character" w:customStyle="1" w:styleId="Style10ptBold">
    <w:name w:val="Style 10 pt Bold"/>
    <w:rsid w:val="00AC5CA4"/>
    <w:rPr>
      <w:b/>
      <w:bCs/>
      <w:sz w:val="20"/>
    </w:rPr>
  </w:style>
  <w:style w:type="paragraph" w:styleId="Date">
    <w:name w:val="Date"/>
    <w:aliases w:val="date"/>
    <w:basedOn w:val="Normal"/>
    <w:next w:val="Normal"/>
    <w:link w:val="DateChar"/>
    <w:uiPriority w:val="99"/>
    <w:qFormat/>
    <w:rsid w:val="00AC5CA4"/>
    <w:rPr>
      <w:rFonts w:eastAsia="Times New Roman"/>
      <w:sz w:val="24"/>
    </w:rPr>
  </w:style>
  <w:style w:type="character" w:customStyle="1" w:styleId="DateChar">
    <w:name w:val="Date Char"/>
    <w:aliases w:val="date Char"/>
    <w:basedOn w:val="DefaultParagraphFont"/>
    <w:link w:val="Date"/>
    <w:uiPriority w:val="99"/>
    <w:rsid w:val="00AC5CA4"/>
    <w:rPr>
      <w:rFonts w:ascii="Calibri" w:eastAsia="Times New Roman" w:hAnsi="Calibri" w:cs="Calibri"/>
    </w:rPr>
  </w:style>
  <w:style w:type="character" w:customStyle="1" w:styleId="text9">
    <w:name w:val="text9"/>
    <w:basedOn w:val="DefaultParagraphFont"/>
    <w:rsid w:val="00AC5CA4"/>
  </w:style>
  <w:style w:type="character" w:customStyle="1" w:styleId="text21">
    <w:name w:val="text21"/>
    <w:basedOn w:val="DefaultParagraphFont"/>
    <w:rsid w:val="00AC5CA4"/>
  </w:style>
  <w:style w:type="character" w:customStyle="1" w:styleId="text19">
    <w:name w:val="text19"/>
    <w:basedOn w:val="DefaultParagraphFont"/>
    <w:rsid w:val="00AC5CA4"/>
  </w:style>
  <w:style w:type="paragraph" w:customStyle="1" w:styleId="CiteCard0">
    <w:name w:val="Cite/Card"/>
    <w:basedOn w:val="Normal"/>
    <w:uiPriority w:val="99"/>
    <w:qFormat/>
    <w:rsid w:val="00AC5CA4"/>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AC5CA4"/>
    <w:rPr>
      <w:b/>
      <w:bCs/>
      <w:i w:val="0"/>
      <w:iCs w:val="0"/>
      <w:color w:val="000000"/>
    </w:rPr>
  </w:style>
  <w:style w:type="paragraph" w:customStyle="1" w:styleId="tagCharCharCharCharCharCharChar">
    <w:name w:val="tag Char Char Char Char Char Char Char"/>
    <w:basedOn w:val="Normal"/>
    <w:uiPriority w:val="99"/>
    <w:qFormat/>
    <w:rsid w:val="00AC5CA4"/>
    <w:rPr>
      <w:rFonts w:eastAsia="Times New Roman"/>
      <w:b/>
      <w:sz w:val="24"/>
      <w:szCs w:val="20"/>
    </w:rPr>
  </w:style>
  <w:style w:type="character" w:customStyle="1" w:styleId="term2">
    <w:name w:val="term2"/>
    <w:rsid w:val="00AC5CA4"/>
    <w:rPr>
      <w:b/>
      <w:bCs/>
    </w:rPr>
  </w:style>
  <w:style w:type="paragraph" w:customStyle="1" w:styleId="title-bold-medium">
    <w:name w:val="title-bold-medium"/>
    <w:basedOn w:val="Normal"/>
    <w:uiPriority w:val="99"/>
    <w:qFormat/>
    <w:rsid w:val="00AC5CA4"/>
    <w:pPr>
      <w:spacing w:before="100" w:beforeAutospacing="1" w:after="100" w:afterAutospacing="1"/>
    </w:pPr>
    <w:rPr>
      <w:rFonts w:eastAsia="Arial Unicode MS"/>
      <w:b/>
      <w:bCs/>
      <w:color w:val="000000"/>
      <w:szCs w:val="20"/>
    </w:rPr>
  </w:style>
  <w:style w:type="character" w:customStyle="1" w:styleId="pmterms12">
    <w:name w:val="pmterms12"/>
    <w:rsid w:val="00AC5CA4"/>
    <w:rPr>
      <w:b/>
      <w:bCs/>
      <w:i w:val="0"/>
      <w:iCs w:val="0"/>
      <w:color w:val="000000"/>
    </w:rPr>
  </w:style>
  <w:style w:type="paragraph" w:customStyle="1" w:styleId="lact">
    <w:name w:val="lact"/>
    <w:basedOn w:val="Normal"/>
    <w:uiPriority w:val="99"/>
    <w:qFormat/>
    <w:rsid w:val="00AC5CA4"/>
    <w:pPr>
      <w:spacing w:before="100" w:beforeAutospacing="1" w:after="100" w:afterAutospacing="1"/>
    </w:pPr>
    <w:rPr>
      <w:rFonts w:eastAsia="Arial Unicode MS"/>
      <w:b/>
      <w:bCs/>
      <w:color w:val="000000"/>
      <w:szCs w:val="20"/>
    </w:rPr>
  </w:style>
  <w:style w:type="paragraph" w:styleId="BlockText">
    <w:name w:val="Block Text"/>
    <w:basedOn w:val="Normal"/>
    <w:rsid w:val="00AC5CA4"/>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AC5CA4"/>
    <w:rPr>
      <w:rFonts w:eastAsia="Times New Roman"/>
      <w:b/>
      <w:sz w:val="24"/>
    </w:rPr>
  </w:style>
  <w:style w:type="paragraph" w:styleId="NormalIndent">
    <w:name w:val="Normal Indent"/>
    <w:basedOn w:val="Normal"/>
    <w:rsid w:val="00AC5CA4"/>
    <w:pPr>
      <w:ind w:left="720"/>
    </w:pPr>
    <w:rPr>
      <w:rFonts w:eastAsia="Times New Roman"/>
      <w:szCs w:val="20"/>
    </w:rPr>
  </w:style>
  <w:style w:type="character" w:customStyle="1" w:styleId="ToReadChar">
    <w:name w:val="To Read Char"/>
    <w:rsid w:val="00AC5CA4"/>
    <w:rPr>
      <w:rFonts w:ascii="Verdana" w:hAnsi="Verdana"/>
      <w:b/>
      <w:szCs w:val="24"/>
      <w:u w:val="single"/>
      <w:lang w:val="en-US" w:eastAsia="en-US" w:bidi="ar-SA"/>
    </w:rPr>
  </w:style>
  <w:style w:type="character" w:customStyle="1" w:styleId="ToReadCharChar">
    <w:name w:val="To Read Char Char"/>
    <w:rsid w:val="00AC5CA4"/>
    <w:rPr>
      <w:rFonts w:ascii="Verdana" w:hAnsi="Verdana"/>
      <w:b/>
      <w:szCs w:val="24"/>
      <w:u w:val="single"/>
      <w:lang w:val="en-US" w:eastAsia="en-US" w:bidi="ar-SA"/>
    </w:rPr>
  </w:style>
  <w:style w:type="paragraph" w:customStyle="1" w:styleId="BLOCKTITLE0">
    <w:name w:val="BLOCK TITLE"/>
    <w:basedOn w:val="Heading1"/>
    <w:uiPriority w:val="99"/>
    <w:qFormat/>
    <w:rsid w:val="00AC5CA4"/>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AC5CA4"/>
    <w:rPr>
      <w:b/>
      <w:szCs w:val="24"/>
      <w:u w:val="single"/>
      <w:lang w:val="en-US" w:eastAsia="en-US" w:bidi="ar-SA"/>
    </w:rPr>
  </w:style>
  <w:style w:type="paragraph" w:styleId="EnvelopeReturn">
    <w:name w:val="envelope return"/>
    <w:basedOn w:val="Normal"/>
    <w:rsid w:val="00AC5CA4"/>
    <w:rPr>
      <w:rFonts w:eastAsia="Times New Roman"/>
      <w:sz w:val="24"/>
      <w:szCs w:val="20"/>
    </w:rPr>
  </w:style>
  <w:style w:type="paragraph" w:styleId="EnvelopeAddress">
    <w:name w:val="envelope address"/>
    <w:basedOn w:val="Normal"/>
    <w:rsid w:val="00AC5CA4"/>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AC5CA4"/>
  </w:style>
  <w:style w:type="character" w:customStyle="1" w:styleId="bio">
    <w:name w:val="bio"/>
    <w:basedOn w:val="DefaultParagraphFont"/>
    <w:rsid w:val="00AC5CA4"/>
  </w:style>
  <w:style w:type="character" w:customStyle="1" w:styleId="storytextstyle">
    <w:name w:val="storytextstyle"/>
    <w:basedOn w:val="DefaultParagraphFont"/>
    <w:rsid w:val="00AC5CA4"/>
  </w:style>
  <w:style w:type="character" w:customStyle="1" w:styleId="cardunderlinedCharChar">
    <w:name w:val="card underlined Char Char"/>
    <w:rsid w:val="00AC5CA4"/>
    <w:rPr>
      <w:rFonts w:ascii="Arial" w:hAnsi="Arial"/>
      <w:sz w:val="22"/>
      <w:szCs w:val="24"/>
      <w:u w:val="single"/>
      <w:lang w:val="en-US" w:eastAsia="en-US" w:bidi="ar-SA"/>
    </w:rPr>
  </w:style>
  <w:style w:type="character" w:customStyle="1" w:styleId="Style2Char0">
    <w:name w:val="Style2 Char"/>
    <w:rsid w:val="00AC5CA4"/>
    <w:rPr>
      <w:rFonts w:ascii="Book Antiqua" w:hAnsi="Book Antiqua"/>
      <w:u w:val="thick"/>
      <w:lang w:val="en-US" w:eastAsia="en-US" w:bidi="ar-SA"/>
    </w:rPr>
  </w:style>
  <w:style w:type="character" w:customStyle="1" w:styleId="Style2Char1">
    <w:name w:val="Style2 Char1"/>
    <w:rsid w:val="00AC5CA4"/>
    <w:rPr>
      <w:rFonts w:ascii="Book Antiqua" w:hAnsi="Book Antiqua"/>
      <w:szCs w:val="24"/>
      <w:u w:val="thick"/>
      <w:lang w:val="en-US" w:eastAsia="en-US" w:bidi="ar-SA"/>
    </w:rPr>
  </w:style>
  <w:style w:type="character" w:customStyle="1" w:styleId="articlehead21">
    <w:name w:val="articlehead21"/>
    <w:rsid w:val="00AC5CA4"/>
    <w:rPr>
      <w:rFonts w:ascii="Arial" w:hAnsi="Arial" w:cs="Arial" w:hint="default"/>
      <w:b/>
      <w:bCs/>
      <w:color w:val="660000"/>
      <w:sz w:val="20"/>
      <w:szCs w:val="20"/>
    </w:rPr>
  </w:style>
  <w:style w:type="paragraph" w:customStyle="1" w:styleId="shellscontentions">
    <w:name w:val="shells/contentions"/>
    <w:basedOn w:val="TagCite0"/>
    <w:uiPriority w:val="99"/>
    <w:qFormat/>
    <w:rsid w:val="00AC5CA4"/>
  </w:style>
  <w:style w:type="character" w:customStyle="1" w:styleId="BoldandUnderlineChar2Char1">
    <w:name w:val="Bold and Underline Char2 Char1"/>
    <w:rsid w:val="00AC5CA4"/>
    <w:rPr>
      <w:b/>
      <w:szCs w:val="24"/>
      <w:u w:val="single"/>
      <w:lang w:val="en-US" w:eastAsia="en-US" w:bidi="ar-SA"/>
    </w:rPr>
  </w:style>
  <w:style w:type="character" w:customStyle="1" w:styleId="TagCiteChar1">
    <w:name w:val="Tag/Cite Char1"/>
    <w:rsid w:val="00AC5CA4"/>
    <w:rPr>
      <w:b/>
      <w:lang w:val="en-US" w:eastAsia="en-US" w:bidi="ar-SA"/>
    </w:rPr>
  </w:style>
  <w:style w:type="character" w:customStyle="1" w:styleId="goohl2">
    <w:name w:val="goohl2"/>
    <w:basedOn w:val="DefaultParagraphFont"/>
    <w:rsid w:val="00AC5CA4"/>
  </w:style>
  <w:style w:type="character" w:customStyle="1" w:styleId="Normal10">
    <w:name w:val="Normal1"/>
    <w:basedOn w:val="DefaultParagraphFont"/>
    <w:rsid w:val="00AC5CA4"/>
  </w:style>
  <w:style w:type="paragraph" w:customStyle="1" w:styleId="BriefTitle1">
    <w:name w:val="Brief Title 1"/>
    <w:basedOn w:val="Normal"/>
    <w:uiPriority w:val="99"/>
    <w:qFormat/>
    <w:rsid w:val="00AC5CA4"/>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AC5CA4"/>
    <w:pPr>
      <w:widowControl w:val="0"/>
      <w:autoSpaceDE w:val="0"/>
      <w:autoSpaceDN w:val="0"/>
      <w:adjustRightInd w:val="0"/>
    </w:pPr>
    <w:rPr>
      <w:rFonts w:eastAsia="Times New Roman"/>
      <w:b/>
      <w:szCs w:val="20"/>
    </w:rPr>
  </w:style>
  <w:style w:type="character" w:customStyle="1" w:styleId="CardCharChar">
    <w:name w:val="Card Char Char"/>
    <w:rsid w:val="00AC5CA4"/>
    <w:rPr>
      <w:lang w:val="en-US" w:eastAsia="en-US" w:bidi="ar-SA"/>
    </w:rPr>
  </w:style>
  <w:style w:type="character" w:customStyle="1" w:styleId="BriefTitle1Char">
    <w:name w:val="Brief Title 1 Char"/>
    <w:rsid w:val="00AC5CA4"/>
    <w:rPr>
      <w:b/>
      <w:u w:val="single"/>
      <w:lang w:val="en-US" w:eastAsia="en-US" w:bidi="ar-SA"/>
    </w:rPr>
  </w:style>
  <w:style w:type="character" w:customStyle="1" w:styleId="TagCiteCharChar">
    <w:name w:val="Tag/Cite Char Char"/>
    <w:rsid w:val="00AC5CA4"/>
    <w:rPr>
      <w:b/>
      <w:lang w:val="en-US" w:eastAsia="en-US" w:bidi="ar-SA"/>
    </w:rPr>
  </w:style>
  <w:style w:type="paragraph" w:customStyle="1" w:styleId="ShellTitles">
    <w:name w:val="ShellTitles"/>
    <w:basedOn w:val="Normal"/>
    <w:uiPriority w:val="99"/>
    <w:qFormat/>
    <w:rsid w:val="00AC5CA4"/>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AC5CA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AC5CA4"/>
    <w:pPr>
      <w:spacing w:before="100" w:beforeAutospacing="1" w:after="100" w:afterAutospacing="1"/>
    </w:pPr>
    <w:rPr>
      <w:rFonts w:eastAsia="Times New Roman"/>
    </w:rPr>
  </w:style>
  <w:style w:type="character" w:customStyle="1" w:styleId="btx">
    <w:name w:val="btx"/>
    <w:basedOn w:val="DefaultParagraphFont"/>
    <w:rsid w:val="00AC5CA4"/>
  </w:style>
  <w:style w:type="character" w:customStyle="1" w:styleId="CardChar10">
    <w:name w:val="Card Char1"/>
    <w:rsid w:val="00AC5CA4"/>
    <w:rPr>
      <w:lang w:val="en-US" w:eastAsia="en-US" w:bidi="ar-SA"/>
    </w:rPr>
  </w:style>
  <w:style w:type="character" w:customStyle="1" w:styleId="prodgeneral1">
    <w:name w:val="prodgeneral1"/>
    <w:rsid w:val="00AC5CA4"/>
    <w:rPr>
      <w:rFonts w:ascii="Verdana" w:hAnsi="Verdana" w:hint="default"/>
      <w:b w:val="0"/>
      <w:bCs w:val="0"/>
      <w:caps w:val="0"/>
      <w:color w:val="000000"/>
      <w:spacing w:val="0"/>
      <w:sz w:val="16"/>
      <w:szCs w:val="16"/>
    </w:rPr>
  </w:style>
  <w:style w:type="character" w:customStyle="1" w:styleId="summary1">
    <w:name w:val="summary1"/>
    <w:rsid w:val="00AC5CA4"/>
    <w:rPr>
      <w:rFonts w:ascii="Arial" w:hAnsi="Arial" w:cs="Arial" w:hint="default"/>
      <w:sz w:val="18"/>
      <w:szCs w:val="18"/>
    </w:rPr>
  </w:style>
  <w:style w:type="paragraph" w:customStyle="1" w:styleId="ToRead">
    <w:name w:val="To Read"/>
    <w:basedOn w:val="Normal"/>
    <w:uiPriority w:val="99"/>
    <w:qFormat/>
    <w:rsid w:val="00AC5CA4"/>
    <w:pPr>
      <w:ind w:left="720"/>
    </w:pPr>
    <w:rPr>
      <w:rFonts w:ascii="Verdana" w:eastAsia="Times New Roman" w:hAnsi="Verdana"/>
      <w:b/>
      <w:u w:val="single"/>
    </w:rPr>
  </w:style>
  <w:style w:type="character" w:customStyle="1" w:styleId="text3">
    <w:name w:val="text3"/>
    <w:basedOn w:val="DefaultParagraphFont"/>
    <w:rsid w:val="00AC5CA4"/>
  </w:style>
  <w:style w:type="paragraph" w:customStyle="1" w:styleId="Style1">
    <w:name w:val="Style 1"/>
    <w:basedOn w:val="Normal"/>
    <w:uiPriority w:val="99"/>
    <w:qFormat/>
    <w:rsid w:val="00AC5CA4"/>
    <w:pPr>
      <w:widowControl w:val="0"/>
      <w:ind w:firstLine="216"/>
    </w:pPr>
    <w:rPr>
      <w:rFonts w:eastAsia="Times New Roman"/>
      <w:noProof/>
      <w:color w:val="000000"/>
      <w:szCs w:val="20"/>
    </w:rPr>
  </w:style>
  <w:style w:type="paragraph" w:customStyle="1" w:styleId="Style40">
    <w:name w:val="Style 4"/>
    <w:basedOn w:val="Normal"/>
    <w:uiPriority w:val="99"/>
    <w:qFormat/>
    <w:rsid w:val="00AC5CA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AC5CA4"/>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AC5CA4"/>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AC5CA4"/>
  </w:style>
  <w:style w:type="paragraph" w:customStyle="1" w:styleId="PageNumber1">
    <w:name w:val="Page Number1"/>
    <w:basedOn w:val="Normal"/>
    <w:next w:val="Normal"/>
    <w:uiPriority w:val="99"/>
    <w:qFormat/>
    <w:rsid w:val="00AC5CA4"/>
    <w:rPr>
      <w:rFonts w:eastAsia="Times New Roman"/>
    </w:rPr>
  </w:style>
  <w:style w:type="paragraph" w:customStyle="1" w:styleId="Cite1">
    <w:name w:val="Cite1"/>
    <w:uiPriority w:val="99"/>
    <w:qFormat/>
    <w:rsid w:val="00AC5CA4"/>
    <w:rPr>
      <w:rFonts w:ascii="Palatino Linotype" w:eastAsia="Times New Roman" w:hAnsi="Palatino Linotype" w:cs="Times New Roman"/>
      <w:bCs/>
      <w:sz w:val="20"/>
      <w:szCs w:val="20"/>
      <w:lang w:val="en-AU"/>
    </w:rPr>
  </w:style>
  <w:style w:type="paragraph" w:customStyle="1" w:styleId="Card1">
    <w:name w:val="Card1"/>
    <w:uiPriority w:val="99"/>
    <w:qFormat/>
    <w:rsid w:val="00AC5CA4"/>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AC5CA4"/>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AC5CA4"/>
    <w:pPr>
      <w:ind w:left="288" w:right="288"/>
    </w:pPr>
    <w:rPr>
      <w:rFonts w:eastAsia="Times New Roman"/>
    </w:rPr>
  </w:style>
  <w:style w:type="paragraph" w:customStyle="1" w:styleId="cite21">
    <w:name w:val="cite2"/>
    <w:uiPriority w:val="99"/>
    <w:qFormat/>
    <w:rsid w:val="00AC5CA4"/>
    <w:rPr>
      <w:rFonts w:ascii="Times New Roman" w:eastAsia="Times New Roman" w:hAnsi="Times New Roman" w:cs="Times New Roman"/>
      <w:color w:val="000000"/>
      <w:sz w:val="20"/>
    </w:rPr>
  </w:style>
  <w:style w:type="character" w:customStyle="1" w:styleId="underline1">
    <w:name w:val="underline1"/>
    <w:rsid w:val="00AC5CA4"/>
    <w:rPr>
      <w:rFonts w:ascii="Times New Roman" w:hAnsi="Times New Roman"/>
      <w:sz w:val="20"/>
      <w:u w:val="single"/>
      <w:lang w:eastAsia="en-US"/>
    </w:rPr>
  </w:style>
  <w:style w:type="paragraph" w:customStyle="1" w:styleId="articletext">
    <w:name w:val="articletext"/>
    <w:basedOn w:val="Normal"/>
    <w:uiPriority w:val="99"/>
    <w:qFormat/>
    <w:rsid w:val="00AC5CA4"/>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AC5CA4"/>
    <w:rPr>
      <w:rFonts w:ascii="Arial Narrow" w:hAnsi="Arial Narrow"/>
      <w:sz w:val="24"/>
      <w:szCs w:val="24"/>
      <w:u w:val="single"/>
      <w:lang w:val="en-US" w:eastAsia="en-US" w:bidi="ar-SA"/>
    </w:rPr>
  </w:style>
  <w:style w:type="character" w:customStyle="1" w:styleId="cardtextsmallChar">
    <w:name w:val="card text small Char"/>
    <w:rsid w:val="00AC5CA4"/>
    <w:rPr>
      <w:rFonts w:ascii="Arial Narrow" w:hAnsi="Arial Narrow"/>
      <w:sz w:val="16"/>
      <w:szCs w:val="24"/>
      <w:lang w:val="en-US" w:eastAsia="en-US" w:bidi="ar-SA"/>
    </w:rPr>
  </w:style>
  <w:style w:type="paragraph" w:customStyle="1" w:styleId="cardtextsmall">
    <w:name w:val="card text small"/>
    <w:basedOn w:val="Normal"/>
    <w:uiPriority w:val="99"/>
    <w:qFormat/>
    <w:rsid w:val="00AC5CA4"/>
    <w:rPr>
      <w:rFonts w:eastAsia="Times New Roman"/>
      <w:sz w:val="16"/>
    </w:rPr>
  </w:style>
  <w:style w:type="paragraph" w:customStyle="1" w:styleId="CaseListNormal">
    <w:name w:val="Case List Normal"/>
    <w:basedOn w:val="Normal"/>
    <w:uiPriority w:val="99"/>
    <w:qFormat/>
    <w:rsid w:val="00AC5CA4"/>
    <w:rPr>
      <w:rFonts w:ascii="Times" w:eastAsia="Times New Roman" w:hAnsi="Times"/>
      <w:szCs w:val="26"/>
    </w:rPr>
  </w:style>
  <w:style w:type="paragraph" w:customStyle="1" w:styleId="Body">
    <w:name w:val="Body"/>
    <w:basedOn w:val="Normal"/>
    <w:uiPriority w:val="99"/>
    <w:qFormat/>
    <w:rsid w:val="00AC5CA4"/>
    <w:pPr>
      <w:outlineLvl w:val="3"/>
    </w:pPr>
    <w:rPr>
      <w:rFonts w:eastAsia="Times New Roman"/>
      <w:szCs w:val="20"/>
    </w:rPr>
  </w:style>
  <w:style w:type="paragraph" w:customStyle="1" w:styleId="3text">
    <w:name w:val="3text"/>
    <w:basedOn w:val="Normal"/>
    <w:uiPriority w:val="99"/>
    <w:qFormat/>
    <w:rsid w:val="00AC5CA4"/>
    <w:pPr>
      <w:spacing w:before="100" w:beforeAutospacing="1" w:after="100" w:afterAutospacing="1"/>
    </w:pPr>
    <w:rPr>
      <w:rFonts w:eastAsia="Times New Roman"/>
      <w:sz w:val="24"/>
    </w:rPr>
  </w:style>
  <w:style w:type="character" w:customStyle="1" w:styleId="countrytitle1">
    <w:name w:val="countrytitle1"/>
    <w:rsid w:val="00AC5CA4"/>
    <w:rPr>
      <w:rFonts w:ascii="Verdana" w:hAnsi="Verdana" w:hint="default"/>
      <w:b/>
      <w:bCs/>
      <w:color w:val="293643"/>
      <w:sz w:val="24"/>
      <w:szCs w:val="24"/>
    </w:rPr>
  </w:style>
  <w:style w:type="character" w:customStyle="1" w:styleId="storyheader1">
    <w:name w:val="storyheader1"/>
    <w:rsid w:val="00AC5CA4"/>
    <w:rPr>
      <w:rFonts w:ascii="Verdana" w:hAnsi="Verdana" w:hint="default"/>
      <w:b/>
      <w:bCs/>
      <w:color w:val="000000"/>
      <w:sz w:val="21"/>
      <w:szCs w:val="21"/>
    </w:rPr>
  </w:style>
  <w:style w:type="paragraph" w:customStyle="1" w:styleId="TimesNewRoman12">
    <w:name w:val="TimesNewRoman12"/>
    <w:uiPriority w:val="99"/>
    <w:qFormat/>
    <w:rsid w:val="00AC5CA4"/>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AC5CA4"/>
    <w:pPr>
      <w:spacing w:before="100" w:beforeAutospacing="1" w:after="100" w:afterAutospacing="1"/>
    </w:pPr>
    <w:rPr>
      <w:rFonts w:eastAsia="Times New Roman"/>
      <w:sz w:val="24"/>
    </w:rPr>
  </w:style>
  <w:style w:type="character" w:customStyle="1" w:styleId="cardunderlinedChar0">
    <w:name w:val="card underlined Char"/>
    <w:rsid w:val="00AC5CA4"/>
    <w:rPr>
      <w:rFonts w:ascii="Arial" w:hAnsi="Arial"/>
      <w:sz w:val="22"/>
      <w:szCs w:val="24"/>
      <w:u w:val="single"/>
      <w:lang w:val="en-US" w:eastAsia="en-US" w:bidi="ar-SA"/>
    </w:rPr>
  </w:style>
  <w:style w:type="paragraph" w:customStyle="1" w:styleId="medium-normal">
    <w:name w:val="medium-normal"/>
    <w:basedOn w:val="Normal"/>
    <w:uiPriority w:val="99"/>
    <w:qFormat/>
    <w:rsid w:val="00AC5CA4"/>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AC5CA4"/>
    <w:rPr>
      <w:rFonts w:eastAsia="Times New Roman"/>
      <w:color w:val="000000"/>
      <w:sz w:val="18"/>
    </w:rPr>
  </w:style>
  <w:style w:type="paragraph" w:customStyle="1" w:styleId="text1">
    <w:name w:val="text1"/>
    <w:basedOn w:val="Normal"/>
    <w:autoRedefine/>
    <w:uiPriority w:val="99"/>
    <w:qFormat/>
    <w:rsid w:val="00AC5CA4"/>
    <w:rPr>
      <w:rFonts w:eastAsia="Times New Roman"/>
      <w:szCs w:val="20"/>
    </w:rPr>
  </w:style>
  <w:style w:type="character" w:customStyle="1" w:styleId="article1">
    <w:name w:val="article1"/>
    <w:rsid w:val="00AC5CA4"/>
    <w:rPr>
      <w:rFonts w:ascii="Verdana" w:hAnsi="Verdana" w:hint="default"/>
      <w:color w:val="333333"/>
      <w:sz w:val="16"/>
      <w:szCs w:val="16"/>
    </w:rPr>
  </w:style>
  <w:style w:type="paragraph" w:customStyle="1" w:styleId="RepeatBlockHeading">
    <w:name w:val="Repeat Block Heading"/>
    <w:basedOn w:val="Normal"/>
    <w:autoRedefine/>
    <w:uiPriority w:val="99"/>
    <w:qFormat/>
    <w:rsid w:val="00AC5CA4"/>
    <w:pPr>
      <w:jc w:val="center"/>
    </w:pPr>
    <w:rPr>
      <w:rFonts w:eastAsia="Times New Roman"/>
      <w:b/>
      <w:smallCaps/>
      <w:color w:val="000000"/>
      <w:sz w:val="24"/>
      <w:u w:val="thick"/>
    </w:rPr>
  </w:style>
  <w:style w:type="character" w:customStyle="1" w:styleId="Hyperlink6">
    <w:name w:val="Hyperlink6"/>
    <w:rsid w:val="00AC5CA4"/>
    <w:rPr>
      <w:color w:val="3300CC"/>
      <w:u w:val="single"/>
    </w:rPr>
  </w:style>
  <w:style w:type="paragraph" w:customStyle="1" w:styleId="story-headline">
    <w:name w:val="story-headline"/>
    <w:basedOn w:val="Normal"/>
    <w:uiPriority w:val="99"/>
    <w:qFormat/>
    <w:rsid w:val="00AC5CA4"/>
    <w:pPr>
      <w:spacing w:before="72" w:after="72"/>
    </w:pPr>
    <w:rPr>
      <w:rFonts w:eastAsia="Times New Roman"/>
      <w:b/>
      <w:bCs/>
      <w:sz w:val="26"/>
      <w:szCs w:val="26"/>
    </w:rPr>
  </w:style>
  <w:style w:type="paragraph" w:customStyle="1" w:styleId="story-body">
    <w:name w:val="story-body"/>
    <w:basedOn w:val="Normal"/>
    <w:uiPriority w:val="99"/>
    <w:qFormat/>
    <w:rsid w:val="00AC5CA4"/>
    <w:pPr>
      <w:spacing w:before="100" w:beforeAutospacing="1" w:after="100" w:afterAutospacing="1"/>
    </w:pPr>
    <w:rPr>
      <w:rFonts w:eastAsia="Times New Roman"/>
    </w:rPr>
  </w:style>
  <w:style w:type="character" w:customStyle="1" w:styleId="story-posted-date1">
    <w:name w:val="story-posted-date1"/>
    <w:rsid w:val="00AC5CA4"/>
    <w:rPr>
      <w:rFonts w:ascii="Arial" w:hAnsi="Arial" w:cs="Arial" w:hint="default"/>
      <w:b w:val="0"/>
      <w:bCs w:val="0"/>
      <w:sz w:val="19"/>
      <w:szCs w:val="19"/>
    </w:rPr>
  </w:style>
  <w:style w:type="paragraph" w:customStyle="1" w:styleId="story-dateline">
    <w:name w:val="story-dateline"/>
    <w:basedOn w:val="Normal"/>
    <w:uiPriority w:val="99"/>
    <w:qFormat/>
    <w:rsid w:val="00AC5CA4"/>
    <w:rPr>
      <w:rFonts w:eastAsia="Times New Roman"/>
      <w:b/>
      <w:bCs/>
    </w:rPr>
  </w:style>
  <w:style w:type="paragraph" w:customStyle="1" w:styleId="TextofCards">
    <w:name w:val="Text of Cards"/>
    <w:basedOn w:val="Normal"/>
    <w:uiPriority w:val="99"/>
    <w:qFormat/>
    <w:rsid w:val="00AC5CA4"/>
    <w:rPr>
      <w:rFonts w:eastAsia="Times New Roman"/>
      <w:color w:val="000000"/>
      <w:spacing w:val="6"/>
      <w:szCs w:val="23"/>
    </w:rPr>
  </w:style>
  <w:style w:type="paragraph" w:customStyle="1" w:styleId="Corpotesto">
    <w:name w:val="Corpo testo"/>
    <w:basedOn w:val="Normal"/>
    <w:uiPriority w:val="99"/>
    <w:qFormat/>
    <w:rsid w:val="00AC5CA4"/>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AC5CA4"/>
    <w:rPr>
      <w:rFonts w:eastAsia="SimSun" w:cs="Arial"/>
      <w:b/>
      <w:bCs/>
      <w:iCs/>
      <w:sz w:val="24"/>
      <w:szCs w:val="28"/>
      <w:lang w:val="en-US" w:eastAsia="zh-CN" w:bidi="ar-SA"/>
    </w:rPr>
  </w:style>
  <w:style w:type="paragraph" w:customStyle="1" w:styleId="PageHeading">
    <w:name w:val="Page Heading"/>
    <w:basedOn w:val="Heading2"/>
    <w:uiPriority w:val="99"/>
    <w:qFormat/>
    <w:rsid w:val="00AC5CA4"/>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AC5CA4"/>
  </w:style>
  <w:style w:type="paragraph" w:customStyle="1" w:styleId="tagCharChar1Char">
    <w:name w:val="tag Char Char1 Char"/>
    <w:uiPriority w:val="99"/>
    <w:qFormat/>
    <w:rsid w:val="00AC5CA4"/>
    <w:pPr>
      <w:spacing w:after="160" w:line="259" w:lineRule="auto"/>
    </w:pPr>
    <w:rPr>
      <w:rFonts w:eastAsia="Times New Roman"/>
      <w:b/>
      <w:bCs/>
    </w:rPr>
  </w:style>
  <w:style w:type="character" w:customStyle="1" w:styleId="textmedium">
    <w:name w:val="textmedium"/>
    <w:basedOn w:val="DefaultParagraphFont"/>
    <w:rsid w:val="00AC5CA4"/>
  </w:style>
  <w:style w:type="character" w:customStyle="1" w:styleId="citation1">
    <w:name w:val="citation1"/>
    <w:rsid w:val="00AC5CA4"/>
    <w:rPr>
      <w:rFonts w:ascii="Verdana" w:hAnsi="Verdana" w:hint="default"/>
      <w:sz w:val="17"/>
      <w:szCs w:val="17"/>
    </w:rPr>
  </w:style>
  <w:style w:type="character" w:customStyle="1" w:styleId="hithighlite">
    <w:name w:val="hithighlite"/>
    <w:basedOn w:val="DefaultParagraphFont"/>
    <w:rsid w:val="00AC5CA4"/>
  </w:style>
  <w:style w:type="character" w:customStyle="1" w:styleId="articlecontent">
    <w:name w:val="articlecontent"/>
    <w:basedOn w:val="DefaultParagraphFont"/>
    <w:rsid w:val="00AC5CA4"/>
  </w:style>
  <w:style w:type="paragraph" w:styleId="FootnoteText">
    <w:name w:val="footnote text"/>
    <w:basedOn w:val="Normal"/>
    <w:link w:val="FootnoteTextChar"/>
    <w:rsid w:val="00AC5CA4"/>
    <w:rPr>
      <w:rFonts w:ascii="Times" w:eastAsia="Times" w:hAnsi="Times"/>
      <w:szCs w:val="20"/>
    </w:rPr>
  </w:style>
  <w:style w:type="character" w:customStyle="1" w:styleId="FootnoteTextChar">
    <w:name w:val="Footnote Text Char"/>
    <w:basedOn w:val="DefaultParagraphFont"/>
    <w:link w:val="FootnoteText"/>
    <w:rsid w:val="00AC5CA4"/>
    <w:rPr>
      <w:rFonts w:ascii="Times" w:eastAsia="Times" w:hAnsi="Times" w:cs="Calibri"/>
      <w:sz w:val="22"/>
      <w:szCs w:val="20"/>
    </w:rPr>
  </w:style>
  <w:style w:type="paragraph" w:customStyle="1" w:styleId="inside-copy">
    <w:name w:val="inside-copy"/>
    <w:basedOn w:val="Normal"/>
    <w:uiPriority w:val="99"/>
    <w:qFormat/>
    <w:rsid w:val="00AC5CA4"/>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AC5CA4"/>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AC5CA4"/>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AC5CA4"/>
  </w:style>
  <w:style w:type="paragraph" w:customStyle="1" w:styleId="ProjectTitleLine">
    <w:name w:val="Project Title Line"/>
    <w:basedOn w:val="Normal"/>
    <w:next w:val="Normal"/>
    <w:autoRedefine/>
    <w:uiPriority w:val="99"/>
    <w:qFormat/>
    <w:rsid w:val="00AC5CA4"/>
    <w:pPr>
      <w:jc w:val="center"/>
    </w:pPr>
    <w:rPr>
      <w:rFonts w:eastAsia="Times New Roman"/>
      <w:caps/>
      <w:szCs w:val="20"/>
    </w:rPr>
  </w:style>
  <w:style w:type="character" w:customStyle="1" w:styleId="fource1">
    <w:name w:val="fource1"/>
    <w:rsid w:val="00AC5CA4"/>
    <w:rPr>
      <w:sz w:val="34"/>
      <w:szCs w:val="34"/>
    </w:rPr>
  </w:style>
  <w:style w:type="paragraph" w:customStyle="1" w:styleId="LanguageStrike">
    <w:name w:val="Language Strike"/>
    <w:basedOn w:val="Normal"/>
    <w:next w:val="Normal"/>
    <w:uiPriority w:val="99"/>
    <w:qFormat/>
    <w:rsid w:val="00AC5CA4"/>
    <w:rPr>
      <w:rFonts w:eastAsia="Times New Roman"/>
      <w:strike/>
    </w:rPr>
  </w:style>
  <w:style w:type="character" w:customStyle="1" w:styleId="LanguageStrikeChar">
    <w:name w:val="Language Strike Char"/>
    <w:rsid w:val="00AC5CA4"/>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AC5CA4"/>
    <w:rPr>
      <w:rFonts w:eastAsia="Times New Roman"/>
      <w:szCs w:val="20"/>
      <w:u w:val="single"/>
    </w:rPr>
  </w:style>
  <w:style w:type="paragraph" w:customStyle="1" w:styleId="Normal10pt">
    <w:name w:val="Normal + 10 pt"/>
    <w:basedOn w:val="Normal"/>
    <w:uiPriority w:val="99"/>
    <w:qFormat/>
    <w:rsid w:val="00AC5CA4"/>
    <w:rPr>
      <w:rFonts w:eastAsia="Times New Roman"/>
      <w:szCs w:val="20"/>
    </w:rPr>
  </w:style>
  <w:style w:type="paragraph" w:customStyle="1" w:styleId="cardChar1Char">
    <w:name w:val="card Char1 Char"/>
    <w:basedOn w:val="Normal"/>
    <w:uiPriority w:val="99"/>
    <w:qFormat/>
    <w:rsid w:val="00AC5CA4"/>
    <w:pPr>
      <w:ind w:left="288" w:right="288"/>
    </w:pPr>
    <w:rPr>
      <w:rFonts w:eastAsia="Times New Roman"/>
      <w:szCs w:val="20"/>
    </w:rPr>
  </w:style>
  <w:style w:type="character" w:customStyle="1" w:styleId="normal11">
    <w:name w:val="normal1"/>
    <w:basedOn w:val="DefaultParagraphFont"/>
    <w:rsid w:val="00AC5CA4"/>
  </w:style>
  <w:style w:type="character" w:customStyle="1" w:styleId="ds">
    <w:name w:val="ds"/>
    <w:basedOn w:val="DefaultParagraphFont"/>
    <w:rsid w:val="00AC5CA4"/>
  </w:style>
  <w:style w:type="character" w:customStyle="1" w:styleId="UnderliningChar1">
    <w:name w:val="Underlining Char1"/>
    <w:rsid w:val="00AC5CA4"/>
    <w:rPr>
      <w:rFonts w:ascii="Arial Narrow" w:hAnsi="Arial Narrow"/>
      <w:szCs w:val="24"/>
      <w:u w:val="single"/>
      <w:lang w:val="en-US" w:eastAsia="en-US" w:bidi="ar-SA"/>
    </w:rPr>
  </w:style>
  <w:style w:type="character" w:customStyle="1" w:styleId="UnderliningChar2">
    <w:name w:val="Underlining Char2"/>
    <w:rsid w:val="00AC5CA4"/>
    <w:rPr>
      <w:rFonts w:ascii="Arial Narrow" w:hAnsi="Arial Narrow"/>
      <w:szCs w:val="24"/>
      <w:u w:val="single"/>
      <w:lang w:val="en-US" w:eastAsia="en-US" w:bidi="ar-SA"/>
    </w:rPr>
  </w:style>
  <w:style w:type="character" w:customStyle="1" w:styleId="MicroTextChar1">
    <w:name w:val="MicroText Char1"/>
    <w:rsid w:val="00AC5CA4"/>
    <w:rPr>
      <w:rFonts w:ascii="Arial Narrow" w:hAnsi="Arial Narrow"/>
      <w:sz w:val="12"/>
      <w:szCs w:val="24"/>
      <w:lang w:val="en-US" w:eastAsia="en-US" w:bidi="ar-SA"/>
    </w:rPr>
  </w:style>
  <w:style w:type="paragraph" w:customStyle="1" w:styleId="CM12">
    <w:name w:val="CM12"/>
    <w:basedOn w:val="Default"/>
    <w:next w:val="Default"/>
    <w:uiPriority w:val="99"/>
    <w:qFormat/>
    <w:rsid w:val="00AC5CA4"/>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AC5CA4"/>
    <w:pPr>
      <w:widowControl w:val="0"/>
      <w:spacing w:after="480"/>
    </w:pPr>
    <w:rPr>
      <w:rFonts w:ascii="Granjon LT Std" w:hAnsi="Granjon LT Std"/>
      <w:color w:val="auto"/>
    </w:rPr>
  </w:style>
  <w:style w:type="paragraph" w:customStyle="1" w:styleId="CM10">
    <w:name w:val="CM10"/>
    <w:basedOn w:val="Default"/>
    <w:next w:val="Default"/>
    <w:uiPriority w:val="99"/>
    <w:qFormat/>
    <w:rsid w:val="00AC5CA4"/>
    <w:pPr>
      <w:widowControl w:val="0"/>
      <w:spacing w:line="320" w:lineRule="atLeast"/>
    </w:pPr>
    <w:rPr>
      <w:rFonts w:ascii="Granjon LT Std" w:hAnsi="Granjon LT Std"/>
      <w:color w:val="auto"/>
    </w:rPr>
  </w:style>
  <w:style w:type="character" w:styleId="EndnoteReference">
    <w:name w:val="endnote reference"/>
    <w:rsid w:val="00AC5CA4"/>
    <w:rPr>
      <w:vertAlign w:val="baseline"/>
    </w:rPr>
  </w:style>
  <w:style w:type="paragraph" w:customStyle="1" w:styleId="bold">
    <w:name w:val="bold"/>
    <w:basedOn w:val="Normal"/>
    <w:uiPriority w:val="99"/>
    <w:qFormat/>
    <w:rsid w:val="00AC5CA4"/>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AC5CA4"/>
    <w:rPr>
      <w:rFonts w:eastAsia="Times New Roman"/>
      <w:strike/>
      <w:szCs w:val="20"/>
    </w:rPr>
  </w:style>
  <w:style w:type="paragraph" w:customStyle="1" w:styleId="textbodyblack">
    <w:name w:val="textbodyblack"/>
    <w:basedOn w:val="Normal"/>
    <w:uiPriority w:val="99"/>
    <w:qFormat/>
    <w:rsid w:val="00AC5CA4"/>
    <w:pPr>
      <w:spacing w:before="100" w:beforeAutospacing="1" w:after="100" w:afterAutospacing="1"/>
    </w:pPr>
    <w:rPr>
      <w:rFonts w:eastAsia="Times New Roman"/>
      <w:sz w:val="24"/>
    </w:rPr>
  </w:style>
  <w:style w:type="character" w:customStyle="1" w:styleId="DefaultPara">
    <w:name w:val="Default Para"/>
    <w:rsid w:val="00AC5CA4"/>
    <w:rPr>
      <w:sz w:val="20"/>
    </w:rPr>
  </w:style>
  <w:style w:type="character" w:customStyle="1" w:styleId="SYSHYPERTEXT">
    <w:name w:val="SYS_HYPERTEXT"/>
    <w:rsid w:val="00AC5CA4"/>
    <w:rPr>
      <w:color w:val="0000FF"/>
      <w:u w:val="single"/>
    </w:rPr>
  </w:style>
  <w:style w:type="character" w:customStyle="1" w:styleId="Hyperlink1">
    <w:name w:val="Hyperlink1"/>
    <w:rsid w:val="00AC5CA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AC5CA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AC5CA4"/>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AC5CA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AC5CA4"/>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AC5CA4"/>
    <w:rPr>
      <w:b/>
      <w:sz w:val="24"/>
      <w:szCs w:val="24"/>
      <w:u w:val="single"/>
      <w:lang w:val="en-US" w:eastAsia="en-US" w:bidi="ar-SA"/>
    </w:rPr>
  </w:style>
  <w:style w:type="character" w:customStyle="1" w:styleId="StyleTagTimesNewRomanChar">
    <w:name w:val="Style Tag + Times New Roman Char"/>
    <w:rsid w:val="00AC5CA4"/>
    <w:rPr>
      <w:b/>
      <w:bCs/>
      <w:noProof w:val="0"/>
      <w:sz w:val="24"/>
      <w:szCs w:val="24"/>
      <w:lang w:val="en-US" w:eastAsia="en-US" w:bidi="ar-SA"/>
    </w:rPr>
  </w:style>
  <w:style w:type="character" w:customStyle="1" w:styleId="ShrinkChar">
    <w:name w:val="Shrink Char"/>
    <w:link w:val="Shrink"/>
    <w:rsid w:val="00AC5CA4"/>
    <w:rPr>
      <w:rFonts w:cs="Courier"/>
      <w:bCs/>
      <w:sz w:val="16"/>
      <w:szCs w:val="16"/>
    </w:rPr>
  </w:style>
  <w:style w:type="paragraph" w:customStyle="1" w:styleId="SmallCard">
    <w:name w:val="Small Card"/>
    <w:basedOn w:val="Normal"/>
    <w:uiPriority w:val="99"/>
    <w:qFormat/>
    <w:rsid w:val="00AC5CA4"/>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C5CA4"/>
    <w:rPr>
      <w:rFonts w:ascii="Arial Narrow" w:hAnsi="Arial Narrow" w:cs="Arial"/>
      <w:b/>
      <w:bCs/>
      <w:iCs/>
      <w:sz w:val="24"/>
      <w:szCs w:val="28"/>
      <w:lang w:val="en-US" w:eastAsia="en-US" w:bidi="ar-SA"/>
    </w:rPr>
  </w:style>
  <w:style w:type="character" w:customStyle="1" w:styleId="UnderliningCharChar">
    <w:name w:val="Underlining Char Char"/>
    <w:rsid w:val="00AC5CA4"/>
    <w:rPr>
      <w:rFonts w:ascii="Arial Narrow" w:hAnsi="Arial Narrow"/>
      <w:szCs w:val="24"/>
      <w:u w:val="single"/>
      <w:lang w:val="en-US" w:eastAsia="en-US" w:bidi="ar-SA"/>
    </w:rPr>
  </w:style>
  <w:style w:type="character" w:customStyle="1" w:styleId="StyleArialNarrow12ptBold">
    <w:name w:val="Style Arial Narrow 12 pt Bold"/>
    <w:rsid w:val="00AC5CA4"/>
    <w:rPr>
      <w:rFonts w:ascii="Arial Narrow" w:hAnsi="Arial Narrow"/>
      <w:b/>
      <w:bCs/>
      <w:sz w:val="24"/>
    </w:rPr>
  </w:style>
  <w:style w:type="character" w:customStyle="1" w:styleId="Style1CharChar">
    <w:name w:val="Style1 Char Char"/>
    <w:rsid w:val="00AC5CA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AC5CA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AC5CA4"/>
    <w:rPr>
      <w:u w:val="single"/>
    </w:rPr>
  </w:style>
  <w:style w:type="character" w:customStyle="1" w:styleId="UnderlinedCharChar1">
    <w:name w:val="Underlined Char Char1"/>
    <w:rsid w:val="00AC5CA4"/>
    <w:rPr>
      <w:rFonts w:ascii="Bell MT" w:eastAsia="Times New Roman" w:hAnsi="Bell MT"/>
      <w:bCs/>
      <w:iCs/>
      <w:sz w:val="22"/>
      <w:u w:val="single"/>
    </w:rPr>
  </w:style>
  <w:style w:type="character" w:customStyle="1" w:styleId="Heading2CharChar2">
    <w:name w:val="Heading 2 Char Char2"/>
    <w:rsid w:val="00AC5CA4"/>
    <w:rPr>
      <w:rFonts w:cs="Arial"/>
      <w:b/>
      <w:bCs/>
      <w:iCs/>
      <w:sz w:val="22"/>
      <w:szCs w:val="28"/>
      <w:lang w:val="en-US" w:eastAsia="en-US" w:bidi="ar-SA"/>
    </w:rPr>
  </w:style>
  <w:style w:type="character" w:customStyle="1" w:styleId="doctitle">
    <w:name w:val="doctitle"/>
    <w:rsid w:val="00AC5CA4"/>
  </w:style>
  <w:style w:type="character" w:customStyle="1" w:styleId="FooterChar1">
    <w:name w:val="Footer Char1"/>
    <w:uiPriority w:val="99"/>
    <w:semiHidden/>
    <w:rsid w:val="00AC5CA4"/>
    <w:rPr>
      <w:rFonts w:ascii="Garamond" w:eastAsia="Calibri" w:hAnsi="Garamond" w:cs="Times New Roman"/>
      <w:szCs w:val="22"/>
    </w:rPr>
  </w:style>
  <w:style w:type="paragraph" w:customStyle="1" w:styleId="CiteCorrected">
    <w:name w:val="Cite Corrected"/>
    <w:basedOn w:val="Normal"/>
    <w:link w:val="CiteCorrectedChar"/>
    <w:qFormat/>
    <w:rsid w:val="00AC5CA4"/>
    <w:rPr>
      <w:rFonts w:eastAsia="Times New Roman"/>
      <w:b/>
      <w:bCs/>
      <w:sz w:val="24"/>
      <w:szCs w:val="16"/>
      <w:u w:val="single"/>
    </w:rPr>
  </w:style>
  <w:style w:type="character" w:customStyle="1" w:styleId="CiteCorrectedChar">
    <w:name w:val="Cite Corrected Char"/>
    <w:link w:val="CiteCorrected"/>
    <w:rsid w:val="00AC5CA4"/>
    <w:rPr>
      <w:rFonts w:ascii="Calibri" w:eastAsia="Times New Roman" w:hAnsi="Calibri" w:cs="Calibri"/>
      <w:b/>
      <w:bCs/>
      <w:szCs w:val="16"/>
      <w:u w:val="single"/>
    </w:rPr>
  </w:style>
  <w:style w:type="character" w:customStyle="1" w:styleId="cardtext-underlined">
    <w:name w:val="card text- underlined"/>
    <w:rsid w:val="00AC5CA4"/>
    <w:rPr>
      <w:rFonts w:ascii="Garamond" w:hAnsi="Garamond"/>
      <w:u w:val="single"/>
    </w:rPr>
  </w:style>
  <w:style w:type="numbering" w:customStyle="1" w:styleId="NoList6">
    <w:name w:val="No List6"/>
    <w:next w:val="NoList"/>
    <w:uiPriority w:val="99"/>
    <w:semiHidden/>
    <w:unhideWhenUsed/>
    <w:rsid w:val="00AC5CA4"/>
  </w:style>
  <w:style w:type="numbering" w:customStyle="1" w:styleId="NoList7">
    <w:name w:val="No List7"/>
    <w:next w:val="NoList"/>
    <w:semiHidden/>
    <w:unhideWhenUsed/>
    <w:rsid w:val="00AC5CA4"/>
  </w:style>
  <w:style w:type="character" w:customStyle="1" w:styleId="stylestylebold12pt">
    <w:name w:val="stylestylebold12pt"/>
    <w:basedOn w:val="DefaultParagraphFont"/>
    <w:rsid w:val="00AC5CA4"/>
  </w:style>
  <w:style w:type="character" w:customStyle="1" w:styleId="styleboldunderline">
    <w:name w:val="styleboldunderline"/>
    <w:basedOn w:val="DefaultParagraphFont"/>
    <w:rsid w:val="00AC5CA4"/>
  </w:style>
  <w:style w:type="character" w:customStyle="1" w:styleId="Styleunderline11pt">
    <w:name w:val="Style underline + 11 pt"/>
    <w:rsid w:val="00AC5CA4"/>
    <w:rPr>
      <w:rFonts w:ascii="Times New Roman" w:hAnsi="Times New Roman"/>
      <w:b w:val="0"/>
      <w:bCs w:val="0"/>
      <w:sz w:val="20"/>
      <w:u w:val="single"/>
    </w:rPr>
  </w:style>
  <w:style w:type="character" w:customStyle="1" w:styleId="Styleunderline11ptBold">
    <w:name w:val="Style underline + 11 pt Bold"/>
    <w:rsid w:val="00AC5CA4"/>
    <w:rPr>
      <w:rFonts w:ascii="Times New Roman" w:hAnsi="Times New Roman"/>
      <w:b/>
      <w:bCs w:val="0"/>
      <w:sz w:val="20"/>
      <w:u w:val="single"/>
    </w:rPr>
  </w:style>
  <w:style w:type="paragraph" w:customStyle="1" w:styleId="story-body-text">
    <w:name w:val="story-body-text"/>
    <w:basedOn w:val="Normal"/>
    <w:uiPriority w:val="99"/>
    <w:qFormat/>
    <w:rsid w:val="00AC5CA4"/>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AC5CA4"/>
  </w:style>
  <w:style w:type="character" w:customStyle="1" w:styleId="BriefTitleChar">
    <w:name w:val="Brief Title Char"/>
    <w:basedOn w:val="DefaultParagraphFont"/>
    <w:rsid w:val="00AC5CA4"/>
    <w:rPr>
      <w:b/>
      <w:sz w:val="24"/>
      <w:szCs w:val="24"/>
      <w:u w:val="single"/>
      <w:lang w:val="en-US" w:eastAsia="en-US" w:bidi="ar-SA"/>
    </w:rPr>
  </w:style>
  <w:style w:type="paragraph" w:customStyle="1" w:styleId="BriefTitle2">
    <w:name w:val="Brief Title 2"/>
    <w:basedOn w:val="Heading1"/>
    <w:uiPriority w:val="99"/>
    <w:qFormat/>
    <w:rsid w:val="00AC5CA4"/>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AC5CA4"/>
    <w:rPr>
      <w:b/>
      <w:sz w:val="24"/>
      <w:szCs w:val="24"/>
      <w:u w:val="single"/>
      <w:lang w:val="en-US" w:eastAsia="en-US" w:bidi="ar-SA"/>
    </w:rPr>
  </w:style>
  <w:style w:type="paragraph" w:customStyle="1" w:styleId="cards0">
    <w:name w:val="cards"/>
    <w:basedOn w:val="Normal"/>
    <w:uiPriority w:val="99"/>
    <w:qFormat/>
    <w:rsid w:val="00AC5CA4"/>
    <w:rPr>
      <w:rFonts w:eastAsia="Calibri"/>
    </w:rPr>
  </w:style>
  <w:style w:type="character" w:customStyle="1" w:styleId="StyleStyle4CharTimesNewRoman11pt1">
    <w:name w:val="Style Style4 Char + Times New Roman 11 pt1"/>
    <w:basedOn w:val="DefaultParagraphFont"/>
    <w:rsid w:val="00AC5CA4"/>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AC5CA4"/>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AC5CA4"/>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AC5CA4"/>
    <w:rPr>
      <w:sz w:val="20"/>
      <w:u w:val="single"/>
    </w:rPr>
  </w:style>
  <w:style w:type="character" w:customStyle="1" w:styleId="FootnoteTextChar1">
    <w:name w:val="Footnote Text Char1"/>
    <w:basedOn w:val="DefaultParagraphFont"/>
    <w:uiPriority w:val="99"/>
    <w:rsid w:val="00AC5CA4"/>
    <w:rPr>
      <w:rFonts w:ascii="Georgia" w:hAnsi="Georgia"/>
      <w:sz w:val="20"/>
      <w:szCs w:val="20"/>
    </w:rPr>
  </w:style>
  <w:style w:type="character" w:customStyle="1" w:styleId="SubtitleChar1">
    <w:name w:val="Subtitle Char1"/>
    <w:aliases w:val="Underlined card text Char1"/>
    <w:basedOn w:val="DefaultParagraphFont"/>
    <w:uiPriority w:val="11"/>
    <w:rsid w:val="00AC5CA4"/>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AC5CA4"/>
    <w:rPr>
      <w:rFonts w:ascii="Georgia" w:hAnsi="Georgia"/>
    </w:rPr>
  </w:style>
  <w:style w:type="character" w:customStyle="1" w:styleId="BodyText2Char1">
    <w:name w:val="Body Text 2 Char1"/>
    <w:basedOn w:val="DefaultParagraphFont"/>
    <w:uiPriority w:val="99"/>
    <w:rsid w:val="00AC5CA4"/>
    <w:rPr>
      <w:rFonts w:ascii="Georgia" w:hAnsi="Georgia"/>
    </w:rPr>
  </w:style>
  <w:style w:type="character" w:customStyle="1" w:styleId="PlainTextChar1">
    <w:name w:val="Plain Text Char1"/>
    <w:basedOn w:val="DefaultParagraphFont"/>
    <w:rsid w:val="00AC5CA4"/>
    <w:rPr>
      <w:rFonts w:ascii="Consolas" w:hAnsi="Consolas"/>
      <w:sz w:val="21"/>
      <w:szCs w:val="21"/>
    </w:rPr>
  </w:style>
  <w:style w:type="character" w:customStyle="1" w:styleId="StyleCardText11ptUnderlineChar">
    <w:name w:val="Style Card Text + 11 pt Underline Char"/>
    <w:link w:val="StyleCardText11ptUnderline"/>
    <w:locked/>
    <w:rsid w:val="00AC5CA4"/>
    <w:rPr>
      <w:u w:val="single"/>
    </w:rPr>
  </w:style>
  <w:style w:type="paragraph" w:customStyle="1" w:styleId="StyleCardText11ptUnderline">
    <w:name w:val="Style Card Text + 11 pt Underline"/>
    <w:link w:val="StyleCardText11ptUnderlineChar"/>
    <w:qFormat/>
    <w:rsid w:val="00AC5CA4"/>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AC5CA4"/>
    <w:rPr>
      <w:rFonts w:ascii="Georgia" w:hAnsi="Georgia"/>
      <w:sz w:val="16"/>
    </w:rPr>
  </w:style>
  <w:style w:type="paragraph" w:customStyle="1" w:styleId="StyleMinimizedText11pt">
    <w:name w:val="Style Minimized Text + 11 pt"/>
    <w:basedOn w:val="Normal"/>
    <w:link w:val="StyleMinimizedText11ptChar"/>
    <w:qFormat/>
    <w:rsid w:val="00AC5CA4"/>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AC5CA4"/>
    <w:rPr>
      <w:rFonts w:ascii="Georgia" w:hAnsi="Georgia"/>
      <w:sz w:val="16"/>
    </w:rPr>
  </w:style>
  <w:style w:type="paragraph" w:customStyle="1" w:styleId="StyleMinimizedText11pt1">
    <w:name w:val="Style Minimized Text + 11 pt1"/>
    <w:basedOn w:val="Normal"/>
    <w:link w:val="StyleMinimizedText11pt1Char"/>
    <w:qFormat/>
    <w:rsid w:val="00AC5CA4"/>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AC5CA4"/>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AC5CA4"/>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AC5CA4"/>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C5CA4"/>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AC5CA4"/>
    <w:rPr>
      <w:rFonts w:ascii="Arial Narrow" w:hAnsi="Arial Narrow"/>
      <w:sz w:val="16"/>
    </w:rPr>
  </w:style>
  <w:style w:type="paragraph" w:customStyle="1" w:styleId="Debate-CardSmalltextF2">
    <w:name w:val="Debate- Card Small text F2"/>
    <w:basedOn w:val="Normal"/>
    <w:next w:val="Normal"/>
    <w:link w:val="Debate-CardSmalltextF2Char"/>
    <w:qFormat/>
    <w:rsid w:val="00AC5CA4"/>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AC5CA4"/>
    <w:rPr>
      <w:rFonts w:ascii="Arial Narrow" w:hAnsi="Arial Narrow"/>
      <w:b/>
      <w:sz w:val="18"/>
      <w:u w:val="single"/>
    </w:rPr>
  </w:style>
  <w:style w:type="paragraph" w:customStyle="1" w:styleId="Debate-EmphasizedText-F5">
    <w:name w:val="Debate- Emphasized Text- F5"/>
    <w:basedOn w:val="Normal"/>
    <w:link w:val="Debate-EmphasizedText-F5Char"/>
    <w:qFormat/>
    <w:rsid w:val="00AC5CA4"/>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AC5CA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C5CA4"/>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AC5CA4"/>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AC5CA4"/>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AC5CA4"/>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AC5CA4"/>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MinimizedTextChar">
    <w:name w:val="Minimized Text Char"/>
    <w:basedOn w:val="DefaultParagraphFont"/>
    <w:link w:val="MinimizedText"/>
    <w:locked/>
    <w:rsid w:val="00AC5CA4"/>
    <w:rPr>
      <w:rFonts w:ascii="Georgia" w:eastAsia="Times New Roman" w:hAnsi="Georgia"/>
      <w:sz w:val="16"/>
    </w:rPr>
  </w:style>
  <w:style w:type="paragraph" w:customStyle="1" w:styleId="MinimizedText">
    <w:name w:val="Minimized Text"/>
    <w:basedOn w:val="Normal"/>
    <w:link w:val="MinimizedTextChar"/>
    <w:qFormat/>
    <w:rsid w:val="00AC5CA4"/>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AC5CA4"/>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AC5CA4"/>
    <w:rPr>
      <w:sz w:val="20"/>
    </w:rPr>
  </w:style>
  <w:style w:type="character" w:customStyle="1" w:styleId="StyleUnderlineChar11ptBorderSinglesolidlineAutoChar">
    <w:name w:val="Style Underline Char + 11 pt Border: : (Single solid line Auto  ... Char"/>
    <w:link w:val="StyleUnderlineChar11ptBorderSinglesolidlineAuto"/>
    <w:locked/>
    <w:rsid w:val="00AC5CA4"/>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AC5CA4"/>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AC5CA4"/>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AC5CA4"/>
    <w:rPr>
      <w:rFonts w:cs="Times New Roman"/>
    </w:rPr>
  </w:style>
  <w:style w:type="character" w:customStyle="1" w:styleId="StyleStyle4BoldChar">
    <w:name w:val="Style Style4 + Bold Char"/>
    <w:basedOn w:val="Style4Char"/>
    <w:link w:val="StyleStyle4Bold"/>
    <w:locked/>
    <w:rsid w:val="00AC5CA4"/>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AC5CA4"/>
    <w:rPr>
      <w:rFonts w:cs="Times New Roman"/>
    </w:rPr>
  </w:style>
  <w:style w:type="character" w:customStyle="1" w:styleId="CircledChar">
    <w:name w:val="Circled Char"/>
    <w:basedOn w:val="CardTextChar0"/>
    <w:link w:val="Circled"/>
    <w:locked/>
    <w:rsid w:val="00AC5CA4"/>
    <w:rPr>
      <w:rFonts w:ascii="MS Mincho" w:eastAsia="MS Mincho" w:hAnsi="Garamond" w:cs="Times New Roman"/>
      <w:b/>
      <w:sz w:val="18"/>
      <w:szCs w:val="20"/>
      <w:u w:val="single"/>
      <w:lang w:val="x-none" w:eastAsia="ja-JP"/>
    </w:rPr>
  </w:style>
  <w:style w:type="paragraph" w:customStyle="1" w:styleId="Circled">
    <w:name w:val="Circled"/>
    <w:link w:val="CircledChar"/>
    <w:qFormat/>
    <w:rsid w:val="00AC5CA4"/>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AC5CA4"/>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AC5CA4"/>
    <w:rPr>
      <w:rFonts w:cs="Times New Roman"/>
    </w:rPr>
  </w:style>
  <w:style w:type="character" w:customStyle="1" w:styleId="StyleBoldandUnderlineChar11ptChar">
    <w:name w:val="Style Bold and Underline Char + 11 pt Char"/>
    <w:basedOn w:val="BoldandUnderlineCharChar2"/>
    <w:link w:val="StyleBoldandUnderlineChar11pt"/>
    <w:locked/>
    <w:rsid w:val="00AC5CA4"/>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AC5CA4"/>
    <w:rPr>
      <w:b/>
      <w:bCs w:val="0"/>
      <w:u w:val="single"/>
      <w:lang w:val="en-US" w:eastAsia="en-US" w:bidi="ar-SA"/>
    </w:rPr>
  </w:style>
  <w:style w:type="paragraph" w:customStyle="1" w:styleId="StyleBoldandUnderlineChar11pt">
    <w:name w:val="Style Bold and Underline Char + 11 pt"/>
    <w:link w:val="StyleBoldandUnderlineChar11ptChar"/>
    <w:qFormat/>
    <w:rsid w:val="00AC5CA4"/>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AC5CA4"/>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AC5CA4"/>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AC5CA4"/>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AC5CA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AC5CA4"/>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AC5CA4"/>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AC5CA4"/>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AC5CA4"/>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AC5CA4"/>
    <w:rPr>
      <w:rFonts w:ascii="Georgia" w:eastAsia="Times New Roman" w:hAnsi="Georgia"/>
      <w:szCs w:val="20"/>
    </w:rPr>
  </w:style>
  <w:style w:type="paragraph" w:customStyle="1" w:styleId="cardCharChar0">
    <w:name w:val="card Char Char"/>
    <w:basedOn w:val="Normal"/>
    <w:link w:val="cardCharCharChar"/>
    <w:qFormat/>
    <w:rsid w:val="00AC5CA4"/>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AC5CA4"/>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AC5CA4"/>
  </w:style>
  <w:style w:type="character" w:customStyle="1" w:styleId="StyleCardTextArialNarrow9ptChar">
    <w:name w:val="Style Card Text + Arial Narrow 9 pt Char"/>
    <w:basedOn w:val="CardTextChar10"/>
    <w:link w:val="StyleCardTextArialNarrow9pt"/>
    <w:locked/>
    <w:rsid w:val="00AC5CA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AC5CA4"/>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AC5CA4"/>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AC5CA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AC5CA4"/>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AC5CA4"/>
    <w:rPr>
      <w:rFonts w:ascii="Georgia" w:eastAsia="Times New Roman" w:hAnsi="Georgia"/>
      <w:sz w:val="16"/>
    </w:rPr>
  </w:style>
  <w:style w:type="paragraph" w:customStyle="1" w:styleId="Textsmall0">
    <w:name w:val="Textsmall"/>
    <w:basedOn w:val="Normal"/>
    <w:next w:val="Normal"/>
    <w:link w:val="TextsmallChar0"/>
    <w:qFormat/>
    <w:rsid w:val="00AC5CA4"/>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AC5CA4"/>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AC5CA4"/>
    <w:rPr>
      <w:rFonts w:cs="Times New Roman"/>
    </w:rPr>
  </w:style>
  <w:style w:type="character" w:customStyle="1" w:styleId="StyleStyle49ptBold7Char">
    <w:name w:val="Style Style4 + 9 pt Bold7 Char"/>
    <w:link w:val="StyleStyle49ptBold7"/>
    <w:locked/>
    <w:rsid w:val="00AC5CA4"/>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AC5CA4"/>
    <w:rPr>
      <w:rFonts w:ascii="Times New Roman" w:hAnsi="Times New Roman" w:cs="Times New Roman"/>
      <w:b/>
      <w:bCs/>
      <w:sz w:val="24"/>
    </w:rPr>
  </w:style>
  <w:style w:type="character" w:customStyle="1" w:styleId="NormalUnderlineChar">
    <w:name w:val="Normal Underline Char"/>
    <w:link w:val="NormalUnderline"/>
    <w:locked/>
    <w:rsid w:val="00AC5CA4"/>
    <w:rPr>
      <w:rFonts w:ascii="Georgia" w:eastAsia="Times New Roman" w:hAnsi="Georgia"/>
      <w:u w:val="single"/>
    </w:rPr>
  </w:style>
  <w:style w:type="paragraph" w:customStyle="1" w:styleId="NormalUnderline">
    <w:name w:val="Normal Underline"/>
    <w:basedOn w:val="Normal"/>
    <w:link w:val="NormalUnderlineChar"/>
    <w:qFormat/>
    <w:rsid w:val="00AC5CA4"/>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AC5CA4"/>
    <w:rPr>
      <w:rFonts w:eastAsia="Times New Roman"/>
      <w:u w:val="single"/>
    </w:rPr>
  </w:style>
  <w:style w:type="paragraph" w:customStyle="1" w:styleId="WW-Default1">
    <w:name w:val="WW-Default1"/>
    <w:basedOn w:val="Normal"/>
    <w:uiPriority w:val="99"/>
    <w:qFormat/>
    <w:rsid w:val="00AC5CA4"/>
    <w:pPr>
      <w:suppressAutoHyphens/>
    </w:pPr>
    <w:rPr>
      <w:rFonts w:eastAsia="Times New Roman"/>
      <w:b/>
      <w:bCs/>
      <w:szCs w:val="20"/>
      <w:lang w:eastAsia="ar-SA"/>
    </w:rPr>
  </w:style>
  <w:style w:type="paragraph" w:customStyle="1" w:styleId="CardStyle">
    <w:name w:val="Card Style"/>
    <w:basedOn w:val="Normal"/>
    <w:link w:val="CardStyleChar"/>
    <w:qFormat/>
    <w:rsid w:val="00AC5CA4"/>
    <w:rPr>
      <w:rFonts w:eastAsia="Times New Roman"/>
    </w:rPr>
  </w:style>
  <w:style w:type="character" w:customStyle="1" w:styleId="Stylecard11ptChar">
    <w:name w:val="Style card + 11 pt Char"/>
    <w:link w:val="Stylecard11pt"/>
    <w:locked/>
    <w:rsid w:val="00AC5CA4"/>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AC5CA4"/>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AC5CA4"/>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AC5CA4"/>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AC5CA4"/>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C5CA4"/>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AC5CA4"/>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AC5CA4"/>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AC5CA4"/>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AC5CA4"/>
    <w:rPr>
      <w:b/>
      <w:u w:val="single"/>
    </w:rPr>
  </w:style>
  <w:style w:type="paragraph" w:customStyle="1" w:styleId="BoldandUnderline">
    <w:name w:val="Bold and Underline"/>
    <w:basedOn w:val="Normal"/>
    <w:link w:val="BoldandUnderlineChar"/>
    <w:qFormat/>
    <w:rsid w:val="00AC5CA4"/>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AC5CA4"/>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AC5CA4"/>
    <w:rPr>
      <w:rFonts w:cs="Times New Roman"/>
    </w:rPr>
  </w:style>
  <w:style w:type="character" w:customStyle="1" w:styleId="StyleUnderlining11ptChar">
    <w:name w:val="Style Underlining + 11 pt Char"/>
    <w:basedOn w:val="UnderliningChar"/>
    <w:link w:val="StyleUnderlining11pt"/>
    <w:locked/>
    <w:rsid w:val="00AC5CA4"/>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AC5CA4"/>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AC5CA4"/>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AC5CA4"/>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AC5CA4"/>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AC5CA4"/>
    <w:pPr>
      <w:ind w:left="288" w:right="288"/>
    </w:pPr>
    <w:rPr>
      <w:rFonts w:asciiTheme="minorHAnsi" w:eastAsia="SimSun" w:hAnsiTheme="minorHAnsi"/>
      <w:b/>
      <w:bCs/>
      <w:sz w:val="24"/>
      <w:u w:val="single"/>
      <w:lang w:val="x-none" w:eastAsia="zh-CN"/>
    </w:rPr>
  </w:style>
  <w:style w:type="character" w:customStyle="1" w:styleId="Stylecard8ptChar">
    <w:name w:val="Style card + 8 pt Char"/>
    <w:basedOn w:val="cardChar"/>
    <w:link w:val="Stylecard8pt"/>
    <w:locked/>
    <w:rsid w:val="00AC5CA4"/>
    <w:rPr>
      <w:rFonts w:cs="Calibri"/>
      <w:u w:val="single"/>
      <w:lang w:val="x-none" w:eastAsia="ar-SA"/>
    </w:rPr>
  </w:style>
  <w:style w:type="paragraph" w:customStyle="1" w:styleId="Stylecard8pt">
    <w:name w:val="Style card + 8 pt"/>
    <w:basedOn w:val="Normal"/>
    <w:link w:val="Stylecard8ptChar"/>
    <w:qFormat/>
    <w:rsid w:val="00AC5CA4"/>
    <w:pPr>
      <w:ind w:left="288" w:right="288"/>
    </w:pPr>
    <w:rPr>
      <w:rFonts w:asciiTheme="minorHAnsi" w:hAnsiTheme="minorHAnsi"/>
      <w:sz w:val="24"/>
      <w:u w:val="single"/>
      <w:lang w:val="x-none" w:eastAsia="ar-SA"/>
    </w:rPr>
  </w:style>
  <w:style w:type="paragraph" w:customStyle="1" w:styleId="emactive">
    <w:name w:val="emactive"/>
    <w:basedOn w:val="Normal"/>
    <w:uiPriority w:val="99"/>
    <w:qFormat/>
    <w:rsid w:val="00AC5CA4"/>
    <w:pPr>
      <w:spacing w:before="100" w:beforeAutospacing="1" w:after="100" w:afterAutospacing="1"/>
    </w:pPr>
    <w:rPr>
      <w:rFonts w:eastAsia="Times New Roman"/>
      <w:sz w:val="24"/>
    </w:rPr>
  </w:style>
  <w:style w:type="paragraph" w:customStyle="1" w:styleId="emready">
    <w:name w:val="emready"/>
    <w:basedOn w:val="Normal"/>
    <w:uiPriority w:val="99"/>
    <w:qFormat/>
    <w:rsid w:val="00AC5CA4"/>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AC5CA4"/>
    <w:rPr>
      <w:rFonts w:ascii="Times New Roman" w:hAnsi="Times New Roman" w:cs="Times New Roman"/>
      <w:u w:val="single"/>
    </w:rPr>
  </w:style>
  <w:style w:type="paragraph" w:customStyle="1" w:styleId="UnderlinedCardText">
    <w:name w:val="Underlined Card Text"/>
    <w:basedOn w:val="Normal"/>
    <w:link w:val="UnderlinedCardTextChar"/>
    <w:qFormat/>
    <w:rsid w:val="00AC5CA4"/>
    <w:pPr>
      <w:spacing w:after="200"/>
      <w:contextualSpacing/>
    </w:pPr>
    <w:rPr>
      <w:rFonts w:ascii="Times New Roman" w:hAnsi="Times New Roman" w:cs="Times New Roman"/>
      <w:sz w:val="24"/>
      <w:u w:val="single"/>
    </w:rPr>
  </w:style>
  <w:style w:type="paragraph" w:customStyle="1" w:styleId="Shrink">
    <w:name w:val="Shrink"/>
    <w:link w:val="ShrinkChar"/>
    <w:qFormat/>
    <w:rsid w:val="00AC5CA4"/>
    <w:pPr>
      <w:ind w:left="288" w:right="288"/>
    </w:pPr>
    <w:rPr>
      <w:rFonts w:cs="Courier"/>
      <w:bCs/>
      <w:sz w:val="16"/>
      <w:szCs w:val="16"/>
    </w:rPr>
  </w:style>
  <w:style w:type="character" w:customStyle="1" w:styleId="UnderlineCharCharCharCharChar">
    <w:name w:val="Underline Char Char Char Char Char"/>
    <w:link w:val="UnderlineCharCharCharChar"/>
    <w:locked/>
    <w:rsid w:val="00AC5CA4"/>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AC5CA4"/>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AC5CA4"/>
    <w:rPr>
      <w:rFonts w:ascii="Georgia" w:eastAsia="Times New Roman" w:hAnsi="Georgia" w:cs="Times New Roman"/>
      <w:b/>
      <w:sz w:val="24"/>
      <w:u w:val="single"/>
    </w:rPr>
  </w:style>
  <w:style w:type="character" w:customStyle="1" w:styleId="CardHighlightChar">
    <w:name w:val="Card Highlight Char"/>
    <w:link w:val="CardHighlight"/>
    <w:locked/>
    <w:rsid w:val="00AC5CA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AC5CA4"/>
    <w:pPr>
      <w:shd w:val="clear" w:color="auto" w:fill="66FFFF"/>
    </w:pPr>
    <w:rPr>
      <w:rFonts w:eastAsia="Calibri"/>
      <w:sz w:val="24"/>
      <w:u w:val="single"/>
    </w:rPr>
  </w:style>
  <w:style w:type="paragraph" w:customStyle="1" w:styleId="BlockHeaderHidden">
    <w:name w:val="Block Header Hidden"/>
    <w:link w:val="BlockHeaderHiddenChar"/>
    <w:qFormat/>
    <w:rsid w:val="00AC5CA4"/>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AC5CA4"/>
    <w:pPr>
      <w:spacing w:before="100" w:beforeAutospacing="1" w:after="100" w:afterAutospacing="1"/>
    </w:pPr>
    <w:rPr>
      <w:rFonts w:eastAsia="Times New Roman"/>
      <w:sz w:val="24"/>
    </w:rPr>
  </w:style>
  <w:style w:type="paragraph" w:customStyle="1" w:styleId="norma">
    <w:name w:val="norma"/>
    <w:basedOn w:val="Heading3"/>
    <w:uiPriority w:val="99"/>
    <w:qFormat/>
    <w:rsid w:val="00AC5CA4"/>
    <w:rPr>
      <w:rFonts w:eastAsia="MS Gothic" w:cs="Arial"/>
      <w:sz w:val="24"/>
    </w:rPr>
  </w:style>
  <w:style w:type="character" w:customStyle="1" w:styleId="Emphasis20">
    <w:name w:val="Emphasis 2"/>
    <w:uiPriority w:val="1"/>
    <w:qFormat/>
    <w:rsid w:val="00AC5CA4"/>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AC5CA4"/>
  </w:style>
  <w:style w:type="character" w:customStyle="1" w:styleId="CharacterStyle2">
    <w:name w:val="Character Style 2"/>
    <w:uiPriority w:val="99"/>
    <w:rsid w:val="00AC5CA4"/>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AC5CA4"/>
    <w:rPr>
      <w:rFonts w:ascii="Arial" w:hAnsi="Arial" w:cs="Arial" w:hint="default"/>
      <w:bCs/>
      <w:szCs w:val="26"/>
      <w:u w:val="single"/>
      <w:lang w:val="en-US" w:eastAsia="en-US" w:bidi="ar-SA"/>
    </w:rPr>
  </w:style>
  <w:style w:type="character" w:customStyle="1" w:styleId="Styleunderline9pt0">
    <w:name w:val="Style underline + 9 pt"/>
    <w:basedOn w:val="underline"/>
    <w:rsid w:val="00AC5CA4"/>
    <w:rPr>
      <w:u w:val="single"/>
    </w:rPr>
  </w:style>
  <w:style w:type="character" w:customStyle="1" w:styleId="StyleTimesNewRoman9pt">
    <w:name w:val="Style Times New Roman 9 pt"/>
    <w:basedOn w:val="DefaultParagraphFont"/>
    <w:rsid w:val="00AC5CA4"/>
    <w:rPr>
      <w:rFonts w:ascii="Times New Roman" w:hAnsi="Times New Roman" w:cs="Times New Roman" w:hint="default"/>
      <w:sz w:val="20"/>
    </w:rPr>
  </w:style>
  <w:style w:type="character" w:customStyle="1" w:styleId="Styleunderline9pt1">
    <w:name w:val="Style underline + 9 pt1"/>
    <w:basedOn w:val="underline"/>
    <w:rsid w:val="00AC5CA4"/>
    <w:rPr>
      <w:u w:val="single"/>
    </w:rPr>
  </w:style>
  <w:style w:type="character" w:customStyle="1" w:styleId="Hyperlink23">
    <w:name w:val="Hyperlink23"/>
    <w:basedOn w:val="DefaultParagraphFont"/>
    <w:rsid w:val="00AC5CA4"/>
    <w:rPr>
      <w:color w:val="3300CC"/>
      <w:u w:val="single"/>
    </w:rPr>
  </w:style>
  <w:style w:type="character" w:customStyle="1" w:styleId="body-text">
    <w:name w:val="body-text"/>
    <w:basedOn w:val="DefaultParagraphFont"/>
    <w:rsid w:val="00AC5CA4"/>
  </w:style>
  <w:style w:type="character" w:customStyle="1" w:styleId="globalcontentbody">
    <w:name w:val="globalcontentbody"/>
    <w:basedOn w:val="DefaultParagraphFont"/>
    <w:rsid w:val="00AC5CA4"/>
  </w:style>
  <w:style w:type="character" w:customStyle="1" w:styleId="Styleterm111ptUnderline">
    <w:name w:val="Style term1 + 11 pt Underline"/>
    <w:basedOn w:val="term1"/>
    <w:rsid w:val="00AC5CA4"/>
    <w:rPr>
      <w:b/>
      <w:bCs/>
    </w:rPr>
  </w:style>
  <w:style w:type="character" w:customStyle="1" w:styleId="Style9pt">
    <w:name w:val="Style 9 pt"/>
    <w:basedOn w:val="DefaultParagraphFont"/>
    <w:rsid w:val="00AC5CA4"/>
    <w:rPr>
      <w:rFonts w:ascii="Times New Roman" w:hAnsi="Times New Roman" w:cs="Times New Roman" w:hint="default"/>
      <w:sz w:val="20"/>
    </w:rPr>
  </w:style>
  <w:style w:type="character" w:customStyle="1" w:styleId="CharChar11">
    <w:name w:val="Char Char11"/>
    <w:basedOn w:val="DefaultParagraphFont"/>
    <w:rsid w:val="00AC5CA4"/>
    <w:rPr>
      <w:rFonts w:ascii="Arial" w:hAnsi="Arial" w:cs="Arial" w:hint="default"/>
      <w:bCs/>
      <w:szCs w:val="26"/>
      <w:u w:val="single"/>
      <w:lang w:val="en-US" w:eastAsia="en-US" w:bidi="ar-SA"/>
    </w:rPr>
  </w:style>
  <w:style w:type="character" w:customStyle="1" w:styleId="authorbio">
    <w:name w:val="authorbio"/>
    <w:basedOn w:val="DefaultParagraphFont"/>
    <w:rsid w:val="00AC5CA4"/>
  </w:style>
  <w:style w:type="character" w:customStyle="1" w:styleId="underlineChar0">
    <w:name w:val="underline Char"/>
    <w:basedOn w:val="DefaultParagraphFont"/>
    <w:rsid w:val="00AC5CA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AC5CA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AC5CA4"/>
    <w:rPr>
      <w:sz w:val="20"/>
      <w:u w:val="single"/>
    </w:rPr>
  </w:style>
  <w:style w:type="character" w:customStyle="1" w:styleId="base">
    <w:name w:val="base"/>
    <w:basedOn w:val="DefaultParagraphFont"/>
    <w:rsid w:val="00AC5CA4"/>
  </w:style>
  <w:style w:type="character" w:customStyle="1" w:styleId="part-of-speech">
    <w:name w:val="part-of-speech"/>
    <w:basedOn w:val="DefaultParagraphFont"/>
    <w:rsid w:val="00AC5CA4"/>
  </w:style>
  <w:style w:type="character" w:customStyle="1" w:styleId="sep">
    <w:name w:val="sep"/>
    <w:basedOn w:val="DefaultParagraphFont"/>
    <w:rsid w:val="00AC5CA4"/>
  </w:style>
  <w:style w:type="character" w:customStyle="1" w:styleId="pron">
    <w:name w:val="pron"/>
    <w:basedOn w:val="DefaultParagraphFont"/>
    <w:rsid w:val="00AC5CA4"/>
  </w:style>
  <w:style w:type="character" w:customStyle="1" w:styleId="UnderlineCharChar1">
    <w:name w:val="Underline Char Char1"/>
    <w:basedOn w:val="DefaultParagraphFont"/>
    <w:rsid w:val="00AC5CA4"/>
    <w:rPr>
      <w:u w:val="single"/>
      <w:lang w:val="en-US" w:eastAsia="en-US" w:bidi="ar-SA"/>
    </w:rPr>
  </w:style>
  <w:style w:type="character" w:customStyle="1" w:styleId="StyleUnderlineCharChar111pt">
    <w:name w:val="Style Underline Char Char1 + 11 pt"/>
    <w:basedOn w:val="UnderlineCharChar1"/>
    <w:rsid w:val="00AC5CA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AC5CA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AC5CA4"/>
    <w:rPr>
      <w:b/>
      <w:bCs/>
      <w:noProof w:val="0"/>
      <w:sz w:val="20"/>
      <w:u w:val="single"/>
      <w:lang w:val="en-US" w:eastAsia="en-US" w:bidi="ar-SA"/>
    </w:rPr>
  </w:style>
  <w:style w:type="character" w:customStyle="1" w:styleId="StyleunderlineArialNarrow9ptBold">
    <w:name w:val="Style underline + Arial Narrow 9 pt Bold"/>
    <w:basedOn w:val="underline"/>
    <w:rsid w:val="00AC5CA4"/>
    <w:rPr>
      <w:u w:val="single"/>
    </w:rPr>
  </w:style>
  <w:style w:type="character" w:customStyle="1" w:styleId="StyleBoldandUnderlineCharCharCharChar9pt">
    <w:name w:val="Style Bold and Underline Char Char Char Char + 9 pt"/>
    <w:basedOn w:val="DefaultParagraphFont"/>
    <w:rsid w:val="00AC5CA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AC5CA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AC5CA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AC5CA4"/>
    <w:rPr>
      <w:rFonts w:ascii="Arial" w:hAnsi="Arial" w:cs="Arial" w:hint="default"/>
      <w:color w:val="000000"/>
      <w:sz w:val="10"/>
      <w:szCs w:val="22"/>
    </w:rPr>
  </w:style>
  <w:style w:type="character" w:customStyle="1" w:styleId="CharChar111">
    <w:name w:val="Char Char111"/>
    <w:basedOn w:val="DefaultParagraphFont"/>
    <w:rsid w:val="00AC5CA4"/>
    <w:rPr>
      <w:rFonts w:ascii="Arial" w:hAnsi="Arial" w:cs="Arial" w:hint="default"/>
      <w:bCs/>
      <w:szCs w:val="26"/>
      <w:u w:val="single"/>
      <w:lang w:val="en-US" w:eastAsia="en-US" w:bidi="ar-SA"/>
    </w:rPr>
  </w:style>
  <w:style w:type="character" w:customStyle="1" w:styleId="AUnterdline">
    <w:name w:val="AUnterdline"/>
    <w:qFormat/>
    <w:rsid w:val="00AC5CA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AC5CA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AC5CA4"/>
  </w:style>
  <w:style w:type="character" w:customStyle="1" w:styleId="StyleUnderline1">
    <w:name w:val="Style Underline1"/>
    <w:basedOn w:val="DefaultParagraphFont"/>
    <w:rsid w:val="00AC5CA4"/>
    <w:rPr>
      <w:rFonts w:ascii="Times New Roman" w:hAnsi="Times New Roman" w:cs="Times New Roman" w:hint="default"/>
      <w:sz w:val="20"/>
      <w:u w:val="single"/>
    </w:rPr>
  </w:style>
  <w:style w:type="character" w:customStyle="1" w:styleId="DontRead">
    <w:name w:val="Don't Read"/>
    <w:qFormat/>
    <w:rsid w:val="00AC5CA4"/>
    <w:rPr>
      <w:rFonts w:ascii="Times New Roman" w:hAnsi="Times New Roman" w:cs="Times New Roman" w:hint="default"/>
      <w:sz w:val="16"/>
    </w:rPr>
  </w:style>
  <w:style w:type="character" w:customStyle="1" w:styleId="Style11ptUnderline3">
    <w:name w:val="Style 11 pt Underline3"/>
    <w:rsid w:val="00AC5CA4"/>
    <w:rPr>
      <w:sz w:val="20"/>
      <w:u w:val="single"/>
    </w:rPr>
  </w:style>
  <w:style w:type="character" w:customStyle="1" w:styleId="2">
    <w:name w:val="2"/>
    <w:rsid w:val="00AC5CA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AC5CA4"/>
    <w:rPr>
      <w:sz w:val="20"/>
      <w:u w:val="single"/>
    </w:rPr>
  </w:style>
  <w:style w:type="character" w:customStyle="1" w:styleId="Style9ptBoldUnderline5">
    <w:name w:val="Style 9 pt Bold Underline5"/>
    <w:basedOn w:val="DefaultParagraphFont"/>
    <w:rsid w:val="00AC5CA4"/>
    <w:rPr>
      <w:b/>
      <w:bCs/>
      <w:sz w:val="20"/>
      <w:u w:val="single"/>
    </w:rPr>
  </w:style>
  <w:style w:type="character" w:customStyle="1" w:styleId="CharChar114">
    <w:name w:val="Char Char114"/>
    <w:basedOn w:val="DefaultParagraphFont"/>
    <w:rsid w:val="00AC5CA4"/>
    <w:rPr>
      <w:rFonts w:ascii="Arial" w:hAnsi="Arial" w:cs="Arial" w:hint="default"/>
      <w:bCs/>
      <w:szCs w:val="26"/>
      <w:u w:val="single"/>
      <w:lang w:val="en-US" w:eastAsia="en-US" w:bidi="ar-SA"/>
    </w:rPr>
  </w:style>
  <w:style w:type="character" w:customStyle="1" w:styleId="CharChar113">
    <w:name w:val="Char Char113"/>
    <w:basedOn w:val="DefaultParagraphFont"/>
    <w:rsid w:val="00AC5CA4"/>
    <w:rPr>
      <w:rFonts w:ascii="Arial" w:hAnsi="Arial" w:cs="Arial" w:hint="default"/>
      <w:bCs/>
      <w:szCs w:val="26"/>
      <w:u w:val="single"/>
      <w:lang w:val="en-US" w:eastAsia="en-US" w:bidi="ar-SA"/>
    </w:rPr>
  </w:style>
  <w:style w:type="character" w:customStyle="1" w:styleId="CharChar112">
    <w:name w:val="Char Char112"/>
    <w:basedOn w:val="DefaultParagraphFont"/>
    <w:rsid w:val="00AC5CA4"/>
    <w:rPr>
      <w:rFonts w:ascii="Arial" w:hAnsi="Arial" w:cs="Arial" w:hint="default"/>
      <w:bCs/>
      <w:szCs w:val="26"/>
      <w:u w:val="single"/>
      <w:lang w:val="en-US" w:eastAsia="en-US" w:bidi="ar-SA"/>
    </w:rPr>
  </w:style>
  <w:style w:type="character" w:customStyle="1" w:styleId="zoomme">
    <w:name w:val="zoomme"/>
    <w:basedOn w:val="DefaultParagraphFont"/>
    <w:rsid w:val="00AC5CA4"/>
  </w:style>
  <w:style w:type="character" w:customStyle="1" w:styleId="Date10">
    <w:name w:val="Date1"/>
    <w:basedOn w:val="DefaultParagraphFont"/>
    <w:rsid w:val="00AC5CA4"/>
  </w:style>
  <w:style w:type="character" w:customStyle="1" w:styleId="classauthor">
    <w:name w:val="class=&quot;author&quot;"/>
    <w:basedOn w:val="DefaultParagraphFont"/>
    <w:rsid w:val="00AC5CA4"/>
  </w:style>
  <w:style w:type="character" w:customStyle="1" w:styleId="CharCharChar">
    <w:name w:val="Char Char Char"/>
    <w:basedOn w:val="DefaultParagraphFont"/>
    <w:rsid w:val="00AC5CA4"/>
    <w:rPr>
      <w:rFonts w:ascii="Arial" w:hAnsi="Arial" w:cs="Arial" w:hint="default"/>
      <w:bCs/>
      <w:szCs w:val="26"/>
      <w:u w:val="single"/>
      <w:lang w:val="en-US" w:eastAsia="en-US" w:bidi="ar-SA"/>
    </w:rPr>
  </w:style>
  <w:style w:type="character" w:customStyle="1" w:styleId="officialstitle-">
    <w:name w:val="official_s_title-"/>
    <w:basedOn w:val="DefaultParagraphFont"/>
    <w:rsid w:val="00AC5CA4"/>
  </w:style>
  <w:style w:type="character" w:customStyle="1" w:styleId="officialsbureau">
    <w:name w:val="official_s_bureau"/>
    <w:basedOn w:val="DefaultParagraphFont"/>
    <w:rsid w:val="00AC5CA4"/>
  </w:style>
  <w:style w:type="character" w:customStyle="1" w:styleId="gray">
    <w:name w:val="gray"/>
    <w:basedOn w:val="DefaultParagraphFont"/>
    <w:rsid w:val="00AC5CA4"/>
  </w:style>
  <w:style w:type="character" w:customStyle="1" w:styleId="Styleunderline11ptBorderSinglesolidlineAuto05p">
    <w:name w:val="Style underline + 11 pt Border: : (Single solid line Auto  0.5 p..."/>
    <w:rsid w:val="00AC5CA4"/>
    <w:rPr>
      <w:sz w:val="20"/>
      <w:u w:val="single"/>
      <w:bdr w:val="single" w:sz="4" w:space="0" w:color="auto" w:frame="1"/>
    </w:rPr>
  </w:style>
  <w:style w:type="character" w:customStyle="1" w:styleId="CardText-Underlined0">
    <w:name w:val="Card Text - Underlined"/>
    <w:rsid w:val="00AC5CA4"/>
    <w:rPr>
      <w:b/>
      <w:bCs w:val="0"/>
      <w:sz w:val="20"/>
      <w:u w:val="single"/>
    </w:rPr>
  </w:style>
  <w:style w:type="character" w:customStyle="1" w:styleId="Style11ptItalicUnderline">
    <w:name w:val="Style 11 pt Italic Underline"/>
    <w:basedOn w:val="DefaultParagraphFont"/>
    <w:rsid w:val="00AC5CA4"/>
    <w:rPr>
      <w:i/>
      <w:iCs/>
      <w:sz w:val="20"/>
      <w:u w:val="single"/>
    </w:rPr>
  </w:style>
  <w:style w:type="character" w:customStyle="1" w:styleId="Style11ptItalic">
    <w:name w:val="Style 11 pt Italic"/>
    <w:basedOn w:val="DefaultParagraphFont"/>
    <w:rsid w:val="00AC5CA4"/>
    <w:rPr>
      <w:rFonts w:ascii="Times New Roman" w:hAnsi="Times New Roman" w:cs="Times New Roman" w:hint="default"/>
      <w:i/>
      <w:iCs/>
      <w:sz w:val="20"/>
    </w:rPr>
  </w:style>
  <w:style w:type="character" w:customStyle="1" w:styleId="Style9ptUnderline6">
    <w:name w:val="Style 9 pt Underline6"/>
    <w:basedOn w:val="DefaultParagraphFont"/>
    <w:rsid w:val="00AC5CA4"/>
    <w:rPr>
      <w:sz w:val="20"/>
      <w:u w:val="single"/>
    </w:rPr>
  </w:style>
  <w:style w:type="character" w:customStyle="1" w:styleId="ct-with-fmlt">
    <w:name w:val="ct-with-fmlt"/>
    <w:basedOn w:val="DefaultParagraphFont"/>
    <w:rsid w:val="00AC5CA4"/>
  </w:style>
  <w:style w:type="character" w:customStyle="1" w:styleId="ital-inline">
    <w:name w:val="ital-inline"/>
    <w:basedOn w:val="DefaultParagraphFont"/>
    <w:rsid w:val="00AC5CA4"/>
  </w:style>
  <w:style w:type="character" w:customStyle="1" w:styleId="cross-head">
    <w:name w:val="cross-head"/>
    <w:rsid w:val="00AC5CA4"/>
  </w:style>
  <w:style w:type="character" w:customStyle="1" w:styleId="dateline">
    <w:name w:val="dateline"/>
    <w:rsid w:val="00AC5CA4"/>
  </w:style>
  <w:style w:type="character" w:customStyle="1" w:styleId="Subtitle1">
    <w:name w:val="Subtitle1"/>
    <w:rsid w:val="00AC5CA4"/>
  </w:style>
  <w:style w:type="character" w:customStyle="1" w:styleId="metaorigin">
    <w:name w:val="meta_origin"/>
    <w:rsid w:val="00AC5CA4"/>
  </w:style>
  <w:style w:type="character" w:customStyle="1" w:styleId="mandelbrotrefrag">
    <w:name w:val="mandelbrot_refrag"/>
    <w:rsid w:val="00AC5CA4"/>
  </w:style>
  <w:style w:type="character" w:customStyle="1" w:styleId="eminfo">
    <w:name w:val="eminfo"/>
    <w:rsid w:val="00AC5CA4"/>
  </w:style>
  <w:style w:type="character" w:customStyle="1" w:styleId="emhighlight">
    <w:name w:val="emhighlight"/>
    <w:rsid w:val="00AC5CA4"/>
  </w:style>
  <w:style w:type="character" w:customStyle="1" w:styleId="at">
    <w:name w:val="at"/>
    <w:rsid w:val="00AC5CA4"/>
  </w:style>
  <w:style w:type="character" w:customStyle="1" w:styleId="name">
    <w:name w:val="name"/>
    <w:rsid w:val="00AC5CA4"/>
  </w:style>
  <w:style w:type="character" w:customStyle="1" w:styleId="tkrname">
    <w:name w:val="tkrname"/>
    <w:rsid w:val="00AC5CA4"/>
  </w:style>
  <w:style w:type="character" w:customStyle="1" w:styleId="tkrchange">
    <w:name w:val="tkrchange"/>
    <w:rsid w:val="00AC5CA4"/>
  </w:style>
  <w:style w:type="character" w:customStyle="1" w:styleId="source-org">
    <w:name w:val="source-org"/>
    <w:rsid w:val="00AC5CA4"/>
  </w:style>
  <w:style w:type="character" w:customStyle="1" w:styleId="updated">
    <w:name w:val="updated"/>
    <w:rsid w:val="00AC5CA4"/>
  </w:style>
  <w:style w:type="character" w:customStyle="1" w:styleId="last">
    <w:name w:val="last"/>
    <w:rsid w:val="00AC5CA4"/>
  </w:style>
  <w:style w:type="character" w:customStyle="1" w:styleId="institution">
    <w:name w:val="institution"/>
    <w:rsid w:val="00AC5CA4"/>
  </w:style>
  <w:style w:type="character" w:customStyle="1" w:styleId="CharChar5">
    <w:name w:val="Char Char5"/>
    <w:rsid w:val="00AC5CA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AC5CA4"/>
  </w:style>
  <w:style w:type="character" w:customStyle="1" w:styleId="Style11ptBoldUnderline1">
    <w:name w:val="Style 11 pt Bold Underline1"/>
    <w:rsid w:val="00AC5CA4"/>
    <w:rPr>
      <w:b/>
      <w:bCs/>
      <w:sz w:val="20"/>
      <w:u w:val="single"/>
    </w:rPr>
  </w:style>
  <w:style w:type="character" w:customStyle="1" w:styleId="StyleStyleunderlineBold11pt">
    <w:name w:val="Style Style underline + Bold + 11 pt"/>
    <w:rsid w:val="00AC5CA4"/>
    <w:rPr>
      <w:bCs/>
      <w:sz w:val="20"/>
      <w:u w:val="single"/>
    </w:rPr>
  </w:style>
  <w:style w:type="character" w:customStyle="1" w:styleId="StyleunderlineAsianTimesNewRomanBold">
    <w:name w:val="Style underline + (Asian) Times New Roman Bold"/>
    <w:rsid w:val="00AC5CA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AC5CA4"/>
    <w:rPr>
      <w:b/>
      <w:bCs/>
      <w:sz w:val="20"/>
      <w:u w:val="single"/>
      <w:bdr w:val="single" w:sz="4" w:space="0" w:color="auto" w:frame="1"/>
    </w:rPr>
  </w:style>
  <w:style w:type="character" w:customStyle="1" w:styleId="Style9ptBoldUnderline1">
    <w:name w:val="Style 9 pt Bold Underline1"/>
    <w:rsid w:val="00AC5CA4"/>
    <w:rPr>
      <w:bCs/>
      <w:sz w:val="22"/>
      <w:u w:val="single"/>
    </w:rPr>
  </w:style>
  <w:style w:type="character" w:customStyle="1" w:styleId="Style11ptBoldUnderlineBorderSinglesolidlineAuto1">
    <w:name w:val="Style 11 pt Bold Underline Border: : (Single solid line Auto  ...1"/>
    <w:rsid w:val="00AC5CA4"/>
    <w:rPr>
      <w:b/>
      <w:bCs/>
      <w:sz w:val="20"/>
      <w:u w:val="single"/>
      <w:bdr w:val="single" w:sz="4" w:space="0" w:color="auto" w:frame="1"/>
    </w:rPr>
  </w:style>
  <w:style w:type="character" w:customStyle="1" w:styleId="quotepeekbase">
    <w:name w:val="quotepeekbase"/>
    <w:rsid w:val="00AC5CA4"/>
  </w:style>
  <w:style w:type="character" w:customStyle="1" w:styleId="cardChar11">
    <w:name w:val="card Char1"/>
    <w:rsid w:val="00AC5CA4"/>
    <w:rPr>
      <w:rFonts w:ascii="Calibri" w:eastAsia="Calibri" w:hAnsi="Calibri" w:hint="default"/>
      <w:sz w:val="24"/>
      <w:szCs w:val="22"/>
      <w:lang w:val="x-none" w:eastAsia="x-none"/>
    </w:rPr>
  </w:style>
  <w:style w:type="character" w:customStyle="1" w:styleId="NormalCard">
    <w:name w:val="Normal Card"/>
    <w:uiPriority w:val="1"/>
    <w:qFormat/>
    <w:rsid w:val="00AC5CA4"/>
    <w:rPr>
      <w:rFonts w:ascii="Times New Roman" w:hAnsi="Times New Roman" w:cs="Times New Roman" w:hint="default"/>
      <w:sz w:val="24"/>
    </w:rPr>
  </w:style>
  <w:style w:type="character" w:customStyle="1" w:styleId="HighlightedUnderline">
    <w:name w:val="Highlighted Underline"/>
    <w:uiPriority w:val="1"/>
    <w:qFormat/>
    <w:rsid w:val="00AC5CA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AC5CA4"/>
    <w:rPr>
      <w:rFonts w:ascii="Times New Roman" w:hAnsi="Times New Roman" w:cs="Times New Roman" w:hint="default"/>
      <w:sz w:val="16"/>
      <w:szCs w:val="16"/>
    </w:rPr>
  </w:style>
  <w:style w:type="character" w:customStyle="1" w:styleId="timebox">
    <w:name w:val="timebox"/>
    <w:rsid w:val="00AC5CA4"/>
  </w:style>
  <w:style w:type="character" w:customStyle="1" w:styleId="Heading2Subtext">
    <w:name w:val="Heading 2 Subtext"/>
    <w:rsid w:val="00AC5CA4"/>
    <w:rPr>
      <w:rFonts w:ascii="Times New Roman" w:hAnsi="Times New Roman" w:cs="Times New Roman" w:hint="default"/>
      <w:sz w:val="16"/>
    </w:rPr>
  </w:style>
  <w:style w:type="character" w:customStyle="1" w:styleId="-SmallText-">
    <w:name w:val="-Small Text-"/>
    <w:rsid w:val="00AC5CA4"/>
    <w:rPr>
      <w:rFonts w:ascii="Garamond" w:hAnsi="Garamond" w:hint="default"/>
      <w:sz w:val="16"/>
    </w:rPr>
  </w:style>
  <w:style w:type="character" w:customStyle="1" w:styleId="tagchar0">
    <w:name w:val="tagchar"/>
    <w:basedOn w:val="DefaultParagraphFont"/>
    <w:rsid w:val="00AC5CA4"/>
  </w:style>
  <w:style w:type="character" w:customStyle="1" w:styleId="StyleBoldUnderline1">
    <w:name w:val="Style Bold Underline1"/>
    <w:basedOn w:val="DefaultParagraphFont"/>
    <w:rsid w:val="00AC5CA4"/>
    <w:rPr>
      <w:b w:val="0"/>
      <w:bCs/>
      <w:u w:val="single"/>
    </w:rPr>
  </w:style>
  <w:style w:type="character" w:customStyle="1" w:styleId="label">
    <w:name w:val="label"/>
    <w:rsid w:val="00AC5CA4"/>
  </w:style>
  <w:style w:type="paragraph" w:customStyle="1" w:styleId="nromal">
    <w:name w:val="nromal"/>
    <w:basedOn w:val="Normal"/>
    <w:uiPriority w:val="99"/>
    <w:qFormat/>
    <w:rsid w:val="00AC5CA4"/>
    <w:pPr>
      <w:keepNext/>
      <w:keepLines/>
      <w:spacing w:before="200"/>
      <w:outlineLvl w:val="3"/>
    </w:pPr>
    <w:rPr>
      <w:rFonts w:eastAsia="Times New Roman" w:cs="Cambria"/>
      <w:b/>
      <w:iCs/>
    </w:rPr>
  </w:style>
  <w:style w:type="paragraph" w:customStyle="1" w:styleId="natural">
    <w:name w:val="natural"/>
    <w:basedOn w:val="Normal"/>
    <w:uiPriority w:val="99"/>
    <w:qFormat/>
    <w:rsid w:val="00AC5CA4"/>
    <w:pPr>
      <w:keepNext/>
      <w:keepLines/>
      <w:spacing w:before="200"/>
      <w:outlineLvl w:val="3"/>
    </w:pPr>
    <w:rPr>
      <w:rFonts w:eastAsia="Times New Roman"/>
      <w:b/>
      <w:iCs/>
    </w:rPr>
  </w:style>
  <w:style w:type="paragraph" w:customStyle="1" w:styleId="nroaml">
    <w:name w:val="nroaml"/>
    <w:basedOn w:val="Normal"/>
    <w:uiPriority w:val="99"/>
    <w:qFormat/>
    <w:rsid w:val="00AC5CA4"/>
    <w:pPr>
      <w:keepNext/>
      <w:keepLines/>
      <w:spacing w:before="200"/>
      <w:outlineLvl w:val="3"/>
    </w:pPr>
    <w:rPr>
      <w:rFonts w:eastAsia="Times New Roman"/>
      <w:b/>
      <w:iCs/>
    </w:rPr>
  </w:style>
  <w:style w:type="paragraph" w:customStyle="1" w:styleId="noraml">
    <w:name w:val="noraml"/>
    <w:basedOn w:val="Normal"/>
    <w:uiPriority w:val="99"/>
    <w:qFormat/>
    <w:rsid w:val="00AC5CA4"/>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AC5CA4"/>
    <w:pPr>
      <w:tabs>
        <w:tab w:val="num" w:pos="360"/>
      </w:tabs>
      <w:ind w:left="360" w:hanging="360"/>
      <w:contextualSpacing/>
    </w:pPr>
    <w:rPr>
      <w:rFonts w:eastAsia="Calibri"/>
    </w:rPr>
  </w:style>
  <w:style w:type="table" w:styleId="MediumGrid1">
    <w:name w:val="Medium Grid 1"/>
    <w:basedOn w:val="TableNormal"/>
    <w:uiPriority w:val="67"/>
    <w:rsid w:val="00AC5CA4"/>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AC5CA4"/>
    <w:rPr>
      <w:rFonts w:eastAsia="Calibri"/>
      <w:sz w:val="16"/>
      <w:szCs w:val="16"/>
    </w:rPr>
  </w:style>
  <w:style w:type="character" w:customStyle="1" w:styleId="SmallSizeParagraphChar">
    <w:name w:val="Small Size Paragraph Char"/>
    <w:link w:val="SmallSizeParagraph"/>
    <w:rsid w:val="00AC5CA4"/>
    <w:rPr>
      <w:rFonts w:ascii="Calibri" w:eastAsia="Calibri" w:hAnsi="Calibri" w:cs="Calibri"/>
      <w:sz w:val="16"/>
      <w:szCs w:val="16"/>
    </w:rPr>
  </w:style>
  <w:style w:type="character" w:customStyle="1" w:styleId="lede">
    <w:name w:val="lede"/>
    <w:basedOn w:val="DefaultParagraphFont"/>
    <w:rsid w:val="00AC5CA4"/>
  </w:style>
  <w:style w:type="character" w:customStyle="1" w:styleId="Heading7Char1">
    <w:name w:val="Heading 7 Char1"/>
    <w:basedOn w:val="DefaultParagraphFont"/>
    <w:semiHidden/>
    <w:rsid w:val="00AC5CA4"/>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AC5CA4"/>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AC5CA4"/>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AC5CA4"/>
    <w:rPr>
      <w:rFonts w:eastAsia="MS Mincho"/>
      <w:szCs w:val="20"/>
      <w:u w:val="single"/>
    </w:rPr>
  </w:style>
  <w:style w:type="character" w:customStyle="1" w:styleId="UnderlineChar2CharCharChar">
    <w:name w:val="Underline Char2 Char Char Char"/>
    <w:link w:val="UnderlineChar2CharChar"/>
    <w:rsid w:val="00AC5CA4"/>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AC5CA4"/>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AC5CA4"/>
    <w:rPr>
      <w:rFonts w:ascii="Calibri" w:eastAsia="SimSun" w:hAnsi="Calibri" w:cs="Calibri"/>
      <w:kern w:val="32"/>
      <w:sz w:val="22"/>
      <w:u w:val="single"/>
      <w:lang w:val="x-none" w:eastAsia="zh-CN"/>
    </w:rPr>
  </w:style>
  <w:style w:type="paragraph" w:customStyle="1" w:styleId="StyleCardText9pt">
    <w:name w:val="Style Card Text + 9 pt"/>
    <w:basedOn w:val="Normal"/>
    <w:link w:val="StyleCardText9ptChar"/>
    <w:qFormat/>
    <w:rsid w:val="00AC5CA4"/>
    <w:pPr>
      <w:spacing w:after="200"/>
      <w:contextualSpacing/>
    </w:pPr>
    <w:rPr>
      <w:rFonts w:eastAsia="Calibri"/>
    </w:rPr>
  </w:style>
  <w:style w:type="character" w:customStyle="1" w:styleId="StyleCardText9ptChar">
    <w:name w:val="Style Card Text + 9 pt Char"/>
    <w:basedOn w:val="DefaultParagraphFont"/>
    <w:link w:val="StyleCardText9pt"/>
    <w:rsid w:val="00AC5CA4"/>
    <w:rPr>
      <w:rFonts w:ascii="Calibri" w:eastAsia="Calibri" w:hAnsi="Calibri" w:cs="Calibri"/>
      <w:sz w:val="22"/>
    </w:rPr>
  </w:style>
  <w:style w:type="paragraph" w:styleId="Quote">
    <w:name w:val="Quote"/>
    <w:basedOn w:val="Normal"/>
    <w:next w:val="Normal"/>
    <w:link w:val="QuoteChar1"/>
    <w:uiPriority w:val="29"/>
    <w:qFormat/>
    <w:rsid w:val="00AC5CA4"/>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AC5CA4"/>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AC5CA4"/>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AC5CA4"/>
    <w:rPr>
      <w:rFonts w:ascii="Calibri" w:eastAsiaTheme="minorHAnsi" w:hAnsi="Calibri" w:cs="Calibri"/>
      <w:b/>
      <w:bCs/>
      <w:sz w:val="22"/>
      <w:u w:val="single"/>
      <w:bdr w:val="single" w:sz="4" w:space="0" w:color="auto"/>
    </w:rPr>
  </w:style>
  <w:style w:type="character" w:customStyle="1" w:styleId="UnderlinedChar1">
    <w:name w:val="Underlined Char1"/>
    <w:basedOn w:val="DefaultParagraphFont"/>
    <w:rsid w:val="00AC5CA4"/>
    <w:rPr>
      <w:rFonts w:ascii="Century Gothic" w:hAnsi="Century Gothic"/>
      <w:sz w:val="24"/>
      <w:u w:val="thick"/>
    </w:rPr>
  </w:style>
  <w:style w:type="character" w:customStyle="1" w:styleId="StyleTimesNewRoman12ptBold">
    <w:name w:val="Style Times New Roman 12 pt Bold"/>
    <w:rsid w:val="00AC5CA4"/>
    <w:rPr>
      <w:b/>
      <w:bCs/>
      <w:sz w:val="24"/>
    </w:rPr>
  </w:style>
  <w:style w:type="character" w:customStyle="1" w:styleId="Intemphasis">
    <w:name w:val="Intemphasis"/>
    <w:uiPriority w:val="1"/>
    <w:qFormat/>
    <w:rsid w:val="00AC5CA4"/>
    <w:rPr>
      <w:rFonts w:ascii="Cambria" w:hAnsi="Cambria"/>
      <w:b/>
      <w:sz w:val="20"/>
      <w:u w:val="single"/>
      <w:bdr w:val="single" w:sz="4" w:space="0" w:color="auto"/>
      <w:shd w:val="pct25" w:color="auto" w:fill="auto"/>
    </w:rPr>
  </w:style>
  <w:style w:type="character" w:customStyle="1" w:styleId="BoldUnderlineChar1">
    <w:name w:val="BoldUnderline Char1"/>
    <w:rsid w:val="00AC5CA4"/>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AC5CA4"/>
    <w:pPr>
      <w:contextualSpacing/>
    </w:pPr>
    <w:rPr>
      <w:rFonts w:eastAsia="Cambria"/>
      <w:b/>
      <w:sz w:val="24"/>
    </w:rPr>
  </w:style>
  <w:style w:type="paragraph" w:customStyle="1" w:styleId="Shrink8">
    <w:name w:val="Shrink8"/>
    <w:basedOn w:val="Normal"/>
    <w:uiPriority w:val="99"/>
    <w:qFormat/>
    <w:rsid w:val="00AC5CA4"/>
    <w:rPr>
      <w:rFonts w:eastAsia="Cambria"/>
    </w:rPr>
  </w:style>
  <w:style w:type="paragraph" w:customStyle="1" w:styleId="UnderlineText">
    <w:name w:val="Underline Text"/>
    <w:basedOn w:val="Normal"/>
    <w:link w:val="UnderlineTextChar"/>
    <w:qFormat/>
    <w:rsid w:val="00AC5CA4"/>
    <w:pPr>
      <w:ind w:left="288"/>
    </w:pPr>
    <w:rPr>
      <w:rFonts w:asciiTheme="minorHAnsi" w:hAnsiTheme="minorHAnsi" w:cstheme="minorBidi"/>
      <w:sz w:val="24"/>
      <w:u w:val="single"/>
    </w:rPr>
  </w:style>
  <w:style w:type="paragraph" w:customStyle="1" w:styleId="HotRoute0">
    <w:name w:val="Hot Route"/>
    <w:basedOn w:val="Normal"/>
    <w:link w:val="HotRouteChar0"/>
    <w:qFormat/>
    <w:rsid w:val="00AC5CA4"/>
    <w:pPr>
      <w:ind w:left="288"/>
    </w:pPr>
    <w:rPr>
      <w:rFonts w:eastAsia="Cambria"/>
      <w:iCs/>
      <w:color w:val="000000"/>
      <w:sz w:val="18"/>
    </w:rPr>
  </w:style>
  <w:style w:type="character" w:customStyle="1" w:styleId="commentstext">
    <w:name w:val="comments_text"/>
    <w:uiPriority w:val="99"/>
    <w:rsid w:val="00AC5CA4"/>
    <w:rPr>
      <w:rFonts w:cs="Times New Roman"/>
    </w:rPr>
  </w:style>
  <w:style w:type="paragraph" w:customStyle="1" w:styleId="Heading42">
    <w:name w:val="Heading 42"/>
    <w:basedOn w:val="Normal"/>
    <w:uiPriority w:val="99"/>
    <w:qFormat/>
    <w:rsid w:val="00AC5CA4"/>
    <w:rPr>
      <w:rFonts w:eastAsia="Times New Roman"/>
    </w:rPr>
  </w:style>
  <w:style w:type="paragraph" w:customStyle="1" w:styleId="DebateNormal">
    <w:name w:val="DebateNormal"/>
    <w:basedOn w:val="Normal"/>
    <w:link w:val="DebateNormalChar"/>
    <w:qFormat/>
    <w:rsid w:val="00AC5CA4"/>
    <w:pPr>
      <w:spacing w:line="276" w:lineRule="auto"/>
    </w:pPr>
    <w:rPr>
      <w:rFonts w:eastAsia="Calibri"/>
      <w:szCs w:val="20"/>
    </w:rPr>
  </w:style>
  <w:style w:type="character" w:customStyle="1" w:styleId="DebateNormalChar">
    <w:name w:val="DebateNormal Char"/>
    <w:basedOn w:val="DefaultParagraphFont"/>
    <w:link w:val="DebateNormal"/>
    <w:rsid w:val="00AC5CA4"/>
    <w:rPr>
      <w:rFonts w:ascii="Calibri" w:eastAsia="Calibri" w:hAnsi="Calibri" w:cs="Calibri"/>
      <w:sz w:val="22"/>
      <w:szCs w:val="20"/>
    </w:rPr>
  </w:style>
  <w:style w:type="paragraph" w:customStyle="1" w:styleId="DebateEmphasis">
    <w:name w:val="DebateEmphasis"/>
    <w:basedOn w:val="Normal"/>
    <w:link w:val="DebateEmphasisChar"/>
    <w:qFormat/>
    <w:rsid w:val="00AC5CA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AC5CA4"/>
    <w:rPr>
      <w:rFonts w:ascii="Calibri" w:eastAsia="Calibri" w:hAnsi="Calibri" w:cs="Calibri"/>
      <w:b/>
      <w:sz w:val="22"/>
      <w:szCs w:val="20"/>
      <w:u w:val="single"/>
    </w:rPr>
  </w:style>
  <w:style w:type="paragraph" w:customStyle="1" w:styleId="NormalCite">
    <w:name w:val="NormalCite"/>
    <w:link w:val="NormalCiteChar"/>
    <w:qFormat/>
    <w:rsid w:val="00AC5CA4"/>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AC5CA4"/>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AC5CA4"/>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AC5CA4"/>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AC5CA4"/>
  </w:style>
  <w:style w:type="character" w:customStyle="1" w:styleId="StyleunderlineBold0">
    <w:name w:val="Style underline + Bold"/>
    <w:basedOn w:val="underline"/>
    <w:rsid w:val="00AC5CA4"/>
    <w:rPr>
      <w:u w:val="single"/>
    </w:rPr>
  </w:style>
  <w:style w:type="character" w:customStyle="1" w:styleId="BodyTextIndent3Char1">
    <w:name w:val="Body Text Indent 3 Char1"/>
    <w:basedOn w:val="DefaultParagraphFont"/>
    <w:uiPriority w:val="99"/>
    <w:rsid w:val="00AC5CA4"/>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AC5CA4"/>
    <w:rPr>
      <w:b/>
      <w:bCs/>
      <w:strike w:val="0"/>
      <w:dstrike w:val="0"/>
      <w:sz w:val="24"/>
      <w:u w:val="none"/>
      <w:effect w:val="none"/>
    </w:rPr>
  </w:style>
  <w:style w:type="character" w:customStyle="1" w:styleId="UnderlineChar5Char">
    <w:name w:val="Underline Char5 Char"/>
    <w:basedOn w:val="DefaultParagraphFont"/>
    <w:rsid w:val="00AC5CA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AC5CA4"/>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C5CA4"/>
    <w:rPr>
      <w:szCs w:val="24"/>
      <w:u w:val="single"/>
      <w:lang w:val="en-US" w:eastAsia="en-US" w:bidi="ar-SA"/>
    </w:rPr>
  </w:style>
  <w:style w:type="character" w:customStyle="1" w:styleId="UnderlineChar4Char">
    <w:name w:val="Underline Char4 Char"/>
    <w:basedOn w:val="DefaultParagraphFont"/>
    <w:link w:val="UnderlineChar4"/>
    <w:rsid w:val="00AC5CA4"/>
    <w:rPr>
      <w:u w:val="single"/>
    </w:rPr>
  </w:style>
  <w:style w:type="paragraph" w:customStyle="1" w:styleId="UnderlineChar4">
    <w:name w:val="Underline Char4"/>
    <w:basedOn w:val="Normal"/>
    <w:link w:val="UnderlineChar4Char"/>
    <w:qFormat/>
    <w:rsid w:val="00AC5CA4"/>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AC5CA4"/>
    <w:rPr>
      <w:b/>
      <w:u w:val="single"/>
    </w:rPr>
  </w:style>
  <w:style w:type="paragraph" w:customStyle="1" w:styleId="BoldandUnderlineChar3">
    <w:name w:val="Bold and Underline Char3"/>
    <w:basedOn w:val="Normal"/>
    <w:link w:val="BoldandUnderlineChar3Char2"/>
    <w:qFormat/>
    <w:rsid w:val="00AC5CA4"/>
    <w:rPr>
      <w:rFonts w:asciiTheme="minorHAnsi" w:hAnsiTheme="minorHAnsi" w:cstheme="minorBidi"/>
      <w:b/>
      <w:sz w:val="24"/>
      <w:u w:val="single"/>
    </w:rPr>
  </w:style>
  <w:style w:type="paragraph" w:customStyle="1" w:styleId="Language">
    <w:name w:val="Language"/>
    <w:basedOn w:val="Normal"/>
    <w:link w:val="LanguageChar"/>
    <w:qFormat/>
    <w:rsid w:val="00AC5CA4"/>
    <w:rPr>
      <w:rFonts w:eastAsia="Times New Roman"/>
      <w:strike/>
      <w:szCs w:val="20"/>
    </w:rPr>
  </w:style>
  <w:style w:type="character" w:customStyle="1" w:styleId="LanguageChar">
    <w:name w:val="Language Char"/>
    <w:basedOn w:val="DefaultParagraphFont"/>
    <w:link w:val="Language"/>
    <w:rsid w:val="00AC5CA4"/>
    <w:rPr>
      <w:rFonts w:ascii="Calibri" w:eastAsia="Times New Roman" w:hAnsi="Calibri" w:cs="Calibri"/>
      <w:strike/>
      <w:sz w:val="22"/>
      <w:szCs w:val="20"/>
    </w:rPr>
  </w:style>
  <w:style w:type="paragraph" w:customStyle="1" w:styleId="UnderlineChar3">
    <w:name w:val="Underline Char3"/>
    <w:basedOn w:val="Normal"/>
    <w:link w:val="UnderlineChar3Char"/>
    <w:qFormat/>
    <w:rsid w:val="00AC5CA4"/>
    <w:rPr>
      <w:rFonts w:eastAsia="Times New Roman"/>
      <w:u w:val="single"/>
    </w:rPr>
  </w:style>
  <w:style w:type="character" w:customStyle="1" w:styleId="UnderlineChar3Char">
    <w:name w:val="Underline Char3 Char"/>
    <w:basedOn w:val="DefaultParagraphFont"/>
    <w:link w:val="UnderlineChar3"/>
    <w:rsid w:val="00AC5CA4"/>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AC5CA4"/>
    <w:rPr>
      <w:rFonts w:eastAsia="Times New Roman"/>
      <w:b/>
      <w:u w:val="single"/>
    </w:rPr>
  </w:style>
  <w:style w:type="character" w:customStyle="1" w:styleId="BoldandUnderlineChar3CharChar">
    <w:name w:val="Bold and Underline Char3 Char Char"/>
    <w:basedOn w:val="DefaultParagraphFont"/>
    <w:link w:val="BoldandUnderlineChar3Char"/>
    <w:rsid w:val="00AC5CA4"/>
    <w:rPr>
      <w:rFonts w:ascii="Calibri" w:eastAsia="Times New Roman" w:hAnsi="Calibri" w:cs="Calibri"/>
      <w:b/>
      <w:sz w:val="22"/>
      <w:u w:val="single"/>
    </w:rPr>
  </w:style>
  <w:style w:type="character" w:customStyle="1" w:styleId="FontStyle477">
    <w:name w:val="Font Style477"/>
    <w:basedOn w:val="DefaultParagraphFont"/>
    <w:uiPriority w:val="99"/>
    <w:rsid w:val="00AC5CA4"/>
    <w:rPr>
      <w:rFonts w:ascii="Times New Roman" w:hAnsi="Times New Roman" w:cs="Times New Roman"/>
      <w:sz w:val="18"/>
      <w:szCs w:val="18"/>
    </w:rPr>
  </w:style>
  <w:style w:type="character" w:customStyle="1" w:styleId="FontStyle505">
    <w:name w:val="Font Style505"/>
    <w:basedOn w:val="DefaultParagraphFont"/>
    <w:uiPriority w:val="99"/>
    <w:rsid w:val="00AC5CA4"/>
    <w:rPr>
      <w:rFonts w:ascii="Times New Roman" w:hAnsi="Times New Roman" w:cs="Times New Roman"/>
      <w:sz w:val="18"/>
      <w:szCs w:val="18"/>
    </w:rPr>
  </w:style>
  <w:style w:type="character" w:customStyle="1" w:styleId="FontStyle514">
    <w:name w:val="Font Style514"/>
    <w:basedOn w:val="DefaultParagraphFont"/>
    <w:uiPriority w:val="99"/>
    <w:rsid w:val="00AC5CA4"/>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AC5CA4"/>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AC5CA4"/>
    <w:rPr>
      <w:rFonts w:ascii="Calibri" w:eastAsia="Times New Roman" w:hAnsi="Calibri" w:cs="Calibri"/>
      <w:b/>
      <w:bCs/>
      <w:i/>
      <w:iCs/>
      <w:sz w:val="22"/>
      <w:u w:val="single"/>
    </w:rPr>
  </w:style>
  <w:style w:type="character" w:customStyle="1" w:styleId="FontStyle500">
    <w:name w:val="Font Style500"/>
    <w:basedOn w:val="DefaultParagraphFont"/>
    <w:uiPriority w:val="99"/>
    <w:rsid w:val="00AC5CA4"/>
    <w:rPr>
      <w:rFonts w:ascii="Times New Roman" w:hAnsi="Times New Roman" w:cs="Times New Roman"/>
      <w:b/>
      <w:bCs/>
      <w:sz w:val="16"/>
      <w:szCs w:val="16"/>
    </w:rPr>
  </w:style>
  <w:style w:type="character" w:customStyle="1" w:styleId="LanguageEditingChar">
    <w:name w:val="Language Editing Char"/>
    <w:link w:val="LanguageEditing"/>
    <w:locked/>
    <w:rsid w:val="00AC5CA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AC5CA4"/>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AC5CA4"/>
    <w:rPr>
      <w:rFonts w:ascii="Times New Roman" w:eastAsia="Times New Roman" w:hAnsi="Times New Roman" w:cs="Times New Roman"/>
      <w:b/>
      <w:szCs w:val="24"/>
      <w:u w:val="single"/>
    </w:rPr>
  </w:style>
  <w:style w:type="paragraph" w:customStyle="1" w:styleId="CardT1">
    <w:name w:val="CardT1"/>
    <w:basedOn w:val="Normal"/>
    <w:link w:val="CardT1Char"/>
    <w:qFormat/>
    <w:rsid w:val="00AC5CA4"/>
    <w:rPr>
      <w:rFonts w:eastAsia="Calibri"/>
      <w:kern w:val="2"/>
      <w:sz w:val="14"/>
      <w:szCs w:val="14"/>
      <w:lang w:eastAsia="zh-TW"/>
    </w:rPr>
  </w:style>
  <w:style w:type="character" w:customStyle="1" w:styleId="CardT1Char">
    <w:name w:val="CardT1 Char"/>
    <w:link w:val="CardT1"/>
    <w:rsid w:val="00AC5CA4"/>
    <w:rPr>
      <w:rFonts w:ascii="Calibri" w:eastAsia="Calibri" w:hAnsi="Calibri" w:cs="Calibri"/>
      <w:kern w:val="2"/>
      <w:sz w:val="14"/>
      <w:szCs w:val="14"/>
      <w:lang w:eastAsia="zh-TW"/>
    </w:rPr>
  </w:style>
  <w:style w:type="character" w:customStyle="1" w:styleId="CardCite1">
    <w:name w:val="CardCite1"/>
    <w:qFormat/>
    <w:rsid w:val="00AC5CA4"/>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AC5CA4"/>
    <w:rPr>
      <w:rFonts w:ascii="Times New Roman" w:hAnsi="Times New Roman" w:cs="Times New Roman"/>
      <w:sz w:val="14"/>
      <w:szCs w:val="14"/>
    </w:rPr>
  </w:style>
  <w:style w:type="character" w:customStyle="1" w:styleId="FontStyle212">
    <w:name w:val="Font Style212"/>
    <w:basedOn w:val="DefaultParagraphFont"/>
    <w:uiPriority w:val="99"/>
    <w:rsid w:val="00AC5CA4"/>
    <w:rPr>
      <w:rFonts w:ascii="Times New Roman" w:hAnsi="Times New Roman" w:cs="Times New Roman"/>
      <w:b/>
      <w:bCs/>
      <w:sz w:val="18"/>
      <w:szCs w:val="18"/>
    </w:rPr>
  </w:style>
  <w:style w:type="character" w:customStyle="1" w:styleId="FontStyle275">
    <w:name w:val="Font Style275"/>
    <w:basedOn w:val="DefaultParagraphFont"/>
    <w:uiPriority w:val="99"/>
    <w:rsid w:val="00AC5CA4"/>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AC5CA4"/>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AC5CA4"/>
    <w:rPr>
      <w:rFonts w:eastAsia="Times New Roman"/>
      <w:b/>
      <w:bCs/>
      <w:sz w:val="22"/>
      <w:u w:val="single"/>
    </w:rPr>
  </w:style>
  <w:style w:type="paragraph" w:customStyle="1" w:styleId="Underline20">
    <w:name w:val="Underline2"/>
    <w:basedOn w:val="Normal"/>
    <w:link w:val="Underline2Char"/>
    <w:uiPriority w:val="4"/>
    <w:qFormat/>
    <w:rsid w:val="00AC5CA4"/>
    <w:rPr>
      <w:rFonts w:eastAsia="Calibri"/>
      <w:u w:val="single"/>
    </w:rPr>
  </w:style>
  <w:style w:type="character" w:customStyle="1" w:styleId="Underline2Char">
    <w:name w:val="Underline2 Char"/>
    <w:link w:val="Underline20"/>
    <w:uiPriority w:val="4"/>
    <w:rsid w:val="00AC5CA4"/>
    <w:rPr>
      <w:rFonts w:ascii="Calibri" w:eastAsia="Calibri" w:hAnsi="Calibri" w:cs="Calibri"/>
      <w:sz w:val="22"/>
      <w:u w:val="single"/>
    </w:rPr>
  </w:style>
  <w:style w:type="character" w:customStyle="1" w:styleId="CharacterStyle3">
    <w:name w:val="Character Style 3"/>
    <w:uiPriority w:val="99"/>
    <w:rsid w:val="00AC5CA4"/>
    <w:rPr>
      <w:rFonts w:ascii="Bookman Old Style" w:hAnsi="Bookman Old Style" w:cs="Bookman Old Style"/>
      <w:spacing w:val="-5"/>
      <w:sz w:val="18"/>
      <w:szCs w:val="18"/>
    </w:rPr>
  </w:style>
  <w:style w:type="paragraph" w:customStyle="1" w:styleId="p0">
    <w:name w:val="p0"/>
    <w:basedOn w:val="Normal"/>
    <w:uiPriority w:val="99"/>
    <w:qFormat/>
    <w:rsid w:val="00AC5CA4"/>
    <w:pPr>
      <w:spacing w:before="100" w:beforeAutospacing="1" w:after="100" w:afterAutospacing="1"/>
    </w:pPr>
    <w:rPr>
      <w:rFonts w:eastAsia="Times New Roman"/>
      <w:sz w:val="24"/>
    </w:rPr>
  </w:style>
  <w:style w:type="character" w:customStyle="1" w:styleId="1">
    <w:name w:val="1"/>
    <w:rsid w:val="00AC5CA4"/>
    <w:rPr>
      <w:rFonts w:cs="Arial"/>
      <w:bCs/>
      <w:sz w:val="20"/>
      <w:u w:val="single"/>
      <w:lang w:val="en-US" w:eastAsia="en-US" w:bidi="ar-SA"/>
    </w:rPr>
  </w:style>
  <w:style w:type="paragraph" w:customStyle="1" w:styleId="dropcap">
    <w:name w:val="dropcap"/>
    <w:basedOn w:val="Normal"/>
    <w:uiPriority w:val="99"/>
    <w:qFormat/>
    <w:rsid w:val="00AC5CA4"/>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AC5CA4"/>
    <w:rPr>
      <w:rFonts w:ascii="Georgia" w:hAnsi="Georgia"/>
    </w:rPr>
  </w:style>
  <w:style w:type="paragraph" w:customStyle="1" w:styleId="StyleStyle49pt6">
    <w:name w:val="Style Style4 + 9 pt6"/>
    <w:basedOn w:val="Style4"/>
    <w:link w:val="StyleStyle49pt6Char"/>
    <w:qFormat/>
    <w:rsid w:val="00AC5CA4"/>
  </w:style>
  <w:style w:type="character" w:customStyle="1" w:styleId="StyleStyle49pt6Char">
    <w:name w:val="Style Style4 + 9 pt6 Char"/>
    <w:basedOn w:val="Style4Char"/>
    <w:link w:val="StyleStyle49pt6"/>
    <w:rsid w:val="00AC5CA4"/>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AC5CA4"/>
    <w:rPr>
      <w:rFonts w:ascii="Georgia" w:eastAsia="Times New Roman" w:hAnsi="Georgia" w:cs="Times New Roman"/>
      <w:sz w:val="24"/>
      <w:u w:val="single"/>
    </w:rPr>
  </w:style>
  <w:style w:type="character" w:customStyle="1" w:styleId="CharChar31">
    <w:name w:val="Char Char31"/>
    <w:rsid w:val="00AC5CA4"/>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AC5CA4"/>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AC5CA4"/>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C5CA4"/>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AC5CA4"/>
    <w:rPr>
      <w:rFonts w:ascii="Georgia" w:hAnsi="Georgia"/>
      <w:b/>
      <w:bCs/>
      <w:sz w:val="24"/>
      <w:u w:val="single"/>
    </w:rPr>
  </w:style>
  <w:style w:type="character" w:customStyle="1" w:styleId="Subtitle2">
    <w:name w:val="Subtitle2"/>
    <w:rsid w:val="00AC5CA4"/>
  </w:style>
  <w:style w:type="character" w:customStyle="1" w:styleId="drop">
    <w:name w:val="drop"/>
    <w:rsid w:val="00AC5CA4"/>
  </w:style>
  <w:style w:type="character" w:customStyle="1" w:styleId="bioline">
    <w:name w:val="bioline"/>
    <w:rsid w:val="00AC5CA4"/>
  </w:style>
  <w:style w:type="character" w:customStyle="1" w:styleId="articletitle0">
    <w:name w:val="article_title"/>
    <w:rsid w:val="00AC5CA4"/>
  </w:style>
  <w:style w:type="character" w:customStyle="1" w:styleId="A4">
    <w:name w:val="A4"/>
    <w:uiPriority w:val="99"/>
    <w:rsid w:val="00AC5CA4"/>
    <w:rPr>
      <w:color w:val="000000"/>
    </w:rPr>
  </w:style>
  <w:style w:type="character" w:customStyle="1" w:styleId="DebatenoramlChar">
    <w:name w:val="Debatenoraml Char"/>
    <w:link w:val="Debatenoraml"/>
    <w:locked/>
    <w:rsid w:val="00AC5CA4"/>
    <w:rPr>
      <w:rFonts w:ascii="Times New Roman" w:hAnsi="Times New Roman"/>
    </w:rPr>
  </w:style>
  <w:style w:type="paragraph" w:customStyle="1" w:styleId="Debatenoraml">
    <w:name w:val="Debatenoraml"/>
    <w:basedOn w:val="NoSpacing"/>
    <w:link w:val="DebatenoramlChar"/>
    <w:qFormat/>
    <w:rsid w:val="00AC5CA4"/>
    <w:rPr>
      <w:rFonts w:eastAsiaTheme="minorEastAsia" w:cstheme="minorBidi"/>
    </w:rPr>
  </w:style>
  <w:style w:type="character" w:customStyle="1" w:styleId="s2">
    <w:name w:val="s2"/>
    <w:rsid w:val="00AC5CA4"/>
  </w:style>
  <w:style w:type="character" w:customStyle="1" w:styleId="s4">
    <w:name w:val="s4"/>
    <w:rsid w:val="00AC5CA4"/>
  </w:style>
  <w:style w:type="character" w:customStyle="1" w:styleId="s5">
    <w:name w:val="s5"/>
    <w:rsid w:val="00AC5CA4"/>
  </w:style>
  <w:style w:type="paragraph" w:customStyle="1" w:styleId="SynergyTag">
    <w:name w:val="SynergyTag"/>
    <w:basedOn w:val="Normal"/>
    <w:uiPriority w:val="99"/>
    <w:qFormat/>
    <w:rsid w:val="00AC5CA4"/>
    <w:rPr>
      <w:rFonts w:eastAsia="Calibri"/>
      <w:b/>
    </w:rPr>
  </w:style>
  <w:style w:type="paragraph" w:customStyle="1" w:styleId="Quals">
    <w:name w:val="Quals"/>
    <w:basedOn w:val="Normal"/>
    <w:link w:val="QualsChar"/>
    <w:qFormat/>
    <w:rsid w:val="00AC5CA4"/>
    <w:rPr>
      <w:rFonts w:eastAsia="Calibri"/>
      <w:sz w:val="18"/>
    </w:rPr>
  </w:style>
  <w:style w:type="character" w:customStyle="1" w:styleId="QualsChar">
    <w:name w:val="Quals Char"/>
    <w:link w:val="Quals"/>
    <w:rsid w:val="00AC5CA4"/>
    <w:rPr>
      <w:rFonts w:ascii="Calibri" w:eastAsia="Calibri" w:hAnsi="Calibri" w:cs="Calibri"/>
      <w:sz w:val="18"/>
    </w:rPr>
  </w:style>
  <w:style w:type="character" w:customStyle="1" w:styleId="cap">
    <w:name w:val="cap"/>
    <w:rsid w:val="00AC5CA4"/>
  </w:style>
  <w:style w:type="character" w:customStyle="1" w:styleId="rightsnotice">
    <w:name w:val="rightsnotice"/>
    <w:rsid w:val="00AC5CA4"/>
  </w:style>
  <w:style w:type="paragraph" w:customStyle="1" w:styleId="times">
    <w:name w:val="times"/>
    <w:basedOn w:val="Normal"/>
    <w:uiPriority w:val="99"/>
    <w:qFormat/>
    <w:rsid w:val="00AC5CA4"/>
    <w:pPr>
      <w:spacing w:before="100" w:beforeAutospacing="1" w:after="100" w:afterAutospacing="1"/>
    </w:pPr>
    <w:rPr>
      <w:rFonts w:eastAsia="Times New Roman"/>
      <w:sz w:val="24"/>
    </w:rPr>
  </w:style>
  <w:style w:type="character" w:customStyle="1" w:styleId="Caption1">
    <w:name w:val="Caption1"/>
    <w:rsid w:val="00AC5CA4"/>
  </w:style>
  <w:style w:type="character" w:customStyle="1" w:styleId="credit">
    <w:name w:val="credit"/>
    <w:rsid w:val="00AC5CA4"/>
  </w:style>
  <w:style w:type="character" w:customStyle="1" w:styleId="scaps">
    <w:name w:val="scaps"/>
    <w:rsid w:val="00AC5CA4"/>
  </w:style>
  <w:style w:type="character" w:customStyle="1" w:styleId="current-article">
    <w:name w:val="current-article"/>
    <w:rsid w:val="00AC5CA4"/>
  </w:style>
  <w:style w:type="character" w:customStyle="1" w:styleId="related-current-indicator">
    <w:name w:val="related-current-indicator"/>
    <w:rsid w:val="00AC5CA4"/>
  </w:style>
  <w:style w:type="character" w:customStyle="1" w:styleId="bylclear">
    <w:name w:val="bylclear"/>
    <w:rsid w:val="00AC5CA4"/>
  </w:style>
  <w:style w:type="character" w:customStyle="1" w:styleId="timestamp">
    <w:name w:val="timestamp"/>
    <w:rsid w:val="00AC5CA4"/>
  </w:style>
  <w:style w:type="character" w:customStyle="1" w:styleId="comments">
    <w:name w:val="comments"/>
    <w:rsid w:val="00AC5CA4"/>
  </w:style>
  <w:style w:type="character" w:customStyle="1" w:styleId="essaytext">
    <w:name w:val="essaytext"/>
    <w:rsid w:val="00AC5CA4"/>
  </w:style>
  <w:style w:type="character" w:customStyle="1" w:styleId="byline">
    <w:name w:val="byline"/>
    <w:rsid w:val="00AC5CA4"/>
  </w:style>
  <w:style w:type="character" w:customStyle="1" w:styleId="username">
    <w:name w:val="username"/>
    <w:rsid w:val="00AC5CA4"/>
  </w:style>
  <w:style w:type="character" w:customStyle="1" w:styleId="toplinks">
    <w:name w:val="toplinks"/>
    <w:rsid w:val="00AC5CA4"/>
  </w:style>
  <w:style w:type="paragraph" w:customStyle="1" w:styleId="BodyA">
    <w:name w:val="Body A"/>
    <w:uiPriority w:val="99"/>
    <w:qFormat/>
    <w:rsid w:val="00AC5CA4"/>
    <w:rPr>
      <w:rFonts w:ascii="Helvetica" w:eastAsia="ヒラギノ角ゴ Pro W3" w:hAnsi="Helvetica" w:cs="Times New Roman"/>
      <w:color w:val="000000"/>
      <w:szCs w:val="20"/>
    </w:rPr>
  </w:style>
  <w:style w:type="paragraph" w:customStyle="1" w:styleId="Starred">
    <w:name w:val="Starred"/>
    <w:basedOn w:val="Normal"/>
    <w:link w:val="StarredChar"/>
    <w:qFormat/>
    <w:rsid w:val="00AC5CA4"/>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AC5CA4"/>
    <w:rPr>
      <w:rFonts w:ascii="Calibri" w:eastAsia="Times New Roman" w:hAnsi="Calibri" w:cs="Calibri"/>
      <w:b/>
      <w:caps/>
      <w:sz w:val="22"/>
      <w:szCs w:val="28"/>
      <w:u w:val="single"/>
    </w:rPr>
  </w:style>
  <w:style w:type="paragraph" w:customStyle="1" w:styleId="NotStarred">
    <w:name w:val="NotStarred"/>
    <w:basedOn w:val="Normal"/>
    <w:link w:val="NotStarredChar"/>
    <w:qFormat/>
    <w:rsid w:val="00AC5CA4"/>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AC5CA4"/>
    <w:rPr>
      <w:rFonts w:ascii="Calibri" w:eastAsia="Times New Roman" w:hAnsi="Calibri" w:cs="Calibri"/>
      <w:b/>
      <w:caps/>
      <w:sz w:val="22"/>
      <w:szCs w:val="28"/>
      <w:u w:val="single"/>
    </w:rPr>
  </w:style>
  <w:style w:type="character" w:customStyle="1" w:styleId="A3">
    <w:name w:val="A3"/>
    <w:rsid w:val="00AC5CA4"/>
    <w:rPr>
      <w:rFonts w:cs="Perpetua"/>
      <w:color w:val="000000"/>
      <w:sz w:val="15"/>
      <w:szCs w:val="15"/>
    </w:rPr>
  </w:style>
  <w:style w:type="character" w:customStyle="1" w:styleId="see">
    <w:name w:val="see"/>
    <w:rsid w:val="00AC5CA4"/>
  </w:style>
  <w:style w:type="character" w:customStyle="1" w:styleId="first-letter">
    <w:name w:val="first-letter"/>
    <w:rsid w:val="00AC5CA4"/>
  </w:style>
  <w:style w:type="character" w:customStyle="1" w:styleId="focusparagraph">
    <w:name w:val="focusparagraph"/>
    <w:rsid w:val="00AC5CA4"/>
  </w:style>
  <w:style w:type="character" w:customStyle="1" w:styleId="lightblue">
    <w:name w:val="lightblue"/>
    <w:rsid w:val="00AC5CA4"/>
  </w:style>
  <w:style w:type="character" w:customStyle="1" w:styleId="StyleUnderlineCharChar9pt">
    <w:name w:val="Style Underline Char Char + 9 pt"/>
    <w:rsid w:val="00AC5CA4"/>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AC5CA4"/>
    <w:pPr>
      <w:spacing w:after="200" w:line="276" w:lineRule="auto"/>
    </w:pPr>
    <w:rPr>
      <w:rFonts w:eastAsia="Times New Roman"/>
      <w:b/>
      <w:sz w:val="24"/>
    </w:rPr>
  </w:style>
  <w:style w:type="character" w:customStyle="1" w:styleId="tagCharCharChar">
    <w:name w:val="tag Char Char Char"/>
    <w:link w:val="tagCharChar"/>
    <w:rsid w:val="00AC5CA4"/>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AC5CA4"/>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AC5CA4"/>
    <w:rPr>
      <w:rFonts w:ascii="Calibri" w:eastAsiaTheme="minorHAnsi" w:hAnsi="Calibri" w:cs="Calibri"/>
      <w:sz w:val="22"/>
      <w:u w:val="single"/>
      <w:bdr w:val="single" w:sz="4" w:space="0" w:color="auto"/>
    </w:rPr>
  </w:style>
  <w:style w:type="character" w:customStyle="1" w:styleId="Header1">
    <w:name w:val="Header1"/>
    <w:rsid w:val="00AC5CA4"/>
  </w:style>
  <w:style w:type="paragraph" w:customStyle="1" w:styleId="H4Tag">
    <w:name w:val="H4 (Tag)"/>
    <w:basedOn w:val="Normal"/>
    <w:link w:val="H4TagChar1"/>
    <w:qFormat/>
    <w:rsid w:val="00AC5CA4"/>
    <w:rPr>
      <w:rFonts w:eastAsia="Calibri"/>
      <w:b/>
    </w:rPr>
  </w:style>
  <w:style w:type="character" w:customStyle="1" w:styleId="H4TagChar1">
    <w:name w:val="H4 (Tag) Char1"/>
    <w:link w:val="H4Tag"/>
    <w:rsid w:val="00AC5CA4"/>
    <w:rPr>
      <w:rFonts w:ascii="Calibri" w:eastAsia="Calibri" w:hAnsi="Calibri" w:cs="Calibri"/>
      <w:b/>
      <w:sz w:val="22"/>
    </w:rPr>
  </w:style>
  <w:style w:type="character" w:customStyle="1" w:styleId="citationgenerated">
    <w:name w:val="citation generated"/>
    <w:rsid w:val="00AC5CA4"/>
  </w:style>
  <w:style w:type="paragraph" w:customStyle="1" w:styleId="CM25">
    <w:name w:val="CM25"/>
    <w:basedOn w:val="Default"/>
    <w:next w:val="Default"/>
    <w:uiPriority w:val="99"/>
    <w:qFormat/>
    <w:rsid w:val="00AC5CA4"/>
    <w:pPr>
      <w:spacing w:after="233" w:line="276" w:lineRule="auto"/>
    </w:pPr>
    <w:rPr>
      <w:rFonts w:ascii="Georgia" w:eastAsia="Calibri" w:hAnsi="Georgia"/>
      <w:color w:val="auto"/>
      <w:sz w:val="22"/>
    </w:rPr>
  </w:style>
  <w:style w:type="character" w:customStyle="1" w:styleId="Title10">
    <w:name w:val="Title1"/>
    <w:rsid w:val="00AC5CA4"/>
  </w:style>
  <w:style w:type="character" w:customStyle="1" w:styleId="BoldandUnderlineCharCharCharChar">
    <w:name w:val="Bold and Underline Char Char Char Char"/>
    <w:rsid w:val="00AC5CA4"/>
    <w:rPr>
      <w:b/>
      <w:noProof w:val="0"/>
      <w:u w:val="single"/>
      <w:lang w:val="en-US" w:eastAsia="en-US" w:bidi="ar-SA"/>
    </w:rPr>
  </w:style>
  <w:style w:type="character" w:customStyle="1" w:styleId="FontStyle29">
    <w:name w:val="Font Style29"/>
    <w:uiPriority w:val="99"/>
    <w:rsid w:val="00AC5CA4"/>
    <w:rPr>
      <w:rFonts w:ascii="Arial" w:hAnsi="Arial" w:cs="Arial"/>
      <w:sz w:val="14"/>
      <w:szCs w:val="14"/>
    </w:rPr>
  </w:style>
  <w:style w:type="character" w:customStyle="1" w:styleId="Debate-CardTagandCite-F6Char">
    <w:name w:val="Debate- Card Tag and Cite- F6 Char"/>
    <w:link w:val="Debate-CardTagandCite-F6"/>
    <w:locked/>
    <w:rsid w:val="00AC5CA4"/>
    <w:rPr>
      <w:rFonts w:ascii="Georgia" w:hAnsi="Georgia"/>
      <w:b/>
    </w:rPr>
  </w:style>
  <w:style w:type="paragraph" w:customStyle="1" w:styleId="Debate-CardTagandCite-F6">
    <w:name w:val="Debate- Card Tag and Cite- F6"/>
    <w:basedOn w:val="Normal"/>
    <w:link w:val="Debate-CardTagandCite-F6Char"/>
    <w:qFormat/>
    <w:rsid w:val="00AC5CA4"/>
    <w:pPr>
      <w:contextualSpacing/>
    </w:pPr>
    <w:rPr>
      <w:rFonts w:ascii="Georgia" w:hAnsi="Georgia" w:cstheme="minorBidi"/>
      <w:b/>
      <w:sz w:val="24"/>
    </w:rPr>
  </w:style>
  <w:style w:type="paragraph" w:customStyle="1" w:styleId="Cardtext4">
    <w:name w:val="Card text"/>
    <w:link w:val="CardtextChar3"/>
    <w:qFormat/>
    <w:rsid w:val="00AC5CA4"/>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AC5CA4"/>
    <w:pPr>
      <w:spacing w:before="240" w:after="60"/>
    </w:pPr>
    <w:rPr>
      <w:rFonts w:eastAsia="Times New Roman"/>
      <w:b/>
      <w:szCs w:val="28"/>
      <w:u w:val="single"/>
    </w:rPr>
  </w:style>
  <w:style w:type="character" w:customStyle="1" w:styleId="NewHeading2Char">
    <w:name w:val="NewHeading2 Char"/>
    <w:link w:val="NewHeading2"/>
    <w:rsid w:val="00AC5CA4"/>
    <w:rPr>
      <w:rFonts w:ascii="Calibri" w:eastAsia="Times New Roman" w:hAnsi="Calibri" w:cs="Calibri"/>
      <w:b/>
      <w:sz w:val="22"/>
      <w:szCs w:val="28"/>
      <w:u w:val="single"/>
    </w:rPr>
  </w:style>
  <w:style w:type="paragraph" w:customStyle="1" w:styleId="TagGA11">
    <w:name w:val="Tag GA 11"/>
    <w:basedOn w:val="TOC1"/>
    <w:uiPriority w:val="99"/>
    <w:qFormat/>
    <w:rsid w:val="00AC5CA4"/>
    <w:rPr>
      <w:rFonts w:eastAsia="Calibri"/>
      <w:b/>
      <w:kern w:val="0"/>
    </w:rPr>
  </w:style>
  <w:style w:type="paragraph" w:customStyle="1" w:styleId="CM32">
    <w:name w:val="CM3+2"/>
    <w:basedOn w:val="Normal"/>
    <w:next w:val="Normal"/>
    <w:uiPriority w:val="99"/>
    <w:qFormat/>
    <w:rsid w:val="00AC5CA4"/>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AC5CA4"/>
    <w:rPr>
      <w:rFonts w:eastAsia="Calibri"/>
    </w:rPr>
  </w:style>
  <w:style w:type="paragraph" w:customStyle="1" w:styleId="TagLine">
    <w:name w:val="Tag Line"/>
    <w:basedOn w:val="Normal"/>
    <w:next w:val="FullText"/>
    <w:uiPriority w:val="99"/>
    <w:qFormat/>
    <w:rsid w:val="00AC5CA4"/>
    <w:rPr>
      <w:rFonts w:eastAsia="Times New Roman"/>
      <w:b/>
      <w:sz w:val="28"/>
    </w:rPr>
  </w:style>
  <w:style w:type="paragraph" w:customStyle="1" w:styleId="msolistparagraphcxspfirst">
    <w:name w:val="msolistparagraphcxspfirst"/>
    <w:basedOn w:val="Normal"/>
    <w:uiPriority w:val="99"/>
    <w:qFormat/>
    <w:rsid w:val="00AC5CA4"/>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AC5CA4"/>
    <w:pPr>
      <w:spacing w:before="100" w:beforeAutospacing="1" w:after="100" w:afterAutospacing="1"/>
    </w:pPr>
    <w:rPr>
      <w:rFonts w:eastAsia="Times New Roman"/>
      <w:sz w:val="24"/>
    </w:rPr>
  </w:style>
  <w:style w:type="character" w:customStyle="1" w:styleId="CardsUnderlined">
    <w:name w:val="Cards Underlined"/>
    <w:qFormat/>
    <w:rsid w:val="00AC5CA4"/>
    <w:rPr>
      <w:rFonts w:ascii="Helvetica" w:hAnsi="Helvetica" w:hint="default"/>
      <w:sz w:val="22"/>
      <w:szCs w:val="24"/>
      <w:u w:val="thick"/>
    </w:rPr>
  </w:style>
  <w:style w:type="paragraph" w:customStyle="1" w:styleId="Card6pt">
    <w:name w:val="Card 6pt"/>
    <w:basedOn w:val="Normal"/>
    <w:uiPriority w:val="99"/>
    <w:qFormat/>
    <w:rsid w:val="00AC5CA4"/>
    <w:pPr>
      <w:ind w:left="288" w:right="288"/>
    </w:pPr>
    <w:rPr>
      <w:rFonts w:eastAsia="Calibri"/>
      <w:color w:val="000000"/>
      <w:sz w:val="12"/>
      <w:szCs w:val="20"/>
    </w:rPr>
  </w:style>
  <w:style w:type="paragraph" w:customStyle="1" w:styleId="FullCite">
    <w:name w:val="Full Cite"/>
    <w:basedOn w:val="Normal"/>
    <w:next w:val="Normal"/>
    <w:link w:val="FullCiteChar"/>
    <w:qFormat/>
    <w:rsid w:val="00AC5CA4"/>
    <w:rPr>
      <w:rFonts w:ascii="Garamond" w:eastAsia="Calibri" w:hAnsi="Garamond"/>
    </w:rPr>
  </w:style>
  <w:style w:type="character" w:customStyle="1" w:styleId="FullCiteChar">
    <w:name w:val="Full Cite Char"/>
    <w:link w:val="FullCite"/>
    <w:rsid w:val="00AC5CA4"/>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AC5CA4"/>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rPr>
  </w:style>
  <w:style w:type="character" w:customStyle="1" w:styleId="StyleNormalWeb11ptUnderlineChar">
    <w:name w:val="Style Normal (Web) + 11 pt Underline Char"/>
    <w:link w:val="StyleNormalWeb11ptUnderline"/>
    <w:rsid w:val="00AC5CA4"/>
    <w:rPr>
      <w:rFonts w:ascii="Calibri" w:eastAsia="Times New Roman" w:hAnsi="Calibri" w:cs="Calibri"/>
    </w:rPr>
  </w:style>
  <w:style w:type="paragraph" w:customStyle="1" w:styleId="StyleCardStyleBlackUnderline">
    <w:name w:val="Style Card Style + Black Underline"/>
    <w:basedOn w:val="Normal"/>
    <w:link w:val="StyleCardStyleBlackUnderlineChar"/>
    <w:qFormat/>
    <w:rsid w:val="00AC5CA4"/>
    <w:rPr>
      <w:rFonts w:eastAsia="Times New Roman"/>
      <w:color w:val="000000"/>
      <w:u w:val="single"/>
    </w:rPr>
  </w:style>
  <w:style w:type="character" w:customStyle="1" w:styleId="StyleCardStyleBlackUnderlineChar">
    <w:name w:val="Style Card Style + Black Underline Char"/>
    <w:link w:val="StyleCardStyleBlackUnderline"/>
    <w:rsid w:val="00AC5CA4"/>
    <w:rPr>
      <w:rFonts w:ascii="Calibri" w:eastAsia="Times New Roman" w:hAnsi="Calibri" w:cs="Calibri"/>
      <w:color w:val="000000"/>
      <w:sz w:val="22"/>
      <w:u w:val="single"/>
    </w:rPr>
  </w:style>
  <w:style w:type="character" w:customStyle="1" w:styleId="titles">
    <w:name w:val="titles"/>
    <w:rsid w:val="00AC5CA4"/>
  </w:style>
  <w:style w:type="character" w:customStyle="1" w:styleId="articletext0">
    <w:name w:val="article_text"/>
    <w:rsid w:val="00AC5CA4"/>
  </w:style>
  <w:style w:type="paragraph" w:customStyle="1" w:styleId="StyleHeading2LatinArialMT13pt">
    <w:name w:val="Style Heading 2 + (Latin) ArialMT 13 pt"/>
    <w:basedOn w:val="Heading2"/>
    <w:next w:val="Heading2"/>
    <w:uiPriority w:val="99"/>
    <w:qFormat/>
    <w:rsid w:val="00AC5CA4"/>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AC5CA4"/>
  </w:style>
  <w:style w:type="character" w:customStyle="1" w:styleId="subarticleheader">
    <w:name w:val="subarticleheader"/>
    <w:rsid w:val="00AC5CA4"/>
  </w:style>
  <w:style w:type="paragraph" w:customStyle="1" w:styleId="NotUnderlined">
    <w:name w:val="Not Underlined"/>
    <w:basedOn w:val="Normal"/>
    <w:uiPriority w:val="99"/>
    <w:qFormat/>
    <w:rsid w:val="00AC5CA4"/>
    <w:rPr>
      <w:rFonts w:ascii="Century Gothic" w:eastAsia="Times New Roman" w:hAnsi="Century Gothic"/>
      <w:sz w:val="16"/>
    </w:rPr>
  </w:style>
  <w:style w:type="character" w:customStyle="1" w:styleId="spelle">
    <w:name w:val="spelle"/>
    <w:rsid w:val="00AC5CA4"/>
  </w:style>
  <w:style w:type="character" w:customStyle="1" w:styleId="grame">
    <w:name w:val="grame"/>
    <w:rsid w:val="00AC5CA4"/>
  </w:style>
  <w:style w:type="character" w:customStyle="1" w:styleId="CardStyleChar">
    <w:name w:val="Card Style Char"/>
    <w:link w:val="CardStyle"/>
    <w:rsid w:val="00AC5CA4"/>
    <w:rPr>
      <w:rFonts w:ascii="Calibri" w:eastAsia="Times New Roman" w:hAnsi="Calibri" w:cs="Calibri"/>
      <w:sz w:val="22"/>
    </w:rPr>
  </w:style>
  <w:style w:type="character" w:customStyle="1" w:styleId="newstitle1">
    <w:name w:val="newstitle1"/>
    <w:rsid w:val="00AC5CA4"/>
  </w:style>
  <w:style w:type="character" w:customStyle="1" w:styleId="copy">
    <w:name w:val="copy"/>
    <w:rsid w:val="00AC5CA4"/>
  </w:style>
  <w:style w:type="character" w:customStyle="1" w:styleId="topheadline">
    <w:name w:val="topheadline"/>
    <w:rsid w:val="00AC5CA4"/>
  </w:style>
  <w:style w:type="paragraph" w:customStyle="1" w:styleId="StylecardThickunderline">
    <w:name w:val="Style card + Thick underline"/>
    <w:basedOn w:val="Normal"/>
    <w:link w:val="StylecardThickunderlineChar"/>
    <w:qFormat/>
    <w:rsid w:val="00AC5CA4"/>
    <w:pPr>
      <w:ind w:left="288" w:right="288"/>
    </w:pPr>
    <w:rPr>
      <w:rFonts w:eastAsia="SimSun"/>
      <w:u w:val="single"/>
      <w:lang w:eastAsia="zh-CN"/>
    </w:rPr>
  </w:style>
  <w:style w:type="character" w:customStyle="1" w:styleId="StylecardThickunderlineChar">
    <w:name w:val="Style card + Thick underline Char"/>
    <w:link w:val="StylecardThickunderline"/>
    <w:rsid w:val="00AC5CA4"/>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AC5CA4"/>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AC5CA4"/>
    <w:rPr>
      <w:rFonts w:ascii="Calibri" w:eastAsia="SimSun" w:hAnsi="Calibri" w:cs="Calibri"/>
      <w:b/>
      <w:bCs/>
      <w:sz w:val="22"/>
      <w:u w:val="single"/>
      <w:lang w:eastAsia="zh-CN"/>
    </w:rPr>
  </w:style>
  <w:style w:type="character" w:customStyle="1" w:styleId="headline">
    <w:name w:val="headline"/>
    <w:rsid w:val="00AC5CA4"/>
  </w:style>
  <w:style w:type="character" w:customStyle="1" w:styleId="Stylereduce27pt">
    <w:name w:val="Style reduce2 + 7 pt"/>
    <w:rsid w:val="00AC5CA4"/>
    <w:rPr>
      <w:rFonts w:ascii="Times New Roman" w:hAnsi="Times New Roman" w:cs="Arial"/>
      <w:color w:val="000000"/>
      <w:sz w:val="14"/>
      <w:szCs w:val="22"/>
    </w:rPr>
  </w:style>
  <w:style w:type="paragraph" w:customStyle="1" w:styleId="BlockHeadings">
    <w:name w:val="Block Headings"/>
    <w:next w:val="Normal"/>
    <w:link w:val="BlockHeadingsChar"/>
    <w:qFormat/>
    <w:rsid w:val="00AC5CA4"/>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AC5CA4"/>
  </w:style>
  <w:style w:type="character" w:customStyle="1" w:styleId="st1">
    <w:name w:val="st1"/>
    <w:rsid w:val="00AC5CA4"/>
  </w:style>
  <w:style w:type="paragraph" w:customStyle="1" w:styleId="CM27">
    <w:name w:val="CM27"/>
    <w:basedOn w:val="Default"/>
    <w:next w:val="Default"/>
    <w:uiPriority w:val="99"/>
    <w:qFormat/>
    <w:rsid w:val="00AC5CA4"/>
    <w:pPr>
      <w:spacing w:after="200" w:line="276" w:lineRule="auto"/>
    </w:pPr>
    <w:rPr>
      <w:rFonts w:eastAsia="Calibri"/>
      <w:color w:val="auto"/>
      <w:sz w:val="22"/>
    </w:rPr>
  </w:style>
  <w:style w:type="character" w:customStyle="1" w:styleId="caps-label">
    <w:name w:val="caps-label"/>
    <w:rsid w:val="00AC5CA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AC5CA4"/>
    <w:rPr>
      <w:rFonts w:ascii="Garamond" w:hAnsi="Garamond" w:cs="Times New Roman"/>
      <w:sz w:val="20"/>
    </w:rPr>
  </w:style>
  <w:style w:type="character" w:customStyle="1" w:styleId="quotechar">
    <w:name w:val="quotechar"/>
    <w:rsid w:val="00AC5CA4"/>
  </w:style>
  <w:style w:type="character" w:customStyle="1" w:styleId="boldunderline0">
    <w:name w:val="boldunderline"/>
    <w:rsid w:val="00AC5CA4"/>
  </w:style>
  <w:style w:type="paragraph" w:customStyle="1" w:styleId="font-null">
    <w:name w:val="font-null"/>
    <w:basedOn w:val="Normal"/>
    <w:uiPriority w:val="99"/>
    <w:qFormat/>
    <w:rsid w:val="00AC5CA4"/>
    <w:pPr>
      <w:spacing w:before="100" w:beforeAutospacing="1" w:after="100" w:afterAutospacing="1"/>
    </w:pPr>
    <w:rPr>
      <w:rFonts w:eastAsia="Times New Roman"/>
      <w:sz w:val="24"/>
    </w:rPr>
  </w:style>
  <w:style w:type="paragraph" w:customStyle="1" w:styleId="rteindent1">
    <w:name w:val="rteindent1"/>
    <w:basedOn w:val="Normal"/>
    <w:uiPriority w:val="99"/>
    <w:qFormat/>
    <w:rsid w:val="00AC5CA4"/>
    <w:pPr>
      <w:spacing w:before="100" w:beforeAutospacing="1" w:after="100" w:afterAutospacing="1"/>
    </w:pPr>
    <w:rPr>
      <w:rFonts w:eastAsia="Times New Roman"/>
      <w:sz w:val="24"/>
    </w:rPr>
  </w:style>
  <w:style w:type="character" w:customStyle="1" w:styleId="A8">
    <w:name w:val="A8"/>
    <w:rsid w:val="00AC5CA4"/>
    <w:rPr>
      <w:rFonts w:cs="Scala"/>
      <w:color w:val="000000"/>
      <w:sz w:val="15"/>
      <w:szCs w:val="15"/>
    </w:rPr>
  </w:style>
  <w:style w:type="paragraph" w:customStyle="1" w:styleId="Pa12">
    <w:name w:val="Pa12"/>
    <w:basedOn w:val="Default"/>
    <w:next w:val="Default"/>
    <w:uiPriority w:val="99"/>
    <w:qFormat/>
    <w:rsid w:val="00AC5CA4"/>
    <w:pPr>
      <w:spacing w:after="200" w:line="191" w:lineRule="atLeast"/>
    </w:pPr>
    <w:rPr>
      <w:rFonts w:ascii="Scala" w:eastAsia="Calibri" w:hAnsi="Scala"/>
      <w:color w:val="auto"/>
      <w:sz w:val="22"/>
    </w:rPr>
  </w:style>
  <w:style w:type="character" w:customStyle="1" w:styleId="A0">
    <w:name w:val="A0"/>
    <w:uiPriority w:val="99"/>
    <w:rsid w:val="00AC5CA4"/>
    <w:rPr>
      <w:rFonts w:cs="Scala"/>
      <w:color w:val="000000"/>
      <w:sz w:val="16"/>
      <w:szCs w:val="16"/>
    </w:rPr>
  </w:style>
  <w:style w:type="character" w:customStyle="1" w:styleId="Date11">
    <w:name w:val="Date11"/>
    <w:rsid w:val="00AC5CA4"/>
  </w:style>
  <w:style w:type="paragraph" w:customStyle="1" w:styleId="introduction">
    <w:name w:val="introduction"/>
    <w:basedOn w:val="Normal"/>
    <w:uiPriority w:val="99"/>
    <w:qFormat/>
    <w:rsid w:val="00AC5CA4"/>
    <w:pPr>
      <w:spacing w:before="100" w:beforeAutospacing="1" w:after="100" w:afterAutospacing="1"/>
    </w:pPr>
    <w:rPr>
      <w:rFonts w:eastAsia="Times New Roman"/>
      <w:sz w:val="24"/>
    </w:rPr>
  </w:style>
  <w:style w:type="character" w:customStyle="1" w:styleId="Boxout">
    <w:name w:val="Box out"/>
    <w:uiPriority w:val="1"/>
    <w:qFormat/>
    <w:rsid w:val="00AC5CA4"/>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AC5CA4"/>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AC5CA4"/>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AC5CA4"/>
    <w:pPr>
      <w:spacing w:before="100" w:beforeAutospacing="1" w:after="100" w:afterAutospacing="1"/>
    </w:pPr>
    <w:rPr>
      <w:rFonts w:eastAsia="Times New Roman"/>
      <w:sz w:val="24"/>
    </w:rPr>
  </w:style>
  <w:style w:type="character" w:customStyle="1" w:styleId="metad">
    <w:name w:val="metad"/>
    <w:rsid w:val="00AC5CA4"/>
  </w:style>
  <w:style w:type="paragraph" w:customStyle="1" w:styleId="class">
    <w:name w:val="class"/>
    <w:basedOn w:val="Normal"/>
    <w:uiPriority w:val="99"/>
    <w:qFormat/>
    <w:rsid w:val="00AC5CA4"/>
    <w:pPr>
      <w:spacing w:before="100" w:beforeAutospacing="1" w:after="100" w:afterAutospacing="1"/>
    </w:pPr>
    <w:rPr>
      <w:rFonts w:eastAsia="Times New Roman"/>
      <w:sz w:val="24"/>
    </w:rPr>
  </w:style>
  <w:style w:type="character" w:customStyle="1" w:styleId="sifr-alternate">
    <w:name w:val="sifr-alternate"/>
    <w:rsid w:val="00AC5CA4"/>
  </w:style>
  <w:style w:type="character" w:customStyle="1" w:styleId="justify1">
    <w:name w:val="justify1"/>
    <w:rsid w:val="00AC5CA4"/>
  </w:style>
  <w:style w:type="character" w:customStyle="1" w:styleId="artbody1">
    <w:name w:val="art_body1"/>
    <w:rsid w:val="00AC5CA4"/>
    <w:rPr>
      <w:rFonts w:ascii="Arial" w:hAnsi="Arial" w:cs="Arial" w:hint="default"/>
    </w:rPr>
  </w:style>
  <w:style w:type="character" w:customStyle="1" w:styleId="A1">
    <w:name w:val="A1"/>
    <w:uiPriority w:val="99"/>
    <w:rsid w:val="00AC5CA4"/>
    <w:rPr>
      <w:rFonts w:cs="Book Antiqua"/>
      <w:color w:val="221E1F"/>
      <w:sz w:val="22"/>
      <w:szCs w:val="22"/>
    </w:rPr>
  </w:style>
  <w:style w:type="character" w:customStyle="1" w:styleId="UnderlineStyleChar">
    <w:name w:val="Underline Style Char"/>
    <w:link w:val="UnderlineStyle"/>
    <w:rsid w:val="00AC5CA4"/>
    <w:rPr>
      <w:rFonts w:ascii="Calibri" w:eastAsia="Times New Roman" w:hAnsi="Calibri" w:cs="Calibri"/>
      <w:b/>
      <w:u w:val="single"/>
    </w:rPr>
  </w:style>
  <w:style w:type="paragraph" w:customStyle="1" w:styleId="blocktitle1">
    <w:name w:val="block title"/>
    <w:basedOn w:val="Normal"/>
    <w:link w:val="blocktitleChar0"/>
    <w:qFormat/>
    <w:rsid w:val="00AC5CA4"/>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AC5CA4"/>
    <w:rPr>
      <w:rFonts w:ascii="Garamond" w:eastAsia="Calibri" w:hAnsi="Garamond" w:cs="Calibri"/>
      <w:b/>
      <w:caps/>
      <w:sz w:val="28"/>
      <w:lang w:val="x-none" w:eastAsia="x-none"/>
    </w:rPr>
  </w:style>
  <w:style w:type="character" w:customStyle="1" w:styleId="reality">
    <w:name w:val="reality"/>
    <w:rsid w:val="00AC5CA4"/>
  </w:style>
  <w:style w:type="paragraph" w:customStyle="1" w:styleId="Pa6">
    <w:name w:val="Pa6"/>
    <w:basedOn w:val="Normal"/>
    <w:next w:val="Normal"/>
    <w:uiPriority w:val="99"/>
    <w:qFormat/>
    <w:rsid w:val="00AC5CA4"/>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AC5CA4"/>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AC5CA4"/>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AC5CA4"/>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AC5CA4"/>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AC5CA4"/>
    <w:pPr>
      <w:spacing w:before="100" w:beforeAutospacing="1" w:after="100" w:afterAutospacing="1"/>
    </w:pPr>
    <w:rPr>
      <w:rFonts w:eastAsia="Times New Roman"/>
      <w:sz w:val="24"/>
    </w:rPr>
  </w:style>
  <w:style w:type="character" w:customStyle="1" w:styleId="text2">
    <w:name w:val="text2"/>
    <w:rsid w:val="00AC5CA4"/>
  </w:style>
  <w:style w:type="character" w:customStyle="1" w:styleId="StyleUnderlineChar2CharChar11pt">
    <w:name w:val="Style Underline Char2 Char Char + 11 pt"/>
    <w:rsid w:val="00AC5CA4"/>
    <w:rPr>
      <w:rFonts w:ascii="Times New Roman" w:hAnsi="Times New Roman"/>
      <w:sz w:val="20"/>
      <w:u w:val="single"/>
    </w:rPr>
  </w:style>
  <w:style w:type="character" w:customStyle="1" w:styleId="StyleStyleBoldUnderline11pt">
    <w:name w:val="Style Style Bold Underline + 11 pt"/>
    <w:rsid w:val="00AC5CA4"/>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AC5CA4"/>
    <w:rPr>
      <w:rFonts w:eastAsia="SimSun"/>
      <w:b/>
      <w:bCs/>
    </w:rPr>
  </w:style>
  <w:style w:type="character" w:customStyle="1" w:styleId="StyleStyle4LatinTimesNewRomanAsianSimSunBoldChar">
    <w:name w:val="Style Style4 + (Latin) Times New Roman (Asian) SimSun Bold Char"/>
    <w:link w:val="StyleStyle4LatinTimesNewRomanAsianSimSunBold"/>
    <w:rsid w:val="00AC5CA4"/>
    <w:rPr>
      <w:rFonts w:ascii="Calibri" w:eastAsia="SimSun" w:hAnsi="Calibri" w:cs="Calibri"/>
      <w:b/>
      <w:bCs/>
      <w:sz w:val="22"/>
      <w:u w:val="single"/>
    </w:rPr>
  </w:style>
  <w:style w:type="character" w:customStyle="1" w:styleId="articlehead2">
    <w:name w:val="articlehead2"/>
    <w:rsid w:val="00AC5CA4"/>
  </w:style>
  <w:style w:type="character" w:customStyle="1" w:styleId="pronset">
    <w:name w:val="pronset"/>
    <w:rsid w:val="00AC5CA4"/>
  </w:style>
  <w:style w:type="character" w:customStyle="1" w:styleId="prondelim">
    <w:name w:val="prondelim"/>
    <w:rsid w:val="00AC5CA4"/>
  </w:style>
  <w:style w:type="character" w:customStyle="1" w:styleId="prontoggle">
    <w:name w:val="pron_toggle"/>
    <w:rsid w:val="00AC5CA4"/>
  </w:style>
  <w:style w:type="character" w:customStyle="1" w:styleId="boldface">
    <w:name w:val="boldface"/>
    <w:rsid w:val="00AC5CA4"/>
  </w:style>
  <w:style w:type="character" w:customStyle="1" w:styleId="secondary-bf">
    <w:name w:val="secondary-bf"/>
    <w:rsid w:val="00AC5CA4"/>
  </w:style>
  <w:style w:type="character" w:customStyle="1" w:styleId="ColorfulGrid-Accent1Char">
    <w:name w:val="Colorful Grid - Accent 1 Char"/>
    <w:aliases w:val="quote Char"/>
    <w:link w:val="ColorfulGrid-Accent1"/>
    <w:uiPriority w:val="29"/>
    <w:rsid w:val="00AC5CA4"/>
    <w:rPr>
      <w:rFonts w:ascii="Times New Roman" w:hAnsi="Times New Roman"/>
      <w:iCs/>
      <w:color w:val="000000"/>
      <w:sz w:val="16"/>
    </w:rPr>
  </w:style>
  <w:style w:type="table" w:styleId="ColorfulGrid-Accent1">
    <w:name w:val="Colorful Grid Accent 1"/>
    <w:basedOn w:val="TableNormal"/>
    <w:link w:val="ColorfulGrid-Accent1Char"/>
    <w:uiPriority w:val="29"/>
    <w:rsid w:val="00AC5CA4"/>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AC5CA4"/>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AC5CA4"/>
  </w:style>
  <w:style w:type="character" w:customStyle="1" w:styleId="pg">
    <w:name w:val="pg"/>
    <w:rsid w:val="00AC5CA4"/>
  </w:style>
  <w:style w:type="character" w:customStyle="1" w:styleId="detailtitle">
    <w:name w:val="detailtitle"/>
    <w:rsid w:val="00AC5CA4"/>
  </w:style>
  <w:style w:type="character" w:customStyle="1" w:styleId="storydate">
    <w:name w:val="storydate"/>
    <w:rsid w:val="00AC5CA4"/>
  </w:style>
  <w:style w:type="character" w:customStyle="1" w:styleId="preloadwrap">
    <w:name w:val="preloadwrap"/>
    <w:rsid w:val="00AC5CA4"/>
  </w:style>
  <w:style w:type="paragraph" w:customStyle="1" w:styleId="summary">
    <w:name w:val="summary"/>
    <w:basedOn w:val="Normal"/>
    <w:uiPriority w:val="99"/>
    <w:qFormat/>
    <w:rsid w:val="00AC5CA4"/>
    <w:pPr>
      <w:spacing w:before="100" w:beforeAutospacing="1" w:after="100" w:afterAutospacing="1"/>
    </w:pPr>
    <w:rPr>
      <w:rFonts w:eastAsia="Times New Roman"/>
      <w:sz w:val="24"/>
    </w:rPr>
  </w:style>
  <w:style w:type="paragraph" w:customStyle="1" w:styleId="Caption2">
    <w:name w:val="Caption2"/>
    <w:basedOn w:val="Normal"/>
    <w:uiPriority w:val="99"/>
    <w:qFormat/>
    <w:rsid w:val="00AC5CA4"/>
    <w:pPr>
      <w:spacing w:before="100" w:beforeAutospacing="1" w:after="100" w:afterAutospacing="1"/>
    </w:pPr>
    <w:rPr>
      <w:rFonts w:eastAsia="Times New Roman"/>
      <w:sz w:val="24"/>
    </w:rPr>
  </w:style>
  <w:style w:type="character" w:customStyle="1" w:styleId="creditwrap">
    <w:name w:val="creditwrap"/>
    <w:rsid w:val="00AC5CA4"/>
  </w:style>
  <w:style w:type="character" w:customStyle="1" w:styleId="DefaultChar1">
    <w:name w:val="Default Char1"/>
    <w:rsid w:val="00AC5CA4"/>
    <w:rPr>
      <w:noProof w:val="0"/>
      <w:color w:val="000000"/>
      <w:lang w:val="en-US" w:eastAsia="en-US" w:bidi="ar-SA"/>
    </w:rPr>
  </w:style>
  <w:style w:type="paragraph" w:customStyle="1" w:styleId="MTDisplayEquation">
    <w:name w:val="MTDisplayEquation"/>
    <w:basedOn w:val="Normal"/>
    <w:next w:val="Normal"/>
    <w:link w:val="MTDisplayEquationChar"/>
    <w:qFormat/>
    <w:rsid w:val="00AC5CA4"/>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AC5CA4"/>
    <w:rPr>
      <w:rFonts w:ascii="Calibri" w:eastAsia="Times New Roman" w:hAnsi="Calibri" w:cs="Calibri"/>
      <w:bCs/>
      <w:sz w:val="22"/>
      <w:lang w:bidi="he-IL"/>
    </w:rPr>
  </w:style>
  <w:style w:type="character" w:customStyle="1" w:styleId="textunderlineChar0">
    <w:name w:val="text underline Char"/>
    <w:rsid w:val="00AC5CA4"/>
    <w:rPr>
      <w:sz w:val="24"/>
      <w:szCs w:val="22"/>
      <w:u w:val="thick"/>
      <w:lang w:val="en-US" w:eastAsia="en-US" w:bidi="ar-SA"/>
    </w:rPr>
  </w:style>
  <w:style w:type="character" w:customStyle="1" w:styleId="BoldChar">
    <w:name w:val="Bold Char"/>
    <w:rsid w:val="00AC5CA4"/>
    <w:rPr>
      <w:rFonts w:ascii="Times New Roman" w:eastAsia="Times New Roman" w:hAnsi="Times New Roman"/>
      <w:b/>
      <w:szCs w:val="24"/>
    </w:rPr>
  </w:style>
  <w:style w:type="character" w:customStyle="1" w:styleId="pmterms31">
    <w:name w:val="pmterms31"/>
    <w:rsid w:val="00AC5CA4"/>
    <w:rPr>
      <w:b/>
      <w:bCs/>
      <w:i w:val="0"/>
      <w:iCs w:val="0"/>
      <w:color w:val="000000"/>
    </w:rPr>
  </w:style>
  <w:style w:type="character" w:customStyle="1" w:styleId="copyrightdescription">
    <w:name w:val="copyrightdescription"/>
    <w:rsid w:val="00AC5CA4"/>
  </w:style>
  <w:style w:type="paragraph" w:customStyle="1" w:styleId="DebateFile">
    <w:name w:val="Debate File"/>
    <w:basedOn w:val="Normal"/>
    <w:uiPriority w:val="99"/>
    <w:qFormat/>
    <w:rsid w:val="00AC5CA4"/>
    <w:pPr>
      <w:jc w:val="center"/>
    </w:pPr>
    <w:rPr>
      <w:rFonts w:ascii="Book Antiqua" w:eastAsia="Times New Roman" w:hAnsi="Book Antiqua"/>
      <w:b/>
      <w:sz w:val="28"/>
    </w:rPr>
  </w:style>
  <w:style w:type="character" w:customStyle="1" w:styleId="ft01">
    <w:name w:val="ft01"/>
    <w:rsid w:val="00AC5CA4"/>
    <w:rPr>
      <w:rFonts w:ascii="Times" w:hAnsi="Times" w:cs="Times" w:hint="default"/>
      <w:color w:val="000000"/>
      <w:sz w:val="14"/>
      <w:szCs w:val="14"/>
    </w:rPr>
  </w:style>
  <w:style w:type="character" w:customStyle="1" w:styleId="ft11">
    <w:name w:val="ft11"/>
    <w:rsid w:val="00AC5CA4"/>
    <w:rPr>
      <w:rFonts w:ascii="Times" w:hAnsi="Times" w:cs="Times" w:hint="default"/>
      <w:color w:val="000000"/>
      <w:sz w:val="17"/>
      <w:szCs w:val="17"/>
    </w:rPr>
  </w:style>
  <w:style w:type="character" w:customStyle="1" w:styleId="ft21">
    <w:name w:val="ft21"/>
    <w:rsid w:val="00AC5CA4"/>
    <w:rPr>
      <w:rFonts w:ascii="Times" w:hAnsi="Times" w:cs="Times" w:hint="default"/>
      <w:color w:val="000000"/>
      <w:sz w:val="15"/>
      <w:szCs w:val="15"/>
    </w:rPr>
  </w:style>
  <w:style w:type="character" w:customStyle="1" w:styleId="ft31">
    <w:name w:val="ft31"/>
    <w:rsid w:val="00AC5CA4"/>
    <w:rPr>
      <w:rFonts w:ascii="Times" w:hAnsi="Times" w:cs="Times" w:hint="default"/>
      <w:color w:val="000000"/>
      <w:sz w:val="15"/>
      <w:szCs w:val="15"/>
    </w:rPr>
  </w:style>
  <w:style w:type="paragraph" w:customStyle="1" w:styleId="Little">
    <w:name w:val="Little"/>
    <w:basedOn w:val="Normal"/>
    <w:next w:val="Normal"/>
    <w:uiPriority w:val="99"/>
    <w:qFormat/>
    <w:rsid w:val="00AC5CA4"/>
    <w:pPr>
      <w:ind w:left="288"/>
    </w:pPr>
    <w:rPr>
      <w:rFonts w:ascii="Garamond" w:eastAsia="Times New Roman" w:hAnsi="Garamond"/>
      <w:sz w:val="16"/>
    </w:rPr>
  </w:style>
  <w:style w:type="paragraph" w:customStyle="1" w:styleId="AAAcard">
    <w:name w:val="AAAcard"/>
    <w:basedOn w:val="Normal"/>
    <w:link w:val="AAAcardChar"/>
    <w:uiPriority w:val="99"/>
    <w:qFormat/>
    <w:rsid w:val="00AC5CA4"/>
    <w:pPr>
      <w:ind w:left="288" w:right="288"/>
    </w:pPr>
    <w:rPr>
      <w:rFonts w:eastAsia="Times New Roman"/>
    </w:rPr>
  </w:style>
  <w:style w:type="character" w:customStyle="1" w:styleId="dquo">
    <w:name w:val="dquo"/>
    <w:rsid w:val="00AC5CA4"/>
  </w:style>
  <w:style w:type="character" w:customStyle="1" w:styleId="caps2">
    <w:name w:val="caps2"/>
    <w:rsid w:val="00AC5CA4"/>
  </w:style>
  <w:style w:type="character" w:customStyle="1" w:styleId="inside-head">
    <w:name w:val="inside-head"/>
    <w:rsid w:val="00AC5CA4"/>
  </w:style>
  <w:style w:type="character" w:customStyle="1" w:styleId="CardsFont12ptCharCharCharChar">
    <w:name w:val="Cards + Font: 12 pt Char Char Char Char"/>
    <w:rsid w:val="00AC5CA4"/>
    <w:rPr>
      <w:sz w:val="24"/>
      <w:szCs w:val="24"/>
      <w:u w:val="thick"/>
      <w:lang w:val="en-US" w:eastAsia="en-US" w:bidi="ar-SA"/>
    </w:rPr>
  </w:style>
  <w:style w:type="character" w:customStyle="1" w:styleId="ccs">
    <w:name w:val="c cs"/>
    <w:rsid w:val="00AC5CA4"/>
  </w:style>
  <w:style w:type="character" w:customStyle="1" w:styleId="UnderlinedEvChar">
    <w:name w:val="Underlined Ev Char"/>
    <w:link w:val="UnderlinedEv"/>
    <w:rsid w:val="00AC5CA4"/>
    <w:rPr>
      <w:rFonts w:ascii="Times New Roman" w:eastAsia="Times New Roman" w:hAnsi="Times New Roman"/>
      <w:u w:val="single"/>
    </w:rPr>
  </w:style>
  <w:style w:type="character" w:customStyle="1" w:styleId="dropshadow">
    <w:name w:val="dropshadow"/>
    <w:rsid w:val="00AC5CA4"/>
  </w:style>
  <w:style w:type="character" w:customStyle="1" w:styleId="d05ws">
    <w:name w:val="d05ws"/>
    <w:rsid w:val="00AC5CA4"/>
  </w:style>
  <w:style w:type="character" w:customStyle="1" w:styleId="rzibod">
    <w:name w:val="rzibod"/>
    <w:rsid w:val="00AC5CA4"/>
  </w:style>
  <w:style w:type="paragraph" w:customStyle="1" w:styleId="Caption3">
    <w:name w:val="Caption3"/>
    <w:basedOn w:val="Normal"/>
    <w:uiPriority w:val="99"/>
    <w:qFormat/>
    <w:rsid w:val="00AC5CA4"/>
    <w:pPr>
      <w:spacing w:before="100" w:beforeAutospacing="1" w:after="100" w:afterAutospacing="1"/>
    </w:pPr>
    <w:rPr>
      <w:rFonts w:eastAsia="Times New Roman"/>
      <w:sz w:val="24"/>
    </w:rPr>
  </w:style>
  <w:style w:type="character" w:customStyle="1" w:styleId="StyleBold1">
    <w:name w:val="Style Bold1"/>
    <w:rsid w:val="00AC5CA4"/>
    <w:rPr>
      <w:rFonts w:ascii="Georgia" w:hAnsi="Georgia"/>
      <w:b/>
      <w:bCs/>
      <w:sz w:val="22"/>
    </w:rPr>
  </w:style>
  <w:style w:type="character" w:customStyle="1" w:styleId="headertext">
    <w:name w:val="headertext"/>
    <w:rsid w:val="00AC5CA4"/>
  </w:style>
  <w:style w:type="paragraph" w:customStyle="1" w:styleId="body-12-5">
    <w:name w:val="body-12-5"/>
    <w:basedOn w:val="Normal"/>
    <w:uiPriority w:val="99"/>
    <w:qFormat/>
    <w:rsid w:val="00AC5CA4"/>
    <w:pPr>
      <w:spacing w:before="100" w:beforeAutospacing="1" w:after="100" w:afterAutospacing="1"/>
    </w:pPr>
    <w:rPr>
      <w:rFonts w:eastAsia="Times New Roman"/>
      <w:sz w:val="24"/>
    </w:rPr>
  </w:style>
  <w:style w:type="character" w:customStyle="1" w:styleId="endnote-reference">
    <w:name w:val="endnote-reference"/>
    <w:rsid w:val="00AC5CA4"/>
  </w:style>
  <w:style w:type="character" w:customStyle="1" w:styleId="officialsname">
    <w:name w:val="official_s_name"/>
    <w:rsid w:val="00AC5CA4"/>
  </w:style>
  <w:style w:type="character" w:customStyle="1" w:styleId="audience">
    <w:name w:val="audience"/>
    <w:rsid w:val="00AC5CA4"/>
  </w:style>
  <w:style w:type="character" w:customStyle="1" w:styleId="A7">
    <w:name w:val="A7"/>
    <w:uiPriority w:val="99"/>
    <w:rsid w:val="00AC5CA4"/>
    <w:rPr>
      <w:rFonts w:cs="Myriad Pro"/>
      <w:color w:val="0066B1"/>
      <w:sz w:val="22"/>
      <w:szCs w:val="22"/>
    </w:rPr>
  </w:style>
  <w:style w:type="character" w:customStyle="1" w:styleId="BlockHeadingsChar">
    <w:name w:val="Block Headings Char"/>
    <w:link w:val="BlockHeadings"/>
    <w:rsid w:val="00AC5CA4"/>
    <w:rPr>
      <w:rFonts w:ascii="Times New Roman" w:eastAsia="Times New Roman" w:hAnsi="Times New Roman" w:cs="Times New Roman"/>
      <w:b/>
      <w:sz w:val="36"/>
      <w:u w:val="single"/>
    </w:rPr>
  </w:style>
  <w:style w:type="character" w:customStyle="1" w:styleId="normalchar">
    <w:name w:val="normal__char"/>
    <w:rsid w:val="00AC5CA4"/>
  </w:style>
  <w:style w:type="character" w:customStyle="1" w:styleId="hyperlink002cheading0020100200028block0020title0029char">
    <w:name w:val="hyperlink_002cheading_00201_0020_0028block_0020title_0029__char"/>
    <w:rsid w:val="00AC5CA4"/>
  </w:style>
  <w:style w:type="character" w:customStyle="1" w:styleId="underline002cstyle0020bold0020underlinechar">
    <w:name w:val="underline_002cstyle_0020bold_0020underline__char"/>
    <w:rsid w:val="00AC5CA4"/>
  </w:style>
  <w:style w:type="character" w:customStyle="1" w:styleId="copyboldblack">
    <w:name w:val="copyboldblack"/>
    <w:rsid w:val="00AC5CA4"/>
  </w:style>
  <w:style w:type="character" w:customStyle="1" w:styleId="copybold">
    <w:name w:val="copybold"/>
    <w:rsid w:val="00AC5CA4"/>
  </w:style>
  <w:style w:type="character" w:customStyle="1" w:styleId="author-date0">
    <w:name w:val="author-date"/>
    <w:rsid w:val="00AC5CA4"/>
  </w:style>
  <w:style w:type="paragraph" w:customStyle="1" w:styleId="infuse">
    <w:name w:val="infuse"/>
    <w:basedOn w:val="Normal"/>
    <w:uiPriority w:val="99"/>
    <w:qFormat/>
    <w:rsid w:val="00AC5CA4"/>
    <w:pPr>
      <w:spacing w:before="100" w:beforeAutospacing="1" w:after="100" w:afterAutospacing="1"/>
    </w:pPr>
    <w:rPr>
      <w:rFonts w:eastAsia="Times New Roman"/>
      <w:sz w:val="24"/>
    </w:rPr>
  </w:style>
  <w:style w:type="paragraph" w:customStyle="1" w:styleId="fontreg">
    <w:name w:val="font_reg"/>
    <w:basedOn w:val="Normal"/>
    <w:uiPriority w:val="99"/>
    <w:qFormat/>
    <w:rsid w:val="00AC5CA4"/>
    <w:pPr>
      <w:spacing w:before="100" w:beforeAutospacing="1" w:after="100" w:afterAutospacing="1"/>
    </w:pPr>
    <w:rPr>
      <w:rFonts w:eastAsia="Times New Roman"/>
      <w:sz w:val="24"/>
    </w:rPr>
  </w:style>
  <w:style w:type="character" w:customStyle="1" w:styleId="yshortcuts">
    <w:name w:val="yshortcuts"/>
    <w:rsid w:val="00AC5CA4"/>
  </w:style>
  <w:style w:type="character" w:customStyle="1" w:styleId="hidden">
    <w:name w:val="hidden"/>
    <w:rsid w:val="00AC5CA4"/>
  </w:style>
  <w:style w:type="character" w:customStyle="1" w:styleId="articlebegin">
    <w:name w:val="articlebegin"/>
    <w:rsid w:val="00AC5CA4"/>
  </w:style>
  <w:style w:type="character" w:customStyle="1" w:styleId="mediaoverlay">
    <w:name w:val="mediaoverlay"/>
    <w:rsid w:val="00AC5CA4"/>
  </w:style>
  <w:style w:type="paragraph" w:customStyle="1" w:styleId="CITEF3">
    <w:name w:val="CITE F3"/>
    <w:uiPriority w:val="99"/>
    <w:qFormat/>
    <w:rsid w:val="00AC5CA4"/>
    <w:rPr>
      <w:rFonts w:ascii="Georgia" w:eastAsia="SimSun" w:hAnsi="Georgia" w:cs="Times New Roman"/>
      <w:b/>
      <w:lang w:eastAsia="zh-CN"/>
    </w:rPr>
  </w:style>
  <w:style w:type="character" w:customStyle="1" w:styleId="blogcaption">
    <w:name w:val="blog_caption"/>
    <w:rsid w:val="00AC5CA4"/>
  </w:style>
  <w:style w:type="paragraph" w:customStyle="1" w:styleId="StyleBoldUnderlineTimesNewRoman">
    <w:name w:val="Style Bold Underline + Times New Roman"/>
    <w:link w:val="StyleBoldUnderlineTimesNewRomanChar"/>
    <w:qFormat/>
    <w:rsid w:val="00AC5CA4"/>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AC5CA4"/>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AC5CA4"/>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AC5CA4"/>
    <w:rPr>
      <w:rFonts w:ascii="Calibri" w:eastAsia="Calibri" w:hAnsi="Calibri" w:cs="Times New Roman"/>
      <w:sz w:val="20"/>
      <w:szCs w:val="20"/>
      <w:u w:val="single"/>
    </w:rPr>
  </w:style>
  <w:style w:type="character" w:customStyle="1" w:styleId="commnet-abuzz">
    <w:name w:val="commnet-abuzz"/>
    <w:rsid w:val="00AC5CA4"/>
  </w:style>
  <w:style w:type="character" w:customStyle="1" w:styleId="fbconnectbuttontext">
    <w:name w:val="fbconnectbutton_text"/>
    <w:rsid w:val="00AC5CA4"/>
  </w:style>
  <w:style w:type="character" w:customStyle="1" w:styleId="fbsharecountinner">
    <w:name w:val="fb_share_count_inner"/>
    <w:rsid w:val="00AC5CA4"/>
  </w:style>
  <w:style w:type="character" w:customStyle="1" w:styleId="stbuttontext">
    <w:name w:val="stbuttontext"/>
    <w:rsid w:val="00AC5CA4"/>
  </w:style>
  <w:style w:type="paragraph" w:customStyle="1" w:styleId="hotroute1">
    <w:name w:val="hot route!"/>
    <w:basedOn w:val="Normal"/>
    <w:uiPriority w:val="99"/>
    <w:qFormat/>
    <w:rsid w:val="00AC5CA4"/>
    <w:pPr>
      <w:ind w:left="144"/>
    </w:pPr>
    <w:rPr>
      <w:rFonts w:ascii="Cambria" w:eastAsia="Calibri" w:hAnsi="Cambria"/>
      <w:sz w:val="24"/>
    </w:rPr>
  </w:style>
  <w:style w:type="character" w:customStyle="1" w:styleId="Highlightedunderline0">
    <w:name w:val="Highlighted underline"/>
    <w:qFormat/>
    <w:rsid w:val="00AC5CA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AC5CA4"/>
  </w:style>
  <w:style w:type="character" w:customStyle="1" w:styleId="Normal2">
    <w:name w:val="Normal2"/>
    <w:rsid w:val="00AC5CA4"/>
  </w:style>
  <w:style w:type="character" w:customStyle="1" w:styleId="pubdate">
    <w:name w:val="pubdate"/>
    <w:rsid w:val="00AC5CA4"/>
  </w:style>
  <w:style w:type="numbering" w:customStyle="1" w:styleId="NoList11">
    <w:name w:val="No List11"/>
    <w:next w:val="NoList"/>
    <w:uiPriority w:val="99"/>
    <w:semiHidden/>
    <w:unhideWhenUsed/>
    <w:rsid w:val="00AC5CA4"/>
  </w:style>
  <w:style w:type="numbering" w:customStyle="1" w:styleId="NoList111">
    <w:name w:val="No List111"/>
    <w:next w:val="NoList"/>
    <w:uiPriority w:val="99"/>
    <w:semiHidden/>
    <w:unhideWhenUsed/>
    <w:rsid w:val="00AC5CA4"/>
  </w:style>
  <w:style w:type="numbering" w:customStyle="1" w:styleId="NoList1111">
    <w:name w:val="No List1111"/>
    <w:next w:val="NoList"/>
    <w:uiPriority w:val="99"/>
    <w:semiHidden/>
    <w:unhideWhenUsed/>
    <w:rsid w:val="00AC5CA4"/>
  </w:style>
  <w:style w:type="numbering" w:customStyle="1" w:styleId="NoList11111">
    <w:name w:val="No List11111"/>
    <w:next w:val="NoList"/>
    <w:uiPriority w:val="99"/>
    <w:semiHidden/>
    <w:unhideWhenUsed/>
    <w:rsid w:val="00AC5CA4"/>
  </w:style>
  <w:style w:type="numbering" w:customStyle="1" w:styleId="NoList111111">
    <w:name w:val="No List111111"/>
    <w:next w:val="NoList"/>
    <w:uiPriority w:val="99"/>
    <w:semiHidden/>
    <w:unhideWhenUsed/>
    <w:rsid w:val="00AC5CA4"/>
  </w:style>
  <w:style w:type="numbering" w:customStyle="1" w:styleId="NoList1111111">
    <w:name w:val="No List1111111"/>
    <w:next w:val="NoList"/>
    <w:uiPriority w:val="99"/>
    <w:semiHidden/>
    <w:unhideWhenUsed/>
    <w:rsid w:val="00AC5CA4"/>
  </w:style>
  <w:style w:type="numbering" w:customStyle="1" w:styleId="NoList11111111">
    <w:name w:val="No List11111111"/>
    <w:next w:val="NoList"/>
    <w:uiPriority w:val="99"/>
    <w:semiHidden/>
    <w:unhideWhenUsed/>
    <w:rsid w:val="00AC5CA4"/>
  </w:style>
  <w:style w:type="numbering" w:customStyle="1" w:styleId="NoList111111111">
    <w:name w:val="No List111111111"/>
    <w:next w:val="NoList"/>
    <w:uiPriority w:val="99"/>
    <w:semiHidden/>
    <w:unhideWhenUsed/>
    <w:rsid w:val="00AC5CA4"/>
  </w:style>
  <w:style w:type="numbering" w:customStyle="1" w:styleId="NoList1111111111">
    <w:name w:val="No List1111111111"/>
    <w:next w:val="NoList"/>
    <w:uiPriority w:val="99"/>
    <w:semiHidden/>
    <w:unhideWhenUsed/>
    <w:rsid w:val="00AC5CA4"/>
  </w:style>
  <w:style w:type="numbering" w:customStyle="1" w:styleId="NoList11111111111">
    <w:name w:val="No List11111111111"/>
    <w:next w:val="NoList"/>
    <w:uiPriority w:val="99"/>
    <w:semiHidden/>
    <w:unhideWhenUsed/>
    <w:rsid w:val="00AC5CA4"/>
  </w:style>
  <w:style w:type="numbering" w:customStyle="1" w:styleId="NoList111111111111">
    <w:name w:val="No List111111111111"/>
    <w:next w:val="NoList"/>
    <w:uiPriority w:val="99"/>
    <w:semiHidden/>
    <w:unhideWhenUsed/>
    <w:rsid w:val="00AC5CA4"/>
  </w:style>
  <w:style w:type="numbering" w:customStyle="1" w:styleId="NoList1111111111111">
    <w:name w:val="No List1111111111111"/>
    <w:next w:val="NoList"/>
    <w:uiPriority w:val="99"/>
    <w:semiHidden/>
    <w:unhideWhenUsed/>
    <w:rsid w:val="00AC5CA4"/>
  </w:style>
  <w:style w:type="numbering" w:customStyle="1" w:styleId="NoList11111111111111">
    <w:name w:val="No List11111111111111"/>
    <w:next w:val="NoList"/>
    <w:uiPriority w:val="99"/>
    <w:semiHidden/>
    <w:unhideWhenUsed/>
    <w:rsid w:val="00AC5CA4"/>
  </w:style>
  <w:style w:type="numbering" w:customStyle="1" w:styleId="NoList111111111111111">
    <w:name w:val="No List111111111111111"/>
    <w:next w:val="NoList"/>
    <w:uiPriority w:val="99"/>
    <w:semiHidden/>
    <w:unhideWhenUsed/>
    <w:rsid w:val="00AC5CA4"/>
  </w:style>
  <w:style w:type="numbering" w:customStyle="1" w:styleId="NoList1111111111111111">
    <w:name w:val="No List1111111111111111"/>
    <w:next w:val="NoList"/>
    <w:uiPriority w:val="99"/>
    <w:semiHidden/>
    <w:unhideWhenUsed/>
    <w:rsid w:val="00AC5CA4"/>
  </w:style>
  <w:style w:type="numbering" w:customStyle="1" w:styleId="NoList11111111111111111">
    <w:name w:val="No List11111111111111111"/>
    <w:next w:val="NoList"/>
    <w:uiPriority w:val="99"/>
    <w:semiHidden/>
    <w:unhideWhenUsed/>
    <w:rsid w:val="00AC5CA4"/>
  </w:style>
  <w:style w:type="paragraph" w:customStyle="1" w:styleId="FreeFormA">
    <w:name w:val="Free Form A"/>
    <w:autoRedefine/>
    <w:uiPriority w:val="99"/>
    <w:qFormat/>
    <w:rsid w:val="00AC5CA4"/>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AC5CA4"/>
  </w:style>
  <w:style w:type="character" w:customStyle="1" w:styleId="postby">
    <w:name w:val="post_by"/>
    <w:rsid w:val="00AC5CA4"/>
  </w:style>
  <w:style w:type="character" w:customStyle="1" w:styleId="postdate">
    <w:name w:val="post_date"/>
    <w:rsid w:val="00AC5CA4"/>
  </w:style>
  <w:style w:type="character" w:customStyle="1" w:styleId="bdx">
    <w:name w:val="bdx"/>
    <w:rsid w:val="00AC5CA4"/>
  </w:style>
  <w:style w:type="character" w:customStyle="1" w:styleId="bdl">
    <w:name w:val="bdl"/>
    <w:rsid w:val="00AC5CA4"/>
  </w:style>
  <w:style w:type="character" w:customStyle="1" w:styleId="bhl">
    <w:name w:val="bhl"/>
    <w:rsid w:val="00AC5CA4"/>
  </w:style>
  <w:style w:type="character" w:customStyle="1" w:styleId="CardNotUnderlinedChar1">
    <w:name w:val="Card Not Underlined Char1"/>
    <w:link w:val="CardNotUnderlined"/>
    <w:rsid w:val="00AC5CA4"/>
    <w:rPr>
      <w:rFonts w:ascii="Bell MT" w:eastAsia="Calibri" w:hAnsi="Bell MT" w:cs="Calibri"/>
      <w:sz w:val="22"/>
      <w:szCs w:val="20"/>
    </w:rPr>
  </w:style>
  <w:style w:type="character" w:customStyle="1" w:styleId="breadcrumbitemcurrent">
    <w:name w:val="breadcrumbitemcurrent"/>
    <w:rsid w:val="00AC5CA4"/>
  </w:style>
  <w:style w:type="character" w:customStyle="1" w:styleId="bbl">
    <w:name w:val="bbl"/>
    <w:rsid w:val="00AC5CA4"/>
  </w:style>
  <w:style w:type="character" w:customStyle="1" w:styleId="Date2">
    <w:name w:val="Date2"/>
    <w:rsid w:val="00AC5CA4"/>
  </w:style>
  <w:style w:type="character" w:customStyle="1" w:styleId="company">
    <w:name w:val="company"/>
    <w:rsid w:val="00AC5CA4"/>
  </w:style>
  <w:style w:type="character" w:customStyle="1" w:styleId="itxtnewhookspan">
    <w:name w:val="itxtnewhookspan"/>
    <w:rsid w:val="00AC5CA4"/>
  </w:style>
  <w:style w:type="character" w:customStyle="1" w:styleId="gstxthlt">
    <w:name w:val="gstxt_hlt"/>
    <w:rsid w:val="00AC5CA4"/>
  </w:style>
  <w:style w:type="paragraph" w:customStyle="1" w:styleId="bodytextfp">
    <w:name w:val="bodytextfp"/>
    <w:basedOn w:val="Normal"/>
    <w:uiPriority w:val="99"/>
    <w:qFormat/>
    <w:rsid w:val="00AC5CA4"/>
    <w:pPr>
      <w:spacing w:before="100" w:beforeAutospacing="1" w:after="100" w:afterAutospacing="1"/>
    </w:pPr>
    <w:rPr>
      <w:rFonts w:eastAsia="Times New Roman"/>
      <w:sz w:val="24"/>
    </w:rPr>
  </w:style>
  <w:style w:type="character" w:styleId="SubtleEmphasis">
    <w:name w:val="Subtle Emphasis"/>
    <w:uiPriority w:val="19"/>
    <w:qFormat/>
    <w:rsid w:val="00AC5CA4"/>
    <w:rPr>
      <w:rFonts w:ascii="Georgia" w:hAnsi="Georgia"/>
      <w:i/>
      <w:iCs/>
      <w:color w:val="808080"/>
    </w:rPr>
  </w:style>
  <w:style w:type="character" w:customStyle="1" w:styleId="HotRouteChar0">
    <w:name w:val="Hot Route Char"/>
    <w:link w:val="HotRoute0"/>
    <w:locked/>
    <w:rsid w:val="00AC5CA4"/>
    <w:rPr>
      <w:rFonts w:ascii="Calibri" w:eastAsia="Cambria" w:hAnsi="Calibri" w:cs="Calibri"/>
      <w:iCs/>
      <w:color w:val="000000"/>
      <w:sz w:val="18"/>
    </w:rPr>
  </w:style>
  <w:style w:type="character" w:customStyle="1" w:styleId="ReallyfuckingsmallChar">
    <w:name w:val="Really fucking small Char"/>
    <w:link w:val="Reallyfuckingsmall"/>
    <w:locked/>
    <w:rsid w:val="00AC5CA4"/>
    <w:rPr>
      <w:rFonts w:ascii="Times New Roman" w:eastAsia="Times New Roman" w:hAnsi="Times New Roman"/>
      <w:sz w:val="10"/>
    </w:rPr>
  </w:style>
  <w:style w:type="paragraph" w:customStyle="1" w:styleId="Reallyfuckingsmall">
    <w:name w:val="Really fucking small"/>
    <w:basedOn w:val="Normal"/>
    <w:link w:val="ReallyfuckingsmallChar"/>
    <w:qFormat/>
    <w:rsid w:val="00AC5CA4"/>
    <w:rPr>
      <w:rFonts w:ascii="Times New Roman" w:eastAsia="Times New Roman" w:hAnsi="Times New Roman" w:cstheme="minorBidi"/>
      <w:sz w:val="10"/>
    </w:rPr>
  </w:style>
  <w:style w:type="paragraph" w:customStyle="1" w:styleId="subheader">
    <w:name w:val="subheader"/>
    <w:basedOn w:val="Normal"/>
    <w:uiPriority w:val="99"/>
    <w:qFormat/>
    <w:rsid w:val="00AC5CA4"/>
    <w:pPr>
      <w:spacing w:before="100" w:beforeAutospacing="1" w:after="100" w:afterAutospacing="1"/>
    </w:pPr>
    <w:rPr>
      <w:rFonts w:eastAsia="Times New Roman"/>
      <w:sz w:val="24"/>
    </w:rPr>
  </w:style>
  <w:style w:type="character" w:customStyle="1" w:styleId="SubtleEmphasis1">
    <w:name w:val="Subtle Emphasis1"/>
    <w:uiPriority w:val="19"/>
    <w:qFormat/>
    <w:rsid w:val="00AC5CA4"/>
    <w:rPr>
      <w:rFonts w:ascii="Times New Roman" w:hAnsi="Times New Roman"/>
      <w:b/>
      <w:iCs/>
      <w:color w:val="auto"/>
      <w:sz w:val="22"/>
    </w:rPr>
  </w:style>
  <w:style w:type="character" w:customStyle="1" w:styleId="StyleBoldRed">
    <w:name w:val="Style Bold Red"/>
    <w:rsid w:val="00AC5CA4"/>
    <w:rPr>
      <w:b/>
      <w:bCs/>
      <w:color w:val="auto"/>
    </w:rPr>
  </w:style>
  <w:style w:type="character" w:customStyle="1" w:styleId="StyleTimesNewRoman8pt">
    <w:name w:val="Style Times New Roman 8 pt"/>
    <w:rsid w:val="00AC5CA4"/>
    <w:rPr>
      <w:rFonts w:ascii="Georgia" w:hAnsi="Georgia"/>
      <w:sz w:val="16"/>
    </w:rPr>
  </w:style>
  <w:style w:type="character" w:customStyle="1" w:styleId="StyleStyle7pt8pt">
    <w:name w:val="Style Style 7 pt + 8 pt"/>
    <w:rsid w:val="00AC5CA4"/>
    <w:rPr>
      <w:sz w:val="16"/>
    </w:rPr>
  </w:style>
  <w:style w:type="character" w:customStyle="1" w:styleId="StyleStyleThickunderlineBold1">
    <w:name w:val="Style Style Thick underline + Bold1"/>
    <w:rsid w:val="00AC5CA4"/>
    <w:rPr>
      <w:b/>
      <w:bCs/>
      <w:u w:val="thick"/>
    </w:rPr>
  </w:style>
  <w:style w:type="character" w:customStyle="1" w:styleId="StyleUnderline2">
    <w:name w:val="Style Underline2"/>
    <w:rsid w:val="00AC5CA4"/>
    <w:rPr>
      <w:u w:val="single"/>
    </w:rPr>
  </w:style>
  <w:style w:type="character" w:customStyle="1" w:styleId="ShrinkText">
    <w:name w:val="Shrink Text"/>
    <w:rsid w:val="00AC5CA4"/>
    <w:rPr>
      <w:sz w:val="16"/>
    </w:rPr>
  </w:style>
  <w:style w:type="character" w:customStyle="1" w:styleId="smallcaps">
    <w:name w:val="smallcaps"/>
    <w:rsid w:val="00AC5CA4"/>
  </w:style>
  <w:style w:type="character" w:customStyle="1" w:styleId="goldbldtext">
    <w:name w:val="goldbldtext"/>
    <w:rsid w:val="00AC5CA4"/>
  </w:style>
  <w:style w:type="character" w:customStyle="1" w:styleId="PageHeaderLine2Char">
    <w:name w:val="PageHeaderLine2 Char"/>
    <w:link w:val="PageHeaderLine2"/>
    <w:rsid w:val="00AC5CA4"/>
    <w:rPr>
      <w:rFonts w:ascii="Calibri" w:eastAsia="Calibri" w:hAnsi="Calibri" w:cs="Calibri"/>
      <w:b/>
      <w:sz w:val="22"/>
    </w:rPr>
  </w:style>
  <w:style w:type="paragraph" w:customStyle="1" w:styleId="firstletter">
    <w:name w:val="firstletter"/>
    <w:basedOn w:val="Normal"/>
    <w:uiPriority w:val="99"/>
    <w:qFormat/>
    <w:rsid w:val="00AC5CA4"/>
    <w:pPr>
      <w:spacing w:before="100" w:beforeAutospacing="1" w:after="100" w:afterAutospacing="1"/>
    </w:pPr>
    <w:rPr>
      <w:rFonts w:eastAsia="Times New Roman"/>
      <w:sz w:val="24"/>
    </w:rPr>
  </w:style>
  <w:style w:type="paragraph" w:customStyle="1" w:styleId="more">
    <w:name w:val="more"/>
    <w:basedOn w:val="Normal"/>
    <w:uiPriority w:val="99"/>
    <w:qFormat/>
    <w:rsid w:val="00AC5CA4"/>
    <w:pPr>
      <w:spacing w:before="100" w:beforeAutospacing="1" w:after="100" w:afterAutospacing="1"/>
    </w:pPr>
    <w:rPr>
      <w:rFonts w:eastAsia="Times New Roman"/>
      <w:sz w:val="24"/>
    </w:rPr>
  </w:style>
  <w:style w:type="character" w:customStyle="1" w:styleId="cardshighlight0">
    <w:name w:val="cardshighlight"/>
    <w:rsid w:val="00AC5CA4"/>
  </w:style>
  <w:style w:type="character" w:customStyle="1" w:styleId="cardsfont12pt1">
    <w:name w:val="cardsfont12pt"/>
    <w:rsid w:val="00AC5CA4"/>
  </w:style>
  <w:style w:type="character" w:customStyle="1" w:styleId="ft1">
    <w:name w:val="ft1"/>
    <w:rsid w:val="00AC5CA4"/>
  </w:style>
  <w:style w:type="character" w:customStyle="1" w:styleId="ft6">
    <w:name w:val="ft6"/>
    <w:rsid w:val="00AC5CA4"/>
  </w:style>
  <w:style w:type="paragraph" w:customStyle="1" w:styleId="story">
    <w:name w:val="story"/>
    <w:basedOn w:val="Normal"/>
    <w:uiPriority w:val="99"/>
    <w:qFormat/>
    <w:rsid w:val="00AC5CA4"/>
    <w:pPr>
      <w:spacing w:before="100" w:beforeAutospacing="1" w:after="100" w:afterAutospacing="1"/>
    </w:pPr>
    <w:rPr>
      <w:rFonts w:eastAsia="Times New Roman"/>
      <w:sz w:val="24"/>
    </w:rPr>
  </w:style>
  <w:style w:type="paragraph" w:customStyle="1" w:styleId="H1numbered">
    <w:name w:val="H1 numbered"/>
    <w:basedOn w:val="Normal"/>
    <w:uiPriority w:val="99"/>
    <w:qFormat/>
    <w:rsid w:val="00AC5CA4"/>
    <w:pPr>
      <w:pageBreakBefore/>
      <w:widowControl w:val="0"/>
      <w:numPr>
        <w:numId w:val="1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AC5CA4"/>
    <w:pPr>
      <w:widowControl w:val="0"/>
      <w:numPr>
        <w:ilvl w:val="1"/>
        <w:numId w:val="1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AC5CA4"/>
  </w:style>
  <w:style w:type="character" w:customStyle="1" w:styleId="backcontent">
    <w:name w:val="backcontent"/>
    <w:rsid w:val="00AC5CA4"/>
  </w:style>
  <w:style w:type="character" w:customStyle="1" w:styleId="daystmp">
    <w:name w:val="daystmp"/>
    <w:rsid w:val="00AC5CA4"/>
  </w:style>
  <w:style w:type="paragraph" w:customStyle="1" w:styleId="in">
    <w:name w:val="in"/>
    <w:basedOn w:val="Normal"/>
    <w:uiPriority w:val="99"/>
    <w:qFormat/>
    <w:rsid w:val="00AC5CA4"/>
    <w:pPr>
      <w:spacing w:before="100" w:beforeAutospacing="1" w:after="100" w:afterAutospacing="1"/>
    </w:pPr>
    <w:rPr>
      <w:rFonts w:eastAsia="Times New Roman"/>
      <w:sz w:val="24"/>
    </w:rPr>
  </w:style>
  <w:style w:type="character" w:customStyle="1" w:styleId="cardsfont12ptchar">
    <w:name w:val="cardsfont12ptchar"/>
    <w:rsid w:val="00AC5CA4"/>
  </w:style>
  <w:style w:type="paragraph" w:customStyle="1" w:styleId="image-caption">
    <w:name w:val="image-caption"/>
    <w:basedOn w:val="Normal"/>
    <w:uiPriority w:val="99"/>
    <w:qFormat/>
    <w:rsid w:val="00AC5CA4"/>
    <w:pPr>
      <w:spacing w:before="100" w:beforeAutospacing="1" w:after="100" w:afterAutospacing="1"/>
    </w:pPr>
    <w:rPr>
      <w:rFonts w:eastAsia="Times New Roman"/>
      <w:sz w:val="24"/>
    </w:rPr>
  </w:style>
  <w:style w:type="character" w:customStyle="1" w:styleId="gal">
    <w:name w:val="gal"/>
    <w:rsid w:val="00AC5CA4"/>
  </w:style>
  <w:style w:type="character" w:customStyle="1" w:styleId="submitted">
    <w:name w:val="submitted"/>
    <w:rsid w:val="00AC5CA4"/>
  </w:style>
  <w:style w:type="paragraph" w:customStyle="1" w:styleId="imagecontain">
    <w:name w:val="imagecontain"/>
    <w:basedOn w:val="Normal"/>
    <w:uiPriority w:val="99"/>
    <w:qFormat/>
    <w:rsid w:val="00AC5CA4"/>
    <w:pPr>
      <w:spacing w:before="100" w:beforeAutospacing="1" w:after="100" w:afterAutospacing="1"/>
    </w:pPr>
    <w:rPr>
      <w:rFonts w:eastAsia="Times New Roman"/>
      <w:sz w:val="24"/>
    </w:rPr>
  </w:style>
  <w:style w:type="character" w:customStyle="1" w:styleId="imagedateline">
    <w:name w:val="image_dateline"/>
    <w:rsid w:val="00AC5CA4"/>
  </w:style>
  <w:style w:type="character" w:customStyle="1" w:styleId="authordatecharchar">
    <w:name w:val="authordatecharchar"/>
    <w:rsid w:val="00AC5CA4"/>
  </w:style>
  <w:style w:type="character" w:customStyle="1" w:styleId="style1char0">
    <w:name w:val="style1char"/>
    <w:rsid w:val="00AC5CA4"/>
  </w:style>
  <w:style w:type="character" w:customStyle="1" w:styleId="tagcharchar0">
    <w:name w:val="tagcharchar"/>
    <w:rsid w:val="00AC5CA4"/>
  </w:style>
  <w:style w:type="character" w:customStyle="1" w:styleId="underlinedcharchar2">
    <w:name w:val="underlinedcharchar"/>
    <w:rsid w:val="00AC5CA4"/>
  </w:style>
  <w:style w:type="paragraph" w:customStyle="1" w:styleId="CM62">
    <w:name w:val="CM62"/>
    <w:basedOn w:val="Normal"/>
    <w:next w:val="Normal"/>
    <w:uiPriority w:val="99"/>
    <w:qFormat/>
    <w:rsid w:val="00AC5CA4"/>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AC5CA4"/>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AC5CA4"/>
    <w:pPr>
      <w:widowControl w:val="0"/>
      <w:spacing w:after="63"/>
    </w:pPr>
    <w:rPr>
      <w:rFonts w:ascii="Arial" w:hAnsi="Arial"/>
      <w:color w:val="auto"/>
    </w:rPr>
  </w:style>
  <w:style w:type="paragraph" w:customStyle="1" w:styleId="CM35">
    <w:name w:val="CM35"/>
    <w:basedOn w:val="Default"/>
    <w:next w:val="Default"/>
    <w:uiPriority w:val="99"/>
    <w:qFormat/>
    <w:rsid w:val="00AC5CA4"/>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AC5CA4"/>
    <w:pPr>
      <w:widowControl w:val="0"/>
      <w:spacing w:line="228" w:lineRule="atLeast"/>
    </w:pPr>
    <w:rPr>
      <w:rFonts w:ascii="Showcard Gothic" w:hAnsi="Showcard Gothic"/>
      <w:color w:val="auto"/>
    </w:rPr>
  </w:style>
  <w:style w:type="character" w:customStyle="1" w:styleId="BoxedChar">
    <w:name w:val="Boxed Char"/>
    <w:rsid w:val="00AC5CA4"/>
    <w:rPr>
      <w:rFonts w:ascii="Arial Narrow" w:hAnsi="Arial Narrow"/>
      <w:b/>
      <w:sz w:val="18"/>
      <w:bdr w:val="single" w:sz="6" w:space="0" w:color="auto"/>
    </w:rPr>
  </w:style>
  <w:style w:type="character" w:customStyle="1" w:styleId="Style11ptUnderline2">
    <w:name w:val="Style 11 pt Underline2"/>
    <w:rsid w:val="00AC5CA4"/>
    <w:rPr>
      <w:sz w:val="20"/>
      <w:u w:val="single"/>
    </w:rPr>
  </w:style>
  <w:style w:type="character" w:customStyle="1" w:styleId="Style11ptBoldUnderline2">
    <w:name w:val="Style 11 pt Bold Underline2"/>
    <w:rsid w:val="00AC5CA4"/>
    <w:rPr>
      <w:b/>
      <w:bCs/>
      <w:sz w:val="20"/>
      <w:u w:val="single"/>
    </w:rPr>
  </w:style>
  <w:style w:type="character" w:customStyle="1" w:styleId="nw">
    <w:name w:val="nw"/>
    <w:rsid w:val="00AC5CA4"/>
  </w:style>
  <w:style w:type="character" w:customStyle="1" w:styleId="Styleunderline11ptBoldBorderSinglesolidlineAuto">
    <w:name w:val="Style underline + 11 pt Bold Border: : (Single solid line Auto ..."/>
    <w:rsid w:val="00AC5CA4"/>
    <w:rPr>
      <w:b/>
      <w:bCs/>
      <w:sz w:val="20"/>
      <w:u w:val="single"/>
      <w:bdr w:val="single" w:sz="4" w:space="0" w:color="auto"/>
    </w:rPr>
  </w:style>
  <w:style w:type="paragraph" w:customStyle="1" w:styleId="StylecardCharCharChar11pt">
    <w:name w:val="Style card Char Char Char + 11 pt"/>
    <w:link w:val="StylecardCharCharChar11ptChar"/>
    <w:qFormat/>
    <w:rsid w:val="00AC5CA4"/>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AC5CA4"/>
    <w:rPr>
      <w:lang w:val="en-US" w:eastAsia="en-US" w:bidi="ar-SA"/>
    </w:rPr>
  </w:style>
  <w:style w:type="character" w:customStyle="1" w:styleId="StylecardCharCharChar11ptChar">
    <w:name w:val="Style card Char Char Char + 11 pt Char"/>
    <w:link w:val="StylecardCharCharChar11pt"/>
    <w:rsid w:val="00AC5CA4"/>
    <w:rPr>
      <w:rFonts w:ascii="Calibri" w:eastAsia="Times New Roman" w:hAnsi="Calibri" w:cs="Times New Roman"/>
      <w:sz w:val="20"/>
      <w:szCs w:val="20"/>
    </w:rPr>
  </w:style>
  <w:style w:type="paragraph" w:customStyle="1" w:styleId="StyleCards11pt">
    <w:name w:val="Style Cards + 11 pt"/>
    <w:basedOn w:val="Cards"/>
    <w:link w:val="StyleCards11ptChar"/>
    <w:qFormat/>
    <w:rsid w:val="00AC5CA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AC5CA4"/>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AC5CA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AC5CA4"/>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AC5CA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AC5CA4"/>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AC5CA4"/>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AC5CA4"/>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AC5CA4"/>
    <w:rPr>
      <w:lang w:val="x-none" w:eastAsia="x-none"/>
    </w:rPr>
  </w:style>
  <w:style w:type="character" w:customStyle="1" w:styleId="cardCharCharChar1">
    <w:name w:val="card Char Char Char1"/>
    <w:rsid w:val="00AC5CA4"/>
    <w:rPr>
      <w:lang w:val="en-US" w:eastAsia="en-US" w:bidi="ar-SA"/>
    </w:rPr>
  </w:style>
  <w:style w:type="character" w:customStyle="1" w:styleId="StylecardCharChar11ptChar">
    <w:name w:val="Style card Char Char + 11 pt Char"/>
    <w:link w:val="StylecardCharChar11pt"/>
    <w:rsid w:val="00AC5CA4"/>
    <w:rPr>
      <w:rFonts w:ascii="Georgia" w:eastAsia="Times New Roman" w:hAnsi="Georgia"/>
      <w:szCs w:val="20"/>
      <w:lang w:val="x-none" w:eastAsia="x-none"/>
    </w:rPr>
  </w:style>
  <w:style w:type="paragraph" w:customStyle="1" w:styleId="NormalFont">
    <w:name w:val="Normal Font"/>
    <w:link w:val="NormalFontChar"/>
    <w:qFormat/>
    <w:rsid w:val="00AC5CA4"/>
    <w:rPr>
      <w:rFonts w:ascii="Times New Roman" w:eastAsia="Times New Roman" w:hAnsi="Times New Roman" w:cs="Times New Roman"/>
      <w:sz w:val="20"/>
      <w:szCs w:val="20"/>
    </w:rPr>
  </w:style>
  <w:style w:type="paragraph" w:customStyle="1" w:styleId="StyleSmall11pt">
    <w:name w:val="Style Small + 11 pt"/>
    <w:uiPriority w:val="99"/>
    <w:qFormat/>
    <w:rsid w:val="00AC5CA4"/>
    <w:pPr>
      <w:spacing w:after="200"/>
    </w:pPr>
    <w:rPr>
      <w:rFonts w:ascii="Times" w:eastAsia="Times New Roman" w:hAnsi="Times" w:cs="Times New Roman"/>
      <w:sz w:val="20"/>
      <w:szCs w:val="22"/>
    </w:rPr>
  </w:style>
  <w:style w:type="character" w:customStyle="1" w:styleId="Style11ptThickunderline">
    <w:name w:val="Style 11 pt Thick underline"/>
    <w:rsid w:val="00AC5CA4"/>
    <w:rPr>
      <w:sz w:val="20"/>
      <w:u w:val="thick"/>
    </w:rPr>
  </w:style>
  <w:style w:type="character" w:customStyle="1" w:styleId="Style11ptBoldThickunderline">
    <w:name w:val="Style 11 pt Bold Thick underline"/>
    <w:rsid w:val="00AC5CA4"/>
    <w:rPr>
      <w:b/>
      <w:bCs/>
      <w:sz w:val="20"/>
      <w:u w:val="thick"/>
    </w:rPr>
  </w:style>
  <w:style w:type="paragraph" w:customStyle="1" w:styleId="StyleNormalFont11ptUnderline">
    <w:name w:val="Style Normal Font + 11 pt Underline"/>
    <w:basedOn w:val="NormalFont"/>
    <w:link w:val="StyleNormalFont11ptUnderlineChar"/>
    <w:qFormat/>
    <w:rsid w:val="00AC5CA4"/>
    <w:rPr>
      <w:u w:val="single"/>
      <w:lang w:val="x-none" w:eastAsia="x-none"/>
    </w:rPr>
  </w:style>
  <w:style w:type="character" w:customStyle="1" w:styleId="NormalFontChar">
    <w:name w:val="Normal Font Char"/>
    <w:link w:val="NormalFont"/>
    <w:rsid w:val="00AC5CA4"/>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AC5CA4"/>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AC5CA4"/>
    <w:rPr>
      <w:b/>
      <w:bCs/>
      <w:u w:val="single"/>
      <w:lang w:val="x-none" w:eastAsia="x-none"/>
    </w:rPr>
  </w:style>
  <w:style w:type="character" w:customStyle="1" w:styleId="StyleNormalFont11ptBoldUnderlineChar">
    <w:name w:val="Style Normal Font + 11 pt Bold Underline Char"/>
    <w:link w:val="StyleNormalFont11ptBoldUnderline"/>
    <w:rsid w:val="00AC5CA4"/>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AC5CA4"/>
    <w:rPr>
      <w:rFonts w:eastAsia="Times New Roman"/>
      <w:sz w:val="15"/>
    </w:rPr>
  </w:style>
  <w:style w:type="character" w:customStyle="1" w:styleId="authors1">
    <w:name w:val="authors1"/>
    <w:rsid w:val="00AC5CA4"/>
    <w:rPr>
      <w:rFonts w:ascii="Verdana" w:hAnsi="Verdana" w:hint="default"/>
      <w:b/>
      <w:bCs/>
      <w:color w:val="006699"/>
      <w:sz w:val="20"/>
      <w:szCs w:val="20"/>
    </w:rPr>
  </w:style>
  <w:style w:type="character" w:customStyle="1" w:styleId="headlinesectionlarge">
    <w:name w:val="headline_section_large"/>
    <w:rsid w:val="00AC5CA4"/>
  </w:style>
  <w:style w:type="paragraph" w:customStyle="1" w:styleId="formatvorlage2">
    <w:name w:val="formatvorlage2"/>
    <w:basedOn w:val="Normal"/>
    <w:uiPriority w:val="99"/>
    <w:qFormat/>
    <w:rsid w:val="00AC5CA4"/>
    <w:pPr>
      <w:spacing w:before="100" w:beforeAutospacing="1" w:after="100" w:afterAutospacing="1"/>
    </w:pPr>
    <w:rPr>
      <w:rFonts w:eastAsia="Calibri"/>
      <w:sz w:val="24"/>
    </w:rPr>
  </w:style>
  <w:style w:type="character" w:customStyle="1" w:styleId="Styleunderline11ptBlack">
    <w:name w:val="Style underline + 11 pt Black"/>
    <w:rsid w:val="00AC5CA4"/>
    <w:rPr>
      <w:color w:val="000000"/>
      <w:sz w:val="20"/>
      <w:u w:val="single"/>
    </w:rPr>
  </w:style>
  <w:style w:type="character" w:customStyle="1" w:styleId="Styleunderline11ptBoldBlack">
    <w:name w:val="Style underline + 11 pt Bold Black"/>
    <w:rsid w:val="00AC5CA4"/>
    <w:rPr>
      <w:b/>
      <w:bCs/>
      <w:color w:val="000000"/>
      <w:sz w:val="20"/>
      <w:u w:val="single"/>
    </w:rPr>
  </w:style>
  <w:style w:type="paragraph" w:customStyle="1" w:styleId="StyleTitle11ptNotBold">
    <w:name w:val="Style Title + 11 pt Not Bold"/>
    <w:basedOn w:val="Title"/>
    <w:link w:val="StyleTitle11ptNotBoldChar"/>
    <w:qFormat/>
    <w:rsid w:val="00AC5CA4"/>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AC5CA4"/>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AC5CA4"/>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AC5CA4"/>
    <w:rPr>
      <w:rFonts w:ascii="Georgia" w:eastAsia="Times New Roman" w:hAnsi="Georgia"/>
      <w:sz w:val="22"/>
      <w:u w:val="single"/>
      <w:lang w:val="x-none" w:eastAsia="x-none"/>
    </w:rPr>
  </w:style>
  <w:style w:type="character" w:customStyle="1" w:styleId="Style11ptBoldBlackUnderline">
    <w:name w:val="Style 11 pt Bold Black Underline"/>
    <w:rsid w:val="00AC5CA4"/>
    <w:rPr>
      <w:b/>
      <w:bCs/>
      <w:color w:val="000000"/>
      <w:sz w:val="20"/>
      <w:u w:val="single"/>
    </w:rPr>
  </w:style>
  <w:style w:type="character" w:customStyle="1" w:styleId="Style11ptBoldBlackUnderlineBorderSinglesolidline">
    <w:name w:val="Style 11 pt Bold Black Underline Border: : (Single solid line ..."/>
    <w:rsid w:val="00AC5CA4"/>
    <w:rPr>
      <w:b/>
      <w:bCs/>
      <w:color w:val="000000"/>
      <w:sz w:val="20"/>
      <w:u w:val="single"/>
      <w:bdr w:val="single" w:sz="4" w:space="0" w:color="auto"/>
    </w:rPr>
  </w:style>
  <w:style w:type="character" w:customStyle="1" w:styleId="StyleLatinMeridien-Italic11ptItalicUnderline">
    <w:name w:val="Style (Latin) Meridien-Italic 11 pt Italic Underline"/>
    <w:rsid w:val="00AC5CA4"/>
    <w:rPr>
      <w:rFonts w:ascii="Meridien-Italic" w:hAnsi="Meridien-Italic"/>
      <w:i/>
      <w:iCs/>
      <w:sz w:val="20"/>
      <w:u w:val="single"/>
    </w:rPr>
  </w:style>
  <w:style w:type="character" w:customStyle="1" w:styleId="Citation-AuthorDate">
    <w:name w:val="Citation - Author/Date"/>
    <w:rsid w:val="00AC5CA4"/>
    <w:rPr>
      <w:b/>
      <w:bCs w:val="0"/>
      <w:smallCaps/>
      <w:sz w:val="24"/>
      <w:u w:val="single"/>
    </w:rPr>
  </w:style>
  <w:style w:type="paragraph" w:customStyle="1" w:styleId="HotRouteCharCharCharCharChar">
    <w:name w:val="Hot Route! Char Char Char Char Char"/>
    <w:basedOn w:val="Normal"/>
    <w:link w:val="HotRouteCharCharCharCharCharChar"/>
    <w:qFormat/>
    <w:rsid w:val="00AC5CA4"/>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AC5CA4"/>
    <w:rPr>
      <w:rFonts w:ascii="Calibri" w:eastAsia="Times New Roman" w:hAnsi="Calibri" w:cs="Calibri"/>
      <w:sz w:val="22"/>
      <w:lang w:val="x-none" w:eastAsia="x-none"/>
    </w:rPr>
  </w:style>
  <w:style w:type="character" w:customStyle="1" w:styleId="underlinestylechar0">
    <w:name w:val="underlinestylechar"/>
    <w:rsid w:val="00AC5CA4"/>
  </w:style>
  <w:style w:type="character" w:customStyle="1" w:styleId="highlight">
    <w:name w:val="highlight"/>
    <w:rsid w:val="00AC5CA4"/>
  </w:style>
  <w:style w:type="character" w:customStyle="1" w:styleId="BlockHeaderHiddenChar">
    <w:name w:val="Block Header Hidden Char"/>
    <w:link w:val="BlockHeaderHidden"/>
    <w:locked/>
    <w:rsid w:val="00AC5CA4"/>
    <w:rPr>
      <w:rFonts w:ascii="Georgia" w:eastAsia="Times New Roman" w:hAnsi="Georgia" w:cs="Times New Roman"/>
      <w:b/>
      <w:bCs/>
      <w:sz w:val="32"/>
      <w:szCs w:val="26"/>
      <w:u w:val="single"/>
    </w:rPr>
  </w:style>
  <w:style w:type="character" w:customStyle="1" w:styleId="DottedUnderline0">
    <w:name w:val="Dotted Underline"/>
    <w:rsid w:val="00AC5CA4"/>
    <w:rPr>
      <w:rFonts w:ascii="Times New Roman" w:hAnsi="Times New Roman" w:cs="Times New Roman" w:hint="default"/>
      <w:sz w:val="20"/>
      <w:u w:val="dottedHeavy"/>
    </w:rPr>
  </w:style>
  <w:style w:type="character" w:customStyle="1" w:styleId="CardsFont6ptCharChar">
    <w:name w:val="Cards + Font: 6 pt Char Char"/>
    <w:rsid w:val="00AC5CA4"/>
    <w:rPr>
      <w:sz w:val="8"/>
      <w:lang w:val="en-US" w:eastAsia="en-US" w:bidi="ar-SA"/>
    </w:rPr>
  </w:style>
  <w:style w:type="character" w:customStyle="1" w:styleId="titleauthoretc">
    <w:name w:val="titleauthoretc"/>
    <w:rsid w:val="00AC5CA4"/>
  </w:style>
  <w:style w:type="paragraph" w:customStyle="1" w:styleId="deck">
    <w:name w:val="deck"/>
    <w:basedOn w:val="Normal"/>
    <w:uiPriority w:val="99"/>
    <w:qFormat/>
    <w:rsid w:val="00AC5CA4"/>
    <w:pPr>
      <w:spacing w:before="100" w:beforeAutospacing="1" w:after="100" w:afterAutospacing="1"/>
    </w:pPr>
    <w:rPr>
      <w:rFonts w:eastAsia="Times New Roman"/>
      <w:sz w:val="24"/>
    </w:rPr>
  </w:style>
  <w:style w:type="paragraph" w:customStyle="1" w:styleId="i1">
    <w:name w:val="i1"/>
    <w:basedOn w:val="Normal"/>
    <w:uiPriority w:val="99"/>
    <w:qFormat/>
    <w:rsid w:val="00AC5CA4"/>
    <w:pPr>
      <w:spacing w:before="100" w:beforeAutospacing="1" w:after="100" w:afterAutospacing="1"/>
    </w:pPr>
    <w:rPr>
      <w:rFonts w:eastAsia="Times New Roman"/>
      <w:sz w:val="24"/>
    </w:rPr>
  </w:style>
  <w:style w:type="paragraph" w:customStyle="1" w:styleId="question">
    <w:name w:val="question"/>
    <w:basedOn w:val="Normal"/>
    <w:uiPriority w:val="99"/>
    <w:qFormat/>
    <w:rsid w:val="00AC5CA4"/>
    <w:pPr>
      <w:spacing w:before="100" w:beforeAutospacing="1" w:after="100" w:afterAutospacing="1"/>
    </w:pPr>
    <w:rPr>
      <w:rFonts w:eastAsia="Times New Roman"/>
      <w:sz w:val="24"/>
    </w:rPr>
  </w:style>
  <w:style w:type="paragraph" w:customStyle="1" w:styleId="bodycopy">
    <w:name w:val="bodycopy"/>
    <w:basedOn w:val="Normal"/>
    <w:uiPriority w:val="99"/>
    <w:qFormat/>
    <w:rsid w:val="00AC5CA4"/>
    <w:pPr>
      <w:spacing w:before="100" w:beforeAutospacing="1" w:after="100" w:afterAutospacing="1"/>
    </w:pPr>
    <w:rPr>
      <w:rFonts w:eastAsia="Times New Roman"/>
      <w:sz w:val="24"/>
    </w:rPr>
  </w:style>
  <w:style w:type="character" w:customStyle="1" w:styleId="labeltext">
    <w:name w:val="labeltext"/>
    <w:rsid w:val="00AC5CA4"/>
  </w:style>
  <w:style w:type="character" w:customStyle="1" w:styleId="viewlink">
    <w:name w:val="viewlink"/>
    <w:rsid w:val="00AC5CA4"/>
  </w:style>
  <w:style w:type="character" w:customStyle="1" w:styleId="share">
    <w:name w:val="share"/>
    <w:rsid w:val="00AC5CA4"/>
  </w:style>
  <w:style w:type="character" w:customStyle="1" w:styleId="inlinkchart">
    <w:name w:val="inlink_chart"/>
    <w:rsid w:val="00AC5CA4"/>
  </w:style>
  <w:style w:type="character" w:customStyle="1" w:styleId="underLight">
    <w:name w:val="underLight"/>
    <w:uiPriority w:val="1"/>
    <w:qFormat/>
    <w:rsid w:val="00AC5CA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AC5CA4"/>
  </w:style>
  <w:style w:type="character" w:customStyle="1" w:styleId="author-rss">
    <w:name w:val="author-rss"/>
    <w:rsid w:val="00AC5CA4"/>
  </w:style>
  <w:style w:type="character" w:customStyle="1" w:styleId="fbsharecountwrapper">
    <w:name w:val="fb_share_count_wrapper"/>
    <w:rsid w:val="00AC5CA4"/>
  </w:style>
  <w:style w:type="character" w:customStyle="1" w:styleId="fbbuttontext">
    <w:name w:val="fb_button_text"/>
    <w:rsid w:val="00AC5CA4"/>
  </w:style>
  <w:style w:type="character" w:customStyle="1" w:styleId="hw">
    <w:name w:val="hw"/>
    <w:rsid w:val="00AC5CA4"/>
  </w:style>
  <w:style w:type="character" w:customStyle="1" w:styleId="linktotop">
    <w:name w:val="linktotop"/>
    <w:rsid w:val="00AC5CA4"/>
  </w:style>
  <w:style w:type="character" w:customStyle="1" w:styleId="maintextbldleft">
    <w:name w:val="maintextbldleft"/>
    <w:rsid w:val="00AC5CA4"/>
  </w:style>
  <w:style w:type="character" w:customStyle="1" w:styleId="maintextleft">
    <w:name w:val="maintextleft"/>
    <w:rsid w:val="00AC5CA4"/>
  </w:style>
  <w:style w:type="character" w:customStyle="1" w:styleId="descriptionstyle1block">
    <w:name w:val="description style1 block"/>
    <w:rsid w:val="00AC5CA4"/>
  </w:style>
  <w:style w:type="paragraph" w:customStyle="1" w:styleId="Fifth">
    <w:name w:val="Fifth"/>
    <w:basedOn w:val="Normal"/>
    <w:link w:val="FifthChar"/>
    <w:uiPriority w:val="99"/>
    <w:qFormat/>
    <w:rsid w:val="00AC5CA4"/>
    <w:rPr>
      <w:rFonts w:eastAsia="Calibri"/>
    </w:rPr>
  </w:style>
  <w:style w:type="character" w:customStyle="1" w:styleId="gutter-right-1">
    <w:name w:val="gutter-right-1"/>
    <w:basedOn w:val="DefaultParagraphFont"/>
    <w:rsid w:val="00AC5CA4"/>
  </w:style>
  <w:style w:type="character" w:customStyle="1" w:styleId="ssl3">
    <w:name w:val="ss_l3"/>
    <w:rsid w:val="00AC5CA4"/>
  </w:style>
  <w:style w:type="paragraph" w:customStyle="1" w:styleId="NoteLevel22">
    <w:name w:val="Note Level 22"/>
    <w:basedOn w:val="Normal"/>
    <w:next w:val="Normal"/>
    <w:uiPriority w:val="99"/>
    <w:qFormat/>
    <w:rsid w:val="00AC5CA4"/>
    <w:pPr>
      <w:keepNext/>
      <w:ind w:left="288" w:right="288"/>
    </w:pPr>
    <w:rPr>
      <w:rFonts w:eastAsia="MS Gothic"/>
      <w:szCs w:val="20"/>
    </w:rPr>
  </w:style>
  <w:style w:type="paragraph" w:customStyle="1" w:styleId="wp-caption-text">
    <w:name w:val="wp-caption-text"/>
    <w:basedOn w:val="Normal"/>
    <w:uiPriority w:val="99"/>
    <w:qFormat/>
    <w:rsid w:val="00AC5CA4"/>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AC5CA4"/>
    <w:rPr>
      <w:color w:val="2B579A"/>
      <w:shd w:val="clear" w:color="auto" w:fill="E6E6E6"/>
    </w:rPr>
  </w:style>
  <w:style w:type="paragraph" w:customStyle="1" w:styleId="svarticle">
    <w:name w:val="svarticle"/>
    <w:basedOn w:val="Normal"/>
    <w:uiPriority w:val="99"/>
    <w:qFormat/>
    <w:rsid w:val="00AC5CA4"/>
    <w:pPr>
      <w:spacing w:before="100" w:beforeAutospacing="1" w:after="100" w:afterAutospacing="1"/>
    </w:pPr>
    <w:rPr>
      <w:rFonts w:eastAsia="Times New Roman"/>
      <w:sz w:val="24"/>
    </w:rPr>
  </w:style>
  <w:style w:type="character" w:customStyle="1" w:styleId="FontStyle39">
    <w:name w:val="Font Style39"/>
    <w:uiPriority w:val="99"/>
    <w:rsid w:val="00AC5CA4"/>
    <w:rPr>
      <w:rFonts w:ascii="Constantia" w:hAnsi="Constantia" w:cs="Constantia" w:hint="default"/>
      <w:b/>
      <w:bCs/>
      <w:sz w:val="18"/>
      <w:szCs w:val="18"/>
    </w:rPr>
  </w:style>
  <w:style w:type="character" w:customStyle="1" w:styleId="6">
    <w:name w:val="6"/>
    <w:rsid w:val="00AC5CA4"/>
    <w:rPr>
      <w:rFonts w:ascii="Arial" w:hAnsi="Arial" w:cs="Arial" w:hint="default"/>
      <w:bCs/>
      <w:sz w:val="20"/>
      <w:u w:val="single"/>
      <w:lang w:val="en-US" w:eastAsia="en-US" w:bidi="ar-SA"/>
    </w:rPr>
  </w:style>
  <w:style w:type="character" w:customStyle="1" w:styleId="CharChar4">
    <w:name w:val="Char Char4"/>
    <w:rsid w:val="00AC5CA4"/>
    <w:rPr>
      <w:szCs w:val="24"/>
      <w:lang w:eastAsia="zh-CN"/>
    </w:rPr>
  </w:style>
  <w:style w:type="character" w:customStyle="1" w:styleId="BodyTextFirstIndentChar1">
    <w:name w:val="Body Text First Indent Char1"/>
    <w:basedOn w:val="BodyTextChar"/>
    <w:rsid w:val="00AC5CA4"/>
    <w:rPr>
      <w:rFonts w:ascii="Times New Roman" w:eastAsia="Calibri" w:hAnsi="Times New Roman" w:cs="Times New Roman"/>
      <w:sz w:val="24"/>
      <w:szCs w:val="24"/>
    </w:rPr>
  </w:style>
  <w:style w:type="character" w:customStyle="1" w:styleId="Header11">
    <w:name w:val="Header11"/>
    <w:rsid w:val="00AC5CA4"/>
  </w:style>
  <w:style w:type="paragraph" w:customStyle="1" w:styleId="canvas-atom">
    <w:name w:val="canvas-atom"/>
    <w:basedOn w:val="Normal"/>
    <w:uiPriority w:val="99"/>
    <w:qFormat/>
    <w:rsid w:val="00AC5CA4"/>
    <w:pPr>
      <w:spacing w:before="100" w:beforeAutospacing="1" w:after="100" w:afterAutospacing="1"/>
    </w:pPr>
    <w:rPr>
      <w:sz w:val="24"/>
    </w:rPr>
  </w:style>
  <w:style w:type="character" w:customStyle="1" w:styleId="posa">
    <w:name w:val="pos(a)"/>
    <w:basedOn w:val="DefaultParagraphFont"/>
    <w:rsid w:val="00AC5CA4"/>
  </w:style>
  <w:style w:type="character" w:customStyle="1" w:styleId="u-hiddeninnarrowenv">
    <w:name w:val="u-hiddeninnarrowenv"/>
    <w:basedOn w:val="DefaultParagraphFont"/>
    <w:rsid w:val="00AC5CA4"/>
  </w:style>
  <w:style w:type="character" w:customStyle="1" w:styleId="followbutton-bird">
    <w:name w:val="followbutton-bird"/>
    <w:basedOn w:val="DefaultParagraphFont"/>
    <w:rsid w:val="00AC5CA4"/>
  </w:style>
  <w:style w:type="character" w:customStyle="1" w:styleId="tweetauthor-name">
    <w:name w:val="tweetauthor-name"/>
    <w:basedOn w:val="DefaultParagraphFont"/>
    <w:rsid w:val="00AC5CA4"/>
  </w:style>
  <w:style w:type="character" w:customStyle="1" w:styleId="tweetauthor-verifiedbadge">
    <w:name w:val="tweetauthor-verifiedbadge"/>
    <w:basedOn w:val="DefaultParagraphFont"/>
    <w:rsid w:val="00AC5CA4"/>
  </w:style>
  <w:style w:type="character" w:customStyle="1" w:styleId="tweetauthor-screenname">
    <w:name w:val="tweetauthor-screenname"/>
    <w:basedOn w:val="DefaultParagraphFont"/>
    <w:rsid w:val="00AC5CA4"/>
  </w:style>
  <w:style w:type="paragraph" w:customStyle="1" w:styleId="tweet-text">
    <w:name w:val="tweet-text"/>
    <w:basedOn w:val="Normal"/>
    <w:uiPriority w:val="99"/>
    <w:qFormat/>
    <w:rsid w:val="00AC5CA4"/>
    <w:pPr>
      <w:spacing w:before="100" w:beforeAutospacing="1" w:after="100" w:afterAutospacing="1"/>
    </w:pPr>
  </w:style>
  <w:style w:type="character" w:customStyle="1" w:styleId="u-hiddenvisually">
    <w:name w:val="u-hiddenvisually"/>
    <w:basedOn w:val="DefaultParagraphFont"/>
    <w:rsid w:val="00AC5CA4"/>
  </w:style>
  <w:style w:type="character" w:customStyle="1" w:styleId="tweetaction-stat">
    <w:name w:val="tweetaction-stat"/>
    <w:basedOn w:val="DefaultParagraphFont"/>
    <w:rsid w:val="00AC5CA4"/>
  </w:style>
  <w:style w:type="character" w:customStyle="1" w:styleId="related">
    <w:name w:val="related"/>
    <w:basedOn w:val="DefaultParagraphFont"/>
    <w:rsid w:val="00AC5CA4"/>
  </w:style>
  <w:style w:type="character" w:customStyle="1" w:styleId="related-content">
    <w:name w:val="related-content"/>
    <w:basedOn w:val="DefaultParagraphFont"/>
    <w:rsid w:val="00AC5CA4"/>
  </w:style>
  <w:style w:type="character" w:customStyle="1" w:styleId="name-of-author">
    <w:name w:val="name-of-author"/>
    <w:basedOn w:val="DefaultParagraphFont"/>
    <w:rsid w:val="00AC5CA4"/>
  </w:style>
  <w:style w:type="character" w:customStyle="1" w:styleId="first-name">
    <w:name w:val="first-name"/>
    <w:basedOn w:val="DefaultParagraphFont"/>
    <w:rsid w:val="00AC5CA4"/>
  </w:style>
  <w:style w:type="character" w:customStyle="1" w:styleId="last-name">
    <w:name w:val="last-name"/>
    <w:basedOn w:val="DefaultParagraphFont"/>
    <w:rsid w:val="00AC5CA4"/>
  </w:style>
  <w:style w:type="paragraph" w:customStyle="1" w:styleId="description">
    <w:name w:val="description"/>
    <w:basedOn w:val="Normal"/>
    <w:uiPriority w:val="99"/>
    <w:qFormat/>
    <w:rsid w:val="00AC5CA4"/>
    <w:pPr>
      <w:spacing w:before="100" w:beforeAutospacing="1" w:after="100" w:afterAutospacing="1"/>
    </w:pPr>
  </w:style>
  <w:style w:type="paragraph" w:customStyle="1" w:styleId="graf">
    <w:name w:val="graf"/>
    <w:basedOn w:val="Normal"/>
    <w:uiPriority w:val="99"/>
    <w:qFormat/>
    <w:rsid w:val="00AC5CA4"/>
    <w:pPr>
      <w:spacing w:before="100" w:beforeAutospacing="1" w:after="100" w:afterAutospacing="1"/>
    </w:pPr>
  </w:style>
  <w:style w:type="character" w:customStyle="1" w:styleId="caption10">
    <w:name w:val="caption1"/>
    <w:basedOn w:val="DefaultParagraphFont"/>
    <w:rsid w:val="00AC5CA4"/>
  </w:style>
  <w:style w:type="paragraph" w:customStyle="1" w:styleId="column">
    <w:name w:val="column"/>
    <w:basedOn w:val="Normal"/>
    <w:uiPriority w:val="99"/>
    <w:qFormat/>
    <w:rsid w:val="00AC5CA4"/>
    <w:pPr>
      <w:spacing w:before="100" w:beforeAutospacing="1" w:after="100" w:afterAutospacing="1"/>
    </w:pPr>
  </w:style>
  <w:style w:type="paragraph" w:customStyle="1" w:styleId="recirc-container">
    <w:name w:val="recirc-container"/>
    <w:basedOn w:val="Normal"/>
    <w:uiPriority w:val="99"/>
    <w:qFormat/>
    <w:rsid w:val="00AC5CA4"/>
    <w:pPr>
      <w:spacing w:before="100" w:beforeAutospacing="1" w:after="100" w:afterAutospacing="1"/>
    </w:pPr>
    <w:rPr>
      <w:sz w:val="24"/>
    </w:rPr>
  </w:style>
  <w:style w:type="character" w:customStyle="1" w:styleId="recirc-text">
    <w:name w:val="&quot;recirc-text”"/>
    <w:basedOn w:val="DefaultParagraphFont"/>
    <w:rsid w:val="00AC5CA4"/>
  </w:style>
  <w:style w:type="character" w:customStyle="1" w:styleId="video-icon">
    <w:name w:val="video-icon"/>
    <w:basedOn w:val="DefaultParagraphFont"/>
    <w:rsid w:val="00AC5CA4"/>
  </w:style>
  <w:style w:type="paragraph" w:customStyle="1" w:styleId="selectionshareable">
    <w:name w:val="selectionshareable"/>
    <w:basedOn w:val="Normal"/>
    <w:uiPriority w:val="99"/>
    <w:qFormat/>
    <w:rsid w:val="00AC5CA4"/>
    <w:pPr>
      <w:spacing w:before="100" w:beforeAutospacing="1" w:after="100" w:afterAutospacing="1"/>
    </w:pPr>
    <w:rPr>
      <w:sz w:val="24"/>
    </w:rPr>
  </w:style>
  <w:style w:type="character" w:customStyle="1" w:styleId="powa-shot-play-btn-text">
    <w:name w:val="powa-shot-play-btn-text"/>
    <w:basedOn w:val="DefaultParagraphFont"/>
    <w:rsid w:val="00AC5CA4"/>
  </w:style>
  <w:style w:type="character" w:customStyle="1" w:styleId="powa-shot-click">
    <w:name w:val="powa-shot-click"/>
    <w:basedOn w:val="DefaultParagraphFont"/>
    <w:rsid w:val="00AC5CA4"/>
  </w:style>
  <w:style w:type="character" w:customStyle="1" w:styleId="wpv-blurb">
    <w:name w:val="wpv-blurb"/>
    <w:basedOn w:val="DefaultParagraphFont"/>
    <w:rsid w:val="00AC5CA4"/>
  </w:style>
  <w:style w:type="paragraph" w:customStyle="1" w:styleId="interstitial-link">
    <w:name w:val="interstitial-link"/>
    <w:basedOn w:val="Normal"/>
    <w:uiPriority w:val="99"/>
    <w:qFormat/>
    <w:rsid w:val="00AC5CA4"/>
    <w:pPr>
      <w:spacing w:before="100" w:beforeAutospacing="1" w:after="100" w:afterAutospacing="1"/>
    </w:pPr>
    <w:rPr>
      <w:sz w:val="24"/>
    </w:rPr>
  </w:style>
  <w:style w:type="character" w:customStyle="1" w:styleId="pb-caption">
    <w:name w:val="pb-caption"/>
    <w:basedOn w:val="DefaultParagraphFont"/>
    <w:rsid w:val="00AC5CA4"/>
  </w:style>
  <w:style w:type="paragraph" w:customStyle="1" w:styleId="see-also">
    <w:name w:val="see-also"/>
    <w:basedOn w:val="Normal"/>
    <w:uiPriority w:val="99"/>
    <w:qFormat/>
    <w:rsid w:val="00AC5CA4"/>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AC5CA4"/>
  </w:style>
  <w:style w:type="character" w:customStyle="1" w:styleId="m-2745674872889869693gmail-styleunderline">
    <w:name w:val="m_-2745674872889869693gmail-styleunderline"/>
    <w:basedOn w:val="DefaultParagraphFont"/>
    <w:rsid w:val="00AC5CA4"/>
  </w:style>
  <w:style w:type="character" w:customStyle="1" w:styleId="UnresolvedMention3">
    <w:name w:val="Unresolved Mention3"/>
    <w:basedOn w:val="DefaultParagraphFont"/>
    <w:uiPriority w:val="99"/>
    <w:unhideWhenUsed/>
    <w:rsid w:val="00AC5CA4"/>
    <w:rPr>
      <w:color w:val="808080"/>
      <w:shd w:val="clear" w:color="auto" w:fill="E6E6E6"/>
    </w:rPr>
  </w:style>
  <w:style w:type="character" w:customStyle="1" w:styleId="UnresolvedMention4">
    <w:name w:val="Unresolved Mention4"/>
    <w:basedOn w:val="DefaultParagraphFont"/>
    <w:uiPriority w:val="99"/>
    <w:semiHidden/>
    <w:unhideWhenUsed/>
    <w:rsid w:val="00AC5CA4"/>
    <w:rPr>
      <w:color w:val="808080"/>
      <w:shd w:val="clear" w:color="auto" w:fill="E6E6E6"/>
    </w:rPr>
  </w:style>
  <w:style w:type="character" w:customStyle="1" w:styleId="m-8082899869479211226gmail-styleunderline">
    <w:name w:val="m_-8082899869479211226gmail-styleunderline"/>
    <w:basedOn w:val="DefaultParagraphFont"/>
    <w:rsid w:val="00AC5CA4"/>
  </w:style>
  <w:style w:type="character" w:customStyle="1" w:styleId="StyleUnderlineChar">
    <w:name w:val="Style Underline Char"/>
    <w:basedOn w:val="DefaultParagraphFont"/>
    <w:locked/>
    <w:rsid w:val="00AC5CA4"/>
    <w:rPr>
      <w:u w:val="single"/>
    </w:rPr>
  </w:style>
  <w:style w:type="paragraph" w:customStyle="1" w:styleId="NoteLevel23">
    <w:name w:val="Note Level 23"/>
    <w:basedOn w:val="Normal"/>
    <w:next w:val="Normal"/>
    <w:uiPriority w:val="99"/>
    <w:qFormat/>
    <w:rsid w:val="00AC5CA4"/>
    <w:pPr>
      <w:keepNext/>
      <w:ind w:left="288" w:right="288"/>
    </w:pPr>
    <w:rPr>
      <w:rFonts w:eastAsia="MS Gothic"/>
      <w:szCs w:val="20"/>
    </w:rPr>
  </w:style>
  <w:style w:type="character" w:customStyle="1" w:styleId="Heading5Char1">
    <w:name w:val="Heading 5 Char1"/>
    <w:aliases w:val="Text Char1"/>
    <w:basedOn w:val="DefaultParagraphFont"/>
    <w:semiHidden/>
    <w:rsid w:val="00AC5CA4"/>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AC5CA4"/>
    <w:rPr>
      <w:rFonts w:ascii="Georgia" w:hAnsi="Georgia"/>
    </w:rPr>
  </w:style>
  <w:style w:type="paragraph" w:customStyle="1" w:styleId="NoteLevel24">
    <w:name w:val="Note Level 24"/>
    <w:basedOn w:val="Normal"/>
    <w:next w:val="Normal"/>
    <w:uiPriority w:val="99"/>
    <w:qFormat/>
    <w:rsid w:val="00AC5CA4"/>
    <w:pPr>
      <w:keepNext/>
      <w:ind w:left="288" w:right="288"/>
    </w:pPr>
    <w:rPr>
      <w:rFonts w:eastAsia="MS Gothic"/>
      <w:sz w:val="24"/>
      <w:szCs w:val="20"/>
    </w:rPr>
  </w:style>
  <w:style w:type="paragraph" w:customStyle="1" w:styleId="NoteLevel25">
    <w:name w:val="Note Level 25"/>
    <w:basedOn w:val="Normal"/>
    <w:next w:val="Normal"/>
    <w:uiPriority w:val="99"/>
    <w:qFormat/>
    <w:rsid w:val="00AC5CA4"/>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AC5CA4"/>
  </w:style>
  <w:style w:type="character" w:customStyle="1" w:styleId="italics">
    <w:name w:val="italics"/>
    <w:basedOn w:val="DefaultParagraphFont"/>
    <w:rsid w:val="00AC5CA4"/>
  </w:style>
  <w:style w:type="paragraph" w:customStyle="1" w:styleId="analytics0">
    <w:name w:val="analytics"/>
    <w:basedOn w:val="Normal"/>
    <w:link w:val="analyticsChar0"/>
    <w:uiPriority w:val="4"/>
    <w:qFormat/>
    <w:rsid w:val="00AC5CA4"/>
    <w:rPr>
      <w:b/>
      <w:color w:val="C00000"/>
      <w:sz w:val="26"/>
    </w:rPr>
  </w:style>
  <w:style w:type="character" w:customStyle="1" w:styleId="analyticsChar0">
    <w:name w:val="analytics Char"/>
    <w:basedOn w:val="DefaultParagraphFont"/>
    <w:link w:val="analytics0"/>
    <w:uiPriority w:val="4"/>
    <w:rsid w:val="00AC5CA4"/>
    <w:rPr>
      <w:rFonts w:ascii="Calibri" w:hAnsi="Calibri" w:cs="Calibri"/>
      <w:b/>
      <w:color w:val="C00000"/>
      <w:sz w:val="26"/>
    </w:rPr>
  </w:style>
  <w:style w:type="character" w:customStyle="1" w:styleId="swauthor">
    <w:name w:val="sw_author"/>
    <w:rsid w:val="00AC5CA4"/>
  </w:style>
  <w:style w:type="character" w:customStyle="1" w:styleId="HotRouteChar">
    <w:name w:val="Hot Route! Char"/>
    <w:link w:val="HotRoute"/>
    <w:uiPriority w:val="99"/>
    <w:rsid w:val="00AC5CA4"/>
    <w:rPr>
      <w:rFonts w:ascii="Calibri" w:eastAsia="Times New Roman" w:hAnsi="Calibri" w:cs="Calibri"/>
      <w:sz w:val="22"/>
    </w:rPr>
  </w:style>
  <w:style w:type="paragraph" w:customStyle="1" w:styleId="PhoTag">
    <w:name w:val="PhoTag"/>
    <w:basedOn w:val="Normal"/>
    <w:next w:val="Normal"/>
    <w:autoRedefine/>
    <w:qFormat/>
    <w:rsid w:val="00AC5CA4"/>
    <w:rPr>
      <w:b/>
    </w:rPr>
  </w:style>
  <w:style w:type="character" w:customStyle="1" w:styleId="boldunderlineChar2">
    <w:name w:val="bold underline Char"/>
    <w:basedOn w:val="DefaultParagraphFont"/>
    <w:rsid w:val="00AC5CA4"/>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AC5CA4"/>
    <w:rPr>
      <w:rFonts w:eastAsia="Times New Roman"/>
      <w:sz w:val="16"/>
      <w:szCs w:val="20"/>
    </w:rPr>
  </w:style>
  <w:style w:type="character" w:customStyle="1" w:styleId="ReallySmallChar">
    <w:name w:val="Really Small Char"/>
    <w:basedOn w:val="DefaultParagraphFont"/>
    <w:link w:val="ReallySmall"/>
    <w:rsid w:val="00AC5CA4"/>
    <w:rPr>
      <w:rFonts w:ascii="Calibri" w:eastAsia="Times New Roman" w:hAnsi="Calibri" w:cs="Calibri"/>
      <w:sz w:val="16"/>
      <w:szCs w:val="20"/>
    </w:rPr>
  </w:style>
  <w:style w:type="paragraph" w:customStyle="1" w:styleId="Heading4Cite">
    <w:name w:val="Heading 4 Cite"/>
    <w:basedOn w:val="Normal"/>
    <w:link w:val="Heading4CiteChar"/>
    <w:autoRedefine/>
    <w:qFormat/>
    <w:rsid w:val="00AC5CA4"/>
    <w:rPr>
      <w:rFonts w:eastAsia="Calibri"/>
      <w:color w:val="000000"/>
    </w:rPr>
  </w:style>
  <w:style w:type="character" w:customStyle="1" w:styleId="Heading4CiteChar">
    <w:name w:val="Heading 4 Cite Char"/>
    <w:link w:val="Heading4Cite"/>
    <w:rsid w:val="00AC5CA4"/>
    <w:rPr>
      <w:rFonts w:ascii="Calibri" w:eastAsia="Calibri" w:hAnsi="Calibri" w:cs="Calibri"/>
      <w:color w:val="000000"/>
      <w:sz w:val="22"/>
    </w:rPr>
  </w:style>
  <w:style w:type="paragraph" w:customStyle="1" w:styleId="PageTitle0">
    <w:name w:val="Page Title"/>
    <w:basedOn w:val="Normal"/>
    <w:next w:val="Normal"/>
    <w:qFormat/>
    <w:rsid w:val="00AC5CA4"/>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AC5CA4"/>
    <w:rPr>
      <w:i/>
      <w:iCs/>
      <w:sz w:val="20"/>
      <w:u w:val="single"/>
    </w:rPr>
  </w:style>
  <w:style w:type="paragraph" w:customStyle="1" w:styleId="UnderlineEmphasis">
    <w:name w:val="Underline + Emphasis"/>
    <w:basedOn w:val="Normal"/>
    <w:next w:val="Normal"/>
    <w:link w:val="UnderlineEmphasisChar"/>
    <w:autoRedefine/>
    <w:qFormat/>
    <w:rsid w:val="00AC5CA4"/>
    <w:rPr>
      <w:rFonts w:eastAsia="Calibri"/>
      <w:b/>
      <w:color w:val="000000"/>
      <w:u w:val="single"/>
    </w:rPr>
  </w:style>
  <w:style w:type="character" w:customStyle="1" w:styleId="UnderlineEmphasisChar">
    <w:name w:val="Underline + Emphasis Char"/>
    <w:link w:val="UnderlineEmphasis"/>
    <w:rsid w:val="00AC5CA4"/>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AC5CA4"/>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AC5CA4"/>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AC5CA4"/>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AC5CA4"/>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AC5CA4"/>
    <w:rPr>
      <w:rFonts w:eastAsia="Times New Roman"/>
      <w:color w:val="000000"/>
      <w:szCs w:val="20"/>
      <w:u w:val="single"/>
    </w:rPr>
  </w:style>
  <w:style w:type="character" w:customStyle="1" w:styleId="StyleUnderline9pt2Char">
    <w:name w:val="Style Underline + 9 pt2 Char"/>
    <w:link w:val="StyleUnderline9pt2"/>
    <w:rsid w:val="00AC5CA4"/>
    <w:rPr>
      <w:rFonts w:ascii="Calibri" w:eastAsia="Times New Roman" w:hAnsi="Calibri" w:cs="Calibri"/>
      <w:color w:val="000000"/>
      <w:sz w:val="22"/>
      <w:szCs w:val="20"/>
      <w:u w:val="single"/>
    </w:rPr>
  </w:style>
  <w:style w:type="paragraph" w:customStyle="1" w:styleId="TxBr5p1">
    <w:name w:val="TxBr_5p1"/>
    <w:basedOn w:val="Normal"/>
    <w:rsid w:val="00AC5CA4"/>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AC5CA4"/>
    <w:pPr>
      <w:ind w:left="400"/>
    </w:pPr>
    <w:rPr>
      <w:rFonts w:eastAsia="Calibri"/>
      <w:color w:val="000000"/>
    </w:rPr>
  </w:style>
  <w:style w:type="numbering" w:customStyle="1" w:styleId="NoList12">
    <w:name w:val="No List12"/>
    <w:next w:val="NoList"/>
    <w:semiHidden/>
    <w:unhideWhenUsed/>
    <w:rsid w:val="00AC5CA4"/>
  </w:style>
  <w:style w:type="numbering" w:customStyle="1" w:styleId="NoList21">
    <w:name w:val="No List21"/>
    <w:next w:val="NoList"/>
    <w:semiHidden/>
    <w:unhideWhenUsed/>
    <w:rsid w:val="00AC5CA4"/>
  </w:style>
  <w:style w:type="numbering" w:customStyle="1" w:styleId="NoList211">
    <w:name w:val="No List211"/>
    <w:next w:val="NoList"/>
    <w:uiPriority w:val="99"/>
    <w:semiHidden/>
    <w:unhideWhenUsed/>
    <w:rsid w:val="00AC5CA4"/>
  </w:style>
  <w:style w:type="character" w:customStyle="1" w:styleId="flagicon">
    <w:name w:val="flagicon"/>
    <w:basedOn w:val="DefaultParagraphFont"/>
    <w:rsid w:val="00AC5CA4"/>
  </w:style>
  <w:style w:type="character" w:customStyle="1" w:styleId="A11">
    <w:name w:val="A11"/>
    <w:rsid w:val="00AC5CA4"/>
    <w:rPr>
      <w:rFonts w:ascii="Minion Pro" w:hAnsi="Minion Pro" w:cs="Minion Pro" w:hint="default"/>
      <w:color w:val="211D1E"/>
      <w:sz w:val="12"/>
      <w:szCs w:val="12"/>
    </w:rPr>
  </w:style>
  <w:style w:type="character" w:customStyle="1" w:styleId="A12">
    <w:name w:val="A12"/>
    <w:uiPriority w:val="99"/>
    <w:rsid w:val="00AC5CA4"/>
    <w:rPr>
      <w:rFonts w:ascii="Minion Pro" w:hAnsi="Minion Pro" w:cs="Minion Pro" w:hint="default"/>
      <w:color w:val="211D1E"/>
      <w:sz w:val="22"/>
      <w:szCs w:val="22"/>
    </w:rPr>
  </w:style>
  <w:style w:type="character" w:customStyle="1" w:styleId="CardsCharChar">
    <w:name w:val="Cards Char Char"/>
    <w:rsid w:val="00AC5CA4"/>
    <w:rPr>
      <w:szCs w:val="24"/>
      <w:lang w:val="en-US" w:eastAsia="en-US" w:bidi="ar-SA"/>
    </w:rPr>
  </w:style>
  <w:style w:type="character" w:customStyle="1" w:styleId="CitationChar1">
    <w:name w:val="Citation Char1"/>
    <w:basedOn w:val="DefaultParagraphFont"/>
    <w:rsid w:val="00AC5CA4"/>
    <w:rPr>
      <w:rFonts w:ascii="Times New Roman" w:eastAsia="Times New Roman" w:hAnsi="Times New Roman" w:cs="Arial"/>
      <w:b/>
      <w:sz w:val="20"/>
      <w:szCs w:val="36"/>
    </w:rPr>
  </w:style>
  <w:style w:type="character" w:customStyle="1" w:styleId="bold-italic-sub-c">
    <w:name w:val="bold-italic-sub-c"/>
    <w:basedOn w:val="DefaultParagraphFont"/>
    <w:rsid w:val="00AC5CA4"/>
  </w:style>
  <w:style w:type="character" w:customStyle="1" w:styleId="charoverride-4">
    <w:name w:val="charoverride-4"/>
    <w:basedOn w:val="DefaultParagraphFont"/>
    <w:rsid w:val="00AC5CA4"/>
  </w:style>
  <w:style w:type="character" w:customStyle="1" w:styleId="charoverride-3">
    <w:name w:val="charoverride-3"/>
    <w:basedOn w:val="DefaultParagraphFont"/>
    <w:rsid w:val="00AC5CA4"/>
  </w:style>
  <w:style w:type="character" w:customStyle="1" w:styleId="BlockTitle2Char">
    <w:name w:val="Block Title2 Char"/>
    <w:link w:val="BlockTitle2"/>
    <w:uiPriority w:val="99"/>
    <w:rsid w:val="00AC5CA4"/>
    <w:rPr>
      <w:rFonts w:ascii="Calibri" w:eastAsia="Times New Roman" w:hAnsi="Calibri" w:cs="Calibri"/>
      <w:b/>
      <w:sz w:val="32"/>
      <w:szCs w:val="20"/>
      <w:u w:val="single"/>
    </w:rPr>
  </w:style>
  <w:style w:type="paragraph" w:customStyle="1" w:styleId="tag1">
    <w:name w:val="tag1"/>
    <w:basedOn w:val="Normal"/>
    <w:qFormat/>
    <w:rsid w:val="00AC5CA4"/>
    <w:rPr>
      <w:rFonts w:eastAsia="Times New Roman"/>
      <w:b/>
      <w:szCs w:val="20"/>
    </w:rPr>
  </w:style>
  <w:style w:type="paragraph" w:customStyle="1" w:styleId="tagcite1">
    <w:name w:val="tagcite"/>
    <w:basedOn w:val="Normal"/>
    <w:qFormat/>
    <w:rsid w:val="00AC5CA4"/>
    <w:rPr>
      <w:rFonts w:eastAsia="Times New Roman"/>
      <w:b/>
    </w:rPr>
  </w:style>
  <w:style w:type="paragraph" w:customStyle="1" w:styleId="SmallFontCharCharChar">
    <w:name w:val="Small Font Char Char Char"/>
    <w:basedOn w:val="Normal"/>
    <w:uiPriority w:val="99"/>
    <w:qFormat/>
    <w:rsid w:val="00AC5CA4"/>
    <w:rPr>
      <w:rFonts w:eastAsia="Times New Roman"/>
      <w:sz w:val="12"/>
    </w:rPr>
  </w:style>
  <w:style w:type="paragraph" w:customStyle="1" w:styleId="Regular">
    <w:name w:val="Regular"/>
    <w:qFormat/>
    <w:rsid w:val="00AC5CA4"/>
    <w:rPr>
      <w:rFonts w:ascii="Garamond" w:eastAsia="Times New Roman" w:hAnsi="Garamond" w:cs="Arial"/>
      <w:bCs/>
      <w:kern w:val="20"/>
      <w:sz w:val="20"/>
      <w:szCs w:val="32"/>
    </w:rPr>
  </w:style>
  <w:style w:type="character" w:customStyle="1" w:styleId="UNDERLINECharChar0">
    <w:name w:val="UNDERLINE Char Char"/>
    <w:rsid w:val="00AC5CA4"/>
    <w:rPr>
      <w:bCs/>
      <w:kern w:val="28"/>
      <w:szCs w:val="32"/>
      <w:u w:val="single"/>
    </w:rPr>
  </w:style>
  <w:style w:type="character" w:customStyle="1" w:styleId="tag1Char">
    <w:name w:val="tag1 Char"/>
    <w:rsid w:val="00AC5CA4"/>
    <w:rPr>
      <w:b/>
      <w:bCs w:val="0"/>
      <w:sz w:val="24"/>
    </w:rPr>
  </w:style>
  <w:style w:type="character" w:customStyle="1" w:styleId="SmallFontCharCharCharChar">
    <w:name w:val="Small Font Char Char Char Char"/>
    <w:rsid w:val="00AC5CA4"/>
    <w:rPr>
      <w:rFonts w:ascii="Arial" w:hAnsi="Arial" w:cs="Arial" w:hint="default"/>
      <w:sz w:val="12"/>
      <w:szCs w:val="24"/>
    </w:rPr>
  </w:style>
  <w:style w:type="character" w:customStyle="1" w:styleId="TagCiteChar2">
    <w:name w:val="TagCite Char"/>
    <w:rsid w:val="00AC5CA4"/>
    <w:rPr>
      <w:rFonts w:ascii="Garamond" w:hAnsi="Garamond" w:hint="default"/>
      <w:b/>
      <w:bCs w:val="0"/>
      <w:sz w:val="24"/>
      <w:szCs w:val="24"/>
    </w:rPr>
  </w:style>
  <w:style w:type="character" w:customStyle="1" w:styleId="heading2char2charchar1">
    <w:name w:val="heading2char2charchar1"/>
    <w:rsid w:val="00AC5CA4"/>
  </w:style>
  <w:style w:type="character" w:customStyle="1" w:styleId="charchar60">
    <w:name w:val="charchar6"/>
    <w:rsid w:val="00AC5CA4"/>
  </w:style>
  <w:style w:type="character" w:customStyle="1" w:styleId="searchtermbold">
    <w:name w:val="searchtermbold"/>
    <w:rsid w:val="00AC5CA4"/>
  </w:style>
  <w:style w:type="character" w:customStyle="1" w:styleId="regtext">
    <w:name w:val="regtext"/>
    <w:uiPriority w:val="99"/>
    <w:rsid w:val="00AC5CA4"/>
  </w:style>
  <w:style w:type="character" w:customStyle="1" w:styleId="bps-topic-ident">
    <w:name w:val="bps-topic-ident"/>
    <w:rsid w:val="00AC5CA4"/>
  </w:style>
  <w:style w:type="character" w:customStyle="1" w:styleId="RegularChar">
    <w:name w:val="Regular Char"/>
    <w:rsid w:val="00AC5CA4"/>
    <w:rPr>
      <w:rFonts w:ascii="Garamond" w:hAnsi="Garamond" w:cs="Arial" w:hint="default"/>
      <w:bCs/>
      <w:kern w:val="20"/>
      <w:szCs w:val="32"/>
      <w:lang w:val="en-US" w:eastAsia="en-US" w:bidi="ar-SA"/>
    </w:rPr>
  </w:style>
  <w:style w:type="character" w:customStyle="1" w:styleId="BoldunderlineChar3">
    <w:name w:val="Bold underline Char"/>
    <w:rsid w:val="00AC5CA4"/>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AC5CA4"/>
    <w:rPr>
      <w:b/>
      <w:lang w:val="en-US" w:eastAsia="en-US"/>
    </w:rPr>
  </w:style>
  <w:style w:type="paragraph" w:customStyle="1" w:styleId="FreeForm">
    <w:name w:val="Free Form"/>
    <w:qFormat/>
    <w:rsid w:val="00AC5CA4"/>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AC5CA4"/>
    <w:rPr>
      <w:rFonts w:cs="Calibri"/>
      <w:b/>
      <w:u w:val="single"/>
    </w:rPr>
  </w:style>
  <w:style w:type="paragraph" w:customStyle="1" w:styleId="AuthorDate2">
    <w:name w:val="Author/Date"/>
    <w:basedOn w:val="Normal"/>
    <w:link w:val="AuthorDateChar0"/>
    <w:qFormat/>
    <w:rsid w:val="00AC5CA4"/>
    <w:rPr>
      <w:rFonts w:asciiTheme="minorHAnsi" w:hAnsiTheme="minorHAnsi"/>
      <w:b/>
      <w:sz w:val="24"/>
      <w:u w:val="single"/>
    </w:rPr>
  </w:style>
  <w:style w:type="character" w:customStyle="1" w:styleId="HilightChar">
    <w:name w:val="Hilight Char"/>
    <w:rsid w:val="00AC5CA4"/>
    <w:rPr>
      <w:rFonts w:eastAsia="Calibri"/>
      <w:b/>
      <w:noProof w:val="0"/>
      <w:sz w:val="22"/>
      <w:szCs w:val="22"/>
      <w:u w:val="single"/>
      <w:lang w:val="en-US" w:eastAsia="ar-SA" w:bidi="ar-SA"/>
    </w:rPr>
  </w:style>
  <w:style w:type="paragraph" w:customStyle="1" w:styleId="TagCite2">
    <w:name w:val="Tag &amp; Cite"/>
    <w:basedOn w:val="Normal"/>
    <w:link w:val="TagCiteChar3"/>
    <w:qFormat/>
    <w:rsid w:val="00AC5CA4"/>
    <w:pPr>
      <w:jc w:val="both"/>
    </w:pPr>
    <w:rPr>
      <w:rFonts w:eastAsia="Times New Roman"/>
      <w:b/>
    </w:rPr>
  </w:style>
  <w:style w:type="character" w:customStyle="1" w:styleId="TagCiteChar3">
    <w:name w:val="Tag &amp; Cite Char"/>
    <w:link w:val="TagCite2"/>
    <w:rsid w:val="00AC5CA4"/>
    <w:rPr>
      <w:rFonts w:ascii="Calibri" w:eastAsia="Times New Roman" w:hAnsi="Calibri" w:cs="Calibri"/>
      <w:b/>
      <w:sz w:val="22"/>
    </w:rPr>
  </w:style>
  <w:style w:type="paragraph" w:customStyle="1" w:styleId="HighlightedText">
    <w:name w:val="Highlighted Text"/>
    <w:basedOn w:val="Normal"/>
    <w:link w:val="HighlightedTextChar"/>
    <w:qFormat/>
    <w:rsid w:val="00AC5CA4"/>
    <w:pPr>
      <w:jc w:val="both"/>
    </w:pPr>
    <w:rPr>
      <w:rFonts w:eastAsia="Times New Roman"/>
      <w:u w:val="thick"/>
    </w:rPr>
  </w:style>
  <w:style w:type="character" w:customStyle="1" w:styleId="HighlightedTextChar">
    <w:name w:val="Highlighted Text Char"/>
    <w:link w:val="HighlightedText"/>
    <w:rsid w:val="00AC5CA4"/>
    <w:rPr>
      <w:rFonts w:ascii="Calibri" w:eastAsia="Times New Roman" w:hAnsi="Calibri" w:cs="Calibri"/>
      <w:sz w:val="22"/>
      <w:u w:val="thick"/>
    </w:rPr>
  </w:style>
  <w:style w:type="character" w:customStyle="1" w:styleId="StyleUnderlineCharChar">
    <w:name w:val="Style Underline Char Char"/>
    <w:rsid w:val="00AC5CA4"/>
    <w:rPr>
      <w:rFonts w:ascii="Times New Roman" w:eastAsia="Times New Roman" w:hAnsi="Times New Roman" w:cs="Times New Roman"/>
      <w:sz w:val="20"/>
      <w:szCs w:val="20"/>
      <w:u w:val="single"/>
    </w:rPr>
  </w:style>
  <w:style w:type="character" w:customStyle="1" w:styleId="c1">
    <w:name w:val="c1"/>
    <w:rsid w:val="00AC5CA4"/>
  </w:style>
  <w:style w:type="paragraph" w:customStyle="1" w:styleId="TagStyle">
    <w:name w:val="Tag Style"/>
    <w:basedOn w:val="Normal"/>
    <w:qFormat/>
    <w:rsid w:val="00AC5CA4"/>
    <w:rPr>
      <w:rFonts w:eastAsia="Times New Roman"/>
      <w:b/>
    </w:rPr>
  </w:style>
  <w:style w:type="paragraph" w:customStyle="1" w:styleId="Hat2">
    <w:name w:val="Hat2"/>
    <w:basedOn w:val="Heading2"/>
    <w:next w:val="Heading2"/>
    <w:autoRedefine/>
    <w:uiPriority w:val="99"/>
    <w:qFormat/>
    <w:rsid w:val="00AC5CA4"/>
    <w:pPr>
      <w:keepNext w:val="0"/>
      <w:keepLines w:val="0"/>
      <w:pageBreakBefore w:val="0"/>
      <w:jc w:val="left"/>
    </w:pPr>
    <w:rPr>
      <w:rFonts w:eastAsia="Calibri" w:cs="Times New Roman"/>
      <w:caps/>
      <w:sz w:val="20"/>
      <w:u w:val="none"/>
    </w:rPr>
  </w:style>
  <w:style w:type="character" w:customStyle="1" w:styleId="Highlight0">
    <w:name w:val="Highlight"/>
    <w:qFormat/>
    <w:rsid w:val="00AC5CA4"/>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AC5CA4"/>
    <w:rPr>
      <w:rFonts w:ascii="Calibri" w:eastAsia="Calibri" w:hAnsi="Calibri"/>
      <w:sz w:val="15"/>
    </w:rPr>
  </w:style>
  <w:style w:type="paragraph" w:customStyle="1" w:styleId="UnreadText">
    <w:name w:val="Unread Text"/>
    <w:basedOn w:val="Normal"/>
    <w:link w:val="UnreadTextChar"/>
    <w:autoRedefine/>
    <w:qFormat/>
    <w:rsid w:val="00AC5CA4"/>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AC5CA4"/>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AC5CA4"/>
    <w:pPr>
      <w:spacing w:after="200" w:line="276" w:lineRule="auto"/>
    </w:pPr>
    <w:rPr>
      <w:rFonts w:ascii="Cambria" w:eastAsia="Times New Roman" w:hAnsi="Cambria" w:cs="Times New Roman"/>
      <w:u w:val="thick"/>
      <w:lang w:eastAsia="ko-KR"/>
    </w:rPr>
  </w:style>
  <w:style w:type="character" w:customStyle="1" w:styleId="Underline4">
    <w:name w:val="*Underline*"/>
    <w:rsid w:val="00AC5CA4"/>
    <w:rPr>
      <w:rFonts w:ascii="Times New Roman" w:hAnsi="Times New Roman"/>
      <w:b/>
      <w:sz w:val="24"/>
      <w:u w:val="single"/>
    </w:rPr>
  </w:style>
  <w:style w:type="paragraph" w:customStyle="1" w:styleId="TxBr33p1">
    <w:name w:val="TxBr_33p1"/>
    <w:basedOn w:val="Normal"/>
    <w:uiPriority w:val="99"/>
    <w:qFormat/>
    <w:rsid w:val="00AC5CA4"/>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AC5CA4"/>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AC5CA4"/>
    <w:rPr>
      <w:rFonts w:eastAsia="SimSun"/>
      <w:lang w:eastAsia="zh-CN"/>
    </w:rPr>
  </w:style>
  <w:style w:type="character" w:customStyle="1" w:styleId="heading3char0">
    <w:name w:val="heading3char"/>
    <w:rsid w:val="00AC5CA4"/>
  </w:style>
  <w:style w:type="character" w:customStyle="1" w:styleId="Heading51">
    <w:name w:val="Heading 51"/>
    <w:aliases w:val="Heading 5 Char Char Char"/>
    <w:rsid w:val="00AC5CA4"/>
    <w:rPr>
      <w:b/>
      <w:bCs/>
      <w:iCs/>
      <w:szCs w:val="26"/>
      <w:lang w:val="en-US" w:eastAsia="en-US" w:bidi="ar-SA"/>
    </w:rPr>
  </w:style>
  <w:style w:type="character" w:customStyle="1" w:styleId="comments-post">
    <w:name w:val="comments-post"/>
    <w:rsid w:val="00AC5CA4"/>
  </w:style>
  <w:style w:type="paragraph" w:customStyle="1" w:styleId="boldcite">
    <w:name w:val="bold cite"/>
    <w:basedOn w:val="Normal"/>
    <w:link w:val="boldciteChar4"/>
    <w:qFormat/>
    <w:rsid w:val="00AC5CA4"/>
    <w:rPr>
      <w:rFonts w:eastAsia="Calibri"/>
      <w:b/>
      <w:color w:val="000000"/>
      <w:sz w:val="28"/>
      <w:u w:val="thick" w:color="000000"/>
    </w:rPr>
  </w:style>
  <w:style w:type="character" w:customStyle="1" w:styleId="boldciteChar4">
    <w:name w:val="bold cite Char4"/>
    <w:link w:val="boldcite"/>
    <w:locked/>
    <w:rsid w:val="00AC5CA4"/>
    <w:rPr>
      <w:rFonts w:ascii="Calibri" w:eastAsia="Calibri" w:hAnsi="Calibri" w:cs="Calibri"/>
      <w:b/>
      <w:color w:val="000000"/>
      <w:sz w:val="28"/>
      <w:u w:val="thick" w:color="000000"/>
    </w:rPr>
  </w:style>
  <w:style w:type="character" w:customStyle="1" w:styleId="underlinecardChar">
    <w:name w:val="underline card Char"/>
    <w:rsid w:val="00AC5CA4"/>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AC5CA4"/>
    <w:pPr>
      <w:ind w:left="547" w:right="648"/>
      <w:jc w:val="both"/>
    </w:pPr>
    <w:rPr>
      <w:rFonts w:eastAsia="Calibri"/>
      <w:sz w:val="12"/>
      <w:szCs w:val="12"/>
    </w:rPr>
  </w:style>
  <w:style w:type="character" w:customStyle="1" w:styleId="Irrelevant5fontChar">
    <w:name w:val="Irrelevant (5 font) Char"/>
    <w:rsid w:val="00AC5CA4"/>
    <w:rPr>
      <w:sz w:val="10"/>
      <w:szCs w:val="10"/>
      <w:lang w:val="en-US" w:eastAsia="en-US" w:bidi="ar-SA"/>
    </w:rPr>
  </w:style>
  <w:style w:type="character" w:customStyle="1" w:styleId="CardsFont6ptChar1">
    <w:name w:val="Cards + Font: 6 pt Char1"/>
    <w:link w:val="CardsFont6pt"/>
    <w:uiPriority w:val="99"/>
    <w:rsid w:val="00AC5CA4"/>
    <w:rPr>
      <w:rFonts w:ascii="Times New Roman" w:eastAsia="Times New Roman" w:hAnsi="Times New Roman" w:cs="Times New Roman"/>
      <w:sz w:val="12"/>
    </w:rPr>
  </w:style>
  <w:style w:type="character" w:customStyle="1" w:styleId="Hyperlink13">
    <w:name w:val="Hyperlink13"/>
    <w:rsid w:val="00AC5CA4"/>
    <w:rPr>
      <w:b w:val="0"/>
      <w:bCs w:val="0"/>
      <w:strike w:val="0"/>
      <w:dstrike w:val="0"/>
      <w:color w:val="008000"/>
      <w:sz w:val="20"/>
      <w:szCs w:val="20"/>
      <w:u w:val="none"/>
      <w:effect w:val="none"/>
    </w:rPr>
  </w:style>
  <w:style w:type="character" w:customStyle="1" w:styleId="standardcontent1">
    <w:name w:val="standardcontent1"/>
    <w:rsid w:val="00AC5CA4"/>
    <w:rPr>
      <w:rFonts w:ascii="Arial" w:hAnsi="Arial" w:cs="Arial" w:hint="default"/>
      <w:strike w:val="0"/>
      <w:dstrike w:val="0"/>
      <w:sz w:val="24"/>
      <w:szCs w:val="24"/>
      <w:u w:val="none"/>
      <w:effect w:val="none"/>
    </w:rPr>
  </w:style>
  <w:style w:type="character" w:customStyle="1" w:styleId="Hyperlink4">
    <w:name w:val="Hyperlink4"/>
    <w:rsid w:val="00AC5CA4"/>
    <w:rPr>
      <w:color w:val="000066"/>
      <w:u w:val="single"/>
    </w:rPr>
  </w:style>
  <w:style w:type="paragraph" w:customStyle="1" w:styleId="rddateline">
    <w:name w:val="rddateline"/>
    <w:basedOn w:val="Normal"/>
    <w:uiPriority w:val="99"/>
    <w:qFormat/>
    <w:rsid w:val="00AC5CA4"/>
    <w:rPr>
      <w:rFonts w:eastAsia="Calibri"/>
      <w:szCs w:val="20"/>
    </w:rPr>
  </w:style>
  <w:style w:type="paragraph" w:customStyle="1" w:styleId="rdheadline">
    <w:name w:val="rdheadline"/>
    <w:basedOn w:val="Normal"/>
    <w:uiPriority w:val="99"/>
    <w:qFormat/>
    <w:rsid w:val="00AC5CA4"/>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AC5CA4"/>
    <w:pPr>
      <w:spacing w:after="100" w:afterAutospacing="1"/>
    </w:pPr>
    <w:rPr>
      <w:rFonts w:ascii="Verdana" w:eastAsia="Calibri" w:hAnsi="Verdana"/>
      <w:szCs w:val="20"/>
    </w:rPr>
  </w:style>
  <w:style w:type="character" w:customStyle="1" w:styleId="rddeckline1">
    <w:name w:val="rddeckline1"/>
    <w:rsid w:val="00AC5CA4"/>
    <w:rPr>
      <w:rFonts w:ascii="Verdana" w:hAnsi="Verdana" w:hint="default"/>
      <w:b/>
      <w:bCs/>
      <w:sz w:val="22"/>
      <w:szCs w:val="22"/>
    </w:rPr>
  </w:style>
  <w:style w:type="character" w:customStyle="1" w:styleId="link-external">
    <w:name w:val="link-external"/>
    <w:rsid w:val="00AC5CA4"/>
  </w:style>
  <w:style w:type="character" w:customStyle="1" w:styleId="contact1">
    <w:name w:val="contact1"/>
    <w:rsid w:val="00AC5CA4"/>
    <w:rPr>
      <w:rFonts w:ascii="Tahoma" w:hAnsi="Tahoma" w:cs="Tahoma" w:hint="default"/>
      <w:color w:val="999999"/>
      <w:sz w:val="20"/>
      <w:szCs w:val="20"/>
    </w:rPr>
  </w:style>
  <w:style w:type="character" w:customStyle="1" w:styleId="credits1">
    <w:name w:val="credits1"/>
    <w:rsid w:val="00AC5CA4"/>
    <w:rPr>
      <w:rFonts w:ascii="Tahoma" w:hAnsi="Tahoma" w:cs="Tahoma" w:hint="default"/>
      <w:color w:val="999999"/>
      <w:sz w:val="16"/>
      <w:szCs w:val="16"/>
    </w:rPr>
  </w:style>
  <w:style w:type="paragraph" w:customStyle="1" w:styleId="Heading20">
    <w:name w:val="Heading2"/>
    <w:basedOn w:val="Normal"/>
    <w:link w:val="Heading2Char0"/>
    <w:qFormat/>
    <w:rsid w:val="00AC5CA4"/>
    <w:pPr>
      <w:jc w:val="center"/>
    </w:pPr>
    <w:rPr>
      <w:rFonts w:eastAsia="Times New Roman"/>
      <w:b/>
      <w:caps/>
    </w:rPr>
  </w:style>
  <w:style w:type="character" w:customStyle="1" w:styleId="Heading2Char0">
    <w:name w:val="Heading2 Char"/>
    <w:link w:val="Heading20"/>
    <w:rsid w:val="00AC5CA4"/>
    <w:rPr>
      <w:rFonts w:ascii="Calibri" w:eastAsia="Times New Roman" w:hAnsi="Calibri" w:cs="Calibri"/>
      <w:b/>
      <w:caps/>
      <w:sz w:val="22"/>
    </w:rPr>
  </w:style>
  <w:style w:type="paragraph" w:customStyle="1" w:styleId="Header2">
    <w:name w:val="Header2"/>
    <w:basedOn w:val="Heading20"/>
    <w:link w:val="Header2Char"/>
    <w:qFormat/>
    <w:rsid w:val="00AC5CA4"/>
  </w:style>
  <w:style w:type="character" w:customStyle="1" w:styleId="Header2Char">
    <w:name w:val="Header2 Char"/>
    <w:link w:val="Header2"/>
    <w:rsid w:val="00AC5CA4"/>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AC5CA4"/>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AC5CA4"/>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AC5CA4"/>
    <w:rPr>
      <w:bCs/>
    </w:rPr>
  </w:style>
  <w:style w:type="character" w:customStyle="1" w:styleId="StyleHeading212ptChar">
    <w:name w:val="Style Heading2 + 12 pt Char"/>
    <w:link w:val="StyleHeading212pt"/>
    <w:rsid w:val="00AC5CA4"/>
    <w:rPr>
      <w:rFonts w:ascii="Calibri" w:eastAsia="Times New Roman" w:hAnsi="Calibri" w:cs="Calibri"/>
      <w:b/>
      <w:bCs/>
      <w:caps/>
      <w:sz w:val="22"/>
    </w:rPr>
  </w:style>
  <w:style w:type="paragraph" w:customStyle="1" w:styleId="Heading212pt">
    <w:name w:val="Heading2 + 12 pt"/>
    <w:basedOn w:val="StyleHeading212pt"/>
    <w:link w:val="Heading212ptChar"/>
    <w:qFormat/>
    <w:rsid w:val="00AC5CA4"/>
  </w:style>
  <w:style w:type="character" w:customStyle="1" w:styleId="Heading212ptChar">
    <w:name w:val="Heading2 + 12 pt Char"/>
    <w:link w:val="Heading212pt"/>
    <w:rsid w:val="00AC5CA4"/>
    <w:rPr>
      <w:rFonts w:ascii="Calibri" w:eastAsia="Times New Roman" w:hAnsi="Calibri" w:cs="Calibri"/>
      <w:b/>
      <w:bCs/>
      <w:caps/>
      <w:sz w:val="22"/>
    </w:rPr>
  </w:style>
  <w:style w:type="character" w:customStyle="1" w:styleId="StyleBoldText12pt10ptNotBoldKernat16pt">
    <w:name w:val="Style Bold Text 12 pt + 10 pt Not Bold Kern at 16 pt"/>
    <w:rsid w:val="00AC5CA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AC5CA4"/>
  </w:style>
  <w:style w:type="paragraph" w:customStyle="1" w:styleId="highlightcardtext">
    <w:name w:val="highlight card text"/>
    <w:basedOn w:val="evidencetext"/>
    <w:uiPriority w:val="99"/>
    <w:qFormat/>
    <w:rsid w:val="00AC5CA4"/>
    <w:pPr>
      <w:framePr w:hSpace="187" w:vSpace="187" w:wrap="around" w:vAnchor="text" w:hAnchor="text" w:y="1"/>
      <w:shd w:val="pct10" w:color="3366FF" w:fill="3366FF"/>
      <w:ind w:left="1440" w:right="2016"/>
    </w:pPr>
    <w:rPr>
      <w:rFonts w:eastAsia="Calibri"/>
      <w:sz w:val="18"/>
      <w:szCs w:val="22"/>
      <w:u w:val="single"/>
      <w:lang w:val="en-US" w:eastAsia="en-US"/>
    </w:rPr>
  </w:style>
  <w:style w:type="paragraph" w:customStyle="1" w:styleId="underlineevidencetext">
    <w:name w:val="underline evidence text"/>
    <w:basedOn w:val="evidencetext"/>
    <w:uiPriority w:val="99"/>
    <w:qFormat/>
    <w:rsid w:val="00AC5CA4"/>
    <w:pPr>
      <w:ind w:left="1440" w:right="2016"/>
    </w:pPr>
    <w:rPr>
      <w:rFonts w:eastAsia="Calibri"/>
      <w:sz w:val="18"/>
      <w:szCs w:val="22"/>
      <w:u w:val="single"/>
      <w:lang w:val="en-US" w:eastAsia="en-US"/>
    </w:rPr>
  </w:style>
  <w:style w:type="paragraph" w:customStyle="1" w:styleId="underlinecard">
    <w:name w:val="underline card"/>
    <w:basedOn w:val="Normal"/>
    <w:uiPriority w:val="99"/>
    <w:qFormat/>
    <w:rsid w:val="00AC5CA4"/>
    <w:pPr>
      <w:ind w:left="1728" w:right="1728"/>
    </w:pPr>
    <w:rPr>
      <w:rFonts w:eastAsia="Calibri"/>
      <w:sz w:val="18"/>
      <w:u w:val="single"/>
    </w:rPr>
  </w:style>
  <w:style w:type="paragraph" w:customStyle="1" w:styleId="CardsChar2">
    <w:name w:val="Cards Char2"/>
    <w:basedOn w:val="Normal"/>
    <w:uiPriority w:val="99"/>
    <w:qFormat/>
    <w:rsid w:val="00AC5CA4"/>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AC5CA4"/>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AC5CA4"/>
    <w:rPr>
      <w:rFonts w:ascii="Calibri" w:eastAsia="Times New Roman" w:hAnsi="Calibri" w:cs="Calibri"/>
      <w:b/>
      <w:bCs/>
      <w:sz w:val="22"/>
    </w:rPr>
  </w:style>
  <w:style w:type="character" w:customStyle="1" w:styleId="UnderlinedCards">
    <w:name w:val="Underlined Cards"/>
    <w:rsid w:val="00AC5CA4"/>
    <w:rPr>
      <w:sz w:val="24"/>
      <w:szCs w:val="24"/>
      <w:u w:val="thick"/>
      <w:lang w:val="en-US" w:eastAsia="en-US" w:bidi="ar-SA"/>
    </w:rPr>
  </w:style>
  <w:style w:type="character" w:customStyle="1" w:styleId="CardsFont12ptCharCharCharCharCharCharCharCharChar">
    <w:name w:val="Cards + Font: 12 pt Char Char Char Char Char Char Char Char Char"/>
    <w:rsid w:val="00AC5CA4"/>
    <w:rPr>
      <w:sz w:val="24"/>
      <w:szCs w:val="24"/>
      <w:u w:val="thick"/>
      <w:lang w:val="en-US" w:eastAsia="en-US" w:bidi="ar-SA"/>
    </w:rPr>
  </w:style>
  <w:style w:type="character" w:customStyle="1" w:styleId="highlightcardtextChar">
    <w:name w:val="highlight card text Char"/>
    <w:rsid w:val="00AC5CA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AC5CA4"/>
    <w:pPr>
      <w:ind w:left="1728" w:right="1728"/>
    </w:pPr>
    <w:rPr>
      <w:rFonts w:eastAsia="Times New Roman"/>
      <w:sz w:val="18"/>
    </w:rPr>
  </w:style>
  <w:style w:type="character" w:customStyle="1" w:styleId="CardTextCharCharCharCharChar">
    <w:name w:val="Card Text Char Char Char Char Char"/>
    <w:link w:val="CardTextCharCharCharChar"/>
    <w:rsid w:val="00AC5CA4"/>
    <w:rPr>
      <w:rFonts w:ascii="Calibri" w:eastAsia="Times New Roman" w:hAnsi="Calibri" w:cs="Calibri"/>
      <w:sz w:val="18"/>
    </w:rPr>
  </w:style>
  <w:style w:type="character" w:customStyle="1" w:styleId="TagsChar4">
    <w:name w:val="Tags Char4"/>
    <w:rsid w:val="00AC5CA4"/>
    <w:rPr>
      <w:b/>
      <w:lang w:val="en-US" w:eastAsia="en-US" w:bidi="ar-SA"/>
    </w:rPr>
  </w:style>
  <w:style w:type="character" w:customStyle="1" w:styleId="hit1">
    <w:name w:val="hit1"/>
    <w:rsid w:val="00AC5CA4"/>
    <w:rPr>
      <w:rFonts w:ascii="Verdana" w:hAnsi="Verdana" w:hint="default"/>
      <w:b/>
      <w:bCs/>
      <w:vanish w:val="0"/>
      <w:webHidden w:val="0"/>
      <w:color w:val="CC0033"/>
      <w:sz w:val="20"/>
      <w:szCs w:val="20"/>
      <w:specVanish w:val="0"/>
    </w:rPr>
  </w:style>
  <w:style w:type="character" w:customStyle="1" w:styleId="tightinline1">
    <w:name w:val="tightinline1"/>
    <w:rsid w:val="00AC5CA4"/>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AC5CA4"/>
    <w:pPr>
      <w:ind w:left="1728" w:right="1728"/>
    </w:pPr>
    <w:rPr>
      <w:rFonts w:eastAsia="Calibri"/>
      <w:sz w:val="18"/>
    </w:rPr>
  </w:style>
  <w:style w:type="paragraph" w:customStyle="1" w:styleId="boldciteChar">
    <w:name w:val="bold cite Char"/>
    <w:basedOn w:val="Heading1"/>
    <w:uiPriority w:val="99"/>
    <w:qFormat/>
    <w:rsid w:val="00AC5CA4"/>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AC5CA4"/>
    <w:rPr>
      <w:rFonts w:eastAsia="Calibri"/>
      <w:b/>
    </w:rPr>
  </w:style>
  <w:style w:type="character" w:customStyle="1" w:styleId="blsp-spelling-corrected">
    <w:name w:val="blsp-spelling-corrected"/>
    <w:rsid w:val="00AC5CA4"/>
  </w:style>
  <w:style w:type="character" w:customStyle="1" w:styleId="blsp-spelling-error">
    <w:name w:val="blsp-spelling-error"/>
    <w:rsid w:val="00AC5CA4"/>
  </w:style>
  <w:style w:type="character" w:customStyle="1" w:styleId="sup">
    <w:name w:val="sup"/>
    <w:rsid w:val="00AC5CA4"/>
  </w:style>
  <w:style w:type="character" w:customStyle="1" w:styleId="pgnum">
    <w:name w:val="pgnum"/>
    <w:rsid w:val="00AC5CA4"/>
  </w:style>
  <w:style w:type="character" w:customStyle="1" w:styleId="SmallFontCharChar">
    <w:name w:val="Small Font Char Char"/>
    <w:rsid w:val="00AC5CA4"/>
    <w:rPr>
      <w:rFonts w:ascii="Arial" w:hAnsi="Arial"/>
      <w:sz w:val="12"/>
      <w:szCs w:val="24"/>
      <w:lang w:val="en-US" w:eastAsia="en-US" w:bidi="ar-SA"/>
    </w:rPr>
  </w:style>
  <w:style w:type="paragraph" w:customStyle="1" w:styleId="textmargin">
    <w:name w:val="textmargin"/>
    <w:basedOn w:val="Normal"/>
    <w:uiPriority w:val="99"/>
    <w:qFormat/>
    <w:rsid w:val="00AC5CA4"/>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AC5CA4"/>
    <w:pPr>
      <w:spacing w:before="100" w:beforeAutospacing="1" w:after="100" w:afterAutospacing="1"/>
    </w:pPr>
    <w:rPr>
      <w:rFonts w:eastAsia="Calibri"/>
      <w:color w:val="000000"/>
    </w:rPr>
  </w:style>
  <w:style w:type="paragraph" w:customStyle="1" w:styleId="header10">
    <w:name w:val="header1"/>
    <w:basedOn w:val="Normal"/>
    <w:uiPriority w:val="99"/>
    <w:qFormat/>
    <w:rsid w:val="00AC5CA4"/>
    <w:pPr>
      <w:spacing w:before="100" w:beforeAutospacing="1" w:after="100" w:afterAutospacing="1"/>
    </w:pPr>
    <w:rPr>
      <w:rFonts w:eastAsia="Calibri"/>
      <w:color w:val="000000"/>
    </w:rPr>
  </w:style>
  <w:style w:type="paragraph" w:customStyle="1" w:styleId="style10">
    <w:name w:val="style1"/>
    <w:basedOn w:val="Normal"/>
    <w:uiPriority w:val="99"/>
    <w:qFormat/>
    <w:rsid w:val="00AC5CA4"/>
    <w:rPr>
      <w:rFonts w:ascii="Verdana" w:eastAsia="Calibri" w:hAnsi="Verdana"/>
      <w:szCs w:val="20"/>
    </w:rPr>
  </w:style>
  <w:style w:type="paragraph" w:customStyle="1" w:styleId="correctindex">
    <w:name w:val="correct index"/>
    <w:basedOn w:val="Normal"/>
    <w:uiPriority w:val="99"/>
    <w:qFormat/>
    <w:rsid w:val="00AC5CA4"/>
    <w:rPr>
      <w:rFonts w:eastAsia="Calibri"/>
      <w:color w:val="000000"/>
    </w:rPr>
  </w:style>
  <w:style w:type="paragraph" w:customStyle="1" w:styleId="bc2">
    <w:name w:val="bc_2"/>
    <w:basedOn w:val="Normal"/>
    <w:uiPriority w:val="99"/>
    <w:qFormat/>
    <w:rsid w:val="00AC5CA4"/>
    <w:pPr>
      <w:spacing w:before="100" w:beforeAutospacing="1" w:after="100" w:afterAutospacing="1"/>
    </w:pPr>
    <w:rPr>
      <w:rFonts w:eastAsia="Calibri"/>
      <w:color w:val="000000"/>
    </w:rPr>
  </w:style>
  <w:style w:type="character" w:customStyle="1" w:styleId="bc21">
    <w:name w:val="bc_21"/>
    <w:rsid w:val="00AC5CA4"/>
  </w:style>
  <w:style w:type="paragraph" w:customStyle="1" w:styleId="style21">
    <w:name w:val="style2"/>
    <w:basedOn w:val="Normal"/>
    <w:uiPriority w:val="99"/>
    <w:qFormat/>
    <w:rsid w:val="00AC5CA4"/>
    <w:rPr>
      <w:rFonts w:ascii="Verdana" w:eastAsia="Calibri" w:hAnsi="Verdana"/>
      <w:szCs w:val="20"/>
    </w:rPr>
  </w:style>
  <w:style w:type="paragraph" w:customStyle="1" w:styleId="quote2">
    <w:name w:val="quote2"/>
    <w:basedOn w:val="Normal"/>
    <w:uiPriority w:val="99"/>
    <w:qFormat/>
    <w:rsid w:val="00AC5CA4"/>
    <w:rPr>
      <w:rFonts w:ascii="Verdana" w:eastAsia="Calibri" w:hAnsi="Verdana"/>
      <w:szCs w:val="20"/>
    </w:rPr>
  </w:style>
  <w:style w:type="character" w:customStyle="1" w:styleId="copystyle">
    <w:name w:val="copystyle"/>
    <w:rsid w:val="00AC5CA4"/>
  </w:style>
  <w:style w:type="paragraph" w:customStyle="1" w:styleId="BlockTitle10">
    <w:name w:val="Block Title #1"/>
    <w:basedOn w:val="Heading1"/>
    <w:qFormat/>
    <w:rsid w:val="00AC5CA4"/>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AC5CA4"/>
    <w:rPr>
      <w:rFonts w:ascii="Arial" w:hAnsi="Arial" w:cs="Arial"/>
      <w:b/>
      <w:bCs/>
      <w:kern w:val="32"/>
      <w:sz w:val="24"/>
      <w:szCs w:val="24"/>
      <w:lang w:val="en-US" w:eastAsia="en-US" w:bidi="ar-SA"/>
    </w:rPr>
  </w:style>
  <w:style w:type="character" w:customStyle="1" w:styleId="ReadUnderline">
    <w:name w:val="Read Underline"/>
    <w:rsid w:val="00AC5CA4"/>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AC5CA4"/>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AC5CA4"/>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AC5CA4"/>
    <w:rPr>
      <w:rFonts w:eastAsia="Times New Roman"/>
      <w:sz w:val="18"/>
    </w:rPr>
  </w:style>
  <w:style w:type="paragraph" w:customStyle="1" w:styleId="F4">
    <w:name w:val="F4"/>
    <w:basedOn w:val="Normal"/>
    <w:link w:val="F4Char"/>
    <w:qFormat/>
    <w:rsid w:val="00AC5CA4"/>
    <w:pPr>
      <w:ind w:left="288" w:right="288"/>
    </w:pPr>
    <w:rPr>
      <w:rFonts w:eastAsia="Times New Roman"/>
      <w:szCs w:val="20"/>
      <w:u w:val="single"/>
    </w:rPr>
  </w:style>
  <w:style w:type="character" w:customStyle="1" w:styleId="F4Char">
    <w:name w:val="F4 Char"/>
    <w:link w:val="F4"/>
    <w:rsid w:val="00AC5CA4"/>
    <w:rPr>
      <w:rFonts w:ascii="Calibri" w:eastAsia="Times New Roman" w:hAnsi="Calibri" w:cs="Calibri"/>
      <w:sz w:val="22"/>
      <w:szCs w:val="20"/>
      <w:u w:val="single"/>
    </w:rPr>
  </w:style>
  <w:style w:type="paragraph" w:customStyle="1" w:styleId="StyleCARD">
    <w:name w:val="Style CARD +"/>
    <w:basedOn w:val="Normal"/>
    <w:link w:val="StyleCARDChar"/>
    <w:qFormat/>
    <w:rsid w:val="00AC5CA4"/>
    <w:pPr>
      <w:ind w:left="300" w:right="288"/>
    </w:pPr>
    <w:rPr>
      <w:rFonts w:eastAsia="Times New Roman"/>
      <w:szCs w:val="20"/>
    </w:rPr>
  </w:style>
  <w:style w:type="character" w:customStyle="1" w:styleId="StyleCARDChar">
    <w:name w:val="Style CARD + Char"/>
    <w:link w:val="StyleCARD"/>
    <w:rsid w:val="00AC5CA4"/>
    <w:rPr>
      <w:rFonts w:ascii="Calibri" w:eastAsia="Times New Roman" w:hAnsi="Calibri" w:cs="Calibri"/>
      <w:sz w:val="22"/>
      <w:szCs w:val="20"/>
    </w:rPr>
  </w:style>
  <w:style w:type="character" w:customStyle="1" w:styleId="noiconheadline">
    <w:name w:val="noicon_headline"/>
    <w:rsid w:val="00AC5CA4"/>
  </w:style>
  <w:style w:type="character" w:customStyle="1" w:styleId="BlockTitleCharChar">
    <w:name w:val="Block Title Char Char"/>
    <w:rsid w:val="00AC5CA4"/>
    <w:rPr>
      <w:rFonts w:ascii="Georgia" w:hAnsi="Georgia" w:cs="Arial"/>
      <w:b/>
      <w:bCs/>
      <w:kern w:val="32"/>
      <w:sz w:val="28"/>
      <w:szCs w:val="32"/>
      <w:lang w:val="en-US" w:eastAsia="en-US" w:bidi="ar-SA"/>
    </w:rPr>
  </w:style>
  <w:style w:type="paragraph" w:styleId="MacroText">
    <w:name w:val="macro"/>
    <w:link w:val="MacroTextChar"/>
    <w:rsid w:val="00AC5CA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AC5CA4"/>
    <w:rPr>
      <w:rFonts w:ascii="Courier New" w:eastAsia="Times New Roman" w:hAnsi="Courier New" w:cs="Courier New"/>
      <w:sz w:val="20"/>
      <w:szCs w:val="20"/>
    </w:rPr>
  </w:style>
  <w:style w:type="character" w:customStyle="1" w:styleId="pp1">
    <w:name w:val="pp1"/>
    <w:rsid w:val="00AC5CA4"/>
    <w:rPr>
      <w:rFonts w:ascii="Times New Roman" w:hAnsi="Times New Roman" w:cs="Times New Roman" w:hint="default"/>
      <w:i w:val="0"/>
      <w:iCs w:val="0"/>
      <w:smallCaps w:val="0"/>
      <w:sz w:val="30"/>
      <w:szCs w:val="30"/>
    </w:rPr>
  </w:style>
  <w:style w:type="character" w:customStyle="1" w:styleId="prbodytext1">
    <w:name w:val="pr_bodytext1"/>
    <w:rsid w:val="00AC5CA4"/>
    <w:rPr>
      <w:rFonts w:ascii="Arial" w:hAnsi="Arial" w:cs="Arial" w:hint="default"/>
      <w:sz w:val="20"/>
      <w:szCs w:val="20"/>
    </w:rPr>
  </w:style>
  <w:style w:type="character" w:customStyle="1" w:styleId="marrontitulobig">
    <w:name w:val="marron_titulo_big"/>
    <w:rsid w:val="00AC5CA4"/>
  </w:style>
  <w:style w:type="character" w:customStyle="1" w:styleId="articlehead">
    <w:name w:val="articlehead"/>
    <w:rsid w:val="00AC5CA4"/>
  </w:style>
  <w:style w:type="character" w:customStyle="1" w:styleId="lead">
    <w:name w:val="lead"/>
    <w:rsid w:val="00AC5CA4"/>
  </w:style>
  <w:style w:type="character" w:customStyle="1" w:styleId="manchettebig2">
    <w:name w:val="manchettebig2"/>
    <w:rsid w:val="00AC5CA4"/>
  </w:style>
  <w:style w:type="character" w:customStyle="1" w:styleId="blue3">
    <w:name w:val="blue3"/>
    <w:rsid w:val="00AC5CA4"/>
  </w:style>
  <w:style w:type="paragraph" w:customStyle="1" w:styleId="issuedetails">
    <w:name w:val="issue_details"/>
    <w:basedOn w:val="Normal"/>
    <w:uiPriority w:val="99"/>
    <w:qFormat/>
    <w:rsid w:val="00AC5CA4"/>
    <w:pPr>
      <w:spacing w:before="100" w:beforeAutospacing="1" w:after="100" w:afterAutospacing="1"/>
    </w:pPr>
    <w:rPr>
      <w:rFonts w:eastAsia="Times New Roman"/>
    </w:rPr>
  </w:style>
  <w:style w:type="character" w:customStyle="1" w:styleId="over-title">
    <w:name w:val="over-title"/>
    <w:rsid w:val="00AC5CA4"/>
  </w:style>
  <w:style w:type="character" w:customStyle="1" w:styleId="contentheader">
    <w:name w:val="contentheader"/>
    <w:rsid w:val="00AC5CA4"/>
  </w:style>
  <w:style w:type="paragraph" w:customStyle="1" w:styleId="TxBrp2">
    <w:name w:val="TxBr_p2"/>
    <w:basedOn w:val="Normal"/>
    <w:qFormat/>
    <w:rsid w:val="00AC5CA4"/>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AC5CA4"/>
    <w:rPr>
      <w:rFonts w:eastAsia="SimSun"/>
      <w:szCs w:val="24"/>
      <w:lang w:val="en-US" w:eastAsia="zh-CN" w:bidi="ar-SA"/>
    </w:rPr>
  </w:style>
  <w:style w:type="character" w:customStyle="1" w:styleId="tagscharchar0">
    <w:name w:val="tagscharchar"/>
    <w:rsid w:val="00AC5CA4"/>
  </w:style>
  <w:style w:type="character" w:customStyle="1" w:styleId="FontStyle13">
    <w:name w:val="Font Style13"/>
    <w:uiPriority w:val="99"/>
    <w:rsid w:val="00AC5CA4"/>
    <w:rPr>
      <w:rFonts w:ascii="Times New Roman" w:hAnsi="Times New Roman" w:cs="Times New Roman"/>
      <w:sz w:val="18"/>
      <w:szCs w:val="18"/>
    </w:rPr>
  </w:style>
  <w:style w:type="character" w:customStyle="1" w:styleId="FontStyle14">
    <w:name w:val="Font Style14"/>
    <w:uiPriority w:val="99"/>
    <w:rsid w:val="00AC5CA4"/>
    <w:rPr>
      <w:rFonts w:ascii="Times New Roman" w:hAnsi="Times New Roman" w:cs="Times New Roman"/>
      <w:i/>
      <w:iCs/>
      <w:sz w:val="18"/>
      <w:szCs w:val="18"/>
    </w:rPr>
  </w:style>
  <w:style w:type="character" w:customStyle="1" w:styleId="FontStyle15">
    <w:name w:val="Font Style15"/>
    <w:uiPriority w:val="99"/>
    <w:rsid w:val="00AC5CA4"/>
    <w:rPr>
      <w:rFonts w:ascii="Times New Roman" w:hAnsi="Times New Roman" w:cs="Times New Roman"/>
      <w:b/>
      <w:bCs/>
      <w:sz w:val="18"/>
      <w:szCs w:val="18"/>
    </w:rPr>
  </w:style>
  <w:style w:type="character" w:customStyle="1" w:styleId="FontStyle16">
    <w:name w:val="Font Style16"/>
    <w:uiPriority w:val="99"/>
    <w:rsid w:val="00AC5CA4"/>
    <w:rPr>
      <w:rFonts w:ascii="Times New Roman" w:hAnsi="Times New Roman" w:cs="Times New Roman"/>
      <w:b/>
      <w:bCs/>
      <w:spacing w:val="-20"/>
      <w:sz w:val="16"/>
      <w:szCs w:val="16"/>
    </w:rPr>
  </w:style>
  <w:style w:type="character" w:customStyle="1" w:styleId="FontStyle17">
    <w:name w:val="Font Style17"/>
    <w:uiPriority w:val="99"/>
    <w:rsid w:val="00AC5CA4"/>
    <w:rPr>
      <w:rFonts w:ascii="Times New Roman" w:hAnsi="Times New Roman" w:cs="Times New Roman"/>
      <w:b/>
      <w:bCs/>
      <w:sz w:val="10"/>
      <w:szCs w:val="10"/>
    </w:rPr>
  </w:style>
  <w:style w:type="character" w:customStyle="1" w:styleId="in-widget">
    <w:name w:val="in-widget"/>
    <w:rsid w:val="00AC5CA4"/>
  </w:style>
  <w:style w:type="paragraph" w:customStyle="1" w:styleId="bodycopyindent">
    <w:name w:val="bodycopyindent"/>
    <w:basedOn w:val="Normal"/>
    <w:uiPriority w:val="99"/>
    <w:qFormat/>
    <w:rsid w:val="00AC5CA4"/>
    <w:pPr>
      <w:spacing w:before="100" w:beforeAutospacing="1" w:after="100" w:afterAutospacing="1"/>
    </w:pPr>
    <w:rPr>
      <w:rFonts w:eastAsia="Times New Roman"/>
    </w:rPr>
  </w:style>
  <w:style w:type="character" w:customStyle="1" w:styleId="copyright">
    <w:name w:val="copyright"/>
    <w:rsid w:val="00AC5CA4"/>
  </w:style>
  <w:style w:type="character" w:customStyle="1" w:styleId="spanstyle">
    <w:name w:val="spanstyle"/>
    <w:rsid w:val="00AC5CA4"/>
  </w:style>
  <w:style w:type="paragraph" w:customStyle="1" w:styleId="tussenkop">
    <w:name w:val="tussenkop"/>
    <w:basedOn w:val="Normal"/>
    <w:uiPriority w:val="99"/>
    <w:qFormat/>
    <w:rsid w:val="00AC5CA4"/>
    <w:pPr>
      <w:spacing w:before="100" w:beforeAutospacing="1" w:after="100" w:afterAutospacing="1"/>
    </w:pPr>
    <w:rPr>
      <w:rFonts w:eastAsia="Times New Roman"/>
    </w:rPr>
  </w:style>
  <w:style w:type="character" w:customStyle="1" w:styleId="docnumbertitle">
    <w:name w:val="doc_number_title"/>
    <w:basedOn w:val="DefaultParagraphFont"/>
    <w:rsid w:val="00AC5CA4"/>
  </w:style>
  <w:style w:type="paragraph" w:customStyle="1" w:styleId="Style6">
    <w:name w:val="Style6"/>
    <w:basedOn w:val="Normal"/>
    <w:link w:val="Style6Char"/>
    <w:autoRedefine/>
    <w:qFormat/>
    <w:rsid w:val="00AC5CA4"/>
    <w:rPr>
      <w:b/>
    </w:rPr>
  </w:style>
  <w:style w:type="character" w:customStyle="1" w:styleId="Style6Char">
    <w:name w:val="Style6 Char"/>
    <w:basedOn w:val="DefaultParagraphFont"/>
    <w:link w:val="Style6"/>
    <w:rsid w:val="00AC5CA4"/>
    <w:rPr>
      <w:rFonts w:ascii="Calibri" w:hAnsi="Calibri" w:cs="Calibri"/>
      <w:b/>
      <w:sz w:val="22"/>
    </w:rPr>
  </w:style>
  <w:style w:type="paragraph" w:customStyle="1" w:styleId="Style11">
    <w:name w:val="Style11"/>
    <w:basedOn w:val="Normal"/>
    <w:link w:val="Style11Char"/>
    <w:qFormat/>
    <w:rsid w:val="00AC5CA4"/>
    <w:rPr>
      <w:rFonts w:asciiTheme="minorHAnsi" w:hAnsiTheme="minorHAnsi" w:cstheme="minorBidi"/>
      <w:b/>
      <w:sz w:val="24"/>
      <w:u w:val="thick"/>
    </w:rPr>
  </w:style>
  <w:style w:type="paragraph" w:customStyle="1" w:styleId="Style12">
    <w:name w:val="Style12"/>
    <w:basedOn w:val="Normal"/>
    <w:link w:val="Style12Char"/>
    <w:qFormat/>
    <w:rsid w:val="00AC5CA4"/>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AC5CA4"/>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AC5CA4"/>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AC5CA4"/>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AC5CA4"/>
    <w:rPr>
      <w:b w:val="0"/>
      <w:bCs w:val="0"/>
      <w:sz w:val="22"/>
      <w:u w:val="single"/>
      <w:bdr w:val="none" w:sz="0" w:space="0" w:color="auto"/>
    </w:rPr>
  </w:style>
  <w:style w:type="paragraph" w:customStyle="1" w:styleId="Cardd">
    <w:name w:val="Cardd"/>
    <w:basedOn w:val="Normal"/>
    <w:uiPriority w:val="4"/>
    <w:qFormat/>
    <w:rsid w:val="00AC5CA4"/>
    <w:pPr>
      <w:ind w:left="288" w:right="288"/>
    </w:pPr>
  </w:style>
  <w:style w:type="character" w:customStyle="1" w:styleId="erasure">
    <w:name w:val="erasure"/>
    <w:rsid w:val="00AC5CA4"/>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AC5CA4"/>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AC5CA4"/>
    <w:rPr>
      <w:rFonts w:ascii="Consolas" w:hAnsi="Consolas" w:cs="Consolas"/>
      <w:sz w:val="20"/>
      <w:szCs w:val="20"/>
    </w:rPr>
  </w:style>
  <w:style w:type="paragraph" w:customStyle="1" w:styleId="Tagline0">
    <w:name w:val="Tagline"/>
    <w:basedOn w:val="Normal"/>
    <w:link w:val="TaglineChar"/>
    <w:qFormat/>
    <w:rsid w:val="00AC5CA4"/>
    <w:pPr>
      <w:spacing w:line="256" w:lineRule="auto"/>
    </w:pPr>
    <w:rPr>
      <w:b/>
      <w:sz w:val="26"/>
    </w:rPr>
  </w:style>
  <w:style w:type="paragraph" w:customStyle="1" w:styleId="StyleHeading3BlockLatinBodyCalibri">
    <w:name w:val="Style Heading 3Block + (Latin) +Body (Calibri)"/>
    <w:basedOn w:val="Heading3"/>
    <w:rsid w:val="00AC5CA4"/>
    <w:rPr>
      <w:caps/>
    </w:rPr>
  </w:style>
  <w:style w:type="paragraph" w:customStyle="1" w:styleId="StyleHeading4Tagheading2Heading2Char2CharHeading2Char1">
    <w:name w:val="Style Heading 4Tagheading 2Heading 2 Char2 CharHeading 2 Char1 ..."/>
    <w:basedOn w:val="Heading4"/>
    <w:rsid w:val="00AC5CA4"/>
    <w:rPr>
      <w:iCs/>
    </w:rPr>
  </w:style>
  <w:style w:type="character" w:customStyle="1" w:styleId="StyleStyleBoldUnderlineIntenseEmphasisUnderlineStyleapple-s1">
    <w:name w:val="Style Style Bold UnderlineIntense EmphasisUnderlineStyleapple-s...1"/>
    <w:basedOn w:val="DefaultParagraphFont"/>
    <w:rsid w:val="00AC5CA4"/>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AC5CA4"/>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AC5CA4"/>
    <w:pPr>
      <w:ind w:left="720"/>
      <w:contextualSpacing/>
    </w:pPr>
  </w:style>
  <w:style w:type="character" w:customStyle="1" w:styleId="arial11">
    <w:name w:val="arial_11"/>
    <w:basedOn w:val="DefaultParagraphFont"/>
    <w:rsid w:val="00AC5CA4"/>
  </w:style>
  <w:style w:type="character" w:customStyle="1" w:styleId="articleauthor">
    <w:name w:val="articleauthor"/>
    <w:basedOn w:val="DefaultParagraphFont"/>
    <w:rsid w:val="00AC5CA4"/>
  </w:style>
  <w:style w:type="character" w:customStyle="1" w:styleId="article-date">
    <w:name w:val="article-date"/>
    <w:basedOn w:val="DefaultParagraphFont"/>
    <w:rsid w:val="00AC5CA4"/>
  </w:style>
  <w:style w:type="character" w:customStyle="1" w:styleId="bodysubtoc">
    <w:name w:val="bodysubtoc"/>
    <w:basedOn w:val="DefaultParagraphFont"/>
    <w:rsid w:val="00AC5CA4"/>
  </w:style>
  <w:style w:type="character" w:customStyle="1" w:styleId="lefttitlesmaller">
    <w:name w:val="lefttitlesmaller"/>
    <w:basedOn w:val="DefaultParagraphFont"/>
    <w:rsid w:val="00AC5CA4"/>
  </w:style>
  <w:style w:type="character" w:customStyle="1" w:styleId="mb">
    <w:name w:val="mb"/>
    <w:basedOn w:val="DefaultParagraphFont"/>
    <w:rsid w:val="00AC5CA4"/>
  </w:style>
  <w:style w:type="character" w:customStyle="1" w:styleId="field-content">
    <w:name w:val="field-content"/>
    <w:basedOn w:val="DefaultParagraphFont"/>
    <w:rsid w:val="00AC5CA4"/>
  </w:style>
  <w:style w:type="character" w:customStyle="1" w:styleId="submitted-date">
    <w:name w:val="submitted-date"/>
    <w:basedOn w:val="DefaultParagraphFont"/>
    <w:rsid w:val="00AC5CA4"/>
  </w:style>
  <w:style w:type="character" w:customStyle="1" w:styleId="submitted-time">
    <w:name w:val="submitted-time"/>
    <w:basedOn w:val="DefaultParagraphFont"/>
    <w:rsid w:val="00AC5CA4"/>
  </w:style>
  <w:style w:type="paragraph" w:customStyle="1" w:styleId="date-comments">
    <w:name w:val="date-comments"/>
    <w:basedOn w:val="Normal"/>
    <w:uiPriority w:val="99"/>
    <w:qFormat/>
    <w:rsid w:val="00AC5CA4"/>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AC5CA4"/>
    <w:pPr>
      <w:spacing w:line="181" w:lineRule="atLeast"/>
    </w:pPr>
    <w:rPr>
      <w:rFonts w:ascii="Sabon LT Std" w:eastAsia="MS Mincho" w:hAnsi="Sabon LT Std"/>
      <w:color w:val="auto"/>
      <w:sz w:val="20"/>
    </w:rPr>
  </w:style>
  <w:style w:type="character" w:customStyle="1" w:styleId="A2">
    <w:name w:val="A2"/>
    <w:uiPriority w:val="99"/>
    <w:rsid w:val="00AC5CA4"/>
    <w:rPr>
      <w:rFonts w:cs="Sabon LT Std"/>
      <w:color w:val="000000"/>
      <w:sz w:val="15"/>
      <w:szCs w:val="15"/>
    </w:rPr>
  </w:style>
  <w:style w:type="paragraph" w:customStyle="1" w:styleId="Pa15">
    <w:name w:val="Pa15"/>
    <w:basedOn w:val="Default"/>
    <w:next w:val="Default"/>
    <w:uiPriority w:val="99"/>
    <w:qFormat/>
    <w:rsid w:val="00AC5CA4"/>
    <w:pPr>
      <w:spacing w:line="241" w:lineRule="atLeast"/>
    </w:pPr>
    <w:rPr>
      <w:rFonts w:ascii="Sabon LT Std" w:eastAsia="MS Mincho" w:hAnsi="Sabon LT Std"/>
      <w:color w:val="auto"/>
      <w:sz w:val="20"/>
    </w:rPr>
  </w:style>
  <w:style w:type="character" w:customStyle="1" w:styleId="searchword">
    <w:name w:val="searchword"/>
    <w:basedOn w:val="DefaultParagraphFont"/>
    <w:rsid w:val="00AC5CA4"/>
  </w:style>
  <w:style w:type="character" w:customStyle="1" w:styleId="meta-prep">
    <w:name w:val="meta-prep"/>
    <w:basedOn w:val="DefaultParagraphFont"/>
    <w:rsid w:val="00AC5CA4"/>
  </w:style>
  <w:style w:type="character" w:customStyle="1" w:styleId="entry-date">
    <w:name w:val="entry-date"/>
    <w:basedOn w:val="DefaultParagraphFont"/>
    <w:rsid w:val="00AC5CA4"/>
  </w:style>
  <w:style w:type="paragraph" w:customStyle="1" w:styleId="Shrink6">
    <w:name w:val="Shrink 6"/>
    <w:basedOn w:val="Normal"/>
    <w:qFormat/>
    <w:rsid w:val="00AC5CA4"/>
    <w:rPr>
      <w:rFonts w:eastAsia="Calibri"/>
      <w:sz w:val="12"/>
    </w:rPr>
  </w:style>
  <w:style w:type="paragraph" w:customStyle="1" w:styleId="HeaderCharCharCharCharCharCharCharCha">
    <w:name w:val="Header Char Char Char Char Char Char Char Cha"/>
    <w:aliases w:val="Char Char Char Cha"/>
    <w:basedOn w:val="Normal"/>
    <w:qFormat/>
    <w:rsid w:val="00AC5CA4"/>
    <w:pPr>
      <w:spacing w:before="100" w:beforeAutospacing="1" w:after="100" w:afterAutospacing="1"/>
    </w:pPr>
    <w:rPr>
      <w:rFonts w:eastAsia="Times New Roman"/>
    </w:rPr>
  </w:style>
  <w:style w:type="character" w:customStyle="1" w:styleId="CiteReal0">
    <w:name w:val="CiteReal"/>
    <w:uiPriority w:val="1"/>
    <w:qFormat/>
    <w:rsid w:val="00AC5CA4"/>
    <w:rPr>
      <w:rFonts w:ascii="Arial" w:hAnsi="Arial"/>
      <w:b/>
      <w:sz w:val="24"/>
      <w:u w:val="single"/>
    </w:rPr>
  </w:style>
  <w:style w:type="paragraph" w:customStyle="1" w:styleId="10ptfont">
    <w:name w:val="10pt font"/>
    <w:basedOn w:val="Normal"/>
    <w:link w:val="10ptfontChar"/>
    <w:autoRedefine/>
    <w:rsid w:val="00AC5CA4"/>
    <w:rPr>
      <w:rFonts w:eastAsia="Times New Roman"/>
    </w:rPr>
  </w:style>
  <w:style w:type="character" w:customStyle="1" w:styleId="10ptfontChar">
    <w:name w:val="10pt font Char"/>
    <w:link w:val="10ptfont"/>
    <w:rsid w:val="00AC5CA4"/>
    <w:rPr>
      <w:rFonts w:ascii="Calibri" w:eastAsia="Times New Roman" w:hAnsi="Calibri" w:cs="Calibri"/>
      <w:sz w:val="22"/>
    </w:rPr>
  </w:style>
  <w:style w:type="character" w:customStyle="1" w:styleId="HIGHLIGHT1">
    <w:name w:val="HIGHLIGHT"/>
    <w:uiPriority w:val="1"/>
    <w:qFormat/>
    <w:rsid w:val="00AC5CA4"/>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AC5CA4"/>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AC5CA4"/>
    <w:pPr>
      <w:suppressAutoHyphens/>
      <w:spacing w:before="280" w:after="280"/>
    </w:pPr>
    <w:rPr>
      <w:color w:val="000000"/>
    </w:rPr>
  </w:style>
  <w:style w:type="character" w:customStyle="1" w:styleId="StyleIntenseReferenceGaramond">
    <w:name w:val="Style Intense Reference + Garamond"/>
    <w:rsid w:val="00AC5CA4"/>
    <w:rPr>
      <w:rFonts w:ascii="Garamond" w:hAnsi="Garamond"/>
      <w:bCs/>
      <w:color w:val="auto"/>
      <w:spacing w:val="5"/>
      <w:sz w:val="20"/>
      <w:u w:val="single"/>
    </w:rPr>
  </w:style>
  <w:style w:type="character" w:customStyle="1" w:styleId="StyleIntenseReferenceGaramondBold">
    <w:name w:val="Style Intense Reference + Garamond Bold"/>
    <w:rsid w:val="00AC5CA4"/>
    <w:rPr>
      <w:rFonts w:ascii="Garamond" w:hAnsi="Garamond"/>
      <w:b/>
      <w:bCs/>
      <w:color w:val="auto"/>
      <w:spacing w:val="5"/>
      <w:sz w:val="20"/>
      <w:u w:val="single"/>
    </w:rPr>
  </w:style>
  <w:style w:type="character" w:customStyle="1" w:styleId="newstime">
    <w:name w:val="newstime"/>
    <w:basedOn w:val="DefaultParagraphFont"/>
    <w:rsid w:val="00AC5CA4"/>
  </w:style>
  <w:style w:type="character" w:customStyle="1" w:styleId="IntenseReference1">
    <w:name w:val="Intense Reference1"/>
    <w:qFormat/>
    <w:rsid w:val="00AC5CA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AC5CA4"/>
    <w:rPr>
      <w:rFonts w:ascii="Garamond" w:hAnsi="Garamond"/>
      <w:b/>
      <w:sz w:val="24"/>
      <w:szCs w:val="26"/>
      <w:bdr w:val="none" w:sz="0" w:space="0" w:color="auto"/>
      <w:shd w:val="clear" w:color="auto" w:fill="FFFF00"/>
    </w:rPr>
  </w:style>
  <w:style w:type="character" w:customStyle="1" w:styleId="ilad1">
    <w:name w:val="il_ad1"/>
    <w:rsid w:val="00AC5CA4"/>
    <w:rPr>
      <w:vanish/>
      <w:webHidden w:val="0"/>
      <w:color w:val="000000"/>
      <w:u w:val="single"/>
      <w:specVanish/>
    </w:rPr>
  </w:style>
  <w:style w:type="character" w:customStyle="1" w:styleId="ThickUnderlineCharChar">
    <w:name w:val="Thick Underline Char Char"/>
    <w:rsid w:val="00AC5CA4"/>
    <w:rPr>
      <w:sz w:val="24"/>
      <w:szCs w:val="24"/>
      <w:u w:val="thick"/>
      <w:lang w:val="en-US" w:eastAsia="en-US" w:bidi="ar-SA"/>
    </w:rPr>
  </w:style>
  <w:style w:type="character" w:customStyle="1" w:styleId="Underline21">
    <w:name w:val="Underline 2"/>
    <w:basedOn w:val="DefaultParagraphFont"/>
    <w:uiPriority w:val="1"/>
    <w:qFormat/>
    <w:rsid w:val="00AC5CA4"/>
    <w:rPr>
      <w:b/>
      <w:u w:val="single"/>
    </w:rPr>
  </w:style>
  <w:style w:type="paragraph" w:customStyle="1" w:styleId="first">
    <w:name w:val="first"/>
    <w:basedOn w:val="Normal"/>
    <w:qFormat/>
    <w:rsid w:val="00AC5CA4"/>
    <w:pPr>
      <w:spacing w:before="100" w:beforeAutospacing="1" w:after="100" w:afterAutospacing="1"/>
    </w:pPr>
    <w:rPr>
      <w:rFonts w:eastAsia="Times New Roman"/>
      <w:sz w:val="24"/>
    </w:rPr>
  </w:style>
  <w:style w:type="character" w:customStyle="1" w:styleId="tx">
    <w:name w:val="tx"/>
    <w:basedOn w:val="DefaultParagraphFont"/>
    <w:rsid w:val="00AC5CA4"/>
  </w:style>
  <w:style w:type="character" w:customStyle="1" w:styleId="oneclick-link">
    <w:name w:val="oneclick-link"/>
    <w:basedOn w:val="DefaultParagraphFont"/>
    <w:rsid w:val="00AC5CA4"/>
  </w:style>
  <w:style w:type="paragraph" w:customStyle="1" w:styleId="StyleHeading4TagsmalltextBigcardbodyNormalTagNotBold">
    <w:name w:val="Style Heading 4Tagsmall textBig cardbodyNormal Tag + Not Bold"/>
    <w:basedOn w:val="Heading4"/>
    <w:qFormat/>
    <w:rsid w:val="00AC5CA4"/>
    <w:rPr>
      <w:bCs w:val="0"/>
    </w:rPr>
  </w:style>
  <w:style w:type="character" w:customStyle="1" w:styleId="BlockHeadingsCharCharChar">
    <w:name w:val="Block Headings Char Char Char"/>
    <w:locked/>
    <w:rsid w:val="00AC5CA4"/>
  </w:style>
  <w:style w:type="paragraph" w:customStyle="1" w:styleId="BlockHeadingsCharChar">
    <w:name w:val="Block Headings Char Char"/>
    <w:basedOn w:val="Normal"/>
    <w:qFormat/>
    <w:rsid w:val="00AC5CA4"/>
  </w:style>
  <w:style w:type="character" w:customStyle="1" w:styleId="CitesCharCharCharChar">
    <w:name w:val="Cites Char Char Char Char"/>
    <w:locked/>
    <w:rsid w:val="00AC5CA4"/>
  </w:style>
  <w:style w:type="character" w:customStyle="1" w:styleId="TagsChar1CharChar">
    <w:name w:val="Tags Char1 Char Char"/>
    <w:locked/>
    <w:rsid w:val="00AC5CA4"/>
  </w:style>
  <w:style w:type="paragraph" w:customStyle="1" w:styleId="TagsChar1Char">
    <w:name w:val="Tags Char1 Char"/>
    <w:basedOn w:val="Normal"/>
    <w:qFormat/>
    <w:rsid w:val="00AC5CA4"/>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AC5CA4"/>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AC5CA4"/>
  </w:style>
  <w:style w:type="character" w:customStyle="1" w:styleId="CardsFont6ptCharCharChar">
    <w:name w:val="Cards + Font: 6 pt Char Char Char"/>
    <w:locked/>
    <w:rsid w:val="00AC5CA4"/>
  </w:style>
  <w:style w:type="character" w:customStyle="1" w:styleId="CardsUnderlineChar">
    <w:name w:val="Cards + Underline Char"/>
    <w:locked/>
    <w:rsid w:val="00AC5CA4"/>
  </w:style>
  <w:style w:type="paragraph" w:customStyle="1" w:styleId="CardsUnderline">
    <w:name w:val="Cards + Underline"/>
    <w:basedOn w:val="Normal"/>
    <w:next w:val="Style3"/>
    <w:qFormat/>
    <w:rsid w:val="00AC5CA4"/>
  </w:style>
  <w:style w:type="paragraph" w:customStyle="1" w:styleId="StyleNormalWebNormalWebChar1CharNormalWebCharCharC">
    <w:name w:val="Style Normal (Web)Normal (Web) Char1 CharNormal (Web) Char Char C..."/>
    <w:basedOn w:val="Title"/>
    <w:qFormat/>
    <w:rsid w:val="00AC5CA4"/>
    <w:pPr>
      <w:pBdr>
        <w:bottom w:val="none" w:sz="0" w:space="0" w:color="auto"/>
      </w:pBdr>
      <w:spacing w:after="0"/>
      <w:contextualSpacing w:val="0"/>
    </w:pPr>
    <w:rPr>
      <w:rFonts w:ascii="Georgia" w:hAnsi="Georgia"/>
      <w:sz w:val="22"/>
      <w:u w:val="none"/>
    </w:rPr>
  </w:style>
  <w:style w:type="paragraph" w:customStyle="1" w:styleId="Reference">
    <w:name w:val="Reference"/>
    <w:qFormat/>
    <w:rsid w:val="00AC5CA4"/>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AC5CA4"/>
    <w:rPr>
      <w:bCs w:val="0"/>
      <w:caps/>
    </w:rPr>
  </w:style>
  <w:style w:type="paragraph" w:customStyle="1" w:styleId="Blocktitle3">
    <w:name w:val="Block title"/>
    <w:basedOn w:val="Heading1"/>
    <w:next w:val="Debate-EmphasizedText-F5"/>
    <w:autoRedefine/>
    <w:qFormat/>
    <w:rsid w:val="00AC5CA4"/>
    <w:rPr>
      <w:bCs w:val="0"/>
      <w:caps/>
    </w:rPr>
  </w:style>
  <w:style w:type="paragraph" w:customStyle="1" w:styleId="SmallCite">
    <w:name w:val="Small Cite"/>
    <w:basedOn w:val="Normal"/>
    <w:next w:val="BlockHeading1"/>
    <w:qFormat/>
    <w:rsid w:val="00AC5CA4"/>
  </w:style>
  <w:style w:type="paragraph" w:customStyle="1" w:styleId="links1">
    <w:name w:val="links1"/>
    <w:basedOn w:val="Normal"/>
    <w:qFormat/>
    <w:rsid w:val="00AC5CA4"/>
  </w:style>
  <w:style w:type="paragraph" w:customStyle="1" w:styleId="endtext">
    <w:name w:val="endtext"/>
    <w:basedOn w:val="Normal"/>
    <w:next w:val="CardTag"/>
    <w:qFormat/>
    <w:rsid w:val="00AC5CA4"/>
  </w:style>
  <w:style w:type="paragraph" w:customStyle="1" w:styleId="g">
    <w:name w:val="g"/>
    <w:basedOn w:val="Normal"/>
    <w:next w:val="Paste"/>
    <w:qFormat/>
    <w:rsid w:val="00AC5CA4"/>
  </w:style>
  <w:style w:type="paragraph" w:customStyle="1" w:styleId="Repeatheader">
    <w:name w:val="Repeat header"/>
    <w:basedOn w:val="Normal"/>
    <w:next w:val="noindent"/>
    <w:autoRedefine/>
    <w:qFormat/>
    <w:rsid w:val="00AC5CA4"/>
  </w:style>
  <w:style w:type="paragraph" w:customStyle="1" w:styleId="StyleCardNotUnderlined8pt">
    <w:name w:val="Style Card Not Underlined + 8 pt"/>
    <w:basedOn w:val="Debate-CardTextUnderlined-F3"/>
    <w:next w:val="endtext"/>
    <w:qFormat/>
    <w:rsid w:val="00AC5CA4"/>
    <w:pPr>
      <w:spacing w:line="240" w:lineRule="auto"/>
      <w:contextualSpacing w:val="0"/>
    </w:pPr>
    <w:rPr>
      <w:sz w:val="22"/>
      <w:u w:val="none"/>
    </w:rPr>
  </w:style>
  <w:style w:type="paragraph" w:customStyle="1" w:styleId="CardNotUnderlined3">
    <w:name w:val="Card Not Underlined 3"/>
    <w:basedOn w:val="Debate-CardTextUnderlined-F3"/>
    <w:qFormat/>
    <w:rsid w:val="00AC5CA4"/>
    <w:pPr>
      <w:spacing w:line="240" w:lineRule="auto"/>
      <w:contextualSpacing w:val="0"/>
    </w:pPr>
    <w:rPr>
      <w:sz w:val="22"/>
      <w:u w:val="none"/>
    </w:rPr>
  </w:style>
  <w:style w:type="paragraph" w:customStyle="1" w:styleId="CardNotUnderlinedFinal">
    <w:name w:val="Card Not Underlined Final"/>
    <w:next w:val="g"/>
    <w:qFormat/>
    <w:rsid w:val="00AC5CA4"/>
    <w:pPr>
      <w:spacing w:after="160" w:line="259" w:lineRule="auto"/>
    </w:pPr>
    <w:rPr>
      <w:rFonts w:eastAsiaTheme="minorHAnsi"/>
      <w:sz w:val="22"/>
      <w:szCs w:val="22"/>
    </w:rPr>
  </w:style>
  <w:style w:type="paragraph" w:customStyle="1" w:styleId="Numbering">
    <w:name w:val="Numbering"/>
    <w:basedOn w:val="Normal"/>
    <w:next w:val="Normal"/>
    <w:qFormat/>
    <w:rsid w:val="00AC5CA4"/>
  </w:style>
  <w:style w:type="paragraph" w:customStyle="1" w:styleId="Un-IndexedHeading">
    <w:name w:val="Un-Indexed Heading"/>
    <w:basedOn w:val="Heading1"/>
    <w:next w:val="Normal"/>
    <w:qFormat/>
    <w:rsid w:val="00AC5CA4"/>
    <w:rPr>
      <w:bCs w:val="0"/>
      <w:caps/>
    </w:rPr>
  </w:style>
  <w:style w:type="paragraph" w:customStyle="1" w:styleId="Circle">
    <w:name w:val="Circle"/>
    <w:basedOn w:val="Normal"/>
    <w:next w:val="Normal"/>
    <w:qFormat/>
    <w:rsid w:val="00AC5CA4"/>
  </w:style>
  <w:style w:type="paragraph" w:customStyle="1" w:styleId="PageHeader">
    <w:name w:val="Page Header"/>
    <w:basedOn w:val="Normal"/>
    <w:next w:val="CardNotUnderlined3"/>
    <w:link w:val="PageHeaderChar"/>
    <w:qFormat/>
    <w:rsid w:val="00AC5CA4"/>
  </w:style>
  <w:style w:type="paragraph" w:customStyle="1" w:styleId="IndentedLettering">
    <w:name w:val="Indented Lettering"/>
    <w:basedOn w:val="Small"/>
    <w:next w:val="Normal"/>
    <w:qFormat/>
    <w:rsid w:val="00AC5CA4"/>
    <w:pPr>
      <w:spacing w:after="0" w:line="240" w:lineRule="auto"/>
    </w:pPr>
    <w:rPr>
      <w:rFonts w:eastAsiaTheme="minorHAnsi"/>
      <w:color w:val="auto"/>
      <w:sz w:val="22"/>
    </w:rPr>
  </w:style>
  <w:style w:type="paragraph" w:customStyle="1" w:styleId="Lettering">
    <w:name w:val="Lettering"/>
    <w:basedOn w:val="Small"/>
    <w:next w:val="Normal"/>
    <w:qFormat/>
    <w:rsid w:val="00AC5CA4"/>
    <w:pPr>
      <w:spacing w:after="0" w:line="240" w:lineRule="auto"/>
    </w:pPr>
    <w:rPr>
      <w:rFonts w:eastAsiaTheme="minorHAnsi"/>
      <w:color w:val="auto"/>
      <w:sz w:val="22"/>
    </w:rPr>
  </w:style>
  <w:style w:type="paragraph" w:customStyle="1" w:styleId="FileName">
    <w:name w:val="File Name"/>
    <w:basedOn w:val="Normal"/>
    <w:next w:val="Normal"/>
    <w:qFormat/>
    <w:rsid w:val="00AC5CA4"/>
  </w:style>
  <w:style w:type="paragraph" w:customStyle="1" w:styleId="Pagination">
    <w:name w:val="Pagination"/>
    <w:basedOn w:val="Normal"/>
    <w:next w:val="Normal"/>
    <w:qFormat/>
    <w:rsid w:val="00AC5CA4"/>
  </w:style>
  <w:style w:type="paragraph" w:customStyle="1" w:styleId="IndentedNumbering">
    <w:name w:val="Indented Numbering"/>
    <w:basedOn w:val="CardNotUnderlinedFinal"/>
    <w:next w:val="Normal"/>
    <w:qFormat/>
    <w:rsid w:val="00AC5CA4"/>
  </w:style>
  <w:style w:type="paragraph" w:customStyle="1" w:styleId="CardContinued1">
    <w:name w:val="Card Continued 1"/>
    <w:basedOn w:val="Normal"/>
    <w:next w:val="Normal"/>
    <w:qFormat/>
    <w:rsid w:val="00AC5CA4"/>
  </w:style>
  <w:style w:type="paragraph" w:customStyle="1" w:styleId="CardContinued2">
    <w:name w:val="Card Continued 2"/>
    <w:basedOn w:val="Circle"/>
    <w:next w:val="Normal"/>
    <w:qFormat/>
    <w:rsid w:val="00AC5CA4"/>
  </w:style>
  <w:style w:type="paragraph" w:customStyle="1" w:styleId="Clearformatting">
    <w:name w:val="Clear formatting"/>
    <w:basedOn w:val="Normal"/>
    <w:next w:val="IndentedLettering"/>
    <w:qFormat/>
    <w:rsid w:val="00AC5CA4"/>
  </w:style>
  <w:style w:type="paragraph" w:customStyle="1" w:styleId="SmallCardText">
    <w:name w:val="Small Card Text"/>
    <w:basedOn w:val="Lettering"/>
    <w:next w:val="FileName"/>
    <w:qFormat/>
    <w:rsid w:val="00AC5CA4"/>
  </w:style>
  <w:style w:type="paragraph" w:customStyle="1" w:styleId="TAGFONT">
    <w:name w:val="TAG FONT"/>
    <w:basedOn w:val="Normal"/>
    <w:next w:val="Pagination"/>
    <w:autoRedefine/>
    <w:qFormat/>
    <w:rsid w:val="00AC5CA4"/>
  </w:style>
  <w:style w:type="paragraph" w:customStyle="1" w:styleId="8point">
    <w:name w:val="8 point"/>
    <w:basedOn w:val="Normal"/>
    <w:next w:val="fullstory"/>
    <w:qFormat/>
    <w:rsid w:val="00AC5CA4"/>
  </w:style>
  <w:style w:type="paragraph" w:customStyle="1" w:styleId="citationunderline">
    <w:name w:val="citation/underline"/>
    <w:autoRedefine/>
    <w:qFormat/>
    <w:rsid w:val="00AC5CA4"/>
    <w:pPr>
      <w:spacing w:after="200" w:line="276" w:lineRule="auto"/>
    </w:pPr>
    <w:rPr>
      <w:rFonts w:eastAsiaTheme="minorHAnsi"/>
      <w:sz w:val="22"/>
      <w:szCs w:val="22"/>
    </w:rPr>
  </w:style>
  <w:style w:type="paragraph" w:customStyle="1" w:styleId="Style60">
    <w:name w:val="Style 6"/>
    <w:next w:val="8point"/>
    <w:qFormat/>
    <w:rsid w:val="00AC5CA4"/>
    <w:pPr>
      <w:spacing w:after="200" w:line="276" w:lineRule="auto"/>
    </w:pPr>
    <w:rPr>
      <w:rFonts w:eastAsiaTheme="minorHAnsi"/>
      <w:sz w:val="22"/>
      <w:szCs w:val="22"/>
    </w:rPr>
  </w:style>
  <w:style w:type="character" w:customStyle="1" w:styleId="DateCitesAuthorCharChar">
    <w:name w:val="DateCitesAuthor Char Char"/>
    <w:locked/>
    <w:rsid w:val="00AC5CA4"/>
  </w:style>
  <w:style w:type="paragraph" w:customStyle="1" w:styleId="DateCitesAuthorChar">
    <w:name w:val="DateCitesAuthor Char"/>
    <w:basedOn w:val="Normal"/>
    <w:next w:val="Minimize"/>
    <w:qFormat/>
    <w:rsid w:val="00AC5CA4"/>
  </w:style>
  <w:style w:type="paragraph" w:customStyle="1" w:styleId="articlebodynormaltext">
    <w:name w:val="articlebody_normaltext"/>
    <w:basedOn w:val="Normal"/>
    <w:next w:val="Citation-Complete"/>
    <w:qFormat/>
    <w:rsid w:val="00AC5CA4"/>
  </w:style>
  <w:style w:type="paragraph" w:customStyle="1" w:styleId="targetcaption">
    <w:name w:val="targetcaption"/>
    <w:basedOn w:val="Normal"/>
    <w:next w:val="2909F619802848F09E01365C32F34654"/>
    <w:qFormat/>
    <w:rsid w:val="00AC5CA4"/>
  </w:style>
  <w:style w:type="paragraph" w:customStyle="1" w:styleId="Index">
    <w:name w:val="Index"/>
    <w:basedOn w:val="Normal"/>
    <w:next w:val="western"/>
    <w:qFormat/>
    <w:rsid w:val="00AC5CA4"/>
  </w:style>
  <w:style w:type="paragraph" w:customStyle="1" w:styleId="boldness">
    <w:name w:val="boldness"/>
    <w:basedOn w:val="Normal"/>
    <w:next w:val="TagCite"/>
    <w:qFormat/>
    <w:rsid w:val="00AC5CA4"/>
  </w:style>
  <w:style w:type="character" w:customStyle="1" w:styleId="UnderlineCardChar0">
    <w:name w:val="UnderlineCard Char"/>
    <w:locked/>
    <w:rsid w:val="00AC5CA4"/>
  </w:style>
  <w:style w:type="paragraph" w:customStyle="1" w:styleId="UnderlineCard0">
    <w:name w:val="UnderlineCard"/>
    <w:basedOn w:val="Heading4"/>
    <w:next w:val="CM6"/>
    <w:qFormat/>
    <w:rsid w:val="00AC5CA4"/>
    <w:rPr>
      <w:bCs w:val="0"/>
    </w:rPr>
  </w:style>
  <w:style w:type="paragraph" w:customStyle="1" w:styleId="CM21">
    <w:name w:val="CM21"/>
    <w:basedOn w:val="Normal"/>
    <w:uiPriority w:val="99"/>
    <w:qFormat/>
    <w:rsid w:val="00AC5CA4"/>
  </w:style>
  <w:style w:type="paragraph" w:customStyle="1" w:styleId="Pa10">
    <w:name w:val="Pa10"/>
    <w:basedOn w:val="Normal"/>
    <w:uiPriority w:val="99"/>
    <w:qFormat/>
    <w:rsid w:val="00AC5CA4"/>
  </w:style>
  <w:style w:type="paragraph" w:customStyle="1" w:styleId="Pa31">
    <w:name w:val="Pa3+1"/>
    <w:basedOn w:val="Normal"/>
    <w:uiPriority w:val="99"/>
    <w:qFormat/>
    <w:rsid w:val="00AC5CA4"/>
  </w:style>
  <w:style w:type="paragraph" w:customStyle="1" w:styleId="Pa1">
    <w:name w:val="Pa1"/>
    <w:basedOn w:val="Normal"/>
    <w:uiPriority w:val="99"/>
    <w:qFormat/>
    <w:rsid w:val="00AC5CA4"/>
  </w:style>
  <w:style w:type="character" w:customStyle="1" w:styleId="CardUpSize-LightChar">
    <w:name w:val="CardUpSize - Light Char"/>
    <w:basedOn w:val="DefaultParagraphFont"/>
    <w:locked/>
    <w:rsid w:val="00AC5CA4"/>
  </w:style>
  <w:style w:type="paragraph" w:customStyle="1" w:styleId="CardUpSize-Light">
    <w:name w:val="CardUpSize - Light"/>
    <w:basedOn w:val="Normal"/>
    <w:next w:val="Pa2"/>
    <w:qFormat/>
    <w:rsid w:val="00AC5CA4"/>
  </w:style>
  <w:style w:type="character" w:customStyle="1" w:styleId="CiteCardUpSize-HeavyChar">
    <w:name w:val="Cite // CardUpSize - Heavy Char"/>
    <w:basedOn w:val="DefaultParagraphFont"/>
    <w:locked/>
    <w:rsid w:val="00AC5CA4"/>
  </w:style>
  <w:style w:type="paragraph" w:customStyle="1" w:styleId="CiteCardUpSize-Heavy">
    <w:name w:val="Cite // CardUpSize - Heavy"/>
    <w:basedOn w:val="Normal"/>
    <w:next w:val="H4Tag"/>
    <w:qFormat/>
    <w:rsid w:val="00AC5CA4"/>
  </w:style>
  <w:style w:type="character" w:customStyle="1" w:styleId="UnderlineCharCharCharCharCharCharCharChar">
    <w:name w:val="Underline Char Char Char Char Char Char Char Char"/>
    <w:basedOn w:val="DefaultParagraphFont"/>
    <w:locked/>
    <w:rsid w:val="00AC5CA4"/>
  </w:style>
  <w:style w:type="paragraph" w:customStyle="1" w:styleId="UnderlineCharCharCharCharCharCharChar">
    <w:name w:val="Underline Char Char Char Char Char Char Char"/>
    <w:basedOn w:val="Normal"/>
    <w:qFormat/>
    <w:rsid w:val="00AC5CA4"/>
  </w:style>
  <w:style w:type="character" w:customStyle="1" w:styleId="SmalltextCharCharCharChar0">
    <w:name w:val="Small text Char Char Char Char"/>
    <w:basedOn w:val="DefaultParagraphFont"/>
    <w:locked/>
    <w:rsid w:val="00AC5CA4"/>
  </w:style>
  <w:style w:type="paragraph" w:customStyle="1" w:styleId="SmalltextCharCharChar0">
    <w:name w:val="Small text Char Char Char"/>
    <w:basedOn w:val="Normal"/>
    <w:next w:val="Analytics"/>
    <w:qFormat/>
    <w:rsid w:val="00AC5CA4"/>
  </w:style>
  <w:style w:type="paragraph" w:customStyle="1" w:styleId="Textbody">
    <w:name w:val="Text body"/>
    <w:basedOn w:val="SmalltextCharCharChar0"/>
    <w:next w:val="WW-Default"/>
    <w:qFormat/>
    <w:rsid w:val="00AC5CA4"/>
  </w:style>
  <w:style w:type="paragraph" w:customStyle="1" w:styleId="Default1">
    <w:name w:val="Default1"/>
    <w:basedOn w:val="Normal"/>
    <w:uiPriority w:val="99"/>
    <w:qFormat/>
    <w:rsid w:val="00AC5CA4"/>
  </w:style>
  <w:style w:type="paragraph" w:customStyle="1" w:styleId="NFAPWPheader">
    <w:name w:val="NFAP WP header"/>
    <w:basedOn w:val="Normal"/>
    <w:uiPriority w:val="99"/>
    <w:qFormat/>
    <w:rsid w:val="00AC5CA4"/>
  </w:style>
  <w:style w:type="character" w:customStyle="1" w:styleId="CiteCharCharChar">
    <w:name w:val="Cite Char Char Char"/>
    <w:locked/>
    <w:rsid w:val="00AC5CA4"/>
  </w:style>
  <w:style w:type="paragraph" w:customStyle="1" w:styleId="CiteCharChar">
    <w:name w:val="Cite Char Char"/>
    <w:basedOn w:val="Normal"/>
    <w:next w:val="Normal"/>
    <w:qFormat/>
    <w:rsid w:val="00AC5CA4"/>
  </w:style>
  <w:style w:type="paragraph" w:customStyle="1" w:styleId="CiteCardCharChar">
    <w:name w:val="Cite_Card Char Char"/>
    <w:autoRedefine/>
    <w:qFormat/>
    <w:rsid w:val="00AC5CA4"/>
    <w:pPr>
      <w:spacing w:after="200" w:line="276" w:lineRule="auto"/>
    </w:pPr>
    <w:rPr>
      <w:rFonts w:eastAsiaTheme="minorHAnsi"/>
      <w:sz w:val="22"/>
      <w:szCs w:val="22"/>
    </w:rPr>
  </w:style>
  <w:style w:type="character" w:customStyle="1" w:styleId="CiteCardCharCharCharChar">
    <w:name w:val="Cite_Card Char Char Char Char"/>
    <w:locked/>
    <w:rsid w:val="00AC5CA4"/>
  </w:style>
  <w:style w:type="paragraph" w:customStyle="1" w:styleId="CiteCardCharCharChar">
    <w:name w:val="Cite_Card Char Char Char"/>
    <w:qFormat/>
    <w:rsid w:val="00AC5CA4"/>
    <w:pPr>
      <w:spacing w:after="200" w:line="276" w:lineRule="auto"/>
    </w:pPr>
    <w:rPr>
      <w:rFonts w:eastAsiaTheme="minorHAnsi"/>
      <w:sz w:val="22"/>
      <w:szCs w:val="22"/>
    </w:rPr>
  </w:style>
  <w:style w:type="paragraph" w:customStyle="1" w:styleId="heading">
    <w:name w:val="heading"/>
    <w:basedOn w:val="Normal"/>
    <w:qFormat/>
    <w:rsid w:val="00AC5CA4"/>
  </w:style>
  <w:style w:type="character" w:customStyle="1" w:styleId="LittleChar">
    <w:name w:val="Little Char"/>
    <w:locked/>
    <w:rsid w:val="00AC5CA4"/>
  </w:style>
  <w:style w:type="character" w:customStyle="1" w:styleId="DebateHeaderChar">
    <w:name w:val="Debate Header Char"/>
    <w:locked/>
    <w:rsid w:val="00AC5CA4"/>
  </w:style>
  <w:style w:type="character" w:customStyle="1" w:styleId="UnhighlightedChar">
    <w:name w:val="Unhighlighted Char"/>
    <w:locked/>
    <w:rsid w:val="00AC5CA4"/>
  </w:style>
  <w:style w:type="paragraph" w:customStyle="1" w:styleId="Unhighlighted">
    <w:name w:val="Unhighlighted"/>
    <w:basedOn w:val="Normal"/>
    <w:next w:val="TagCite2"/>
    <w:autoRedefine/>
    <w:qFormat/>
    <w:rsid w:val="00AC5CA4"/>
  </w:style>
  <w:style w:type="character" w:customStyle="1" w:styleId="StylecardUnderlineChar">
    <w:name w:val="Style card + Underline Char"/>
    <w:locked/>
    <w:rsid w:val="00AC5CA4"/>
  </w:style>
  <w:style w:type="paragraph" w:customStyle="1" w:styleId="StylecardUnderline">
    <w:name w:val="Style card + Underline"/>
    <w:basedOn w:val="CiteSpacing"/>
    <w:next w:val="Unhighlighted"/>
    <w:qFormat/>
    <w:rsid w:val="00AC5CA4"/>
  </w:style>
  <w:style w:type="paragraph" w:customStyle="1" w:styleId="TagF3">
    <w:name w:val="Tag (F3)"/>
    <w:qFormat/>
    <w:rsid w:val="00AC5CA4"/>
    <w:pPr>
      <w:spacing w:after="200" w:line="276" w:lineRule="auto"/>
    </w:pPr>
    <w:rPr>
      <w:rFonts w:eastAsiaTheme="minorHAnsi"/>
      <w:sz w:val="22"/>
      <w:szCs w:val="22"/>
    </w:rPr>
  </w:style>
  <w:style w:type="paragraph" w:customStyle="1" w:styleId="style14">
    <w:name w:val="style14"/>
    <w:basedOn w:val="Normal"/>
    <w:next w:val="cites"/>
    <w:qFormat/>
    <w:rsid w:val="00AC5CA4"/>
  </w:style>
  <w:style w:type="paragraph" w:customStyle="1" w:styleId="CardTagCite1Char">
    <w:name w:val="Card Tag + Cite #1 Char"/>
    <w:basedOn w:val="Normal"/>
    <w:qFormat/>
    <w:rsid w:val="00AC5CA4"/>
  </w:style>
  <w:style w:type="paragraph" w:customStyle="1" w:styleId="articlebody">
    <w:name w:val="articlebody"/>
    <w:basedOn w:val="Normal"/>
    <w:next w:val="i1"/>
    <w:qFormat/>
    <w:rsid w:val="00AC5CA4"/>
  </w:style>
  <w:style w:type="character" w:customStyle="1" w:styleId="CiteCardCharCharCharCharCharCharCharChar">
    <w:name w:val="Cite_Card Char Char Char Char Char Char Char Char"/>
    <w:locked/>
    <w:rsid w:val="00AC5CA4"/>
  </w:style>
  <w:style w:type="paragraph" w:customStyle="1" w:styleId="CiteCardCharCharCharCharCharCharChar">
    <w:name w:val="Cite_Card Char Char Char Char Char Char Char"/>
    <w:next w:val="CardTagCite1Char"/>
    <w:autoRedefine/>
    <w:qFormat/>
    <w:rsid w:val="00AC5CA4"/>
    <w:pPr>
      <w:spacing w:after="200" w:line="276" w:lineRule="auto"/>
    </w:pPr>
    <w:rPr>
      <w:rFonts w:eastAsiaTheme="minorHAnsi"/>
      <w:sz w:val="22"/>
      <w:szCs w:val="22"/>
    </w:rPr>
  </w:style>
  <w:style w:type="paragraph" w:customStyle="1" w:styleId="foldie">
    <w:name w:val="foldie"/>
    <w:next w:val="HotRoute0"/>
    <w:qFormat/>
    <w:rsid w:val="00AC5CA4"/>
    <w:pPr>
      <w:spacing w:after="160" w:line="259" w:lineRule="auto"/>
    </w:pPr>
    <w:rPr>
      <w:rFonts w:eastAsiaTheme="minorHAnsi"/>
      <w:sz w:val="22"/>
      <w:szCs w:val="22"/>
    </w:rPr>
  </w:style>
  <w:style w:type="paragraph" w:customStyle="1" w:styleId="billtextsection">
    <w:name w:val="bill_text_section"/>
    <w:basedOn w:val="Normal"/>
    <w:next w:val="articlebody"/>
    <w:qFormat/>
    <w:rsid w:val="00AC5CA4"/>
  </w:style>
  <w:style w:type="character" w:customStyle="1" w:styleId="CiteNormalChar">
    <w:name w:val="Cite Normal Char"/>
    <w:locked/>
    <w:rsid w:val="00AC5CA4"/>
  </w:style>
  <w:style w:type="paragraph" w:customStyle="1" w:styleId="StyleNormalWeb10pt">
    <w:name w:val="Style Normal (Web) + 10 pt"/>
    <w:basedOn w:val="Title"/>
    <w:next w:val="Boldunderline1"/>
    <w:qFormat/>
    <w:rsid w:val="00AC5CA4"/>
    <w:pPr>
      <w:pBdr>
        <w:bottom w:val="none" w:sz="0" w:space="0" w:color="auto"/>
      </w:pBdr>
      <w:spacing w:after="0"/>
      <w:contextualSpacing w:val="0"/>
    </w:pPr>
    <w:rPr>
      <w:rFonts w:ascii="Georgia" w:hAnsi="Georgia"/>
      <w:sz w:val="22"/>
      <w:u w:val="none"/>
    </w:rPr>
  </w:style>
  <w:style w:type="character" w:customStyle="1" w:styleId="cardChar2">
    <w:name w:val="%card Char"/>
    <w:locked/>
    <w:rsid w:val="00AC5CA4"/>
  </w:style>
  <w:style w:type="paragraph" w:customStyle="1" w:styleId="card2">
    <w:name w:val="%card"/>
    <w:basedOn w:val="Normal"/>
    <w:next w:val="BLOCKTITLE0"/>
    <w:qFormat/>
    <w:rsid w:val="00AC5CA4"/>
  </w:style>
  <w:style w:type="paragraph" w:customStyle="1" w:styleId="p1">
    <w:name w:val="p1"/>
    <w:basedOn w:val="Normal"/>
    <w:next w:val="BlockHeadings"/>
    <w:qFormat/>
    <w:rsid w:val="00AC5CA4"/>
  </w:style>
  <w:style w:type="character" w:customStyle="1" w:styleId="UnunderlinedTextChar">
    <w:name w:val="Ununderlined Text Char"/>
    <w:locked/>
    <w:rsid w:val="00AC5CA4"/>
  </w:style>
  <w:style w:type="paragraph" w:customStyle="1" w:styleId="UnunderlinedText">
    <w:name w:val="Ununderlined Text"/>
    <w:basedOn w:val="Normal"/>
    <w:next w:val="card2"/>
    <w:autoRedefine/>
    <w:qFormat/>
    <w:rsid w:val="00AC5CA4"/>
  </w:style>
  <w:style w:type="character" w:customStyle="1" w:styleId="ReallyfuckingsmallCharCharCharChar">
    <w:name w:val="Really fucking small Char Char Char Char"/>
    <w:locked/>
    <w:rsid w:val="00AC5CA4"/>
  </w:style>
  <w:style w:type="paragraph" w:customStyle="1" w:styleId="ReallyfuckingsmallCharCharChar">
    <w:name w:val="Really fucking small Char Char Char"/>
    <w:basedOn w:val="Normal"/>
    <w:next w:val="NoSpacing"/>
    <w:qFormat/>
    <w:rsid w:val="00AC5CA4"/>
  </w:style>
  <w:style w:type="character" w:customStyle="1" w:styleId="CardDownx1Char">
    <w:name w:val="CardDown x1 Char"/>
    <w:locked/>
    <w:rsid w:val="00AC5CA4"/>
  </w:style>
  <w:style w:type="paragraph" w:customStyle="1" w:styleId="CardDownx1">
    <w:name w:val="CardDown x1"/>
    <w:basedOn w:val="Normal"/>
    <w:next w:val="Regular"/>
    <w:qFormat/>
    <w:rsid w:val="00AC5CA4"/>
  </w:style>
  <w:style w:type="paragraph" w:customStyle="1" w:styleId="CardDownx15">
    <w:name w:val="CardDown x1.5"/>
    <w:basedOn w:val="Normal"/>
    <w:qFormat/>
    <w:rsid w:val="00AC5CA4"/>
  </w:style>
  <w:style w:type="paragraph" w:customStyle="1" w:styleId="CiteTag">
    <w:name w:val="Cite/Tag"/>
    <w:basedOn w:val="Normal"/>
    <w:qFormat/>
    <w:rsid w:val="00AC5CA4"/>
  </w:style>
  <w:style w:type="paragraph" w:customStyle="1" w:styleId="Heading5SizeDown">
    <w:name w:val="Heading 5 Size Down"/>
    <w:basedOn w:val="Normal"/>
    <w:autoRedefine/>
    <w:qFormat/>
    <w:rsid w:val="00AC5CA4"/>
  </w:style>
  <w:style w:type="character" w:customStyle="1" w:styleId="StyleStyleArialNarrow9ptLeft-075ArialNarrowChar">
    <w:name w:val="Style Style Arial Narrow 9 pt Left:  -0.75&quot; + Arial Narrow Char"/>
    <w:locked/>
    <w:rsid w:val="00AC5CA4"/>
  </w:style>
  <w:style w:type="paragraph" w:customStyle="1" w:styleId="StyleStyleArialNarrow9ptLeft-075ArialNarrow">
    <w:name w:val="Style Style Arial Narrow 9 pt Left:  -0.75&quot; + Arial Narrow"/>
    <w:basedOn w:val="Normal"/>
    <w:next w:val="Heading5SizeDown"/>
    <w:qFormat/>
    <w:rsid w:val="00AC5CA4"/>
  </w:style>
  <w:style w:type="character" w:customStyle="1" w:styleId="StyleStyleCardTextLeft-075Right0Char">
    <w:name w:val="Style Style Card Text + Left:  -0.75&quot; + Right:  0&quot; Char"/>
    <w:locked/>
    <w:rsid w:val="00AC5CA4"/>
  </w:style>
  <w:style w:type="paragraph" w:customStyle="1" w:styleId="StyleStyleCardTextLeft-075Right0">
    <w:name w:val="Style Style Card Text + Left:  -0.75&quot; + Right:  0&quot;"/>
    <w:basedOn w:val="Normal"/>
    <w:next w:val="evidencetext"/>
    <w:autoRedefine/>
    <w:qFormat/>
    <w:rsid w:val="00AC5CA4"/>
  </w:style>
  <w:style w:type="paragraph" w:customStyle="1" w:styleId="ecxmsonormal">
    <w:name w:val="ecxmsonormal"/>
    <w:basedOn w:val="Normal"/>
    <w:qFormat/>
    <w:rsid w:val="00AC5CA4"/>
  </w:style>
  <w:style w:type="character" w:customStyle="1" w:styleId="DebateUnderlineBoldChar">
    <w:name w:val="Debate Underline Bold Char"/>
    <w:locked/>
    <w:rsid w:val="00AC5CA4"/>
  </w:style>
  <w:style w:type="paragraph" w:customStyle="1" w:styleId="DebateUnderlineBold">
    <w:name w:val="Debate Underline Bold"/>
    <w:basedOn w:val="Cardtext4"/>
    <w:qFormat/>
    <w:rsid w:val="00AC5CA4"/>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AC5CA4"/>
  </w:style>
  <w:style w:type="paragraph" w:customStyle="1" w:styleId="StyleArialNarrow12ptBoldLeft-075">
    <w:name w:val="Style Arial Narrow 12 pt Bold Left:  -0.75&quot;"/>
    <w:basedOn w:val="Normal"/>
    <w:next w:val="ecxmsonormal"/>
    <w:qFormat/>
    <w:rsid w:val="00AC5CA4"/>
  </w:style>
  <w:style w:type="character" w:customStyle="1" w:styleId="StyleStyleevidencetextBorderSinglesolidlineAuto05Char">
    <w:name w:val="Style Style evidence text + Border: : (Single solid line Auto  0.5 ... Char"/>
    <w:locked/>
    <w:rsid w:val="00AC5CA4"/>
  </w:style>
  <w:style w:type="paragraph" w:customStyle="1" w:styleId="StyleStyleevidencetextBorderSinglesolidlineAuto05">
    <w:name w:val="Style Style evidence text + Border: : (Single solid line Auto  0.5 ..."/>
    <w:basedOn w:val="Normal"/>
    <w:next w:val="DebateUnderlineBold"/>
    <w:qFormat/>
    <w:rsid w:val="00AC5CA4"/>
  </w:style>
  <w:style w:type="paragraph" w:customStyle="1" w:styleId="CiteCharCharCharChar">
    <w:name w:val="Cite Char Char Char Char"/>
    <w:basedOn w:val="Normal"/>
    <w:next w:val="Normal"/>
    <w:qFormat/>
    <w:rsid w:val="00AC5CA4"/>
  </w:style>
  <w:style w:type="character" w:customStyle="1" w:styleId="UnderliningCharChar1CharCharChar">
    <w:name w:val="Underlining Char Char1 Char Char Char"/>
    <w:locked/>
    <w:rsid w:val="00AC5CA4"/>
  </w:style>
  <w:style w:type="paragraph" w:customStyle="1" w:styleId="UnderliningCharChar1CharChar">
    <w:name w:val="Underlining Char Char1 Char Char"/>
    <w:basedOn w:val="Normal"/>
    <w:next w:val="Normal"/>
    <w:qFormat/>
    <w:rsid w:val="00AC5CA4"/>
  </w:style>
  <w:style w:type="paragraph" w:customStyle="1" w:styleId="CiteCharCharCharCharChar">
    <w:name w:val="Cite Char Char Char Char Char"/>
    <w:basedOn w:val="Normal"/>
    <w:next w:val="Normal"/>
    <w:qFormat/>
    <w:rsid w:val="00AC5CA4"/>
  </w:style>
  <w:style w:type="character" w:customStyle="1" w:styleId="UnderliningCharCharChar">
    <w:name w:val="Underlining Char Char Char"/>
    <w:locked/>
    <w:rsid w:val="00AC5CA4"/>
  </w:style>
  <w:style w:type="paragraph" w:customStyle="1" w:styleId="Style120">
    <w:name w:val="Style 12"/>
    <w:qFormat/>
    <w:rsid w:val="00AC5CA4"/>
    <w:pPr>
      <w:spacing w:after="200" w:line="276" w:lineRule="auto"/>
    </w:pPr>
    <w:rPr>
      <w:rFonts w:eastAsiaTheme="minorHAnsi"/>
      <w:sz w:val="22"/>
      <w:szCs w:val="22"/>
    </w:rPr>
  </w:style>
  <w:style w:type="paragraph" w:customStyle="1" w:styleId="Style7">
    <w:name w:val="Style 7"/>
    <w:next w:val="CiteCharCharCharCharChar"/>
    <w:qFormat/>
    <w:rsid w:val="00AC5CA4"/>
    <w:pPr>
      <w:spacing w:after="200" w:line="276" w:lineRule="auto"/>
    </w:pPr>
    <w:rPr>
      <w:rFonts w:eastAsiaTheme="minorHAnsi"/>
      <w:sz w:val="22"/>
      <w:szCs w:val="22"/>
    </w:rPr>
  </w:style>
  <w:style w:type="paragraph" w:customStyle="1" w:styleId="Style9">
    <w:name w:val="Style 9"/>
    <w:qFormat/>
    <w:rsid w:val="00AC5CA4"/>
    <w:pPr>
      <w:spacing w:after="200" w:line="276" w:lineRule="auto"/>
    </w:pPr>
    <w:rPr>
      <w:rFonts w:eastAsiaTheme="minorHAnsi"/>
      <w:sz w:val="22"/>
      <w:szCs w:val="22"/>
    </w:rPr>
  </w:style>
  <w:style w:type="paragraph" w:customStyle="1" w:styleId="Emphasis3">
    <w:name w:val="Emphasis3"/>
    <w:qFormat/>
    <w:rsid w:val="00AC5CA4"/>
    <w:pPr>
      <w:spacing w:after="200" w:line="276" w:lineRule="auto"/>
    </w:pPr>
    <w:rPr>
      <w:rFonts w:eastAsiaTheme="minorHAnsi"/>
      <w:sz w:val="22"/>
      <w:szCs w:val="22"/>
    </w:rPr>
  </w:style>
  <w:style w:type="paragraph" w:customStyle="1" w:styleId="formfldssel">
    <w:name w:val="formfldssel"/>
    <w:basedOn w:val="Normal"/>
    <w:qFormat/>
    <w:rsid w:val="00AC5CA4"/>
  </w:style>
  <w:style w:type="paragraph" w:customStyle="1" w:styleId="hpleftlk">
    <w:name w:val="hpleftlk"/>
    <w:basedOn w:val="Normal"/>
    <w:next w:val="SmallCard"/>
    <w:qFormat/>
    <w:rsid w:val="00AC5CA4"/>
  </w:style>
  <w:style w:type="paragraph" w:customStyle="1" w:styleId="lblu">
    <w:name w:val="lblu"/>
    <w:basedOn w:val="Normal"/>
    <w:next w:val="BreifTitle"/>
    <w:qFormat/>
    <w:rsid w:val="00AC5CA4"/>
  </w:style>
  <w:style w:type="paragraph" w:customStyle="1" w:styleId="Underlinestyle1">
    <w:name w:val="Underlinestyle"/>
    <w:basedOn w:val="Normal"/>
    <w:next w:val="Normal10pt"/>
    <w:qFormat/>
    <w:rsid w:val="00AC5CA4"/>
  </w:style>
  <w:style w:type="paragraph" w:customStyle="1" w:styleId="OffensiveLanguage">
    <w:name w:val="Offensive Language"/>
    <w:basedOn w:val="Normal"/>
    <w:next w:val="Normal"/>
    <w:qFormat/>
    <w:rsid w:val="00AC5CA4"/>
  </w:style>
  <w:style w:type="paragraph" w:customStyle="1" w:styleId="clearformatting0">
    <w:name w:val="clear formatting"/>
    <w:basedOn w:val="Normal"/>
    <w:next w:val="Style40"/>
    <w:qFormat/>
    <w:rsid w:val="00AC5CA4"/>
  </w:style>
  <w:style w:type="paragraph" w:customStyle="1" w:styleId="Style18">
    <w:name w:val="Style 18"/>
    <w:next w:val="CM10"/>
    <w:uiPriority w:val="99"/>
    <w:qFormat/>
    <w:rsid w:val="00AC5CA4"/>
    <w:pPr>
      <w:spacing w:after="200" w:line="276" w:lineRule="auto"/>
    </w:pPr>
    <w:rPr>
      <w:rFonts w:eastAsiaTheme="minorHAnsi"/>
      <w:sz w:val="22"/>
      <w:szCs w:val="22"/>
    </w:rPr>
  </w:style>
  <w:style w:type="paragraph" w:customStyle="1" w:styleId="formfld">
    <w:name w:val="formfld"/>
    <w:basedOn w:val="Normal"/>
    <w:next w:val="OffensiveLanguage"/>
    <w:qFormat/>
    <w:rsid w:val="00AC5CA4"/>
  </w:style>
  <w:style w:type="character" w:styleId="BookTitle">
    <w:name w:val="Book Title"/>
    <w:basedOn w:val="DefaultParagraphFont"/>
    <w:qFormat/>
    <w:rsid w:val="00AC5CA4"/>
    <w:rPr>
      <w:b/>
      <w:bCs/>
      <w:i/>
      <w:iCs/>
      <w:spacing w:val="5"/>
    </w:rPr>
  </w:style>
  <w:style w:type="character" w:customStyle="1" w:styleId="sup1">
    <w:name w:val="sup1"/>
    <w:rsid w:val="00AC5CA4"/>
  </w:style>
  <w:style w:type="character" w:customStyle="1" w:styleId="pgnum1">
    <w:name w:val="pgnum1"/>
    <w:rsid w:val="00AC5CA4"/>
  </w:style>
  <w:style w:type="character" w:customStyle="1" w:styleId="apple">
    <w:name w:val="apple"/>
    <w:rsid w:val="00AC5CA4"/>
  </w:style>
  <w:style w:type="character" w:customStyle="1" w:styleId="inhoud">
    <w:name w:val="inhoud"/>
    <w:rsid w:val="00AC5CA4"/>
  </w:style>
  <w:style w:type="character" w:customStyle="1" w:styleId="Cites-AuthorDate">
    <w:name w:val="Cites-Author/Date"/>
    <w:qFormat/>
    <w:rsid w:val="00AC5CA4"/>
  </w:style>
  <w:style w:type="character" w:customStyle="1" w:styleId="StyleCardtextChar10pt">
    <w:name w:val="Style Card text Char + 10 pt"/>
    <w:rsid w:val="00AC5CA4"/>
  </w:style>
  <w:style w:type="character" w:customStyle="1" w:styleId="smcaps">
    <w:name w:val="smcaps"/>
    <w:rsid w:val="00AC5CA4"/>
  </w:style>
  <w:style w:type="character" w:customStyle="1" w:styleId="Style1Char2">
    <w:name w:val="Style1 Char2"/>
    <w:rsid w:val="00AC5CA4"/>
  </w:style>
  <w:style w:type="character" w:customStyle="1" w:styleId="inside-head1">
    <w:name w:val="inside-head1"/>
    <w:rsid w:val="00AC5CA4"/>
  </w:style>
  <w:style w:type="character" w:customStyle="1" w:styleId="datestamp1">
    <w:name w:val="datestamp1"/>
    <w:rsid w:val="00AC5CA4"/>
  </w:style>
  <w:style w:type="character" w:customStyle="1" w:styleId="pagetools1">
    <w:name w:val="pagetools1"/>
    <w:rsid w:val="00AC5CA4"/>
  </w:style>
  <w:style w:type="character" w:customStyle="1" w:styleId="smallredtext">
    <w:name w:val="smallredtext"/>
    <w:rsid w:val="00AC5CA4"/>
  </w:style>
  <w:style w:type="character" w:customStyle="1" w:styleId="storyheading31">
    <w:name w:val="storyheading31"/>
    <w:rsid w:val="00AC5CA4"/>
  </w:style>
  <w:style w:type="character" w:customStyle="1" w:styleId="storydeck31">
    <w:name w:val="storydeck31"/>
    <w:rsid w:val="00AC5CA4"/>
  </w:style>
  <w:style w:type="character" w:customStyle="1" w:styleId="subtitle10">
    <w:name w:val="subtitle1"/>
    <w:rsid w:val="00AC5CA4"/>
  </w:style>
  <w:style w:type="character" w:customStyle="1" w:styleId="clsbiolink">
    <w:name w:val="clsbiolink"/>
    <w:rsid w:val="00AC5CA4"/>
  </w:style>
  <w:style w:type="character" w:customStyle="1" w:styleId="clssmaller">
    <w:name w:val="clssmaller"/>
    <w:rsid w:val="00AC5CA4"/>
  </w:style>
  <w:style w:type="character" w:customStyle="1" w:styleId="sm1">
    <w:name w:val="sm1"/>
    <w:rsid w:val="00AC5CA4"/>
  </w:style>
  <w:style w:type="character" w:customStyle="1" w:styleId="noindentChar">
    <w:name w:val="noindent Char"/>
    <w:rsid w:val="00AC5CA4"/>
  </w:style>
  <w:style w:type="character" w:customStyle="1" w:styleId="SmallChar1">
    <w:name w:val="Small Char1"/>
    <w:rsid w:val="00AC5CA4"/>
  </w:style>
  <w:style w:type="character" w:customStyle="1" w:styleId="fullcite0">
    <w:name w:val="fullcite"/>
    <w:rsid w:val="00AC5CA4"/>
  </w:style>
  <w:style w:type="character" w:customStyle="1" w:styleId="Style9ptThickunderline">
    <w:name w:val="Style 9 pt Thick underline"/>
    <w:rsid w:val="00AC5CA4"/>
  </w:style>
  <w:style w:type="character" w:customStyle="1" w:styleId="CardNotUnderlinedChar">
    <w:name w:val="Card Not Underlined Char"/>
    <w:rsid w:val="00AC5CA4"/>
  </w:style>
  <w:style w:type="character" w:customStyle="1" w:styleId="IndexHeadersCharChar">
    <w:name w:val="Index Headers Char Char"/>
    <w:rsid w:val="00AC5CA4"/>
  </w:style>
  <w:style w:type="character" w:customStyle="1" w:styleId="CircleChar1">
    <w:name w:val="Circle Char1"/>
    <w:rsid w:val="00AC5CA4"/>
  </w:style>
  <w:style w:type="character" w:customStyle="1" w:styleId="justify">
    <w:name w:val="justify"/>
    <w:rsid w:val="00AC5CA4"/>
  </w:style>
  <w:style w:type="character" w:customStyle="1" w:styleId="SmallCardTextChar">
    <w:name w:val="Small Card Text Char"/>
    <w:rsid w:val="00AC5CA4"/>
  </w:style>
  <w:style w:type="character" w:customStyle="1" w:styleId="tagChar30">
    <w:name w:val="tag Char3"/>
    <w:rsid w:val="00AC5CA4"/>
  </w:style>
  <w:style w:type="character" w:customStyle="1" w:styleId="awtw">
    <w:name w:val="awtw"/>
    <w:rsid w:val="00AC5CA4"/>
  </w:style>
  <w:style w:type="character" w:customStyle="1" w:styleId="ld3">
    <w:name w:val="ld3"/>
    <w:rsid w:val="00AC5CA4"/>
  </w:style>
  <w:style w:type="character" w:customStyle="1" w:styleId="5Notunderlined">
    <w:name w:val="5 Not underlined"/>
    <w:rsid w:val="00AC5CA4"/>
  </w:style>
  <w:style w:type="character" w:customStyle="1" w:styleId="externaledithide">
    <w:name w:val="external_edit_hide"/>
    <w:rsid w:val="00AC5CA4"/>
  </w:style>
  <w:style w:type="character" w:customStyle="1" w:styleId="CharacterStyle20">
    <w:name w:val="Character Style 20"/>
    <w:rsid w:val="00AC5CA4"/>
  </w:style>
  <w:style w:type="character" w:customStyle="1" w:styleId="A9">
    <w:name w:val="A9"/>
    <w:uiPriority w:val="99"/>
    <w:rsid w:val="00AC5CA4"/>
  </w:style>
  <w:style w:type="character" w:customStyle="1" w:styleId="centerheadlines">
    <w:name w:val="centerheadlines"/>
    <w:rsid w:val="00AC5CA4"/>
  </w:style>
  <w:style w:type="character" w:customStyle="1" w:styleId="datetime">
    <w:name w:val="datetime"/>
    <w:rsid w:val="00AC5CA4"/>
  </w:style>
  <w:style w:type="character" w:customStyle="1" w:styleId="info">
    <w:name w:val="info"/>
    <w:rsid w:val="00AC5CA4"/>
  </w:style>
  <w:style w:type="character" w:customStyle="1" w:styleId="datestory">
    <w:name w:val="datestory"/>
    <w:rsid w:val="00AC5CA4"/>
  </w:style>
  <w:style w:type="character" w:customStyle="1" w:styleId="goohl1">
    <w:name w:val="goohl1"/>
    <w:rsid w:val="00AC5CA4"/>
  </w:style>
  <w:style w:type="character" w:customStyle="1" w:styleId="StyleUnderlineBorderSinglesolidlineAuto05ptLinew">
    <w:name w:val="Style Underline Border: : (Single solid line Auto  0.5 pt Line w..."/>
    <w:basedOn w:val="DefaultParagraphFont"/>
    <w:rsid w:val="00AC5CA4"/>
  </w:style>
  <w:style w:type="character" w:customStyle="1" w:styleId="citeschar10">
    <w:name w:val="citeschar1"/>
    <w:basedOn w:val="DefaultParagraphFont"/>
    <w:rsid w:val="00AC5CA4"/>
  </w:style>
  <w:style w:type="character" w:customStyle="1" w:styleId="cardunderlinedchar1">
    <w:name w:val="cardunderlinedchar"/>
    <w:basedOn w:val="DefaultParagraphFont"/>
    <w:rsid w:val="00AC5CA4"/>
  </w:style>
  <w:style w:type="character" w:customStyle="1" w:styleId="Style1CharCharChar">
    <w:name w:val="Style1 Char Char Char"/>
    <w:locked/>
    <w:rsid w:val="00AC5CA4"/>
  </w:style>
  <w:style w:type="character" w:customStyle="1" w:styleId="provider">
    <w:name w:val="provider"/>
    <w:basedOn w:val="DefaultParagraphFont"/>
    <w:rsid w:val="00AC5CA4"/>
  </w:style>
  <w:style w:type="character" w:customStyle="1" w:styleId="vitstorybyline">
    <w:name w:val="vitstorybyline"/>
    <w:rsid w:val="00AC5CA4"/>
  </w:style>
  <w:style w:type="character" w:customStyle="1" w:styleId="yahoobuzzbadge-form">
    <w:name w:val="yahoobuzzbadge-form"/>
    <w:rsid w:val="00AC5CA4"/>
  </w:style>
  <w:style w:type="character" w:customStyle="1" w:styleId="tickerlinx">
    <w:name w:val="tickerlinx"/>
    <w:rsid w:val="00AC5CA4"/>
  </w:style>
  <w:style w:type="character" w:customStyle="1" w:styleId="post-author">
    <w:name w:val="post-author"/>
    <w:rsid w:val="00AC5CA4"/>
  </w:style>
  <w:style w:type="character" w:customStyle="1" w:styleId="post-timestamp">
    <w:name w:val="post-timestamp"/>
    <w:rsid w:val="00AC5CA4"/>
  </w:style>
  <w:style w:type="character" w:customStyle="1" w:styleId="mw-headline">
    <w:name w:val="mw-headline"/>
    <w:rsid w:val="00AC5CA4"/>
  </w:style>
  <w:style w:type="character" w:customStyle="1" w:styleId="month">
    <w:name w:val="month"/>
    <w:rsid w:val="00AC5CA4"/>
  </w:style>
  <w:style w:type="character" w:customStyle="1" w:styleId="texttitlebigred">
    <w:name w:val="texttitlebigred"/>
    <w:rsid w:val="00AC5CA4"/>
  </w:style>
  <w:style w:type="character" w:customStyle="1" w:styleId="subtitles">
    <w:name w:val="subtitles"/>
    <w:rsid w:val="00AC5CA4"/>
  </w:style>
  <w:style w:type="character" w:customStyle="1" w:styleId="CiteCardChar1">
    <w:name w:val="Cite_Card Char1"/>
    <w:rsid w:val="00AC5CA4"/>
  </w:style>
  <w:style w:type="character" w:customStyle="1" w:styleId="ptitleinside">
    <w:name w:val="p_title_inside"/>
    <w:rsid w:val="00AC5CA4"/>
  </w:style>
  <w:style w:type="character" w:customStyle="1" w:styleId="paramv">
    <w:name w:val="paramv"/>
    <w:rsid w:val="00AC5CA4"/>
  </w:style>
  <w:style w:type="character" w:customStyle="1" w:styleId="symbol">
    <w:name w:val="symbol"/>
    <w:rsid w:val="00AC5CA4"/>
  </w:style>
  <w:style w:type="character" w:customStyle="1" w:styleId="data">
    <w:name w:val="data"/>
    <w:rsid w:val="00AC5CA4"/>
  </w:style>
  <w:style w:type="character" w:customStyle="1" w:styleId="pub-date">
    <w:name w:val="pub-date"/>
    <w:rsid w:val="00AC5CA4"/>
  </w:style>
  <w:style w:type="character" w:customStyle="1" w:styleId="AuthorDateF4">
    <w:name w:val="Author Date (F4)"/>
    <w:rsid w:val="00AC5CA4"/>
  </w:style>
  <w:style w:type="character" w:customStyle="1" w:styleId="BoldUnderlineF6">
    <w:name w:val="Bold Underline (F6)"/>
    <w:rsid w:val="00AC5CA4"/>
  </w:style>
  <w:style w:type="character" w:customStyle="1" w:styleId="grouptext">
    <w:name w:val="group_text"/>
    <w:rsid w:val="00AC5CA4"/>
  </w:style>
  <w:style w:type="character" w:customStyle="1" w:styleId="authors">
    <w:name w:val="authors"/>
    <w:rsid w:val="00AC5CA4"/>
  </w:style>
  <w:style w:type="character" w:customStyle="1" w:styleId="StyleArial12ptBoldItalic">
    <w:name w:val="Style Arial 12 pt Bold Italic"/>
    <w:rsid w:val="00AC5CA4"/>
  </w:style>
  <w:style w:type="character" w:customStyle="1" w:styleId="verdana12grey1">
    <w:name w:val="verdana12grey1"/>
    <w:rsid w:val="00AC5CA4"/>
  </w:style>
  <w:style w:type="character" w:customStyle="1" w:styleId="verdana9grey1a">
    <w:name w:val="verdana9grey1a"/>
    <w:rsid w:val="00AC5CA4"/>
  </w:style>
  <w:style w:type="character" w:customStyle="1" w:styleId="nn-twttr-share-btn">
    <w:name w:val="nn-twttr-share-btn"/>
    <w:rsid w:val="00AC5CA4"/>
  </w:style>
  <w:style w:type="character" w:customStyle="1" w:styleId="count">
    <w:name w:val="count"/>
    <w:rsid w:val="00AC5CA4"/>
  </w:style>
  <w:style w:type="character" w:customStyle="1" w:styleId="comment-count">
    <w:name w:val="comment-count"/>
    <w:rsid w:val="00AC5CA4"/>
  </w:style>
  <w:style w:type="character" w:customStyle="1" w:styleId="comment-count-text">
    <w:name w:val="comment-count-text"/>
    <w:rsid w:val="00AC5CA4"/>
  </w:style>
  <w:style w:type="character" w:customStyle="1" w:styleId="lightheader">
    <w:name w:val="lightheader"/>
    <w:rsid w:val="00AC5CA4"/>
  </w:style>
  <w:style w:type="character" w:customStyle="1" w:styleId="CiteCardCharCharCharCharChar">
    <w:name w:val="Cite_Card Char Char Char Char Char"/>
    <w:rsid w:val="00AC5CA4"/>
  </w:style>
  <w:style w:type="character" w:customStyle="1" w:styleId="CiteCardCharCharCharCharCharChar">
    <w:name w:val="Cite_Card Char Char Char Char Char Char"/>
    <w:rsid w:val="00AC5CA4"/>
  </w:style>
  <w:style w:type="character" w:customStyle="1" w:styleId="yahoobuzzbadge">
    <w:name w:val="yahoobuzzbadge"/>
    <w:rsid w:val="00AC5CA4"/>
  </w:style>
  <w:style w:type="character" w:customStyle="1" w:styleId="StrongEmphasis">
    <w:name w:val="Strong Emphasis"/>
    <w:rsid w:val="00AC5CA4"/>
  </w:style>
  <w:style w:type="character" w:customStyle="1" w:styleId="article-articlebody">
    <w:name w:val="article-articlebody"/>
    <w:basedOn w:val="DefaultParagraphFont"/>
    <w:rsid w:val="00AC5CA4"/>
  </w:style>
  <w:style w:type="character" w:customStyle="1" w:styleId="pageheader0">
    <w:name w:val="pageheader"/>
    <w:basedOn w:val="DefaultParagraphFont"/>
    <w:rsid w:val="00AC5CA4"/>
  </w:style>
  <w:style w:type="character" w:customStyle="1" w:styleId="AuthorCharChar">
    <w:name w:val="Author Char Char"/>
    <w:rsid w:val="00AC5CA4"/>
  </w:style>
  <w:style w:type="character" w:customStyle="1" w:styleId="smallchar0">
    <w:name w:val="smallchar"/>
    <w:basedOn w:val="DefaultParagraphFont"/>
    <w:rsid w:val="00AC5CA4"/>
  </w:style>
  <w:style w:type="character" w:customStyle="1" w:styleId="Shortcite">
    <w:name w:val="Shortcite"/>
    <w:rsid w:val="00AC5CA4"/>
  </w:style>
  <w:style w:type="character" w:customStyle="1" w:styleId="Longcite">
    <w:name w:val="Longcite"/>
    <w:rsid w:val="00AC5CA4"/>
  </w:style>
  <w:style w:type="character" w:customStyle="1" w:styleId="address">
    <w:name w:val="address"/>
    <w:rsid w:val="00AC5CA4"/>
  </w:style>
  <w:style w:type="character" w:customStyle="1" w:styleId="NormalizationChar">
    <w:name w:val="Normalization Char"/>
    <w:rsid w:val="00AC5CA4"/>
  </w:style>
  <w:style w:type="character" w:customStyle="1" w:styleId="Shrinker">
    <w:name w:val="Shrinker"/>
    <w:rsid w:val="00AC5CA4"/>
  </w:style>
  <w:style w:type="character" w:customStyle="1" w:styleId="heading2char1">
    <w:name w:val="heading2char"/>
    <w:basedOn w:val="DefaultParagraphFont"/>
    <w:rsid w:val="00AC5CA4"/>
  </w:style>
  <w:style w:type="character" w:customStyle="1" w:styleId="heading3char1">
    <w:name w:val="heading3char1"/>
    <w:basedOn w:val="DefaultParagraphFont"/>
    <w:rsid w:val="00AC5CA4"/>
  </w:style>
  <w:style w:type="character" w:customStyle="1" w:styleId="underlinea">
    <w:name w:val="underlinea"/>
    <w:basedOn w:val="DefaultParagraphFont"/>
    <w:rsid w:val="00AC5CA4"/>
  </w:style>
  <w:style w:type="character" w:customStyle="1" w:styleId="StyleUnderlineChar9pt2">
    <w:name w:val="Style Underline Char + 9 pt2"/>
    <w:rsid w:val="00AC5CA4"/>
  </w:style>
  <w:style w:type="character" w:customStyle="1" w:styleId="StyleUnderlineChar9ptBold1">
    <w:name w:val="Style Underline Char + 9 pt Bold1"/>
    <w:rsid w:val="00AC5CA4"/>
  </w:style>
  <w:style w:type="character" w:customStyle="1" w:styleId="FontStyle329">
    <w:name w:val="Font Style329"/>
    <w:uiPriority w:val="99"/>
    <w:rsid w:val="00AC5CA4"/>
  </w:style>
  <w:style w:type="character" w:customStyle="1" w:styleId="FontStyle232">
    <w:name w:val="Font Style232"/>
    <w:uiPriority w:val="99"/>
    <w:rsid w:val="00AC5CA4"/>
  </w:style>
  <w:style w:type="character" w:customStyle="1" w:styleId="MicroTextCharChar">
    <w:name w:val="MicroText Char Char"/>
    <w:rsid w:val="00AC5CA4"/>
  </w:style>
  <w:style w:type="character" w:customStyle="1" w:styleId="style61">
    <w:name w:val="style6"/>
    <w:rsid w:val="00AC5CA4"/>
  </w:style>
  <w:style w:type="character" w:customStyle="1" w:styleId="Title2">
    <w:name w:val="Title2"/>
    <w:basedOn w:val="DefaultParagraphFont"/>
    <w:rsid w:val="00AC5CA4"/>
  </w:style>
  <w:style w:type="character" w:customStyle="1" w:styleId="pmterms2">
    <w:name w:val="pmterms2"/>
    <w:basedOn w:val="DefaultParagraphFont"/>
    <w:rsid w:val="00AC5CA4"/>
  </w:style>
  <w:style w:type="character" w:customStyle="1" w:styleId="BoldandUnderlineChar1Char2CharChar">
    <w:name w:val="Bold and Underline Char1 Char2 Char Char"/>
    <w:basedOn w:val="DefaultParagraphFont"/>
    <w:rsid w:val="00AC5CA4"/>
  </w:style>
  <w:style w:type="character" w:customStyle="1" w:styleId="UnderlineChar1Char1">
    <w:name w:val="Underline Char1 Char1"/>
    <w:basedOn w:val="DefaultParagraphFont"/>
    <w:rsid w:val="00AC5CA4"/>
  </w:style>
  <w:style w:type="character" w:customStyle="1" w:styleId="featurecontentgray1">
    <w:name w:val="featurecontentgray1"/>
    <w:basedOn w:val="DefaultParagraphFont"/>
    <w:rsid w:val="00AC5CA4"/>
  </w:style>
  <w:style w:type="character" w:customStyle="1" w:styleId="CardCharCharChar0">
    <w:name w:val="Card Char Char Char"/>
    <w:basedOn w:val="DefaultParagraphFont"/>
    <w:rsid w:val="00AC5CA4"/>
  </w:style>
  <w:style w:type="character" w:customStyle="1" w:styleId="big1">
    <w:name w:val="big1"/>
    <w:basedOn w:val="DefaultParagraphFont"/>
    <w:rsid w:val="00AC5CA4"/>
  </w:style>
  <w:style w:type="character" w:customStyle="1" w:styleId="articletitle1">
    <w:name w:val="articletitle1"/>
    <w:basedOn w:val="DefaultParagraphFont"/>
    <w:rsid w:val="00AC5CA4"/>
  </w:style>
  <w:style w:type="character" w:customStyle="1" w:styleId="prodgeneral">
    <w:name w:val="prodgeneral"/>
    <w:basedOn w:val="DefaultParagraphFont"/>
    <w:rsid w:val="00AC5CA4"/>
  </w:style>
  <w:style w:type="character" w:customStyle="1" w:styleId="Style10pt">
    <w:name w:val="Style 10 pt"/>
    <w:basedOn w:val="DefaultParagraphFont"/>
    <w:rsid w:val="00AC5CA4"/>
  </w:style>
  <w:style w:type="character" w:customStyle="1" w:styleId="StyleUnderlineChar0">
    <w:name w:val="Style Underline + Char"/>
    <w:basedOn w:val="DefaultParagraphFont"/>
    <w:rsid w:val="00AC5CA4"/>
  </w:style>
  <w:style w:type="character" w:customStyle="1" w:styleId="highlightChar">
    <w:name w:val="highlight Char"/>
    <w:basedOn w:val="DefaultParagraphFont"/>
    <w:rsid w:val="00AC5CA4"/>
  </w:style>
  <w:style w:type="character" w:customStyle="1" w:styleId="citeChar1">
    <w:name w:val="cite Char"/>
    <w:basedOn w:val="DefaultParagraphFont"/>
    <w:rsid w:val="00AC5CA4"/>
  </w:style>
  <w:style w:type="character" w:customStyle="1" w:styleId="OffensiveLanguageChar">
    <w:name w:val="Offensive Language Char"/>
    <w:rsid w:val="00AC5CA4"/>
  </w:style>
  <w:style w:type="character" w:customStyle="1" w:styleId="yellowfadeinnerspan">
    <w:name w:val="yellowfadeinnerspan"/>
    <w:rsid w:val="00AC5CA4"/>
  </w:style>
  <w:style w:type="character" w:customStyle="1" w:styleId="ipa">
    <w:name w:val="ipa"/>
    <w:basedOn w:val="DefaultParagraphFont"/>
    <w:rsid w:val="00AC5CA4"/>
  </w:style>
  <w:style w:type="table" w:customStyle="1" w:styleId="TableGrid1">
    <w:name w:val="Table Grid1"/>
    <w:basedOn w:val="TableNormal"/>
    <w:rsid w:val="00AC5CA4"/>
    <w:pPr>
      <w:spacing w:after="200" w:line="276" w:lineRule="auto"/>
    </w:pPr>
    <w:rPr>
      <w:rFonts w:eastAsiaTheme="minorHAnsi"/>
      <w:sz w:val="22"/>
      <w:szCs w:val="22"/>
    </w:rPr>
    <w:tblPr/>
  </w:style>
  <w:style w:type="character" w:customStyle="1" w:styleId="StyleciteChar">
    <w:name w:val="Style cite + Char"/>
    <w:basedOn w:val="DefaultParagraphFont"/>
    <w:rsid w:val="00AC5CA4"/>
  </w:style>
  <w:style w:type="character" w:customStyle="1" w:styleId="DebateUnderlinedChar">
    <w:name w:val="Debate Underlined Char"/>
    <w:locked/>
    <w:rsid w:val="00AC5CA4"/>
  </w:style>
  <w:style w:type="paragraph" w:customStyle="1" w:styleId="DebateUnderlined">
    <w:name w:val="Debate Underlined"/>
    <w:basedOn w:val="Normal"/>
    <w:next w:val="about"/>
    <w:qFormat/>
    <w:rsid w:val="00AC5CA4"/>
  </w:style>
  <w:style w:type="character" w:customStyle="1" w:styleId="Card10f2Char">
    <w:name w:val="Card.10.f2 Char"/>
    <w:locked/>
    <w:rsid w:val="00AC5CA4"/>
  </w:style>
  <w:style w:type="paragraph" w:customStyle="1" w:styleId="Card10f2">
    <w:name w:val="Card.10.f2"/>
    <w:basedOn w:val="Normal"/>
    <w:next w:val="thumbnail"/>
    <w:autoRedefine/>
    <w:qFormat/>
    <w:rsid w:val="00AC5CA4"/>
  </w:style>
  <w:style w:type="character" w:customStyle="1" w:styleId="Bodytext5">
    <w:name w:val="Body text_"/>
    <w:basedOn w:val="DefaultParagraphFont"/>
    <w:locked/>
    <w:rsid w:val="00AC5CA4"/>
    <w:rPr>
      <w:shd w:val="clear" w:color="auto" w:fill="FFFFFF"/>
    </w:rPr>
  </w:style>
  <w:style w:type="paragraph" w:customStyle="1" w:styleId="BodyText50">
    <w:name w:val="Body Text5"/>
    <w:basedOn w:val="Normal"/>
    <w:next w:val="wallacepara"/>
    <w:qFormat/>
    <w:rsid w:val="00AC5CA4"/>
  </w:style>
  <w:style w:type="paragraph" w:customStyle="1" w:styleId="user">
    <w:name w:val="user"/>
    <w:basedOn w:val="Normal"/>
    <w:next w:val="morelink"/>
    <w:qFormat/>
    <w:rsid w:val="00AC5CA4"/>
  </w:style>
  <w:style w:type="paragraph" w:customStyle="1" w:styleId="about">
    <w:name w:val="about"/>
    <w:basedOn w:val="Normal"/>
    <w:next w:val="audiolink"/>
    <w:qFormat/>
    <w:rsid w:val="00AC5CA4"/>
  </w:style>
  <w:style w:type="paragraph" w:customStyle="1" w:styleId="t6">
    <w:name w:val="t6"/>
    <w:basedOn w:val="Normal"/>
    <w:next w:val="nav1"/>
    <w:qFormat/>
    <w:rsid w:val="00AC5CA4"/>
  </w:style>
  <w:style w:type="paragraph" w:customStyle="1" w:styleId="thumbnail">
    <w:name w:val="thumbnail"/>
    <w:basedOn w:val="Normal"/>
    <w:next w:val="nav2"/>
    <w:qFormat/>
    <w:rsid w:val="00AC5CA4"/>
  </w:style>
  <w:style w:type="paragraph" w:customStyle="1" w:styleId="stand-first-alone">
    <w:name w:val="stand-first-alone"/>
    <w:basedOn w:val="Normal"/>
    <w:next w:val="Pa0"/>
    <w:qFormat/>
    <w:rsid w:val="00AC5CA4"/>
  </w:style>
  <w:style w:type="paragraph" w:customStyle="1" w:styleId="wallacepara">
    <w:name w:val="wallacepara"/>
    <w:basedOn w:val="Normal"/>
    <w:next w:val="CM45"/>
    <w:qFormat/>
    <w:rsid w:val="00AC5CA4"/>
  </w:style>
  <w:style w:type="paragraph" w:customStyle="1" w:styleId="morelink">
    <w:name w:val="morelink"/>
    <w:basedOn w:val="Normal"/>
    <w:next w:val="CM46"/>
    <w:qFormat/>
    <w:rsid w:val="00AC5CA4"/>
  </w:style>
  <w:style w:type="paragraph" w:customStyle="1" w:styleId="audiolink">
    <w:name w:val="audiolink"/>
    <w:basedOn w:val="Normal"/>
    <w:next w:val="F4-NormalText"/>
    <w:qFormat/>
    <w:rsid w:val="00AC5CA4"/>
  </w:style>
  <w:style w:type="paragraph" w:customStyle="1" w:styleId="titlestyle1">
    <w:name w:val="titlestyle1"/>
    <w:basedOn w:val="Normal"/>
    <w:next w:val="FullText"/>
    <w:qFormat/>
    <w:rsid w:val="00AC5CA4"/>
  </w:style>
  <w:style w:type="paragraph" w:customStyle="1" w:styleId="nav1">
    <w:name w:val="nav1"/>
    <w:basedOn w:val="Normal"/>
    <w:next w:val="TagLine"/>
    <w:qFormat/>
    <w:rsid w:val="00AC5CA4"/>
  </w:style>
  <w:style w:type="paragraph" w:customStyle="1" w:styleId="nav2">
    <w:name w:val="nav2"/>
    <w:basedOn w:val="Normal"/>
    <w:qFormat/>
    <w:rsid w:val="00AC5CA4"/>
  </w:style>
  <w:style w:type="paragraph" w:customStyle="1" w:styleId="Pa0">
    <w:name w:val="Pa0"/>
    <w:basedOn w:val="Normal"/>
    <w:uiPriority w:val="99"/>
    <w:qFormat/>
    <w:rsid w:val="00AC5CA4"/>
  </w:style>
  <w:style w:type="paragraph" w:customStyle="1" w:styleId="CM45">
    <w:name w:val="CM45"/>
    <w:basedOn w:val="Normal"/>
    <w:uiPriority w:val="99"/>
    <w:qFormat/>
    <w:rsid w:val="00AC5CA4"/>
  </w:style>
  <w:style w:type="paragraph" w:customStyle="1" w:styleId="CM46">
    <w:name w:val="CM46"/>
    <w:basedOn w:val="Normal"/>
    <w:uiPriority w:val="99"/>
    <w:qFormat/>
    <w:rsid w:val="00AC5CA4"/>
  </w:style>
  <w:style w:type="character" w:customStyle="1" w:styleId="Heading18">
    <w:name w:val="Heading #18_"/>
    <w:basedOn w:val="DefaultParagraphFont"/>
    <w:locked/>
    <w:rsid w:val="00AC5CA4"/>
  </w:style>
  <w:style w:type="paragraph" w:customStyle="1" w:styleId="Heading180">
    <w:name w:val="Heading #18"/>
    <w:basedOn w:val="Normal"/>
    <w:qFormat/>
    <w:rsid w:val="00AC5CA4"/>
  </w:style>
  <w:style w:type="character" w:customStyle="1" w:styleId="Picturecaption2">
    <w:name w:val="Picture caption (2)_"/>
    <w:basedOn w:val="DefaultParagraphFont"/>
    <w:locked/>
    <w:rsid w:val="00AC5CA4"/>
  </w:style>
  <w:style w:type="paragraph" w:customStyle="1" w:styleId="Picturecaption20">
    <w:name w:val="Picture caption (2)"/>
    <w:basedOn w:val="Normal"/>
    <w:qFormat/>
    <w:rsid w:val="00AC5CA4"/>
  </w:style>
  <w:style w:type="character" w:customStyle="1" w:styleId="Picturecaption">
    <w:name w:val="Picture caption_"/>
    <w:basedOn w:val="DefaultParagraphFont"/>
    <w:locked/>
    <w:rsid w:val="00AC5CA4"/>
  </w:style>
  <w:style w:type="paragraph" w:customStyle="1" w:styleId="Picturecaption0">
    <w:name w:val="Picture caption"/>
    <w:basedOn w:val="Normal"/>
    <w:qFormat/>
    <w:rsid w:val="00AC5CA4"/>
  </w:style>
  <w:style w:type="character" w:customStyle="1" w:styleId="Bodytext31">
    <w:name w:val="Body text (31)_"/>
    <w:basedOn w:val="DefaultParagraphFont"/>
    <w:locked/>
    <w:rsid w:val="00AC5CA4"/>
  </w:style>
  <w:style w:type="paragraph" w:customStyle="1" w:styleId="Bodytext310">
    <w:name w:val="Body text (31)"/>
    <w:basedOn w:val="Normal"/>
    <w:qFormat/>
    <w:rsid w:val="00AC5CA4"/>
  </w:style>
  <w:style w:type="character" w:customStyle="1" w:styleId="Heading22">
    <w:name w:val="Heading #22_"/>
    <w:basedOn w:val="DefaultParagraphFont"/>
    <w:locked/>
    <w:rsid w:val="00AC5CA4"/>
  </w:style>
  <w:style w:type="paragraph" w:customStyle="1" w:styleId="Heading220">
    <w:name w:val="Heading #22"/>
    <w:basedOn w:val="Normal"/>
    <w:qFormat/>
    <w:rsid w:val="00AC5CA4"/>
  </w:style>
  <w:style w:type="character" w:customStyle="1" w:styleId="Bodytext131">
    <w:name w:val="Body text (131)_"/>
    <w:basedOn w:val="DefaultParagraphFont"/>
    <w:locked/>
    <w:rsid w:val="00AC5CA4"/>
  </w:style>
  <w:style w:type="paragraph" w:customStyle="1" w:styleId="Bodytext1310">
    <w:name w:val="Body text (131)"/>
    <w:basedOn w:val="Normal"/>
    <w:qFormat/>
    <w:rsid w:val="00AC5CA4"/>
  </w:style>
  <w:style w:type="character" w:customStyle="1" w:styleId="Bodytext140">
    <w:name w:val="Body text (140)_"/>
    <w:basedOn w:val="DefaultParagraphFont"/>
    <w:locked/>
    <w:rsid w:val="00AC5CA4"/>
  </w:style>
  <w:style w:type="paragraph" w:customStyle="1" w:styleId="Bodytext1400">
    <w:name w:val="Body text (140)"/>
    <w:basedOn w:val="Normal"/>
    <w:qFormat/>
    <w:rsid w:val="00AC5CA4"/>
  </w:style>
  <w:style w:type="character" w:customStyle="1" w:styleId="Bodytext141">
    <w:name w:val="Body text (141)_"/>
    <w:basedOn w:val="DefaultParagraphFont"/>
    <w:locked/>
    <w:rsid w:val="00AC5CA4"/>
  </w:style>
  <w:style w:type="paragraph" w:customStyle="1" w:styleId="Bodytext1410">
    <w:name w:val="Body text (141)"/>
    <w:basedOn w:val="Normal"/>
    <w:qFormat/>
    <w:rsid w:val="00AC5CA4"/>
  </w:style>
  <w:style w:type="character" w:customStyle="1" w:styleId="Tableofcontents20">
    <w:name w:val="Table of contents (20)_"/>
    <w:basedOn w:val="DefaultParagraphFont"/>
    <w:locked/>
    <w:rsid w:val="00AC5CA4"/>
  </w:style>
  <w:style w:type="paragraph" w:customStyle="1" w:styleId="Tableofcontents200">
    <w:name w:val="Table of contents (20)"/>
    <w:basedOn w:val="Normal"/>
    <w:qFormat/>
    <w:rsid w:val="00AC5CA4"/>
  </w:style>
  <w:style w:type="character" w:customStyle="1" w:styleId="Tableofcontents21">
    <w:name w:val="Table of contents (21)_"/>
    <w:basedOn w:val="DefaultParagraphFont"/>
    <w:locked/>
    <w:rsid w:val="00AC5CA4"/>
  </w:style>
  <w:style w:type="paragraph" w:customStyle="1" w:styleId="Tableofcontents210">
    <w:name w:val="Table of contents (21)"/>
    <w:basedOn w:val="Normal"/>
    <w:qFormat/>
    <w:rsid w:val="00AC5CA4"/>
  </w:style>
  <w:style w:type="character" w:customStyle="1" w:styleId="Tableofcontents22">
    <w:name w:val="Table of contents (22)_"/>
    <w:basedOn w:val="DefaultParagraphFont"/>
    <w:locked/>
    <w:rsid w:val="00AC5CA4"/>
  </w:style>
  <w:style w:type="paragraph" w:customStyle="1" w:styleId="Tableofcontents220">
    <w:name w:val="Table of contents (22)"/>
    <w:basedOn w:val="Normal"/>
    <w:qFormat/>
    <w:rsid w:val="00AC5CA4"/>
  </w:style>
  <w:style w:type="character" w:customStyle="1" w:styleId="Bodytext142">
    <w:name w:val="Body text (142)_"/>
    <w:basedOn w:val="DefaultParagraphFont"/>
    <w:locked/>
    <w:rsid w:val="00AC5CA4"/>
  </w:style>
  <w:style w:type="paragraph" w:customStyle="1" w:styleId="Bodytext1420">
    <w:name w:val="Body text (142)"/>
    <w:basedOn w:val="Normal"/>
    <w:qFormat/>
    <w:rsid w:val="00AC5CA4"/>
  </w:style>
  <w:style w:type="character" w:customStyle="1" w:styleId="Bodytext143">
    <w:name w:val="Body text (143)_"/>
    <w:basedOn w:val="DefaultParagraphFont"/>
    <w:locked/>
    <w:rsid w:val="00AC5CA4"/>
  </w:style>
  <w:style w:type="paragraph" w:customStyle="1" w:styleId="Bodytext1430">
    <w:name w:val="Body text (143)"/>
    <w:basedOn w:val="Normal"/>
    <w:qFormat/>
    <w:rsid w:val="00AC5CA4"/>
  </w:style>
  <w:style w:type="character" w:customStyle="1" w:styleId="Bodytext144Exact">
    <w:name w:val="Body text (144) Exact"/>
    <w:basedOn w:val="DefaultParagraphFont"/>
    <w:locked/>
    <w:rsid w:val="00AC5CA4"/>
  </w:style>
  <w:style w:type="paragraph" w:customStyle="1" w:styleId="Bodytext144">
    <w:name w:val="Body text (144)"/>
    <w:basedOn w:val="Normal"/>
    <w:qFormat/>
    <w:rsid w:val="00AC5CA4"/>
  </w:style>
  <w:style w:type="character" w:customStyle="1" w:styleId="Bodytext145Exact">
    <w:name w:val="Body text (145) Exact"/>
    <w:basedOn w:val="DefaultParagraphFont"/>
    <w:locked/>
    <w:rsid w:val="00AC5CA4"/>
  </w:style>
  <w:style w:type="paragraph" w:customStyle="1" w:styleId="Bodytext145">
    <w:name w:val="Body text (145)"/>
    <w:basedOn w:val="Normal"/>
    <w:qFormat/>
    <w:rsid w:val="00AC5CA4"/>
  </w:style>
  <w:style w:type="character" w:customStyle="1" w:styleId="Bodytext146">
    <w:name w:val="Body text (146)_"/>
    <w:basedOn w:val="DefaultParagraphFont"/>
    <w:locked/>
    <w:rsid w:val="00AC5CA4"/>
  </w:style>
  <w:style w:type="paragraph" w:customStyle="1" w:styleId="Bodytext1460">
    <w:name w:val="Body text (146)"/>
    <w:basedOn w:val="Normal"/>
    <w:qFormat/>
    <w:rsid w:val="00AC5CA4"/>
  </w:style>
  <w:style w:type="character" w:customStyle="1" w:styleId="Heading230">
    <w:name w:val="Heading #23_"/>
    <w:basedOn w:val="DefaultParagraphFont"/>
    <w:locked/>
    <w:rsid w:val="00AC5CA4"/>
  </w:style>
  <w:style w:type="paragraph" w:customStyle="1" w:styleId="Heading231">
    <w:name w:val="Heading #23"/>
    <w:basedOn w:val="Normal"/>
    <w:qFormat/>
    <w:rsid w:val="00AC5CA4"/>
  </w:style>
  <w:style w:type="character" w:customStyle="1" w:styleId="Picturecaption36">
    <w:name w:val="Picture caption (36)_"/>
    <w:basedOn w:val="DefaultParagraphFont"/>
    <w:locked/>
    <w:rsid w:val="00AC5CA4"/>
  </w:style>
  <w:style w:type="paragraph" w:customStyle="1" w:styleId="Picturecaption360">
    <w:name w:val="Picture caption (36)"/>
    <w:basedOn w:val="Normal"/>
    <w:qFormat/>
    <w:rsid w:val="00AC5CA4"/>
  </w:style>
  <w:style w:type="character" w:customStyle="1" w:styleId="Picturecaption42">
    <w:name w:val="Picture caption (42)_"/>
    <w:basedOn w:val="DefaultParagraphFont"/>
    <w:locked/>
    <w:rsid w:val="00AC5CA4"/>
  </w:style>
  <w:style w:type="paragraph" w:customStyle="1" w:styleId="Picturecaption420">
    <w:name w:val="Picture caption (42)"/>
    <w:basedOn w:val="Normal"/>
    <w:qFormat/>
    <w:rsid w:val="00AC5CA4"/>
  </w:style>
  <w:style w:type="character" w:customStyle="1" w:styleId="Bodytext154">
    <w:name w:val="Body text (154)_"/>
    <w:basedOn w:val="DefaultParagraphFont"/>
    <w:locked/>
    <w:rsid w:val="00AC5CA4"/>
  </w:style>
  <w:style w:type="paragraph" w:customStyle="1" w:styleId="Bodytext1540">
    <w:name w:val="Body text (154)"/>
    <w:basedOn w:val="Normal"/>
    <w:qFormat/>
    <w:rsid w:val="00AC5CA4"/>
  </w:style>
  <w:style w:type="character" w:customStyle="1" w:styleId="Bodytext155">
    <w:name w:val="Body text (155)_"/>
    <w:basedOn w:val="DefaultParagraphFont"/>
    <w:locked/>
    <w:rsid w:val="00AC5CA4"/>
  </w:style>
  <w:style w:type="paragraph" w:customStyle="1" w:styleId="Bodytext1550">
    <w:name w:val="Body text (155)"/>
    <w:basedOn w:val="Normal"/>
    <w:qFormat/>
    <w:rsid w:val="00AC5CA4"/>
  </w:style>
  <w:style w:type="character" w:customStyle="1" w:styleId="Bodytext156">
    <w:name w:val="Body text (156)_"/>
    <w:basedOn w:val="DefaultParagraphFont"/>
    <w:locked/>
    <w:rsid w:val="00AC5CA4"/>
  </w:style>
  <w:style w:type="paragraph" w:customStyle="1" w:styleId="Bodytext1560">
    <w:name w:val="Body text (156)"/>
    <w:basedOn w:val="Normal"/>
    <w:qFormat/>
    <w:rsid w:val="00AC5CA4"/>
  </w:style>
  <w:style w:type="character" w:customStyle="1" w:styleId="Bodytext60">
    <w:name w:val="Body text (60)_"/>
    <w:basedOn w:val="DefaultParagraphFont"/>
    <w:locked/>
    <w:rsid w:val="00AC5CA4"/>
  </w:style>
  <w:style w:type="paragraph" w:customStyle="1" w:styleId="Bodytext600">
    <w:name w:val="Body text (60)"/>
    <w:basedOn w:val="Normal"/>
    <w:qFormat/>
    <w:rsid w:val="00AC5CA4"/>
  </w:style>
  <w:style w:type="character" w:customStyle="1" w:styleId="Bodytext158">
    <w:name w:val="Body text (158)_"/>
    <w:basedOn w:val="DefaultParagraphFont"/>
    <w:locked/>
    <w:rsid w:val="00AC5CA4"/>
  </w:style>
  <w:style w:type="paragraph" w:customStyle="1" w:styleId="Bodytext1580">
    <w:name w:val="Body text (158)"/>
    <w:basedOn w:val="Normal"/>
    <w:qFormat/>
    <w:rsid w:val="00AC5CA4"/>
  </w:style>
  <w:style w:type="character" w:customStyle="1" w:styleId="Bodytext159">
    <w:name w:val="Body text (159)_"/>
    <w:basedOn w:val="DefaultParagraphFont"/>
    <w:locked/>
    <w:rsid w:val="00AC5CA4"/>
  </w:style>
  <w:style w:type="paragraph" w:customStyle="1" w:styleId="Bodytext1590">
    <w:name w:val="Body text (159)"/>
    <w:basedOn w:val="Normal"/>
    <w:qFormat/>
    <w:rsid w:val="00AC5CA4"/>
  </w:style>
  <w:style w:type="character" w:customStyle="1" w:styleId="Bodytext160">
    <w:name w:val="Body text (160)_"/>
    <w:basedOn w:val="DefaultParagraphFont"/>
    <w:locked/>
    <w:rsid w:val="00AC5CA4"/>
  </w:style>
  <w:style w:type="paragraph" w:customStyle="1" w:styleId="Bodytext1600">
    <w:name w:val="Body text (160)"/>
    <w:basedOn w:val="Normal"/>
    <w:qFormat/>
    <w:rsid w:val="00AC5CA4"/>
  </w:style>
  <w:style w:type="character" w:customStyle="1" w:styleId="Picturecaption4">
    <w:name w:val="Picture caption (4)_"/>
    <w:basedOn w:val="DefaultParagraphFont"/>
    <w:locked/>
    <w:rsid w:val="00AC5CA4"/>
  </w:style>
  <w:style w:type="paragraph" w:customStyle="1" w:styleId="Picturecaption40">
    <w:name w:val="Picture caption (4)"/>
    <w:basedOn w:val="Normal"/>
    <w:qFormat/>
    <w:rsid w:val="00AC5CA4"/>
  </w:style>
  <w:style w:type="character" w:customStyle="1" w:styleId="Heading10">
    <w:name w:val="Heading #10_"/>
    <w:basedOn w:val="DefaultParagraphFont"/>
    <w:locked/>
    <w:rsid w:val="00AC5CA4"/>
  </w:style>
  <w:style w:type="paragraph" w:customStyle="1" w:styleId="Heading100">
    <w:name w:val="Heading #10"/>
    <w:basedOn w:val="Normal"/>
    <w:qFormat/>
    <w:rsid w:val="00AC5CA4"/>
  </w:style>
  <w:style w:type="character" w:customStyle="1" w:styleId="Picturecaption3">
    <w:name w:val="Picture caption (3)_"/>
    <w:basedOn w:val="DefaultParagraphFont"/>
    <w:locked/>
    <w:rsid w:val="00AC5CA4"/>
  </w:style>
  <w:style w:type="paragraph" w:customStyle="1" w:styleId="Picturecaption30">
    <w:name w:val="Picture caption (3)"/>
    <w:basedOn w:val="Normal"/>
    <w:qFormat/>
    <w:rsid w:val="00AC5CA4"/>
  </w:style>
  <w:style w:type="character" w:customStyle="1" w:styleId="Heading13">
    <w:name w:val="Heading #13_"/>
    <w:basedOn w:val="DefaultParagraphFont"/>
    <w:locked/>
    <w:rsid w:val="00AC5CA4"/>
  </w:style>
  <w:style w:type="paragraph" w:customStyle="1" w:styleId="Heading130">
    <w:name w:val="Heading #13"/>
    <w:basedOn w:val="Normal"/>
    <w:qFormat/>
    <w:rsid w:val="00AC5CA4"/>
  </w:style>
  <w:style w:type="character" w:customStyle="1" w:styleId="Heading92">
    <w:name w:val="Heading #9 (2)_"/>
    <w:basedOn w:val="DefaultParagraphFont"/>
    <w:locked/>
    <w:rsid w:val="00AC5CA4"/>
  </w:style>
  <w:style w:type="paragraph" w:customStyle="1" w:styleId="Heading920">
    <w:name w:val="Heading #9 (2)"/>
    <w:basedOn w:val="Normal"/>
    <w:qFormat/>
    <w:rsid w:val="00AC5CA4"/>
  </w:style>
  <w:style w:type="character" w:customStyle="1" w:styleId="Heading15">
    <w:name w:val="Heading #15_"/>
    <w:basedOn w:val="DefaultParagraphFont"/>
    <w:locked/>
    <w:rsid w:val="00AC5CA4"/>
  </w:style>
  <w:style w:type="paragraph" w:customStyle="1" w:styleId="Heading150">
    <w:name w:val="Heading #15"/>
    <w:basedOn w:val="Normal"/>
    <w:qFormat/>
    <w:rsid w:val="00AC5CA4"/>
  </w:style>
  <w:style w:type="character" w:customStyle="1" w:styleId="Bodytext38">
    <w:name w:val="Body text (38)_"/>
    <w:basedOn w:val="DefaultParagraphFont"/>
    <w:locked/>
    <w:rsid w:val="00AC5CA4"/>
  </w:style>
  <w:style w:type="paragraph" w:customStyle="1" w:styleId="Bodytext380">
    <w:name w:val="Body text (38)"/>
    <w:basedOn w:val="Normal"/>
    <w:qFormat/>
    <w:rsid w:val="00AC5CA4"/>
  </w:style>
  <w:style w:type="character" w:customStyle="1" w:styleId="Heading17">
    <w:name w:val="Heading #17_"/>
    <w:basedOn w:val="DefaultParagraphFont"/>
    <w:locked/>
    <w:rsid w:val="00AC5CA4"/>
  </w:style>
  <w:style w:type="paragraph" w:customStyle="1" w:styleId="Heading170">
    <w:name w:val="Heading #17"/>
    <w:basedOn w:val="Normal"/>
    <w:qFormat/>
    <w:rsid w:val="00AC5CA4"/>
  </w:style>
  <w:style w:type="character" w:customStyle="1" w:styleId="Bodytext97Exact">
    <w:name w:val="Body text (97) Exact"/>
    <w:basedOn w:val="DefaultParagraphFont"/>
    <w:locked/>
    <w:rsid w:val="00AC5CA4"/>
  </w:style>
  <w:style w:type="paragraph" w:customStyle="1" w:styleId="Bodytext97">
    <w:name w:val="Body text (97)"/>
    <w:basedOn w:val="Normal"/>
    <w:qFormat/>
    <w:rsid w:val="00AC5CA4"/>
  </w:style>
  <w:style w:type="character" w:customStyle="1" w:styleId="Bodytext42">
    <w:name w:val="Body text (42)_"/>
    <w:basedOn w:val="DefaultParagraphFont"/>
    <w:locked/>
    <w:rsid w:val="00AC5CA4"/>
  </w:style>
  <w:style w:type="paragraph" w:customStyle="1" w:styleId="Bodytext420">
    <w:name w:val="Body text (42)"/>
    <w:basedOn w:val="Normal"/>
    <w:qFormat/>
    <w:rsid w:val="00AC5CA4"/>
  </w:style>
  <w:style w:type="character" w:customStyle="1" w:styleId="Picturecaption9">
    <w:name w:val="Picture caption (9)_"/>
    <w:basedOn w:val="DefaultParagraphFont"/>
    <w:locked/>
    <w:rsid w:val="00AC5CA4"/>
  </w:style>
  <w:style w:type="paragraph" w:customStyle="1" w:styleId="Picturecaption90">
    <w:name w:val="Picture caption (9)"/>
    <w:basedOn w:val="Normal"/>
    <w:qFormat/>
    <w:rsid w:val="00AC5CA4"/>
  </w:style>
  <w:style w:type="character" w:customStyle="1" w:styleId="Bodytext96Exact">
    <w:name w:val="Body text (96) Exact"/>
    <w:basedOn w:val="DefaultParagraphFont"/>
    <w:locked/>
    <w:rsid w:val="00AC5CA4"/>
  </w:style>
  <w:style w:type="paragraph" w:customStyle="1" w:styleId="Bodytext96">
    <w:name w:val="Body text (96)"/>
    <w:basedOn w:val="Normal"/>
    <w:qFormat/>
    <w:rsid w:val="00AC5CA4"/>
  </w:style>
  <w:style w:type="character" w:customStyle="1" w:styleId="Heading142">
    <w:name w:val="Heading #14 (2)_"/>
    <w:basedOn w:val="DefaultParagraphFont"/>
    <w:locked/>
    <w:rsid w:val="00AC5CA4"/>
  </w:style>
  <w:style w:type="paragraph" w:customStyle="1" w:styleId="Heading1420">
    <w:name w:val="Heading #14 (2)"/>
    <w:basedOn w:val="Normal"/>
    <w:qFormat/>
    <w:rsid w:val="00AC5CA4"/>
  </w:style>
  <w:style w:type="character" w:customStyle="1" w:styleId="Picturecaption31">
    <w:name w:val="Picture caption (31)_"/>
    <w:basedOn w:val="DefaultParagraphFont"/>
    <w:locked/>
    <w:rsid w:val="00AC5CA4"/>
  </w:style>
  <w:style w:type="paragraph" w:customStyle="1" w:styleId="Picturecaption310">
    <w:name w:val="Picture caption (31)"/>
    <w:basedOn w:val="Normal"/>
    <w:qFormat/>
    <w:rsid w:val="00AC5CA4"/>
  </w:style>
  <w:style w:type="character" w:customStyle="1" w:styleId="Picturecaption27">
    <w:name w:val="Picture caption (27)_"/>
    <w:basedOn w:val="DefaultParagraphFont"/>
    <w:locked/>
    <w:rsid w:val="00AC5CA4"/>
  </w:style>
  <w:style w:type="paragraph" w:customStyle="1" w:styleId="Picturecaption270">
    <w:name w:val="Picture caption (27)"/>
    <w:basedOn w:val="Normal"/>
    <w:qFormat/>
    <w:rsid w:val="00AC5CA4"/>
  </w:style>
  <w:style w:type="character" w:customStyle="1" w:styleId="Bodytext43Exact">
    <w:name w:val="Body text (43) Exact"/>
    <w:basedOn w:val="DefaultParagraphFont"/>
    <w:locked/>
    <w:rsid w:val="00AC5CA4"/>
  </w:style>
  <w:style w:type="paragraph" w:customStyle="1" w:styleId="Bodytext43">
    <w:name w:val="Body text (43)"/>
    <w:basedOn w:val="Normal"/>
    <w:qFormat/>
    <w:rsid w:val="00AC5CA4"/>
  </w:style>
  <w:style w:type="character" w:customStyle="1" w:styleId="Bodytext109">
    <w:name w:val="Body text (109)_"/>
    <w:basedOn w:val="DefaultParagraphFont"/>
    <w:locked/>
    <w:rsid w:val="00AC5CA4"/>
  </w:style>
  <w:style w:type="paragraph" w:customStyle="1" w:styleId="Bodytext1090">
    <w:name w:val="Body text (109)"/>
    <w:basedOn w:val="Normal"/>
    <w:qFormat/>
    <w:rsid w:val="00AC5CA4"/>
  </w:style>
  <w:style w:type="character" w:customStyle="1" w:styleId="Bodytext110">
    <w:name w:val="Body text (110)_"/>
    <w:basedOn w:val="DefaultParagraphFont"/>
    <w:locked/>
    <w:rsid w:val="00AC5CA4"/>
  </w:style>
  <w:style w:type="paragraph" w:customStyle="1" w:styleId="Bodytext1100">
    <w:name w:val="Body text (110)"/>
    <w:basedOn w:val="Normal"/>
    <w:qFormat/>
    <w:rsid w:val="00AC5CA4"/>
  </w:style>
  <w:style w:type="character" w:customStyle="1" w:styleId="Bodytext111">
    <w:name w:val="Body text (111)_"/>
    <w:basedOn w:val="DefaultParagraphFont"/>
    <w:locked/>
    <w:rsid w:val="00AC5CA4"/>
  </w:style>
  <w:style w:type="paragraph" w:customStyle="1" w:styleId="Bodytext1110">
    <w:name w:val="Body text (111)"/>
    <w:basedOn w:val="Normal"/>
    <w:qFormat/>
    <w:rsid w:val="00AC5CA4"/>
  </w:style>
  <w:style w:type="character" w:customStyle="1" w:styleId="Tablecaption7">
    <w:name w:val="Table caption (7)_"/>
    <w:basedOn w:val="DefaultParagraphFont"/>
    <w:locked/>
    <w:rsid w:val="00AC5CA4"/>
  </w:style>
  <w:style w:type="paragraph" w:customStyle="1" w:styleId="Tablecaption70">
    <w:name w:val="Table caption (7)"/>
    <w:basedOn w:val="Normal"/>
    <w:qFormat/>
    <w:rsid w:val="00AC5CA4"/>
  </w:style>
  <w:style w:type="character" w:customStyle="1" w:styleId="Bodytext112">
    <w:name w:val="Body text (112)_"/>
    <w:basedOn w:val="DefaultParagraphFont"/>
    <w:locked/>
    <w:rsid w:val="00AC5CA4"/>
  </w:style>
  <w:style w:type="paragraph" w:customStyle="1" w:styleId="Bodytext1120">
    <w:name w:val="Body text (112)"/>
    <w:basedOn w:val="Normal"/>
    <w:qFormat/>
    <w:rsid w:val="00AC5CA4"/>
  </w:style>
  <w:style w:type="character" w:customStyle="1" w:styleId="Bodytext113">
    <w:name w:val="Body text (113)_"/>
    <w:basedOn w:val="DefaultParagraphFont"/>
    <w:locked/>
    <w:rsid w:val="00AC5CA4"/>
  </w:style>
  <w:style w:type="paragraph" w:customStyle="1" w:styleId="Bodytext1130">
    <w:name w:val="Body text (113)"/>
    <w:basedOn w:val="Normal"/>
    <w:qFormat/>
    <w:rsid w:val="00AC5CA4"/>
  </w:style>
  <w:style w:type="character" w:customStyle="1" w:styleId="Tableofcontents10">
    <w:name w:val="Table of contents (10)_"/>
    <w:basedOn w:val="DefaultParagraphFont"/>
    <w:locked/>
    <w:rsid w:val="00AC5CA4"/>
  </w:style>
  <w:style w:type="paragraph" w:customStyle="1" w:styleId="Tableofcontents100">
    <w:name w:val="Table of contents (10)"/>
    <w:basedOn w:val="Normal"/>
    <w:qFormat/>
    <w:rsid w:val="00AC5CA4"/>
  </w:style>
  <w:style w:type="character" w:customStyle="1" w:styleId="Tableofcontents12">
    <w:name w:val="Table of contents (12)_"/>
    <w:basedOn w:val="DefaultParagraphFont"/>
    <w:locked/>
    <w:rsid w:val="00AC5CA4"/>
  </w:style>
  <w:style w:type="paragraph" w:customStyle="1" w:styleId="Tableofcontents120">
    <w:name w:val="Table of contents (12)"/>
    <w:basedOn w:val="Normal"/>
    <w:qFormat/>
    <w:rsid w:val="00AC5CA4"/>
  </w:style>
  <w:style w:type="character" w:customStyle="1" w:styleId="Tableofcontents14">
    <w:name w:val="Table of contents (14)_"/>
    <w:basedOn w:val="DefaultParagraphFont"/>
    <w:locked/>
    <w:rsid w:val="00AC5CA4"/>
  </w:style>
  <w:style w:type="paragraph" w:customStyle="1" w:styleId="Tableofcontents140">
    <w:name w:val="Table of contents (14)"/>
    <w:basedOn w:val="Normal"/>
    <w:qFormat/>
    <w:rsid w:val="00AC5CA4"/>
  </w:style>
  <w:style w:type="character" w:customStyle="1" w:styleId="Heading162">
    <w:name w:val="Heading #16 (2)_"/>
    <w:basedOn w:val="DefaultParagraphFont"/>
    <w:locked/>
    <w:rsid w:val="00AC5CA4"/>
  </w:style>
  <w:style w:type="paragraph" w:customStyle="1" w:styleId="Heading1620">
    <w:name w:val="Heading #16 (2)"/>
    <w:basedOn w:val="Normal"/>
    <w:qFormat/>
    <w:rsid w:val="00AC5CA4"/>
  </w:style>
  <w:style w:type="paragraph" w:customStyle="1" w:styleId="txgreen">
    <w:name w:val="txgreen"/>
    <w:basedOn w:val="Normal"/>
    <w:uiPriority w:val="99"/>
    <w:qFormat/>
    <w:rsid w:val="00AC5CA4"/>
  </w:style>
  <w:style w:type="paragraph" w:customStyle="1" w:styleId="rtecenter">
    <w:name w:val="rtecenter"/>
    <w:basedOn w:val="Normal"/>
    <w:uiPriority w:val="99"/>
    <w:qFormat/>
    <w:rsid w:val="00AC5CA4"/>
  </w:style>
  <w:style w:type="paragraph" w:customStyle="1" w:styleId="StyleHeading4TagBigcardNotBold">
    <w:name w:val="Style Heading 4TagBig card + Not Bold"/>
    <w:basedOn w:val="Heading4"/>
    <w:qFormat/>
    <w:rsid w:val="00AC5CA4"/>
    <w:rPr>
      <w:bCs w:val="0"/>
    </w:rPr>
  </w:style>
  <w:style w:type="paragraph" w:customStyle="1" w:styleId="Stylecardtext8pt">
    <w:name w:val="Style card text + 8 pt"/>
    <w:basedOn w:val="Normal"/>
    <w:qFormat/>
    <w:rsid w:val="00AC5CA4"/>
  </w:style>
  <w:style w:type="paragraph" w:customStyle="1" w:styleId="Stylecardtext5pt">
    <w:name w:val="Style card text + 5 pt"/>
    <w:basedOn w:val="Normal"/>
    <w:qFormat/>
    <w:rsid w:val="00AC5CA4"/>
  </w:style>
  <w:style w:type="character" w:customStyle="1" w:styleId="StyleLatinGaramond9ptUnderline">
    <w:name w:val="Style (Latin) Garamond 9 pt Underline"/>
    <w:rsid w:val="00AC5CA4"/>
  </w:style>
  <w:style w:type="character" w:customStyle="1" w:styleId="l9">
    <w:name w:val="l9"/>
    <w:basedOn w:val="DefaultParagraphFont"/>
    <w:rsid w:val="00AC5CA4"/>
  </w:style>
  <w:style w:type="character" w:customStyle="1" w:styleId="l8">
    <w:name w:val="l8"/>
    <w:basedOn w:val="DefaultParagraphFont"/>
    <w:rsid w:val="00AC5CA4"/>
  </w:style>
  <w:style w:type="character" w:customStyle="1" w:styleId="l6">
    <w:name w:val="l6"/>
    <w:basedOn w:val="DefaultParagraphFont"/>
    <w:rsid w:val="00AC5CA4"/>
  </w:style>
  <w:style w:type="character" w:customStyle="1" w:styleId="l7">
    <w:name w:val="l7"/>
    <w:basedOn w:val="DefaultParagraphFont"/>
    <w:rsid w:val="00AC5CA4"/>
  </w:style>
  <w:style w:type="character" w:customStyle="1" w:styleId="ellipsistext">
    <w:name w:val="ellipsis_text"/>
    <w:basedOn w:val="DefaultParagraphFont"/>
    <w:rsid w:val="00AC5CA4"/>
  </w:style>
  <w:style w:type="character" w:customStyle="1" w:styleId="referencediv">
    <w:name w:val="referencediv"/>
    <w:basedOn w:val="DefaultParagraphFont"/>
    <w:rsid w:val="00AC5CA4"/>
  </w:style>
  <w:style w:type="character" w:customStyle="1" w:styleId="cite0">
    <w:name w:val="cite0"/>
    <w:rsid w:val="00AC5CA4"/>
  </w:style>
  <w:style w:type="character" w:customStyle="1" w:styleId="Aunderline1">
    <w:name w:val="Aunderline"/>
    <w:qFormat/>
    <w:rsid w:val="00AC5CA4"/>
  </w:style>
  <w:style w:type="character" w:customStyle="1" w:styleId="desc">
    <w:name w:val="desc"/>
    <w:basedOn w:val="DefaultParagraphFont"/>
    <w:rsid w:val="00AC5CA4"/>
  </w:style>
  <w:style w:type="character" w:customStyle="1" w:styleId="in-top">
    <w:name w:val="in-top"/>
    <w:rsid w:val="00AC5CA4"/>
  </w:style>
  <w:style w:type="character" w:customStyle="1" w:styleId="nukeled">
    <w:name w:val="nukeled"/>
    <w:rsid w:val="00AC5CA4"/>
  </w:style>
  <w:style w:type="character" w:customStyle="1" w:styleId="contextlyrelated">
    <w:name w:val="contextly_related"/>
    <w:rsid w:val="00AC5CA4"/>
  </w:style>
  <w:style w:type="character" w:customStyle="1" w:styleId="in-right">
    <w:name w:val="in-right"/>
    <w:rsid w:val="00AC5CA4"/>
  </w:style>
  <w:style w:type="character" w:customStyle="1" w:styleId="adtext">
    <w:name w:val="ad_text"/>
    <w:rsid w:val="00AC5CA4"/>
  </w:style>
  <w:style w:type="character" w:customStyle="1" w:styleId="linkrow">
    <w:name w:val="link_row"/>
    <w:rsid w:val="00AC5CA4"/>
  </w:style>
  <w:style w:type="character" w:customStyle="1" w:styleId="revision-date">
    <w:name w:val="revision-date"/>
    <w:rsid w:val="00AC5CA4"/>
  </w:style>
  <w:style w:type="character" w:customStyle="1" w:styleId="facebook-share">
    <w:name w:val="facebook-share"/>
    <w:rsid w:val="00AC5CA4"/>
  </w:style>
  <w:style w:type="character" w:customStyle="1" w:styleId="facebook-share-label">
    <w:name w:val="facebook-share-label"/>
    <w:rsid w:val="00AC5CA4"/>
  </w:style>
  <w:style w:type="character" w:customStyle="1" w:styleId="ata11y">
    <w:name w:val="at_a11y"/>
    <w:rsid w:val="00AC5CA4"/>
  </w:style>
  <w:style w:type="character" w:customStyle="1" w:styleId="tpk">
    <w:name w:val="tpk"/>
    <w:rsid w:val="00AC5CA4"/>
  </w:style>
  <w:style w:type="character" w:customStyle="1" w:styleId="A24">
    <w:name w:val="A24"/>
    <w:uiPriority w:val="99"/>
    <w:rsid w:val="00AC5CA4"/>
  </w:style>
  <w:style w:type="character" w:customStyle="1" w:styleId="A25">
    <w:name w:val="A25"/>
    <w:uiPriority w:val="99"/>
    <w:rsid w:val="00AC5CA4"/>
  </w:style>
  <w:style w:type="character" w:customStyle="1" w:styleId="Headerorfooter">
    <w:name w:val="Header or footer_"/>
    <w:basedOn w:val="DefaultParagraphFont"/>
    <w:rsid w:val="00AC5CA4"/>
  </w:style>
  <w:style w:type="character" w:customStyle="1" w:styleId="Bodytext21">
    <w:name w:val="Body text (2)_"/>
    <w:basedOn w:val="DefaultParagraphFont"/>
    <w:rsid w:val="00AC5CA4"/>
  </w:style>
  <w:style w:type="character" w:customStyle="1" w:styleId="Bodytext22">
    <w:name w:val="Body text (2)"/>
    <w:basedOn w:val="Bodytext32"/>
    <w:rsid w:val="00AC5CA4"/>
  </w:style>
  <w:style w:type="character" w:customStyle="1" w:styleId="Headerorfooter0">
    <w:name w:val="Header or footer"/>
    <w:basedOn w:val="Bodytext100"/>
    <w:rsid w:val="00AC5CA4"/>
  </w:style>
  <w:style w:type="character" w:customStyle="1" w:styleId="Bodytext33">
    <w:name w:val="Body text (3)_"/>
    <w:basedOn w:val="DefaultParagraphFont"/>
    <w:rsid w:val="00AC5CA4"/>
  </w:style>
  <w:style w:type="character" w:customStyle="1" w:styleId="Bodytext31Exact">
    <w:name w:val="Body text (31) Exact"/>
    <w:basedOn w:val="DefaultParagraphFont"/>
    <w:rsid w:val="00AC5CA4"/>
  </w:style>
  <w:style w:type="character" w:customStyle="1" w:styleId="Bodytext100">
    <w:name w:val="Body text (10)_"/>
    <w:basedOn w:val="DefaultParagraphFont"/>
    <w:rsid w:val="00AC5CA4"/>
  </w:style>
  <w:style w:type="character" w:customStyle="1" w:styleId="Bodytext32">
    <w:name w:val="Body text (3)"/>
    <w:basedOn w:val="Bodytext3Spacing0ptExact"/>
    <w:rsid w:val="00AC5CA4"/>
  </w:style>
  <w:style w:type="character" w:customStyle="1" w:styleId="Bodytext46">
    <w:name w:val="Body text (46)_"/>
    <w:basedOn w:val="DefaultParagraphFont"/>
    <w:rsid w:val="00AC5CA4"/>
  </w:style>
  <w:style w:type="character" w:customStyle="1" w:styleId="Bodytext51">
    <w:name w:val="Body text (51)_"/>
    <w:basedOn w:val="DefaultParagraphFont"/>
    <w:rsid w:val="00AC5CA4"/>
  </w:style>
  <w:style w:type="character" w:customStyle="1" w:styleId="Bodytext34">
    <w:name w:val="Body text (34)_"/>
    <w:basedOn w:val="DefaultParagraphFont"/>
    <w:rsid w:val="00AC5CA4"/>
  </w:style>
  <w:style w:type="character" w:customStyle="1" w:styleId="Bodytext3Spacing0ptExact">
    <w:name w:val="Body text (3) + Spacing 0 pt Exact"/>
    <w:rsid w:val="00AC5CA4"/>
  </w:style>
  <w:style w:type="character" w:customStyle="1" w:styleId="Bodytext82">
    <w:name w:val="Body text (82)_"/>
    <w:basedOn w:val="DefaultParagraphFont"/>
    <w:rsid w:val="00AC5CA4"/>
  </w:style>
  <w:style w:type="character" w:customStyle="1" w:styleId="PicturecaptionSpacing0ptExact">
    <w:name w:val="Picture caption + Spacing 0 pt Exact"/>
    <w:basedOn w:val="DefaultParagraphFont"/>
    <w:rsid w:val="00AC5CA4"/>
  </w:style>
  <w:style w:type="character" w:customStyle="1" w:styleId="Tableofcontents13">
    <w:name w:val="Table of contents (13)_"/>
    <w:basedOn w:val="DefaultParagraphFont"/>
    <w:rsid w:val="00AC5CA4"/>
  </w:style>
  <w:style w:type="character" w:customStyle="1" w:styleId="Bodytext114">
    <w:name w:val="Body text (114)_"/>
    <w:basedOn w:val="DefaultParagraphFont"/>
    <w:rsid w:val="00AC5CA4"/>
  </w:style>
  <w:style w:type="character" w:customStyle="1" w:styleId="Bodytext115">
    <w:name w:val="Body text (115)_"/>
    <w:basedOn w:val="DefaultParagraphFont"/>
    <w:rsid w:val="00AC5CA4"/>
  </w:style>
  <w:style w:type="character" w:customStyle="1" w:styleId="Bodytext1150">
    <w:name w:val="Body text (115)"/>
    <w:basedOn w:val="Picturecaption2Spacing0ptExact"/>
    <w:rsid w:val="00AC5CA4"/>
  </w:style>
  <w:style w:type="character" w:customStyle="1" w:styleId="Bodytext820">
    <w:name w:val="Body text (82)"/>
    <w:rsid w:val="00AC5CA4"/>
  </w:style>
  <w:style w:type="character" w:customStyle="1" w:styleId="Bodytext101">
    <w:name w:val="Body text (10)"/>
    <w:basedOn w:val="PicturecaptionSpacing0ptExact"/>
    <w:rsid w:val="00AC5CA4"/>
  </w:style>
  <w:style w:type="character" w:customStyle="1" w:styleId="Bodytext82Spacing0ptExact">
    <w:name w:val="Body text (82) + Spacing 0 pt Exact"/>
    <w:basedOn w:val="Bodytext820"/>
    <w:rsid w:val="00AC5CA4"/>
  </w:style>
  <w:style w:type="character" w:customStyle="1" w:styleId="Bodytext131Exact">
    <w:name w:val="Body text (131) Exact"/>
    <w:basedOn w:val="DefaultParagraphFont"/>
    <w:rsid w:val="00AC5CA4"/>
  </w:style>
  <w:style w:type="character" w:customStyle="1" w:styleId="Picturecaption2Spacing0ptExact">
    <w:name w:val="Picture caption (2) + Spacing 0 pt Exact"/>
    <w:basedOn w:val="DefaultParagraphFont"/>
    <w:rsid w:val="00AC5CA4"/>
  </w:style>
  <w:style w:type="character" w:customStyle="1" w:styleId="Bodytext114Exact">
    <w:name w:val="Body text (114) Exact"/>
    <w:basedOn w:val="Bodytext131Exact"/>
    <w:rsid w:val="00AC5CA4"/>
  </w:style>
  <w:style w:type="character" w:customStyle="1" w:styleId="Bodytext340">
    <w:name w:val="Body text (34)"/>
    <w:basedOn w:val="BodyText4"/>
    <w:rsid w:val="00AC5C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AC5CA4"/>
  </w:style>
  <w:style w:type="character" w:customStyle="1" w:styleId="Bodytext510">
    <w:name w:val="Body text (51)"/>
    <w:basedOn w:val="Bodytext115"/>
    <w:rsid w:val="00AC5CA4"/>
  </w:style>
  <w:style w:type="character" w:customStyle="1" w:styleId="Bodytext1140">
    <w:name w:val="Body text (114)"/>
    <w:basedOn w:val="Bodytext131Exact"/>
    <w:rsid w:val="00AC5CA4"/>
  </w:style>
  <w:style w:type="character" w:customStyle="1" w:styleId="Tableofcontents130">
    <w:name w:val="Table of contents (13)"/>
    <w:basedOn w:val="Bodytext82Spacing0ptExact"/>
    <w:rsid w:val="00AC5CA4"/>
  </w:style>
  <w:style w:type="character" w:customStyle="1" w:styleId="Bodytext460">
    <w:name w:val="Body text (46)"/>
    <w:basedOn w:val="Bodytext114"/>
    <w:rsid w:val="00AC5CA4"/>
  </w:style>
  <w:style w:type="character" w:customStyle="1" w:styleId="Bodytext46NotBold">
    <w:name w:val="Body text (46) + Not Bold"/>
    <w:basedOn w:val="Bodytext114"/>
    <w:rsid w:val="00AC5CA4"/>
  </w:style>
  <w:style w:type="character" w:customStyle="1" w:styleId="Bodytext46SegoeUI">
    <w:name w:val="Body text (46) + Segoe UI"/>
    <w:basedOn w:val="Bodytext114"/>
    <w:rsid w:val="00AC5CA4"/>
  </w:style>
  <w:style w:type="character" w:customStyle="1" w:styleId="Bodytext115Spacing0ptExact">
    <w:name w:val="Body text (115) + Spacing 0 pt Exact"/>
    <w:basedOn w:val="Picturecaption2Spacing0ptExact"/>
    <w:rsid w:val="00AC5CA4"/>
  </w:style>
  <w:style w:type="character" w:customStyle="1" w:styleId="Picturecaption42SmallCaps">
    <w:name w:val="Picture caption (42) + Small Caps"/>
    <w:basedOn w:val="DefaultParagraphFont"/>
    <w:rsid w:val="00AC5CA4"/>
  </w:style>
  <w:style w:type="character" w:customStyle="1" w:styleId="Bodytext155Exact">
    <w:name w:val="Body text (155) Exact"/>
    <w:basedOn w:val="DefaultParagraphFont"/>
    <w:rsid w:val="00AC5CA4"/>
  </w:style>
  <w:style w:type="character" w:customStyle="1" w:styleId="Bodytext157">
    <w:name w:val="Body text (157)_"/>
    <w:basedOn w:val="DefaultParagraphFont"/>
    <w:rsid w:val="00AC5CA4"/>
  </w:style>
  <w:style w:type="character" w:customStyle="1" w:styleId="Bodytext157Spacing0pt">
    <w:name w:val="Body text (157) + Spacing 0 pt"/>
    <w:basedOn w:val="Bodytext39"/>
    <w:rsid w:val="00AC5CA4"/>
  </w:style>
  <w:style w:type="character" w:customStyle="1" w:styleId="Bodytext1570">
    <w:name w:val="Body text (157)"/>
    <w:basedOn w:val="Bodytext39"/>
    <w:rsid w:val="00AC5CA4"/>
  </w:style>
  <w:style w:type="character" w:customStyle="1" w:styleId="Heading2213pt">
    <w:name w:val="Heading #22 + 13 pt"/>
    <w:basedOn w:val="DefaultParagraphFont"/>
    <w:rsid w:val="00AC5CA4"/>
  </w:style>
  <w:style w:type="character" w:customStyle="1" w:styleId="Heading22125pt">
    <w:name w:val="Heading #22 + 12.5 pt"/>
    <w:basedOn w:val="DefaultParagraphFont"/>
    <w:rsid w:val="00AC5CA4"/>
  </w:style>
  <w:style w:type="character" w:customStyle="1" w:styleId="Bodytext300">
    <w:name w:val="Body text (30)_"/>
    <w:basedOn w:val="DefaultParagraphFont"/>
    <w:rsid w:val="00AC5CA4"/>
  </w:style>
  <w:style w:type="character" w:customStyle="1" w:styleId="Bodytext301">
    <w:name w:val="Body text (30)"/>
    <w:basedOn w:val="Bodytext3TimesNewRoman"/>
    <w:rsid w:val="00AC5CA4"/>
  </w:style>
  <w:style w:type="character" w:customStyle="1" w:styleId="Bodytext39">
    <w:name w:val="Body text (39)_"/>
    <w:basedOn w:val="DefaultParagraphFont"/>
    <w:rsid w:val="00AC5CA4"/>
  </w:style>
  <w:style w:type="character" w:customStyle="1" w:styleId="Bodytext390">
    <w:name w:val="Body text (39)"/>
    <w:basedOn w:val="BodytextExact"/>
    <w:rsid w:val="00AC5CA4"/>
  </w:style>
  <w:style w:type="character" w:customStyle="1" w:styleId="Bodytext159Exact">
    <w:name w:val="Body text (159) Exact"/>
    <w:basedOn w:val="DefaultParagraphFont"/>
    <w:rsid w:val="00AC5CA4"/>
  </w:style>
  <w:style w:type="character" w:customStyle="1" w:styleId="Bodytext60Spacing0pt">
    <w:name w:val="Body text (60) + Spacing 0 pt"/>
    <w:basedOn w:val="DefaultParagraphFont"/>
    <w:rsid w:val="00AC5CA4"/>
  </w:style>
  <w:style w:type="character" w:customStyle="1" w:styleId="Bodytext3Spacing-1pt">
    <w:name w:val="Body text (3) + Spacing -1 pt"/>
    <w:basedOn w:val="Bodytext3Spacing0ptExact"/>
    <w:rsid w:val="00AC5CA4"/>
  </w:style>
  <w:style w:type="character" w:customStyle="1" w:styleId="Bodytext3TimesNewRoman">
    <w:name w:val="Body text (3) + Times New Roman"/>
    <w:aliases w:val="11.5 pt"/>
    <w:basedOn w:val="Bodytext3Spacing0ptExact"/>
    <w:rsid w:val="00AC5CA4"/>
  </w:style>
  <w:style w:type="character" w:customStyle="1" w:styleId="Bodytext2NotBold">
    <w:name w:val="Body text (2) + Not Bold"/>
    <w:basedOn w:val="Bodytext32"/>
    <w:rsid w:val="00AC5CA4"/>
  </w:style>
  <w:style w:type="character" w:customStyle="1" w:styleId="BodytextExact">
    <w:name w:val="Body text Exact"/>
    <w:basedOn w:val="DefaultParagraphFont"/>
    <w:rsid w:val="00AC5CA4"/>
  </w:style>
  <w:style w:type="character" w:customStyle="1" w:styleId="Heading13Italic">
    <w:name w:val="Heading #13 + Italic"/>
    <w:basedOn w:val="DefaultParagraphFont"/>
    <w:rsid w:val="00AC5CA4"/>
  </w:style>
  <w:style w:type="character" w:customStyle="1" w:styleId="Heading92Spacing2pt">
    <w:name w:val="Heading #9 (2) + Spacing 2 pt"/>
    <w:basedOn w:val="DefaultParagraphFont"/>
    <w:rsid w:val="00AC5CA4"/>
  </w:style>
  <w:style w:type="character" w:customStyle="1" w:styleId="Bodytext38Spacing0pt">
    <w:name w:val="Body text (38) + Spacing 0 pt"/>
    <w:basedOn w:val="DefaultParagraphFont"/>
    <w:rsid w:val="00AC5CA4"/>
  </w:style>
  <w:style w:type="character" w:customStyle="1" w:styleId="Bodytext42Spacing-1pt">
    <w:name w:val="Body text (42) + Spacing -1 pt"/>
    <w:basedOn w:val="DefaultParagraphFont"/>
    <w:rsid w:val="00AC5CA4"/>
  </w:style>
  <w:style w:type="character" w:customStyle="1" w:styleId="Bodytext35">
    <w:name w:val="Body text (35)_"/>
    <w:basedOn w:val="DefaultParagraphFont"/>
    <w:rsid w:val="00AC5CA4"/>
  </w:style>
  <w:style w:type="character" w:customStyle="1" w:styleId="Picturecaption19">
    <w:name w:val="Picture caption (19)_"/>
    <w:basedOn w:val="DefaultParagraphFont"/>
    <w:rsid w:val="00AC5CA4"/>
  </w:style>
  <w:style w:type="character" w:customStyle="1" w:styleId="Picturecaption9Exact">
    <w:name w:val="Picture caption (9) Exact"/>
    <w:basedOn w:val="DefaultParagraphFont"/>
    <w:rsid w:val="00AC5CA4"/>
  </w:style>
  <w:style w:type="character" w:customStyle="1" w:styleId="Bodytext87">
    <w:name w:val="Body text (87)_"/>
    <w:basedOn w:val="DefaultParagraphFont"/>
    <w:rsid w:val="00AC5CA4"/>
  </w:style>
  <w:style w:type="character" w:customStyle="1" w:styleId="Bodytext6">
    <w:name w:val="Body text (6)_"/>
    <w:basedOn w:val="DefaultParagraphFont"/>
    <w:rsid w:val="00AC5CA4"/>
  </w:style>
  <w:style w:type="character" w:customStyle="1" w:styleId="Heading142SmallCaps">
    <w:name w:val="Heading #14 (2) + Small Caps"/>
    <w:basedOn w:val="DefaultParagraphFont"/>
    <w:rsid w:val="00AC5CA4"/>
  </w:style>
  <w:style w:type="character" w:customStyle="1" w:styleId="Bodytext350">
    <w:name w:val="Body text (35)"/>
    <w:basedOn w:val="Picturecaption190"/>
    <w:rsid w:val="00AC5CA4"/>
  </w:style>
  <w:style w:type="character" w:customStyle="1" w:styleId="Picturecaption190">
    <w:name w:val="Picture caption (19)"/>
    <w:basedOn w:val="Picturecaption27Spacing0pt"/>
    <w:rsid w:val="00AC5CA4"/>
  </w:style>
  <w:style w:type="character" w:customStyle="1" w:styleId="Picturecaption27Spacing0pt">
    <w:name w:val="Picture caption (27) + Spacing 0 pt"/>
    <w:basedOn w:val="DefaultParagraphFont"/>
    <w:rsid w:val="00AC5CA4"/>
  </w:style>
  <w:style w:type="character" w:customStyle="1" w:styleId="Bodytext43Spacing0ptExact">
    <w:name w:val="Body text (43) + Spacing 0 pt Exact"/>
    <w:basedOn w:val="DefaultParagraphFont"/>
    <w:rsid w:val="00AC5CA4"/>
  </w:style>
  <w:style w:type="character" w:customStyle="1" w:styleId="Bodytext61">
    <w:name w:val="Body text (6)"/>
    <w:basedOn w:val="Bodytext870"/>
    <w:rsid w:val="00AC5CA4"/>
  </w:style>
  <w:style w:type="character" w:customStyle="1" w:styleId="Bodytext870">
    <w:name w:val="Body text (87)"/>
    <w:basedOn w:val="DefaultParagraphFont"/>
    <w:rsid w:val="00AC5CA4"/>
  </w:style>
  <w:style w:type="character" w:customStyle="1" w:styleId="BodytextSegoeUI">
    <w:name w:val="Body text + Segoe UI"/>
    <w:aliases w:val="21.5 pt"/>
    <w:basedOn w:val="DefaultParagraphFont"/>
    <w:rsid w:val="00AC5CA4"/>
  </w:style>
  <w:style w:type="character" w:customStyle="1" w:styleId="Bodytext68">
    <w:name w:val="Body text (68)_"/>
    <w:basedOn w:val="DefaultParagraphFont"/>
    <w:rsid w:val="00AC5CA4"/>
  </w:style>
  <w:style w:type="character" w:customStyle="1" w:styleId="Bodytext112SmallCaps">
    <w:name w:val="Body text (112) + Small Caps"/>
    <w:basedOn w:val="DefaultParagraphFont"/>
    <w:rsid w:val="00AC5CA4"/>
  </w:style>
  <w:style w:type="character" w:customStyle="1" w:styleId="Bodytext680">
    <w:name w:val="Body text (68)"/>
    <w:basedOn w:val="Heading162SmallCaps"/>
    <w:rsid w:val="00AC5CA4"/>
  </w:style>
  <w:style w:type="character" w:customStyle="1" w:styleId="Tableofcontents11">
    <w:name w:val="Table of contents (11)_"/>
    <w:basedOn w:val="DefaultParagraphFont"/>
    <w:rsid w:val="00AC5CA4"/>
  </w:style>
  <w:style w:type="character" w:customStyle="1" w:styleId="Tableofcontents110">
    <w:name w:val="Table of contents (11)"/>
    <w:basedOn w:val="article-quote-right"/>
    <w:rsid w:val="00AC5CA4"/>
  </w:style>
  <w:style w:type="character" w:customStyle="1" w:styleId="Tableofcontents15">
    <w:name w:val="Table of contents (15)_"/>
    <w:basedOn w:val="DefaultParagraphFont"/>
    <w:rsid w:val="00AC5CA4"/>
  </w:style>
  <w:style w:type="character" w:customStyle="1" w:styleId="Tableofcontents150">
    <w:name w:val="Table of contents (15)"/>
    <w:basedOn w:val="StyleBox12pt"/>
    <w:rsid w:val="00AC5CA4"/>
  </w:style>
  <w:style w:type="character" w:customStyle="1" w:styleId="Heading162SmallCaps">
    <w:name w:val="Heading #16 (2) + Small Caps"/>
    <w:basedOn w:val="DefaultParagraphFont"/>
    <w:rsid w:val="00AC5CA4"/>
  </w:style>
  <w:style w:type="character" w:customStyle="1" w:styleId="amp">
    <w:name w:val="amp"/>
    <w:basedOn w:val="DefaultParagraphFont"/>
    <w:rsid w:val="00AC5CA4"/>
  </w:style>
  <w:style w:type="character" w:customStyle="1" w:styleId="article-quote-right">
    <w:name w:val="article-quote-right"/>
    <w:basedOn w:val="DefaultParagraphFont"/>
    <w:rsid w:val="00AC5CA4"/>
  </w:style>
  <w:style w:type="character" w:customStyle="1" w:styleId="StyleBox12ptBold">
    <w:name w:val="Style Box + 12 pt Bold"/>
    <w:basedOn w:val="DefaultParagraphFont"/>
    <w:rsid w:val="00AC5CA4"/>
  </w:style>
  <w:style w:type="character" w:customStyle="1" w:styleId="StyleBox12pt">
    <w:name w:val="Style Box + 12 pt"/>
    <w:basedOn w:val="DefaultParagraphFont"/>
    <w:rsid w:val="00AC5CA4"/>
  </w:style>
  <w:style w:type="character" w:customStyle="1" w:styleId="commentstext0">
    <w:name w:val="commentstext"/>
    <w:rsid w:val="00AC5CA4"/>
  </w:style>
  <w:style w:type="character" w:customStyle="1" w:styleId="wikicreatelink">
    <w:name w:val="wikicreatelink"/>
    <w:basedOn w:val="DefaultParagraphFont"/>
    <w:rsid w:val="00AC5CA4"/>
  </w:style>
  <w:style w:type="character" w:customStyle="1" w:styleId="facebook-share-count">
    <w:name w:val="facebook-share-count"/>
    <w:basedOn w:val="DefaultParagraphFont"/>
    <w:rsid w:val="00AC5CA4"/>
  </w:style>
  <w:style w:type="character" w:customStyle="1" w:styleId="tickerwrap">
    <w:name w:val="ticker_wrap"/>
    <w:basedOn w:val="DefaultParagraphFont"/>
    <w:rsid w:val="00AC5CA4"/>
  </w:style>
  <w:style w:type="character" w:customStyle="1" w:styleId="smallcaps0">
    <w:name w:val="small_caps"/>
    <w:basedOn w:val="DefaultParagraphFont"/>
    <w:rsid w:val="00AC5CA4"/>
  </w:style>
  <w:style w:type="character" w:customStyle="1" w:styleId="StyleGaramondText1">
    <w:name w:val="Style Garamond Text 1"/>
    <w:basedOn w:val="DefaultParagraphFont"/>
    <w:rsid w:val="00AC5CA4"/>
  </w:style>
  <w:style w:type="character" w:customStyle="1" w:styleId="StyleGaramondText1Underline">
    <w:name w:val="Style Garamond Text 1 Underline"/>
    <w:basedOn w:val="DefaultParagraphFont"/>
    <w:rsid w:val="00AC5CA4"/>
  </w:style>
  <w:style w:type="character" w:customStyle="1" w:styleId="StyleBoldUnderlineBorderSinglesolidlineAuto05pt">
    <w:name w:val="Style Bold Underline Border: : (Single solid line Auto  0.5 pt ..."/>
    <w:basedOn w:val="DefaultParagraphFont"/>
    <w:rsid w:val="00AC5CA4"/>
  </w:style>
  <w:style w:type="character" w:customStyle="1" w:styleId="StyleStyleBoldUnderlineUnderlineIntenseEmphasisIntenseEmpha">
    <w:name w:val="Style Style Bold UnderlineUnderlineIntense EmphasisIntense Empha..."/>
    <w:basedOn w:val="DefaultParagraphFont"/>
    <w:rsid w:val="00AC5CA4"/>
  </w:style>
  <w:style w:type="character" w:customStyle="1" w:styleId="Style7ptBold">
    <w:name w:val="Style 7 pt Bold"/>
    <w:basedOn w:val="DefaultParagraphFont"/>
    <w:rsid w:val="00AC5CA4"/>
  </w:style>
  <w:style w:type="character" w:styleId="HTMLAcronym">
    <w:name w:val="HTML Acronym"/>
    <w:basedOn w:val="DefaultParagraphFont"/>
    <w:uiPriority w:val="99"/>
    <w:semiHidden/>
    <w:unhideWhenUsed/>
    <w:rsid w:val="00AC5CA4"/>
  </w:style>
  <w:style w:type="paragraph" w:styleId="HTMLAddress">
    <w:name w:val="HTML Address"/>
    <w:basedOn w:val="Normal"/>
    <w:link w:val="HTMLAddressChar"/>
    <w:uiPriority w:val="99"/>
    <w:unhideWhenUsed/>
    <w:rsid w:val="00AC5CA4"/>
    <w:rPr>
      <w:i/>
      <w:iCs/>
    </w:rPr>
  </w:style>
  <w:style w:type="character" w:customStyle="1" w:styleId="HTMLAddressChar">
    <w:name w:val="HTML Address Char"/>
    <w:basedOn w:val="DefaultParagraphFont"/>
    <w:link w:val="HTMLAddress"/>
    <w:uiPriority w:val="99"/>
    <w:rsid w:val="00AC5CA4"/>
    <w:rPr>
      <w:rFonts w:ascii="Calibri" w:hAnsi="Calibri" w:cs="Calibri"/>
      <w:i/>
      <w:iCs/>
      <w:sz w:val="22"/>
    </w:rPr>
  </w:style>
  <w:style w:type="paragraph" w:styleId="Index1">
    <w:name w:val="index 1"/>
    <w:basedOn w:val="Normal"/>
    <w:next w:val="Normal"/>
    <w:autoRedefine/>
    <w:unhideWhenUsed/>
    <w:rsid w:val="00AC5CA4"/>
    <w:pPr>
      <w:ind w:left="220" w:hanging="220"/>
    </w:pPr>
  </w:style>
  <w:style w:type="character" w:customStyle="1" w:styleId="cardunderlineChar0">
    <w:name w:val="card underline Char"/>
    <w:locked/>
    <w:rsid w:val="00AC5CA4"/>
  </w:style>
  <w:style w:type="paragraph" w:customStyle="1" w:styleId="cardunderline">
    <w:name w:val="card underline"/>
    <w:basedOn w:val="Normal"/>
    <w:next w:val="GAUnderline"/>
    <w:qFormat/>
    <w:rsid w:val="00AC5CA4"/>
  </w:style>
  <w:style w:type="paragraph" w:customStyle="1" w:styleId="Hat1">
    <w:name w:val="Hat1"/>
    <w:basedOn w:val="Normal"/>
    <w:next w:val="Normal"/>
    <w:uiPriority w:val="2"/>
    <w:qFormat/>
    <w:rsid w:val="00AC5CA4"/>
  </w:style>
  <w:style w:type="paragraph" w:customStyle="1" w:styleId="post-subtitle">
    <w:name w:val="post-subtitle"/>
    <w:basedOn w:val="Normal"/>
    <w:qFormat/>
    <w:rsid w:val="00AC5CA4"/>
  </w:style>
  <w:style w:type="paragraph" w:customStyle="1" w:styleId="para">
    <w:name w:val="para"/>
    <w:basedOn w:val="Normal"/>
    <w:next w:val="ReallySamllText"/>
    <w:qFormat/>
    <w:rsid w:val="00AC5CA4"/>
  </w:style>
  <w:style w:type="paragraph" w:customStyle="1" w:styleId="noindent0">
    <w:name w:val="no_indent"/>
    <w:basedOn w:val="Normal"/>
    <w:next w:val="NormalWeb3"/>
    <w:qFormat/>
    <w:rsid w:val="00AC5CA4"/>
  </w:style>
  <w:style w:type="paragraph" w:customStyle="1" w:styleId="tagline1">
    <w:name w:val="tagline"/>
    <w:basedOn w:val="Normal"/>
    <w:next w:val="cardCharCharCharCharChar"/>
    <w:qFormat/>
    <w:rsid w:val="00AC5CA4"/>
  </w:style>
  <w:style w:type="paragraph" w:customStyle="1" w:styleId="Block1">
    <w:name w:val="Block1"/>
    <w:basedOn w:val="Normal"/>
    <w:next w:val="Normal"/>
    <w:uiPriority w:val="3"/>
    <w:qFormat/>
    <w:rsid w:val="00AC5CA4"/>
  </w:style>
  <w:style w:type="paragraph" w:customStyle="1" w:styleId="TOCHeading1">
    <w:name w:val="TOC Heading1"/>
    <w:basedOn w:val="Heading1"/>
    <w:next w:val="Normal"/>
    <w:uiPriority w:val="39"/>
    <w:qFormat/>
    <w:rsid w:val="00AC5CA4"/>
    <w:rPr>
      <w:bCs w:val="0"/>
      <w:caps/>
    </w:rPr>
  </w:style>
  <w:style w:type="paragraph" w:customStyle="1" w:styleId="NoteLevel11">
    <w:name w:val="Note Level 11"/>
    <w:basedOn w:val="Normal"/>
    <w:next w:val="HeaderFooter"/>
    <w:uiPriority w:val="99"/>
    <w:qFormat/>
    <w:rsid w:val="00AC5CA4"/>
  </w:style>
  <w:style w:type="character" w:customStyle="1" w:styleId="ReallySamllTextChar">
    <w:name w:val="ReallySamllText Char"/>
    <w:locked/>
    <w:rsid w:val="00AC5CA4"/>
  </w:style>
  <w:style w:type="paragraph" w:customStyle="1" w:styleId="ReallySamllText">
    <w:name w:val="ReallySamllText"/>
    <w:basedOn w:val="Normal"/>
    <w:next w:val="CardTextUnderlined"/>
    <w:autoRedefine/>
    <w:qFormat/>
    <w:rsid w:val="00AC5CA4"/>
  </w:style>
  <w:style w:type="paragraph" w:customStyle="1" w:styleId="NormalWeb3">
    <w:name w:val="Normal (Web)3"/>
    <w:basedOn w:val="Normal"/>
    <w:next w:val="CardTagCharChar"/>
    <w:qFormat/>
    <w:rsid w:val="00AC5CA4"/>
  </w:style>
  <w:style w:type="paragraph" w:customStyle="1" w:styleId="cardCharCharCharCharChar">
    <w:name w:val="card Char Char Char Char Char"/>
    <w:basedOn w:val="Normal"/>
    <w:next w:val="fixed"/>
    <w:qFormat/>
    <w:rsid w:val="00AC5CA4"/>
  </w:style>
  <w:style w:type="paragraph" w:customStyle="1" w:styleId="TagCiteChar4">
    <w:name w:val="Tag / Cite Char"/>
    <w:basedOn w:val="Normal"/>
    <w:next w:val="textonormal"/>
    <w:qFormat/>
    <w:rsid w:val="00AC5CA4"/>
  </w:style>
  <w:style w:type="paragraph" w:customStyle="1" w:styleId="PageNumber2">
    <w:name w:val="Page Number2"/>
    <w:basedOn w:val="Normal"/>
    <w:next w:val="Normal"/>
    <w:qFormat/>
    <w:rsid w:val="00AC5CA4"/>
  </w:style>
  <w:style w:type="paragraph" w:customStyle="1" w:styleId="HeaderFooter">
    <w:name w:val="Header &amp; Footer"/>
    <w:next w:val="ExecutiveSummarytext"/>
    <w:qFormat/>
    <w:rsid w:val="00AC5CA4"/>
    <w:pPr>
      <w:spacing w:after="200" w:line="276" w:lineRule="auto"/>
    </w:pPr>
    <w:rPr>
      <w:rFonts w:eastAsiaTheme="minorHAnsi"/>
      <w:sz w:val="22"/>
      <w:szCs w:val="22"/>
    </w:rPr>
  </w:style>
  <w:style w:type="paragraph" w:customStyle="1" w:styleId="CardTextSmall0">
    <w:name w:val="Card Text Small"/>
    <w:basedOn w:val="Normal"/>
    <w:qFormat/>
    <w:rsid w:val="00AC5CA4"/>
  </w:style>
  <w:style w:type="paragraph" w:customStyle="1" w:styleId="CardTextUnderlined">
    <w:name w:val="Card Text Underlined"/>
    <w:basedOn w:val="Normal"/>
    <w:next w:val="NormalUnderline"/>
    <w:qFormat/>
    <w:rsid w:val="00AC5CA4"/>
  </w:style>
  <w:style w:type="paragraph" w:customStyle="1" w:styleId="HeaderDebate">
    <w:name w:val="Header Debate"/>
    <w:basedOn w:val="Normal"/>
    <w:next w:val="byline1"/>
    <w:qFormat/>
    <w:rsid w:val="00AC5CA4"/>
  </w:style>
  <w:style w:type="paragraph" w:customStyle="1" w:styleId="NormalWeb1">
    <w:name w:val="Normal (Web)1"/>
    <w:basedOn w:val="Normal"/>
    <w:next w:val="PlaceholderText1"/>
    <w:qFormat/>
    <w:rsid w:val="00AC5CA4"/>
  </w:style>
  <w:style w:type="paragraph" w:customStyle="1" w:styleId="CardTagCharChar">
    <w:name w:val="Card Tag Char Char"/>
    <w:basedOn w:val="Normal"/>
    <w:next w:val="NoteLevel31"/>
    <w:qFormat/>
    <w:rsid w:val="00AC5CA4"/>
  </w:style>
  <w:style w:type="paragraph" w:customStyle="1" w:styleId="fixed">
    <w:name w:val="fixed"/>
    <w:basedOn w:val="Normal"/>
    <w:next w:val="NoteLevel41"/>
    <w:qFormat/>
    <w:rsid w:val="00AC5CA4"/>
  </w:style>
  <w:style w:type="paragraph" w:customStyle="1" w:styleId="textonormal">
    <w:name w:val="textonormal"/>
    <w:basedOn w:val="Normal"/>
    <w:next w:val="NoteLevel51"/>
    <w:qFormat/>
    <w:rsid w:val="00AC5CA4"/>
  </w:style>
  <w:style w:type="paragraph" w:customStyle="1" w:styleId="ExecutiveSummarytext">
    <w:name w:val="Executive Summary text"/>
    <w:basedOn w:val="Normal"/>
    <w:next w:val="Normal"/>
    <w:qFormat/>
    <w:rsid w:val="00AC5CA4"/>
  </w:style>
  <w:style w:type="character" w:customStyle="1" w:styleId="NormalUnderlineChar1">
    <w:name w:val="Normal Underline Char1"/>
    <w:locked/>
    <w:rsid w:val="00AC5CA4"/>
  </w:style>
  <w:style w:type="paragraph" w:customStyle="1" w:styleId="byline1">
    <w:name w:val="byline1"/>
    <w:basedOn w:val="Normal"/>
    <w:qFormat/>
    <w:rsid w:val="00AC5CA4"/>
  </w:style>
  <w:style w:type="paragraph" w:customStyle="1" w:styleId="PlaceholderText1">
    <w:name w:val="Placeholder Text1"/>
    <w:basedOn w:val="Normal"/>
    <w:next w:val="ImportantText"/>
    <w:qFormat/>
    <w:rsid w:val="00AC5CA4"/>
  </w:style>
  <w:style w:type="paragraph" w:customStyle="1" w:styleId="NoteLevel31">
    <w:name w:val="Note Level 31"/>
    <w:basedOn w:val="Normal"/>
    <w:qFormat/>
    <w:rsid w:val="00AC5CA4"/>
  </w:style>
  <w:style w:type="paragraph" w:customStyle="1" w:styleId="NoteLevel41">
    <w:name w:val="Note Level 41"/>
    <w:basedOn w:val="Normal"/>
    <w:next w:val="StyleBodyText11ptBlackUnderline"/>
    <w:qFormat/>
    <w:rsid w:val="00AC5CA4"/>
  </w:style>
  <w:style w:type="paragraph" w:customStyle="1" w:styleId="NoteLevel51">
    <w:name w:val="Note Level 51"/>
    <w:basedOn w:val="Normal"/>
    <w:qFormat/>
    <w:rsid w:val="00AC5CA4"/>
  </w:style>
  <w:style w:type="paragraph" w:customStyle="1" w:styleId="NoteLevel61">
    <w:name w:val="Note Level 61"/>
    <w:basedOn w:val="Normal"/>
    <w:next w:val="StyleBodyText11ptBoldBlack"/>
    <w:qFormat/>
    <w:rsid w:val="00AC5CA4"/>
  </w:style>
  <w:style w:type="paragraph" w:customStyle="1" w:styleId="NoteLevel71">
    <w:name w:val="Note Level 71"/>
    <w:basedOn w:val="Normal"/>
    <w:qFormat/>
    <w:rsid w:val="00AC5CA4"/>
  </w:style>
  <w:style w:type="paragraph" w:customStyle="1" w:styleId="NoteLevel81">
    <w:name w:val="Note Level 81"/>
    <w:basedOn w:val="Normal"/>
    <w:next w:val="StyletinyBold"/>
    <w:qFormat/>
    <w:rsid w:val="00AC5CA4"/>
  </w:style>
  <w:style w:type="paragraph" w:customStyle="1" w:styleId="NoteLevel91">
    <w:name w:val="Note Level 91"/>
    <w:basedOn w:val="Normal"/>
    <w:qFormat/>
    <w:rsid w:val="00AC5CA4"/>
  </w:style>
  <w:style w:type="character" w:customStyle="1" w:styleId="ImportantTextChar">
    <w:name w:val="Important Text Char"/>
    <w:locked/>
    <w:rsid w:val="00AC5CA4"/>
  </w:style>
  <w:style w:type="paragraph" w:customStyle="1" w:styleId="ImportantText">
    <w:name w:val="Important Text"/>
    <w:basedOn w:val="Normal"/>
    <w:next w:val="Normal"/>
    <w:qFormat/>
    <w:rsid w:val="00AC5CA4"/>
  </w:style>
  <w:style w:type="character" w:customStyle="1" w:styleId="StyleBodyText11ptBlackUnderlineChar">
    <w:name w:val="Style Body Text + 11 pt Black Underline Char"/>
    <w:locked/>
    <w:rsid w:val="00AC5CA4"/>
  </w:style>
  <w:style w:type="paragraph" w:customStyle="1" w:styleId="StyleBodyText11ptBlackUnderline">
    <w:name w:val="Style Body Text + 11 pt Black Underline"/>
    <w:basedOn w:val="Normal"/>
    <w:next w:val="ListContents"/>
    <w:qFormat/>
    <w:rsid w:val="00AC5CA4"/>
  </w:style>
  <w:style w:type="character" w:customStyle="1" w:styleId="StyleBodyText11ptBoldBlackChar">
    <w:name w:val="Style Body Text + 11 pt Bold Black Char"/>
    <w:locked/>
    <w:rsid w:val="00AC5CA4"/>
  </w:style>
  <w:style w:type="paragraph" w:customStyle="1" w:styleId="StyleBodyText11ptBoldBlack">
    <w:name w:val="Style Body Text + 11 pt Bold Black"/>
    <w:basedOn w:val="Normal"/>
    <w:next w:val="StyleListContents11ptCustomColorRGB353132Underline"/>
    <w:qFormat/>
    <w:rsid w:val="00AC5CA4"/>
  </w:style>
  <w:style w:type="character" w:customStyle="1" w:styleId="StyletinyBoldChar">
    <w:name w:val="Style tiny + Bold Char"/>
    <w:locked/>
    <w:rsid w:val="00AC5CA4"/>
  </w:style>
  <w:style w:type="paragraph" w:customStyle="1" w:styleId="StyletinyBold">
    <w:name w:val="Style tiny + Bold"/>
    <w:basedOn w:val="TagF3"/>
    <w:qFormat/>
    <w:rsid w:val="00AC5CA4"/>
  </w:style>
  <w:style w:type="character" w:customStyle="1" w:styleId="Heading5SizeDownChar">
    <w:name w:val="Heading 5 Size Down Char"/>
    <w:locked/>
    <w:rsid w:val="00AC5CA4"/>
  </w:style>
  <w:style w:type="character" w:customStyle="1" w:styleId="Normal2BoldChar">
    <w:name w:val="Normal2 + Bold Char"/>
    <w:locked/>
    <w:rsid w:val="00AC5CA4"/>
  </w:style>
  <w:style w:type="paragraph" w:customStyle="1" w:styleId="Normal2Bold">
    <w:name w:val="Normal2 + Bold"/>
    <w:basedOn w:val="Normal"/>
    <w:next w:val="Unimportant"/>
    <w:qFormat/>
    <w:rsid w:val="00AC5CA4"/>
  </w:style>
  <w:style w:type="character" w:customStyle="1" w:styleId="ListContentsChar">
    <w:name w:val="List Contents Char"/>
    <w:locked/>
    <w:rsid w:val="00AC5CA4"/>
  </w:style>
  <w:style w:type="paragraph" w:customStyle="1" w:styleId="ListContents">
    <w:name w:val="List Contents"/>
    <w:basedOn w:val="Normal"/>
    <w:next w:val="Ununderlined"/>
    <w:qFormat/>
    <w:rsid w:val="00AC5CA4"/>
  </w:style>
  <w:style w:type="character" w:customStyle="1" w:styleId="StyleListContents11ptCustomColorRGB353132UnderlineChar">
    <w:name w:val="Style List Contents + 11 pt Custom Color(RGB(353132)) Underline Char"/>
    <w:locked/>
    <w:rsid w:val="00AC5CA4"/>
  </w:style>
  <w:style w:type="paragraph" w:customStyle="1" w:styleId="StyleListContents11ptCustomColorRGB353132Underline">
    <w:name w:val="Style List Contents + 11 pt Custom Color(RGB(353132)) Underline"/>
    <w:basedOn w:val="Ununderlined"/>
    <w:qFormat/>
    <w:rsid w:val="00AC5CA4"/>
    <w:pPr>
      <w:jc w:val="left"/>
    </w:pPr>
    <w:rPr>
      <w:rFonts w:eastAsiaTheme="minorHAnsi"/>
      <w:sz w:val="20"/>
      <w:szCs w:val="22"/>
    </w:rPr>
  </w:style>
  <w:style w:type="character" w:customStyle="1" w:styleId="StyleCards12ptThickunderlineChar2">
    <w:name w:val="Style Cards + 12 pt Thick underline Char2"/>
    <w:locked/>
    <w:rsid w:val="00AC5CA4"/>
  </w:style>
  <w:style w:type="paragraph" w:customStyle="1" w:styleId="StyleCards12ptThickunderline">
    <w:name w:val="Style Cards + 12 pt Thick underline"/>
    <w:basedOn w:val="Normal"/>
    <w:qFormat/>
    <w:rsid w:val="00AC5CA4"/>
  </w:style>
  <w:style w:type="character" w:customStyle="1" w:styleId="UnimportantCharChar">
    <w:name w:val="Unimportant Char Char"/>
    <w:locked/>
    <w:rsid w:val="00AC5CA4"/>
  </w:style>
  <w:style w:type="paragraph" w:customStyle="1" w:styleId="Unimportant">
    <w:name w:val="Unimportant"/>
    <w:basedOn w:val="Normal"/>
    <w:next w:val="DebateCite"/>
    <w:qFormat/>
    <w:rsid w:val="00AC5CA4"/>
  </w:style>
  <w:style w:type="paragraph" w:customStyle="1" w:styleId="StyleHeading1Justified">
    <w:name w:val="Style Heading 1 + Justified"/>
    <w:basedOn w:val="Normal"/>
    <w:next w:val="Normal"/>
    <w:qFormat/>
    <w:rsid w:val="00AC5CA4"/>
  </w:style>
  <w:style w:type="paragraph" w:customStyle="1" w:styleId="textunderline0">
    <w:name w:val="text underline"/>
    <w:basedOn w:val="Normal"/>
    <w:next w:val="Heading4Cite"/>
    <w:autoRedefine/>
    <w:qFormat/>
    <w:rsid w:val="00AC5CA4"/>
  </w:style>
  <w:style w:type="character" w:customStyle="1" w:styleId="DebateTagChar">
    <w:name w:val="Debate Tag Char"/>
    <w:locked/>
    <w:rsid w:val="00AC5CA4"/>
  </w:style>
  <w:style w:type="paragraph" w:customStyle="1" w:styleId="DebateTag">
    <w:name w:val="Debate Tag"/>
    <w:basedOn w:val="Normal"/>
    <w:autoRedefine/>
    <w:qFormat/>
    <w:rsid w:val="00AC5CA4"/>
  </w:style>
  <w:style w:type="paragraph" w:customStyle="1" w:styleId="DebateCite">
    <w:name w:val="Debate Cite"/>
    <w:basedOn w:val="Normal"/>
    <w:next w:val="Normaltag"/>
    <w:autoRedefine/>
    <w:qFormat/>
    <w:rsid w:val="00AC5CA4"/>
  </w:style>
  <w:style w:type="paragraph" w:customStyle="1" w:styleId="PreformattedText">
    <w:name w:val="Preformatted Text"/>
    <w:basedOn w:val="Normal"/>
    <w:next w:val="Cardnon-underlined"/>
    <w:qFormat/>
    <w:rsid w:val="00AC5CA4"/>
  </w:style>
  <w:style w:type="paragraph" w:customStyle="1" w:styleId="MaggieTag">
    <w:name w:val="MaggieTag"/>
    <w:basedOn w:val="Heading2"/>
    <w:next w:val="BlockTitle4"/>
    <w:qFormat/>
    <w:rsid w:val="00AC5CA4"/>
    <w:rPr>
      <w:bCs w:val="0"/>
      <w:caps/>
    </w:rPr>
  </w:style>
  <w:style w:type="paragraph" w:customStyle="1" w:styleId="4">
    <w:name w:val="4"/>
    <w:basedOn w:val="Normal"/>
    <w:next w:val="DottedUnderline1"/>
    <w:qFormat/>
    <w:rsid w:val="00AC5CA4"/>
  </w:style>
  <w:style w:type="paragraph" w:customStyle="1" w:styleId="BlockTitle4">
    <w:name w:val="%Block Title"/>
    <w:basedOn w:val="Heading1"/>
    <w:next w:val="PageNumber4"/>
    <w:qFormat/>
    <w:rsid w:val="00AC5CA4"/>
    <w:rPr>
      <w:bCs w:val="0"/>
      <w:caps/>
    </w:rPr>
  </w:style>
  <w:style w:type="paragraph" w:customStyle="1" w:styleId="HiddenBlockHeader">
    <w:name w:val="Hidden Block Header"/>
    <w:basedOn w:val="Normal"/>
    <w:next w:val="Cardtext4"/>
    <w:link w:val="HiddenBlockHeaderChar"/>
    <w:qFormat/>
    <w:rsid w:val="00AC5CA4"/>
  </w:style>
  <w:style w:type="paragraph" w:customStyle="1" w:styleId="ThickUnderline">
    <w:name w:val="ThickUnderline"/>
    <w:qFormat/>
    <w:rsid w:val="00AC5CA4"/>
    <w:pPr>
      <w:spacing w:after="200" w:line="276" w:lineRule="auto"/>
    </w:pPr>
    <w:rPr>
      <w:rFonts w:eastAsiaTheme="minorHAnsi"/>
      <w:sz w:val="22"/>
      <w:szCs w:val="22"/>
    </w:rPr>
  </w:style>
  <w:style w:type="paragraph" w:customStyle="1" w:styleId="DottedUnderline1">
    <w:name w:val="DottedUnderline"/>
    <w:basedOn w:val="Normal"/>
    <w:qFormat/>
    <w:rsid w:val="00AC5CA4"/>
  </w:style>
  <w:style w:type="character" w:customStyle="1" w:styleId="Card-UnderlineChar">
    <w:name w:val="Card-Underline Char"/>
    <w:locked/>
    <w:rsid w:val="00AC5CA4"/>
  </w:style>
  <w:style w:type="paragraph" w:customStyle="1" w:styleId="Card-Underline0">
    <w:name w:val="Card-Underline"/>
    <w:basedOn w:val="Normal"/>
    <w:next w:val="read"/>
    <w:qFormat/>
    <w:rsid w:val="00AC5CA4"/>
  </w:style>
  <w:style w:type="paragraph" w:customStyle="1" w:styleId="PageNumber3">
    <w:name w:val="Page Number3"/>
    <w:basedOn w:val="Normal"/>
    <w:next w:val="Normal"/>
    <w:qFormat/>
    <w:rsid w:val="00AC5CA4"/>
  </w:style>
  <w:style w:type="paragraph" w:customStyle="1" w:styleId="PageNumber4">
    <w:name w:val="Page Number4"/>
    <w:basedOn w:val="Normal"/>
    <w:next w:val="Normal"/>
    <w:qFormat/>
    <w:rsid w:val="00AC5CA4"/>
  </w:style>
  <w:style w:type="paragraph" w:customStyle="1" w:styleId="PageNumber5">
    <w:name w:val="Page Number5"/>
    <w:basedOn w:val="Normal"/>
    <w:next w:val="Normal"/>
    <w:qFormat/>
    <w:rsid w:val="00AC5CA4"/>
  </w:style>
  <w:style w:type="paragraph" w:customStyle="1" w:styleId="smalltext1">
    <w:name w:val="small text1"/>
    <w:basedOn w:val="Normal"/>
    <w:next w:val="Normal"/>
    <w:uiPriority w:val="4"/>
    <w:qFormat/>
    <w:rsid w:val="00AC5CA4"/>
  </w:style>
  <w:style w:type="character" w:customStyle="1" w:styleId="CircleChar">
    <w:name w:val="Circle Char"/>
    <w:locked/>
    <w:rsid w:val="00AC5CA4"/>
  </w:style>
  <w:style w:type="paragraph" w:customStyle="1" w:styleId="PageNumber6">
    <w:name w:val="Page Number6"/>
    <w:basedOn w:val="Normal"/>
    <w:next w:val="Normal"/>
    <w:qFormat/>
    <w:rsid w:val="00AC5CA4"/>
  </w:style>
  <w:style w:type="paragraph" w:customStyle="1" w:styleId="lastupdated">
    <w:name w:val="lastupdated"/>
    <w:basedOn w:val="Normal"/>
    <w:qFormat/>
    <w:rsid w:val="00AC5CA4"/>
  </w:style>
  <w:style w:type="paragraph" w:customStyle="1" w:styleId="hn-byline">
    <w:name w:val="hn-byline"/>
    <w:basedOn w:val="Normal"/>
    <w:next w:val="bodyintro"/>
    <w:qFormat/>
    <w:rsid w:val="00AC5CA4"/>
  </w:style>
  <w:style w:type="paragraph" w:customStyle="1" w:styleId="articleinfo">
    <w:name w:val="articleinfo"/>
    <w:basedOn w:val="Normal"/>
    <w:next w:val="indent"/>
    <w:qFormat/>
    <w:rsid w:val="00AC5CA4"/>
  </w:style>
  <w:style w:type="character" w:customStyle="1" w:styleId="StyleStyle16ptChar">
    <w:name w:val="Style Style1 + 6 pt Char"/>
    <w:locked/>
    <w:rsid w:val="00AC5CA4"/>
  </w:style>
  <w:style w:type="paragraph" w:customStyle="1" w:styleId="StyleStyle16pt">
    <w:name w:val="Style Style1 + 6 pt"/>
    <w:basedOn w:val="Normal"/>
    <w:qFormat/>
    <w:rsid w:val="00AC5CA4"/>
  </w:style>
  <w:style w:type="paragraph" w:customStyle="1" w:styleId="PageNumber7">
    <w:name w:val="Page Number7"/>
    <w:basedOn w:val="Normal"/>
    <w:next w:val="Normal"/>
    <w:qFormat/>
    <w:rsid w:val="00AC5CA4"/>
  </w:style>
  <w:style w:type="paragraph" w:customStyle="1" w:styleId="OmniPage4">
    <w:name w:val="OmniPage #4"/>
    <w:basedOn w:val="Normal"/>
    <w:qFormat/>
    <w:rsid w:val="00AC5CA4"/>
  </w:style>
  <w:style w:type="paragraph" w:customStyle="1" w:styleId="OmniPage10">
    <w:name w:val="OmniPage #10"/>
    <w:basedOn w:val="Normal"/>
    <w:qFormat/>
    <w:rsid w:val="00AC5CA4"/>
  </w:style>
  <w:style w:type="paragraph" w:customStyle="1" w:styleId="PageNumber8">
    <w:name w:val="Page Number8"/>
    <w:basedOn w:val="Normal"/>
    <w:next w:val="Normal"/>
    <w:qFormat/>
    <w:rsid w:val="00AC5CA4"/>
  </w:style>
  <w:style w:type="paragraph" w:customStyle="1" w:styleId="bodyintro">
    <w:name w:val="bodyintro"/>
    <w:basedOn w:val="Normal"/>
    <w:uiPriority w:val="99"/>
    <w:qFormat/>
    <w:rsid w:val="00AC5CA4"/>
  </w:style>
  <w:style w:type="paragraph" w:customStyle="1" w:styleId="indent">
    <w:name w:val="indent"/>
    <w:basedOn w:val="Normal"/>
    <w:uiPriority w:val="99"/>
    <w:qFormat/>
    <w:rsid w:val="00AC5CA4"/>
  </w:style>
  <w:style w:type="paragraph" w:customStyle="1" w:styleId="center">
    <w:name w:val="center"/>
    <w:basedOn w:val="Normal"/>
    <w:uiPriority w:val="99"/>
    <w:qFormat/>
    <w:rsid w:val="00AC5CA4"/>
  </w:style>
  <w:style w:type="character" w:customStyle="1" w:styleId="Style8ptChar">
    <w:name w:val="Style 8 pt Char"/>
    <w:rsid w:val="00AC5CA4"/>
  </w:style>
  <w:style w:type="character" w:customStyle="1" w:styleId="message-item">
    <w:name w:val="message-item"/>
    <w:rsid w:val="00AC5CA4"/>
  </w:style>
  <w:style w:type="character" w:customStyle="1" w:styleId="datestamp">
    <w:name w:val="datestamp"/>
    <w:rsid w:val="00AC5CA4"/>
  </w:style>
  <w:style w:type="character" w:customStyle="1" w:styleId="i">
    <w:name w:val="i"/>
    <w:rsid w:val="00AC5CA4"/>
  </w:style>
  <w:style w:type="character" w:customStyle="1" w:styleId="forenames">
    <w:name w:val="forenames"/>
    <w:rsid w:val="00AC5CA4"/>
  </w:style>
  <w:style w:type="character" w:customStyle="1" w:styleId="surname">
    <w:name w:val="surname"/>
    <w:rsid w:val="00AC5CA4"/>
  </w:style>
  <w:style w:type="character" w:customStyle="1" w:styleId="medium-font">
    <w:name w:val="medium-font"/>
    <w:rsid w:val="00AC5CA4"/>
  </w:style>
  <w:style w:type="character" w:customStyle="1" w:styleId="title-link-wrapper">
    <w:name w:val="title-link-wrapper"/>
    <w:rsid w:val="00AC5CA4"/>
  </w:style>
  <w:style w:type="character" w:customStyle="1" w:styleId="refpreview">
    <w:name w:val="refpreview"/>
    <w:rsid w:val="00AC5CA4"/>
  </w:style>
  <w:style w:type="character" w:customStyle="1" w:styleId="loose1">
    <w:name w:val="loose1"/>
    <w:rsid w:val="00AC5CA4"/>
  </w:style>
  <w:style w:type="character" w:customStyle="1" w:styleId="email">
    <w:name w:val="email"/>
    <w:rsid w:val="00AC5CA4"/>
  </w:style>
  <w:style w:type="character" w:customStyle="1" w:styleId="gsa">
    <w:name w:val="gs_a"/>
    <w:rsid w:val="00AC5CA4"/>
  </w:style>
  <w:style w:type="character" w:customStyle="1" w:styleId="mainarttitle">
    <w:name w:val="mainarttitle"/>
    <w:rsid w:val="00AC5CA4"/>
  </w:style>
  <w:style w:type="character" w:customStyle="1" w:styleId="mainartauthor">
    <w:name w:val="mainartauthor"/>
    <w:rsid w:val="00AC5CA4"/>
  </w:style>
  <w:style w:type="character" w:customStyle="1" w:styleId="mainartdate">
    <w:name w:val="mainartdate"/>
    <w:rsid w:val="00AC5CA4"/>
  </w:style>
  <w:style w:type="character" w:customStyle="1" w:styleId="gsggs">
    <w:name w:val="gs_ggs"/>
    <w:rsid w:val="00AC5CA4"/>
  </w:style>
  <w:style w:type="character" w:customStyle="1" w:styleId="ahead">
    <w:name w:val="a_head"/>
    <w:rsid w:val="00AC5CA4"/>
  </w:style>
  <w:style w:type="character" w:customStyle="1" w:styleId="footnote">
    <w:name w:val="footnote"/>
    <w:rsid w:val="00AC5CA4"/>
  </w:style>
  <w:style w:type="character" w:customStyle="1" w:styleId="docbody">
    <w:name w:val="docbody"/>
    <w:rsid w:val="00AC5CA4"/>
  </w:style>
  <w:style w:type="character" w:customStyle="1" w:styleId="superscript">
    <w:name w:val="superscript"/>
    <w:rsid w:val="00AC5CA4"/>
  </w:style>
  <w:style w:type="character" w:customStyle="1" w:styleId="bwxsm">
    <w:name w:val="b w xsm"/>
    <w:rsid w:val="00AC5CA4"/>
  </w:style>
  <w:style w:type="character" w:customStyle="1" w:styleId="fstd">
    <w:name w:val="f std"/>
    <w:rsid w:val="00AC5CA4"/>
  </w:style>
  <w:style w:type="character" w:customStyle="1" w:styleId="gl">
    <w:name w:val="gl"/>
    <w:rsid w:val="00AC5CA4"/>
  </w:style>
  <w:style w:type="character" w:customStyle="1" w:styleId="bio1">
    <w:name w:val="bio1"/>
    <w:rsid w:val="00AC5CA4"/>
  </w:style>
  <w:style w:type="character" w:customStyle="1" w:styleId="cardCharCharCharCharCharChar">
    <w:name w:val="card Char Char Char Char Char Char"/>
    <w:rsid w:val="00AC5CA4"/>
  </w:style>
  <w:style w:type="character" w:customStyle="1" w:styleId="Style24ptBoldUnderlineCenteredCharChar">
    <w:name w:val="Style 24 pt Bold Underline Centered Char Char"/>
    <w:rsid w:val="00AC5CA4"/>
  </w:style>
  <w:style w:type="character" w:customStyle="1" w:styleId="TagCiteCharChar0">
    <w:name w:val="Tag / Cite Char Char"/>
    <w:rsid w:val="00AC5CA4"/>
  </w:style>
  <w:style w:type="character" w:customStyle="1" w:styleId="CardTextUnderlinedCharChar">
    <w:name w:val="Card Text Underlined Char Char"/>
    <w:rsid w:val="00AC5CA4"/>
  </w:style>
  <w:style w:type="character" w:customStyle="1" w:styleId="CardTagCharCharChar">
    <w:name w:val="Card Tag Char Char Char"/>
    <w:rsid w:val="00AC5CA4"/>
  </w:style>
  <w:style w:type="character" w:customStyle="1" w:styleId="mainbody">
    <w:name w:val="mainbody"/>
    <w:basedOn w:val="DefaultParagraphFont"/>
    <w:rsid w:val="00AC5CA4"/>
  </w:style>
  <w:style w:type="character" w:customStyle="1" w:styleId="UnderlineStyleChar2">
    <w:name w:val="Underline Style Char2"/>
    <w:rsid w:val="00AC5CA4"/>
  </w:style>
  <w:style w:type="character" w:customStyle="1" w:styleId="t13">
    <w:name w:val="t13"/>
    <w:basedOn w:val="DefaultParagraphFont"/>
    <w:rsid w:val="00AC5CA4"/>
  </w:style>
  <w:style w:type="character" w:customStyle="1" w:styleId="SmallFont7pt">
    <w:name w:val="Small Font (7 pt)"/>
    <w:qFormat/>
    <w:rsid w:val="00AC5CA4"/>
  </w:style>
  <w:style w:type="character" w:customStyle="1" w:styleId="CharChar17">
    <w:name w:val="Char Char17"/>
    <w:locked/>
    <w:rsid w:val="00AC5CA4"/>
  </w:style>
  <w:style w:type="character" w:customStyle="1" w:styleId="ilspan">
    <w:name w:val="il_span"/>
    <w:basedOn w:val="DefaultParagraphFont"/>
    <w:rsid w:val="00AC5CA4"/>
  </w:style>
  <w:style w:type="character" w:customStyle="1" w:styleId="leftidx1">
    <w:name w:val="leftidx1"/>
    <w:rsid w:val="00AC5CA4"/>
  </w:style>
  <w:style w:type="character" w:customStyle="1" w:styleId="blue1">
    <w:name w:val="blue1"/>
    <w:rsid w:val="00AC5CA4"/>
  </w:style>
  <w:style w:type="character" w:customStyle="1" w:styleId="author-link1">
    <w:name w:val="author-link1"/>
    <w:rsid w:val="00AC5CA4"/>
  </w:style>
  <w:style w:type="character" w:customStyle="1" w:styleId="black1">
    <w:name w:val="black1"/>
    <w:rsid w:val="00AC5CA4"/>
  </w:style>
  <w:style w:type="character" w:customStyle="1" w:styleId="StyleunderlinedCharBold">
    <w:name w:val="Style underlined Char + Bold"/>
    <w:rsid w:val="00AC5CA4"/>
  </w:style>
  <w:style w:type="character" w:customStyle="1" w:styleId="CardUnderline0">
    <w:name w:val="Card Underline"/>
    <w:rsid w:val="00AC5CA4"/>
  </w:style>
  <w:style w:type="character" w:customStyle="1" w:styleId="lingoregion">
    <w:name w:val="lingo_region"/>
    <w:basedOn w:val="DefaultParagraphFont"/>
    <w:rsid w:val="00AC5CA4"/>
  </w:style>
  <w:style w:type="character" w:customStyle="1" w:styleId="cite3">
    <w:name w:val="%cite"/>
    <w:rsid w:val="00AC5CA4"/>
  </w:style>
  <w:style w:type="character" w:customStyle="1" w:styleId="Emphasis21">
    <w:name w:val="%Emphasis2"/>
    <w:rsid w:val="00AC5CA4"/>
  </w:style>
  <w:style w:type="character" w:customStyle="1" w:styleId="bodycontentlink">
    <w:name w:val="bodycontentlink"/>
    <w:basedOn w:val="DefaultParagraphFont"/>
    <w:rsid w:val="00AC5CA4"/>
  </w:style>
  <w:style w:type="character" w:customStyle="1" w:styleId="AAAcite">
    <w:name w:val="AAAcite"/>
    <w:rsid w:val="00AC5CA4"/>
  </w:style>
  <w:style w:type="character" w:customStyle="1" w:styleId="tmplheaderlink">
    <w:name w:val="tmplheaderlink"/>
    <w:rsid w:val="00AC5CA4"/>
  </w:style>
  <w:style w:type="character" w:customStyle="1" w:styleId="StyleStyleUnderlineUnderlineStyleBoldUnderlineIntenseEmphas">
    <w:name w:val="Style Style UnderlineUnderlineStyle Bold UnderlineIntense Emphas..."/>
    <w:basedOn w:val="DefaultParagraphFont"/>
    <w:rsid w:val="00AC5CA4"/>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AC5CA4"/>
    <w:rPr>
      <w:b w:val="0"/>
      <w:sz w:val="24"/>
      <w:u w:val="single"/>
      <w:bdr w:val="none" w:sz="0" w:space="0" w:color="auto"/>
    </w:rPr>
  </w:style>
  <w:style w:type="character" w:customStyle="1" w:styleId="Bodytext11">
    <w:name w:val="Body text (11)"/>
    <w:rsid w:val="00AC5CA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AC5CA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AC5CA4"/>
  </w:style>
  <w:style w:type="paragraph" w:customStyle="1" w:styleId="StyleJustified">
    <w:name w:val="Style Justified"/>
    <w:basedOn w:val="Normal"/>
    <w:qFormat/>
    <w:rsid w:val="00AC5CA4"/>
    <w:rPr>
      <w:rFonts w:eastAsia="Times New Roman"/>
      <w:szCs w:val="20"/>
    </w:rPr>
  </w:style>
  <w:style w:type="paragraph" w:customStyle="1" w:styleId="Style5">
    <w:name w:val="Style5"/>
    <w:basedOn w:val="Normal"/>
    <w:link w:val="Style5Char"/>
    <w:uiPriority w:val="99"/>
    <w:qFormat/>
    <w:rsid w:val="00AC5CA4"/>
    <w:pPr>
      <w:ind w:left="432" w:right="432"/>
      <w:jc w:val="both"/>
    </w:pPr>
    <w:rPr>
      <w:rFonts w:eastAsia="Times New Roman"/>
    </w:rPr>
  </w:style>
  <w:style w:type="character" w:customStyle="1" w:styleId="Style5Char">
    <w:name w:val="Style5 Char"/>
    <w:link w:val="Style5"/>
    <w:uiPriority w:val="99"/>
    <w:rsid w:val="00AC5CA4"/>
    <w:rPr>
      <w:rFonts w:ascii="Calibri" w:eastAsia="Times New Roman" w:hAnsi="Calibri" w:cs="Calibri"/>
      <w:sz w:val="22"/>
    </w:rPr>
  </w:style>
  <w:style w:type="paragraph" w:customStyle="1" w:styleId="Style100">
    <w:name w:val="Style10"/>
    <w:basedOn w:val="Normal"/>
    <w:link w:val="Style10Char"/>
    <w:uiPriority w:val="99"/>
    <w:qFormat/>
    <w:rsid w:val="00AC5CA4"/>
    <w:pPr>
      <w:ind w:right="432"/>
    </w:pPr>
    <w:rPr>
      <w:rFonts w:eastAsia="Times New Roman"/>
      <w:b/>
      <w:sz w:val="24"/>
    </w:rPr>
  </w:style>
  <w:style w:type="character" w:customStyle="1" w:styleId="Style10Char">
    <w:name w:val="Style10 Char"/>
    <w:link w:val="Style100"/>
    <w:uiPriority w:val="99"/>
    <w:rsid w:val="00AC5CA4"/>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AC5CA4"/>
    <w:rPr>
      <w:b w:val="0"/>
      <w:bCs w:val="0"/>
      <w:sz w:val="22"/>
      <w:u w:val="single"/>
      <w:bdr w:val="none" w:sz="0" w:space="0" w:color="auto"/>
    </w:rPr>
  </w:style>
  <w:style w:type="paragraph" w:customStyle="1" w:styleId="UnderlinedEv">
    <w:name w:val="Underlined Ev"/>
    <w:basedOn w:val="Normal"/>
    <w:next w:val="Normal"/>
    <w:link w:val="UnderlinedEvChar"/>
    <w:qFormat/>
    <w:rsid w:val="00AC5CA4"/>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AC5CA4"/>
    <w:rPr>
      <w:u w:val="single"/>
      <w:bdr w:val="none" w:sz="0" w:space="0" w:color="auto"/>
    </w:rPr>
  </w:style>
  <w:style w:type="character" w:customStyle="1" w:styleId="UnderlinedEvidenceCharChar">
    <w:name w:val="Underlined Evidence Char Char"/>
    <w:rsid w:val="00AC5CA4"/>
    <w:rPr>
      <w:rFonts w:ascii="Verdana" w:hAnsi="Verdana" w:hint="default"/>
      <w:sz w:val="21"/>
      <w:szCs w:val="21"/>
      <w:u w:val="thick"/>
      <w:lang w:val="en-US" w:eastAsia="en-US" w:bidi="ar-SA"/>
    </w:rPr>
  </w:style>
  <w:style w:type="character" w:customStyle="1" w:styleId="role">
    <w:name w:val="role"/>
    <w:rsid w:val="00AC5CA4"/>
  </w:style>
  <w:style w:type="character" w:customStyle="1" w:styleId="pagination0">
    <w:name w:val="pagination"/>
    <w:basedOn w:val="DefaultParagraphFont"/>
    <w:rsid w:val="00AC5CA4"/>
  </w:style>
  <w:style w:type="character" w:customStyle="1" w:styleId="doi">
    <w:name w:val="doi"/>
    <w:basedOn w:val="DefaultParagraphFont"/>
    <w:rsid w:val="00AC5CA4"/>
  </w:style>
  <w:style w:type="character" w:customStyle="1" w:styleId="bodycontents">
    <w:name w:val="bodycontents"/>
    <w:basedOn w:val="DefaultParagraphFont"/>
    <w:rsid w:val="00AC5CA4"/>
  </w:style>
  <w:style w:type="character" w:customStyle="1" w:styleId="comma">
    <w:name w:val="comma"/>
    <w:basedOn w:val="DefaultParagraphFont"/>
    <w:rsid w:val="00AC5CA4"/>
  </w:style>
  <w:style w:type="character" w:customStyle="1" w:styleId="pad5right">
    <w:name w:val="pad5right"/>
    <w:basedOn w:val="DefaultParagraphFont"/>
    <w:rsid w:val="00AC5CA4"/>
  </w:style>
  <w:style w:type="character" w:customStyle="1" w:styleId="divider">
    <w:name w:val="divider"/>
    <w:basedOn w:val="DefaultParagraphFont"/>
    <w:rsid w:val="00AC5CA4"/>
  </w:style>
  <w:style w:type="character" w:customStyle="1" w:styleId="blogdate">
    <w:name w:val="blogdate"/>
    <w:basedOn w:val="DefaultParagraphFont"/>
    <w:rsid w:val="00AC5CA4"/>
  </w:style>
  <w:style w:type="character" w:customStyle="1" w:styleId="ticker">
    <w:name w:val="ticker"/>
    <w:basedOn w:val="DefaultParagraphFont"/>
    <w:rsid w:val="00AC5CA4"/>
  </w:style>
  <w:style w:type="character" w:customStyle="1" w:styleId="posted">
    <w:name w:val="posted"/>
    <w:basedOn w:val="DefaultParagraphFont"/>
    <w:rsid w:val="00AC5CA4"/>
  </w:style>
  <w:style w:type="character" w:customStyle="1" w:styleId="time">
    <w:name w:val="time"/>
    <w:basedOn w:val="DefaultParagraphFont"/>
    <w:rsid w:val="00AC5CA4"/>
  </w:style>
  <w:style w:type="character" w:customStyle="1" w:styleId="dot">
    <w:name w:val="dot"/>
    <w:basedOn w:val="DefaultParagraphFont"/>
    <w:rsid w:val="00AC5CA4"/>
  </w:style>
  <w:style w:type="character" w:customStyle="1" w:styleId="hn-date">
    <w:name w:val="hn-date"/>
    <w:basedOn w:val="DefaultParagraphFont"/>
    <w:rsid w:val="00AC5CA4"/>
  </w:style>
  <w:style w:type="character" w:customStyle="1" w:styleId="location">
    <w:name w:val="location"/>
    <w:basedOn w:val="DefaultParagraphFont"/>
    <w:rsid w:val="00AC5CA4"/>
  </w:style>
  <w:style w:type="character" w:customStyle="1" w:styleId="dropcap-letter">
    <w:name w:val="dropcap-letter"/>
    <w:basedOn w:val="DefaultParagraphFont"/>
    <w:rsid w:val="00AC5CA4"/>
  </w:style>
  <w:style w:type="character" w:customStyle="1" w:styleId="offscreen">
    <w:name w:val="offscreen"/>
    <w:basedOn w:val="DefaultParagraphFont"/>
    <w:rsid w:val="00AC5CA4"/>
  </w:style>
  <w:style w:type="character" w:customStyle="1" w:styleId="linked-in">
    <w:name w:val="linked-in"/>
    <w:basedOn w:val="DefaultParagraphFont"/>
    <w:rsid w:val="00AC5CA4"/>
  </w:style>
  <w:style w:type="character" w:customStyle="1" w:styleId="divs">
    <w:name w:val="divs"/>
    <w:basedOn w:val="DefaultParagraphFont"/>
    <w:rsid w:val="00AC5CA4"/>
  </w:style>
  <w:style w:type="character" w:customStyle="1" w:styleId="h4">
    <w:name w:val="h4"/>
    <w:rsid w:val="00AC5CA4"/>
  </w:style>
  <w:style w:type="character" w:customStyle="1" w:styleId="postheader">
    <w:name w:val="postheader"/>
    <w:basedOn w:val="DefaultParagraphFont"/>
    <w:rsid w:val="00AC5CA4"/>
  </w:style>
  <w:style w:type="numbering" w:customStyle="1" w:styleId="1ai1">
    <w:name w:val="1 / a / i1"/>
    <w:rsid w:val="00AC5CA4"/>
    <w:pPr>
      <w:numPr>
        <w:numId w:val="15"/>
      </w:numPr>
    </w:pPr>
  </w:style>
  <w:style w:type="numbering" w:styleId="1ai">
    <w:name w:val="Outline List 1"/>
    <w:basedOn w:val="NoList"/>
    <w:unhideWhenUsed/>
    <w:rsid w:val="00AC5CA4"/>
    <w:pPr>
      <w:numPr>
        <w:numId w:val="16"/>
      </w:numPr>
    </w:pPr>
  </w:style>
  <w:style w:type="paragraph" w:styleId="Index2">
    <w:name w:val="index 2"/>
    <w:basedOn w:val="Normal"/>
    <w:next w:val="Normal"/>
    <w:autoRedefine/>
    <w:rsid w:val="00AC5CA4"/>
    <w:pPr>
      <w:spacing w:after="200" w:line="276" w:lineRule="auto"/>
      <w:ind w:left="400" w:hanging="200"/>
    </w:pPr>
    <w:rPr>
      <w:bCs/>
    </w:rPr>
  </w:style>
  <w:style w:type="paragraph" w:styleId="Index3">
    <w:name w:val="index 3"/>
    <w:basedOn w:val="Normal"/>
    <w:next w:val="Normal"/>
    <w:autoRedefine/>
    <w:rsid w:val="00AC5CA4"/>
    <w:pPr>
      <w:spacing w:after="200" w:line="276" w:lineRule="auto"/>
      <w:ind w:left="600" w:hanging="200"/>
    </w:pPr>
    <w:rPr>
      <w:bCs/>
    </w:rPr>
  </w:style>
  <w:style w:type="paragraph" w:styleId="Index4">
    <w:name w:val="index 4"/>
    <w:basedOn w:val="Normal"/>
    <w:next w:val="Normal"/>
    <w:autoRedefine/>
    <w:rsid w:val="00AC5CA4"/>
    <w:pPr>
      <w:spacing w:after="200" w:line="276" w:lineRule="auto"/>
      <w:ind w:left="800" w:hanging="200"/>
    </w:pPr>
    <w:rPr>
      <w:bCs/>
    </w:rPr>
  </w:style>
  <w:style w:type="paragraph" w:styleId="Index5">
    <w:name w:val="index 5"/>
    <w:basedOn w:val="Normal"/>
    <w:next w:val="Normal"/>
    <w:autoRedefine/>
    <w:rsid w:val="00AC5CA4"/>
    <w:pPr>
      <w:spacing w:after="200" w:line="276" w:lineRule="auto"/>
      <w:ind w:left="1000" w:hanging="200"/>
    </w:pPr>
    <w:rPr>
      <w:bCs/>
    </w:rPr>
  </w:style>
  <w:style w:type="paragraph" w:styleId="Index6">
    <w:name w:val="index 6"/>
    <w:basedOn w:val="Normal"/>
    <w:next w:val="Normal"/>
    <w:autoRedefine/>
    <w:rsid w:val="00AC5CA4"/>
    <w:pPr>
      <w:spacing w:after="200" w:line="276" w:lineRule="auto"/>
      <w:ind w:left="1200" w:hanging="200"/>
    </w:pPr>
    <w:rPr>
      <w:bCs/>
    </w:rPr>
  </w:style>
  <w:style w:type="paragraph" w:styleId="Index7">
    <w:name w:val="index 7"/>
    <w:basedOn w:val="Normal"/>
    <w:next w:val="Normal"/>
    <w:autoRedefine/>
    <w:rsid w:val="00AC5CA4"/>
    <w:pPr>
      <w:spacing w:after="200" w:line="276" w:lineRule="auto"/>
      <w:ind w:left="1400" w:hanging="200"/>
    </w:pPr>
    <w:rPr>
      <w:bCs/>
    </w:rPr>
  </w:style>
  <w:style w:type="paragraph" w:styleId="Index8">
    <w:name w:val="index 8"/>
    <w:basedOn w:val="Normal"/>
    <w:next w:val="Normal"/>
    <w:autoRedefine/>
    <w:rsid w:val="00AC5CA4"/>
    <w:pPr>
      <w:spacing w:after="200" w:line="276" w:lineRule="auto"/>
      <w:ind w:left="1600" w:hanging="200"/>
    </w:pPr>
    <w:rPr>
      <w:bCs/>
    </w:rPr>
  </w:style>
  <w:style w:type="paragraph" w:styleId="Index9">
    <w:name w:val="index 9"/>
    <w:basedOn w:val="Normal"/>
    <w:next w:val="Normal"/>
    <w:autoRedefine/>
    <w:rsid w:val="00AC5CA4"/>
    <w:pPr>
      <w:spacing w:after="200" w:line="276" w:lineRule="auto"/>
      <w:ind w:left="1800" w:hanging="200"/>
    </w:pPr>
    <w:rPr>
      <w:bCs/>
    </w:rPr>
  </w:style>
  <w:style w:type="paragraph" w:styleId="IndexHeading">
    <w:name w:val="index heading"/>
    <w:basedOn w:val="Normal"/>
    <w:next w:val="Index1"/>
    <w:rsid w:val="00AC5CA4"/>
    <w:pPr>
      <w:spacing w:after="200" w:line="276" w:lineRule="auto"/>
    </w:pPr>
    <w:rPr>
      <w:bCs/>
    </w:rPr>
  </w:style>
  <w:style w:type="numbering" w:customStyle="1" w:styleId="NoList8">
    <w:name w:val="No List8"/>
    <w:next w:val="NoList"/>
    <w:semiHidden/>
    <w:unhideWhenUsed/>
    <w:rsid w:val="00AC5CA4"/>
  </w:style>
  <w:style w:type="numbering" w:customStyle="1" w:styleId="NoList9">
    <w:name w:val="No List9"/>
    <w:next w:val="NoList"/>
    <w:semiHidden/>
    <w:unhideWhenUsed/>
    <w:rsid w:val="00AC5CA4"/>
  </w:style>
  <w:style w:type="numbering" w:customStyle="1" w:styleId="NoList10">
    <w:name w:val="No List10"/>
    <w:next w:val="NoList"/>
    <w:semiHidden/>
    <w:unhideWhenUsed/>
    <w:rsid w:val="00AC5CA4"/>
  </w:style>
  <w:style w:type="numbering" w:customStyle="1" w:styleId="NoList13">
    <w:name w:val="No List13"/>
    <w:next w:val="NoList"/>
    <w:semiHidden/>
    <w:unhideWhenUsed/>
    <w:rsid w:val="00AC5CA4"/>
  </w:style>
  <w:style w:type="numbering" w:customStyle="1" w:styleId="NoList14">
    <w:name w:val="No List14"/>
    <w:next w:val="NoList"/>
    <w:semiHidden/>
    <w:unhideWhenUsed/>
    <w:rsid w:val="00AC5CA4"/>
  </w:style>
  <w:style w:type="numbering" w:customStyle="1" w:styleId="NoList15">
    <w:name w:val="No List15"/>
    <w:next w:val="NoList"/>
    <w:uiPriority w:val="99"/>
    <w:semiHidden/>
    <w:unhideWhenUsed/>
    <w:rsid w:val="00AC5CA4"/>
  </w:style>
  <w:style w:type="numbering" w:customStyle="1" w:styleId="NoList16">
    <w:name w:val="No List16"/>
    <w:next w:val="NoList"/>
    <w:uiPriority w:val="99"/>
    <w:semiHidden/>
    <w:unhideWhenUsed/>
    <w:rsid w:val="00AC5CA4"/>
  </w:style>
  <w:style w:type="numbering" w:customStyle="1" w:styleId="NoList17">
    <w:name w:val="No List17"/>
    <w:next w:val="NoList"/>
    <w:semiHidden/>
    <w:unhideWhenUsed/>
    <w:rsid w:val="00AC5CA4"/>
  </w:style>
  <w:style w:type="numbering" w:customStyle="1" w:styleId="NoList18">
    <w:name w:val="No List18"/>
    <w:next w:val="NoList"/>
    <w:uiPriority w:val="99"/>
    <w:semiHidden/>
    <w:unhideWhenUsed/>
    <w:rsid w:val="00AC5CA4"/>
  </w:style>
  <w:style w:type="numbering" w:customStyle="1" w:styleId="NoList19">
    <w:name w:val="No List19"/>
    <w:next w:val="NoList"/>
    <w:uiPriority w:val="99"/>
    <w:semiHidden/>
    <w:unhideWhenUsed/>
    <w:rsid w:val="00AC5CA4"/>
  </w:style>
  <w:style w:type="numbering" w:customStyle="1" w:styleId="NoList20">
    <w:name w:val="No List20"/>
    <w:next w:val="NoList"/>
    <w:semiHidden/>
    <w:unhideWhenUsed/>
    <w:rsid w:val="00AC5CA4"/>
  </w:style>
  <w:style w:type="numbering" w:customStyle="1" w:styleId="NoList31">
    <w:name w:val="No List31"/>
    <w:next w:val="NoList"/>
    <w:semiHidden/>
    <w:unhideWhenUsed/>
    <w:rsid w:val="00AC5CA4"/>
  </w:style>
  <w:style w:type="numbering" w:customStyle="1" w:styleId="NoList41">
    <w:name w:val="No List41"/>
    <w:next w:val="NoList"/>
    <w:semiHidden/>
    <w:unhideWhenUsed/>
    <w:rsid w:val="00AC5CA4"/>
  </w:style>
  <w:style w:type="numbering" w:customStyle="1" w:styleId="NoList51">
    <w:name w:val="No List51"/>
    <w:next w:val="NoList"/>
    <w:semiHidden/>
    <w:unhideWhenUsed/>
    <w:rsid w:val="00AC5CA4"/>
  </w:style>
  <w:style w:type="numbering" w:customStyle="1" w:styleId="NoList61">
    <w:name w:val="No List61"/>
    <w:next w:val="NoList"/>
    <w:semiHidden/>
    <w:unhideWhenUsed/>
    <w:rsid w:val="00AC5CA4"/>
  </w:style>
  <w:style w:type="numbering" w:customStyle="1" w:styleId="NoList71">
    <w:name w:val="No List71"/>
    <w:next w:val="NoList"/>
    <w:semiHidden/>
    <w:unhideWhenUsed/>
    <w:rsid w:val="00AC5CA4"/>
  </w:style>
  <w:style w:type="numbering" w:customStyle="1" w:styleId="NoList81">
    <w:name w:val="No List81"/>
    <w:next w:val="NoList"/>
    <w:semiHidden/>
    <w:unhideWhenUsed/>
    <w:rsid w:val="00AC5CA4"/>
  </w:style>
  <w:style w:type="numbering" w:customStyle="1" w:styleId="NoList91">
    <w:name w:val="No List91"/>
    <w:next w:val="NoList"/>
    <w:semiHidden/>
    <w:unhideWhenUsed/>
    <w:rsid w:val="00AC5CA4"/>
  </w:style>
  <w:style w:type="numbering" w:customStyle="1" w:styleId="NoList101">
    <w:name w:val="No List101"/>
    <w:next w:val="NoList"/>
    <w:uiPriority w:val="99"/>
    <w:semiHidden/>
    <w:unhideWhenUsed/>
    <w:rsid w:val="00AC5CA4"/>
  </w:style>
  <w:style w:type="numbering" w:customStyle="1" w:styleId="NoList121">
    <w:name w:val="No List121"/>
    <w:next w:val="NoList"/>
    <w:semiHidden/>
    <w:unhideWhenUsed/>
    <w:rsid w:val="00AC5CA4"/>
  </w:style>
  <w:style w:type="numbering" w:customStyle="1" w:styleId="NoList131">
    <w:name w:val="No List131"/>
    <w:next w:val="NoList"/>
    <w:semiHidden/>
    <w:unhideWhenUsed/>
    <w:rsid w:val="00AC5CA4"/>
  </w:style>
  <w:style w:type="numbering" w:customStyle="1" w:styleId="NoList141">
    <w:name w:val="No List141"/>
    <w:next w:val="NoList"/>
    <w:semiHidden/>
    <w:unhideWhenUsed/>
    <w:rsid w:val="00AC5CA4"/>
  </w:style>
  <w:style w:type="paragraph" w:customStyle="1" w:styleId="Quote20">
    <w:name w:val="Quote2"/>
    <w:basedOn w:val="Default"/>
    <w:next w:val="Default"/>
    <w:qFormat/>
    <w:rsid w:val="00AC5CA4"/>
    <w:rPr>
      <w:rFonts w:eastAsia="Calibri"/>
      <w:color w:val="auto"/>
      <w:szCs w:val="22"/>
    </w:rPr>
  </w:style>
  <w:style w:type="character" w:customStyle="1" w:styleId="StyleLatinBaskervilleUnderline">
    <w:name w:val="Style (Latin) Baskerville Underline"/>
    <w:rsid w:val="00AC5CA4"/>
    <w:rPr>
      <w:rFonts w:ascii="Baskerville" w:hAnsi="Baskerville"/>
      <w:sz w:val="26"/>
      <w:u w:val="single"/>
    </w:rPr>
  </w:style>
  <w:style w:type="numbering" w:customStyle="1" w:styleId="NoList22">
    <w:name w:val="No List22"/>
    <w:next w:val="NoList"/>
    <w:semiHidden/>
    <w:unhideWhenUsed/>
    <w:rsid w:val="00AC5CA4"/>
  </w:style>
  <w:style w:type="numbering" w:customStyle="1" w:styleId="NoList23">
    <w:name w:val="No List23"/>
    <w:next w:val="NoList"/>
    <w:semiHidden/>
    <w:unhideWhenUsed/>
    <w:rsid w:val="00AC5CA4"/>
  </w:style>
  <w:style w:type="numbering" w:customStyle="1" w:styleId="NoList24">
    <w:name w:val="No List24"/>
    <w:next w:val="NoList"/>
    <w:semiHidden/>
    <w:unhideWhenUsed/>
    <w:rsid w:val="00AC5CA4"/>
  </w:style>
  <w:style w:type="numbering" w:customStyle="1" w:styleId="NoList25">
    <w:name w:val="No List25"/>
    <w:next w:val="NoList"/>
    <w:semiHidden/>
    <w:unhideWhenUsed/>
    <w:rsid w:val="00AC5CA4"/>
  </w:style>
  <w:style w:type="character" w:customStyle="1" w:styleId="dropcap1">
    <w:name w:val="dropcap1"/>
    <w:rsid w:val="00AC5CA4"/>
  </w:style>
  <w:style w:type="character" w:customStyle="1" w:styleId="HighlightedUnderlineEmphasis">
    <w:name w:val="Highlighted Underline Emphasis"/>
    <w:rsid w:val="00AC5CA4"/>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AC5CA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C5CA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C5CA4"/>
    <w:rPr>
      <w:rFonts w:ascii="Georgia" w:hAnsi="Georgia"/>
      <w:u w:val="single"/>
    </w:rPr>
  </w:style>
  <w:style w:type="paragraph" w:customStyle="1" w:styleId="StyleCardsGeorgia12ptBoldThickunderlineBorderSin">
    <w:name w:val="Style Cards + Georgia 12 pt Bold Thick underline Border: : (Sin..."/>
    <w:basedOn w:val="Normal"/>
    <w:qFormat/>
    <w:rsid w:val="00AC5CA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AC5CA4"/>
    <w:rPr>
      <w:rFonts w:ascii="Georgia" w:hAnsi="Georgia"/>
      <w:sz w:val="24"/>
      <w:u w:val="single"/>
    </w:rPr>
  </w:style>
  <w:style w:type="paragraph" w:customStyle="1" w:styleId="StyleCardsGeorgia">
    <w:name w:val="Style Cards + Georgia"/>
    <w:basedOn w:val="Normal"/>
    <w:qFormat/>
    <w:rsid w:val="00AC5CA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AC5CA4"/>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AC5CA4"/>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AC5CA4"/>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AC5CA4"/>
    <w:rPr>
      <w:b w:val="0"/>
      <w:bCs w:val="0"/>
      <w:sz w:val="22"/>
      <w:u w:val="single"/>
      <w:bdr w:val="none" w:sz="0" w:space="0" w:color="auto"/>
    </w:rPr>
  </w:style>
  <w:style w:type="character" w:customStyle="1" w:styleId="maintitle">
    <w:name w:val="maintitle"/>
    <w:basedOn w:val="DefaultParagraphFont"/>
    <w:rsid w:val="00AC5CA4"/>
  </w:style>
  <w:style w:type="character" w:customStyle="1" w:styleId="cit-title">
    <w:name w:val="cit-title"/>
    <w:basedOn w:val="DefaultParagraphFont"/>
    <w:rsid w:val="00AC5CA4"/>
  </w:style>
  <w:style w:type="paragraph" w:customStyle="1" w:styleId="txttitle">
    <w:name w:val="txttitle"/>
    <w:basedOn w:val="Normal"/>
    <w:rsid w:val="00AC5CA4"/>
    <w:pPr>
      <w:spacing w:before="100" w:beforeAutospacing="1" w:after="100" w:afterAutospacing="1"/>
    </w:pPr>
    <w:rPr>
      <w:sz w:val="24"/>
    </w:rPr>
  </w:style>
  <w:style w:type="character" w:customStyle="1" w:styleId="volume">
    <w:name w:val="volume"/>
    <w:basedOn w:val="DefaultParagraphFont"/>
    <w:rsid w:val="00AC5CA4"/>
  </w:style>
  <w:style w:type="character" w:customStyle="1" w:styleId="z3988">
    <w:name w:val="z3988"/>
    <w:basedOn w:val="DefaultParagraphFont"/>
    <w:rsid w:val="00AC5CA4"/>
  </w:style>
  <w:style w:type="character" w:customStyle="1" w:styleId="nowrap">
    <w:name w:val="nowrap"/>
    <w:basedOn w:val="DefaultParagraphFont"/>
    <w:rsid w:val="00AC5CA4"/>
  </w:style>
  <w:style w:type="paragraph" w:customStyle="1" w:styleId="SmallCards">
    <w:name w:val="Small Cards"/>
    <w:basedOn w:val="Normal"/>
    <w:link w:val="SmallCardsChar"/>
    <w:autoRedefine/>
    <w:rsid w:val="00AC5CA4"/>
    <w:rPr>
      <w:rFonts w:eastAsia="Times New Roman"/>
      <w:sz w:val="16"/>
      <w:szCs w:val="20"/>
    </w:rPr>
  </w:style>
  <w:style w:type="character" w:customStyle="1" w:styleId="freeaccess">
    <w:name w:val="freeaccess"/>
    <w:basedOn w:val="DefaultParagraphFont"/>
    <w:rsid w:val="00AC5CA4"/>
  </w:style>
  <w:style w:type="character" w:customStyle="1" w:styleId="articoloinside">
    <w:name w:val="articolo_inside"/>
    <w:rsid w:val="00AC5CA4"/>
  </w:style>
  <w:style w:type="paragraph" w:customStyle="1" w:styleId="pagetools">
    <w:name w:val="pagetools"/>
    <w:basedOn w:val="Normal"/>
    <w:qFormat/>
    <w:rsid w:val="00AC5CA4"/>
    <w:pPr>
      <w:spacing w:before="100" w:beforeAutospacing="1" w:after="100" w:afterAutospacing="1"/>
    </w:pPr>
    <w:rPr>
      <w:rFonts w:eastAsia="Times New Roman"/>
      <w:sz w:val="24"/>
    </w:rPr>
  </w:style>
  <w:style w:type="character" w:customStyle="1" w:styleId="job">
    <w:name w:val="job"/>
    <w:basedOn w:val="DefaultParagraphFont"/>
    <w:rsid w:val="00AC5CA4"/>
  </w:style>
  <w:style w:type="character" w:customStyle="1" w:styleId="publisher">
    <w:name w:val="publisher"/>
    <w:basedOn w:val="DefaultParagraphFont"/>
    <w:rsid w:val="00AC5CA4"/>
  </w:style>
  <w:style w:type="character" w:customStyle="1" w:styleId="pubyear">
    <w:name w:val="pubyear"/>
    <w:basedOn w:val="DefaultParagraphFont"/>
    <w:rsid w:val="00AC5CA4"/>
  </w:style>
  <w:style w:type="character" w:customStyle="1" w:styleId="pubcity">
    <w:name w:val="pubcity"/>
    <w:basedOn w:val="DefaultParagraphFont"/>
    <w:rsid w:val="00AC5CA4"/>
  </w:style>
  <w:style w:type="paragraph" w:customStyle="1" w:styleId="C-Text">
    <w:name w:val="C-Text"/>
    <w:basedOn w:val="Normal"/>
    <w:qFormat/>
    <w:rsid w:val="00AC5CA4"/>
    <w:pPr>
      <w:tabs>
        <w:tab w:val="num" w:pos="720"/>
      </w:tabs>
      <w:ind w:left="720" w:hanging="360"/>
    </w:pPr>
    <w:rPr>
      <w:rFonts w:ascii="Garamond" w:hAnsi="Garamond"/>
      <w:sz w:val="24"/>
    </w:rPr>
  </w:style>
  <w:style w:type="character" w:customStyle="1" w:styleId="ecdate">
    <w:name w:val="ec_date"/>
    <w:basedOn w:val="DefaultParagraphFont"/>
    <w:rsid w:val="00AC5CA4"/>
    <w:rPr>
      <w:rFonts w:ascii="Verdana" w:hAnsi="Verdana" w:hint="default"/>
      <w:sz w:val="20"/>
      <w:szCs w:val="20"/>
      <w:shd w:val="clear" w:color="auto" w:fill="FFFFFF"/>
    </w:rPr>
  </w:style>
  <w:style w:type="paragraph" w:customStyle="1" w:styleId="ecmsonormal">
    <w:name w:val="ec_msonormal"/>
    <w:basedOn w:val="Normal"/>
    <w:qFormat/>
    <w:rsid w:val="00AC5CA4"/>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AC5CA4"/>
  </w:style>
  <w:style w:type="character" w:customStyle="1" w:styleId="articleheadline">
    <w:name w:val="articleheadline"/>
    <w:basedOn w:val="DefaultParagraphFont"/>
    <w:rsid w:val="00AC5CA4"/>
  </w:style>
  <w:style w:type="paragraph" w:customStyle="1" w:styleId="u-intro">
    <w:name w:val="u-intro"/>
    <w:basedOn w:val="Normal"/>
    <w:qFormat/>
    <w:rsid w:val="00AC5CA4"/>
    <w:pPr>
      <w:spacing w:before="100" w:beforeAutospacing="1" w:after="100" w:afterAutospacing="1"/>
    </w:pPr>
    <w:rPr>
      <w:sz w:val="24"/>
    </w:rPr>
  </w:style>
  <w:style w:type="character" w:customStyle="1" w:styleId="u-byline">
    <w:name w:val="u-byline"/>
    <w:basedOn w:val="DefaultParagraphFont"/>
    <w:rsid w:val="00AC5CA4"/>
  </w:style>
  <w:style w:type="character" w:customStyle="1" w:styleId="articlebya">
    <w:name w:val="articleby_a"/>
    <w:basedOn w:val="DefaultParagraphFont"/>
    <w:rsid w:val="00AC5CA4"/>
  </w:style>
  <w:style w:type="character" w:customStyle="1" w:styleId="popupwinby">
    <w:name w:val="popupwinby"/>
    <w:basedOn w:val="DefaultParagraphFont"/>
    <w:rsid w:val="00AC5CA4"/>
  </w:style>
  <w:style w:type="character" w:customStyle="1" w:styleId="storyheader">
    <w:name w:val="storyheader"/>
    <w:basedOn w:val="DefaultParagraphFont"/>
    <w:rsid w:val="00AC5CA4"/>
  </w:style>
  <w:style w:type="character" w:customStyle="1" w:styleId="marron">
    <w:name w:val="marron"/>
    <w:basedOn w:val="DefaultParagraphFont"/>
    <w:rsid w:val="00AC5CA4"/>
  </w:style>
  <w:style w:type="character" w:customStyle="1" w:styleId="StyleNormalWeb10ptChar">
    <w:name w:val="Style Normal (Web) + 10 pt Char"/>
    <w:basedOn w:val="DefaultParagraphFont"/>
    <w:rsid w:val="00AC5CA4"/>
    <w:rPr>
      <w:szCs w:val="24"/>
      <w:lang w:val="en-US" w:eastAsia="en-US" w:bidi="ar-SA"/>
    </w:rPr>
  </w:style>
  <w:style w:type="paragraph" w:customStyle="1" w:styleId="TagCiteShells">
    <w:name w:val="Tag/Cite/Shells"/>
    <w:basedOn w:val="Normal"/>
    <w:qFormat/>
    <w:rsid w:val="00AC5CA4"/>
    <w:rPr>
      <w:b/>
    </w:rPr>
  </w:style>
  <w:style w:type="paragraph" w:customStyle="1" w:styleId="DefinitionTerm">
    <w:name w:val="Definition Term"/>
    <w:basedOn w:val="Normal"/>
    <w:next w:val="Normal"/>
    <w:qFormat/>
    <w:rsid w:val="00AC5CA4"/>
    <w:rPr>
      <w:snapToGrid w:val="0"/>
      <w:sz w:val="24"/>
    </w:rPr>
  </w:style>
  <w:style w:type="character" w:customStyle="1" w:styleId="Style3CharChar">
    <w:name w:val="Style3 Char Char"/>
    <w:basedOn w:val="DefaultParagraphFont"/>
    <w:rsid w:val="00AC5CA4"/>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AC5CA4"/>
    <w:pPr>
      <w:spacing w:after="60"/>
    </w:pPr>
    <w:rPr>
      <w:rFonts w:eastAsia="SimSun" w:cs="Times New Roman"/>
      <w:bCs w:val="0"/>
      <w:sz w:val="20"/>
      <w:lang w:eastAsia="zh-CN"/>
    </w:rPr>
  </w:style>
  <w:style w:type="character" w:customStyle="1" w:styleId="NormalChar0">
    <w:name w:val="Normal Char"/>
    <w:basedOn w:val="DefaultParagraphFont"/>
    <w:rsid w:val="00AC5CA4"/>
    <w:rPr>
      <w:lang w:eastAsia="en-US"/>
    </w:rPr>
  </w:style>
  <w:style w:type="character" w:customStyle="1" w:styleId="BoldUnderlineChar4">
    <w:name w:val="Bold + Underline Char"/>
    <w:basedOn w:val="DefaultParagraphFont"/>
    <w:rsid w:val="00AC5CA4"/>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AC5CA4"/>
  </w:style>
  <w:style w:type="character" w:customStyle="1" w:styleId="CharacterStyle7">
    <w:name w:val="Character Style 7"/>
    <w:rsid w:val="00AC5CA4"/>
    <w:rPr>
      <w:rFonts w:ascii="Arial Narrow" w:hAnsi="Arial Narrow" w:cs="Arial Narrow"/>
      <w:sz w:val="20"/>
      <w:szCs w:val="20"/>
      <w:u w:val="single"/>
    </w:rPr>
  </w:style>
  <w:style w:type="character" w:customStyle="1" w:styleId="StyleStyle4Char">
    <w:name w:val="Style Style4 + Char"/>
    <w:basedOn w:val="DefaultParagraphFont"/>
    <w:rsid w:val="00AC5CA4"/>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AC5CA4"/>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AC5CA4"/>
    <w:rPr>
      <w:rFonts w:ascii="Verdana" w:hAnsi="Verdana"/>
      <w:sz w:val="21"/>
      <w:szCs w:val="21"/>
      <w:u w:val="thick"/>
    </w:rPr>
  </w:style>
  <w:style w:type="paragraph" w:customStyle="1" w:styleId="Cite8">
    <w:name w:val="Cite8"/>
    <w:basedOn w:val="Normal"/>
    <w:autoRedefine/>
    <w:uiPriority w:val="99"/>
    <w:qFormat/>
    <w:rsid w:val="00AC5CA4"/>
    <w:rPr>
      <w:rFonts w:eastAsia="Calibri"/>
      <w:sz w:val="16"/>
    </w:rPr>
  </w:style>
  <w:style w:type="character" w:customStyle="1" w:styleId="BoxX2">
    <w:name w:val="BoxX2"/>
    <w:qFormat/>
    <w:rsid w:val="00AC5CA4"/>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AC5CA4"/>
    <w:rPr>
      <w:rFonts w:ascii="Garamond" w:hAnsi="Garamond" w:hint="default"/>
      <w:sz w:val="16"/>
    </w:rPr>
  </w:style>
  <w:style w:type="paragraph" w:customStyle="1" w:styleId="StyleStyle49pt9">
    <w:name w:val="Style Style4 + 9 pt9"/>
    <w:basedOn w:val="Style4"/>
    <w:link w:val="StyleStyle49pt9Char"/>
    <w:rsid w:val="00AC5CA4"/>
    <w:rPr>
      <w:rFonts w:eastAsia="SimSun"/>
      <w:lang w:eastAsia="zh-CN"/>
    </w:rPr>
  </w:style>
  <w:style w:type="character" w:customStyle="1" w:styleId="StyleStyle49pt9Char">
    <w:name w:val="Style Style4 + 9 pt9 Char"/>
    <w:link w:val="StyleStyle49pt9"/>
    <w:rsid w:val="00AC5CA4"/>
    <w:rPr>
      <w:rFonts w:ascii="Calibri" w:eastAsia="SimSun" w:hAnsi="Calibri" w:cs="Calibri"/>
      <w:sz w:val="22"/>
      <w:u w:val="single"/>
      <w:lang w:eastAsia="zh-CN"/>
    </w:rPr>
  </w:style>
  <w:style w:type="character" w:customStyle="1" w:styleId="UnderlineCard1">
    <w:name w:val="Underline Card"/>
    <w:uiPriority w:val="6"/>
    <w:qFormat/>
    <w:rsid w:val="00AC5CA4"/>
    <w:rPr>
      <w:rFonts w:ascii="Arial" w:hAnsi="Arial"/>
      <w:b w:val="0"/>
      <w:bCs/>
      <w:sz w:val="20"/>
      <w:u w:val="single"/>
    </w:rPr>
  </w:style>
  <w:style w:type="paragraph" w:customStyle="1" w:styleId="DebateBlocking">
    <w:name w:val="DebateBlocking"/>
    <w:basedOn w:val="Normal"/>
    <w:next w:val="Nothing"/>
    <w:uiPriority w:val="99"/>
    <w:qFormat/>
    <w:rsid w:val="00AC5CA4"/>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AC5CA4"/>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AC5CA4"/>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AC5CA4"/>
    <w:pPr>
      <w:spacing w:before="100" w:beforeAutospacing="1" w:after="100" w:afterAutospacing="1"/>
    </w:pPr>
    <w:rPr>
      <w:rFonts w:eastAsia="Times New Roman"/>
      <w:sz w:val="24"/>
    </w:rPr>
  </w:style>
  <w:style w:type="character" w:customStyle="1" w:styleId="created">
    <w:name w:val="created"/>
    <w:basedOn w:val="DefaultParagraphFont"/>
    <w:rsid w:val="00AC5CA4"/>
  </w:style>
  <w:style w:type="paragraph" w:customStyle="1" w:styleId="8font">
    <w:name w:val="8font"/>
    <w:basedOn w:val="Normal"/>
    <w:next w:val="Normal"/>
    <w:autoRedefine/>
    <w:qFormat/>
    <w:rsid w:val="00AC5CA4"/>
    <w:rPr>
      <w:rFonts w:eastAsia="Cambria"/>
      <w:sz w:val="16"/>
      <w:szCs w:val="16"/>
    </w:rPr>
  </w:style>
  <w:style w:type="paragraph" w:customStyle="1" w:styleId="CiteLittle">
    <w:name w:val="Cite Little"/>
    <w:next w:val="Normal"/>
    <w:qFormat/>
    <w:rsid w:val="00AC5CA4"/>
    <w:rPr>
      <w:rFonts w:ascii="Arial" w:eastAsia="Times New Roman" w:hAnsi="Arial" w:cs="Times New Roman"/>
      <w:bCs/>
      <w:kern w:val="32"/>
      <w:sz w:val="16"/>
      <w:szCs w:val="32"/>
    </w:rPr>
  </w:style>
  <w:style w:type="character" w:customStyle="1" w:styleId="StyleAsianMSMinchoBold">
    <w:name w:val="Style (Asian) MS Mincho Bold"/>
    <w:rsid w:val="00AC5CA4"/>
    <w:rPr>
      <w:rFonts w:ascii="Times New Roman" w:eastAsia="MS Mincho" w:hAnsi="Times New Roman"/>
      <w:b/>
      <w:bCs/>
      <w:u w:val="thick"/>
    </w:rPr>
  </w:style>
  <w:style w:type="character" w:customStyle="1" w:styleId="StyleAsianMSMincho">
    <w:name w:val="Style (Asian) MS Mincho"/>
    <w:rsid w:val="00AC5CA4"/>
    <w:rPr>
      <w:rFonts w:ascii="Times New Roman" w:eastAsia="MS Mincho" w:hAnsi="Times New Roman"/>
      <w:u w:val="thick"/>
    </w:rPr>
  </w:style>
  <w:style w:type="paragraph" w:customStyle="1" w:styleId="docheader">
    <w:name w:val="doc header"/>
    <w:autoRedefine/>
    <w:qFormat/>
    <w:rsid w:val="00AC5CA4"/>
    <w:rPr>
      <w:rFonts w:ascii="Times New Roman" w:eastAsia="Malgun Gothic" w:hAnsi="Times New Roman" w:cs="Times New Roman"/>
      <w:b/>
      <w:sz w:val="20"/>
    </w:rPr>
  </w:style>
  <w:style w:type="paragraph" w:customStyle="1" w:styleId="docfooter">
    <w:name w:val="doc footer"/>
    <w:autoRedefine/>
    <w:qFormat/>
    <w:rsid w:val="00AC5CA4"/>
    <w:pPr>
      <w:jc w:val="right"/>
    </w:pPr>
    <w:rPr>
      <w:rFonts w:ascii="Times New Roman" w:eastAsia="Malgun Gothic" w:hAnsi="Times New Roman" w:cs="Times New Roman"/>
      <w:b/>
      <w:sz w:val="22"/>
    </w:rPr>
  </w:style>
  <w:style w:type="character" w:customStyle="1" w:styleId="crosslinkpopup">
    <w:name w:val="crosslinkpopup"/>
    <w:rsid w:val="00AC5CA4"/>
  </w:style>
  <w:style w:type="character" w:customStyle="1" w:styleId="CardCharChar1">
    <w:name w:val="Card Char Char1"/>
    <w:rsid w:val="00AC5CA4"/>
    <w:rPr>
      <w:b/>
      <w:bCs/>
      <w:sz w:val="28"/>
      <w:szCs w:val="28"/>
    </w:rPr>
  </w:style>
  <w:style w:type="paragraph" w:customStyle="1" w:styleId="bloctitles">
    <w:name w:val="bloc titles"/>
    <w:basedOn w:val="Heading1"/>
    <w:next w:val="Normal"/>
    <w:link w:val="bloctitlesChar"/>
    <w:autoRedefine/>
    <w:qFormat/>
    <w:rsid w:val="00AC5CA4"/>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AC5CA4"/>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AC5CA4"/>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AC5CA4"/>
    <w:rPr>
      <w:rFonts w:ascii="Calibri" w:eastAsia="Times New Roman" w:hAnsi="Calibri" w:cs="Times New Roman"/>
      <w:b/>
      <w:caps/>
      <w:sz w:val="4"/>
      <w:szCs w:val="32"/>
      <w:u w:val="single"/>
    </w:rPr>
  </w:style>
  <w:style w:type="character" w:customStyle="1" w:styleId="UnderlineBoldChar">
    <w:name w:val="Underline Bold Char"/>
    <w:locked/>
    <w:rsid w:val="00AC5CA4"/>
    <w:rPr>
      <w:rFonts w:ascii="Times New Roman" w:eastAsia="Times New Roman" w:hAnsi="Times New Roman" w:cs="Calibri"/>
      <w:b/>
      <w:sz w:val="24"/>
      <w:szCs w:val="20"/>
      <w:u w:val="single"/>
    </w:rPr>
  </w:style>
  <w:style w:type="character" w:customStyle="1" w:styleId="tagChar">
    <w:name w:val="%tag Char"/>
    <w:link w:val="tag"/>
    <w:uiPriority w:val="99"/>
    <w:rsid w:val="00AC5CA4"/>
    <w:rPr>
      <w:rFonts w:ascii="Garamond" w:eastAsia="Calibri" w:hAnsi="Garamond" w:cs="Calibri"/>
      <w:bCs/>
      <w:sz w:val="18"/>
    </w:rPr>
  </w:style>
  <w:style w:type="character" w:customStyle="1" w:styleId="AAAcardChar">
    <w:name w:val="AAAcard Char"/>
    <w:link w:val="AAAcard"/>
    <w:uiPriority w:val="99"/>
    <w:rsid w:val="00AC5CA4"/>
    <w:rPr>
      <w:rFonts w:ascii="Calibri" w:eastAsia="Times New Roman" w:hAnsi="Calibri" w:cs="Calibri"/>
      <w:sz w:val="22"/>
    </w:rPr>
  </w:style>
  <w:style w:type="character" w:customStyle="1" w:styleId="underlineCharChar2">
    <w:name w:val="underline Char Char"/>
    <w:rsid w:val="00AC5CA4"/>
    <w:rPr>
      <w:rFonts w:ascii="Arial Narrow" w:eastAsia="Times New Roman" w:hAnsi="Arial Narrow" w:cs="Calibri"/>
      <w:sz w:val="24"/>
      <w:u w:val="single"/>
    </w:rPr>
  </w:style>
  <w:style w:type="paragraph" w:customStyle="1" w:styleId="tagstyle0">
    <w:name w:val="tagstyle"/>
    <w:basedOn w:val="Normal"/>
    <w:rsid w:val="00AC5CA4"/>
    <w:pPr>
      <w:spacing w:before="100" w:beforeAutospacing="1" w:after="100" w:afterAutospacing="1"/>
    </w:pPr>
    <w:rPr>
      <w:rFonts w:eastAsia="Times New Roman"/>
      <w:sz w:val="24"/>
    </w:rPr>
  </w:style>
  <w:style w:type="character" w:customStyle="1" w:styleId="newsstorytitle">
    <w:name w:val="news_story_title"/>
    <w:rsid w:val="00AC5CA4"/>
  </w:style>
  <w:style w:type="character" w:customStyle="1" w:styleId="yqlink">
    <w:name w:val="yqlink"/>
    <w:rsid w:val="00AC5CA4"/>
  </w:style>
  <w:style w:type="character" w:customStyle="1" w:styleId="clbody">
    <w:name w:val="clbody"/>
    <w:rsid w:val="00AC5CA4"/>
  </w:style>
  <w:style w:type="character" w:customStyle="1" w:styleId="Boxing">
    <w:name w:val="Boxing"/>
    <w:rsid w:val="00AC5CA4"/>
    <w:rPr>
      <w:rFonts w:ascii="Arial Narrow" w:hAnsi="Arial Narrow"/>
      <w:dstrike w:val="0"/>
      <w:sz w:val="20"/>
      <w:bdr w:val="single" w:sz="2" w:space="0" w:color="auto"/>
      <w:vertAlign w:val="baseline"/>
    </w:rPr>
  </w:style>
  <w:style w:type="paragraph" w:customStyle="1" w:styleId="Analyticals">
    <w:name w:val="Analyticals"/>
    <w:basedOn w:val="Normal"/>
    <w:rsid w:val="00AC5CA4"/>
    <w:rPr>
      <w:rFonts w:eastAsia="Times New Roman"/>
      <w:sz w:val="24"/>
    </w:rPr>
  </w:style>
  <w:style w:type="character" w:customStyle="1" w:styleId="norm">
    <w:name w:val="norm"/>
    <w:rsid w:val="00AC5CA4"/>
  </w:style>
  <w:style w:type="character" w:customStyle="1" w:styleId="boldandunderlinecharcharcharcharcharcharcharcharcharcharcharcharcharcharcharchar0">
    <w:name w:val="boldandunderlinecharcharcharcharcharcharcharcharcharcharcharcharcharcharcharchar"/>
    <w:rsid w:val="00AC5CA4"/>
  </w:style>
  <w:style w:type="character" w:customStyle="1" w:styleId="underlinecharcharcharcharcharcharcharcharcharcharcharcharcharchar0">
    <w:name w:val="underlinecharcharcharcharcharcharcharcharcharcharcharcharcharchar"/>
    <w:rsid w:val="00AC5CA4"/>
  </w:style>
  <w:style w:type="character" w:customStyle="1" w:styleId="CharCharCharCharCharChar1Char">
    <w:name w:val="Char Char Char Char Char Char1 Char"/>
    <w:rsid w:val="00AC5CA4"/>
    <w:rPr>
      <w:rFonts w:ascii="Times New Roman" w:eastAsia="Times New Roman" w:hAnsi="Times New Roman" w:cs="Times New Roman"/>
      <w:b/>
      <w:sz w:val="24"/>
      <w:szCs w:val="24"/>
    </w:rPr>
  </w:style>
  <w:style w:type="character" w:customStyle="1" w:styleId="emphasis22">
    <w:name w:val="emphasis2"/>
    <w:rsid w:val="00AC5CA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C5CA4"/>
    <w:rPr>
      <w:sz w:val="24"/>
      <w:szCs w:val="24"/>
      <w:lang w:val="en-US" w:eastAsia="en-US" w:bidi="ar-SA"/>
    </w:rPr>
  </w:style>
  <w:style w:type="character" w:customStyle="1" w:styleId="NewTag">
    <w:name w:val="NewTag"/>
    <w:uiPriority w:val="1"/>
    <w:qFormat/>
    <w:rsid w:val="00AC5CA4"/>
    <w:rPr>
      <w:rFonts w:ascii="Georgia" w:hAnsi="Georgia"/>
      <w:b/>
      <w:sz w:val="24"/>
    </w:rPr>
  </w:style>
  <w:style w:type="character" w:customStyle="1" w:styleId="searchtools-record-title">
    <w:name w:val="searchtools-record-title"/>
    <w:basedOn w:val="DefaultParagraphFont"/>
    <w:rsid w:val="00AC5CA4"/>
  </w:style>
  <w:style w:type="character" w:customStyle="1" w:styleId="rightside">
    <w:name w:val="rightside"/>
    <w:rsid w:val="00AC5CA4"/>
  </w:style>
  <w:style w:type="character" w:customStyle="1" w:styleId="flourish">
    <w:name w:val="flourish"/>
    <w:rsid w:val="00AC5CA4"/>
  </w:style>
  <w:style w:type="character" w:customStyle="1" w:styleId="style150">
    <w:name w:val="style150"/>
    <w:rsid w:val="00AC5CA4"/>
  </w:style>
  <w:style w:type="character" w:customStyle="1" w:styleId="head">
    <w:name w:val="head"/>
    <w:rsid w:val="00AC5CA4"/>
  </w:style>
  <w:style w:type="character" w:customStyle="1" w:styleId="apturelink">
    <w:name w:val="apturelink"/>
    <w:rsid w:val="00AC5CA4"/>
  </w:style>
  <w:style w:type="character" w:customStyle="1" w:styleId="apturelinkicon">
    <w:name w:val="apturelinkicon"/>
    <w:rsid w:val="00AC5CA4"/>
  </w:style>
  <w:style w:type="character" w:customStyle="1" w:styleId="titletxt">
    <w:name w:val="titletxt"/>
    <w:rsid w:val="00AC5CA4"/>
  </w:style>
  <w:style w:type="character" w:customStyle="1" w:styleId="colbcopy">
    <w:name w:val="colbcopy"/>
    <w:rsid w:val="00AC5CA4"/>
  </w:style>
  <w:style w:type="character" w:customStyle="1" w:styleId="hcard">
    <w:name w:val="hcard"/>
    <w:rsid w:val="00AC5CA4"/>
  </w:style>
  <w:style w:type="table" w:styleId="MediumGrid2">
    <w:name w:val="Medium Grid 2"/>
    <w:basedOn w:val="TableNormal"/>
    <w:uiPriority w:val="68"/>
    <w:rsid w:val="00AC5CA4"/>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AC5CA4"/>
    <w:pPr>
      <w:widowControl/>
      <w:autoSpaceDE/>
      <w:autoSpaceDN/>
      <w:adjustRightInd/>
    </w:pPr>
    <w:rPr>
      <w:rFonts w:ascii="Courier" w:eastAsia="Cambria" w:hAnsi="Courier"/>
      <w:sz w:val="21"/>
      <w:szCs w:val="21"/>
    </w:rPr>
  </w:style>
  <w:style w:type="paragraph" w:customStyle="1" w:styleId="hotroute2">
    <w:name w:val="hotroute"/>
    <w:basedOn w:val="Normal"/>
    <w:qFormat/>
    <w:rsid w:val="00AC5CA4"/>
    <w:pPr>
      <w:ind w:left="288"/>
    </w:pPr>
  </w:style>
  <w:style w:type="paragraph" w:customStyle="1" w:styleId="DeleteAnalytics">
    <w:name w:val="Delete Analytics"/>
    <w:basedOn w:val="Heading4"/>
    <w:qFormat/>
    <w:rsid w:val="00AC5CA4"/>
    <w:rPr>
      <w:bCs w:val="0"/>
      <w:color w:val="800000"/>
    </w:rPr>
  </w:style>
  <w:style w:type="paragraph" w:customStyle="1" w:styleId="ReallyFuckingSmall0">
    <w:name w:val="Really Fucking Small"/>
    <w:basedOn w:val="Normal"/>
    <w:link w:val="ReallyFuckingSmallChar0"/>
    <w:rsid w:val="00AC5CA4"/>
    <w:pPr>
      <w:ind w:left="144"/>
    </w:pPr>
    <w:rPr>
      <w:rFonts w:eastAsia="Times New Roman"/>
      <w:sz w:val="12"/>
    </w:rPr>
  </w:style>
  <w:style w:type="character" w:customStyle="1" w:styleId="ReallyFuckingSmallChar0">
    <w:name w:val="Really Fucking Small Char"/>
    <w:link w:val="ReallyFuckingSmall0"/>
    <w:rsid w:val="00AC5CA4"/>
    <w:rPr>
      <w:rFonts w:ascii="Calibri" w:eastAsia="Times New Roman" w:hAnsi="Calibri" w:cs="Calibri"/>
      <w:sz w:val="12"/>
    </w:rPr>
  </w:style>
  <w:style w:type="paragraph" w:customStyle="1" w:styleId="Boxempahsis">
    <w:name w:val="Box empahsis"/>
    <w:basedOn w:val="Normal"/>
    <w:link w:val="BoxempahsisChar"/>
    <w:qFormat/>
    <w:rsid w:val="00AC5CA4"/>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AC5CA4"/>
    <w:rPr>
      <w:rFonts w:ascii="Franklin Gothic Heavy" w:hAnsi="Franklin Gothic Heavy" w:cs="Calibri"/>
      <w:u w:val="single"/>
      <w:bdr w:val="single" w:sz="4" w:space="0" w:color="auto"/>
    </w:rPr>
  </w:style>
  <w:style w:type="character" w:customStyle="1" w:styleId="Qualified">
    <w:name w:val="Qualified"/>
    <w:rsid w:val="00AC5CA4"/>
    <w:rPr>
      <w:rFonts w:asciiTheme="majorHAnsi" w:hAnsiTheme="majorHAnsi"/>
      <w:b/>
      <w:bCs/>
      <w:sz w:val="16"/>
    </w:rPr>
  </w:style>
  <w:style w:type="character" w:customStyle="1" w:styleId="Underline-Highlighted-WFU">
    <w:name w:val="Underline-Highlighted-WFU"/>
    <w:basedOn w:val="DefaultParagraphFont"/>
    <w:uiPriority w:val="1"/>
    <w:qFormat/>
    <w:rsid w:val="00AC5CA4"/>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AC5CA4"/>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AC5CA4"/>
    <w:rPr>
      <w:rFonts w:ascii="Arial" w:eastAsia="Times New Roman" w:hAnsi="Arial" w:cs="Arial"/>
      <w:b/>
      <w:bCs/>
      <w:kern w:val="32"/>
      <w:sz w:val="28"/>
      <w:szCs w:val="32"/>
    </w:rPr>
  </w:style>
  <w:style w:type="character" w:customStyle="1" w:styleId="columntexthead">
    <w:name w:val="columntexthead"/>
    <w:rsid w:val="00AC5CA4"/>
  </w:style>
  <w:style w:type="character" w:customStyle="1" w:styleId="instruction">
    <w:name w:val="instruction"/>
    <w:rsid w:val="00AC5CA4"/>
  </w:style>
  <w:style w:type="character" w:customStyle="1" w:styleId="listpipe">
    <w:name w:val="listpipe"/>
    <w:rsid w:val="00AC5CA4"/>
  </w:style>
  <w:style w:type="character" w:customStyle="1" w:styleId="imagelink">
    <w:name w:val="imagelink"/>
    <w:rsid w:val="00AC5CA4"/>
  </w:style>
  <w:style w:type="character" w:customStyle="1" w:styleId="leadin">
    <w:name w:val="leadin"/>
    <w:rsid w:val="00AC5CA4"/>
  </w:style>
  <w:style w:type="character" w:customStyle="1" w:styleId="noticiabyline">
    <w:name w:val="noticia_byline"/>
    <w:rsid w:val="00AC5CA4"/>
  </w:style>
  <w:style w:type="character" w:customStyle="1" w:styleId="rightnowyahoo">
    <w:name w:val="right_now_yahoo"/>
    <w:rsid w:val="00AC5CA4"/>
  </w:style>
  <w:style w:type="character" w:customStyle="1" w:styleId="submittedmeta">
    <w:name w:val="submitted meta"/>
    <w:rsid w:val="00AC5CA4"/>
  </w:style>
  <w:style w:type="character" w:customStyle="1" w:styleId="A10">
    <w:name w:val="A10"/>
    <w:uiPriority w:val="99"/>
    <w:rsid w:val="00AC5CA4"/>
    <w:rPr>
      <w:color w:val="000000"/>
      <w:sz w:val="12"/>
      <w:szCs w:val="12"/>
    </w:rPr>
  </w:style>
  <w:style w:type="paragraph" w:customStyle="1" w:styleId="Pa7">
    <w:name w:val="Pa7"/>
    <w:basedOn w:val="Default"/>
    <w:next w:val="Default"/>
    <w:uiPriority w:val="99"/>
    <w:qFormat/>
    <w:rsid w:val="00AC5CA4"/>
    <w:pPr>
      <w:spacing w:before="280" w:line="221" w:lineRule="atLeast"/>
    </w:pPr>
    <w:rPr>
      <w:rFonts w:ascii="Baskerville" w:hAnsi="Baskerville"/>
      <w:color w:val="auto"/>
    </w:rPr>
  </w:style>
  <w:style w:type="character" w:customStyle="1" w:styleId="AAAunderline">
    <w:name w:val="AAAunderline"/>
    <w:qFormat/>
    <w:rsid w:val="00AC5CA4"/>
    <w:rPr>
      <w:b/>
      <w:u w:val="single"/>
    </w:rPr>
  </w:style>
  <w:style w:type="paragraph" w:customStyle="1" w:styleId="IndexHeader">
    <w:name w:val="Index Header"/>
    <w:basedOn w:val="Normal"/>
    <w:rsid w:val="00AC5CA4"/>
    <w:pPr>
      <w:ind w:left="-720"/>
      <w:outlineLvl w:val="0"/>
    </w:pPr>
    <w:rPr>
      <w:rFonts w:eastAsia="Times New Roman"/>
      <w:b/>
      <w:bCs/>
      <w:sz w:val="36"/>
      <w:szCs w:val="20"/>
    </w:rPr>
  </w:style>
  <w:style w:type="character" w:customStyle="1" w:styleId="IndexHeaderChar">
    <w:name w:val="Index Header Char"/>
    <w:rsid w:val="00AC5CA4"/>
    <w:rPr>
      <w:rFonts w:ascii="Times New Roman" w:eastAsia="Times New Roman" w:hAnsi="Times New Roman"/>
      <w:b/>
      <w:bCs/>
      <w:sz w:val="36"/>
    </w:rPr>
  </w:style>
  <w:style w:type="paragraph" w:customStyle="1" w:styleId="CardRead">
    <w:name w:val="Card_Read"/>
    <w:basedOn w:val="Normal"/>
    <w:rsid w:val="00AC5CA4"/>
    <w:rPr>
      <w:rFonts w:ascii="Times" w:eastAsia="Times" w:hAnsi="Times"/>
      <w:szCs w:val="20"/>
    </w:rPr>
  </w:style>
  <w:style w:type="paragraph" w:customStyle="1" w:styleId="CardNU">
    <w:name w:val="CardNU"/>
    <w:basedOn w:val="Normal"/>
    <w:rsid w:val="00AC5CA4"/>
    <w:rPr>
      <w:rFonts w:ascii="Times" w:eastAsia="Times" w:hAnsi="Times"/>
      <w:sz w:val="14"/>
      <w:szCs w:val="20"/>
    </w:rPr>
  </w:style>
  <w:style w:type="paragraph" w:customStyle="1" w:styleId="StyleHeading310pt">
    <w:name w:val="Style Heading 3 + 10 pt"/>
    <w:basedOn w:val="Heading3"/>
    <w:rsid w:val="00AC5CA4"/>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AC5CA4"/>
    <w:rPr>
      <w:rFonts w:ascii="Times New Roman" w:eastAsia="Times New Roman" w:hAnsi="Times New Roman" w:cs="Arial"/>
      <w:b/>
      <w:bCs/>
      <w:sz w:val="26"/>
      <w:szCs w:val="26"/>
    </w:rPr>
  </w:style>
  <w:style w:type="paragraph" w:customStyle="1" w:styleId="Style30">
    <w:name w:val="Style 3"/>
    <w:basedOn w:val="Normal"/>
    <w:rsid w:val="00AC5CA4"/>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AC5CA4"/>
    <w:pPr>
      <w:spacing w:after="60"/>
    </w:pPr>
    <w:rPr>
      <w:rFonts w:eastAsia="Times New Roman"/>
      <w:sz w:val="18"/>
    </w:rPr>
  </w:style>
  <w:style w:type="paragraph" w:customStyle="1" w:styleId="OmniPage8">
    <w:name w:val="OmniPage #8"/>
    <w:basedOn w:val="Normal"/>
    <w:rsid w:val="00AC5CA4"/>
    <w:rPr>
      <w:rFonts w:eastAsia="Times New Roman"/>
      <w:color w:val="000000"/>
      <w:szCs w:val="20"/>
    </w:rPr>
  </w:style>
  <w:style w:type="paragraph" w:customStyle="1" w:styleId="OmniPage2">
    <w:name w:val="OmniPage #2"/>
    <w:basedOn w:val="Normal"/>
    <w:rsid w:val="00AC5CA4"/>
    <w:rPr>
      <w:rFonts w:eastAsia="Times New Roman"/>
      <w:color w:val="000000"/>
      <w:szCs w:val="20"/>
    </w:rPr>
  </w:style>
  <w:style w:type="paragraph" w:customStyle="1" w:styleId="OmniPage6">
    <w:name w:val="OmniPage #6"/>
    <w:basedOn w:val="Normal"/>
    <w:rsid w:val="00AC5CA4"/>
    <w:rPr>
      <w:rFonts w:eastAsia="Times New Roman"/>
      <w:color w:val="000000"/>
      <w:szCs w:val="20"/>
    </w:rPr>
  </w:style>
  <w:style w:type="paragraph" w:customStyle="1" w:styleId="OmniPage7">
    <w:name w:val="OmniPage #7"/>
    <w:basedOn w:val="Normal"/>
    <w:rsid w:val="00AC5CA4"/>
    <w:rPr>
      <w:rFonts w:eastAsia="Times New Roman"/>
      <w:color w:val="000000"/>
      <w:szCs w:val="20"/>
    </w:rPr>
  </w:style>
  <w:style w:type="paragraph" w:customStyle="1" w:styleId="OmniPage11">
    <w:name w:val="OmniPage #11"/>
    <w:basedOn w:val="Normal"/>
    <w:rsid w:val="00AC5CA4"/>
    <w:rPr>
      <w:rFonts w:eastAsia="Times New Roman"/>
      <w:color w:val="000000"/>
      <w:szCs w:val="20"/>
    </w:rPr>
  </w:style>
  <w:style w:type="paragraph" w:customStyle="1" w:styleId="OmniPage12">
    <w:name w:val="OmniPage #12"/>
    <w:basedOn w:val="Normal"/>
    <w:rsid w:val="00AC5CA4"/>
    <w:rPr>
      <w:rFonts w:eastAsia="Times New Roman"/>
      <w:color w:val="000000"/>
      <w:szCs w:val="20"/>
    </w:rPr>
  </w:style>
  <w:style w:type="paragraph" w:customStyle="1" w:styleId="OmniPage13">
    <w:name w:val="OmniPage #13"/>
    <w:basedOn w:val="Normal"/>
    <w:rsid w:val="00AC5CA4"/>
    <w:rPr>
      <w:rFonts w:eastAsia="Times New Roman"/>
      <w:color w:val="000000"/>
      <w:szCs w:val="20"/>
    </w:rPr>
  </w:style>
  <w:style w:type="paragraph" w:customStyle="1" w:styleId="OmniPage14">
    <w:name w:val="OmniPage #14"/>
    <w:basedOn w:val="Normal"/>
    <w:rsid w:val="00AC5CA4"/>
    <w:rPr>
      <w:rFonts w:eastAsia="Times New Roman"/>
      <w:color w:val="000000"/>
      <w:szCs w:val="20"/>
    </w:rPr>
  </w:style>
  <w:style w:type="paragraph" w:customStyle="1" w:styleId="OmniPage15">
    <w:name w:val="OmniPage #15"/>
    <w:basedOn w:val="Normal"/>
    <w:rsid w:val="00AC5CA4"/>
    <w:rPr>
      <w:rFonts w:eastAsia="Times New Roman"/>
      <w:color w:val="000000"/>
      <w:szCs w:val="20"/>
    </w:rPr>
  </w:style>
  <w:style w:type="paragraph" w:customStyle="1" w:styleId="OmniPage17">
    <w:name w:val="OmniPage #17"/>
    <w:basedOn w:val="Normal"/>
    <w:rsid w:val="00AC5CA4"/>
    <w:rPr>
      <w:rFonts w:eastAsia="Times New Roman"/>
      <w:color w:val="000000"/>
      <w:szCs w:val="20"/>
    </w:rPr>
  </w:style>
  <w:style w:type="paragraph" w:customStyle="1" w:styleId="OmniPage19">
    <w:name w:val="OmniPage #19"/>
    <w:basedOn w:val="Normal"/>
    <w:rsid w:val="00AC5CA4"/>
    <w:rPr>
      <w:rFonts w:eastAsia="Times New Roman"/>
      <w:color w:val="000000"/>
      <w:szCs w:val="20"/>
    </w:rPr>
  </w:style>
  <w:style w:type="paragraph" w:customStyle="1" w:styleId="OmniPage20">
    <w:name w:val="OmniPage #20"/>
    <w:basedOn w:val="Normal"/>
    <w:rsid w:val="00AC5CA4"/>
    <w:rPr>
      <w:rFonts w:eastAsia="Times New Roman"/>
      <w:color w:val="000000"/>
      <w:szCs w:val="20"/>
    </w:rPr>
  </w:style>
  <w:style w:type="paragraph" w:customStyle="1" w:styleId="OmniPage21">
    <w:name w:val="OmniPage #21"/>
    <w:basedOn w:val="Normal"/>
    <w:rsid w:val="00AC5CA4"/>
    <w:rPr>
      <w:rFonts w:eastAsia="Times New Roman"/>
      <w:color w:val="000000"/>
      <w:szCs w:val="20"/>
    </w:rPr>
  </w:style>
  <w:style w:type="paragraph" w:customStyle="1" w:styleId="OmniPage22">
    <w:name w:val="OmniPage #22"/>
    <w:basedOn w:val="Normal"/>
    <w:rsid w:val="00AC5CA4"/>
    <w:rPr>
      <w:rFonts w:eastAsia="Times New Roman"/>
      <w:color w:val="000000"/>
      <w:szCs w:val="20"/>
    </w:rPr>
  </w:style>
  <w:style w:type="paragraph" w:customStyle="1" w:styleId="OmniPage25">
    <w:name w:val="OmniPage #25"/>
    <w:basedOn w:val="Normal"/>
    <w:rsid w:val="00AC5CA4"/>
    <w:rPr>
      <w:rFonts w:eastAsia="Times New Roman"/>
      <w:color w:val="000000"/>
      <w:szCs w:val="20"/>
    </w:rPr>
  </w:style>
  <w:style w:type="paragraph" w:customStyle="1" w:styleId="OmniPage18">
    <w:name w:val="OmniPage #18"/>
    <w:basedOn w:val="Normal"/>
    <w:rsid w:val="00AC5CA4"/>
    <w:rPr>
      <w:rFonts w:eastAsia="Times New Roman"/>
      <w:color w:val="000000"/>
      <w:szCs w:val="20"/>
    </w:rPr>
  </w:style>
  <w:style w:type="paragraph" w:customStyle="1" w:styleId="OmniPage26">
    <w:name w:val="OmniPage #26"/>
    <w:basedOn w:val="Normal"/>
    <w:rsid w:val="00AC5CA4"/>
    <w:rPr>
      <w:rFonts w:eastAsia="Times New Roman"/>
      <w:color w:val="000000"/>
      <w:szCs w:val="20"/>
    </w:rPr>
  </w:style>
  <w:style w:type="character" w:customStyle="1" w:styleId="iagsheaderlarge">
    <w:name w:val="iags_header_large"/>
    <w:rsid w:val="00AC5CA4"/>
  </w:style>
  <w:style w:type="paragraph" w:customStyle="1" w:styleId="OmniPage9">
    <w:name w:val="OmniPage #9"/>
    <w:basedOn w:val="Normal"/>
    <w:rsid w:val="00AC5CA4"/>
    <w:rPr>
      <w:rFonts w:eastAsia="Times New Roman"/>
      <w:color w:val="000000"/>
      <w:szCs w:val="20"/>
    </w:rPr>
  </w:style>
  <w:style w:type="paragraph" w:customStyle="1" w:styleId="OmniPage5">
    <w:name w:val="OmniPage #5"/>
    <w:basedOn w:val="Normal"/>
    <w:rsid w:val="00AC5CA4"/>
    <w:rPr>
      <w:rFonts w:eastAsia="Times New Roman"/>
      <w:color w:val="000000"/>
      <w:szCs w:val="20"/>
    </w:rPr>
  </w:style>
  <w:style w:type="character" w:customStyle="1" w:styleId="style12char0">
    <w:name w:val="style12char"/>
    <w:rsid w:val="00AC5CA4"/>
  </w:style>
  <w:style w:type="character" w:customStyle="1" w:styleId="charchar2">
    <w:name w:val="charchar2"/>
    <w:rsid w:val="00AC5CA4"/>
  </w:style>
  <w:style w:type="character" w:customStyle="1" w:styleId="style11char0">
    <w:name w:val="style11char"/>
    <w:rsid w:val="00AC5CA4"/>
  </w:style>
  <w:style w:type="paragraph" w:customStyle="1" w:styleId="CitesandCardText">
    <w:name w:val="Cites and Card Text"/>
    <w:basedOn w:val="Normal"/>
    <w:rsid w:val="00AC5CA4"/>
    <w:rPr>
      <w:rFonts w:eastAsia="Times New Roman"/>
    </w:rPr>
  </w:style>
  <w:style w:type="paragraph" w:styleId="List2">
    <w:name w:val="List 2"/>
    <w:basedOn w:val="Default"/>
    <w:next w:val="Default"/>
    <w:rsid w:val="00AC5CA4"/>
    <w:rPr>
      <w:color w:val="auto"/>
    </w:rPr>
  </w:style>
  <w:style w:type="paragraph" w:customStyle="1" w:styleId="Style16">
    <w:name w:val="Style 16"/>
    <w:basedOn w:val="Normal"/>
    <w:rsid w:val="00AC5CA4"/>
    <w:pPr>
      <w:autoSpaceDE w:val="0"/>
      <w:autoSpaceDN w:val="0"/>
      <w:adjustRightInd w:val="0"/>
    </w:pPr>
    <w:rPr>
      <w:rFonts w:eastAsia="Times New Roman"/>
      <w:sz w:val="24"/>
    </w:rPr>
  </w:style>
  <w:style w:type="paragraph" w:customStyle="1" w:styleId="smalltext2">
    <w:name w:val="smalltext"/>
    <w:basedOn w:val="Normal"/>
    <w:link w:val="smalltextChar0"/>
    <w:rsid w:val="00AC5CA4"/>
    <w:rPr>
      <w:rFonts w:eastAsia="Times New Roman"/>
      <w:sz w:val="16"/>
    </w:rPr>
  </w:style>
  <w:style w:type="character" w:customStyle="1" w:styleId="smalltextChar0">
    <w:name w:val="smalltext Char"/>
    <w:link w:val="smalltext2"/>
    <w:rsid w:val="00AC5CA4"/>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AC5CA4"/>
    <w:pPr>
      <w:spacing w:after="120"/>
    </w:pPr>
    <w:rPr>
      <w:color w:val="auto"/>
    </w:rPr>
  </w:style>
  <w:style w:type="paragraph" w:customStyle="1" w:styleId="headingChar">
    <w:name w:val="heading Char"/>
    <w:basedOn w:val="Normal"/>
    <w:rsid w:val="00AC5CA4"/>
    <w:pPr>
      <w:jc w:val="center"/>
    </w:pPr>
    <w:rPr>
      <w:rFonts w:ascii="Arial Black" w:eastAsia="Times New Roman" w:hAnsi="Arial Black"/>
      <w:b/>
      <w:sz w:val="36"/>
      <w:u w:val="single"/>
    </w:rPr>
  </w:style>
  <w:style w:type="character" w:customStyle="1" w:styleId="boldunderlineCharChar0">
    <w:name w:val="boldunderline Char Char"/>
    <w:rsid w:val="00AC5CA4"/>
    <w:rPr>
      <w:b/>
      <w:sz w:val="22"/>
      <w:szCs w:val="24"/>
      <w:u w:val="single"/>
      <w:lang w:val="en-US" w:eastAsia="en-US" w:bidi="ar-SA"/>
    </w:rPr>
  </w:style>
  <w:style w:type="paragraph" w:customStyle="1" w:styleId="Bullets-squares">
    <w:name w:val="Bullets - squares"/>
    <w:basedOn w:val="Normal"/>
    <w:next w:val="Normal"/>
    <w:rsid w:val="00AC5CA4"/>
    <w:pPr>
      <w:numPr>
        <w:numId w:val="1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AC5CA4"/>
    <w:rPr>
      <w:rFonts w:ascii="Times New Roman" w:eastAsia="Times New Roman" w:hAnsi="Times New Roman" w:cs="Times New Roman"/>
      <w:sz w:val="16"/>
      <w:szCs w:val="22"/>
    </w:rPr>
  </w:style>
  <w:style w:type="character" w:customStyle="1" w:styleId="Size8Char">
    <w:name w:val="Size 8 Char"/>
    <w:link w:val="Size8"/>
    <w:rsid w:val="00AC5CA4"/>
    <w:rPr>
      <w:rFonts w:ascii="Times New Roman" w:eastAsia="Times New Roman" w:hAnsi="Times New Roman" w:cs="Times New Roman"/>
      <w:sz w:val="16"/>
      <w:szCs w:val="22"/>
    </w:rPr>
  </w:style>
  <w:style w:type="paragraph" w:customStyle="1" w:styleId="RegularCite">
    <w:name w:val="Regular Cite"/>
    <w:qFormat/>
    <w:rsid w:val="00AC5CA4"/>
    <w:rPr>
      <w:rFonts w:ascii="Times New Roman" w:eastAsia="Times New Roman" w:hAnsi="Times New Roman" w:cs="Times New Roman"/>
      <w:sz w:val="20"/>
      <w:szCs w:val="22"/>
    </w:rPr>
  </w:style>
  <w:style w:type="character" w:customStyle="1" w:styleId="eudoraheader">
    <w:name w:val="eudoraheader"/>
    <w:rsid w:val="00AC5CA4"/>
  </w:style>
  <w:style w:type="character" w:customStyle="1" w:styleId="emailstyle26">
    <w:name w:val="emailstyle26"/>
    <w:rsid w:val="00AC5CA4"/>
  </w:style>
  <w:style w:type="paragraph" w:customStyle="1" w:styleId="context">
    <w:name w:val="context"/>
    <w:basedOn w:val="Normal"/>
    <w:rsid w:val="00AC5CA4"/>
    <w:pPr>
      <w:spacing w:before="100" w:beforeAutospacing="1" w:after="100" w:afterAutospacing="1"/>
    </w:pPr>
    <w:rPr>
      <w:rFonts w:eastAsia="Times New Roman"/>
      <w:sz w:val="24"/>
    </w:rPr>
  </w:style>
  <w:style w:type="character" w:customStyle="1" w:styleId="sendtofriend">
    <w:name w:val="sendtofriend"/>
    <w:rsid w:val="00AC5CA4"/>
  </w:style>
  <w:style w:type="character" w:customStyle="1" w:styleId="pagetype">
    <w:name w:val="pagetype"/>
    <w:rsid w:val="00AC5CA4"/>
  </w:style>
  <w:style w:type="character" w:customStyle="1" w:styleId="byl">
    <w:name w:val="byl"/>
    <w:rsid w:val="00AC5CA4"/>
  </w:style>
  <w:style w:type="character" w:customStyle="1" w:styleId="byd">
    <w:name w:val="byd"/>
    <w:rsid w:val="00AC5CA4"/>
  </w:style>
  <w:style w:type="paragraph" w:customStyle="1" w:styleId="Size6">
    <w:name w:val="Size 6"/>
    <w:link w:val="Size6Char"/>
    <w:qFormat/>
    <w:rsid w:val="00AC5CA4"/>
    <w:rPr>
      <w:rFonts w:ascii="Times New Roman" w:eastAsia="Times New Roman" w:hAnsi="Times New Roman" w:cs="Times New Roman"/>
      <w:sz w:val="16"/>
      <w:szCs w:val="22"/>
    </w:rPr>
  </w:style>
  <w:style w:type="character" w:customStyle="1" w:styleId="Size6Char">
    <w:name w:val="Size 6 Char"/>
    <w:link w:val="Size6"/>
    <w:rsid w:val="00AC5CA4"/>
    <w:rPr>
      <w:rFonts w:ascii="Times New Roman" w:eastAsia="Times New Roman" w:hAnsi="Times New Roman" w:cs="Times New Roman"/>
      <w:sz w:val="16"/>
      <w:szCs w:val="22"/>
    </w:rPr>
  </w:style>
  <w:style w:type="character" w:customStyle="1" w:styleId="underliningchar0">
    <w:name w:val="underliningchar"/>
    <w:rsid w:val="00AC5CA4"/>
  </w:style>
  <w:style w:type="paragraph" w:customStyle="1" w:styleId="TxBrp11">
    <w:name w:val="TxBr_p11"/>
    <w:basedOn w:val="Normal"/>
    <w:rsid w:val="00AC5CA4"/>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AC5CA4"/>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AC5CA4"/>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AC5CA4"/>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AC5CA4"/>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AC5CA4"/>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AC5CA4"/>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AC5CA4"/>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AC5CA4"/>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AC5CA4"/>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AC5CA4"/>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AC5CA4"/>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AC5CA4"/>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AC5CA4"/>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AC5CA4"/>
    <w:rPr>
      <w:vanish w:val="0"/>
      <w:webHidden w:val="0"/>
      <w:color w:val="999999"/>
      <w:sz w:val="12"/>
      <w:szCs w:val="12"/>
      <w:specVanish/>
    </w:rPr>
  </w:style>
  <w:style w:type="paragraph" w:customStyle="1" w:styleId="CardsFont8pt">
    <w:name w:val="Cards + Font: 8 pt"/>
    <w:basedOn w:val="Normal"/>
    <w:rsid w:val="00AC5CA4"/>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AC5CA4"/>
    <w:rPr>
      <w:sz w:val="16"/>
    </w:rPr>
  </w:style>
  <w:style w:type="character" w:customStyle="1" w:styleId="TagLineCharChar">
    <w:name w:val="Tag Line Char Char"/>
    <w:rsid w:val="00AC5CA4"/>
    <w:rPr>
      <w:rFonts w:cs="Arial"/>
      <w:b/>
      <w:bCs/>
      <w:iCs/>
      <w:sz w:val="24"/>
      <w:szCs w:val="28"/>
      <w:lang w:val="en-US" w:eastAsia="en-US" w:bidi="ar-SA"/>
    </w:rPr>
  </w:style>
  <w:style w:type="paragraph" w:customStyle="1" w:styleId="published">
    <w:name w:val="published"/>
    <w:basedOn w:val="Normal"/>
    <w:rsid w:val="00AC5CA4"/>
    <w:pPr>
      <w:spacing w:before="100" w:beforeAutospacing="1" w:after="100" w:afterAutospacing="1"/>
    </w:pPr>
    <w:rPr>
      <w:rFonts w:eastAsia="Times New Roman"/>
      <w:sz w:val="24"/>
    </w:rPr>
  </w:style>
  <w:style w:type="character" w:customStyle="1" w:styleId="articlecommentcount">
    <w:name w:val="article_comment_count"/>
    <w:rsid w:val="00AC5CA4"/>
  </w:style>
  <w:style w:type="character" w:customStyle="1" w:styleId="articlerecommendcount">
    <w:name w:val="article_recommend_count"/>
    <w:rsid w:val="00AC5CA4"/>
  </w:style>
  <w:style w:type="character" w:customStyle="1" w:styleId="normaltext1">
    <w:name w:val="normal_text"/>
    <w:rsid w:val="00AC5CA4"/>
  </w:style>
  <w:style w:type="paragraph" w:customStyle="1" w:styleId="storytimestamp">
    <w:name w:val="storytimestamp"/>
    <w:basedOn w:val="Normal"/>
    <w:rsid w:val="00AC5CA4"/>
    <w:pPr>
      <w:spacing w:before="100" w:beforeAutospacing="1" w:after="100" w:afterAutospacing="1"/>
    </w:pPr>
    <w:rPr>
      <w:rFonts w:eastAsia="Times New Roman"/>
      <w:sz w:val="24"/>
    </w:rPr>
  </w:style>
  <w:style w:type="character" w:customStyle="1" w:styleId="story-byline">
    <w:name w:val="story-byline"/>
    <w:rsid w:val="00AC5CA4"/>
  </w:style>
  <w:style w:type="character" w:customStyle="1" w:styleId="story-titleline">
    <w:name w:val="story-titleline"/>
    <w:rsid w:val="00AC5CA4"/>
  </w:style>
  <w:style w:type="paragraph" w:styleId="ListBullet2">
    <w:name w:val="List Bullet 2"/>
    <w:basedOn w:val="Normal"/>
    <w:rsid w:val="00AC5CA4"/>
    <w:pPr>
      <w:tabs>
        <w:tab w:val="num" w:pos="1440"/>
      </w:tabs>
      <w:ind w:left="1440" w:hanging="360"/>
    </w:pPr>
    <w:rPr>
      <w:rFonts w:eastAsia="Times New Roman"/>
      <w:b/>
      <w:sz w:val="24"/>
      <w:szCs w:val="44"/>
    </w:rPr>
  </w:style>
  <w:style w:type="paragraph" w:customStyle="1" w:styleId="Cardnotunderlined0">
    <w:name w:val="Card not underlined"/>
    <w:basedOn w:val="Normal"/>
    <w:rsid w:val="00AC5CA4"/>
    <w:rPr>
      <w:rFonts w:eastAsia="Times New Roman"/>
      <w:color w:val="000000"/>
      <w:sz w:val="10"/>
    </w:rPr>
  </w:style>
  <w:style w:type="character" w:customStyle="1" w:styleId="UnderlineCardChar1">
    <w:name w:val="Underline Card Char"/>
    <w:rsid w:val="00AC5CA4"/>
    <w:rPr>
      <w:sz w:val="22"/>
      <w:szCs w:val="24"/>
      <w:u w:val="single"/>
      <w:lang w:val="en-US" w:eastAsia="en-US" w:bidi="ar-SA"/>
    </w:rPr>
  </w:style>
  <w:style w:type="character" w:customStyle="1" w:styleId="SourcesCharChar1">
    <w:name w:val="Sources Char Char1"/>
    <w:rsid w:val="00AC5CA4"/>
    <w:rPr>
      <w:rFonts w:cs="Arial"/>
      <w:b/>
      <w:bCs/>
      <w:iCs/>
      <w:sz w:val="24"/>
      <w:szCs w:val="28"/>
      <w:lang w:val="en-US" w:eastAsia="en-US" w:bidi="ar-SA"/>
    </w:rPr>
  </w:style>
  <w:style w:type="paragraph" w:customStyle="1" w:styleId="OmniPage3">
    <w:name w:val="OmniPage #3"/>
    <w:basedOn w:val="Normal"/>
    <w:rsid w:val="00AC5CA4"/>
    <w:rPr>
      <w:rFonts w:eastAsia="Times New Roman"/>
      <w:color w:val="000000"/>
      <w:szCs w:val="20"/>
    </w:rPr>
  </w:style>
  <w:style w:type="paragraph" w:customStyle="1" w:styleId="OmniPage16">
    <w:name w:val="OmniPage #16"/>
    <w:basedOn w:val="Normal"/>
    <w:rsid w:val="00AC5CA4"/>
    <w:rPr>
      <w:rFonts w:eastAsia="Times New Roman"/>
      <w:color w:val="000000"/>
      <w:szCs w:val="20"/>
    </w:rPr>
  </w:style>
  <w:style w:type="paragraph" w:customStyle="1" w:styleId="OmniPage23">
    <w:name w:val="OmniPage #23"/>
    <w:basedOn w:val="Normal"/>
    <w:rsid w:val="00AC5CA4"/>
    <w:rPr>
      <w:rFonts w:eastAsia="Times New Roman"/>
      <w:color w:val="000000"/>
      <w:szCs w:val="20"/>
    </w:rPr>
  </w:style>
  <w:style w:type="paragraph" w:customStyle="1" w:styleId="OmniPage24">
    <w:name w:val="OmniPage #24"/>
    <w:basedOn w:val="Normal"/>
    <w:rsid w:val="00AC5CA4"/>
    <w:rPr>
      <w:rFonts w:eastAsia="Times New Roman"/>
      <w:color w:val="000000"/>
      <w:szCs w:val="20"/>
    </w:rPr>
  </w:style>
  <w:style w:type="paragraph" w:customStyle="1" w:styleId="OmniPage27">
    <w:name w:val="OmniPage #27"/>
    <w:basedOn w:val="Normal"/>
    <w:rsid w:val="00AC5CA4"/>
    <w:rPr>
      <w:rFonts w:eastAsia="Times New Roman"/>
      <w:color w:val="000000"/>
      <w:szCs w:val="20"/>
    </w:rPr>
  </w:style>
  <w:style w:type="paragraph" w:customStyle="1" w:styleId="OmniPage28">
    <w:name w:val="OmniPage #28"/>
    <w:basedOn w:val="Normal"/>
    <w:rsid w:val="00AC5CA4"/>
    <w:rPr>
      <w:rFonts w:eastAsia="Times New Roman"/>
      <w:color w:val="000000"/>
      <w:szCs w:val="20"/>
    </w:rPr>
  </w:style>
  <w:style w:type="paragraph" w:customStyle="1" w:styleId="OmniPage29">
    <w:name w:val="OmniPage #29"/>
    <w:basedOn w:val="Normal"/>
    <w:rsid w:val="00AC5CA4"/>
    <w:rPr>
      <w:rFonts w:eastAsia="Times New Roman"/>
      <w:color w:val="000000"/>
      <w:szCs w:val="20"/>
    </w:rPr>
  </w:style>
  <w:style w:type="paragraph" w:customStyle="1" w:styleId="OmniPage30">
    <w:name w:val="OmniPage #30"/>
    <w:basedOn w:val="Normal"/>
    <w:rsid w:val="00AC5CA4"/>
    <w:rPr>
      <w:rFonts w:eastAsia="Times New Roman"/>
      <w:color w:val="000000"/>
      <w:szCs w:val="20"/>
    </w:rPr>
  </w:style>
  <w:style w:type="paragraph" w:customStyle="1" w:styleId="OmniPage31">
    <w:name w:val="OmniPage #31"/>
    <w:basedOn w:val="Normal"/>
    <w:rsid w:val="00AC5CA4"/>
    <w:rPr>
      <w:rFonts w:eastAsia="Times New Roman"/>
      <w:color w:val="000000"/>
      <w:szCs w:val="20"/>
    </w:rPr>
  </w:style>
  <w:style w:type="paragraph" w:customStyle="1" w:styleId="OmniPage32">
    <w:name w:val="OmniPage #32"/>
    <w:basedOn w:val="Normal"/>
    <w:rsid w:val="00AC5CA4"/>
    <w:rPr>
      <w:rFonts w:eastAsia="Times New Roman"/>
      <w:color w:val="000000"/>
      <w:szCs w:val="20"/>
    </w:rPr>
  </w:style>
  <w:style w:type="paragraph" w:customStyle="1" w:styleId="OmniPage33">
    <w:name w:val="OmniPage #33"/>
    <w:basedOn w:val="Normal"/>
    <w:rsid w:val="00AC5CA4"/>
    <w:rPr>
      <w:rFonts w:eastAsia="Times New Roman"/>
      <w:color w:val="000000"/>
      <w:szCs w:val="20"/>
    </w:rPr>
  </w:style>
  <w:style w:type="paragraph" w:customStyle="1" w:styleId="OmniPage34">
    <w:name w:val="OmniPage #34"/>
    <w:basedOn w:val="Normal"/>
    <w:rsid w:val="00AC5CA4"/>
    <w:rPr>
      <w:rFonts w:eastAsia="Times New Roman"/>
      <w:color w:val="000000"/>
      <w:szCs w:val="20"/>
    </w:rPr>
  </w:style>
  <w:style w:type="paragraph" w:customStyle="1" w:styleId="OmniPage35">
    <w:name w:val="OmniPage #35"/>
    <w:basedOn w:val="Normal"/>
    <w:rsid w:val="00AC5CA4"/>
    <w:rPr>
      <w:rFonts w:eastAsia="Times New Roman"/>
      <w:color w:val="000000"/>
      <w:szCs w:val="20"/>
    </w:rPr>
  </w:style>
  <w:style w:type="paragraph" w:customStyle="1" w:styleId="OmniPage36">
    <w:name w:val="OmniPage #36"/>
    <w:basedOn w:val="Normal"/>
    <w:rsid w:val="00AC5CA4"/>
    <w:rPr>
      <w:rFonts w:eastAsia="Times New Roman"/>
      <w:color w:val="000000"/>
      <w:szCs w:val="20"/>
    </w:rPr>
  </w:style>
  <w:style w:type="paragraph" w:customStyle="1" w:styleId="OmniPage37">
    <w:name w:val="OmniPage #37"/>
    <w:basedOn w:val="Normal"/>
    <w:rsid w:val="00AC5CA4"/>
    <w:rPr>
      <w:rFonts w:eastAsia="Times New Roman"/>
      <w:color w:val="000000"/>
      <w:szCs w:val="20"/>
    </w:rPr>
  </w:style>
  <w:style w:type="paragraph" w:customStyle="1" w:styleId="OmniPage38">
    <w:name w:val="OmniPage #38"/>
    <w:basedOn w:val="Normal"/>
    <w:rsid w:val="00AC5CA4"/>
    <w:rPr>
      <w:rFonts w:eastAsia="Times New Roman"/>
      <w:color w:val="000000"/>
      <w:szCs w:val="20"/>
    </w:rPr>
  </w:style>
  <w:style w:type="paragraph" w:customStyle="1" w:styleId="OmniPage39">
    <w:name w:val="OmniPage #39"/>
    <w:basedOn w:val="Normal"/>
    <w:rsid w:val="00AC5CA4"/>
    <w:rPr>
      <w:rFonts w:eastAsia="Times New Roman"/>
      <w:color w:val="000000"/>
      <w:szCs w:val="20"/>
    </w:rPr>
  </w:style>
  <w:style w:type="paragraph" w:customStyle="1" w:styleId="OmniPage40">
    <w:name w:val="OmniPage #40"/>
    <w:basedOn w:val="Normal"/>
    <w:rsid w:val="00AC5CA4"/>
    <w:rPr>
      <w:rFonts w:eastAsia="Times New Roman"/>
      <w:color w:val="000000"/>
      <w:szCs w:val="20"/>
    </w:rPr>
  </w:style>
  <w:style w:type="paragraph" w:customStyle="1" w:styleId="OmniPage41">
    <w:name w:val="OmniPage #41"/>
    <w:basedOn w:val="Normal"/>
    <w:rsid w:val="00AC5CA4"/>
    <w:rPr>
      <w:rFonts w:eastAsia="Times New Roman"/>
      <w:color w:val="000000"/>
      <w:szCs w:val="20"/>
    </w:rPr>
  </w:style>
  <w:style w:type="paragraph" w:customStyle="1" w:styleId="OmniPage42">
    <w:name w:val="OmniPage #42"/>
    <w:basedOn w:val="Normal"/>
    <w:rsid w:val="00AC5CA4"/>
    <w:rPr>
      <w:rFonts w:eastAsia="Times New Roman"/>
      <w:color w:val="000000"/>
      <w:szCs w:val="20"/>
    </w:rPr>
  </w:style>
  <w:style w:type="paragraph" w:customStyle="1" w:styleId="OmniPage43">
    <w:name w:val="OmniPage #43"/>
    <w:basedOn w:val="Normal"/>
    <w:rsid w:val="00AC5CA4"/>
    <w:rPr>
      <w:rFonts w:eastAsia="Times New Roman"/>
      <w:color w:val="000000"/>
      <w:szCs w:val="20"/>
    </w:rPr>
  </w:style>
  <w:style w:type="paragraph" w:customStyle="1" w:styleId="OmniPage44">
    <w:name w:val="OmniPage #44"/>
    <w:basedOn w:val="Normal"/>
    <w:rsid w:val="00AC5CA4"/>
    <w:rPr>
      <w:rFonts w:eastAsia="Times New Roman"/>
      <w:color w:val="000000"/>
      <w:szCs w:val="20"/>
    </w:rPr>
  </w:style>
  <w:style w:type="paragraph" w:customStyle="1" w:styleId="OmniPage45">
    <w:name w:val="OmniPage #45"/>
    <w:basedOn w:val="Normal"/>
    <w:rsid w:val="00AC5CA4"/>
    <w:rPr>
      <w:rFonts w:eastAsia="Times New Roman"/>
      <w:color w:val="000000"/>
      <w:szCs w:val="20"/>
    </w:rPr>
  </w:style>
  <w:style w:type="paragraph" w:customStyle="1" w:styleId="OmniPage46">
    <w:name w:val="OmniPage #46"/>
    <w:basedOn w:val="Normal"/>
    <w:rsid w:val="00AC5CA4"/>
    <w:rPr>
      <w:rFonts w:eastAsia="Times New Roman"/>
      <w:color w:val="000000"/>
      <w:szCs w:val="20"/>
    </w:rPr>
  </w:style>
  <w:style w:type="paragraph" w:customStyle="1" w:styleId="OmniPage47">
    <w:name w:val="OmniPage #47"/>
    <w:basedOn w:val="Normal"/>
    <w:rsid w:val="00AC5CA4"/>
    <w:rPr>
      <w:rFonts w:eastAsia="Times New Roman"/>
      <w:color w:val="000000"/>
      <w:szCs w:val="20"/>
    </w:rPr>
  </w:style>
  <w:style w:type="paragraph" w:customStyle="1" w:styleId="OmniPage48">
    <w:name w:val="OmniPage #48"/>
    <w:basedOn w:val="Normal"/>
    <w:rsid w:val="00AC5CA4"/>
    <w:rPr>
      <w:rFonts w:eastAsia="Times New Roman"/>
      <w:color w:val="000000"/>
      <w:szCs w:val="20"/>
    </w:rPr>
  </w:style>
  <w:style w:type="paragraph" w:customStyle="1" w:styleId="OmniPage49">
    <w:name w:val="OmniPage #49"/>
    <w:basedOn w:val="Normal"/>
    <w:rsid w:val="00AC5CA4"/>
    <w:rPr>
      <w:rFonts w:eastAsia="Times New Roman"/>
      <w:color w:val="000000"/>
      <w:szCs w:val="20"/>
    </w:rPr>
  </w:style>
  <w:style w:type="paragraph" w:customStyle="1" w:styleId="OmniPage50">
    <w:name w:val="OmniPage #50"/>
    <w:basedOn w:val="Normal"/>
    <w:rsid w:val="00AC5CA4"/>
    <w:rPr>
      <w:rFonts w:eastAsia="Times New Roman"/>
      <w:color w:val="000000"/>
      <w:szCs w:val="20"/>
    </w:rPr>
  </w:style>
  <w:style w:type="paragraph" w:customStyle="1" w:styleId="OmniPage51">
    <w:name w:val="OmniPage #51"/>
    <w:basedOn w:val="Normal"/>
    <w:rsid w:val="00AC5CA4"/>
    <w:rPr>
      <w:rFonts w:eastAsia="Times New Roman"/>
      <w:color w:val="000000"/>
      <w:szCs w:val="20"/>
    </w:rPr>
  </w:style>
  <w:style w:type="paragraph" w:customStyle="1" w:styleId="OmniPage52">
    <w:name w:val="OmniPage #52"/>
    <w:basedOn w:val="Normal"/>
    <w:rsid w:val="00AC5CA4"/>
    <w:rPr>
      <w:rFonts w:eastAsia="Times New Roman"/>
      <w:color w:val="000000"/>
      <w:szCs w:val="20"/>
    </w:rPr>
  </w:style>
  <w:style w:type="paragraph" w:customStyle="1" w:styleId="OmniPage53">
    <w:name w:val="OmniPage #53"/>
    <w:basedOn w:val="Normal"/>
    <w:rsid w:val="00AC5CA4"/>
    <w:rPr>
      <w:rFonts w:eastAsia="Times New Roman"/>
      <w:color w:val="000000"/>
      <w:szCs w:val="20"/>
    </w:rPr>
  </w:style>
  <w:style w:type="paragraph" w:customStyle="1" w:styleId="OmniPage54">
    <w:name w:val="OmniPage #54"/>
    <w:basedOn w:val="Normal"/>
    <w:rsid w:val="00AC5CA4"/>
    <w:rPr>
      <w:rFonts w:eastAsia="Times New Roman"/>
      <w:color w:val="000000"/>
      <w:szCs w:val="20"/>
    </w:rPr>
  </w:style>
  <w:style w:type="paragraph" w:customStyle="1" w:styleId="OmniPage55">
    <w:name w:val="OmniPage #55"/>
    <w:basedOn w:val="Normal"/>
    <w:rsid w:val="00AC5CA4"/>
    <w:rPr>
      <w:rFonts w:eastAsia="Times New Roman"/>
      <w:color w:val="000000"/>
      <w:szCs w:val="20"/>
    </w:rPr>
  </w:style>
  <w:style w:type="paragraph" w:customStyle="1" w:styleId="OmniPage56">
    <w:name w:val="OmniPage #56"/>
    <w:basedOn w:val="Normal"/>
    <w:rsid w:val="00AC5CA4"/>
    <w:rPr>
      <w:rFonts w:eastAsia="Times New Roman"/>
      <w:color w:val="000000"/>
      <w:szCs w:val="20"/>
    </w:rPr>
  </w:style>
  <w:style w:type="paragraph" w:customStyle="1" w:styleId="OmniPage57">
    <w:name w:val="OmniPage #57"/>
    <w:basedOn w:val="Normal"/>
    <w:rsid w:val="00AC5CA4"/>
    <w:rPr>
      <w:rFonts w:eastAsia="Times New Roman"/>
      <w:color w:val="000000"/>
      <w:szCs w:val="20"/>
    </w:rPr>
  </w:style>
  <w:style w:type="paragraph" w:customStyle="1" w:styleId="OmniPage58">
    <w:name w:val="OmniPage #58"/>
    <w:basedOn w:val="Normal"/>
    <w:rsid w:val="00AC5CA4"/>
    <w:rPr>
      <w:rFonts w:eastAsia="Times New Roman"/>
      <w:color w:val="000000"/>
      <w:szCs w:val="20"/>
    </w:rPr>
  </w:style>
  <w:style w:type="paragraph" w:customStyle="1" w:styleId="OmniPage59">
    <w:name w:val="OmniPage #59"/>
    <w:basedOn w:val="Normal"/>
    <w:rsid w:val="00AC5CA4"/>
    <w:rPr>
      <w:rFonts w:eastAsia="Times New Roman"/>
      <w:color w:val="000000"/>
      <w:szCs w:val="20"/>
    </w:rPr>
  </w:style>
  <w:style w:type="paragraph" w:customStyle="1" w:styleId="OmniPage60">
    <w:name w:val="OmniPage #60"/>
    <w:basedOn w:val="Normal"/>
    <w:rsid w:val="00AC5CA4"/>
    <w:rPr>
      <w:rFonts w:eastAsia="Times New Roman"/>
      <w:color w:val="000000"/>
      <w:szCs w:val="20"/>
    </w:rPr>
  </w:style>
  <w:style w:type="paragraph" w:customStyle="1" w:styleId="OmniPage61">
    <w:name w:val="OmniPage #61"/>
    <w:basedOn w:val="Normal"/>
    <w:rsid w:val="00AC5CA4"/>
    <w:rPr>
      <w:rFonts w:eastAsia="Times New Roman"/>
      <w:color w:val="000000"/>
      <w:szCs w:val="20"/>
    </w:rPr>
  </w:style>
  <w:style w:type="paragraph" w:customStyle="1" w:styleId="OmniPage62">
    <w:name w:val="OmniPage #62"/>
    <w:basedOn w:val="Normal"/>
    <w:rsid w:val="00AC5CA4"/>
    <w:rPr>
      <w:rFonts w:eastAsia="Times New Roman"/>
      <w:color w:val="000000"/>
      <w:szCs w:val="20"/>
    </w:rPr>
  </w:style>
  <w:style w:type="paragraph" w:customStyle="1" w:styleId="OmniPage63">
    <w:name w:val="OmniPage #63"/>
    <w:basedOn w:val="Normal"/>
    <w:rsid w:val="00AC5CA4"/>
    <w:rPr>
      <w:rFonts w:eastAsia="Times New Roman"/>
      <w:color w:val="000000"/>
      <w:szCs w:val="20"/>
    </w:rPr>
  </w:style>
  <w:style w:type="paragraph" w:customStyle="1" w:styleId="OmniPage64">
    <w:name w:val="OmniPage #64"/>
    <w:basedOn w:val="Normal"/>
    <w:rsid w:val="00AC5CA4"/>
    <w:rPr>
      <w:rFonts w:eastAsia="Times New Roman"/>
      <w:color w:val="000000"/>
      <w:szCs w:val="20"/>
    </w:rPr>
  </w:style>
  <w:style w:type="paragraph" w:customStyle="1" w:styleId="OmniPage65">
    <w:name w:val="OmniPage #65"/>
    <w:basedOn w:val="Normal"/>
    <w:rsid w:val="00AC5CA4"/>
    <w:rPr>
      <w:rFonts w:eastAsia="Times New Roman"/>
      <w:color w:val="000000"/>
      <w:szCs w:val="20"/>
    </w:rPr>
  </w:style>
  <w:style w:type="paragraph" w:customStyle="1" w:styleId="OmniPage66">
    <w:name w:val="OmniPage #66"/>
    <w:basedOn w:val="Normal"/>
    <w:rsid w:val="00AC5CA4"/>
    <w:rPr>
      <w:rFonts w:eastAsia="Times New Roman"/>
      <w:color w:val="000000"/>
      <w:szCs w:val="20"/>
    </w:rPr>
  </w:style>
  <w:style w:type="paragraph" w:customStyle="1" w:styleId="OmniPage67">
    <w:name w:val="OmniPage #67"/>
    <w:basedOn w:val="Normal"/>
    <w:rsid w:val="00AC5CA4"/>
    <w:rPr>
      <w:rFonts w:eastAsia="Times New Roman"/>
      <w:color w:val="000000"/>
      <w:szCs w:val="20"/>
    </w:rPr>
  </w:style>
  <w:style w:type="paragraph" w:customStyle="1" w:styleId="OmniPage68">
    <w:name w:val="OmniPage #68"/>
    <w:basedOn w:val="Normal"/>
    <w:rsid w:val="00AC5CA4"/>
    <w:rPr>
      <w:rFonts w:eastAsia="Times New Roman"/>
      <w:color w:val="000000"/>
      <w:szCs w:val="20"/>
    </w:rPr>
  </w:style>
  <w:style w:type="paragraph" w:customStyle="1" w:styleId="OmniPage69">
    <w:name w:val="OmniPage #69"/>
    <w:basedOn w:val="Normal"/>
    <w:rsid w:val="00AC5CA4"/>
    <w:rPr>
      <w:rFonts w:eastAsia="Times New Roman"/>
      <w:color w:val="000000"/>
      <w:szCs w:val="20"/>
    </w:rPr>
  </w:style>
  <w:style w:type="paragraph" w:customStyle="1" w:styleId="OmniPage70">
    <w:name w:val="OmniPage #70"/>
    <w:basedOn w:val="Normal"/>
    <w:rsid w:val="00AC5CA4"/>
    <w:rPr>
      <w:rFonts w:eastAsia="Times New Roman"/>
      <w:color w:val="000000"/>
      <w:szCs w:val="20"/>
    </w:rPr>
  </w:style>
  <w:style w:type="paragraph" w:customStyle="1" w:styleId="OmniPage71">
    <w:name w:val="OmniPage #71"/>
    <w:basedOn w:val="Normal"/>
    <w:rsid w:val="00AC5CA4"/>
    <w:rPr>
      <w:rFonts w:eastAsia="Times New Roman"/>
      <w:color w:val="000000"/>
      <w:szCs w:val="20"/>
    </w:rPr>
  </w:style>
  <w:style w:type="table" w:customStyle="1" w:styleId="MediumGrid22">
    <w:name w:val="Medium Grid 22"/>
    <w:basedOn w:val="TableNormal"/>
    <w:uiPriority w:val="68"/>
    <w:rsid w:val="00AC5CA4"/>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AC5CA4"/>
    <w:rPr>
      <w:rFonts w:ascii="Times New Roman" w:eastAsia="Times New Roman" w:hAnsi="Times New Roman" w:cs="Calibri"/>
      <w:sz w:val="16"/>
      <w:szCs w:val="20"/>
    </w:rPr>
  </w:style>
  <w:style w:type="character" w:customStyle="1" w:styleId="createby">
    <w:name w:val="createby"/>
    <w:rsid w:val="00AC5CA4"/>
  </w:style>
  <w:style w:type="character" w:customStyle="1" w:styleId="quote-right">
    <w:name w:val="quote-right"/>
    <w:rsid w:val="00AC5CA4"/>
  </w:style>
  <w:style w:type="character" w:customStyle="1" w:styleId="smallcase">
    <w:name w:val="smallcase"/>
    <w:rsid w:val="00AC5CA4"/>
  </w:style>
  <w:style w:type="character" w:customStyle="1" w:styleId="ft0">
    <w:name w:val="ft0"/>
    <w:rsid w:val="00AC5CA4"/>
  </w:style>
  <w:style w:type="character" w:customStyle="1" w:styleId="ft2">
    <w:name w:val="ft2"/>
    <w:rsid w:val="00AC5CA4"/>
  </w:style>
  <w:style w:type="character" w:customStyle="1" w:styleId="ft3">
    <w:name w:val="ft3"/>
    <w:rsid w:val="00AC5CA4"/>
  </w:style>
  <w:style w:type="character" w:customStyle="1" w:styleId="StyleTimesNewRoman12ptBold1">
    <w:name w:val="Style Times New Roman 12 pt Bold1"/>
    <w:rsid w:val="00AC5CA4"/>
    <w:rPr>
      <w:b/>
      <w:bCs/>
      <w:sz w:val="24"/>
    </w:rPr>
  </w:style>
  <w:style w:type="character" w:customStyle="1" w:styleId="CircledChar2">
    <w:name w:val="Circled Char2"/>
    <w:rsid w:val="00AC5CA4"/>
    <w:rPr>
      <w:rFonts w:eastAsia="MS Mincho"/>
      <w:b/>
      <w:szCs w:val="24"/>
      <w:u w:val="single"/>
      <w:lang w:val="en-US" w:eastAsia="ja-JP" w:bidi="ar-SA"/>
    </w:rPr>
  </w:style>
  <w:style w:type="character" w:customStyle="1" w:styleId="SmallTextChar2">
    <w:name w:val="Small Text Char2"/>
    <w:rsid w:val="00AC5CA4"/>
    <w:rPr>
      <w:rFonts w:eastAsia="MS Mincho"/>
      <w:sz w:val="15"/>
      <w:szCs w:val="24"/>
      <w:lang w:val="en-US" w:eastAsia="ja-JP" w:bidi="ar-SA"/>
    </w:rPr>
  </w:style>
  <w:style w:type="character" w:customStyle="1" w:styleId="BoldandUnderlineCharCharCharCharChar1">
    <w:name w:val="Bold and Underline Char Char Char Char Char1"/>
    <w:rsid w:val="00AC5CA4"/>
    <w:rPr>
      <w:b/>
      <w:szCs w:val="24"/>
      <w:u w:val="single"/>
      <w:lang w:val="en-US" w:eastAsia="en-US" w:bidi="ar-SA"/>
    </w:rPr>
  </w:style>
  <w:style w:type="character" w:customStyle="1" w:styleId="SmallCardChar">
    <w:name w:val="Small Card Char"/>
    <w:rsid w:val="00AC5CA4"/>
    <w:rPr>
      <w:rFonts w:ascii="Palatino Linotype" w:eastAsia="Times New Roman" w:hAnsi="Palatino Linotype"/>
      <w:sz w:val="12"/>
      <w:szCs w:val="24"/>
    </w:rPr>
  </w:style>
  <w:style w:type="character" w:customStyle="1" w:styleId="StyleBoldUnderline10ptBold">
    <w:name w:val="Style Bold Underline + 10 pt Bold"/>
    <w:rsid w:val="00AC5CA4"/>
    <w:rPr>
      <w:b/>
      <w:bCs/>
      <w:sz w:val="20"/>
      <w:u w:val="thick"/>
    </w:rPr>
  </w:style>
  <w:style w:type="character" w:customStyle="1" w:styleId="separator">
    <w:name w:val="separator"/>
    <w:rsid w:val="00AC5CA4"/>
  </w:style>
  <w:style w:type="character" w:customStyle="1" w:styleId="PageHeaderChar">
    <w:name w:val="Page Header Char"/>
    <w:link w:val="PageHeader"/>
    <w:rsid w:val="00AC5CA4"/>
    <w:rPr>
      <w:rFonts w:ascii="Calibri" w:hAnsi="Calibri" w:cs="Calibri"/>
      <w:sz w:val="22"/>
    </w:rPr>
  </w:style>
  <w:style w:type="paragraph" w:customStyle="1" w:styleId="NormalUnderline0">
    <w:name w:val="Normal + Underline"/>
    <w:basedOn w:val="Normal"/>
    <w:link w:val="NormalUnderlineChar0"/>
    <w:qFormat/>
    <w:rsid w:val="00AC5CA4"/>
    <w:pPr>
      <w:ind w:left="720"/>
    </w:pPr>
    <w:rPr>
      <w:rFonts w:eastAsia="Times New Roman"/>
      <w:b/>
      <w:sz w:val="24"/>
      <w:u w:val="single"/>
    </w:rPr>
  </w:style>
  <w:style w:type="paragraph" w:customStyle="1" w:styleId="NormalNoUnderline">
    <w:name w:val="Normal + No Underline"/>
    <w:basedOn w:val="Normal"/>
    <w:link w:val="NormalNoUnderlineChar"/>
    <w:rsid w:val="00AC5CA4"/>
    <w:pPr>
      <w:ind w:left="720"/>
    </w:pPr>
    <w:rPr>
      <w:rFonts w:eastAsia="Times New Roman"/>
      <w:sz w:val="12"/>
    </w:rPr>
  </w:style>
  <w:style w:type="character" w:customStyle="1" w:styleId="NormalUnderlineChar0">
    <w:name w:val="Normal + Underline Char"/>
    <w:link w:val="NormalUnderline0"/>
    <w:rsid w:val="00AC5CA4"/>
    <w:rPr>
      <w:rFonts w:ascii="Calibri" w:eastAsia="Times New Roman" w:hAnsi="Calibri" w:cs="Calibri"/>
      <w:b/>
      <w:u w:val="single"/>
    </w:rPr>
  </w:style>
  <w:style w:type="character" w:customStyle="1" w:styleId="NormalNoUnderlineChar">
    <w:name w:val="Normal + No Underline Char"/>
    <w:link w:val="NormalNoUnderline"/>
    <w:rsid w:val="00AC5CA4"/>
    <w:rPr>
      <w:rFonts w:ascii="Calibri" w:eastAsia="Times New Roman" w:hAnsi="Calibri" w:cs="Calibri"/>
      <w:sz w:val="12"/>
    </w:rPr>
  </w:style>
  <w:style w:type="paragraph" w:customStyle="1" w:styleId="TagCite3">
    <w:name w:val="Tag Cite"/>
    <w:basedOn w:val="PageHeader"/>
    <w:link w:val="TagCiteChar5"/>
    <w:qFormat/>
    <w:rsid w:val="00AC5CA4"/>
    <w:rPr>
      <w:rFonts w:eastAsia="SimSun"/>
      <w:b/>
      <w:sz w:val="24"/>
      <w:lang w:eastAsia="zh-CN"/>
    </w:rPr>
  </w:style>
  <w:style w:type="character" w:customStyle="1" w:styleId="TagCiteChar5">
    <w:name w:val="Tag Cite Char"/>
    <w:link w:val="TagCite3"/>
    <w:rsid w:val="00AC5CA4"/>
    <w:rPr>
      <w:rFonts w:ascii="Calibri" w:eastAsia="SimSun" w:hAnsi="Calibri" w:cs="Calibri"/>
      <w:b/>
      <w:lang w:eastAsia="zh-CN"/>
    </w:rPr>
  </w:style>
  <w:style w:type="character" w:customStyle="1" w:styleId="smalllink">
    <w:name w:val="smalllink"/>
    <w:rsid w:val="00AC5CA4"/>
  </w:style>
  <w:style w:type="character" w:customStyle="1" w:styleId="bighead1">
    <w:name w:val="bighead1"/>
    <w:rsid w:val="00AC5CA4"/>
    <w:rPr>
      <w:rFonts w:ascii="Verdana" w:hAnsi="Verdana" w:hint="default"/>
      <w:b/>
      <w:bCs/>
      <w:sz w:val="27"/>
      <w:szCs w:val="27"/>
    </w:rPr>
  </w:style>
  <w:style w:type="character" w:customStyle="1" w:styleId="Underline-WFU">
    <w:name w:val="Underline-WFU"/>
    <w:uiPriority w:val="1"/>
    <w:qFormat/>
    <w:rsid w:val="00AC5CA4"/>
    <w:rPr>
      <w:rFonts w:ascii="Cambria" w:hAnsi="Cambria"/>
      <w:sz w:val="21"/>
      <w:u w:val="single"/>
    </w:rPr>
  </w:style>
  <w:style w:type="paragraph" w:customStyle="1" w:styleId="Tiny-WFU">
    <w:name w:val="Tiny-WFU"/>
    <w:basedOn w:val="Normal"/>
    <w:qFormat/>
    <w:rsid w:val="00AC5CA4"/>
    <w:rPr>
      <w:rFonts w:ascii="Cambria" w:eastAsia="Malgun Gothic" w:hAnsi="Cambria"/>
      <w:sz w:val="12"/>
      <w:lang w:eastAsia="ko-KR"/>
    </w:rPr>
  </w:style>
  <w:style w:type="character" w:customStyle="1" w:styleId="b">
    <w:name w:val="b"/>
    <w:rsid w:val="00AC5CA4"/>
  </w:style>
  <w:style w:type="paragraph" w:customStyle="1" w:styleId="Indentation">
    <w:name w:val="Indentation"/>
    <w:basedOn w:val="Normal"/>
    <w:qFormat/>
    <w:rsid w:val="00AC5CA4"/>
    <w:pPr>
      <w:ind w:left="288" w:right="288"/>
    </w:pPr>
    <w:rPr>
      <w:rFonts w:eastAsia="Calibri"/>
    </w:rPr>
  </w:style>
  <w:style w:type="character" w:customStyle="1" w:styleId="left-date1">
    <w:name w:val="left-date1"/>
    <w:rsid w:val="00AC5CA4"/>
    <w:rPr>
      <w:rFonts w:ascii="Verdana" w:hAnsi="Verdana" w:hint="default"/>
      <w:color w:val="666666"/>
      <w:sz w:val="14"/>
      <w:szCs w:val="14"/>
    </w:rPr>
  </w:style>
  <w:style w:type="character" w:customStyle="1" w:styleId="org">
    <w:name w:val="org"/>
    <w:basedOn w:val="DefaultParagraphFont"/>
    <w:rsid w:val="00AC5CA4"/>
  </w:style>
  <w:style w:type="paragraph" w:customStyle="1" w:styleId="seeall">
    <w:name w:val="seeall"/>
    <w:basedOn w:val="Normal"/>
    <w:rsid w:val="00AC5CA4"/>
    <w:pPr>
      <w:spacing w:before="100" w:beforeAutospacing="1" w:after="100" w:afterAutospacing="1"/>
    </w:pPr>
    <w:rPr>
      <w:rFonts w:eastAsia="Times New Roman"/>
      <w:sz w:val="24"/>
    </w:rPr>
  </w:style>
  <w:style w:type="character" w:customStyle="1" w:styleId="list-comma">
    <w:name w:val="list-comma"/>
    <w:basedOn w:val="DefaultParagraphFont"/>
    <w:rsid w:val="00AC5CA4"/>
  </w:style>
  <w:style w:type="character" w:customStyle="1" w:styleId="livefyre-commentcount">
    <w:name w:val="livefyre-commentcount"/>
    <w:basedOn w:val="DefaultParagraphFont"/>
    <w:rsid w:val="00AC5CA4"/>
  </w:style>
  <w:style w:type="character" w:customStyle="1" w:styleId="rednegchange">
    <w:name w:val="red_neg_change"/>
    <w:basedOn w:val="DefaultParagraphFont"/>
    <w:rsid w:val="00AC5CA4"/>
  </w:style>
  <w:style w:type="character" w:customStyle="1" w:styleId="wsodqchgshow">
    <w:name w:val="wsodq_chgshow"/>
    <w:basedOn w:val="DefaultParagraphFont"/>
    <w:rsid w:val="00AC5CA4"/>
  </w:style>
  <w:style w:type="character" w:customStyle="1" w:styleId="greenposchange">
    <w:name w:val="green_pos_change"/>
    <w:basedOn w:val="DefaultParagraphFont"/>
    <w:rsid w:val="00AC5CA4"/>
  </w:style>
  <w:style w:type="character" w:customStyle="1" w:styleId="image-credit">
    <w:name w:val="image-credit"/>
    <w:basedOn w:val="DefaultParagraphFont"/>
    <w:rsid w:val="00AC5CA4"/>
  </w:style>
  <w:style w:type="paragraph" w:customStyle="1" w:styleId="gascontcredit">
    <w:name w:val="gas_cont_credit"/>
    <w:basedOn w:val="Normal"/>
    <w:rsid w:val="00AC5CA4"/>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AC5CA4"/>
    <w:rPr>
      <w:b/>
      <w:szCs w:val="24"/>
      <w:u w:val="single"/>
      <w:lang w:val="en-US" w:eastAsia="en-US" w:bidi="ar-SA"/>
    </w:rPr>
  </w:style>
  <w:style w:type="paragraph" w:customStyle="1" w:styleId="endarticle">
    <w:name w:val="endarticle"/>
    <w:basedOn w:val="Normal"/>
    <w:uiPriority w:val="99"/>
    <w:qFormat/>
    <w:rsid w:val="00AC5CA4"/>
    <w:pPr>
      <w:spacing w:before="100" w:beforeAutospacing="1" w:after="100" w:afterAutospacing="1"/>
    </w:pPr>
    <w:rPr>
      <w:rFonts w:eastAsia="Times New Roman"/>
      <w:sz w:val="24"/>
    </w:rPr>
  </w:style>
  <w:style w:type="paragraph" w:customStyle="1" w:styleId="a-body-text">
    <w:name w:val="a-body-text"/>
    <w:basedOn w:val="Normal"/>
    <w:uiPriority w:val="99"/>
    <w:qFormat/>
    <w:rsid w:val="00AC5CA4"/>
    <w:pPr>
      <w:spacing w:before="100" w:beforeAutospacing="1" w:after="100" w:afterAutospacing="1"/>
    </w:pPr>
    <w:rPr>
      <w:rFonts w:eastAsia="Times New Roman"/>
      <w:sz w:val="24"/>
    </w:rPr>
  </w:style>
  <w:style w:type="paragraph" w:customStyle="1" w:styleId="obgpara">
    <w:name w:val="obg_para"/>
    <w:basedOn w:val="Normal"/>
    <w:uiPriority w:val="99"/>
    <w:qFormat/>
    <w:rsid w:val="00AC5CA4"/>
    <w:pPr>
      <w:spacing w:before="100" w:beforeAutospacing="1" w:after="100" w:afterAutospacing="1"/>
    </w:pPr>
    <w:rPr>
      <w:rFonts w:eastAsia="Times New Roman"/>
      <w:sz w:val="24"/>
    </w:rPr>
  </w:style>
  <w:style w:type="character" w:customStyle="1" w:styleId="caption4">
    <w:name w:val="caption4"/>
    <w:basedOn w:val="DefaultParagraphFont"/>
    <w:rsid w:val="00AC5CA4"/>
  </w:style>
  <w:style w:type="character" w:customStyle="1" w:styleId="honorific-prefix">
    <w:name w:val="honorific-prefix"/>
    <w:basedOn w:val="DefaultParagraphFont"/>
    <w:rsid w:val="00AC5CA4"/>
  </w:style>
  <w:style w:type="character" w:customStyle="1" w:styleId="given-name">
    <w:name w:val="given-name"/>
    <w:basedOn w:val="DefaultParagraphFont"/>
    <w:rsid w:val="00AC5CA4"/>
  </w:style>
  <w:style w:type="character" w:customStyle="1" w:styleId="family-name">
    <w:name w:val="family-name"/>
    <w:basedOn w:val="DefaultParagraphFont"/>
    <w:rsid w:val="00AC5CA4"/>
  </w:style>
  <w:style w:type="character" w:customStyle="1" w:styleId="chead">
    <w:name w:val="chead"/>
    <w:basedOn w:val="DefaultParagraphFont"/>
    <w:rsid w:val="00AC5CA4"/>
  </w:style>
  <w:style w:type="character" w:customStyle="1" w:styleId="obgcapsstart">
    <w:name w:val="obg_caps_start"/>
    <w:basedOn w:val="DefaultParagraphFont"/>
    <w:rsid w:val="00AC5CA4"/>
  </w:style>
  <w:style w:type="character" w:customStyle="1" w:styleId="pmtermsel">
    <w:name w:val="pmtermsel"/>
    <w:basedOn w:val="DefaultParagraphFont"/>
    <w:rsid w:val="00AC5CA4"/>
  </w:style>
  <w:style w:type="character" w:customStyle="1" w:styleId="showipapr">
    <w:name w:val="show_ipapr"/>
    <w:basedOn w:val="DefaultParagraphFont"/>
    <w:rsid w:val="00AC5CA4"/>
  </w:style>
  <w:style w:type="character" w:customStyle="1" w:styleId="dnindex">
    <w:name w:val="dnindex"/>
    <w:basedOn w:val="DefaultParagraphFont"/>
    <w:rsid w:val="00AC5CA4"/>
  </w:style>
  <w:style w:type="character" w:customStyle="1" w:styleId="althead">
    <w:name w:val="althead"/>
    <w:basedOn w:val="DefaultParagraphFont"/>
    <w:rsid w:val="00AC5CA4"/>
  </w:style>
  <w:style w:type="character" w:customStyle="1" w:styleId="arbd1">
    <w:name w:val="arbd1"/>
    <w:basedOn w:val="DefaultParagraphFont"/>
    <w:rsid w:val="00AC5CA4"/>
  </w:style>
  <w:style w:type="character" w:customStyle="1" w:styleId="unx">
    <w:name w:val="unx"/>
    <w:basedOn w:val="DefaultParagraphFont"/>
    <w:rsid w:val="00AC5CA4"/>
  </w:style>
  <w:style w:type="character" w:customStyle="1" w:styleId="lrdctph">
    <w:name w:val="lr_dct_ph"/>
    <w:basedOn w:val="DefaultParagraphFont"/>
    <w:rsid w:val="00AC5CA4"/>
  </w:style>
  <w:style w:type="paragraph" w:customStyle="1" w:styleId="TxBr41p1">
    <w:name w:val="TxBr_41p1"/>
    <w:basedOn w:val="Normal"/>
    <w:qFormat/>
    <w:rsid w:val="00AC5CA4"/>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AC5CA4"/>
    <w:rPr>
      <w:sz w:val="18"/>
      <w:szCs w:val="24"/>
      <w:lang w:val="en-US" w:eastAsia="en-US" w:bidi="ar-SA"/>
    </w:rPr>
  </w:style>
  <w:style w:type="paragraph" w:customStyle="1" w:styleId="003Cite">
    <w:name w:val="003Cite"/>
    <w:basedOn w:val="Normal"/>
    <w:qFormat/>
    <w:rsid w:val="00AC5CA4"/>
    <w:rPr>
      <w:rFonts w:eastAsia="Calibri"/>
      <w:sz w:val="16"/>
      <w:szCs w:val="16"/>
    </w:rPr>
  </w:style>
  <w:style w:type="paragraph" w:customStyle="1" w:styleId="NormalBold">
    <w:name w:val="Normal + Bold"/>
    <w:aliases w:val="Double Underline"/>
    <w:basedOn w:val="Normal"/>
    <w:link w:val="NormalBoldChar"/>
    <w:qFormat/>
    <w:rsid w:val="00AC5CA4"/>
    <w:pPr>
      <w:jc w:val="both"/>
    </w:pPr>
    <w:rPr>
      <w:b/>
      <w:color w:val="000000"/>
      <w:u w:val="single"/>
    </w:rPr>
  </w:style>
  <w:style w:type="character" w:customStyle="1" w:styleId="NormalBoldChar">
    <w:name w:val="Normal + Bold Char"/>
    <w:aliases w:val="Double Underline Char"/>
    <w:basedOn w:val="DefaultParagraphFont"/>
    <w:link w:val="NormalBold"/>
    <w:rsid w:val="00AC5CA4"/>
    <w:rPr>
      <w:rFonts w:ascii="Calibri" w:hAnsi="Calibri" w:cs="Calibri"/>
      <w:b/>
      <w:color w:val="000000"/>
      <w:sz w:val="22"/>
      <w:u w:val="single"/>
    </w:rPr>
  </w:style>
  <w:style w:type="character" w:customStyle="1" w:styleId="BlockHeadingsChar1">
    <w:name w:val="Block Headings Char1"/>
    <w:rsid w:val="00AC5CA4"/>
    <w:rPr>
      <w:b/>
      <w:caps/>
    </w:rPr>
  </w:style>
  <w:style w:type="character" w:customStyle="1" w:styleId="FontStyle170">
    <w:name w:val="Font Style170"/>
    <w:uiPriority w:val="99"/>
    <w:rsid w:val="00AC5CA4"/>
    <w:rPr>
      <w:rFonts w:ascii="Bookman Old Style" w:hAnsi="Bookman Old Style" w:cs="Bookman Old Style"/>
      <w:sz w:val="16"/>
      <w:szCs w:val="16"/>
    </w:rPr>
  </w:style>
  <w:style w:type="character" w:customStyle="1" w:styleId="Styleunderline12pt">
    <w:name w:val="Style underline + 12 pt"/>
    <w:rsid w:val="00AC5CA4"/>
    <w:rPr>
      <w:rFonts w:ascii="Times New Roman" w:hAnsi="Times New Roman"/>
      <w:bCs/>
      <w:sz w:val="20"/>
      <w:u w:val="single"/>
    </w:rPr>
  </w:style>
  <w:style w:type="character" w:customStyle="1" w:styleId="StyleUnderlineChar19pt">
    <w:name w:val="Style Underline Char1 + 9 pt"/>
    <w:basedOn w:val="UnderlineChar1"/>
    <w:rsid w:val="00AC5CA4"/>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AC5CA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AC5CA4"/>
    <w:rPr>
      <w:rFonts w:ascii="Times New Roman" w:hAnsi="Times New Roman"/>
      <w:sz w:val="20"/>
      <w:u w:val="single"/>
      <w:lang w:val="en-US" w:eastAsia="en-US" w:bidi="ar-SA"/>
    </w:rPr>
  </w:style>
  <w:style w:type="paragraph" w:customStyle="1" w:styleId="StyleUnderline9pt10">
    <w:name w:val="Style Underline + 9 pt1"/>
    <w:rsid w:val="00AC5CA4"/>
    <w:rPr>
      <w:rFonts w:ascii="Times New Roman" w:eastAsia="SimSun" w:hAnsi="Times New Roman" w:cs="Times New Roman"/>
      <w:sz w:val="20"/>
      <w:szCs w:val="20"/>
      <w:u w:val="single"/>
    </w:rPr>
  </w:style>
  <w:style w:type="character" w:customStyle="1" w:styleId="Style9ptUnderline1">
    <w:name w:val="Style 9 pt Underline1"/>
    <w:rsid w:val="00AC5CA4"/>
    <w:rPr>
      <w:sz w:val="20"/>
      <w:u w:val="single"/>
    </w:rPr>
  </w:style>
  <w:style w:type="character" w:customStyle="1" w:styleId="StyleUnderlineChar19pt2">
    <w:name w:val="Style Underline Char1 + 9 pt2"/>
    <w:basedOn w:val="UnderlineChar1"/>
    <w:rsid w:val="00AC5CA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AC5CA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AC5CA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AC5CA4"/>
    <w:rPr>
      <w:rFonts w:ascii="Times New Roman" w:hAnsi="Times New Roman"/>
      <w:b/>
      <w:bCs/>
      <w:sz w:val="20"/>
      <w:szCs w:val="24"/>
      <w:u w:val="single"/>
      <w:lang w:val="en-US" w:eastAsia="en-US" w:bidi="ar-SA"/>
    </w:rPr>
  </w:style>
  <w:style w:type="character" w:customStyle="1" w:styleId="content">
    <w:name w:val="content"/>
    <w:basedOn w:val="DefaultParagraphFont"/>
    <w:rsid w:val="00AC5CA4"/>
  </w:style>
  <w:style w:type="character" w:customStyle="1" w:styleId="tagCharCharCharChar">
    <w:name w:val="tag Char Char Char Char"/>
    <w:rsid w:val="00AC5CA4"/>
    <w:rPr>
      <w:rFonts w:ascii="Georgia" w:eastAsia="Calibri" w:hAnsi="Georgia" w:cs="Calibri"/>
      <w:b/>
      <w:sz w:val="24"/>
    </w:rPr>
  </w:style>
  <w:style w:type="character" w:customStyle="1" w:styleId="3">
    <w:name w:val="3"/>
    <w:rsid w:val="00AC5CA4"/>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AC5CA4"/>
    <w:rPr>
      <w:rFonts w:cs="Arial"/>
      <w:b/>
      <w:bCs/>
      <w:iCs/>
      <w:szCs w:val="28"/>
      <w:lang w:val="en-US" w:eastAsia="en-US" w:bidi="ar-SA"/>
    </w:rPr>
  </w:style>
  <w:style w:type="paragraph" w:customStyle="1" w:styleId="EmphasisText">
    <w:name w:val="Emphasis Text"/>
    <w:basedOn w:val="UnderlinedText"/>
    <w:link w:val="EmphasisTextChar"/>
    <w:rsid w:val="00AC5CA4"/>
    <w:pPr>
      <w:jc w:val="left"/>
    </w:pPr>
    <w:rPr>
      <w:rFonts w:eastAsia="SimSun"/>
      <w:u w:val="single"/>
    </w:rPr>
  </w:style>
  <w:style w:type="character" w:customStyle="1" w:styleId="EmphasisTextChar">
    <w:name w:val="Emphasis Text Char"/>
    <w:link w:val="EmphasisText"/>
    <w:rsid w:val="00AC5CA4"/>
    <w:rPr>
      <w:rFonts w:ascii="Calibri" w:eastAsia="SimSun" w:hAnsi="Calibri" w:cs="Calibri"/>
      <w:b/>
      <w:u w:val="single"/>
    </w:rPr>
  </w:style>
  <w:style w:type="character" w:customStyle="1" w:styleId="7">
    <w:name w:val="7"/>
    <w:rsid w:val="00AC5CA4"/>
    <w:rPr>
      <w:rFonts w:cs="Arial"/>
      <w:bCs/>
      <w:sz w:val="20"/>
      <w:u w:val="single"/>
      <w:lang w:val="en-US" w:eastAsia="en-US" w:bidi="ar-SA"/>
    </w:rPr>
  </w:style>
  <w:style w:type="character" w:customStyle="1" w:styleId="StyleUnderlineChar19pt4">
    <w:name w:val="Style Underline Char1 + 9 pt4"/>
    <w:basedOn w:val="UnderlineChar1"/>
    <w:rsid w:val="00AC5CA4"/>
    <w:rPr>
      <w:rFonts w:ascii="Times New Roman" w:hAnsi="Times New Roman"/>
      <w:sz w:val="20"/>
      <w:szCs w:val="24"/>
      <w:u w:val="single"/>
      <w:lang w:val="en-US" w:eastAsia="en-US" w:bidi="ar-SA"/>
    </w:rPr>
  </w:style>
  <w:style w:type="character" w:customStyle="1" w:styleId="StyleUnderlineChar19ptBold1">
    <w:name w:val="Style Underline Char1 + 9 pt Bold1"/>
    <w:rsid w:val="00AC5CA4"/>
    <w:rPr>
      <w:rFonts w:ascii="Times New Roman" w:hAnsi="Times New Roman"/>
      <w:b/>
      <w:bCs/>
      <w:sz w:val="20"/>
      <w:szCs w:val="24"/>
      <w:u w:val="single"/>
      <w:lang w:val="en-US" w:eastAsia="en-US" w:bidi="ar-SA"/>
    </w:rPr>
  </w:style>
  <w:style w:type="character" w:customStyle="1" w:styleId="Style9ptUnderline3">
    <w:name w:val="Style 9 pt Underline3"/>
    <w:rsid w:val="00AC5CA4"/>
    <w:rPr>
      <w:sz w:val="20"/>
      <w:u w:val="single"/>
    </w:rPr>
  </w:style>
  <w:style w:type="character" w:customStyle="1" w:styleId="Style9ptUnderline4">
    <w:name w:val="Style 9 pt Underline4"/>
    <w:rsid w:val="00AC5CA4"/>
    <w:rPr>
      <w:sz w:val="20"/>
      <w:u w:val="single"/>
    </w:rPr>
  </w:style>
  <w:style w:type="character" w:customStyle="1" w:styleId="55">
    <w:name w:val="55"/>
    <w:rsid w:val="00AC5CA4"/>
    <w:rPr>
      <w:rFonts w:cs="Arial"/>
      <w:bCs/>
      <w:sz w:val="20"/>
      <w:u w:val="single"/>
      <w:lang w:val="en-US" w:eastAsia="en-US" w:bidi="ar-SA"/>
    </w:rPr>
  </w:style>
  <w:style w:type="paragraph" w:customStyle="1" w:styleId="CardBody">
    <w:name w:val="Card Body"/>
    <w:basedOn w:val="Normal"/>
    <w:link w:val="CardBodyChar"/>
    <w:qFormat/>
    <w:rsid w:val="00AC5CA4"/>
    <w:rPr>
      <w:rFonts w:eastAsia="Calibri"/>
      <w:sz w:val="16"/>
    </w:rPr>
  </w:style>
  <w:style w:type="character" w:customStyle="1" w:styleId="CardBodyChar">
    <w:name w:val="Card Body Char"/>
    <w:link w:val="CardBody"/>
    <w:rsid w:val="00AC5CA4"/>
    <w:rPr>
      <w:rFonts w:ascii="Calibri" w:eastAsia="Calibri" w:hAnsi="Calibri" w:cs="Calibri"/>
      <w:sz w:val="16"/>
    </w:rPr>
  </w:style>
  <w:style w:type="character" w:customStyle="1" w:styleId="Styleunderline9ptBold">
    <w:name w:val="Style underline + 9 pt Bold"/>
    <w:rsid w:val="00AC5CA4"/>
    <w:rPr>
      <w:b/>
      <w:bCs/>
      <w:sz w:val="20"/>
      <w:u w:val="single"/>
    </w:rPr>
  </w:style>
  <w:style w:type="character" w:customStyle="1" w:styleId="StyleUnderliningChar9ptBold">
    <w:name w:val="Style Underlining Char + 9 pt Bold"/>
    <w:rsid w:val="00AC5CA4"/>
    <w:rPr>
      <w:rFonts w:ascii="Times New Roman" w:hAnsi="Times New Roman"/>
      <w:b/>
      <w:bCs/>
      <w:sz w:val="20"/>
      <w:szCs w:val="24"/>
      <w:u w:val="single"/>
      <w:lang w:val="en-US" w:eastAsia="en-US" w:bidi="ar-SA"/>
    </w:rPr>
  </w:style>
  <w:style w:type="character" w:customStyle="1" w:styleId="StyleUnderliningChar9pt">
    <w:name w:val="Style Underlining Char + 9 pt"/>
    <w:rsid w:val="00AC5CA4"/>
    <w:rPr>
      <w:rFonts w:ascii="Times New Roman" w:hAnsi="Times New Roman"/>
      <w:sz w:val="20"/>
      <w:szCs w:val="24"/>
      <w:u w:val="single"/>
      <w:lang w:val="en-US" w:eastAsia="en-US" w:bidi="ar-SA"/>
    </w:rPr>
  </w:style>
  <w:style w:type="character" w:customStyle="1" w:styleId="34">
    <w:name w:val="34"/>
    <w:rsid w:val="00AC5CA4"/>
    <w:rPr>
      <w:rFonts w:ascii="Times New Roman" w:hAnsi="Times New Roman" w:cs="Arial"/>
      <w:bCs/>
      <w:sz w:val="20"/>
      <w:u w:val="single"/>
      <w:lang w:val="en-US" w:eastAsia="en-US" w:bidi="ar-SA"/>
    </w:rPr>
  </w:style>
  <w:style w:type="character" w:customStyle="1" w:styleId="45">
    <w:name w:val="45"/>
    <w:rsid w:val="00AC5CA4"/>
    <w:rPr>
      <w:rFonts w:ascii="Times New Roman" w:hAnsi="Times New Roman" w:cs="Arial"/>
      <w:b/>
      <w:bCs/>
      <w:sz w:val="20"/>
      <w:u w:val="single"/>
      <w:lang w:val="en-US" w:eastAsia="en-US" w:bidi="ar-SA"/>
    </w:rPr>
  </w:style>
  <w:style w:type="character" w:customStyle="1" w:styleId="Style9ptUnderline5">
    <w:name w:val="Style 9 pt Underline5"/>
    <w:rsid w:val="00AC5CA4"/>
    <w:rPr>
      <w:rFonts w:ascii="Times New Roman" w:hAnsi="Times New Roman"/>
      <w:sz w:val="20"/>
      <w:u w:val="single"/>
    </w:rPr>
  </w:style>
  <w:style w:type="character" w:customStyle="1" w:styleId="Style9ptBoldUnderline2">
    <w:name w:val="Style 9 pt Bold Underline2"/>
    <w:rsid w:val="00AC5CA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AC5CA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AC5CA4"/>
    <w:rPr>
      <w:lang w:eastAsia="zh-CN"/>
    </w:rPr>
  </w:style>
  <w:style w:type="character" w:customStyle="1" w:styleId="StyleStyle49pt1Char">
    <w:name w:val="Style Style4 + 9 pt1 Char"/>
    <w:basedOn w:val="Style4Char"/>
    <w:link w:val="StyleStyle49pt1"/>
    <w:rsid w:val="00AC5CA4"/>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rsid w:val="00AC5CA4"/>
    <w:rPr>
      <w:rFonts w:eastAsiaTheme="minorHAnsi"/>
      <w:b/>
      <w:bCs/>
    </w:rPr>
  </w:style>
  <w:style w:type="character" w:customStyle="1" w:styleId="StyleStyle49ptBold1Char">
    <w:name w:val="Style Style4 + 9 pt Bold1 Char"/>
    <w:link w:val="StyleStyle49ptBold1"/>
    <w:rsid w:val="00AC5CA4"/>
    <w:rPr>
      <w:rFonts w:ascii="Calibri" w:eastAsiaTheme="minorHAnsi" w:hAnsi="Calibri" w:cs="Calibri"/>
      <w:b/>
      <w:bCs/>
      <w:sz w:val="22"/>
      <w:u w:val="single"/>
    </w:rPr>
  </w:style>
  <w:style w:type="paragraph" w:customStyle="1" w:styleId="StyleStyle49pt2">
    <w:name w:val="Style Style4 + 9 pt2"/>
    <w:basedOn w:val="Style4"/>
    <w:link w:val="StyleStyle49pt2Char"/>
    <w:rsid w:val="00AC5CA4"/>
    <w:rPr>
      <w:lang w:eastAsia="zh-CN"/>
    </w:rPr>
  </w:style>
  <w:style w:type="character" w:customStyle="1" w:styleId="StyleStyle49pt2Char">
    <w:name w:val="Style Style4 + 9 pt2 Char"/>
    <w:basedOn w:val="Style4Char"/>
    <w:link w:val="StyleStyle49pt2"/>
    <w:rsid w:val="00AC5CA4"/>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rsid w:val="00AC5CA4"/>
    <w:rPr>
      <w:rFonts w:eastAsiaTheme="minorHAnsi"/>
      <w:b/>
      <w:bCs/>
    </w:rPr>
  </w:style>
  <w:style w:type="character" w:customStyle="1" w:styleId="StyleStyle49ptBold2Char">
    <w:name w:val="Style Style4 + 9 pt Bold2 Char"/>
    <w:link w:val="StyleStyle49ptBold2"/>
    <w:rsid w:val="00AC5CA4"/>
    <w:rPr>
      <w:rFonts w:ascii="Calibri" w:eastAsiaTheme="minorHAnsi" w:hAnsi="Calibri" w:cs="Calibri"/>
      <w:b/>
      <w:bCs/>
      <w:sz w:val="22"/>
      <w:u w:val="single"/>
    </w:rPr>
  </w:style>
  <w:style w:type="character" w:customStyle="1" w:styleId="23">
    <w:name w:val="23"/>
    <w:rsid w:val="00AC5CA4"/>
    <w:rPr>
      <w:rFonts w:ascii="Times New Roman" w:hAnsi="Times New Roman" w:cs="Arial"/>
      <w:bCs/>
      <w:sz w:val="20"/>
      <w:u w:val="single"/>
      <w:lang w:val="en-US" w:eastAsia="en-US" w:bidi="ar-SA"/>
    </w:rPr>
  </w:style>
  <w:style w:type="character" w:customStyle="1" w:styleId="33">
    <w:name w:val="33"/>
    <w:rsid w:val="00AC5CA4"/>
    <w:rPr>
      <w:rFonts w:ascii="Times New Roman" w:hAnsi="Times New Roman" w:cs="Arial"/>
      <w:b/>
      <w:bCs/>
      <w:sz w:val="20"/>
      <w:u w:val="single"/>
      <w:lang w:val="en-US" w:eastAsia="en-US" w:bidi="ar-SA"/>
    </w:rPr>
  </w:style>
  <w:style w:type="character" w:customStyle="1" w:styleId="StyleArialNarrow9pt">
    <w:name w:val="Style Arial Narrow 9 pt"/>
    <w:rsid w:val="00AC5CA4"/>
    <w:rPr>
      <w:rFonts w:ascii="Times New Roman" w:hAnsi="Times New Roman"/>
      <w:sz w:val="20"/>
    </w:rPr>
  </w:style>
  <w:style w:type="paragraph" w:customStyle="1" w:styleId="CiteBody">
    <w:name w:val="Cite Body"/>
    <w:basedOn w:val="Normal"/>
    <w:link w:val="CiteBodyChar"/>
    <w:qFormat/>
    <w:rsid w:val="00AC5CA4"/>
    <w:rPr>
      <w:rFonts w:eastAsia="Calibri"/>
      <w:szCs w:val="16"/>
    </w:rPr>
  </w:style>
  <w:style w:type="paragraph" w:customStyle="1" w:styleId="CiteBold">
    <w:name w:val="Cite Bold"/>
    <w:basedOn w:val="CiteBody"/>
    <w:link w:val="CiteBoldChar"/>
    <w:qFormat/>
    <w:rsid w:val="00AC5CA4"/>
    <w:rPr>
      <w:b/>
    </w:rPr>
  </w:style>
  <w:style w:type="character" w:customStyle="1" w:styleId="CiteBodyChar">
    <w:name w:val="Cite Body Char"/>
    <w:link w:val="CiteBody"/>
    <w:rsid w:val="00AC5CA4"/>
    <w:rPr>
      <w:rFonts w:ascii="Calibri" w:eastAsia="Calibri" w:hAnsi="Calibri" w:cs="Calibri"/>
      <w:sz w:val="22"/>
      <w:szCs w:val="16"/>
    </w:rPr>
  </w:style>
  <w:style w:type="character" w:customStyle="1" w:styleId="CiteBoldChar">
    <w:name w:val="Cite Bold Char"/>
    <w:link w:val="CiteBold"/>
    <w:rsid w:val="00AC5CA4"/>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AC5CA4"/>
    <w:rPr>
      <w:sz w:val="20"/>
      <w:u w:val="single"/>
    </w:rPr>
  </w:style>
  <w:style w:type="character" w:customStyle="1" w:styleId="StyleCardBody11ptUnderlineChar">
    <w:name w:val="Style Card Body + 11 pt Underline Char"/>
    <w:link w:val="StyleCardBody11ptUnderline"/>
    <w:rsid w:val="00AC5CA4"/>
    <w:rPr>
      <w:rFonts w:ascii="Calibri" w:eastAsia="Calibri" w:hAnsi="Calibri" w:cs="Calibri"/>
      <w:sz w:val="20"/>
      <w:u w:val="single"/>
    </w:rPr>
  </w:style>
  <w:style w:type="paragraph" w:customStyle="1" w:styleId="StyleStyle49pt4">
    <w:name w:val="Style Style4 + 9 pt4"/>
    <w:basedOn w:val="Style4"/>
    <w:link w:val="StyleStyle49pt4Char"/>
    <w:rsid w:val="00AC5CA4"/>
    <w:rPr>
      <w:lang w:eastAsia="zh-CN"/>
    </w:rPr>
  </w:style>
  <w:style w:type="character" w:customStyle="1" w:styleId="StyleStyle49pt4Char">
    <w:name w:val="Style Style4 + 9 pt4 Char"/>
    <w:basedOn w:val="Style4Char"/>
    <w:link w:val="StyleStyle49pt4"/>
    <w:rsid w:val="00AC5CA4"/>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rsid w:val="00AC5CA4"/>
    <w:rPr>
      <w:rFonts w:eastAsiaTheme="minorHAnsi"/>
      <w:b/>
      <w:bCs/>
    </w:rPr>
  </w:style>
  <w:style w:type="character" w:customStyle="1" w:styleId="StyleStyle49ptBold4Char">
    <w:name w:val="Style Style4 + 9 pt Bold4 Char"/>
    <w:link w:val="StyleStyle49ptBold4"/>
    <w:rsid w:val="00AC5CA4"/>
    <w:rPr>
      <w:rFonts w:ascii="Calibri" w:eastAsiaTheme="minorHAnsi" w:hAnsi="Calibri" w:cs="Calibri"/>
      <w:b/>
      <w:bCs/>
      <w:sz w:val="22"/>
      <w:u w:val="single"/>
    </w:rPr>
  </w:style>
  <w:style w:type="character" w:customStyle="1" w:styleId="StyleUnderlineCharChar9pt2">
    <w:name w:val="Style Underline Char Char + 9 pt2"/>
    <w:basedOn w:val="DefaultParagraphFont"/>
    <w:rsid w:val="00AC5CA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AC5CA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AC5CA4"/>
    <w:rPr>
      <w:b/>
      <w:bCs/>
      <w:sz w:val="20"/>
      <w:u w:val="single"/>
      <w:bdr w:val="single" w:sz="4" w:space="0" w:color="auto"/>
    </w:rPr>
  </w:style>
  <w:style w:type="character" w:customStyle="1" w:styleId="Style9ptUnderline7">
    <w:name w:val="Style 9 pt Underline7"/>
    <w:rsid w:val="00AC5CA4"/>
    <w:rPr>
      <w:sz w:val="20"/>
      <w:u w:val="single"/>
    </w:rPr>
  </w:style>
  <w:style w:type="character" w:customStyle="1" w:styleId="Style9ptBoldUnderline3">
    <w:name w:val="Style 9 pt Bold Underline3"/>
    <w:rsid w:val="00AC5CA4"/>
    <w:rPr>
      <w:b/>
      <w:bCs/>
      <w:sz w:val="20"/>
      <w:u w:val="single"/>
    </w:rPr>
  </w:style>
  <w:style w:type="character" w:customStyle="1" w:styleId="Style9ptUnderline8">
    <w:name w:val="Style 9 pt Underline8"/>
    <w:rsid w:val="00AC5CA4"/>
    <w:rPr>
      <w:sz w:val="20"/>
      <w:u w:val="single"/>
    </w:rPr>
  </w:style>
  <w:style w:type="paragraph" w:customStyle="1" w:styleId="StyleStyle49pt5">
    <w:name w:val="Style Style4 + 9 pt5"/>
    <w:basedOn w:val="Style4"/>
    <w:link w:val="StyleStyle49pt5Char"/>
    <w:rsid w:val="00AC5CA4"/>
    <w:rPr>
      <w:lang w:eastAsia="zh-CN"/>
    </w:rPr>
  </w:style>
  <w:style w:type="character" w:customStyle="1" w:styleId="StyleStyle49pt5Char">
    <w:name w:val="Style Style4 + 9 pt5 Char"/>
    <w:basedOn w:val="Style4Char"/>
    <w:link w:val="StyleStyle49pt5"/>
    <w:rsid w:val="00AC5CA4"/>
    <w:rPr>
      <w:rFonts w:ascii="Calibri" w:eastAsia="Times New Roman" w:hAnsi="Calibri" w:cs="Calibri"/>
      <w:sz w:val="22"/>
      <w:u w:val="single"/>
      <w:lang w:eastAsia="zh-CN"/>
    </w:rPr>
  </w:style>
  <w:style w:type="character" w:customStyle="1" w:styleId="66">
    <w:name w:val="66"/>
    <w:rsid w:val="00AC5CA4"/>
    <w:rPr>
      <w:rFonts w:cs="Arial"/>
      <w:bCs/>
      <w:sz w:val="20"/>
      <w:u w:val="single"/>
      <w:lang w:val="en-US" w:eastAsia="en-US" w:bidi="ar-SA"/>
    </w:rPr>
  </w:style>
  <w:style w:type="character" w:customStyle="1" w:styleId="Style9ptUnderline9">
    <w:name w:val="Style 9 pt Underline9"/>
    <w:rsid w:val="00AC5CA4"/>
    <w:rPr>
      <w:sz w:val="20"/>
      <w:u w:val="single"/>
    </w:rPr>
  </w:style>
  <w:style w:type="paragraph" w:customStyle="1" w:styleId="StyleStyle49ptBold5">
    <w:name w:val="Style Style4 + 9 pt Bold5"/>
    <w:basedOn w:val="Style4"/>
    <w:link w:val="StyleStyle49ptBold5Char"/>
    <w:rsid w:val="00AC5CA4"/>
    <w:rPr>
      <w:rFonts w:eastAsiaTheme="minorHAnsi"/>
      <w:b/>
      <w:bCs/>
    </w:rPr>
  </w:style>
  <w:style w:type="character" w:customStyle="1" w:styleId="StyleStyle49ptBold5Char">
    <w:name w:val="Style Style4 + 9 pt Bold5 Char"/>
    <w:link w:val="StyleStyle49ptBold5"/>
    <w:rsid w:val="00AC5CA4"/>
    <w:rPr>
      <w:rFonts w:ascii="Calibri" w:eastAsiaTheme="minorHAnsi" w:hAnsi="Calibri" w:cs="Calibri"/>
      <w:b/>
      <w:bCs/>
      <w:sz w:val="22"/>
      <w:u w:val="single"/>
    </w:rPr>
  </w:style>
  <w:style w:type="character" w:customStyle="1" w:styleId="Style9ptBoldUnderline4">
    <w:name w:val="Style 9 pt Bold Underline4"/>
    <w:rsid w:val="00AC5CA4"/>
    <w:rPr>
      <w:b/>
      <w:bCs/>
      <w:sz w:val="20"/>
      <w:u w:val="single"/>
    </w:rPr>
  </w:style>
  <w:style w:type="paragraph" w:customStyle="1" w:styleId="StyleStyle49pt7">
    <w:name w:val="Style Style4 + 9 pt7"/>
    <w:basedOn w:val="Style4"/>
    <w:link w:val="StyleStyle49pt7Char"/>
    <w:rsid w:val="00AC5CA4"/>
    <w:rPr>
      <w:lang w:eastAsia="zh-CN"/>
    </w:rPr>
  </w:style>
  <w:style w:type="character" w:customStyle="1" w:styleId="StyleStyle49pt7Char">
    <w:name w:val="Style Style4 + 9 pt7 Char"/>
    <w:basedOn w:val="Style4Char"/>
    <w:link w:val="StyleStyle49pt7"/>
    <w:rsid w:val="00AC5CA4"/>
    <w:rPr>
      <w:rFonts w:ascii="Calibri" w:eastAsia="Times New Roman" w:hAnsi="Calibri" w:cs="Calibri"/>
      <w:sz w:val="22"/>
      <w:u w:val="single"/>
      <w:lang w:eastAsia="zh-CN"/>
    </w:rPr>
  </w:style>
  <w:style w:type="character" w:customStyle="1" w:styleId="titleblue14">
    <w:name w:val="titleblue14"/>
    <w:basedOn w:val="DefaultParagraphFont"/>
    <w:rsid w:val="00AC5CA4"/>
  </w:style>
  <w:style w:type="paragraph" w:customStyle="1" w:styleId="FONT7">
    <w:name w:val="FONT 7"/>
    <w:qFormat/>
    <w:rsid w:val="00AC5CA4"/>
    <w:rPr>
      <w:rFonts w:ascii="Times New Roman" w:eastAsia="SimSun" w:hAnsi="Times New Roman" w:cs="Arial"/>
      <w:bCs/>
      <w:iCs/>
      <w:sz w:val="14"/>
      <w:szCs w:val="28"/>
    </w:rPr>
  </w:style>
  <w:style w:type="paragraph" w:customStyle="1" w:styleId="StyleStyle49pt8">
    <w:name w:val="Style Style4 + 9 pt8"/>
    <w:basedOn w:val="Style4"/>
    <w:rsid w:val="00AC5CA4"/>
    <w:rPr>
      <w:rFonts w:eastAsiaTheme="minorHAnsi"/>
    </w:rPr>
  </w:style>
  <w:style w:type="paragraph" w:customStyle="1" w:styleId="StyleHeading2Underline">
    <w:name w:val="Style Heading 2 + Underline"/>
    <w:basedOn w:val="Heading2"/>
    <w:link w:val="StyleHeading2UnderlineChar"/>
    <w:rsid w:val="00AC5CA4"/>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AC5CA4"/>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AC5CA4"/>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AC5CA4"/>
    <w:rPr>
      <w:rFonts w:eastAsia="Calibri"/>
      <w:b/>
      <w:bCs/>
      <w:sz w:val="22"/>
      <w:u w:val="single"/>
    </w:rPr>
  </w:style>
  <w:style w:type="paragraph" w:customStyle="1" w:styleId="StyleStyle49ptBold6">
    <w:name w:val="Style Style4 + 9 pt Bold6"/>
    <w:basedOn w:val="Style4"/>
    <w:link w:val="StyleStyle49ptBold6Char"/>
    <w:rsid w:val="00AC5CA4"/>
    <w:rPr>
      <w:rFonts w:eastAsiaTheme="minorHAnsi"/>
      <w:b/>
      <w:bCs/>
    </w:rPr>
  </w:style>
  <w:style w:type="character" w:customStyle="1" w:styleId="StyleStyle49ptBold6Char">
    <w:name w:val="Style Style4 + 9 pt Bold6 Char"/>
    <w:link w:val="StyleStyle49ptBold6"/>
    <w:rsid w:val="00AC5CA4"/>
    <w:rPr>
      <w:rFonts w:ascii="Calibri" w:eastAsiaTheme="minorHAnsi" w:hAnsi="Calibri" w:cs="Calibri"/>
      <w:b/>
      <w:bCs/>
      <w:sz w:val="22"/>
      <w:u w:val="single"/>
    </w:rPr>
  </w:style>
  <w:style w:type="paragraph" w:customStyle="1" w:styleId="StyleCircled11pt">
    <w:name w:val="Style Circled + 11 pt"/>
    <w:basedOn w:val="Circled"/>
    <w:link w:val="StyleCircled11ptChar"/>
    <w:rsid w:val="00AC5CA4"/>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AC5CA4"/>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AC5CA4"/>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AC5CA4"/>
    <w:rPr>
      <w:rFonts w:eastAsia="Calibri"/>
      <w:b/>
      <w:bCs/>
      <w:sz w:val="22"/>
      <w:u w:val="single"/>
      <w:bdr w:val="single" w:sz="4" w:space="0" w:color="auto"/>
    </w:rPr>
  </w:style>
  <w:style w:type="character" w:customStyle="1" w:styleId="StyleUnderlineCharChar9pt3">
    <w:name w:val="Style Underline Char Char + 9 pt3"/>
    <w:basedOn w:val="DefaultParagraphFont"/>
    <w:rsid w:val="00AC5CA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AC5CA4"/>
    <w:rPr>
      <w:sz w:val="20"/>
      <w:u w:val="single"/>
    </w:rPr>
  </w:style>
  <w:style w:type="character" w:customStyle="1" w:styleId="BoldandUnderlineChar2CharCharChar">
    <w:name w:val="Bold and Underline Char2 Char Char Char"/>
    <w:rsid w:val="00AC5CA4"/>
    <w:rPr>
      <w:b/>
      <w:szCs w:val="24"/>
      <w:u w:val="single"/>
      <w:lang w:val="en-US" w:eastAsia="en-US" w:bidi="ar-SA"/>
    </w:rPr>
  </w:style>
  <w:style w:type="paragraph" w:customStyle="1" w:styleId="textboldChar">
    <w:name w:val="text bold Char"/>
    <w:basedOn w:val="Normal"/>
    <w:link w:val="textboldCharChar"/>
    <w:rsid w:val="00AC5CA4"/>
    <w:pPr>
      <w:ind w:left="720"/>
    </w:pPr>
    <w:rPr>
      <w:rFonts w:eastAsia="Calibri"/>
      <w:b/>
      <w:sz w:val="24"/>
      <w:u w:val="thick"/>
    </w:rPr>
  </w:style>
  <w:style w:type="character" w:customStyle="1" w:styleId="textboldCharChar">
    <w:name w:val="text bold Char Char"/>
    <w:link w:val="textboldChar"/>
    <w:rsid w:val="00AC5CA4"/>
    <w:rPr>
      <w:rFonts w:ascii="Calibri" w:eastAsia="Calibri" w:hAnsi="Calibri" w:cs="Calibri"/>
      <w:b/>
      <w:u w:val="thick"/>
    </w:rPr>
  </w:style>
  <w:style w:type="character" w:customStyle="1" w:styleId="snapnoshots">
    <w:name w:val="snap_noshots"/>
    <w:basedOn w:val="DefaultParagraphFont"/>
    <w:rsid w:val="00AC5CA4"/>
  </w:style>
  <w:style w:type="character" w:customStyle="1" w:styleId="cnbcsbhdcomp">
    <w:name w:val="cnbc_sbhd_comp"/>
    <w:rsid w:val="00AC5CA4"/>
  </w:style>
  <w:style w:type="character" w:customStyle="1" w:styleId="blox-headline">
    <w:name w:val="blox-headline"/>
    <w:rsid w:val="00AC5CA4"/>
  </w:style>
  <w:style w:type="character" w:customStyle="1" w:styleId="Heading2CharCharCharCharCharChar1CharChar">
    <w:name w:val="Heading 2 Char Char Char Char Char Char1 Char Char"/>
    <w:basedOn w:val="DefaultParagraphFont"/>
    <w:uiPriority w:val="99"/>
    <w:rsid w:val="00AC5CA4"/>
    <w:rPr>
      <w:rFonts w:cs="Arial"/>
      <w:b/>
      <w:bCs/>
      <w:iCs/>
      <w:sz w:val="28"/>
      <w:lang w:val="en-US" w:eastAsia="en-US"/>
    </w:rPr>
  </w:style>
  <w:style w:type="character" w:customStyle="1" w:styleId="postsubtitle">
    <w:name w:val="post_subtitle"/>
    <w:basedOn w:val="DefaultParagraphFont"/>
    <w:rsid w:val="00AC5CA4"/>
  </w:style>
  <w:style w:type="character" w:customStyle="1" w:styleId="NoterefInText">
    <w:name w:val="_NoterefInText"/>
    <w:uiPriority w:val="99"/>
    <w:rsid w:val="00AC5CA4"/>
    <w:rPr>
      <w:rFonts w:cs="New Baskerville"/>
      <w:color w:val="000000"/>
    </w:rPr>
  </w:style>
  <w:style w:type="character" w:customStyle="1" w:styleId="postauthor">
    <w:name w:val="postauthor"/>
    <w:basedOn w:val="DefaultParagraphFont"/>
    <w:rsid w:val="00AC5CA4"/>
  </w:style>
  <w:style w:type="paragraph" w:customStyle="1" w:styleId="notes-source-hasnotes">
    <w:name w:val="notes-source-hasnotes"/>
    <w:basedOn w:val="Normal"/>
    <w:qFormat/>
    <w:rsid w:val="00AC5CA4"/>
    <w:pPr>
      <w:spacing w:before="100" w:beforeAutospacing="1" w:after="100" w:afterAutospacing="1"/>
    </w:pPr>
    <w:rPr>
      <w:rFonts w:ascii="Times" w:hAnsi="Times"/>
      <w:szCs w:val="20"/>
    </w:rPr>
  </w:style>
  <w:style w:type="character" w:customStyle="1" w:styleId="span">
    <w:name w:val="span"/>
    <w:basedOn w:val="DefaultParagraphFont"/>
    <w:rsid w:val="00AC5CA4"/>
  </w:style>
  <w:style w:type="character" w:customStyle="1" w:styleId="thirdparty-logo">
    <w:name w:val="thirdparty-logo"/>
    <w:basedOn w:val="DefaultParagraphFont"/>
    <w:rsid w:val="00AC5CA4"/>
  </w:style>
  <w:style w:type="paragraph" w:customStyle="1" w:styleId="articlemeta">
    <w:name w:val="articlemeta"/>
    <w:basedOn w:val="Normal"/>
    <w:qFormat/>
    <w:rsid w:val="00AC5CA4"/>
    <w:pPr>
      <w:spacing w:before="100" w:beforeAutospacing="1" w:after="100" w:afterAutospacing="1"/>
    </w:pPr>
    <w:rPr>
      <w:rFonts w:ascii="Times" w:hAnsi="Times"/>
      <w:szCs w:val="20"/>
    </w:rPr>
  </w:style>
  <w:style w:type="character" w:customStyle="1" w:styleId="vcard">
    <w:name w:val="vcard"/>
    <w:basedOn w:val="DefaultParagraphFont"/>
    <w:rsid w:val="00AC5CA4"/>
  </w:style>
  <w:style w:type="character" w:customStyle="1" w:styleId="print-footnote">
    <w:name w:val="print-footnote"/>
    <w:basedOn w:val="DefaultParagraphFont"/>
    <w:rsid w:val="00AC5CA4"/>
  </w:style>
  <w:style w:type="character" w:customStyle="1" w:styleId="datestring">
    <w:name w:val="datestring"/>
    <w:basedOn w:val="DefaultParagraphFont"/>
    <w:rsid w:val="00AC5CA4"/>
  </w:style>
  <w:style w:type="paragraph" w:customStyle="1" w:styleId="left">
    <w:name w:val="left"/>
    <w:basedOn w:val="Normal"/>
    <w:qFormat/>
    <w:rsid w:val="00AC5CA4"/>
    <w:pPr>
      <w:spacing w:before="100" w:beforeAutospacing="1" w:after="100" w:afterAutospacing="1"/>
    </w:pPr>
    <w:rPr>
      <w:rFonts w:ascii="Times" w:hAnsi="Times"/>
      <w:szCs w:val="20"/>
    </w:rPr>
  </w:style>
  <w:style w:type="paragraph" w:customStyle="1" w:styleId="right">
    <w:name w:val="right"/>
    <w:basedOn w:val="Normal"/>
    <w:qFormat/>
    <w:rsid w:val="00AC5CA4"/>
    <w:pPr>
      <w:spacing w:before="100" w:beforeAutospacing="1" w:after="100" w:afterAutospacing="1"/>
    </w:pPr>
    <w:rPr>
      <w:rFonts w:ascii="Times" w:hAnsi="Times"/>
      <w:szCs w:val="20"/>
    </w:rPr>
  </w:style>
  <w:style w:type="character" w:customStyle="1" w:styleId="gptad">
    <w:name w:val="gptad"/>
    <w:basedOn w:val="DefaultParagraphFont"/>
    <w:rsid w:val="00AC5CA4"/>
  </w:style>
  <w:style w:type="paragraph" w:customStyle="1" w:styleId="creditpostedmodified">
    <w:name w:val="credit_posted_modified"/>
    <w:basedOn w:val="Normal"/>
    <w:qFormat/>
    <w:rsid w:val="00AC5CA4"/>
    <w:pPr>
      <w:spacing w:before="100" w:beforeAutospacing="1" w:after="100" w:afterAutospacing="1"/>
    </w:pPr>
    <w:rPr>
      <w:rFonts w:ascii="Times" w:hAnsi="Times"/>
      <w:szCs w:val="20"/>
    </w:rPr>
  </w:style>
  <w:style w:type="character" w:customStyle="1" w:styleId="creditline">
    <w:name w:val="creditline"/>
    <w:basedOn w:val="DefaultParagraphFont"/>
    <w:rsid w:val="00AC5CA4"/>
  </w:style>
  <w:style w:type="character" w:customStyle="1" w:styleId="grd">
    <w:name w:val="grd"/>
    <w:basedOn w:val="DefaultParagraphFont"/>
    <w:rsid w:val="00AC5CA4"/>
  </w:style>
  <w:style w:type="paragraph" w:customStyle="1" w:styleId="hs-text-container">
    <w:name w:val="hs-text-container"/>
    <w:basedOn w:val="Normal"/>
    <w:qFormat/>
    <w:rsid w:val="00AC5CA4"/>
    <w:pPr>
      <w:spacing w:before="100" w:beforeAutospacing="1" w:after="100" w:afterAutospacing="1"/>
    </w:pPr>
    <w:rPr>
      <w:rFonts w:ascii="Times" w:hAnsi="Times"/>
      <w:szCs w:val="20"/>
    </w:rPr>
  </w:style>
  <w:style w:type="character" w:customStyle="1" w:styleId="changed">
    <w:name w:val="changed"/>
    <w:basedOn w:val="DefaultParagraphFont"/>
    <w:rsid w:val="00AC5CA4"/>
  </w:style>
  <w:style w:type="character" w:customStyle="1" w:styleId="article-author-name">
    <w:name w:val="article-author-name"/>
    <w:basedOn w:val="DefaultParagraphFont"/>
    <w:rsid w:val="00AC5CA4"/>
  </w:style>
  <w:style w:type="character" w:customStyle="1" w:styleId="bioexcerpt">
    <w:name w:val="bio_excerpt"/>
    <w:basedOn w:val="DefaultParagraphFont"/>
    <w:rsid w:val="00AC5CA4"/>
  </w:style>
  <w:style w:type="character" w:customStyle="1" w:styleId="commentcount">
    <w:name w:val="comment_count"/>
    <w:basedOn w:val="DefaultParagraphFont"/>
    <w:rsid w:val="00AC5CA4"/>
  </w:style>
  <w:style w:type="character" w:customStyle="1" w:styleId="searchtermshighlighted">
    <w:name w:val="searchtermshighlighted"/>
    <w:basedOn w:val="DefaultParagraphFont"/>
    <w:rsid w:val="00AC5CA4"/>
  </w:style>
  <w:style w:type="character" w:customStyle="1" w:styleId="contributornametrigger">
    <w:name w:val="contributornametrigger"/>
    <w:basedOn w:val="DefaultParagraphFont"/>
    <w:rsid w:val="00AC5CA4"/>
  </w:style>
  <w:style w:type="character" w:customStyle="1" w:styleId="bylinepipe">
    <w:name w:val="bylinepipe"/>
    <w:basedOn w:val="DefaultParagraphFont"/>
    <w:rsid w:val="00AC5CA4"/>
  </w:style>
  <w:style w:type="character" w:customStyle="1" w:styleId="lucenesearchresulturlb">
    <w:name w:val="lucene_search_result_url_b"/>
    <w:basedOn w:val="DefaultParagraphFont"/>
    <w:rsid w:val="00AC5CA4"/>
  </w:style>
  <w:style w:type="character" w:customStyle="1" w:styleId="faculty-title">
    <w:name w:val="faculty-title"/>
    <w:basedOn w:val="DefaultParagraphFont"/>
    <w:rsid w:val="00AC5CA4"/>
  </w:style>
  <w:style w:type="character" w:customStyle="1" w:styleId="issue">
    <w:name w:val="issue"/>
    <w:basedOn w:val="DefaultParagraphFont"/>
    <w:rsid w:val="00AC5CA4"/>
  </w:style>
  <w:style w:type="character" w:customStyle="1" w:styleId="pages">
    <w:name w:val="pages"/>
    <w:basedOn w:val="DefaultParagraphFont"/>
    <w:rsid w:val="00AC5CA4"/>
  </w:style>
  <w:style w:type="character" w:customStyle="1" w:styleId="person">
    <w:name w:val="person"/>
    <w:basedOn w:val="DefaultParagraphFont"/>
    <w:rsid w:val="00AC5CA4"/>
  </w:style>
  <w:style w:type="character" w:customStyle="1" w:styleId="corresponding">
    <w:name w:val="corresponding"/>
    <w:basedOn w:val="DefaultParagraphFont"/>
    <w:rsid w:val="00AC5CA4"/>
  </w:style>
  <w:style w:type="paragraph" w:customStyle="1" w:styleId="entry-meta">
    <w:name w:val="entry-meta"/>
    <w:basedOn w:val="Normal"/>
    <w:qFormat/>
    <w:rsid w:val="00AC5CA4"/>
    <w:pPr>
      <w:spacing w:before="100" w:beforeAutospacing="1" w:after="100" w:afterAutospacing="1"/>
    </w:pPr>
    <w:rPr>
      <w:rFonts w:ascii="Times" w:hAnsi="Times"/>
      <w:szCs w:val="20"/>
    </w:rPr>
  </w:style>
  <w:style w:type="character" w:customStyle="1" w:styleId="post-time">
    <w:name w:val="post-time"/>
    <w:basedOn w:val="DefaultParagraphFont"/>
    <w:rsid w:val="00AC5CA4"/>
  </w:style>
  <w:style w:type="character" w:customStyle="1" w:styleId="post-category">
    <w:name w:val="post-category"/>
    <w:basedOn w:val="DefaultParagraphFont"/>
    <w:rsid w:val="00AC5CA4"/>
  </w:style>
  <w:style w:type="paragraph" w:customStyle="1" w:styleId="articledetails">
    <w:name w:val="articledetails"/>
    <w:basedOn w:val="Normal"/>
    <w:qFormat/>
    <w:rsid w:val="00AC5CA4"/>
    <w:pPr>
      <w:spacing w:before="100" w:beforeAutospacing="1" w:after="100" w:afterAutospacing="1"/>
    </w:pPr>
    <w:rPr>
      <w:rFonts w:ascii="Times" w:hAnsi="Times"/>
      <w:szCs w:val="20"/>
    </w:rPr>
  </w:style>
  <w:style w:type="character" w:customStyle="1" w:styleId="posted-and-updated">
    <w:name w:val="posted-and-updated"/>
    <w:basedOn w:val="DefaultParagraphFont"/>
    <w:rsid w:val="00AC5CA4"/>
  </w:style>
  <w:style w:type="paragraph" w:customStyle="1" w:styleId="aff">
    <w:name w:val="aff"/>
    <w:basedOn w:val="Normal"/>
    <w:qFormat/>
    <w:rsid w:val="00AC5CA4"/>
    <w:pPr>
      <w:spacing w:before="100" w:beforeAutospacing="1" w:after="100" w:afterAutospacing="1"/>
    </w:pPr>
    <w:rPr>
      <w:rFonts w:ascii="Times" w:hAnsi="Times"/>
      <w:szCs w:val="20"/>
    </w:rPr>
  </w:style>
  <w:style w:type="character" w:customStyle="1" w:styleId="entry-author">
    <w:name w:val="entry-author"/>
    <w:basedOn w:val="DefaultParagraphFont"/>
    <w:rsid w:val="00AC5CA4"/>
  </w:style>
  <w:style w:type="character" w:customStyle="1" w:styleId="entry-author-name">
    <w:name w:val="entry-author-name"/>
    <w:basedOn w:val="DefaultParagraphFont"/>
    <w:rsid w:val="00AC5CA4"/>
  </w:style>
  <w:style w:type="character" w:customStyle="1" w:styleId="contrib-degrees">
    <w:name w:val="contrib-degrees"/>
    <w:basedOn w:val="DefaultParagraphFont"/>
    <w:rsid w:val="00AC5CA4"/>
  </w:style>
  <w:style w:type="character" w:customStyle="1" w:styleId="contrib-on-behalf-of">
    <w:name w:val="contrib-on-behalf-of"/>
    <w:basedOn w:val="DefaultParagraphFont"/>
    <w:rsid w:val="00AC5CA4"/>
  </w:style>
  <w:style w:type="character" w:customStyle="1" w:styleId="pubtime">
    <w:name w:val="pubtime"/>
    <w:basedOn w:val="DefaultParagraphFont"/>
    <w:rsid w:val="00AC5CA4"/>
  </w:style>
  <w:style w:type="character" w:customStyle="1" w:styleId="fbcommentscount">
    <w:name w:val="fb_comments_count"/>
    <w:basedOn w:val="DefaultParagraphFont"/>
    <w:rsid w:val="00AC5CA4"/>
  </w:style>
  <w:style w:type="character" w:customStyle="1" w:styleId="stsharethiscustom">
    <w:name w:val="st_sharethis_custom"/>
    <w:basedOn w:val="DefaultParagraphFont"/>
    <w:rsid w:val="00AC5CA4"/>
  </w:style>
  <w:style w:type="paragraph" w:customStyle="1" w:styleId="permalinkable">
    <w:name w:val="permalinkable"/>
    <w:basedOn w:val="Normal"/>
    <w:qFormat/>
    <w:rsid w:val="00AC5CA4"/>
    <w:pPr>
      <w:spacing w:before="100" w:beforeAutospacing="1" w:after="100" w:afterAutospacing="1"/>
    </w:pPr>
    <w:rPr>
      <w:rFonts w:ascii="Times" w:hAnsi="Times"/>
      <w:szCs w:val="20"/>
    </w:rPr>
  </w:style>
  <w:style w:type="character" w:customStyle="1" w:styleId="post-date">
    <w:name w:val="post-date"/>
    <w:basedOn w:val="DefaultParagraphFont"/>
    <w:rsid w:val="00AC5CA4"/>
  </w:style>
  <w:style w:type="character" w:customStyle="1" w:styleId="articleauthor0">
    <w:name w:val="article_author"/>
    <w:basedOn w:val="DefaultParagraphFont"/>
    <w:rsid w:val="00AC5CA4"/>
  </w:style>
  <w:style w:type="character" w:customStyle="1" w:styleId="articleissue">
    <w:name w:val="article_issue"/>
    <w:basedOn w:val="DefaultParagraphFont"/>
    <w:rsid w:val="00AC5CA4"/>
  </w:style>
  <w:style w:type="character" w:customStyle="1" w:styleId="a-size-large">
    <w:name w:val="a-size-large"/>
    <w:basedOn w:val="DefaultParagraphFont"/>
    <w:rsid w:val="00AC5CA4"/>
  </w:style>
  <w:style w:type="character" w:customStyle="1" w:styleId="a-size-medium">
    <w:name w:val="a-size-medium"/>
    <w:basedOn w:val="DefaultParagraphFont"/>
    <w:rsid w:val="00AC5CA4"/>
  </w:style>
  <w:style w:type="character" w:customStyle="1" w:styleId="contribution">
    <w:name w:val="contribution"/>
    <w:basedOn w:val="DefaultParagraphFont"/>
    <w:rsid w:val="00AC5CA4"/>
  </w:style>
  <w:style w:type="character" w:customStyle="1" w:styleId="a-color-secondary">
    <w:name w:val="a-color-secondary"/>
    <w:basedOn w:val="DefaultParagraphFont"/>
    <w:rsid w:val="00AC5CA4"/>
  </w:style>
  <w:style w:type="paragraph" w:customStyle="1" w:styleId="sbyline">
    <w:name w:val="sbyline"/>
    <w:basedOn w:val="Normal"/>
    <w:qFormat/>
    <w:rsid w:val="00AC5CA4"/>
    <w:pPr>
      <w:spacing w:before="100" w:beforeAutospacing="1" w:after="100" w:afterAutospacing="1"/>
    </w:pPr>
    <w:rPr>
      <w:rFonts w:ascii="Times" w:hAnsi="Times"/>
      <w:szCs w:val="20"/>
    </w:rPr>
  </w:style>
  <w:style w:type="character" w:customStyle="1" w:styleId="ui-author">
    <w:name w:val="ui-author"/>
    <w:basedOn w:val="DefaultParagraphFont"/>
    <w:rsid w:val="00AC5CA4"/>
  </w:style>
  <w:style w:type="character" w:customStyle="1" w:styleId="ui-staffline">
    <w:name w:val="ui-staffline"/>
    <w:basedOn w:val="DefaultParagraphFont"/>
    <w:rsid w:val="00AC5CA4"/>
  </w:style>
  <w:style w:type="paragraph" w:customStyle="1" w:styleId="promotion-tag-p">
    <w:name w:val="promotion-tag-p"/>
    <w:basedOn w:val="Normal"/>
    <w:qFormat/>
    <w:rsid w:val="00AC5CA4"/>
    <w:pPr>
      <w:spacing w:before="100" w:beforeAutospacing="1" w:after="100" w:afterAutospacing="1"/>
    </w:pPr>
    <w:rPr>
      <w:rFonts w:ascii="Times" w:hAnsi="Times"/>
      <w:szCs w:val="20"/>
    </w:rPr>
  </w:style>
  <w:style w:type="character" w:customStyle="1" w:styleId="value">
    <w:name w:val="value"/>
    <w:basedOn w:val="DefaultParagraphFont"/>
    <w:rsid w:val="00AC5CA4"/>
  </w:style>
  <w:style w:type="character" w:customStyle="1" w:styleId="specialissuelabel">
    <w:name w:val="specialissuelabel"/>
    <w:basedOn w:val="DefaultParagraphFont"/>
    <w:rsid w:val="00AC5CA4"/>
  </w:style>
  <w:style w:type="character" w:customStyle="1" w:styleId="wp-smiley">
    <w:name w:val="wp-smiley"/>
    <w:basedOn w:val="DefaultParagraphFont"/>
    <w:rsid w:val="00AC5CA4"/>
  </w:style>
  <w:style w:type="character" w:customStyle="1" w:styleId="artjournal">
    <w:name w:val="art_journal"/>
    <w:basedOn w:val="DefaultParagraphFont"/>
    <w:rsid w:val="00AC5CA4"/>
  </w:style>
  <w:style w:type="character" w:customStyle="1" w:styleId="artdatevolumeissuepart">
    <w:name w:val="art_datevolumeissuepart"/>
    <w:basedOn w:val="DefaultParagraphFont"/>
    <w:rsid w:val="00AC5CA4"/>
  </w:style>
  <w:style w:type="character" w:customStyle="1" w:styleId="artpages">
    <w:name w:val="art_pages"/>
    <w:basedOn w:val="DefaultParagraphFont"/>
    <w:rsid w:val="00AC5CA4"/>
  </w:style>
  <w:style w:type="character" w:customStyle="1" w:styleId="singlehighlightclass">
    <w:name w:val="single_highlight_class"/>
    <w:basedOn w:val="DefaultParagraphFont"/>
    <w:rsid w:val="00AC5CA4"/>
  </w:style>
  <w:style w:type="character" w:customStyle="1" w:styleId="degree">
    <w:name w:val="degree"/>
    <w:basedOn w:val="DefaultParagraphFont"/>
    <w:rsid w:val="00AC5CA4"/>
  </w:style>
  <w:style w:type="character" w:customStyle="1" w:styleId="major">
    <w:name w:val="major"/>
    <w:basedOn w:val="DefaultParagraphFont"/>
    <w:rsid w:val="00AC5CA4"/>
  </w:style>
  <w:style w:type="character" w:customStyle="1" w:styleId="views">
    <w:name w:val="views"/>
    <w:basedOn w:val="DefaultParagraphFont"/>
    <w:rsid w:val="00AC5CA4"/>
  </w:style>
  <w:style w:type="character" w:customStyle="1" w:styleId="stmainservices">
    <w:name w:val="stmainservices"/>
    <w:basedOn w:val="DefaultParagraphFont"/>
    <w:rsid w:val="00AC5CA4"/>
  </w:style>
  <w:style w:type="character" w:customStyle="1" w:styleId="stbubblehcount">
    <w:name w:val="stbubble_hcount"/>
    <w:basedOn w:val="DefaultParagraphFont"/>
    <w:rsid w:val="00AC5CA4"/>
  </w:style>
  <w:style w:type="paragraph" w:customStyle="1" w:styleId="Document">
    <w:name w:val="_Document"/>
    <w:basedOn w:val="Default"/>
    <w:next w:val="Default"/>
    <w:uiPriority w:val="99"/>
    <w:qFormat/>
    <w:rsid w:val="00AC5CA4"/>
    <w:rPr>
      <w:rFonts w:ascii="New Baskerville" w:eastAsiaTheme="minorEastAsia" w:hAnsi="New Baskerville"/>
      <w:color w:val="auto"/>
    </w:rPr>
  </w:style>
  <w:style w:type="paragraph" w:customStyle="1" w:styleId="SubHead1">
    <w:name w:val="_SubHead1"/>
    <w:basedOn w:val="Default"/>
    <w:next w:val="Default"/>
    <w:uiPriority w:val="99"/>
    <w:qFormat/>
    <w:rsid w:val="00AC5CA4"/>
    <w:rPr>
      <w:rFonts w:ascii="New Baskerville" w:eastAsiaTheme="minorEastAsia" w:hAnsi="New Baskerville"/>
      <w:color w:val="auto"/>
    </w:rPr>
  </w:style>
  <w:style w:type="paragraph" w:customStyle="1" w:styleId="SubHead2">
    <w:name w:val="_SubHead2"/>
    <w:basedOn w:val="Default"/>
    <w:next w:val="Default"/>
    <w:uiPriority w:val="99"/>
    <w:qFormat/>
    <w:rsid w:val="00AC5CA4"/>
    <w:rPr>
      <w:rFonts w:ascii="New Baskerville" w:eastAsiaTheme="minorEastAsia" w:hAnsi="New Baskerville"/>
      <w:color w:val="auto"/>
    </w:rPr>
  </w:style>
  <w:style w:type="paragraph" w:customStyle="1" w:styleId="collapsed-hide">
    <w:name w:val="collapsed-hide"/>
    <w:basedOn w:val="Normal"/>
    <w:qFormat/>
    <w:rsid w:val="00AC5CA4"/>
    <w:pPr>
      <w:spacing w:before="100" w:beforeAutospacing="1" w:after="100" w:afterAutospacing="1"/>
    </w:pPr>
    <w:rPr>
      <w:rFonts w:ascii="Times" w:hAnsi="Times"/>
      <w:szCs w:val="20"/>
    </w:rPr>
  </w:style>
  <w:style w:type="paragraph" w:customStyle="1" w:styleId="odd">
    <w:name w:val="odd"/>
    <w:basedOn w:val="Normal"/>
    <w:qFormat/>
    <w:rsid w:val="00AC5CA4"/>
    <w:pPr>
      <w:spacing w:before="100" w:beforeAutospacing="1" w:after="100" w:afterAutospacing="1"/>
    </w:pPr>
    <w:rPr>
      <w:rFonts w:ascii="Times" w:hAnsi="Times"/>
      <w:szCs w:val="20"/>
    </w:rPr>
  </w:style>
  <w:style w:type="character" w:customStyle="1" w:styleId="article-author">
    <w:name w:val="article-author"/>
    <w:basedOn w:val="DefaultParagraphFont"/>
    <w:rsid w:val="00AC5CA4"/>
  </w:style>
  <w:style w:type="character" w:customStyle="1" w:styleId="tolocaltime">
    <w:name w:val="tolocaltime"/>
    <w:basedOn w:val="DefaultParagraphFont"/>
    <w:rsid w:val="00AC5CA4"/>
  </w:style>
  <w:style w:type="character" w:customStyle="1" w:styleId="pb-byline">
    <w:name w:val="pb-byline"/>
    <w:basedOn w:val="DefaultParagraphFont"/>
    <w:rsid w:val="00AC5CA4"/>
  </w:style>
  <w:style w:type="character" w:customStyle="1" w:styleId="pb-timestamp">
    <w:name w:val="pb-timestamp"/>
    <w:basedOn w:val="DefaultParagraphFont"/>
    <w:rsid w:val="00AC5CA4"/>
  </w:style>
  <w:style w:type="character" w:customStyle="1" w:styleId="posted-on">
    <w:name w:val="posted-on"/>
    <w:basedOn w:val="DefaultParagraphFont"/>
    <w:rsid w:val="00AC5CA4"/>
  </w:style>
  <w:style w:type="character" w:customStyle="1" w:styleId="even">
    <w:name w:val="even"/>
    <w:basedOn w:val="DefaultParagraphFont"/>
    <w:rsid w:val="00AC5CA4"/>
  </w:style>
  <w:style w:type="character" w:customStyle="1" w:styleId="foreground">
    <w:name w:val="foreground"/>
    <w:basedOn w:val="DefaultParagraphFont"/>
    <w:rsid w:val="00AC5CA4"/>
  </w:style>
  <w:style w:type="paragraph" w:customStyle="1" w:styleId="volissue">
    <w:name w:val="volissue"/>
    <w:basedOn w:val="Normal"/>
    <w:qFormat/>
    <w:rsid w:val="00AC5CA4"/>
    <w:pPr>
      <w:spacing w:before="100" w:beforeAutospacing="1" w:after="100" w:afterAutospacing="1"/>
    </w:pPr>
    <w:rPr>
      <w:rFonts w:ascii="Times" w:hAnsi="Times"/>
      <w:szCs w:val="20"/>
    </w:rPr>
  </w:style>
  <w:style w:type="character" w:customStyle="1" w:styleId="cat-date-line4">
    <w:name w:val="cat-date-line4"/>
    <w:basedOn w:val="DefaultParagraphFont"/>
    <w:rsid w:val="00AC5CA4"/>
  </w:style>
  <w:style w:type="character" w:customStyle="1" w:styleId="articledate">
    <w:name w:val="articledate"/>
    <w:basedOn w:val="DefaultParagraphFont"/>
    <w:rsid w:val="00AC5CA4"/>
  </w:style>
  <w:style w:type="character" w:customStyle="1" w:styleId="post-byline">
    <w:name w:val="post-byline"/>
    <w:basedOn w:val="DefaultParagraphFont"/>
    <w:rsid w:val="00AC5CA4"/>
  </w:style>
  <w:style w:type="character" w:customStyle="1" w:styleId="upper">
    <w:name w:val="upper"/>
    <w:basedOn w:val="DefaultParagraphFont"/>
    <w:rsid w:val="00AC5CA4"/>
  </w:style>
  <w:style w:type="character" w:customStyle="1" w:styleId="metadate">
    <w:name w:val="meta_date"/>
    <w:basedOn w:val="DefaultParagraphFont"/>
    <w:rsid w:val="00AC5CA4"/>
  </w:style>
  <w:style w:type="character" w:customStyle="1" w:styleId="fa">
    <w:name w:val="fa"/>
    <w:basedOn w:val="DefaultParagraphFont"/>
    <w:rsid w:val="00AC5CA4"/>
  </w:style>
  <w:style w:type="character" w:customStyle="1" w:styleId="longname">
    <w:name w:val="longname"/>
    <w:basedOn w:val="DefaultParagraphFont"/>
    <w:rsid w:val="00AC5CA4"/>
  </w:style>
  <w:style w:type="character" w:customStyle="1" w:styleId="echocontainer">
    <w:name w:val="echo_container"/>
    <w:basedOn w:val="DefaultParagraphFont"/>
    <w:rsid w:val="00AC5CA4"/>
  </w:style>
  <w:style w:type="character" w:customStyle="1" w:styleId="comment-display">
    <w:name w:val="comment-display"/>
    <w:basedOn w:val="DefaultParagraphFont"/>
    <w:rsid w:val="00AC5CA4"/>
  </w:style>
  <w:style w:type="paragraph" w:customStyle="1" w:styleId="comment-count-label">
    <w:name w:val="comment-count-label"/>
    <w:basedOn w:val="Normal"/>
    <w:rsid w:val="00AC5CA4"/>
    <w:pPr>
      <w:spacing w:before="100" w:beforeAutospacing="1" w:after="100" w:afterAutospacing="1"/>
    </w:pPr>
    <w:rPr>
      <w:rFonts w:ascii="Times" w:hAnsi="Times"/>
      <w:szCs w:val="20"/>
    </w:rPr>
  </w:style>
  <w:style w:type="character" w:customStyle="1" w:styleId="echo-counter">
    <w:name w:val="echo-counter"/>
    <w:basedOn w:val="DefaultParagraphFont"/>
    <w:rsid w:val="00AC5CA4"/>
  </w:style>
  <w:style w:type="character" w:customStyle="1" w:styleId="discussion-policy">
    <w:name w:val="discussion-policy"/>
    <w:basedOn w:val="DefaultParagraphFont"/>
    <w:rsid w:val="00AC5CA4"/>
  </w:style>
  <w:style w:type="character" w:customStyle="1" w:styleId="echo-apps-conversations-streamcaption">
    <w:name w:val="echo-apps-conversations-streamcaption"/>
    <w:basedOn w:val="DefaultParagraphFont"/>
    <w:rsid w:val="00AC5CA4"/>
  </w:style>
  <w:style w:type="character" w:customStyle="1" w:styleId="echo-streamserver-controls-stream-item-text">
    <w:name w:val="echo-streamserver-controls-stream-item-text"/>
    <w:basedOn w:val="DefaultParagraphFont"/>
    <w:rsid w:val="00AC5CA4"/>
  </w:style>
  <w:style w:type="character" w:customStyle="1" w:styleId="echo-streamserver-controls-facepile-more">
    <w:name w:val="echo-streamserver-controls-facepile-more"/>
    <w:basedOn w:val="DefaultParagraphFont"/>
    <w:rsid w:val="00AC5CA4"/>
  </w:style>
  <w:style w:type="character" w:customStyle="1" w:styleId="echo-primaryfont">
    <w:name w:val="echo-primaryfont"/>
    <w:basedOn w:val="DefaultParagraphFont"/>
    <w:rsid w:val="00AC5CA4"/>
  </w:style>
  <w:style w:type="character" w:customStyle="1" w:styleId="section">
    <w:name w:val="section"/>
    <w:basedOn w:val="DefaultParagraphFont"/>
    <w:rsid w:val="00AC5CA4"/>
  </w:style>
  <w:style w:type="character" w:customStyle="1" w:styleId="wpsr-txt-headline">
    <w:name w:val="wpsr-txt-headline"/>
    <w:basedOn w:val="DefaultParagraphFont"/>
    <w:rsid w:val="00AC5CA4"/>
  </w:style>
  <w:style w:type="character" w:customStyle="1" w:styleId="asset-metabar-author">
    <w:name w:val="asset-metabar-author"/>
    <w:basedOn w:val="DefaultParagraphFont"/>
    <w:rsid w:val="00AC5CA4"/>
  </w:style>
  <w:style w:type="character" w:customStyle="1" w:styleId="asset-metabar-time">
    <w:name w:val="asset-metabar-time"/>
    <w:basedOn w:val="DefaultParagraphFont"/>
    <w:rsid w:val="00AC5CA4"/>
  </w:style>
  <w:style w:type="character" w:customStyle="1" w:styleId="eza-dateline">
    <w:name w:val="eza-dateline"/>
    <w:basedOn w:val="DefaultParagraphFont"/>
    <w:rsid w:val="00AC5CA4"/>
  </w:style>
  <w:style w:type="character" w:customStyle="1" w:styleId="eza-authors">
    <w:name w:val="eza-authors"/>
    <w:basedOn w:val="DefaultParagraphFont"/>
    <w:rsid w:val="00AC5CA4"/>
  </w:style>
  <w:style w:type="character" w:customStyle="1" w:styleId="csmstaff">
    <w:name w:val="csm_staff"/>
    <w:basedOn w:val="DefaultParagraphFont"/>
    <w:rsid w:val="00AC5CA4"/>
  </w:style>
  <w:style w:type="paragraph" w:customStyle="1" w:styleId="mol-para-with-font">
    <w:name w:val="mol-para-with-font"/>
    <w:basedOn w:val="Normal"/>
    <w:rsid w:val="00AC5CA4"/>
    <w:pPr>
      <w:spacing w:before="100" w:beforeAutospacing="1" w:after="100" w:afterAutospacing="1"/>
    </w:pPr>
    <w:rPr>
      <w:rFonts w:ascii="Times" w:hAnsi="Times"/>
      <w:szCs w:val="20"/>
    </w:rPr>
  </w:style>
  <w:style w:type="character" w:customStyle="1" w:styleId="article-timestamp">
    <w:name w:val="article-timestamp"/>
    <w:basedOn w:val="DefaultParagraphFont"/>
    <w:rsid w:val="00AC5CA4"/>
  </w:style>
  <w:style w:type="character" w:customStyle="1" w:styleId="byline-text">
    <w:name w:val="byline-text"/>
    <w:basedOn w:val="DefaultParagraphFont"/>
    <w:rsid w:val="00AC5CA4"/>
  </w:style>
  <w:style w:type="character" w:customStyle="1" w:styleId="itemauthor">
    <w:name w:val="itemauthor"/>
    <w:basedOn w:val="DefaultParagraphFont"/>
    <w:rsid w:val="00AC5CA4"/>
  </w:style>
  <w:style w:type="character" w:customStyle="1" w:styleId="itemdatecreated">
    <w:name w:val="itemdatecreated"/>
    <w:basedOn w:val="DefaultParagraphFont"/>
    <w:rsid w:val="00AC5CA4"/>
  </w:style>
  <w:style w:type="character" w:customStyle="1" w:styleId="slug-metadata-note">
    <w:name w:val="slug-metadata-note"/>
    <w:basedOn w:val="DefaultParagraphFont"/>
    <w:rsid w:val="00AC5CA4"/>
  </w:style>
  <w:style w:type="character" w:customStyle="1" w:styleId="drop-capped">
    <w:name w:val="drop-capped"/>
    <w:basedOn w:val="DefaultParagraphFont"/>
    <w:rsid w:val="00AC5CA4"/>
  </w:style>
  <w:style w:type="paragraph" w:customStyle="1" w:styleId="articleopinion-standfirst">
    <w:name w:val="articleopinion-standfirst"/>
    <w:basedOn w:val="Normal"/>
    <w:rsid w:val="00AC5CA4"/>
    <w:pPr>
      <w:spacing w:before="100" w:beforeAutospacing="1" w:after="100" w:afterAutospacing="1"/>
    </w:pPr>
    <w:rPr>
      <w:rFonts w:ascii="Times" w:hAnsi="Times"/>
      <w:szCs w:val="20"/>
    </w:rPr>
  </w:style>
  <w:style w:type="paragraph" w:customStyle="1" w:styleId="snippet">
    <w:name w:val="snippet"/>
    <w:basedOn w:val="Normal"/>
    <w:rsid w:val="00AC5CA4"/>
    <w:pPr>
      <w:spacing w:before="100" w:beforeAutospacing="1" w:after="100" w:afterAutospacing="1"/>
    </w:pPr>
    <w:rPr>
      <w:rFonts w:ascii="Times" w:hAnsi="Times"/>
      <w:szCs w:val="20"/>
    </w:rPr>
  </w:style>
  <w:style w:type="character" w:customStyle="1" w:styleId="thetitle">
    <w:name w:val="the_title"/>
    <w:basedOn w:val="DefaultParagraphFont"/>
    <w:rsid w:val="00AC5CA4"/>
  </w:style>
  <w:style w:type="character" w:customStyle="1" w:styleId="view-count">
    <w:name w:val="view-count"/>
    <w:basedOn w:val="DefaultParagraphFont"/>
    <w:rsid w:val="00AC5CA4"/>
  </w:style>
  <w:style w:type="character" w:customStyle="1" w:styleId="rupee">
    <w:name w:val="rupee"/>
    <w:basedOn w:val="DefaultParagraphFont"/>
    <w:rsid w:val="00AC5CA4"/>
  </w:style>
  <w:style w:type="character" w:customStyle="1" w:styleId="grey1">
    <w:name w:val="grey1"/>
    <w:basedOn w:val="DefaultParagraphFont"/>
    <w:rsid w:val="00AC5CA4"/>
  </w:style>
  <w:style w:type="paragraph" w:customStyle="1" w:styleId="Pa13">
    <w:name w:val="Pa13"/>
    <w:basedOn w:val="Default"/>
    <w:next w:val="Default"/>
    <w:uiPriority w:val="99"/>
    <w:rsid w:val="00AC5CA4"/>
    <w:pPr>
      <w:spacing w:line="201" w:lineRule="atLeast"/>
    </w:pPr>
    <w:rPr>
      <w:rFonts w:eastAsiaTheme="minorEastAsia"/>
      <w:color w:val="auto"/>
    </w:rPr>
  </w:style>
  <w:style w:type="paragraph" w:customStyle="1" w:styleId="Pa14">
    <w:name w:val="Pa14"/>
    <w:basedOn w:val="Default"/>
    <w:next w:val="Default"/>
    <w:uiPriority w:val="99"/>
    <w:qFormat/>
    <w:rsid w:val="00AC5CA4"/>
    <w:pPr>
      <w:spacing w:line="241" w:lineRule="atLeast"/>
    </w:pPr>
    <w:rPr>
      <w:rFonts w:eastAsiaTheme="minorEastAsia"/>
      <w:color w:val="auto"/>
    </w:rPr>
  </w:style>
  <w:style w:type="paragraph" w:customStyle="1" w:styleId="Pa9">
    <w:name w:val="Pa9"/>
    <w:basedOn w:val="Default"/>
    <w:next w:val="Default"/>
    <w:uiPriority w:val="99"/>
    <w:rsid w:val="00AC5CA4"/>
    <w:pPr>
      <w:spacing w:line="241" w:lineRule="atLeast"/>
    </w:pPr>
    <w:rPr>
      <w:rFonts w:ascii="Gill Sans" w:eastAsiaTheme="minorEastAsia" w:hAnsi="Gill Sans"/>
      <w:color w:val="auto"/>
    </w:rPr>
  </w:style>
  <w:style w:type="character" w:customStyle="1" w:styleId="bureau">
    <w:name w:val="bureau"/>
    <w:basedOn w:val="DefaultParagraphFont"/>
    <w:rsid w:val="00AC5CA4"/>
  </w:style>
  <w:style w:type="character" w:customStyle="1" w:styleId="reporttitle">
    <w:name w:val="report_title"/>
    <w:basedOn w:val="DefaultParagraphFont"/>
    <w:rsid w:val="00AC5CA4"/>
  </w:style>
  <w:style w:type="character" w:customStyle="1" w:styleId="documenttype-longreleases">
    <w:name w:val="document_type_-_long_releases"/>
    <w:basedOn w:val="DefaultParagraphFont"/>
    <w:rsid w:val="00AC5CA4"/>
  </w:style>
  <w:style w:type="character" w:customStyle="1" w:styleId="alt-date">
    <w:name w:val="alt-date"/>
    <w:basedOn w:val="DefaultParagraphFont"/>
    <w:rsid w:val="00AC5CA4"/>
  </w:style>
  <w:style w:type="character" w:customStyle="1" w:styleId="entry-byline">
    <w:name w:val="entry-byline"/>
    <w:basedOn w:val="DefaultParagraphFont"/>
    <w:rsid w:val="00AC5CA4"/>
  </w:style>
  <w:style w:type="character" w:customStyle="1" w:styleId="taglinecontrib">
    <w:name w:val="tagline_contrib"/>
    <w:basedOn w:val="DefaultParagraphFont"/>
    <w:rsid w:val="00AC5CA4"/>
  </w:style>
  <w:style w:type="character" w:customStyle="1" w:styleId="articledate0">
    <w:name w:val="article_date"/>
    <w:basedOn w:val="DefaultParagraphFont"/>
    <w:rsid w:val="00AC5CA4"/>
  </w:style>
  <w:style w:type="paragraph" w:customStyle="1" w:styleId="hg-daily">
    <w:name w:val="hg-daily"/>
    <w:basedOn w:val="Normal"/>
    <w:rsid w:val="00AC5CA4"/>
    <w:pPr>
      <w:spacing w:before="100" w:beforeAutospacing="1" w:after="100" w:afterAutospacing="1"/>
    </w:pPr>
    <w:rPr>
      <w:rFonts w:ascii="Times" w:hAnsi="Times"/>
      <w:szCs w:val="20"/>
    </w:rPr>
  </w:style>
  <w:style w:type="character" w:customStyle="1" w:styleId="cit">
    <w:name w:val="cit"/>
    <w:basedOn w:val="DefaultParagraphFont"/>
    <w:rsid w:val="00AC5CA4"/>
  </w:style>
  <w:style w:type="paragraph" w:customStyle="1" w:styleId="buttonheading">
    <w:name w:val="buttonheading"/>
    <w:basedOn w:val="Normal"/>
    <w:rsid w:val="00AC5CA4"/>
    <w:pPr>
      <w:spacing w:before="100" w:beforeAutospacing="1" w:after="100" w:afterAutospacing="1"/>
    </w:pPr>
    <w:rPr>
      <w:rFonts w:ascii="Times" w:hAnsi="Times"/>
      <w:szCs w:val="20"/>
    </w:rPr>
  </w:style>
  <w:style w:type="character" w:customStyle="1" w:styleId="createdate">
    <w:name w:val="createdate"/>
    <w:basedOn w:val="DefaultParagraphFont"/>
    <w:rsid w:val="00AC5CA4"/>
  </w:style>
  <w:style w:type="paragraph" w:customStyle="1" w:styleId="p">
    <w:name w:val="p"/>
    <w:basedOn w:val="Normal"/>
    <w:qFormat/>
    <w:rsid w:val="00AC5CA4"/>
    <w:pPr>
      <w:spacing w:before="100" w:beforeAutospacing="1" w:after="100" w:afterAutospacing="1"/>
    </w:pPr>
    <w:rPr>
      <w:rFonts w:ascii="Times" w:hAnsi="Times"/>
      <w:szCs w:val="20"/>
    </w:rPr>
  </w:style>
  <w:style w:type="character" w:customStyle="1" w:styleId="text-label">
    <w:name w:val="text-label"/>
    <w:basedOn w:val="DefaultParagraphFont"/>
    <w:rsid w:val="00AC5CA4"/>
  </w:style>
  <w:style w:type="paragraph" w:customStyle="1" w:styleId="TOC3Char">
    <w:name w:val="TOC 3 Char"/>
    <w:basedOn w:val="Normal"/>
    <w:next w:val="Normal"/>
    <w:rsid w:val="00AC5CA4"/>
    <w:rPr>
      <w:rFonts w:eastAsia="Times New Roman"/>
      <w:sz w:val="24"/>
      <w:szCs w:val="20"/>
    </w:rPr>
  </w:style>
  <w:style w:type="paragraph" w:customStyle="1" w:styleId="TOC1Char">
    <w:name w:val="TOC 1 Char"/>
    <w:basedOn w:val="Normal"/>
    <w:next w:val="Normal"/>
    <w:rsid w:val="00AC5CA4"/>
    <w:rPr>
      <w:rFonts w:eastAsia="Times New Roman"/>
      <w:b/>
      <w:sz w:val="24"/>
      <w:szCs w:val="20"/>
    </w:rPr>
  </w:style>
  <w:style w:type="paragraph" w:customStyle="1" w:styleId="ColorfulGrid-Accent11">
    <w:name w:val="Colorful Grid - Accent 11"/>
    <w:basedOn w:val="Normal"/>
    <w:next w:val="Normal"/>
    <w:uiPriority w:val="29"/>
    <w:qFormat/>
    <w:rsid w:val="00AC5CA4"/>
    <w:pPr>
      <w:jc w:val="both"/>
    </w:pPr>
    <w:rPr>
      <w:rFonts w:eastAsia="Times New Roman"/>
      <w:i/>
      <w:iCs/>
      <w:color w:val="000000"/>
    </w:rPr>
  </w:style>
  <w:style w:type="character" w:customStyle="1" w:styleId="MediumGrid11">
    <w:name w:val="Medium Grid 11"/>
    <w:uiPriority w:val="99"/>
    <w:rsid w:val="00AC5CA4"/>
    <w:rPr>
      <w:color w:val="808080"/>
    </w:rPr>
  </w:style>
  <w:style w:type="paragraph" w:customStyle="1" w:styleId="PlaceholderText2">
    <w:name w:val="Placeholder Text2"/>
    <w:basedOn w:val="Normal"/>
    <w:uiPriority w:val="99"/>
    <w:rsid w:val="00AC5CA4"/>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AC5CA4"/>
    <w:pPr>
      <w:keepNext/>
      <w:tabs>
        <w:tab w:val="num" w:pos="1440"/>
      </w:tabs>
      <w:ind w:left="1800" w:hanging="360"/>
      <w:outlineLvl w:val="2"/>
    </w:pPr>
    <w:rPr>
      <w:rFonts w:eastAsia="MS Gothic"/>
      <w:sz w:val="24"/>
    </w:rPr>
  </w:style>
  <w:style w:type="paragraph" w:customStyle="1" w:styleId="LightList1">
    <w:name w:val="Light List1"/>
    <w:basedOn w:val="Normal"/>
    <w:rsid w:val="00AC5CA4"/>
    <w:pPr>
      <w:keepNext/>
      <w:tabs>
        <w:tab w:val="num" w:pos="2160"/>
      </w:tabs>
      <w:ind w:left="2520" w:hanging="360"/>
      <w:outlineLvl w:val="3"/>
    </w:pPr>
    <w:rPr>
      <w:rFonts w:eastAsia="MS Gothic"/>
      <w:sz w:val="24"/>
    </w:rPr>
  </w:style>
  <w:style w:type="paragraph" w:customStyle="1" w:styleId="LightGrid1">
    <w:name w:val="Light Grid1"/>
    <w:basedOn w:val="Normal"/>
    <w:rsid w:val="00AC5CA4"/>
    <w:pPr>
      <w:keepNext/>
      <w:tabs>
        <w:tab w:val="num" w:pos="2880"/>
      </w:tabs>
      <w:ind w:left="3240" w:hanging="360"/>
      <w:outlineLvl w:val="4"/>
    </w:pPr>
    <w:rPr>
      <w:rFonts w:eastAsia="MS Gothic"/>
      <w:sz w:val="24"/>
    </w:rPr>
  </w:style>
  <w:style w:type="paragraph" w:customStyle="1" w:styleId="MediumShading11">
    <w:name w:val="Medium Shading 11"/>
    <w:basedOn w:val="Normal"/>
    <w:rsid w:val="00AC5CA4"/>
    <w:pPr>
      <w:keepNext/>
      <w:tabs>
        <w:tab w:val="num" w:pos="3600"/>
      </w:tabs>
      <w:ind w:left="3960" w:hanging="360"/>
      <w:outlineLvl w:val="5"/>
    </w:pPr>
    <w:rPr>
      <w:rFonts w:eastAsia="MS Gothic"/>
      <w:sz w:val="24"/>
    </w:rPr>
  </w:style>
  <w:style w:type="paragraph" w:customStyle="1" w:styleId="MediumShading21">
    <w:name w:val="Medium Shading 21"/>
    <w:basedOn w:val="Normal"/>
    <w:rsid w:val="00AC5CA4"/>
    <w:pPr>
      <w:keepNext/>
      <w:tabs>
        <w:tab w:val="num" w:pos="4320"/>
      </w:tabs>
      <w:ind w:left="4680" w:hanging="360"/>
      <w:outlineLvl w:val="6"/>
    </w:pPr>
    <w:rPr>
      <w:rFonts w:eastAsia="MS Gothic"/>
      <w:sz w:val="24"/>
    </w:rPr>
  </w:style>
  <w:style w:type="paragraph" w:customStyle="1" w:styleId="MediumList11">
    <w:name w:val="Medium List 11"/>
    <w:basedOn w:val="Normal"/>
    <w:rsid w:val="00AC5CA4"/>
    <w:pPr>
      <w:keepNext/>
      <w:tabs>
        <w:tab w:val="num" w:pos="5040"/>
      </w:tabs>
      <w:ind w:left="5400" w:hanging="360"/>
      <w:outlineLvl w:val="7"/>
    </w:pPr>
    <w:rPr>
      <w:rFonts w:eastAsia="MS Gothic"/>
      <w:sz w:val="24"/>
    </w:rPr>
  </w:style>
  <w:style w:type="paragraph" w:customStyle="1" w:styleId="MediumList21">
    <w:name w:val="Medium List 21"/>
    <w:basedOn w:val="Normal"/>
    <w:rsid w:val="00AC5CA4"/>
    <w:pPr>
      <w:keepNext/>
      <w:tabs>
        <w:tab w:val="num" w:pos="5760"/>
      </w:tabs>
      <w:ind w:left="6120" w:hanging="360"/>
      <w:outlineLvl w:val="8"/>
    </w:pPr>
    <w:rPr>
      <w:rFonts w:eastAsia="MS Gothic"/>
      <w:sz w:val="24"/>
    </w:rPr>
  </w:style>
  <w:style w:type="paragraph" w:customStyle="1" w:styleId="bylinejb">
    <w:name w:val="bylinejb"/>
    <w:basedOn w:val="Normal"/>
    <w:rsid w:val="00AC5CA4"/>
    <w:pPr>
      <w:spacing w:before="100" w:beforeAutospacing="1" w:after="100" w:afterAutospacing="1"/>
    </w:pPr>
    <w:rPr>
      <w:rFonts w:ascii="Times" w:hAnsi="Times"/>
      <w:szCs w:val="20"/>
    </w:rPr>
  </w:style>
  <w:style w:type="paragraph" w:customStyle="1" w:styleId="bylineaffiliation">
    <w:name w:val="bylineaffiliation"/>
    <w:basedOn w:val="Normal"/>
    <w:rsid w:val="00AC5CA4"/>
    <w:pPr>
      <w:spacing w:before="100" w:beforeAutospacing="1" w:after="100" w:afterAutospacing="1"/>
    </w:pPr>
    <w:rPr>
      <w:rFonts w:ascii="Times" w:hAnsi="Times"/>
      <w:szCs w:val="20"/>
    </w:rPr>
  </w:style>
  <w:style w:type="character" w:customStyle="1" w:styleId="apple-tab-span">
    <w:name w:val="apple-tab-span"/>
    <w:basedOn w:val="DefaultParagraphFont"/>
    <w:rsid w:val="00AC5CA4"/>
  </w:style>
  <w:style w:type="character" w:customStyle="1" w:styleId="s1">
    <w:name w:val="s1"/>
    <w:basedOn w:val="DefaultParagraphFont"/>
    <w:rsid w:val="00AC5CA4"/>
  </w:style>
  <w:style w:type="character" w:customStyle="1" w:styleId="action-menu-toggled-item">
    <w:name w:val="action-menu-toggled-item"/>
    <w:basedOn w:val="DefaultParagraphFont"/>
    <w:rsid w:val="00AC5CA4"/>
    <w:rPr>
      <w:rFonts w:ascii="Times New Roman" w:hAnsi="Times New Roman"/>
    </w:rPr>
  </w:style>
  <w:style w:type="character" w:customStyle="1" w:styleId="1Tag">
    <w:name w:val="1) Tag"/>
    <w:rsid w:val="00AC5CA4"/>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AC5CA4"/>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AC5CA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AC5CA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AC5CA4"/>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AC5CA4"/>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AC5CA4"/>
    <w:rPr>
      <w:rFonts w:ascii="Calibri" w:eastAsia="Times New Roman" w:hAnsi="Calibri" w:cs="Calibri"/>
      <w:b/>
      <w:caps/>
      <w:sz w:val="40"/>
      <w:szCs w:val="40"/>
    </w:rPr>
  </w:style>
  <w:style w:type="paragraph" w:customStyle="1" w:styleId="Strikethrough0">
    <w:name w:val="Strikethrough"/>
    <w:basedOn w:val="Normal"/>
    <w:link w:val="StrikethroughChar"/>
    <w:qFormat/>
    <w:rsid w:val="00AC5CA4"/>
    <w:rPr>
      <w:strike/>
    </w:rPr>
  </w:style>
  <w:style w:type="character" w:customStyle="1" w:styleId="StrikethroughChar">
    <w:name w:val="Strikethrough Char"/>
    <w:basedOn w:val="DefaultParagraphFont"/>
    <w:link w:val="Strikethrough0"/>
    <w:rsid w:val="00AC5CA4"/>
    <w:rPr>
      <w:rFonts w:ascii="Calibri" w:hAnsi="Calibri" w:cs="Calibri"/>
      <w:strike/>
      <w:sz w:val="22"/>
    </w:rPr>
  </w:style>
  <w:style w:type="character" w:styleId="SubtleReference">
    <w:name w:val="Subtle Reference"/>
    <w:basedOn w:val="DefaultParagraphFont"/>
    <w:uiPriority w:val="31"/>
    <w:rsid w:val="00AC5CA4"/>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AC5CA4"/>
    <w:rPr>
      <w:rFonts w:asciiTheme="minorHAnsi" w:hAnsiTheme="minorHAnsi"/>
      <w:bCs/>
      <w:sz w:val="16"/>
    </w:rPr>
  </w:style>
  <w:style w:type="character" w:customStyle="1" w:styleId="BoxBoldUnderline">
    <w:name w:val="Box Bold Underline"/>
    <w:rsid w:val="00AC5CA4"/>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AC5CA4"/>
    <w:rPr>
      <w:rFonts w:eastAsia="Times New Roman"/>
      <w:sz w:val="24"/>
    </w:rPr>
  </w:style>
  <w:style w:type="character" w:customStyle="1" w:styleId="NormalF6Char">
    <w:name w:val="Normal F6 Char"/>
    <w:link w:val="NormalF6"/>
    <w:rsid w:val="00AC5CA4"/>
    <w:rPr>
      <w:rFonts w:ascii="Calibri" w:eastAsia="Times New Roman" w:hAnsi="Calibri" w:cs="Calibri"/>
    </w:rPr>
  </w:style>
  <w:style w:type="paragraph" w:customStyle="1" w:styleId="TagNew">
    <w:name w:val="Tag New"/>
    <w:qFormat/>
    <w:rsid w:val="00AC5CA4"/>
    <w:rPr>
      <w:rFonts w:ascii="Times New Roman" w:hAnsi="Times New Roman" w:cs="Times New Roman"/>
      <w:b/>
      <w:szCs w:val="20"/>
    </w:rPr>
  </w:style>
  <w:style w:type="character" w:customStyle="1" w:styleId="moretop">
    <w:name w:val="more_top"/>
    <w:rsid w:val="00AC5CA4"/>
  </w:style>
  <w:style w:type="paragraph" w:customStyle="1" w:styleId="TagNew0">
    <w:name w:val="Tag_New"/>
    <w:qFormat/>
    <w:rsid w:val="00AC5CA4"/>
    <w:rPr>
      <w:rFonts w:ascii="Times New Roman" w:eastAsia="Malgun Gothic" w:hAnsi="Times New Roman" w:cs="Times New Roman"/>
      <w:b/>
      <w:bCs/>
      <w:szCs w:val="26"/>
    </w:rPr>
  </w:style>
  <w:style w:type="paragraph" w:customStyle="1" w:styleId="TagNew1">
    <w:name w:val="Tag+New"/>
    <w:qFormat/>
    <w:rsid w:val="00AC5CA4"/>
    <w:rPr>
      <w:rFonts w:ascii="Times New Roman" w:eastAsia="Calibri" w:hAnsi="Times New Roman" w:cs="Times New Roman"/>
      <w:b/>
      <w:szCs w:val="22"/>
    </w:rPr>
  </w:style>
  <w:style w:type="paragraph" w:customStyle="1" w:styleId="cnnstorypgraphtxt">
    <w:name w:val="cnn_storypgraphtxt"/>
    <w:basedOn w:val="Normal"/>
    <w:rsid w:val="00AC5CA4"/>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AC5CA4"/>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AC5CA4"/>
  </w:style>
  <w:style w:type="character" w:customStyle="1" w:styleId="yshortcutscs4-ndcor">
    <w:name w:val="yshortcuts cs4-ndcor"/>
    <w:rsid w:val="00AC5CA4"/>
  </w:style>
  <w:style w:type="character" w:customStyle="1" w:styleId="price">
    <w:name w:val="price"/>
    <w:rsid w:val="00AC5CA4"/>
  </w:style>
  <w:style w:type="character" w:customStyle="1" w:styleId="price-change">
    <w:name w:val="price-change"/>
    <w:rsid w:val="00AC5CA4"/>
  </w:style>
  <w:style w:type="character" w:customStyle="1" w:styleId="percent-change">
    <w:name w:val="percent-change"/>
    <w:rsid w:val="00AC5CA4"/>
  </w:style>
  <w:style w:type="character" w:customStyle="1" w:styleId="bibfont">
    <w:name w:val="bibfont"/>
    <w:rsid w:val="00AC5CA4"/>
    <w:rPr>
      <w:rFonts w:cs="Times New Roman"/>
    </w:rPr>
  </w:style>
  <w:style w:type="paragraph" w:customStyle="1" w:styleId="underlined1">
    <w:name w:val="underlined1"/>
    <w:next w:val="Normal"/>
    <w:autoRedefine/>
    <w:rsid w:val="00AC5CA4"/>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AC5CA4"/>
    <w:pPr>
      <w:ind w:left="0"/>
    </w:pPr>
    <w:rPr>
      <w:rFonts w:eastAsia="Times New Roman"/>
      <w:b/>
      <w:color w:val="auto"/>
      <w:sz w:val="24"/>
      <w:szCs w:val="24"/>
    </w:rPr>
  </w:style>
  <w:style w:type="character" w:customStyle="1" w:styleId="SourceBoldedChar">
    <w:name w:val="Source Bolded Char"/>
    <w:link w:val="SourceBolded"/>
    <w:rsid w:val="00AC5CA4"/>
    <w:rPr>
      <w:rFonts w:ascii="Calibri" w:eastAsia="Times New Roman" w:hAnsi="Calibri" w:cs="Calibri"/>
      <w:b/>
      <w:lang w:val="x-none" w:eastAsia="x-none"/>
    </w:rPr>
  </w:style>
  <w:style w:type="paragraph" w:customStyle="1" w:styleId="CardDownSize">
    <w:name w:val="CardDownSize"/>
    <w:basedOn w:val="Normal"/>
    <w:link w:val="CardDownSizeChar"/>
    <w:rsid w:val="00AC5CA4"/>
    <w:rPr>
      <w:rFonts w:eastAsia="Calibri"/>
      <w:sz w:val="16"/>
      <w:szCs w:val="20"/>
      <w:lang w:val="x-none" w:eastAsia="x-none"/>
    </w:rPr>
  </w:style>
  <w:style w:type="character" w:customStyle="1" w:styleId="CardDownSizeChar">
    <w:name w:val="CardDownSize Char"/>
    <w:link w:val="CardDownSize"/>
    <w:rsid w:val="00AC5CA4"/>
    <w:rPr>
      <w:rFonts w:ascii="Calibri" w:eastAsia="Calibri" w:hAnsi="Calibri" w:cs="Calibri"/>
      <w:sz w:val="16"/>
      <w:szCs w:val="20"/>
      <w:lang w:val="x-none" w:eastAsia="x-none"/>
    </w:rPr>
  </w:style>
  <w:style w:type="paragraph" w:customStyle="1" w:styleId="Citation10">
    <w:name w:val="Citation1"/>
    <w:basedOn w:val="Normal"/>
    <w:link w:val="Citation1Char"/>
    <w:qFormat/>
    <w:rsid w:val="00AC5CA4"/>
    <w:rPr>
      <w:rFonts w:eastAsia="Calibri"/>
      <w:b/>
      <w:sz w:val="24"/>
      <w:u w:val="single"/>
      <w:lang w:val="x-none" w:eastAsia="x-none"/>
    </w:rPr>
  </w:style>
  <w:style w:type="character" w:customStyle="1" w:styleId="Citation1Char">
    <w:name w:val="Citation1 Char"/>
    <w:link w:val="Citation10"/>
    <w:rsid w:val="00AC5CA4"/>
    <w:rPr>
      <w:rFonts w:ascii="Calibri" w:eastAsia="Calibri" w:hAnsi="Calibri" w:cs="Calibri"/>
      <w:b/>
      <w:u w:val="single"/>
      <w:lang w:val="x-none" w:eastAsia="x-none"/>
    </w:rPr>
  </w:style>
  <w:style w:type="character" w:customStyle="1" w:styleId="TaglineChar">
    <w:name w:val="Tagline Char"/>
    <w:link w:val="Tagline0"/>
    <w:rsid w:val="00AC5CA4"/>
    <w:rPr>
      <w:rFonts w:ascii="Calibri" w:hAnsi="Calibri" w:cs="Calibri"/>
      <w:b/>
      <w:sz w:val="26"/>
    </w:rPr>
  </w:style>
  <w:style w:type="character" w:customStyle="1" w:styleId="boldciteChar1">
    <w:name w:val="bold cite Char1"/>
    <w:rsid w:val="00AC5CA4"/>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AC5CA4"/>
  </w:style>
  <w:style w:type="character" w:customStyle="1" w:styleId="leveluptitle">
    <w:name w:val="leveluptitle"/>
    <w:basedOn w:val="DefaultParagraphFont"/>
    <w:rsid w:val="00AC5CA4"/>
  </w:style>
  <w:style w:type="character" w:customStyle="1" w:styleId="Irrelevant6fontChar">
    <w:name w:val="Irrelevant (6 font) Char"/>
    <w:basedOn w:val="DefaultParagraphFont"/>
    <w:link w:val="Irrelevant6font"/>
    <w:rsid w:val="00AC5CA4"/>
    <w:rPr>
      <w:rFonts w:ascii="Calibri" w:eastAsia="Calibri" w:hAnsi="Calibri" w:cs="Calibri"/>
      <w:sz w:val="12"/>
      <w:szCs w:val="12"/>
    </w:rPr>
  </w:style>
  <w:style w:type="paragraph" w:customStyle="1" w:styleId="Non-NavPanelTag">
    <w:name w:val="Non-Nav Panel Tag"/>
    <w:basedOn w:val="Normal"/>
    <w:qFormat/>
    <w:rsid w:val="00AC5CA4"/>
    <w:rPr>
      <w:b/>
      <w:sz w:val="26"/>
    </w:rPr>
  </w:style>
  <w:style w:type="character" w:customStyle="1" w:styleId="Hyperlink3">
    <w:name w:val="Hyperlink.3"/>
    <w:basedOn w:val="DefaultParagraphFont"/>
    <w:rsid w:val="00AC5CA4"/>
    <w:rPr>
      <w:sz w:val="18"/>
      <w:szCs w:val="18"/>
    </w:rPr>
  </w:style>
  <w:style w:type="character" w:customStyle="1" w:styleId="Hyperlink40">
    <w:name w:val="Hyperlink.4"/>
    <w:basedOn w:val="DefaultParagraphFont"/>
    <w:rsid w:val="00AC5CA4"/>
    <w:rPr>
      <w:sz w:val="18"/>
      <w:szCs w:val="18"/>
    </w:rPr>
  </w:style>
  <w:style w:type="character" w:customStyle="1" w:styleId="SmallCharChar">
    <w:name w:val="Small Char Char"/>
    <w:basedOn w:val="DefaultParagraphFont"/>
    <w:rsid w:val="00AC5CA4"/>
    <w:rPr>
      <w:sz w:val="17"/>
      <w:szCs w:val="24"/>
      <w:lang w:val="en-US" w:eastAsia="en-US" w:bidi="ar-SA"/>
    </w:rPr>
  </w:style>
  <w:style w:type="paragraph" w:customStyle="1" w:styleId="TagsFutura">
    <w:name w:val="TagsFutura"/>
    <w:basedOn w:val="Normal"/>
    <w:next w:val="Heading3"/>
    <w:rsid w:val="00AC5CA4"/>
    <w:rPr>
      <w:rFonts w:ascii="Futura" w:eastAsia="Times" w:hAnsi="Futura"/>
      <w:b/>
      <w:caps/>
      <w:sz w:val="18"/>
      <w:szCs w:val="20"/>
    </w:rPr>
  </w:style>
  <w:style w:type="paragraph" w:customStyle="1" w:styleId="DebateTag0">
    <w:name w:val="DebateTag"/>
    <w:basedOn w:val="Normal"/>
    <w:qFormat/>
    <w:rsid w:val="00AC5CA4"/>
    <w:rPr>
      <w:rFonts w:eastAsia="Calibri"/>
      <w:b/>
    </w:rPr>
  </w:style>
  <w:style w:type="paragraph" w:customStyle="1" w:styleId="UnderlineBoldIndent">
    <w:name w:val="Underline + Bold Indent"/>
    <w:basedOn w:val="Normal"/>
    <w:link w:val="UnderlineBoldIndentCharChar"/>
    <w:qFormat/>
    <w:rsid w:val="00AC5CA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AC5CA4"/>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AC5CA4"/>
    <w:rPr>
      <w:u w:val="single"/>
    </w:rPr>
  </w:style>
  <w:style w:type="character" w:customStyle="1" w:styleId="StyleUnderlineBoldIndent11ptChar">
    <w:name w:val="Style Underline + Bold Indent + 11 pt Char"/>
    <w:link w:val="StyleUnderlineBoldIndent11pt"/>
    <w:rsid w:val="00AC5CA4"/>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AC5CA4"/>
    <w:rPr>
      <w:b/>
      <w:bCs/>
      <w:u w:val="single"/>
    </w:rPr>
  </w:style>
  <w:style w:type="character" w:customStyle="1" w:styleId="StyleUnderlineBoldIndent11ptBoldChar">
    <w:name w:val="Style Underline + Bold Indent + 11 pt Bold Char"/>
    <w:link w:val="StyleUnderlineBoldIndent11ptBold"/>
    <w:rsid w:val="00AC5CA4"/>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AC5CA4"/>
    <w:rPr>
      <w:rFonts w:ascii="Times New Roman" w:hAnsi="Times New Roman" w:cs="Times New Roman"/>
      <w:sz w:val="20"/>
      <w:szCs w:val="20"/>
    </w:rPr>
  </w:style>
  <w:style w:type="character" w:customStyle="1" w:styleId="FontStyle173">
    <w:name w:val="Font Style173"/>
    <w:basedOn w:val="DefaultParagraphFont"/>
    <w:uiPriority w:val="99"/>
    <w:rsid w:val="00AC5CA4"/>
    <w:rPr>
      <w:rFonts w:ascii="Times New Roman" w:hAnsi="Times New Roman" w:cs="Times New Roman"/>
      <w:sz w:val="14"/>
      <w:szCs w:val="14"/>
    </w:rPr>
  </w:style>
  <w:style w:type="character" w:customStyle="1" w:styleId="FontStyle151">
    <w:name w:val="Font Style151"/>
    <w:basedOn w:val="DefaultParagraphFont"/>
    <w:uiPriority w:val="99"/>
    <w:rsid w:val="00AC5CA4"/>
    <w:rPr>
      <w:rFonts w:ascii="Arial Narrow" w:hAnsi="Arial Narrow" w:cs="Arial Narrow"/>
      <w:b/>
      <w:bCs/>
      <w:sz w:val="12"/>
      <w:szCs w:val="12"/>
    </w:rPr>
  </w:style>
  <w:style w:type="character" w:customStyle="1" w:styleId="FontStyle156">
    <w:name w:val="Font Style156"/>
    <w:basedOn w:val="DefaultParagraphFont"/>
    <w:uiPriority w:val="99"/>
    <w:rsid w:val="00AC5CA4"/>
    <w:rPr>
      <w:rFonts w:ascii="Arial Narrow" w:hAnsi="Arial Narrow" w:cs="Arial Narrow"/>
      <w:sz w:val="8"/>
      <w:szCs w:val="8"/>
    </w:rPr>
  </w:style>
  <w:style w:type="character" w:customStyle="1" w:styleId="FontStyle160">
    <w:name w:val="Font Style160"/>
    <w:basedOn w:val="DefaultParagraphFont"/>
    <w:uiPriority w:val="99"/>
    <w:rsid w:val="00AC5CA4"/>
    <w:rPr>
      <w:rFonts w:ascii="Times New Roman" w:hAnsi="Times New Roman" w:cs="Times New Roman"/>
      <w:b/>
      <w:bCs/>
      <w:sz w:val="20"/>
      <w:szCs w:val="20"/>
    </w:rPr>
  </w:style>
  <w:style w:type="character" w:customStyle="1" w:styleId="FontStyle178">
    <w:name w:val="Font Style178"/>
    <w:basedOn w:val="DefaultParagraphFont"/>
    <w:uiPriority w:val="99"/>
    <w:rsid w:val="00AC5CA4"/>
    <w:rPr>
      <w:rFonts w:ascii="Times New Roman" w:hAnsi="Times New Roman" w:cs="Times New Roman"/>
      <w:sz w:val="18"/>
      <w:szCs w:val="18"/>
    </w:rPr>
  </w:style>
  <w:style w:type="paragraph" w:customStyle="1" w:styleId="Style140">
    <w:name w:val="Style14"/>
    <w:basedOn w:val="Normal"/>
    <w:uiPriority w:val="99"/>
    <w:rsid w:val="00AC5CA4"/>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AC5CA4"/>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AC5CA4"/>
    <w:rPr>
      <w:rFonts w:ascii="Times New Roman" w:hAnsi="Times New Roman" w:cs="Times New Roman"/>
      <w:sz w:val="12"/>
      <w:szCs w:val="12"/>
    </w:rPr>
  </w:style>
  <w:style w:type="paragraph" w:customStyle="1" w:styleId="Style90">
    <w:name w:val="Style9"/>
    <w:basedOn w:val="Normal"/>
    <w:uiPriority w:val="99"/>
    <w:rsid w:val="00AC5CA4"/>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AC5CA4"/>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AC5CA4"/>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AC5CA4"/>
    <w:rPr>
      <w:rFonts w:ascii="Times New Roman" w:hAnsi="Times New Roman" w:cs="Times New Roman"/>
      <w:sz w:val="16"/>
      <w:szCs w:val="16"/>
    </w:rPr>
  </w:style>
  <w:style w:type="character" w:customStyle="1" w:styleId="newscontent">
    <w:name w:val="newscontent"/>
    <w:rsid w:val="00AC5CA4"/>
  </w:style>
  <w:style w:type="character" w:customStyle="1" w:styleId="FontStyle172">
    <w:name w:val="Font Style172"/>
    <w:basedOn w:val="DefaultParagraphFont"/>
    <w:uiPriority w:val="99"/>
    <w:rsid w:val="00AC5CA4"/>
    <w:rPr>
      <w:rFonts w:ascii="Times New Roman" w:hAnsi="Times New Roman" w:cs="Times New Roman"/>
      <w:b/>
      <w:bCs/>
      <w:sz w:val="16"/>
      <w:szCs w:val="16"/>
    </w:rPr>
  </w:style>
  <w:style w:type="paragraph" w:customStyle="1" w:styleId="Style180">
    <w:name w:val="Style18"/>
    <w:basedOn w:val="Normal"/>
    <w:uiPriority w:val="99"/>
    <w:rsid w:val="00AC5CA4"/>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AC5CA4"/>
    <w:rPr>
      <w:rFonts w:ascii="Times New Roman" w:hAnsi="Times New Roman" w:cs="Times New Roman"/>
      <w:i/>
      <w:iCs/>
      <w:sz w:val="16"/>
      <w:szCs w:val="16"/>
    </w:rPr>
  </w:style>
  <w:style w:type="character" w:customStyle="1" w:styleId="FontStyle162">
    <w:name w:val="Font Style162"/>
    <w:basedOn w:val="DefaultParagraphFont"/>
    <w:uiPriority w:val="99"/>
    <w:rsid w:val="00AC5CA4"/>
    <w:rPr>
      <w:rFonts w:ascii="Times New Roman" w:hAnsi="Times New Roman" w:cs="Times New Roman"/>
      <w:b/>
      <w:bCs/>
      <w:sz w:val="18"/>
      <w:szCs w:val="18"/>
    </w:rPr>
  </w:style>
  <w:style w:type="character" w:customStyle="1" w:styleId="FontStyle167">
    <w:name w:val="Font Style167"/>
    <w:basedOn w:val="DefaultParagraphFont"/>
    <w:uiPriority w:val="99"/>
    <w:rsid w:val="00AC5CA4"/>
    <w:rPr>
      <w:rFonts w:ascii="Times New Roman" w:hAnsi="Times New Roman" w:cs="Times New Roman"/>
      <w:sz w:val="10"/>
      <w:szCs w:val="10"/>
    </w:rPr>
  </w:style>
  <w:style w:type="character" w:customStyle="1" w:styleId="FontStyle174">
    <w:name w:val="Font Style174"/>
    <w:basedOn w:val="DefaultParagraphFont"/>
    <w:uiPriority w:val="99"/>
    <w:rsid w:val="00AC5CA4"/>
    <w:rPr>
      <w:rFonts w:ascii="Arial Narrow" w:hAnsi="Arial Narrow" w:cs="Arial Narrow"/>
      <w:b/>
      <w:bCs/>
      <w:sz w:val="18"/>
      <w:szCs w:val="18"/>
    </w:rPr>
  </w:style>
  <w:style w:type="paragraph" w:customStyle="1" w:styleId="Style47">
    <w:name w:val="Style47"/>
    <w:basedOn w:val="Normal"/>
    <w:uiPriority w:val="99"/>
    <w:rsid w:val="00AC5CA4"/>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AC5CA4"/>
    <w:rPr>
      <w:rFonts w:ascii="Times New Roman" w:hAnsi="Times New Roman" w:cs="Times New Roman"/>
      <w:sz w:val="12"/>
      <w:szCs w:val="12"/>
    </w:rPr>
  </w:style>
  <w:style w:type="paragraph" w:customStyle="1" w:styleId="Style24">
    <w:name w:val="Style24"/>
    <w:basedOn w:val="Normal"/>
    <w:uiPriority w:val="99"/>
    <w:rsid w:val="00AC5CA4"/>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AC5CA4"/>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AC5CA4"/>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AC5CA4"/>
    <w:rPr>
      <w:rFonts w:ascii="Times New Roman" w:hAnsi="Times New Roman" w:cs="Times New Roman"/>
      <w:b/>
      <w:bCs/>
      <w:sz w:val="18"/>
      <w:szCs w:val="18"/>
    </w:rPr>
  </w:style>
  <w:style w:type="paragraph" w:customStyle="1" w:styleId="Style210">
    <w:name w:val="Style21"/>
    <w:basedOn w:val="Normal"/>
    <w:uiPriority w:val="99"/>
    <w:rsid w:val="00AC5CA4"/>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AC5CA4"/>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AC5CA4"/>
    <w:rPr>
      <w:iCs/>
    </w:rPr>
  </w:style>
  <w:style w:type="paragraph" w:customStyle="1" w:styleId="Aa">
    <w:name w:val="A"/>
    <w:basedOn w:val="Default"/>
    <w:next w:val="Default"/>
    <w:rsid w:val="00AC5CA4"/>
    <w:rPr>
      <w:color w:val="auto"/>
      <w:lang w:bidi="en-US"/>
    </w:rPr>
  </w:style>
  <w:style w:type="character" w:customStyle="1" w:styleId="ac">
    <w:name w:val="••••"/>
    <w:rsid w:val="00AC5CA4"/>
    <w:rPr>
      <w:color w:val="000000"/>
    </w:rPr>
  </w:style>
  <w:style w:type="character" w:customStyle="1" w:styleId="UL-Bold">
    <w:name w:val="UL-Bold"/>
    <w:basedOn w:val="DefaultParagraphFont"/>
    <w:rsid w:val="00AC5CA4"/>
    <w:rPr>
      <w:u w:val="thick"/>
    </w:rPr>
  </w:style>
  <w:style w:type="character" w:customStyle="1" w:styleId="UL-None">
    <w:name w:val="UL-None"/>
    <w:basedOn w:val="DefaultParagraphFont"/>
    <w:rsid w:val="00AC5CA4"/>
    <w:rPr>
      <w:u w:val="none"/>
    </w:rPr>
  </w:style>
  <w:style w:type="character" w:customStyle="1" w:styleId="styletimesnewroman12ptbold0">
    <w:name w:val="styletimesnewroman12ptbold"/>
    <w:basedOn w:val="DefaultParagraphFont"/>
    <w:rsid w:val="00AC5CA4"/>
  </w:style>
  <w:style w:type="character" w:customStyle="1" w:styleId="FontStyle19">
    <w:name w:val="Font Style19"/>
    <w:basedOn w:val="DefaultParagraphFont"/>
    <w:uiPriority w:val="99"/>
    <w:rsid w:val="00AC5CA4"/>
    <w:rPr>
      <w:rFonts w:ascii="Times New Roman" w:hAnsi="Times New Roman" w:cs="Times New Roman"/>
      <w:sz w:val="18"/>
      <w:szCs w:val="18"/>
    </w:rPr>
  </w:style>
  <w:style w:type="character" w:customStyle="1" w:styleId="UnderlineBox">
    <w:name w:val="Underline + Box"/>
    <w:uiPriority w:val="1"/>
    <w:qFormat/>
    <w:rsid w:val="00AC5CA4"/>
    <w:rPr>
      <w:rFonts w:ascii="Georgia" w:hAnsi="Georgia"/>
      <w:b w:val="0"/>
      <w:sz w:val="22"/>
      <w:u w:val="single"/>
      <w:bdr w:val="single" w:sz="4" w:space="0" w:color="auto"/>
    </w:rPr>
  </w:style>
  <w:style w:type="character" w:customStyle="1" w:styleId="10ptnotbold">
    <w:name w:val="10ptnotbold"/>
    <w:basedOn w:val="DefaultParagraphFont"/>
    <w:rsid w:val="00AC5CA4"/>
    <w:rPr>
      <w:sz w:val="20"/>
    </w:rPr>
  </w:style>
  <w:style w:type="paragraph" w:customStyle="1" w:styleId="ALLCAPS">
    <w:name w:val="ALL CAPS"/>
    <w:basedOn w:val="Normal"/>
    <w:rsid w:val="00AC5CA4"/>
    <w:rPr>
      <w:rFonts w:eastAsia="Times New Roman"/>
      <w:b/>
      <w:caps/>
      <w:szCs w:val="20"/>
    </w:rPr>
  </w:style>
  <w:style w:type="character" w:customStyle="1" w:styleId="kn">
    <w:name w:val="kn"/>
    <w:basedOn w:val="DefaultParagraphFont"/>
    <w:rsid w:val="00AC5CA4"/>
  </w:style>
  <w:style w:type="paragraph" w:customStyle="1" w:styleId="StyleCardworksLinespacingsingle">
    <w:name w:val="Style Card works + Line spacing:  single"/>
    <w:basedOn w:val="Normal"/>
    <w:link w:val="StyleCardworksLinespacingsingleChar"/>
    <w:qFormat/>
    <w:rsid w:val="00AC5CA4"/>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AC5CA4"/>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AC5CA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AC5CA4"/>
    <w:rPr>
      <w:rFonts w:ascii="Calibri" w:eastAsia="Times New Roman" w:hAnsi="Calibri" w:cs="Arial"/>
      <w:b/>
      <w:caps/>
      <w:kern w:val="32"/>
      <w:szCs w:val="32"/>
      <w:u w:val="single"/>
    </w:rPr>
  </w:style>
  <w:style w:type="character" w:customStyle="1" w:styleId="twelptblackblack1">
    <w:name w:val="twelptblackblack1"/>
    <w:basedOn w:val="DefaultParagraphFont"/>
    <w:rsid w:val="00AC5CA4"/>
    <w:rPr>
      <w:rFonts w:ascii="Verdana" w:hAnsi="Verdana" w:hint="default"/>
      <w:color w:val="000000"/>
      <w:sz w:val="16"/>
      <w:szCs w:val="16"/>
    </w:rPr>
  </w:style>
  <w:style w:type="character" w:customStyle="1" w:styleId="TagCharCharCharChar0">
    <w:name w:val="Tag Char Char Char Char"/>
    <w:basedOn w:val="DefaultParagraphFont"/>
    <w:rsid w:val="00AC5CA4"/>
    <w:rPr>
      <w:rFonts w:ascii="Times New Roman" w:eastAsia="Times New Roman" w:hAnsi="Times New Roman" w:cs="Times New Roman"/>
      <w:b/>
      <w:sz w:val="24"/>
      <w:szCs w:val="20"/>
    </w:rPr>
  </w:style>
  <w:style w:type="character" w:customStyle="1" w:styleId="CharacterStyle14">
    <w:name w:val="Character Style 14"/>
    <w:rsid w:val="00AC5CA4"/>
    <w:rPr>
      <w:sz w:val="30"/>
      <w:szCs w:val="30"/>
    </w:rPr>
  </w:style>
  <w:style w:type="character" w:customStyle="1" w:styleId="CharacterStyle13">
    <w:name w:val="Character Style 13"/>
    <w:rsid w:val="00AC5CA4"/>
    <w:rPr>
      <w:i/>
      <w:iCs/>
      <w:sz w:val="17"/>
      <w:szCs w:val="17"/>
    </w:rPr>
  </w:style>
  <w:style w:type="character" w:customStyle="1" w:styleId="CardsNotUnderlined">
    <w:name w:val="Cards Not Underlined"/>
    <w:rsid w:val="00AC5CA4"/>
    <w:rPr>
      <w:rFonts w:ascii="Times New Roman" w:hAnsi="Times New Roman"/>
      <w:sz w:val="16"/>
    </w:rPr>
  </w:style>
  <w:style w:type="character" w:customStyle="1" w:styleId="a13">
    <w:name w:val="a1"/>
    <w:rsid w:val="00AC5CA4"/>
    <w:rPr>
      <w:color w:val="008000"/>
    </w:rPr>
  </w:style>
  <w:style w:type="character" w:customStyle="1" w:styleId="FifthChar">
    <w:name w:val="Fifth Char"/>
    <w:link w:val="Fifth"/>
    <w:uiPriority w:val="99"/>
    <w:rsid w:val="00AC5CA4"/>
    <w:rPr>
      <w:rFonts w:ascii="Calibri" w:eastAsia="Calibri" w:hAnsi="Calibri" w:cs="Calibri"/>
      <w:sz w:val="22"/>
    </w:rPr>
  </w:style>
  <w:style w:type="paragraph" w:customStyle="1" w:styleId="Repeatblockheading0">
    <w:name w:val="Repeat block heading"/>
    <w:basedOn w:val="Normal"/>
    <w:rsid w:val="00AC5CA4"/>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AC5CA4"/>
  </w:style>
  <w:style w:type="character" w:customStyle="1" w:styleId="hps">
    <w:name w:val="hps"/>
    <w:rsid w:val="00AC5CA4"/>
  </w:style>
  <w:style w:type="paragraph" w:customStyle="1" w:styleId="TashmaHeader2">
    <w:name w:val="Tashma_Header2"/>
    <w:basedOn w:val="Heading2"/>
    <w:uiPriority w:val="99"/>
    <w:qFormat/>
    <w:rsid w:val="00AC5CA4"/>
    <w:pPr>
      <w:spacing w:after="160"/>
    </w:pPr>
    <w:rPr>
      <w:rFonts w:eastAsia="SimSun" w:cstheme="minorBidi"/>
      <w:sz w:val="28"/>
    </w:rPr>
  </w:style>
  <w:style w:type="paragraph" w:customStyle="1" w:styleId="TashmaHeading1">
    <w:name w:val="Tashma_Heading1"/>
    <w:basedOn w:val="Heading1"/>
    <w:uiPriority w:val="99"/>
    <w:qFormat/>
    <w:rsid w:val="00AC5CA4"/>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AC5CA4"/>
    <w:rPr>
      <w:rFonts w:cs="Calibri"/>
    </w:rPr>
  </w:style>
  <w:style w:type="paragraph" w:customStyle="1" w:styleId="CitationCharCharCharCharCharCharChar">
    <w:name w:val="Citation Char Char Char Char Char Char Char"/>
    <w:basedOn w:val="Normal"/>
    <w:link w:val="CitationCharCharCharCharCharCharCharChar"/>
    <w:rsid w:val="00AC5CA4"/>
    <w:pPr>
      <w:ind w:left="1440" w:right="1440"/>
    </w:pPr>
    <w:rPr>
      <w:rFonts w:asciiTheme="minorHAnsi" w:hAnsiTheme="minorHAnsi"/>
      <w:sz w:val="24"/>
    </w:rPr>
  </w:style>
  <w:style w:type="paragraph" w:customStyle="1" w:styleId="pagpag1">
    <w:name w:val="pagpag1"/>
    <w:basedOn w:val="Normal"/>
    <w:uiPriority w:val="99"/>
    <w:qFormat/>
    <w:rsid w:val="00AC5CA4"/>
    <w:pPr>
      <w:spacing w:before="100" w:beforeAutospacing="1" w:after="100" w:afterAutospacing="1"/>
    </w:pPr>
    <w:rPr>
      <w:rFonts w:eastAsia="Times New Roman"/>
      <w:sz w:val="24"/>
    </w:rPr>
  </w:style>
  <w:style w:type="paragraph" w:customStyle="1" w:styleId="pagpag2">
    <w:name w:val="pagpag2"/>
    <w:basedOn w:val="Normal"/>
    <w:uiPriority w:val="99"/>
    <w:qFormat/>
    <w:rsid w:val="00AC5CA4"/>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AC5CA4"/>
    <w:pPr>
      <w:spacing w:after="120"/>
    </w:pPr>
    <w:rPr>
      <w:bCs/>
      <w:color w:val="000000"/>
    </w:rPr>
  </w:style>
  <w:style w:type="paragraph" w:customStyle="1" w:styleId="BodyText210">
    <w:name w:val="Body Text 21"/>
    <w:basedOn w:val="Normal"/>
    <w:next w:val="BodyText2"/>
    <w:unhideWhenUsed/>
    <w:rsid w:val="00AC5CA4"/>
    <w:pPr>
      <w:spacing w:after="120" w:line="480" w:lineRule="auto"/>
    </w:pPr>
    <w:rPr>
      <w:sz w:val="12"/>
    </w:rPr>
  </w:style>
  <w:style w:type="paragraph" w:customStyle="1" w:styleId="BodyTextIndent1">
    <w:name w:val="Body Text Indent1"/>
    <w:basedOn w:val="Normal"/>
    <w:next w:val="BodyTextIndent"/>
    <w:unhideWhenUsed/>
    <w:rsid w:val="00AC5CA4"/>
    <w:pPr>
      <w:spacing w:after="120"/>
      <w:ind w:left="360"/>
    </w:pPr>
    <w:rPr>
      <w:sz w:val="16"/>
    </w:rPr>
  </w:style>
  <w:style w:type="paragraph" w:customStyle="1" w:styleId="BodyTextIndent31">
    <w:name w:val="Body Text Indent 31"/>
    <w:basedOn w:val="Normal"/>
    <w:next w:val="BodyTextIndent3"/>
    <w:semiHidden/>
    <w:unhideWhenUsed/>
    <w:rsid w:val="00AC5CA4"/>
    <w:pPr>
      <w:spacing w:after="120"/>
      <w:ind w:left="360"/>
    </w:pPr>
    <w:rPr>
      <w:sz w:val="14"/>
    </w:rPr>
  </w:style>
  <w:style w:type="paragraph" w:customStyle="1" w:styleId="BodyTextIndent21">
    <w:name w:val="Body Text Indent 21"/>
    <w:basedOn w:val="Normal"/>
    <w:next w:val="BodyTextIndent2"/>
    <w:unhideWhenUsed/>
    <w:rsid w:val="00AC5CA4"/>
    <w:pPr>
      <w:spacing w:after="120" w:line="480" w:lineRule="auto"/>
      <w:ind w:left="360"/>
    </w:pPr>
    <w:rPr>
      <w:sz w:val="16"/>
    </w:rPr>
  </w:style>
  <w:style w:type="character" w:customStyle="1" w:styleId="Caption11">
    <w:name w:val="Caption11"/>
    <w:rsid w:val="00AC5CA4"/>
  </w:style>
  <w:style w:type="paragraph" w:customStyle="1" w:styleId="z-BottomofForm1">
    <w:name w:val="z-Bottom of Form1"/>
    <w:basedOn w:val="Normal"/>
    <w:next w:val="Normal"/>
    <w:hidden/>
    <w:unhideWhenUsed/>
    <w:rsid w:val="00AC5CA4"/>
    <w:pPr>
      <w:pBdr>
        <w:top w:val="single" w:sz="6" w:space="1" w:color="auto"/>
      </w:pBdr>
      <w:jc w:val="center"/>
    </w:pPr>
    <w:rPr>
      <w:rFonts w:eastAsia="Times New Roman"/>
      <w:vanish/>
      <w:sz w:val="16"/>
      <w:szCs w:val="16"/>
    </w:rPr>
  </w:style>
  <w:style w:type="paragraph" w:customStyle="1" w:styleId="arcticletext">
    <w:name w:val="arcticle_text"/>
    <w:basedOn w:val="Normal"/>
    <w:rsid w:val="00AC5CA4"/>
    <w:pPr>
      <w:spacing w:before="100" w:beforeAutospacing="1" w:after="100" w:afterAutospacing="1"/>
    </w:pPr>
    <w:rPr>
      <w:rFonts w:eastAsia="Times New Roman"/>
      <w:sz w:val="24"/>
    </w:rPr>
  </w:style>
  <w:style w:type="paragraph" w:customStyle="1" w:styleId="cptchblock">
    <w:name w:val="cptch_block"/>
    <w:basedOn w:val="Normal"/>
    <w:rsid w:val="00AC5CA4"/>
    <w:pPr>
      <w:spacing w:before="100" w:beforeAutospacing="1" w:after="100" w:afterAutospacing="1"/>
    </w:pPr>
    <w:rPr>
      <w:rFonts w:eastAsia="Times New Roman"/>
      <w:sz w:val="24"/>
    </w:rPr>
  </w:style>
  <w:style w:type="paragraph" w:customStyle="1" w:styleId="publisheddate">
    <w:name w:val="published_date"/>
    <w:basedOn w:val="Normal"/>
    <w:rsid w:val="00AC5CA4"/>
    <w:pPr>
      <w:spacing w:before="100" w:beforeAutospacing="1" w:after="100" w:afterAutospacing="1"/>
    </w:pPr>
    <w:rPr>
      <w:rFonts w:eastAsia="Times New Roman"/>
      <w:sz w:val="24"/>
    </w:rPr>
  </w:style>
  <w:style w:type="paragraph" w:customStyle="1" w:styleId="headline-title">
    <w:name w:val="headline-title"/>
    <w:basedOn w:val="Normal"/>
    <w:qFormat/>
    <w:rsid w:val="00AC5CA4"/>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AC5CA4"/>
    <w:rPr>
      <w:sz w:val="24"/>
      <w:szCs w:val="24"/>
      <w:u w:val="thick"/>
    </w:rPr>
  </w:style>
  <w:style w:type="character" w:customStyle="1" w:styleId="BodyTextIndentChar2">
    <w:name w:val="Body Text Indent Char2"/>
    <w:basedOn w:val="DefaultParagraphFont"/>
    <w:uiPriority w:val="99"/>
    <w:semiHidden/>
    <w:rsid w:val="00AC5CA4"/>
    <w:rPr>
      <w:rFonts w:ascii="Georgia" w:hAnsi="Georgia"/>
      <w:sz w:val="22"/>
      <w:szCs w:val="22"/>
    </w:rPr>
  </w:style>
  <w:style w:type="character" w:customStyle="1" w:styleId="BodyText2Char2">
    <w:name w:val="Body Text 2 Char2"/>
    <w:basedOn w:val="DefaultParagraphFont"/>
    <w:uiPriority w:val="99"/>
    <w:semiHidden/>
    <w:rsid w:val="00AC5CA4"/>
    <w:rPr>
      <w:rFonts w:ascii="Georgia" w:hAnsi="Georgia"/>
      <w:sz w:val="22"/>
      <w:szCs w:val="22"/>
    </w:rPr>
  </w:style>
  <w:style w:type="character" w:customStyle="1" w:styleId="BodyText3Char2">
    <w:name w:val="Body Text 3 Char2"/>
    <w:basedOn w:val="DefaultParagraphFont"/>
    <w:uiPriority w:val="99"/>
    <w:semiHidden/>
    <w:rsid w:val="00AC5CA4"/>
    <w:rPr>
      <w:rFonts w:ascii="Georgia" w:hAnsi="Georgia"/>
      <w:sz w:val="16"/>
      <w:szCs w:val="16"/>
    </w:rPr>
  </w:style>
  <w:style w:type="character" w:customStyle="1" w:styleId="BodyTextIndent2Char2">
    <w:name w:val="Body Text Indent 2 Char2"/>
    <w:basedOn w:val="DefaultParagraphFont"/>
    <w:uiPriority w:val="99"/>
    <w:semiHidden/>
    <w:rsid w:val="00AC5CA4"/>
    <w:rPr>
      <w:rFonts w:ascii="Georgia" w:hAnsi="Georgia"/>
      <w:sz w:val="22"/>
      <w:szCs w:val="22"/>
    </w:rPr>
  </w:style>
  <w:style w:type="character" w:customStyle="1" w:styleId="BodyTextIndent3Char2">
    <w:name w:val="Body Text Indent 3 Char2"/>
    <w:basedOn w:val="DefaultParagraphFont"/>
    <w:uiPriority w:val="99"/>
    <w:semiHidden/>
    <w:rsid w:val="00AC5CA4"/>
    <w:rPr>
      <w:rFonts w:ascii="Georgia" w:hAnsi="Georgia"/>
      <w:sz w:val="16"/>
      <w:szCs w:val="16"/>
    </w:rPr>
  </w:style>
  <w:style w:type="character" w:customStyle="1" w:styleId="z-BottomofFormChar2">
    <w:name w:val="z-Bottom of Form Char2"/>
    <w:basedOn w:val="DefaultParagraphFont"/>
    <w:uiPriority w:val="99"/>
    <w:semiHidden/>
    <w:rsid w:val="00AC5CA4"/>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AC5CA4"/>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AC5CA4"/>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AC5CA4"/>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AC5CA4"/>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AC5CA4"/>
  </w:style>
  <w:style w:type="character" w:customStyle="1" w:styleId="m5686307894942199640gmail-styleunderline">
    <w:name w:val="m_5686307894942199640gmail-styleunderline"/>
    <w:basedOn w:val="DefaultParagraphFont"/>
    <w:rsid w:val="00AC5CA4"/>
  </w:style>
  <w:style w:type="paragraph" w:customStyle="1" w:styleId="Hyperlink2">
    <w:name w:val="Hyperlink2"/>
    <w:basedOn w:val="Normal"/>
    <w:qFormat/>
    <w:rsid w:val="00AC5CA4"/>
    <w:rPr>
      <w:rFonts w:eastAsia="Calibri"/>
      <w:color w:val="00B0F0"/>
      <w:u w:val="single" w:color="00B0F0"/>
    </w:rPr>
  </w:style>
  <w:style w:type="character" w:customStyle="1" w:styleId="messagecontent">
    <w:name w:val="message_content"/>
    <w:rsid w:val="00AC5CA4"/>
  </w:style>
  <w:style w:type="paragraph" w:customStyle="1" w:styleId="UnderlineCharCharCharCharCharCharCharCharChar">
    <w:name w:val="Underline Char Char Char Char Char Char Char Char Char"/>
    <w:link w:val="UnderlineCharCharCharCharCharCharCharCharCharChar"/>
    <w:rsid w:val="00AC5CA4"/>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AC5CA4"/>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AC5CA4"/>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AC5CA4"/>
    <w:rPr>
      <w:rFonts w:ascii="Times New Roman" w:eastAsia="Times New Roman" w:hAnsi="Times New Roman" w:cs="Times New Roman"/>
      <w:b/>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AC5CA4"/>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AC5CA4"/>
    <w:rPr>
      <w:rFonts w:ascii="Times New Roman" w:eastAsia="SimSun" w:hAnsi="Times New Roman" w:cs="Times New Roman"/>
      <w:sz w:val="24"/>
      <w:szCs w:val="24"/>
      <w:lang w:eastAsia="zh-CN"/>
    </w:rPr>
  </w:style>
  <w:style w:type="character" w:customStyle="1" w:styleId="Char1Char1">
    <w:name w:val="Char1 Char1"/>
    <w:rsid w:val="00AC5CA4"/>
    <w:rPr>
      <w:rFonts w:ascii="Arial" w:hAnsi="Arial" w:cs="Arial"/>
      <w:b/>
      <w:bCs/>
      <w:kern w:val="32"/>
      <w:sz w:val="28"/>
      <w:szCs w:val="32"/>
      <w:lang w:val="en-US" w:eastAsia="en-US" w:bidi="ar-SA"/>
    </w:rPr>
  </w:style>
  <w:style w:type="paragraph" w:customStyle="1" w:styleId="Style31">
    <w:name w:val="Style31"/>
    <w:basedOn w:val="Normal"/>
    <w:uiPriority w:val="99"/>
    <w:qFormat/>
    <w:rsid w:val="00AC5CA4"/>
    <w:pPr>
      <w:spacing w:line="197" w:lineRule="exact"/>
      <w:jc w:val="both"/>
    </w:pPr>
  </w:style>
  <w:style w:type="paragraph" w:customStyle="1" w:styleId="Style42">
    <w:name w:val="Style42"/>
    <w:basedOn w:val="Normal"/>
    <w:uiPriority w:val="99"/>
    <w:qFormat/>
    <w:rsid w:val="00AC5CA4"/>
    <w:pPr>
      <w:spacing w:line="202" w:lineRule="exact"/>
      <w:jc w:val="both"/>
    </w:pPr>
  </w:style>
  <w:style w:type="paragraph" w:customStyle="1" w:styleId="Style51">
    <w:name w:val="Style51"/>
    <w:basedOn w:val="Normal"/>
    <w:uiPriority w:val="99"/>
    <w:qFormat/>
    <w:rsid w:val="00AC5CA4"/>
    <w:pPr>
      <w:spacing w:line="200" w:lineRule="exact"/>
      <w:jc w:val="both"/>
    </w:pPr>
  </w:style>
  <w:style w:type="character" w:customStyle="1" w:styleId="FontStyle72">
    <w:name w:val="Font Style72"/>
    <w:rsid w:val="00AC5CA4"/>
    <w:rPr>
      <w:rFonts w:ascii="Times New Roman" w:hAnsi="Times New Roman" w:cs="Times New Roman" w:hint="default"/>
      <w:sz w:val="16"/>
      <w:szCs w:val="16"/>
    </w:rPr>
  </w:style>
  <w:style w:type="character" w:customStyle="1" w:styleId="FontStyle73">
    <w:name w:val="Font Style73"/>
    <w:uiPriority w:val="99"/>
    <w:rsid w:val="00AC5CA4"/>
    <w:rPr>
      <w:rFonts w:ascii="Times New Roman" w:hAnsi="Times New Roman" w:cs="Times New Roman" w:hint="default"/>
      <w:i/>
      <w:iCs/>
      <w:sz w:val="16"/>
      <w:szCs w:val="16"/>
    </w:rPr>
  </w:style>
  <w:style w:type="character" w:customStyle="1" w:styleId="UnderlinestyleChar20">
    <w:name w:val="Underline style Char2"/>
    <w:rsid w:val="00AC5CA4"/>
    <w:rPr>
      <w:sz w:val="22"/>
      <w:szCs w:val="24"/>
      <w:u w:val="single"/>
      <w:lang w:val="en-US" w:eastAsia="en-US" w:bidi="ar-SA"/>
    </w:rPr>
  </w:style>
  <w:style w:type="character" w:customStyle="1" w:styleId="FontStyle49">
    <w:name w:val="Font Style49"/>
    <w:uiPriority w:val="99"/>
    <w:rsid w:val="00AC5CA4"/>
    <w:rPr>
      <w:rFonts w:ascii="Times New Roman" w:hAnsi="Times New Roman" w:cs="Times New Roman"/>
      <w:sz w:val="20"/>
      <w:szCs w:val="20"/>
    </w:rPr>
  </w:style>
  <w:style w:type="character" w:customStyle="1" w:styleId="FontStyle50">
    <w:name w:val="Font Style50"/>
    <w:uiPriority w:val="99"/>
    <w:rsid w:val="00AC5CA4"/>
    <w:rPr>
      <w:rFonts w:ascii="Times New Roman" w:hAnsi="Times New Roman" w:cs="Times New Roman"/>
      <w:b/>
      <w:bCs/>
      <w:sz w:val="20"/>
      <w:szCs w:val="20"/>
    </w:rPr>
  </w:style>
  <w:style w:type="paragraph" w:customStyle="1" w:styleId="msonormal0">
    <w:name w:val="msonormal"/>
    <w:basedOn w:val="Normal"/>
    <w:uiPriority w:val="99"/>
    <w:qFormat/>
    <w:rsid w:val="00AC5CA4"/>
    <w:pPr>
      <w:spacing w:before="100" w:beforeAutospacing="1" w:after="100" w:afterAutospacing="1"/>
    </w:pPr>
    <w:rPr>
      <w:rFonts w:eastAsia="Times New Roman"/>
    </w:rPr>
  </w:style>
  <w:style w:type="character" w:customStyle="1" w:styleId="ListBulletChar">
    <w:name w:val="List Bullet Char"/>
    <w:link w:val="ListBullet"/>
    <w:uiPriority w:val="99"/>
    <w:locked/>
    <w:rsid w:val="00AC5CA4"/>
    <w:rPr>
      <w:rFonts w:ascii="Calibri" w:eastAsia="Calibri" w:hAnsi="Calibri" w:cs="Calibri"/>
      <w:sz w:val="22"/>
    </w:rPr>
  </w:style>
  <w:style w:type="character" w:customStyle="1" w:styleId="BoldUnderlineChar2Char">
    <w:name w:val="BoldUnderline Char2 Char"/>
    <w:link w:val="BoldUnderlineChar20"/>
    <w:locked/>
    <w:rsid w:val="00AC5CA4"/>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AC5CA4"/>
    <w:rPr>
      <w:rFonts w:ascii="Times New Roman" w:eastAsia="Times New Roman" w:hAnsi="Times New Roman" w:cs="Times New Roman"/>
      <w:b/>
      <w:sz w:val="20"/>
      <w:u w:val="single"/>
    </w:rPr>
  </w:style>
  <w:style w:type="paragraph" w:customStyle="1" w:styleId="document0">
    <w:name w:val="document"/>
    <w:basedOn w:val="Normal"/>
    <w:uiPriority w:val="99"/>
    <w:qFormat/>
    <w:rsid w:val="00AC5CA4"/>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AC5CA4"/>
    <w:pPr>
      <w:spacing w:line="256" w:lineRule="auto"/>
    </w:pPr>
    <w:rPr>
      <w:rFonts w:eastAsia="Times New Roman"/>
    </w:rPr>
  </w:style>
  <w:style w:type="paragraph" w:customStyle="1" w:styleId="Normal20pt">
    <w:name w:val="Normal  + 20 pt"/>
    <w:basedOn w:val="Normal"/>
    <w:uiPriority w:val="6"/>
    <w:qFormat/>
    <w:rsid w:val="00AC5CA4"/>
    <w:pPr>
      <w:spacing w:line="256" w:lineRule="auto"/>
    </w:pPr>
    <w:rPr>
      <w:rFonts w:asciiTheme="minorHAnsi" w:hAnsiTheme="minorHAnsi"/>
      <w:bCs/>
      <w:u w:val="single"/>
    </w:rPr>
  </w:style>
  <w:style w:type="paragraph" w:customStyle="1" w:styleId="conintrotext">
    <w:name w:val="conintrotext"/>
    <w:basedOn w:val="Normal"/>
    <w:uiPriority w:val="99"/>
    <w:qFormat/>
    <w:rsid w:val="00AC5CA4"/>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AC5CA4"/>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AC5CA4"/>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AC5CA4"/>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AC5CA4"/>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AC5CA4"/>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AC5CA4"/>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AC5CA4"/>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AC5CA4"/>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AC5CA4"/>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AC5CA4"/>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AC5CA4"/>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AC5CA4"/>
    <w:rPr>
      <w:rFonts w:eastAsia="Times New Roman"/>
      <w:u w:val="single"/>
    </w:rPr>
  </w:style>
  <w:style w:type="paragraph" w:customStyle="1" w:styleId="StyleStyle4ArialNarrow9pt">
    <w:name w:val="Style Style4 + Arial Narrow 9 pt"/>
    <w:basedOn w:val="Normal"/>
    <w:link w:val="StyleStyle4ArialNarrow9ptChar"/>
    <w:qFormat/>
    <w:rsid w:val="00AC5CA4"/>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AC5CA4"/>
    <w:rPr>
      <w:rFonts w:eastAsia="Times New Roman"/>
      <w:b/>
      <w:bCs/>
      <w:u w:val="single"/>
    </w:rPr>
  </w:style>
  <w:style w:type="paragraph" w:customStyle="1" w:styleId="StyleStyle4ArialNarrow9ptBold">
    <w:name w:val="Style Style4 + Arial Narrow 9 pt Bold"/>
    <w:basedOn w:val="Normal"/>
    <w:link w:val="StyleStyle4ArialNarrow9ptBoldChar"/>
    <w:qFormat/>
    <w:rsid w:val="00AC5CA4"/>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AC5CA4"/>
    <w:rPr>
      <w:rFonts w:eastAsia="Times New Roman"/>
      <w:b/>
      <w:smallCaps/>
      <w:sz w:val="24"/>
      <w:szCs w:val="24"/>
      <w:u w:val="single"/>
    </w:rPr>
  </w:style>
  <w:style w:type="character" w:customStyle="1" w:styleId="HiddenBlockHeaderChar">
    <w:name w:val="Hidden Block Header Char"/>
    <w:link w:val="HiddenBlockHeader"/>
    <w:locked/>
    <w:rsid w:val="00AC5CA4"/>
    <w:rPr>
      <w:rFonts w:ascii="Calibri" w:hAnsi="Calibri" w:cs="Calibri"/>
      <w:sz w:val="22"/>
    </w:rPr>
  </w:style>
  <w:style w:type="character" w:customStyle="1" w:styleId="ThirdChar">
    <w:name w:val="Third Char"/>
    <w:link w:val="Third"/>
    <w:locked/>
    <w:rsid w:val="00AC5CA4"/>
    <w:rPr>
      <w:rFonts w:eastAsia="Times New Roman"/>
      <w:b/>
      <w:u w:val="single"/>
      <w:lang w:val="x-none" w:eastAsia="x-none"/>
    </w:rPr>
  </w:style>
  <w:style w:type="paragraph" w:customStyle="1" w:styleId="Third">
    <w:name w:val="Third"/>
    <w:basedOn w:val="Normal"/>
    <w:link w:val="ThirdChar"/>
    <w:qFormat/>
    <w:rsid w:val="00AC5CA4"/>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AC5CA4"/>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AC5CA4"/>
    <w:rPr>
      <w:rFonts w:eastAsia="Times New Roman"/>
      <w:b/>
      <w:szCs w:val="24"/>
      <w:u w:val="thick"/>
    </w:rPr>
  </w:style>
  <w:style w:type="paragraph" w:customStyle="1" w:styleId="CiteSmallText">
    <w:name w:val="Cite Small Text"/>
    <w:basedOn w:val="Normal"/>
    <w:uiPriority w:val="99"/>
    <w:qFormat/>
    <w:rsid w:val="00AC5CA4"/>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AC5CA4"/>
    <w:rPr>
      <w:lang w:val="x-none"/>
    </w:rPr>
  </w:style>
  <w:style w:type="paragraph" w:customStyle="1" w:styleId="Cards1CharChar">
    <w:name w:val="Cards1 Char Char"/>
    <w:basedOn w:val="Normal"/>
    <w:link w:val="Cards1CharCharChar"/>
    <w:qFormat/>
    <w:rsid w:val="00AC5CA4"/>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AC5CA4"/>
    <w:rPr>
      <w:color w:val="0000FF"/>
      <w:sz w:val="12"/>
      <w:u w:val="single"/>
    </w:rPr>
  </w:style>
  <w:style w:type="paragraph" w:customStyle="1" w:styleId="Swag">
    <w:name w:val="Swag"/>
    <w:basedOn w:val="Normal"/>
    <w:link w:val="SwagChar"/>
    <w:qFormat/>
    <w:rsid w:val="00AC5CA4"/>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AC5CA4"/>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AC5CA4"/>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AC5CA4"/>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AC5CA4"/>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AC5CA4"/>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AC5CA4"/>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AC5CA4"/>
    <w:rPr>
      <w:rFonts w:eastAsia="Times New Roman"/>
      <w:b/>
      <w:bCs/>
      <w:u w:val="single"/>
    </w:rPr>
  </w:style>
  <w:style w:type="paragraph" w:customStyle="1" w:styleId="StyleUnderlineChar11ptBold2">
    <w:name w:val="Style Underline Char + 11 pt Bold2"/>
    <w:basedOn w:val="Normal"/>
    <w:link w:val="StyleUnderlineChar11ptBold2Char"/>
    <w:qFormat/>
    <w:rsid w:val="00AC5CA4"/>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AC5CA4"/>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AC5CA4"/>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AC5CA4"/>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AC5CA4"/>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AC5CA4"/>
    <w:rPr>
      <w:rFonts w:ascii="Times New Roman" w:eastAsia="Times New Roman" w:hAnsi="Times New Roman" w:cs="Times New Roman"/>
      <w:b/>
      <w:sz w:val="24"/>
      <w:szCs w:val="24"/>
    </w:rPr>
  </w:style>
  <w:style w:type="character" w:customStyle="1" w:styleId="NothingCharChar">
    <w:name w:val="Nothing Char Char"/>
    <w:link w:val="NothingCharCharChar"/>
    <w:locked/>
    <w:rsid w:val="00AC5CA4"/>
  </w:style>
  <w:style w:type="paragraph" w:customStyle="1" w:styleId="NothingCharCharChar">
    <w:name w:val="Nothing Char Char Char"/>
    <w:link w:val="NothingCharChar"/>
    <w:qFormat/>
    <w:rsid w:val="00AC5CA4"/>
    <w:pPr>
      <w:jc w:val="both"/>
    </w:pPr>
  </w:style>
  <w:style w:type="paragraph" w:customStyle="1" w:styleId="StyleLeft021">
    <w:name w:val="Style Left:  0.2&quot;1"/>
    <w:basedOn w:val="Normal"/>
    <w:uiPriority w:val="99"/>
    <w:qFormat/>
    <w:rsid w:val="00AC5CA4"/>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AC5CA4"/>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AC5CA4"/>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AC5CA4"/>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AC5CA4"/>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AC5CA4"/>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AC5CA4"/>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AC5CA4"/>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AC5CA4"/>
    <w:rPr>
      <w:szCs w:val="24"/>
      <w:u w:val="single"/>
      <w:lang w:val="en-US" w:eastAsia="en-US" w:bidi="ar-SA"/>
    </w:rPr>
  </w:style>
  <w:style w:type="character" w:customStyle="1" w:styleId="BoldUnderlineCharChar3">
    <w:name w:val="BoldUnderline Char Char3"/>
    <w:rsid w:val="00AC5CA4"/>
    <w:rPr>
      <w:b/>
      <w:bCs w:val="0"/>
      <w:szCs w:val="24"/>
      <w:u w:val="single"/>
      <w:lang w:val="en-US" w:eastAsia="en-US" w:bidi="ar-SA"/>
    </w:rPr>
  </w:style>
  <w:style w:type="character" w:customStyle="1" w:styleId="UnderlineCharChar3">
    <w:name w:val="Underline Char Char3"/>
    <w:rsid w:val="00AC5CA4"/>
    <w:rPr>
      <w:szCs w:val="24"/>
      <w:u w:val="single"/>
      <w:lang w:val="en-US" w:eastAsia="en-US" w:bidi="ar-SA"/>
    </w:rPr>
  </w:style>
  <w:style w:type="character" w:customStyle="1" w:styleId="BoldUnderlineCharChar2">
    <w:name w:val="BoldUnderline Char Char2"/>
    <w:rsid w:val="00AC5CA4"/>
    <w:rPr>
      <w:b/>
      <w:bCs w:val="0"/>
      <w:szCs w:val="24"/>
      <w:u w:val="single"/>
      <w:lang w:val="en-US" w:eastAsia="en-US" w:bidi="ar-SA"/>
    </w:rPr>
  </w:style>
  <w:style w:type="character" w:customStyle="1" w:styleId="volume-issue">
    <w:name w:val="volume-issue"/>
    <w:rsid w:val="00AC5CA4"/>
    <w:rPr>
      <w:rFonts w:ascii="Times New Roman" w:hAnsi="Times New Roman" w:cs="Times New Roman" w:hint="default"/>
    </w:rPr>
  </w:style>
  <w:style w:type="character" w:customStyle="1" w:styleId="boldness1">
    <w:name w:val="boldness1"/>
    <w:rsid w:val="00AC5CA4"/>
  </w:style>
  <w:style w:type="character" w:customStyle="1" w:styleId="story-author">
    <w:name w:val="story-author"/>
    <w:basedOn w:val="DefaultParagraphFont"/>
    <w:rsid w:val="00AC5CA4"/>
  </w:style>
  <w:style w:type="character" w:customStyle="1" w:styleId="StyleEmphasisArial12ptBoldNotItalic">
    <w:name w:val="Style Emphasis + Arial 12 pt Bold Not Italic"/>
    <w:basedOn w:val="Emphasis"/>
    <w:rsid w:val="00AC5CA4"/>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AC5CA4"/>
  </w:style>
  <w:style w:type="character" w:customStyle="1" w:styleId="StyleStyle4CharTimesNewRoman11ptItalic">
    <w:name w:val="Style Style4 Char + Times New Roman 11 pt Italic"/>
    <w:basedOn w:val="DefaultParagraphFont"/>
    <w:rsid w:val="00AC5CA4"/>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AC5CA4"/>
  </w:style>
  <w:style w:type="character" w:customStyle="1" w:styleId="ad">
    <w:name w:val="_"/>
    <w:basedOn w:val="DefaultParagraphFont"/>
    <w:rsid w:val="00AC5CA4"/>
  </w:style>
  <w:style w:type="character" w:customStyle="1" w:styleId="Heading3CharCharCharChar1">
    <w:name w:val="Heading 3 Char Char Char Char1"/>
    <w:rsid w:val="00AC5CA4"/>
    <w:rPr>
      <w:rFonts w:ascii="Arial" w:hAnsi="Arial" w:cs="Arial" w:hint="default"/>
      <w:bCs/>
      <w:szCs w:val="26"/>
      <w:u w:val="single"/>
      <w:lang w:val="en-US" w:eastAsia="en-US" w:bidi="ar-SA"/>
    </w:rPr>
  </w:style>
  <w:style w:type="character" w:customStyle="1" w:styleId="comment-body">
    <w:name w:val="comment-body"/>
    <w:rsid w:val="00AC5CA4"/>
  </w:style>
  <w:style w:type="character" w:customStyle="1" w:styleId="UnderlineCharCharChar1">
    <w:name w:val="Underline Char Char Char1"/>
    <w:rsid w:val="00AC5CA4"/>
    <w:rPr>
      <w:u w:val="single"/>
      <w:lang w:val="en-US" w:eastAsia="en-US" w:bidi="ar-SA"/>
    </w:rPr>
  </w:style>
  <w:style w:type="character" w:customStyle="1" w:styleId="UnderlineChar1Char">
    <w:name w:val="Underline Char1 Char"/>
    <w:rsid w:val="00AC5CA4"/>
    <w:rPr>
      <w:rFonts w:ascii="Calibri" w:eastAsia="MS Mincho" w:hAnsi="Calibri" w:cs="Calibri" w:hint="default"/>
      <w:szCs w:val="20"/>
      <w:u w:val="single"/>
    </w:rPr>
  </w:style>
  <w:style w:type="character" w:customStyle="1" w:styleId="StyleBoldandUnderlineCharChar29pt">
    <w:name w:val="Style Bold and Underline Char Char2 + 9 pt"/>
    <w:rsid w:val="00AC5CA4"/>
    <w:rPr>
      <w:rFonts w:ascii="Times New Roman" w:hAnsi="Times New Roman" w:cs="Times New Roman" w:hint="default"/>
      <w:b/>
      <w:bCs/>
      <w:noProof w:val="0"/>
      <w:sz w:val="20"/>
      <w:u w:val="single"/>
    </w:rPr>
  </w:style>
  <w:style w:type="character" w:customStyle="1" w:styleId="StyleUnderlineCharChar19pt">
    <w:name w:val="Style Underline Char Char1 + 9 pt"/>
    <w:rsid w:val="00AC5CA4"/>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AC5CA4"/>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AC5CA4"/>
  </w:style>
  <w:style w:type="character" w:customStyle="1" w:styleId="resultbodyblack">
    <w:name w:val="resultbodyblack"/>
    <w:rsid w:val="00AC5CA4"/>
    <w:rPr>
      <w:rFonts w:ascii="Times New Roman" w:hAnsi="Times New Roman" w:cs="Times New Roman" w:hint="default"/>
    </w:rPr>
  </w:style>
  <w:style w:type="character" w:customStyle="1" w:styleId="3TagCite">
    <w:name w:val="3 Tag/Cite"/>
    <w:rsid w:val="00AC5CA4"/>
    <w:rPr>
      <w:rFonts w:ascii="Times New Roman" w:hAnsi="Times New Roman" w:cs="Times New Roman" w:hint="default"/>
      <w:b/>
      <w:bCs w:val="0"/>
    </w:rPr>
  </w:style>
  <w:style w:type="character" w:customStyle="1" w:styleId="4Qualifications">
    <w:name w:val="4 Qualifications"/>
    <w:rsid w:val="00AC5CA4"/>
    <w:rPr>
      <w:rFonts w:ascii="Times New Roman" w:hAnsi="Times New Roman" w:cs="Times New Roman" w:hint="default"/>
      <w:sz w:val="19"/>
    </w:rPr>
  </w:style>
  <w:style w:type="character" w:customStyle="1" w:styleId="6Underlined">
    <w:name w:val="6 Underlined"/>
    <w:rsid w:val="00AC5CA4"/>
    <w:rPr>
      <w:rFonts w:ascii="Times New Roman" w:hAnsi="Times New Roman" w:cs="Times New Roman" w:hint="default"/>
      <w:b/>
      <w:bCs w:val="0"/>
      <w:sz w:val="21"/>
      <w:u w:val="single"/>
    </w:rPr>
  </w:style>
  <w:style w:type="character" w:customStyle="1" w:styleId="nohighlighting">
    <w:name w:val="no highlighting"/>
    <w:rsid w:val="00AC5CA4"/>
    <w:rPr>
      <w:rFonts w:ascii="Times New Roman" w:hAnsi="Times New Roman" w:cs="Times New Roman" w:hint="default"/>
      <w:color w:val="auto"/>
      <w:sz w:val="20"/>
      <w:u w:val="thick"/>
      <w:bdr w:val="none" w:sz="0" w:space="0" w:color="auto" w:frame="1"/>
    </w:rPr>
  </w:style>
  <w:style w:type="character" w:customStyle="1" w:styleId="CharChar61">
    <w:name w:val="Char Char61"/>
    <w:rsid w:val="00AC5CA4"/>
    <w:rPr>
      <w:rFonts w:ascii="Arial" w:hAnsi="Arial" w:cs="Arial" w:hint="default"/>
      <w:bCs/>
      <w:sz w:val="16"/>
      <w:szCs w:val="26"/>
      <w:lang w:val="en-US" w:eastAsia="en-US" w:bidi="ar-SA"/>
    </w:rPr>
  </w:style>
  <w:style w:type="character" w:customStyle="1" w:styleId="styledate">
    <w:name w:val="styledate"/>
    <w:rsid w:val="00AC5CA4"/>
  </w:style>
  <w:style w:type="character" w:customStyle="1" w:styleId="StyleUnderlineChar9ptChar">
    <w:name w:val="Style Underline Char + 9 pt Char"/>
    <w:rsid w:val="00AC5CA4"/>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AC5CA4"/>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AC5CA4"/>
    <w:rPr>
      <w:b/>
      <w:bCs w:val="0"/>
      <w:szCs w:val="24"/>
      <w:u w:val="single"/>
      <w:lang w:val="en-US" w:eastAsia="en-US" w:bidi="ar-SA"/>
    </w:rPr>
  </w:style>
  <w:style w:type="character" w:customStyle="1" w:styleId="BoldandUnderlineChar1Char2">
    <w:name w:val="Bold and Underline Char1 Char2"/>
    <w:rsid w:val="00AC5CA4"/>
    <w:rPr>
      <w:b/>
      <w:bCs w:val="0"/>
      <w:szCs w:val="24"/>
      <w:u w:val="single"/>
      <w:lang w:val="en-US" w:eastAsia="en-US" w:bidi="ar-SA"/>
    </w:rPr>
  </w:style>
  <w:style w:type="character" w:customStyle="1" w:styleId="BoldandUnderlineCharChar1">
    <w:name w:val="Bold and Underline Char Char1"/>
    <w:rsid w:val="00AC5CA4"/>
    <w:rPr>
      <w:b/>
      <w:bCs w:val="0"/>
      <w:szCs w:val="24"/>
      <w:u w:val="single"/>
      <w:lang w:val="en-US" w:eastAsia="en-US" w:bidi="ar-SA"/>
    </w:rPr>
  </w:style>
  <w:style w:type="character" w:customStyle="1" w:styleId="authoraffil">
    <w:name w:val="authoraffil"/>
    <w:rsid w:val="00AC5CA4"/>
  </w:style>
  <w:style w:type="character" w:customStyle="1" w:styleId="CharChar8">
    <w:name w:val="Char Char8"/>
    <w:rsid w:val="00AC5CA4"/>
    <w:rPr>
      <w:rFonts w:ascii="Georgia" w:eastAsia="Times New Roman" w:hAnsi="Georgia" w:hint="default"/>
      <w:b/>
      <w:bCs/>
      <w:sz w:val="30"/>
      <w:szCs w:val="28"/>
      <w:u w:val="single"/>
    </w:rPr>
  </w:style>
  <w:style w:type="character" w:customStyle="1" w:styleId="boldcitationChar">
    <w:name w:val="bold citation Char"/>
    <w:rsid w:val="00AC5CA4"/>
    <w:rPr>
      <w:rFonts w:ascii="Arial" w:hAnsi="Arial" w:cs="Arial" w:hint="default"/>
      <w:b/>
      <w:bCs w:val="0"/>
      <w:sz w:val="28"/>
      <w:szCs w:val="24"/>
      <w:u w:val="thick"/>
      <w:lang w:val="en-US" w:eastAsia="en-US" w:bidi="ar-SA"/>
    </w:rPr>
  </w:style>
  <w:style w:type="character" w:customStyle="1" w:styleId="BoldunderlineChar5">
    <w:name w:val="Bold/underline Char"/>
    <w:rsid w:val="00AC5CA4"/>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AC5CA4"/>
  </w:style>
  <w:style w:type="character" w:customStyle="1" w:styleId="tagCharCharChar1">
    <w:name w:val="tag Char Char Char1"/>
    <w:rsid w:val="00AC5CA4"/>
    <w:rPr>
      <w:b/>
      <w:bCs w:val="0"/>
      <w:sz w:val="24"/>
      <w:lang w:val="en-US" w:eastAsia="en-US" w:bidi="ar-SA"/>
    </w:rPr>
  </w:style>
  <w:style w:type="character" w:customStyle="1" w:styleId="bylines">
    <w:name w:val="bylines"/>
    <w:basedOn w:val="DefaultParagraphFont"/>
    <w:rsid w:val="00AC5CA4"/>
  </w:style>
  <w:style w:type="character" w:customStyle="1" w:styleId="StyleStyleBoldUnderlineUnderlineIntenseEmphasis1apple-style-2">
    <w:name w:val="Style Style Bold UnderlineUnderlineIntense Emphasis1apple-style-...2"/>
    <w:basedOn w:val="DefaultParagraphFont"/>
    <w:rsid w:val="00AC5CA4"/>
    <w:rPr>
      <w:b w:val="0"/>
      <w:bCs/>
      <w:sz w:val="22"/>
      <w:u w:val="single"/>
    </w:rPr>
  </w:style>
  <w:style w:type="character" w:customStyle="1" w:styleId="FontStyle57">
    <w:name w:val="Font Style57"/>
    <w:rsid w:val="00AC5CA4"/>
    <w:rPr>
      <w:rFonts w:ascii="Georgia" w:hAnsi="Georgia" w:cs="Georgia" w:hint="default"/>
      <w:b/>
      <w:bCs/>
      <w:sz w:val="14"/>
      <w:szCs w:val="14"/>
    </w:rPr>
  </w:style>
  <w:style w:type="character" w:customStyle="1" w:styleId="FontStyle89">
    <w:name w:val="Font Style89"/>
    <w:rsid w:val="00AC5CA4"/>
    <w:rPr>
      <w:rFonts w:ascii="Times New Roman" w:hAnsi="Times New Roman" w:cs="Times New Roman" w:hint="default"/>
      <w:b/>
      <w:bCs/>
      <w:smallCaps/>
      <w:spacing w:val="40"/>
      <w:sz w:val="16"/>
      <w:szCs w:val="16"/>
    </w:rPr>
  </w:style>
  <w:style w:type="character" w:customStyle="1" w:styleId="hvr">
    <w:name w:val="hvr"/>
    <w:basedOn w:val="DefaultParagraphFont"/>
    <w:rsid w:val="00AC5CA4"/>
  </w:style>
  <w:style w:type="character" w:customStyle="1" w:styleId="cardChar20">
    <w:name w:val="card Char2"/>
    <w:basedOn w:val="DefaultParagraphFont"/>
    <w:uiPriority w:val="6"/>
    <w:rsid w:val="00AC5CA4"/>
    <w:rPr>
      <w:rFonts w:ascii="Times New Roman" w:hAnsi="Times New Roman" w:cs="Calibri"/>
      <w:szCs w:val="20"/>
    </w:rPr>
  </w:style>
  <w:style w:type="paragraph" w:customStyle="1" w:styleId="Pol">
    <w:name w:val="Pol"/>
    <w:basedOn w:val="Heading2"/>
    <w:uiPriority w:val="99"/>
    <w:qFormat/>
    <w:rsid w:val="00AC5CA4"/>
  </w:style>
  <w:style w:type="paragraph" w:customStyle="1" w:styleId="Style70">
    <w:name w:val="Style7"/>
    <w:basedOn w:val="Normal"/>
    <w:uiPriority w:val="99"/>
    <w:qFormat/>
    <w:rsid w:val="00AC5CA4"/>
    <w:pPr>
      <w:widowControl w:val="0"/>
      <w:autoSpaceDE w:val="0"/>
      <w:autoSpaceDN w:val="0"/>
      <w:adjustRightInd w:val="0"/>
      <w:spacing w:line="229" w:lineRule="exact"/>
    </w:pPr>
  </w:style>
  <w:style w:type="character" w:customStyle="1" w:styleId="red">
    <w:name w:val="red"/>
    <w:basedOn w:val="DefaultParagraphFont"/>
    <w:rsid w:val="00AC5CA4"/>
  </w:style>
  <w:style w:type="character" w:customStyle="1" w:styleId="Footnote2Char">
    <w:name w:val="Footnote2 Char"/>
    <w:link w:val="Footnote2"/>
    <w:locked/>
    <w:rsid w:val="00AC5CA4"/>
  </w:style>
  <w:style w:type="paragraph" w:customStyle="1" w:styleId="Footnote2">
    <w:name w:val="Footnote2"/>
    <w:basedOn w:val="Normal"/>
    <w:next w:val="Normal"/>
    <w:link w:val="Footnote2Char"/>
    <w:autoRedefine/>
    <w:qFormat/>
    <w:rsid w:val="00AC5CA4"/>
    <w:pPr>
      <w:spacing w:after="120" w:line="480" w:lineRule="auto"/>
    </w:pPr>
    <w:rPr>
      <w:rFonts w:asciiTheme="minorHAnsi" w:hAnsiTheme="minorHAnsi" w:cstheme="minorBidi"/>
      <w:sz w:val="24"/>
    </w:rPr>
  </w:style>
  <w:style w:type="character" w:customStyle="1" w:styleId="link">
    <w:name w:val="link"/>
    <w:basedOn w:val="DefaultParagraphFont"/>
    <w:rsid w:val="00AC5CA4"/>
  </w:style>
  <w:style w:type="paragraph" w:customStyle="1" w:styleId="xhead">
    <w:name w:val="xhead"/>
    <w:basedOn w:val="Normal"/>
    <w:uiPriority w:val="99"/>
    <w:qFormat/>
    <w:rsid w:val="00AC5CA4"/>
    <w:pPr>
      <w:spacing w:before="100" w:beforeAutospacing="1" w:after="100" w:afterAutospacing="1"/>
    </w:pPr>
  </w:style>
  <w:style w:type="paragraph" w:customStyle="1" w:styleId="headlinemeta">
    <w:name w:val="headline_meta"/>
    <w:basedOn w:val="Normal"/>
    <w:uiPriority w:val="99"/>
    <w:qFormat/>
    <w:rsid w:val="00AC5CA4"/>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AC5CA4"/>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AC5CA4"/>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AC5CA4"/>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AC5CA4"/>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AC5CA4"/>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AC5CA4"/>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AC5CA4"/>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AC5CA4"/>
    <w:rPr>
      <w:rFonts w:ascii="Lucida Grande" w:eastAsia="Cambria" w:hAnsi="Lucida Grande"/>
    </w:rPr>
  </w:style>
  <w:style w:type="paragraph" w:customStyle="1" w:styleId="Pa16">
    <w:name w:val="Pa16"/>
    <w:basedOn w:val="Default"/>
    <w:next w:val="Default"/>
    <w:uiPriority w:val="99"/>
    <w:qFormat/>
    <w:rsid w:val="00AC5CA4"/>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AC5CA4"/>
    <w:pPr>
      <w:spacing w:before="100" w:beforeAutospacing="1" w:after="100" w:afterAutospacing="1"/>
    </w:pPr>
  </w:style>
  <w:style w:type="paragraph" w:customStyle="1" w:styleId="Pa22">
    <w:name w:val="Pa2+2"/>
    <w:basedOn w:val="Default"/>
    <w:next w:val="Default"/>
    <w:uiPriority w:val="99"/>
    <w:qFormat/>
    <w:rsid w:val="00AC5CA4"/>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AC5CA4"/>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AC5CA4"/>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AC5CA4"/>
  </w:style>
  <w:style w:type="character" w:customStyle="1" w:styleId="meta-sep">
    <w:name w:val="meta-sep"/>
    <w:basedOn w:val="DefaultParagraphFont"/>
    <w:rsid w:val="00AC5CA4"/>
  </w:style>
  <w:style w:type="character" w:customStyle="1" w:styleId="A19">
    <w:name w:val="A19"/>
    <w:uiPriority w:val="99"/>
    <w:rsid w:val="00AC5CA4"/>
    <w:rPr>
      <w:rFonts w:ascii="Georgia" w:hAnsi="Georgia" w:cs="Georgia" w:hint="default"/>
      <w:color w:val="000000"/>
      <w:sz w:val="20"/>
      <w:szCs w:val="20"/>
      <w:u w:val="single"/>
    </w:rPr>
  </w:style>
  <w:style w:type="character" w:customStyle="1" w:styleId="A130">
    <w:name w:val="A13"/>
    <w:uiPriority w:val="99"/>
    <w:rsid w:val="00AC5CA4"/>
    <w:rPr>
      <w:rFonts w:ascii="Georgia" w:hAnsi="Georgia" w:cs="Georgia" w:hint="default"/>
      <w:color w:val="000000"/>
      <w:sz w:val="11"/>
      <w:szCs w:val="11"/>
    </w:rPr>
  </w:style>
  <w:style w:type="character" w:customStyle="1" w:styleId="ontext">
    <w:name w:val="ontext"/>
    <w:basedOn w:val="DefaultParagraphFont"/>
    <w:rsid w:val="00AC5CA4"/>
  </w:style>
  <w:style w:type="character" w:customStyle="1" w:styleId="archive-title">
    <w:name w:val="archive-title"/>
    <w:basedOn w:val="DefaultParagraphFont"/>
    <w:rsid w:val="00AC5CA4"/>
  </w:style>
  <w:style w:type="character" w:customStyle="1" w:styleId="imgleft">
    <w:name w:val="imgleft"/>
    <w:basedOn w:val="DefaultParagraphFont"/>
    <w:rsid w:val="00AC5CA4"/>
  </w:style>
  <w:style w:type="character" w:customStyle="1" w:styleId="imgcenter">
    <w:name w:val="imgcenter"/>
    <w:basedOn w:val="DefaultParagraphFont"/>
    <w:rsid w:val="00AC5CA4"/>
  </w:style>
  <w:style w:type="character" w:customStyle="1" w:styleId="A42">
    <w:name w:val="A4+2"/>
    <w:uiPriority w:val="99"/>
    <w:rsid w:val="00AC5CA4"/>
    <w:rPr>
      <w:rFonts w:ascii="Helvetica LT Std" w:hAnsi="Helvetica LT Std" w:cs="Helvetica LT Std" w:hint="default"/>
      <w:color w:val="000000"/>
      <w:sz w:val="11"/>
      <w:szCs w:val="11"/>
    </w:rPr>
  </w:style>
  <w:style w:type="character" w:customStyle="1" w:styleId="fstitle">
    <w:name w:val="fs_title"/>
    <w:basedOn w:val="DefaultParagraphFont"/>
    <w:rsid w:val="00AC5CA4"/>
  </w:style>
  <w:style w:type="character" w:customStyle="1" w:styleId="reportbody1">
    <w:name w:val="reportbody1"/>
    <w:basedOn w:val="DefaultParagraphFont"/>
    <w:rsid w:val="00AC5CA4"/>
    <w:rPr>
      <w:rFonts w:ascii="Tahoma" w:hAnsi="Tahoma" w:cs="Tahoma" w:hint="default"/>
      <w:color w:val="000000"/>
      <w:sz w:val="14"/>
      <w:szCs w:val="14"/>
    </w:rPr>
  </w:style>
  <w:style w:type="character" w:customStyle="1" w:styleId="dateday">
    <w:name w:val="date_day"/>
    <w:basedOn w:val="DefaultParagraphFont"/>
    <w:rsid w:val="00AC5CA4"/>
  </w:style>
  <w:style w:type="character" w:customStyle="1" w:styleId="datemonth">
    <w:name w:val="date_month"/>
    <w:basedOn w:val="DefaultParagraphFont"/>
    <w:rsid w:val="00AC5CA4"/>
  </w:style>
  <w:style w:type="character" w:customStyle="1" w:styleId="dateyear">
    <w:name w:val="date_year"/>
    <w:basedOn w:val="DefaultParagraphFont"/>
    <w:rsid w:val="00AC5CA4"/>
  </w:style>
  <w:style w:type="character" w:customStyle="1" w:styleId="Heading3CharCharCharCharCharChar">
    <w:name w:val="Heading 3 Char Char Char Char Char Char"/>
    <w:basedOn w:val="DefaultParagraphFont"/>
    <w:rsid w:val="00AC5CA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AC5CA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AC5CA4"/>
    <w:rPr>
      <w:sz w:val="24"/>
      <w:szCs w:val="24"/>
      <w:lang w:val="en-US" w:eastAsia="en-US" w:bidi="ar-SA"/>
    </w:rPr>
  </w:style>
  <w:style w:type="character" w:customStyle="1" w:styleId="insideitro">
    <w:name w:val="insideitro"/>
    <w:basedOn w:val="DefaultParagraphFont"/>
    <w:rsid w:val="00AC5CA4"/>
  </w:style>
  <w:style w:type="character" w:customStyle="1" w:styleId="wcfont">
    <w:name w:val="wcfont"/>
    <w:basedOn w:val="DefaultParagraphFont"/>
    <w:rsid w:val="00AC5CA4"/>
  </w:style>
  <w:style w:type="character" w:customStyle="1" w:styleId="style65">
    <w:name w:val="style65"/>
    <w:basedOn w:val="DefaultParagraphFont"/>
    <w:rsid w:val="00AC5CA4"/>
  </w:style>
  <w:style w:type="character" w:customStyle="1" w:styleId="qftext">
    <w:name w:val="qftext"/>
    <w:basedOn w:val="DefaultParagraphFont"/>
    <w:rsid w:val="00AC5CA4"/>
  </w:style>
  <w:style w:type="character" w:customStyle="1" w:styleId="leftidx">
    <w:name w:val="leftidx"/>
    <w:basedOn w:val="DefaultParagraphFont"/>
    <w:rsid w:val="00AC5CA4"/>
  </w:style>
  <w:style w:type="paragraph" w:customStyle="1" w:styleId="width100">
    <w:name w:val="width100"/>
    <w:basedOn w:val="Normal"/>
    <w:uiPriority w:val="99"/>
    <w:qFormat/>
    <w:rsid w:val="00AC5CA4"/>
    <w:pPr>
      <w:spacing w:before="100" w:beforeAutospacing="1" w:after="100" w:afterAutospacing="1"/>
    </w:pPr>
  </w:style>
  <w:style w:type="character" w:customStyle="1" w:styleId="eventtitle">
    <w:name w:val="eventtitle"/>
    <w:basedOn w:val="DefaultParagraphFont"/>
    <w:rsid w:val="00AC5CA4"/>
  </w:style>
  <w:style w:type="character" w:customStyle="1" w:styleId="eventsubtitle">
    <w:name w:val="eventsubtitle"/>
    <w:basedOn w:val="DefaultParagraphFont"/>
    <w:rsid w:val="00AC5CA4"/>
  </w:style>
  <w:style w:type="character" w:customStyle="1" w:styleId="eventdate">
    <w:name w:val="eventdate"/>
    <w:basedOn w:val="DefaultParagraphFont"/>
    <w:rsid w:val="00AC5CA4"/>
  </w:style>
  <w:style w:type="character" w:customStyle="1" w:styleId="legend">
    <w:name w:val="legend"/>
    <w:basedOn w:val="DefaultParagraphFont"/>
    <w:rsid w:val="00AC5CA4"/>
  </w:style>
  <w:style w:type="character" w:customStyle="1" w:styleId="Bold12">
    <w:name w:val="Bold12"/>
    <w:uiPriority w:val="1"/>
    <w:qFormat/>
    <w:rsid w:val="00AC5CA4"/>
    <w:rPr>
      <w:rFonts w:ascii="Times New Roman" w:hAnsi="Times New Roman"/>
      <w:b/>
      <w:sz w:val="24"/>
    </w:rPr>
  </w:style>
  <w:style w:type="character" w:customStyle="1" w:styleId="NotBold10Final">
    <w:name w:val="NotBold10Final"/>
    <w:uiPriority w:val="1"/>
    <w:qFormat/>
    <w:rsid w:val="00AC5CA4"/>
    <w:rPr>
      <w:rFonts w:ascii="Times New Roman" w:hAnsi="Times New Roman"/>
      <w:b w:val="0"/>
      <w:i w:val="0"/>
      <w:sz w:val="20"/>
    </w:rPr>
  </w:style>
  <w:style w:type="character" w:customStyle="1" w:styleId="slug-elocation">
    <w:name w:val="slug-elocation"/>
    <w:basedOn w:val="DefaultParagraphFont"/>
    <w:rsid w:val="00AC5CA4"/>
  </w:style>
  <w:style w:type="character" w:customStyle="1" w:styleId="fu-autorenangabe-fu-beschreibung">
    <w:name w:val="fu-autorenangabe-fu-beschreibung"/>
    <w:rsid w:val="00AC5CA4"/>
  </w:style>
  <w:style w:type="paragraph" w:customStyle="1" w:styleId="introshadow">
    <w:name w:val="intro_shadow"/>
    <w:basedOn w:val="Normal"/>
    <w:uiPriority w:val="99"/>
    <w:qFormat/>
    <w:rsid w:val="00AC5CA4"/>
    <w:pPr>
      <w:spacing w:before="100" w:beforeAutospacing="1" w:after="100" w:afterAutospacing="1"/>
    </w:pPr>
  </w:style>
  <w:style w:type="paragraph" w:customStyle="1" w:styleId="articleintro">
    <w:name w:val="articleintro"/>
    <w:basedOn w:val="Normal"/>
    <w:uiPriority w:val="99"/>
    <w:qFormat/>
    <w:rsid w:val="00AC5CA4"/>
    <w:pPr>
      <w:spacing w:before="100" w:beforeAutospacing="1" w:after="100" w:afterAutospacing="1"/>
    </w:pPr>
  </w:style>
  <w:style w:type="character" w:customStyle="1" w:styleId="commentscontainer">
    <w:name w:val="comments_container"/>
    <w:basedOn w:val="DefaultParagraphFont"/>
    <w:rsid w:val="00AC5CA4"/>
  </w:style>
  <w:style w:type="paragraph" w:customStyle="1" w:styleId="Caption40">
    <w:name w:val="Caption4"/>
    <w:basedOn w:val="Normal"/>
    <w:uiPriority w:val="99"/>
    <w:qFormat/>
    <w:rsid w:val="00AC5CA4"/>
    <w:pPr>
      <w:spacing w:before="100" w:beforeAutospacing="1" w:after="100" w:afterAutospacing="1"/>
    </w:pPr>
  </w:style>
  <w:style w:type="paragraph" w:customStyle="1" w:styleId="publishedon">
    <w:name w:val="published_on"/>
    <w:basedOn w:val="Normal"/>
    <w:uiPriority w:val="99"/>
    <w:qFormat/>
    <w:rsid w:val="00AC5CA4"/>
    <w:pPr>
      <w:spacing w:before="100" w:beforeAutospacing="1" w:after="100" w:afterAutospacing="1"/>
    </w:pPr>
  </w:style>
  <w:style w:type="character" w:customStyle="1" w:styleId="hparticlefooter">
    <w:name w:val="hparticlefooter"/>
    <w:basedOn w:val="DefaultParagraphFont"/>
    <w:rsid w:val="00AC5CA4"/>
  </w:style>
  <w:style w:type="table" w:customStyle="1" w:styleId="TableGrid2">
    <w:name w:val="Table Grid2"/>
    <w:basedOn w:val="TableNormal"/>
    <w:next w:val="TableGrid"/>
    <w:rsid w:val="00AC5CA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AC5CA4"/>
  </w:style>
  <w:style w:type="character" w:customStyle="1" w:styleId="BlockCharCharCharCharChar">
    <w:name w:val="Block Char Char Char Char Char"/>
    <w:aliases w:val="Block Char Char Char Char Char Char Char Char,Block Char Char Char Char Char Char Char1"/>
    <w:basedOn w:val="DefaultParagraphFont"/>
    <w:rsid w:val="00AC5CA4"/>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AC5CA4"/>
    <w:rPr>
      <w:b/>
      <w:color w:val="000000"/>
      <w:u w:val="single"/>
    </w:rPr>
  </w:style>
  <w:style w:type="character" w:customStyle="1" w:styleId="CiteEmphasisChar">
    <w:name w:val="Cite/Emphasis Char"/>
    <w:basedOn w:val="DefaultParagraphFont"/>
    <w:link w:val="CiteEmphasis"/>
    <w:rsid w:val="00AC5CA4"/>
    <w:rPr>
      <w:rFonts w:ascii="Calibri" w:hAnsi="Calibri" w:cs="Calibri"/>
      <w:b/>
      <w:color w:val="000000"/>
      <w:sz w:val="22"/>
      <w:u w:val="single"/>
    </w:rPr>
  </w:style>
  <w:style w:type="character" w:customStyle="1" w:styleId="ReadText">
    <w:name w:val="Read Text"/>
    <w:basedOn w:val="DefaultParagraphFont"/>
    <w:rsid w:val="00AC5CA4"/>
    <w:rPr>
      <w:rFonts w:ascii="Times New Roman" w:hAnsi="Times New Roman"/>
      <w:b/>
      <w:bCs/>
      <w:sz w:val="24"/>
      <w:u w:val="single"/>
    </w:rPr>
  </w:style>
  <w:style w:type="paragraph" w:customStyle="1" w:styleId="Styleunread8pt">
    <w:name w:val="Style unread + 8 pt"/>
    <w:basedOn w:val="Normal"/>
    <w:link w:val="Styleunread8ptChar"/>
    <w:qFormat/>
    <w:rsid w:val="00AC5CA4"/>
    <w:rPr>
      <w:color w:val="000000"/>
      <w:sz w:val="16"/>
    </w:rPr>
  </w:style>
  <w:style w:type="character" w:customStyle="1" w:styleId="Styleunread8ptChar">
    <w:name w:val="Style unread + 8 pt Char"/>
    <w:basedOn w:val="DefaultParagraphFont"/>
    <w:link w:val="Styleunread8pt"/>
    <w:rsid w:val="00AC5CA4"/>
    <w:rPr>
      <w:rFonts w:ascii="Calibri" w:hAnsi="Calibri" w:cs="Calibri"/>
      <w:color w:val="000000"/>
      <w:sz w:val="16"/>
    </w:rPr>
  </w:style>
  <w:style w:type="character" w:customStyle="1" w:styleId="main">
    <w:name w:val="main"/>
    <w:basedOn w:val="DefaultParagraphFont"/>
    <w:rsid w:val="00AC5CA4"/>
  </w:style>
  <w:style w:type="character" w:customStyle="1" w:styleId="textunderlineCharChar">
    <w:name w:val="text underline Char Char"/>
    <w:basedOn w:val="DefaultParagraphFont"/>
    <w:rsid w:val="00AC5CA4"/>
    <w:rPr>
      <w:rFonts w:ascii="Garamond" w:hAnsi="Garamond"/>
      <w:color w:val="000000"/>
      <w:u w:val="single"/>
    </w:rPr>
  </w:style>
  <w:style w:type="paragraph" w:customStyle="1" w:styleId="ekprop-p">
    <w:name w:val="ekprop-p"/>
    <w:basedOn w:val="Normal"/>
    <w:uiPriority w:val="99"/>
    <w:qFormat/>
    <w:rsid w:val="00AC5CA4"/>
    <w:pPr>
      <w:spacing w:before="100" w:beforeAutospacing="1" w:after="100" w:afterAutospacing="1"/>
    </w:pPr>
    <w:rPr>
      <w:color w:val="58585B"/>
      <w:sz w:val="16"/>
      <w:szCs w:val="16"/>
    </w:rPr>
  </w:style>
  <w:style w:type="paragraph" w:customStyle="1" w:styleId="ShrinkCharChar">
    <w:name w:val="Shrink Char Char"/>
    <w:link w:val="ShrinkCharCharChar"/>
    <w:qFormat/>
    <w:rsid w:val="00AC5CA4"/>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AC5CA4"/>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AC5CA4"/>
    <w:rPr>
      <w:color w:val="000000"/>
      <w:sz w:val="16"/>
    </w:rPr>
  </w:style>
  <w:style w:type="character" w:customStyle="1" w:styleId="SmalltextCharChar">
    <w:name w:val="Smalltext Char Char"/>
    <w:basedOn w:val="DefaultParagraphFont"/>
    <w:link w:val="SmalltextChar1"/>
    <w:rsid w:val="00AC5CA4"/>
    <w:rPr>
      <w:rFonts w:ascii="Calibri" w:hAnsi="Calibri" w:cs="Calibri"/>
      <w:color w:val="000000"/>
      <w:sz w:val="16"/>
    </w:rPr>
  </w:style>
  <w:style w:type="character" w:customStyle="1" w:styleId="FullCiteCharChar">
    <w:name w:val="Full Cite Char Char"/>
    <w:basedOn w:val="DefaultParagraphFont"/>
    <w:rsid w:val="00AC5CA4"/>
    <w:rPr>
      <w:rFonts w:ascii="Georgia" w:hAnsi="Georgia" w:cs="Calibri"/>
      <w:color w:val="000000"/>
      <w:sz w:val="20"/>
      <w:szCs w:val="24"/>
    </w:rPr>
  </w:style>
  <w:style w:type="character" w:customStyle="1" w:styleId="submitted-wrapper">
    <w:name w:val="submitted-wrapper"/>
    <w:basedOn w:val="DefaultParagraphFont"/>
    <w:rsid w:val="00AC5CA4"/>
  </w:style>
  <w:style w:type="paragraph" w:customStyle="1" w:styleId="Spacer">
    <w:name w:val="Spacer"/>
    <w:basedOn w:val="Heading1"/>
    <w:link w:val="SpacerChar"/>
    <w:autoRedefine/>
    <w:uiPriority w:val="4"/>
    <w:qFormat/>
    <w:rsid w:val="00AC5CA4"/>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AC5CA4"/>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AC5CA4"/>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AC5CA4"/>
  </w:style>
  <w:style w:type="character" w:customStyle="1" w:styleId="top-publish">
    <w:name w:val="top-publish"/>
    <w:basedOn w:val="DefaultParagraphFont"/>
    <w:rsid w:val="00AC5CA4"/>
  </w:style>
  <w:style w:type="character" w:customStyle="1" w:styleId="byline-italic">
    <w:name w:val="byline-italic"/>
    <w:basedOn w:val="DefaultParagraphFont"/>
    <w:rsid w:val="00AC5CA4"/>
  </w:style>
  <w:style w:type="character" w:customStyle="1" w:styleId="CardUnderlinedCharChar0">
    <w:name w:val="Card Underlined Char Char"/>
    <w:rsid w:val="00AC5CA4"/>
    <w:rPr>
      <w:rFonts w:ascii="Arial Narrow" w:hAnsi="Arial Narrow"/>
      <w:sz w:val="22"/>
      <w:szCs w:val="24"/>
      <w:u w:val="single"/>
      <w:lang w:val="en-US" w:eastAsia="en-US" w:bidi="ar-SA"/>
    </w:rPr>
  </w:style>
  <w:style w:type="character" w:customStyle="1" w:styleId="gd">
    <w:name w:val="gd"/>
    <w:basedOn w:val="DefaultParagraphFont"/>
    <w:rsid w:val="00AC5CA4"/>
  </w:style>
  <w:style w:type="character" w:customStyle="1" w:styleId="g3">
    <w:name w:val="g3"/>
    <w:basedOn w:val="DefaultParagraphFont"/>
    <w:rsid w:val="00AC5CA4"/>
  </w:style>
  <w:style w:type="character" w:customStyle="1" w:styleId="hb">
    <w:name w:val="hb"/>
    <w:basedOn w:val="DefaultParagraphFont"/>
    <w:rsid w:val="00AC5CA4"/>
  </w:style>
  <w:style w:type="character" w:customStyle="1" w:styleId="g2">
    <w:name w:val="g2"/>
    <w:basedOn w:val="DefaultParagraphFont"/>
    <w:rsid w:val="00AC5CA4"/>
  </w:style>
  <w:style w:type="character" w:customStyle="1" w:styleId="nameplatehead">
    <w:name w:val="nameplatehead"/>
    <w:basedOn w:val="DefaultParagraphFont"/>
    <w:rsid w:val="00AC5CA4"/>
  </w:style>
  <w:style w:type="character" w:customStyle="1" w:styleId="nameplatelink">
    <w:name w:val="nameplatelink"/>
    <w:basedOn w:val="DefaultParagraphFont"/>
    <w:rsid w:val="00AC5CA4"/>
  </w:style>
  <w:style w:type="paragraph" w:customStyle="1" w:styleId="calibre8">
    <w:name w:val="calibre8"/>
    <w:basedOn w:val="Normal"/>
    <w:uiPriority w:val="99"/>
    <w:qFormat/>
    <w:rsid w:val="00AC5CA4"/>
    <w:pPr>
      <w:spacing w:before="30" w:after="30"/>
      <w:jc w:val="both"/>
    </w:pPr>
    <w:rPr>
      <w:rFonts w:eastAsia="Times New Roman"/>
      <w:sz w:val="17"/>
      <w:szCs w:val="17"/>
    </w:rPr>
  </w:style>
  <w:style w:type="paragraph" w:customStyle="1" w:styleId="paragraph">
    <w:name w:val="paragraph"/>
    <w:basedOn w:val="Normal"/>
    <w:uiPriority w:val="99"/>
    <w:qFormat/>
    <w:rsid w:val="00AC5CA4"/>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AC5CA4"/>
  </w:style>
  <w:style w:type="character" w:customStyle="1" w:styleId="djhat-arrow">
    <w:name w:val="djhat-arrow"/>
    <w:basedOn w:val="DefaultParagraphFont"/>
    <w:rsid w:val="00AC5CA4"/>
  </w:style>
  <w:style w:type="character" w:customStyle="1" w:styleId="mname">
    <w:name w:val="mname"/>
    <w:basedOn w:val="DefaultParagraphFont"/>
    <w:rsid w:val="00AC5CA4"/>
  </w:style>
  <w:style w:type="character" w:customStyle="1" w:styleId="mvalue">
    <w:name w:val="mvalue"/>
    <w:basedOn w:val="DefaultParagraphFont"/>
    <w:rsid w:val="00AC5CA4"/>
  </w:style>
  <w:style w:type="character" w:customStyle="1" w:styleId="mchange">
    <w:name w:val="mchange"/>
    <w:basedOn w:val="DefaultParagraphFont"/>
    <w:rsid w:val="00AC5CA4"/>
  </w:style>
  <w:style w:type="character" w:customStyle="1" w:styleId="categoryaside">
    <w:name w:val="category__aside"/>
    <w:basedOn w:val="DefaultParagraphFont"/>
    <w:rsid w:val="00AC5CA4"/>
  </w:style>
  <w:style w:type="character" w:customStyle="1" w:styleId="article-breadcrumb-wrapper">
    <w:name w:val="article-breadcrumb-wrapper"/>
    <w:basedOn w:val="DefaultParagraphFont"/>
    <w:rsid w:val="00AC5CA4"/>
  </w:style>
  <w:style w:type="character" w:customStyle="1" w:styleId="wsj-article-caption-content">
    <w:name w:val="wsj-article-caption-content"/>
    <w:basedOn w:val="DefaultParagraphFont"/>
    <w:rsid w:val="00AC5CA4"/>
  </w:style>
  <w:style w:type="character" w:customStyle="1" w:styleId="wsj-article-credit">
    <w:name w:val="wsj-article-credit"/>
    <w:basedOn w:val="DefaultParagraphFont"/>
    <w:rsid w:val="00AC5CA4"/>
  </w:style>
  <w:style w:type="character" w:customStyle="1" w:styleId="wsj-article-credit-tag">
    <w:name w:val="wsj-article-credit-tag"/>
    <w:basedOn w:val="DefaultParagraphFont"/>
    <w:rsid w:val="00AC5CA4"/>
  </w:style>
  <w:style w:type="character" w:customStyle="1" w:styleId="commentscounticon">
    <w:name w:val="comments_count_icon"/>
    <w:basedOn w:val="DefaultParagraphFont"/>
    <w:rsid w:val="00AC5CA4"/>
  </w:style>
  <w:style w:type="character" w:customStyle="1" w:styleId="comments-count-word">
    <w:name w:val="comments-count-word"/>
    <w:basedOn w:val="DefaultParagraphFont"/>
    <w:rsid w:val="00AC5CA4"/>
  </w:style>
  <w:style w:type="character" w:customStyle="1" w:styleId="company-name-type">
    <w:name w:val="company-name-type"/>
    <w:basedOn w:val="DefaultParagraphFont"/>
    <w:rsid w:val="00AC5CA4"/>
  </w:style>
  <w:style w:type="character" w:customStyle="1" w:styleId="nav-prevnext-lbl">
    <w:name w:val="nav-prevnext-lbl"/>
    <w:basedOn w:val="DefaultParagraphFont"/>
    <w:rsid w:val="00AC5CA4"/>
  </w:style>
  <w:style w:type="character" w:customStyle="1" w:styleId="nav-prevnext-hed">
    <w:name w:val="nav-prevnext-hed"/>
    <w:basedOn w:val="DefaultParagraphFont"/>
    <w:rsid w:val="00AC5CA4"/>
  </w:style>
  <w:style w:type="character" w:customStyle="1" w:styleId="readcomments">
    <w:name w:val="readcomments"/>
    <w:basedOn w:val="DefaultParagraphFont"/>
    <w:rsid w:val="00AC5CA4"/>
  </w:style>
  <w:style w:type="character" w:customStyle="1" w:styleId="selected-edition">
    <w:name w:val="selected-edition"/>
    <w:basedOn w:val="DefaultParagraphFont"/>
    <w:rsid w:val="00AC5CA4"/>
  </w:style>
  <w:style w:type="character" w:customStyle="1" w:styleId="rotate">
    <w:name w:val="rotate"/>
    <w:basedOn w:val="DefaultParagraphFont"/>
    <w:rsid w:val="00AC5CA4"/>
  </w:style>
  <w:style w:type="paragraph" w:customStyle="1" w:styleId="column-name">
    <w:name w:val="column-name"/>
    <w:basedOn w:val="Normal"/>
    <w:rsid w:val="00AC5CA4"/>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AC5CA4"/>
  </w:style>
  <w:style w:type="character" w:customStyle="1" w:styleId="UnresolvedMention31">
    <w:name w:val="Unresolved Mention31"/>
    <w:basedOn w:val="DefaultParagraphFont"/>
    <w:uiPriority w:val="99"/>
    <w:semiHidden/>
    <w:unhideWhenUsed/>
    <w:rsid w:val="00AC5CA4"/>
    <w:rPr>
      <w:color w:val="808080"/>
      <w:shd w:val="clear" w:color="auto" w:fill="E6E6E6"/>
    </w:rPr>
  </w:style>
  <w:style w:type="character" w:customStyle="1" w:styleId="m-765514100411602794gmail-style13ptbold">
    <w:name w:val="m_-765514100411602794gmail-style13ptbold"/>
    <w:basedOn w:val="DefaultParagraphFont"/>
    <w:rsid w:val="00AC5CA4"/>
  </w:style>
  <w:style w:type="character" w:customStyle="1" w:styleId="m-765514100411602794gmail-styleunderline">
    <w:name w:val="m_-765514100411602794gmail-styleunderline"/>
    <w:basedOn w:val="DefaultParagraphFont"/>
    <w:rsid w:val="00AC5CA4"/>
  </w:style>
  <w:style w:type="character" w:customStyle="1" w:styleId="FontStyle40">
    <w:name w:val="Font Style40"/>
    <w:basedOn w:val="DefaultParagraphFont"/>
    <w:uiPriority w:val="99"/>
    <w:rsid w:val="00AC5CA4"/>
    <w:rPr>
      <w:rFonts w:ascii="Cambria" w:hAnsi="Cambria" w:cs="Cambria"/>
      <w:i/>
      <w:iCs/>
      <w:sz w:val="22"/>
      <w:szCs w:val="22"/>
    </w:rPr>
  </w:style>
  <w:style w:type="character" w:customStyle="1" w:styleId="FontStyle42">
    <w:name w:val="Font Style42"/>
    <w:basedOn w:val="DefaultParagraphFont"/>
    <w:uiPriority w:val="99"/>
    <w:rsid w:val="00AC5CA4"/>
    <w:rPr>
      <w:rFonts w:ascii="Cambria" w:hAnsi="Cambria" w:cs="Cambria"/>
      <w:sz w:val="22"/>
      <w:szCs w:val="22"/>
    </w:rPr>
  </w:style>
  <w:style w:type="paragraph" w:customStyle="1" w:styleId="Style17">
    <w:name w:val="Style17"/>
    <w:basedOn w:val="Normal"/>
    <w:uiPriority w:val="99"/>
    <w:rsid w:val="00AC5CA4"/>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AC5CA4"/>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AC5CA4"/>
    <w:rPr>
      <w:rFonts w:ascii="Times New Roman" w:hAnsi="Times New Roman" w:cs="Times New Roman"/>
      <w:b/>
      <w:bCs/>
      <w:i/>
      <w:iCs/>
      <w:spacing w:val="-10"/>
      <w:sz w:val="18"/>
      <w:szCs w:val="18"/>
    </w:rPr>
  </w:style>
  <w:style w:type="character" w:customStyle="1" w:styleId="FontStyle370">
    <w:name w:val="Font Style370"/>
    <w:uiPriority w:val="99"/>
    <w:rsid w:val="00AC5CA4"/>
    <w:rPr>
      <w:rFonts w:ascii="Cambria" w:hAnsi="Cambria" w:cs="Cambria"/>
      <w:b/>
      <w:bCs/>
      <w:spacing w:val="-10"/>
      <w:sz w:val="18"/>
      <w:szCs w:val="18"/>
    </w:rPr>
  </w:style>
  <w:style w:type="character" w:customStyle="1" w:styleId="FontStyle302">
    <w:name w:val="Font Style302"/>
    <w:uiPriority w:val="99"/>
    <w:rsid w:val="00AC5CA4"/>
    <w:rPr>
      <w:rFonts w:ascii="Times New Roman" w:hAnsi="Times New Roman" w:cs="Times New Roman"/>
      <w:b/>
      <w:bCs/>
      <w:sz w:val="22"/>
      <w:szCs w:val="22"/>
    </w:rPr>
  </w:style>
  <w:style w:type="character" w:customStyle="1" w:styleId="FontStyle347">
    <w:name w:val="Font Style347"/>
    <w:uiPriority w:val="99"/>
    <w:rsid w:val="00AC5CA4"/>
    <w:rPr>
      <w:rFonts w:ascii="Times New Roman" w:hAnsi="Times New Roman" w:cs="Times New Roman"/>
      <w:b/>
      <w:bCs/>
      <w:spacing w:val="-10"/>
      <w:sz w:val="20"/>
      <w:szCs w:val="20"/>
    </w:rPr>
  </w:style>
  <w:style w:type="paragraph" w:customStyle="1" w:styleId="Style27">
    <w:name w:val="Style27"/>
    <w:basedOn w:val="Normal"/>
    <w:uiPriority w:val="99"/>
    <w:rsid w:val="00AC5CA4"/>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AC5CA4"/>
    <w:rPr>
      <w:rFonts w:ascii="Times New Roman" w:hAnsi="Times New Roman" w:cs="Times New Roman"/>
      <w:spacing w:val="-10"/>
      <w:sz w:val="18"/>
      <w:szCs w:val="18"/>
    </w:rPr>
  </w:style>
  <w:style w:type="character" w:customStyle="1" w:styleId="FontStyle312">
    <w:name w:val="Font Style312"/>
    <w:uiPriority w:val="99"/>
    <w:rsid w:val="00AC5CA4"/>
    <w:rPr>
      <w:rFonts w:ascii="Times New Roman" w:hAnsi="Times New Roman" w:cs="Times New Roman"/>
      <w:b/>
      <w:bCs/>
      <w:spacing w:val="-10"/>
      <w:sz w:val="16"/>
      <w:szCs w:val="16"/>
    </w:rPr>
  </w:style>
  <w:style w:type="character" w:customStyle="1" w:styleId="FontStyle346">
    <w:name w:val="Font Style346"/>
    <w:uiPriority w:val="99"/>
    <w:rsid w:val="00AC5CA4"/>
    <w:rPr>
      <w:rFonts w:ascii="Times New Roman" w:hAnsi="Times New Roman" w:cs="Times New Roman"/>
      <w:b/>
      <w:bCs/>
      <w:spacing w:val="-10"/>
      <w:sz w:val="18"/>
      <w:szCs w:val="18"/>
    </w:rPr>
  </w:style>
  <w:style w:type="character" w:customStyle="1" w:styleId="FontStyle330">
    <w:name w:val="Font Style330"/>
    <w:uiPriority w:val="99"/>
    <w:rsid w:val="00AC5CA4"/>
    <w:rPr>
      <w:rFonts w:ascii="Times New Roman" w:hAnsi="Times New Roman" w:cs="Times New Roman"/>
      <w:b/>
      <w:bCs/>
      <w:sz w:val="16"/>
      <w:szCs w:val="16"/>
    </w:rPr>
  </w:style>
  <w:style w:type="character" w:customStyle="1" w:styleId="FontStyle372">
    <w:name w:val="Font Style372"/>
    <w:uiPriority w:val="99"/>
    <w:rsid w:val="00AC5CA4"/>
    <w:rPr>
      <w:rFonts w:ascii="Times New Roman" w:hAnsi="Times New Roman" w:cs="Times New Roman"/>
      <w:b/>
      <w:bCs/>
      <w:sz w:val="16"/>
      <w:szCs w:val="16"/>
    </w:rPr>
  </w:style>
  <w:style w:type="paragraph" w:customStyle="1" w:styleId="Style59">
    <w:name w:val="Style59"/>
    <w:basedOn w:val="Normal"/>
    <w:uiPriority w:val="99"/>
    <w:rsid w:val="00AC5CA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AC5CA4"/>
    <w:rPr>
      <w:rFonts w:ascii="Times New Roman" w:hAnsi="Times New Roman" w:cs="Times New Roman"/>
      <w:b/>
      <w:bCs/>
      <w:i/>
      <w:iCs/>
      <w:sz w:val="16"/>
      <w:szCs w:val="16"/>
    </w:rPr>
  </w:style>
  <w:style w:type="paragraph" w:customStyle="1" w:styleId="Style200">
    <w:name w:val="Style20"/>
    <w:basedOn w:val="Normal"/>
    <w:uiPriority w:val="99"/>
    <w:rsid w:val="00AC5CA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AC5CA4"/>
    <w:rPr>
      <w:rFonts w:ascii="Times New Roman" w:hAnsi="Times New Roman" w:cs="Times New Roman"/>
      <w:smallCaps/>
      <w:sz w:val="14"/>
      <w:szCs w:val="14"/>
    </w:rPr>
  </w:style>
  <w:style w:type="paragraph" w:customStyle="1" w:styleId="Style89">
    <w:name w:val="Style89"/>
    <w:basedOn w:val="Normal"/>
    <w:uiPriority w:val="99"/>
    <w:rsid w:val="00AC5CA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AC5CA4"/>
    <w:rPr>
      <w:rFonts w:ascii="Times New Roman" w:hAnsi="Times New Roman" w:cs="Times New Roman"/>
      <w:b/>
      <w:bCs/>
      <w:spacing w:val="-10"/>
      <w:sz w:val="22"/>
      <w:szCs w:val="22"/>
    </w:rPr>
  </w:style>
  <w:style w:type="character" w:customStyle="1" w:styleId="FontStyle320">
    <w:name w:val="Font Style320"/>
    <w:uiPriority w:val="99"/>
    <w:rsid w:val="00AC5CA4"/>
    <w:rPr>
      <w:rFonts w:ascii="Times New Roman" w:hAnsi="Times New Roman" w:cs="Times New Roman"/>
      <w:b/>
      <w:bCs/>
      <w:spacing w:val="-10"/>
      <w:sz w:val="22"/>
      <w:szCs w:val="22"/>
    </w:rPr>
  </w:style>
  <w:style w:type="character" w:customStyle="1" w:styleId="FontStyle352">
    <w:name w:val="Font Style352"/>
    <w:uiPriority w:val="99"/>
    <w:rsid w:val="00AC5CA4"/>
    <w:rPr>
      <w:rFonts w:ascii="Times New Roman" w:hAnsi="Times New Roman" w:cs="Times New Roman"/>
      <w:b/>
      <w:bCs/>
      <w:sz w:val="16"/>
      <w:szCs w:val="16"/>
    </w:rPr>
  </w:style>
  <w:style w:type="character" w:customStyle="1" w:styleId="FontStyle356">
    <w:name w:val="Font Style356"/>
    <w:uiPriority w:val="99"/>
    <w:rsid w:val="00AC5CA4"/>
    <w:rPr>
      <w:rFonts w:ascii="Times New Roman" w:hAnsi="Times New Roman" w:cs="Times New Roman"/>
      <w:b/>
      <w:bCs/>
      <w:spacing w:val="-10"/>
      <w:sz w:val="22"/>
      <w:szCs w:val="22"/>
    </w:rPr>
  </w:style>
  <w:style w:type="character" w:customStyle="1" w:styleId="FontStyle298">
    <w:name w:val="Font Style298"/>
    <w:uiPriority w:val="99"/>
    <w:rsid w:val="00AC5CA4"/>
    <w:rPr>
      <w:rFonts w:ascii="Times New Roman" w:hAnsi="Times New Roman" w:cs="Times New Roman"/>
      <w:sz w:val="18"/>
      <w:szCs w:val="18"/>
    </w:rPr>
  </w:style>
  <w:style w:type="character" w:customStyle="1" w:styleId="FontStyle311">
    <w:name w:val="Font Style311"/>
    <w:uiPriority w:val="99"/>
    <w:rsid w:val="00AC5CA4"/>
    <w:rPr>
      <w:rFonts w:ascii="Times New Roman" w:hAnsi="Times New Roman" w:cs="Times New Roman"/>
      <w:b/>
      <w:bCs/>
      <w:spacing w:val="-10"/>
      <w:sz w:val="18"/>
      <w:szCs w:val="18"/>
    </w:rPr>
  </w:style>
  <w:style w:type="character" w:customStyle="1" w:styleId="FontStyle332">
    <w:name w:val="Font Style332"/>
    <w:uiPriority w:val="99"/>
    <w:rsid w:val="00AC5CA4"/>
    <w:rPr>
      <w:rFonts w:ascii="Times New Roman" w:hAnsi="Times New Roman" w:cs="Times New Roman"/>
      <w:b/>
      <w:bCs/>
      <w:i/>
      <w:iCs/>
      <w:spacing w:val="-10"/>
      <w:sz w:val="20"/>
      <w:szCs w:val="20"/>
    </w:rPr>
  </w:style>
  <w:style w:type="character" w:customStyle="1" w:styleId="FontStyle371">
    <w:name w:val="Font Style371"/>
    <w:uiPriority w:val="99"/>
    <w:rsid w:val="00AC5CA4"/>
    <w:rPr>
      <w:rFonts w:ascii="Times New Roman" w:hAnsi="Times New Roman" w:cs="Times New Roman"/>
      <w:sz w:val="16"/>
      <w:szCs w:val="16"/>
    </w:rPr>
  </w:style>
  <w:style w:type="character" w:customStyle="1" w:styleId="FontStyle350">
    <w:name w:val="Font Style350"/>
    <w:uiPriority w:val="99"/>
    <w:rsid w:val="00AC5CA4"/>
    <w:rPr>
      <w:rFonts w:ascii="Times New Roman" w:hAnsi="Times New Roman" w:cs="Times New Roman"/>
      <w:b/>
      <w:bCs/>
      <w:i/>
      <w:iCs/>
      <w:sz w:val="20"/>
      <w:szCs w:val="20"/>
    </w:rPr>
  </w:style>
  <w:style w:type="paragraph" w:customStyle="1" w:styleId="Style8">
    <w:name w:val="Style8"/>
    <w:basedOn w:val="Normal"/>
    <w:uiPriority w:val="99"/>
    <w:rsid w:val="00AC5CA4"/>
    <w:pPr>
      <w:widowControl w:val="0"/>
      <w:autoSpaceDE w:val="0"/>
      <w:autoSpaceDN w:val="0"/>
      <w:adjustRightInd w:val="0"/>
    </w:pPr>
    <w:rPr>
      <w:rFonts w:eastAsia="Times New Roman"/>
      <w:sz w:val="24"/>
    </w:rPr>
  </w:style>
  <w:style w:type="character" w:customStyle="1" w:styleId="FontStyle351">
    <w:name w:val="Font Style351"/>
    <w:uiPriority w:val="99"/>
    <w:rsid w:val="00AC5CA4"/>
    <w:rPr>
      <w:rFonts w:ascii="Times New Roman" w:hAnsi="Times New Roman" w:cs="Times New Roman"/>
      <w:b/>
      <w:bCs/>
      <w:sz w:val="22"/>
      <w:szCs w:val="22"/>
    </w:rPr>
  </w:style>
  <w:style w:type="paragraph" w:customStyle="1" w:styleId="Style130">
    <w:name w:val="Style130"/>
    <w:basedOn w:val="Normal"/>
    <w:uiPriority w:val="99"/>
    <w:rsid w:val="00AC5CA4"/>
    <w:pPr>
      <w:widowControl w:val="0"/>
      <w:autoSpaceDE w:val="0"/>
      <w:autoSpaceDN w:val="0"/>
      <w:adjustRightInd w:val="0"/>
      <w:jc w:val="both"/>
    </w:pPr>
    <w:rPr>
      <w:rFonts w:eastAsia="Times New Roman"/>
      <w:sz w:val="24"/>
    </w:rPr>
  </w:style>
  <w:style w:type="character" w:customStyle="1" w:styleId="FontStyle369">
    <w:name w:val="Font Style369"/>
    <w:uiPriority w:val="99"/>
    <w:rsid w:val="00AC5CA4"/>
    <w:rPr>
      <w:rFonts w:ascii="Times New Roman" w:hAnsi="Times New Roman" w:cs="Times New Roman"/>
      <w:b/>
      <w:bCs/>
      <w:spacing w:val="-10"/>
      <w:sz w:val="20"/>
      <w:szCs w:val="20"/>
    </w:rPr>
  </w:style>
  <w:style w:type="character" w:customStyle="1" w:styleId="FontStyle357">
    <w:name w:val="Font Style357"/>
    <w:uiPriority w:val="99"/>
    <w:rsid w:val="00AC5CA4"/>
    <w:rPr>
      <w:rFonts w:ascii="Times New Roman" w:hAnsi="Times New Roman" w:cs="Times New Roman"/>
      <w:b/>
      <w:bCs/>
      <w:spacing w:val="-10"/>
      <w:sz w:val="22"/>
      <w:szCs w:val="22"/>
    </w:rPr>
  </w:style>
  <w:style w:type="paragraph" w:customStyle="1" w:styleId="Style67">
    <w:name w:val="Style67"/>
    <w:basedOn w:val="Normal"/>
    <w:uiPriority w:val="99"/>
    <w:rsid w:val="00AC5CA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AC5CA4"/>
    <w:rPr>
      <w:rFonts w:ascii="Times New Roman" w:hAnsi="Times New Roman" w:cs="Times New Roman"/>
      <w:sz w:val="20"/>
      <w:szCs w:val="20"/>
    </w:rPr>
  </w:style>
  <w:style w:type="character" w:customStyle="1" w:styleId="FontStyle374">
    <w:name w:val="Font Style374"/>
    <w:uiPriority w:val="99"/>
    <w:rsid w:val="00AC5CA4"/>
    <w:rPr>
      <w:rFonts w:ascii="Times New Roman" w:hAnsi="Times New Roman" w:cs="Times New Roman"/>
      <w:b/>
      <w:bCs/>
      <w:spacing w:val="-10"/>
      <w:sz w:val="22"/>
      <w:szCs w:val="22"/>
    </w:rPr>
  </w:style>
  <w:style w:type="paragraph" w:customStyle="1" w:styleId="Style300">
    <w:name w:val="Style30"/>
    <w:basedOn w:val="Normal"/>
    <w:uiPriority w:val="99"/>
    <w:rsid w:val="00AC5CA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AC5CA4"/>
    <w:rPr>
      <w:rFonts w:ascii="Times New Roman" w:hAnsi="Times New Roman" w:cs="Times New Roman"/>
      <w:smallCaps/>
      <w:sz w:val="16"/>
      <w:szCs w:val="16"/>
    </w:rPr>
  </w:style>
  <w:style w:type="paragraph" w:customStyle="1" w:styleId="Style93">
    <w:name w:val="Style93"/>
    <w:basedOn w:val="Normal"/>
    <w:uiPriority w:val="99"/>
    <w:rsid w:val="00AC5CA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AC5CA4"/>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AC5CA4"/>
    <w:rPr>
      <w:rFonts w:eastAsia="Times New Roman"/>
      <w:b/>
      <w:sz w:val="28"/>
      <w:u w:val="thick"/>
    </w:rPr>
  </w:style>
  <w:style w:type="character" w:customStyle="1" w:styleId="CardsCharCharChar">
    <w:name w:val="Cards Char Char Char"/>
    <w:rsid w:val="00AC5CA4"/>
    <w:rPr>
      <w:szCs w:val="24"/>
      <w:lang w:val="en-US" w:eastAsia="en-US" w:bidi="ar-SA"/>
    </w:rPr>
  </w:style>
  <w:style w:type="character" w:customStyle="1" w:styleId="CardsCharCharCharChar">
    <w:name w:val="Cards Char Char Char Char"/>
    <w:rsid w:val="00AC5CA4"/>
    <w:rPr>
      <w:szCs w:val="24"/>
      <w:lang w:val="en-US" w:eastAsia="en-US" w:bidi="ar-SA"/>
    </w:rPr>
  </w:style>
  <w:style w:type="paragraph" w:customStyle="1" w:styleId="NoSpacingCharCharChar">
    <w:name w:val="No Spacing Char Char Char"/>
    <w:next w:val="Normal"/>
    <w:rsid w:val="00AC5CA4"/>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AC5CA4"/>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AC5CA4"/>
    <w:rPr>
      <w:rFonts w:ascii="Garamond" w:hAnsi="Garamond"/>
    </w:rPr>
  </w:style>
  <w:style w:type="paragraph" w:customStyle="1" w:styleId="INDENTEDPARAGRAPH">
    <w:name w:val="INDENTED PARAGRAPH"/>
    <w:rsid w:val="00AC5CA4"/>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AC5CA4"/>
  </w:style>
  <w:style w:type="paragraph" w:customStyle="1" w:styleId="TagChar1CharCharCharChar">
    <w:name w:val="Tag Char1 Char Char Char Char"/>
    <w:basedOn w:val="Normal"/>
    <w:rsid w:val="00AC5CA4"/>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AC5CA4"/>
    <w:rPr>
      <w:rFonts w:eastAsia="Times New Roman"/>
      <w:b/>
      <w:sz w:val="24"/>
    </w:rPr>
  </w:style>
  <w:style w:type="paragraph" w:customStyle="1" w:styleId="RepeatHeader0">
    <w:name w:val="Repeat Header"/>
    <w:basedOn w:val="HeaderDebate"/>
    <w:rsid w:val="00AC5CA4"/>
    <w:pPr>
      <w:jc w:val="center"/>
      <w:outlineLvl w:val="1"/>
    </w:pPr>
    <w:rPr>
      <w:rFonts w:eastAsia="Times New Roman"/>
      <w:b/>
      <w:sz w:val="48"/>
      <w:szCs w:val="48"/>
      <w:u w:val="words"/>
    </w:rPr>
  </w:style>
  <w:style w:type="character" w:customStyle="1" w:styleId="sectionsubtitle">
    <w:name w:val="sectionsubtitle"/>
    <w:basedOn w:val="DefaultParagraphFont"/>
    <w:rsid w:val="00AC5CA4"/>
  </w:style>
  <w:style w:type="character" w:customStyle="1" w:styleId="EvidenceTag">
    <w:name w:val="Evidence Tag"/>
    <w:rsid w:val="00AC5CA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AC5CA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AC5CA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AC5CA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AC5CA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AC5CA4"/>
  </w:style>
  <w:style w:type="character" w:customStyle="1" w:styleId="StyleUnderlineUnderlineChar">
    <w:name w:val="Style Underline + Underline Char"/>
    <w:rsid w:val="00AC5CA4"/>
    <w:rPr>
      <w:rFonts w:ascii="Trebuchet MS" w:hAnsi="Trebuchet MS"/>
      <w:szCs w:val="18"/>
      <w:u w:val="single"/>
      <w:lang w:val="en-US" w:eastAsia="en-US" w:bidi="ar-SA"/>
    </w:rPr>
  </w:style>
  <w:style w:type="paragraph" w:customStyle="1" w:styleId="UnderlineCards">
    <w:name w:val="Underline Cards"/>
    <w:basedOn w:val="Cards"/>
    <w:link w:val="UnderlineCardsChar"/>
    <w:rsid w:val="00AC5CA4"/>
    <w:pPr>
      <w:ind w:left="288"/>
      <w:jc w:val="left"/>
    </w:pPr>
    <w:rPr>
      <w:rFonts w:eastAsia="Times New Roman"/>
      <w:szCs w:val="24"/>
      <w:u w:val="thick"/>
    </w:rPr>
  </w:style>
  <w:style w:type="character" w:customStyle="1" w:styleId="UnderlineCardsChar">
    <w:name w:val="Underline Cards Char"/>
    <w:link w:val="UnderlineCards"/>
    <w:rsid w:val="00AC5CA4"/>
    <w:rPr>
      <w:rFonts w:ascii="Times New Roman" w:eastAsia="Times New Roman" w:hAnsi="Times New Roman" w:cs="Times New Roman"/>
      <w:sz w:val="20"/>
      <w:u w:val="thick"/>
    </w:rPr>
  </w:style>
  <w:style w:type="character" w:customStyle="1" w:styleId="SmallCardsChar">
    <w:name w:val="Small Cards Char"/>
    <w:link w:val="SmallCards"/>
    <w:rsid w:val="00AC5CA4"/>
    <w:rPr>
      <w:rFonts w:ascii="Calibri" w:eastAsia="Times New Roman" w:hAnsi="Calibri" w:cs="Calibri"/>
      <w:sz w:val="16"/>
      <w:szCs w:val="20"/>
    </w:rPr>
  </w:style>
  <w:style w:type="paragraph" w:customStyle="1" w:styleId="ReadingCites">
    <w:name w:val="Reading Cites"/>
    <w:basedOn w:val="Normal"/>
    <w:link w:val="ReadingCitesChar"/>
    <w:rsid w:val="00AC5CA4"/>
    <w:rPr>
      <w:rFonts w:eastAsia="Times New Roman"/>
      <w:b/>
      <w:szCs w:val="20"/>
    </w:rPr>
  </w:style>
  <w:style w:type="character" w:customStyle="1" w:styleId="ReadingCitesChar">
    <w:name w:val="Reading Cites Char"/>
    <w:link w:val="ReadingCites"/>
    <w:rsid w:val="00AC5CA4"/>
    <w:rPr>
      <w:rFonts w:ascii="Calibri" w:eastAsia="Times New Roman" w:hAnsi="Calibri" w:cs="Calibri"/>
      <w:b/>
      <w:sz w:val="22"/>
      <w:szCs w:val="20"/>
    </w:rPr>
  </w:style>
  <w:style w:type="paragraph" w:customStyle="1" w:styleId="ContentsHeading">
    <w:name w:val="Contents Heading"/>
    <w:basedOn w:val="Heading1"/>
    <w:next w:val="Normal"/>
    <w:rsid w:val="00AC5CA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AC5CA4"/>
    <w:pPr>
      <w:spacing w:before="100" w:beforeAutospacing="1" w:after="100" w:afterAutospacing="1"/>
    </w:pPr>
    <w:rPr>
      <w:rFonts w:eastAsia="Times New Roman"/>
    </w:rPr>
  </w:style>
  <w:style w:type="character" w:customStyle="1" w:styleId="CharacterStyle8">
    <w:name w:val="Character Style 8"/>
    <w:rsid w:val="00AC5CA4"/>
    <w:rPr>
      <w:sz w:val="22"/>
      <w:szCs w:val="22"/>
    </w:rPr>
  </w:style>
  <w:style w:type="paragraph" w:customStyle="1" w:styleId="Style110">
    <w:name w:val="Style 11"/>
    <w:rsid w:val="00AC5CA4"/>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AC5CA4"/>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AC5CA4"/>
    <w:rPr>
      <w:rFonts w:ascii="Arial Narrow" w:hAnsi="Arial Narrow"/>
      <w:color w:val="000000"/>
      <w:sz w:val="22"/>
      <w:szCs w:val="22"/>
      <w:u w:val="single"/>
      <w:lang w:val="en-US" w:eastAsia="en-US" w:bidi="ar-SA"/>
    </w:rPr>
  </w:style>
  <w:style w:type="character" w:customStyle="1" w:styleId="CardText1Char1">
    <w:name w:val="Card Text 1 Char1"/>
    <w:rsid w:val="00AC5CA4"/>
    <w:rPr>
      <w:rFonts w:ascii="Arial Narrow" w:hAnsi="Arial Narrow"/>
      <w:color w:val="000000"/>
      <w:sz w:val="22"/>
      <w:szCs w:val="22"/>
      <w:u w:val="single"/>
      <w:lang w:val="en-US" w:eastAsia="en-US" w:bidi="ar-SA"/>
    </w:rPr>
  </w:style>
  <w:style w:type="paragraph" w:customStyle="1" w:styleId="Style52">
    <w:name w:val="Style 5"/>
    <w:rsid w:val="00AC5CA4"/>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Heading3Char"/>
    <w:rsid w:val="00AC5CA4"/>
    <w:rPr>
      <w:rFonts w:ascii="Times New Roman" w:eastAsia="Times" w:hAnsi="Times New Roman" w:cs="Arial"/>
      <w:b/>
      <w:bCs w:val="0"/>
      <w:iCs/>
      <w:noProof/>
      <w:sz w:val="24"/>
      <w:szCs w:val="24"/>
      <w:u w:val="single"/>
      <w:lang w:val="en-US" w:eastAsia="en-US" w:bidi="ar-SA"/>
    </w:rPr>
  </w:style>
  <w:style w:type="character" w:customStyle="1" w:styleId="arttitle1">
    <w:name w:val="arttitle1"/>
    <w:rsid w:val="00AC5CA4"/>
    <w:rPr>
      <w:b/>
      <w:bCs/>
      <w:color w:val="695B54"/>
    </w:rPr>
  </w:style>
  <w:style w:type="paragraph" w:customStyle="1" w:styleId="Heading11">
    <w:name w:val="Heading 11"/>
    <w:basedOn w:val="Normal"/>
    <w:next w:val="Normal"/>
    <w:rsid w:val="00AC5CA4"/>
    <w:pPr>
      <w:keepNext/>
      <w:widowControl w:val="0"/>
      <w:suppressAutoHyphens/>
      <w:jc w:val="center"/>
    </w:pPr>
    <w:rPr>
      <w:rFonts w:eastAsia="Tahoma"/>
      <w:b/>
      <w:sz w:val="48"/>
      <w:szCs w:val="32"/>
      <w:u w:val="single"/>
    </w:rPr>
  </w:style>
  <w:style w:type="paragraph" w:customStyle="1" w:styleId="TextHeading">
    <w:name w:val="Text Heading"/>
    <w:basedOn w:val="Heading3"/>
    <w:rsid w:val="00AC5CA4"/>
    <w:pPr>
      <w:keepLines w:val="0"/>
      <w:pageBreakBefore w:val="0"/>
      <w:spacing w:before="0"/>
      <w:jc w:val="left"/>
    </w:pPr>
    <w:rPr>
      <w:rFonts w:eastAsia="Times New Roman" w:cs="Arial"/>
      <w:sz w:val="22"/>
      <w:szCs w:val="26"/>
    </w:rPr>
  </w:style>
  <w:style w:type="character" w:customStyle="1" w:styleId="TextHeadingChar">
    <w:name w:val="Text Heading Char"/>
    <w:rsid w:val="00AC5CA4"/>
    <w:rPr>
      <w:rFonts w:cs="Arial"/>
      <w:b/>
      <w:bCs/>
      <w:sz w:val="22"/>
      <w:szCs w:val="26"/>
      <w:u w:val="single"/>
      <w:lang w:val="en-US" w:eastAsia="en-US" w:bidi="ar-SA"/>
    </w:rPr>
  </w:style>
  <w:style w:type="character" w:customStyle="1" w:styleId="FootnoteCharacters">
    <w:name w:val="Footnote Characters"/>
    <w:rsid w:val="00AC5CA4"/>
    <w:rPr>
      <w:vertAlign w:val="superscript"/>
    </w:rPr>
  </w:style>
  <w:style w:type="paragraph" w:customStyle="1" w:styleId="StyleHeading1BlockTitleHeading1Char1ALEXHeadingBrief-He2">
    <w:name w:val="Style Heading 1Block TitleHeading 1 Char1ALEXHeadingBrief - He...2"/>
    <w:basedOn w:val="Heading1"/>
    <w:autoRedefine/>
    <w:rsid w:val="00AC5CA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AC5CA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AC5CA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AC5CA4"/>
    <w:rPr>
      <w:rFonts w:ascii="Cambria" w:eastAsia="Cambria" w:hAnsi="Cambria"/>
      <w:b/>
      <w:caps/>
      <w:sz w:val="24"/>
    </w:rPr>
  </w:style>
  <w:style w:type="paragraph" w:customStyle="1" w:styleId="StyleDebateBodyBefore12pt">
    <w:name w:val="Style Debate Body + Before:  12 pt"/>
    <w:basedOn w:val="Normal"/>
    <w:next w:val="Normal"/>
    <w:rsid w:val="00AC5CA4"/>
    <w:pPr>
      <w:spacing w:before="240"/>
    </w:pPr>
    <w:rPr>
      <w:rFonts w:ascii="Garamond" w:eastAsia="Times New Roman" w:hAnsi="Garamond"/>
      <w:bCs/>
      <w:szCs w:val="20"/>
    </w:rPr>
  </w:style>
  <w:style w:type="paragraph" w:customStyle="1" w:styleId="StyleDebateBodyBefore12pt1">
    <w:name w:val="Style Debate Body + Before:  12 pt1"/>
    <w:basedOn w:val="Normal"/>
    <w:rsid w:val="00AC5CA4"/>
    <w:pPr>
      <w:spacing w:before="240"/>
    </w:pPr>
    <w:rPr>
      <w:rFonts w:ascii="Garamond" w:eastAsia="Times New Roman" w:hAnsi="Garamond"/>
      <w:bCs/>
      <w:szCs w:val="20"/>
    </w:rPr>
  </w:style>
  <w:style w:type="paragraph" w:customStyle="1" w:styleId="PageNumber11">
    <w:name w:val="Page Number11"/>
    <w:basedOn w:val="Normal"/>
    <w:next w:val="Normal"/>
    <w:rsid w:val="00AC5CA4"/>
    <w:rPr>
      <w:rFonts w:eastAsia="Times New Roman"/>
    </w:rPr>
  </w:style>
  <w:style w:type="character" w:customStyle="1" w:styleId="Heading2CharCharCharCharCharCharCharCharCharCharCharCharCharChar1">
    <w:name w:val="Heading 2 Char Char Char Char Char Char Char Char Char Char Char Char Char Char1"/>
    <w:rsid w:val="00AC5CA4"/>
    <w:rPr>
      <w:rFonts w:eastAsia="SimSun" w:cs="Arial"/>
      <w:b/>
      <w:bCs/>
      <w:iCs/>
      <w:sz w:val="24"/>
      <w:szCs w:val="28"/>
      <w:lang w:val="en-US" w:eastAsia="zh-CN" w:bidi="ar-SA"/>
    </w:rPr>
  </w:style>
  <w:style w:type="character" w:customStyle="1" w:styleId="Char31">
    <w:name w:val="Char31"/>
    <w:rsid w:val="00AC5CA4"/>
    <w:rPr>
      <w:rFonts w:cs="Arial"/>
      <w:bCs/>
      <w:u w:val="thick"/>
      <w:lang w:val="en-US" w:eastAsia="en-US" w:bidi="ar-SA"/>
    </w:rPr>
  </w:style>
  <w:style w:type="paragraph" w:customStyle="1" w:styleId="StyleHeading1Centered">
    <w:name w:val="Style Heading 1 + Centered"/>
    <w:basedOn w:val="Heading1"/>
    <w:rsid w:val="00AC5CA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AC5CA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AC5CA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AC5CA4"/>
    <w:pPr>
      <w:spacing w:before="120"/>
    </w:pPr>
    <w:rPr>
      <w:rFonts w:eastAsia="Times New Roman"/>
    </w:rPr>
  </w:style>
  <w:style w:type="character" w:customStyle="1" w:styleId="underliningChar3">
    <w:name w:val="underlining Char"/>
    <w:rsid w:val="00AC5CA4"/>
    <w:rPr>
      <w:b/>
      <w:szCs w:val="24"/>
      <w:u w:val="single"/>
      <w:lang w:val="en-US" w:eastAsia="en-US" w:bidi="ar-SA"/>
    </w:rPr>
  </w:style>
  <w:style w:type="character" w:customStyle="1" w:styleId="notreadChar">
    <w:name w:val="not read Char"/>
    <w:rsid w:val="00AC5CA4"/>
    <w:rPr>
      <w:sz w:val="18"/>
      <w:szCs w:val="24"/>
      <w:lang w:val="en-US" w:eastAsia="en-US" w:bidi="ar-SA"/>
    </w:rPr>
  </w:style>
  <w:style w:type="paragraph" w:customStyle="1" w:styleId="StyleStrong10ptNotBold">
    <w:name w:val="Style Strong + 10 pt Not Bold"/>
    <w:basedOn w:val="Normal"/>
    <w:autoRedefine/>
    <w:rsid w:val="00AC5CA4"/>
    <w:pPr>
      <w:ind w:left="720" w:hanging="360"/>
    </w:pPr>
    <w:rPr>
      <w:rFonts w:eastAsia="Times New Roman"/>
      <w:sz w:val="26"/>
      <w:szCs w:val="26"/>
    </w:rPr>
  </w:style>
  <w:style w:type="character" w:customStyle="1" w:styleId="smallCharChar0">
    <w:name w:val="small Char Char"/>
    <w:rsid w:val="00AC5CA4"/>
    <w:rPr>
      <w:rFonts w:ascii="Times New Roman" w:eastAsia="Times New Roman" w:hAnsi="Times New Roman" w:cs="Times New Roman"/>
      <w:sz w:val="12"/>
      <w:szCs w:val="16"/>
    </w:rPr>
  </w:style>
  <w:style w:type="character" w:customStyle="1" w:styleId="Undlerine">
    <w:name w:val="Undlerine"/>
    <w:qFormat/>
    <w:rsid w:val="00AC5CA4"/>
    <w:rPr>
      <w:rFonts w:ascii="Times New Roman" w:hAnsi="Times New Roman"/>
      <w:w w:val="110"/>
      <w:sz w:val="20"/>
      <w:szCs w:val="20"/>
      <w:u w:val="single"/>
      <w:bdr w:val="none" w:sz="0" w:space="0" w:color="auto"/>
      <w:lang w:bidi="he-IL"/>
    </w:rPr>
  </w:style>
  <w:style w:type="character" w:customStyle="1" w:styleId="Boxes">
    <w:name w:val="Boxes"/>
    <w:qFormat/>
    <w:rsid w:val="00AC5CA4"/>
    <w:rPr>
      <w:rFonts w:ascii="Times New Roman" w:hAnsi="Times New Roman"/>
      <w:sz w:val="20"/>
      <w:u w:val="single"/>
      <w:bdr w:val="single" w:sz="4" w:space="0" w:color="auto"/>
    </w:rPr>
  </w:style>
  <w:style w:type="character" w:customStyle="1" w:styleId="tim">
    <w:name w:val="tim"/>
    <w:qFormat/>
    <w:rsid w:val="00AC5CA4"/>
    <w:rPr>
      <w:rFonts w:ascii="Times New Roman" w:hAnsi="Times New Roman"/>
      <w:sz w:val="20"/>
      <w:u w:val="single"/>
    </w:rPr>
  </w:style>
  <w:style w:type="character" w:customStyle="1" w:styleId="hl">
    <w:name w:val="hl"/>
    <w:basedOn w:val="DefaultParagraphFont"/>
    <w:rsid w:val="00AC5CA4"/>
  </w:style>
  <w:style w:type="character" w:customStyle="1" w:styleId="clock1">
    <w:name w:val="clock1"/>
    <w:rsid w:val="00AC5CA4"/>
    <w:rPr>
      <w:color w:val="B51B1B"/>
    </w:rPr>
  </w:style>
  <w:style w:type="character" w:customStyle="1" w:styleId="smallChar10">
    <w:name w:val="small Char1"/>
    <w:rsid w:val="00AC5CA4"/>
    <w:rPr>
      <w:sz w:val="12"/>
      <w:szCs w:val="16"/>
      <w:lang w:val="en-US" w:eastAsia="en-US" w:bidi="ar-SA"/>
    </w:rPr>
  </w:style>
  <w:style w:type="character" w:customStyle="1" w:styleId="SmallCardsCharChar">
    <w:name w:val="Small Cards Char Char"/>
    <w:rsid w:val="00AC5CA4"/>
    <w:rPr>
      <w:sz w:val="14"/>
      <w:szCs w:val="24"/>
      <w:lang w:val="en-US" w:eastAsia="en-US" w:bidi="ar-SA"/>
    </w:rPr>
  </w:style>
  <w:style w:type="paragraph" w:customStyle="1" w:styleId="NormalCards">
    <w:name w:val="Normal Cards"/>
    <w:basedOn w:val="Normal"/>
    <w:rsid w:val="00AC5CA4"/>
    <w:pPr>
      <w:ind w:left="288"/>
    </w:pPr>
    <w:rPr>
      <w:rFonts w:eastAsia="Times New Roman"/>
    </w:rPr>
  </w:style>
  <w:style w:type="character" w:customStyle="1" w:styleId="iniciales">
    <w:name w:val="iniciales"/>
    <w:basedOn w:val="DefaultParagraphFont"/>
    <w:rsid w:val="00AC5CA4"/>
  </w:style>
  <w:style w:type="character" w:customStyle="1" w:styleId="Style10ptBoldUnderline">
    <w:name w:val="Style 10 pt Bold Underline"/>
    <w:rsid w:val="00AC5CA4"/>
    <w:rPr>
      <w:b/>
      <w:bCs/>
      <w:sz w:val="20"/>
      <w:u w:val="single"/>
    </w:rPr>
  </w:style>
  <w:style w:type="paragraph" w:customStyle="1" w:styleId="outdent">
    <w:name w:val="outdent"/>
    <w:basedOn w:val="Normal"/>
    <w:rsid w:val="00AC5CA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AC5CA4"/>
    <w:pPr>
      <w:spacing w:before="100" w:beforeAutospacing="1" w:after="100" w:afterAutospacing="1"/>
    </w:pPr>
    <w:rPr>
      <w:rFonts w:eastAsia="Times New Roman"/>
      <w:sz w:val="24"/>
    </w:rPr>
  </w:style>
  <w:style w:type="paragraph" w:customStyle="1" w:styleId="bulletfollow">
    <w:name w:val="bulletfollow"/>
    <w:basedOn w:val="Normal"/>
    <w:rsid w:val="00AC5CA4"/>
    <w:pPr>
      <w:spacing w:before="100" w:beforeAutospacing="1" w:after="100" w:afterAutospacing="1"/>
    </w:pPr>
    <w:rPr>
      <w:rFonts w:eastAsia="Times New Roman"/>
      <w:sz w:val="24"/>
    </w:rPr>
  </w:style>
  <w:style w:type="paragraph" w:customStyle="1" w:styleId="bulleted">
    <w:name w:val="bulleted"/>
    <w:basedOn w:val="Normal"/>
    <w:rsid w:val="00AC5CA4"/>
    <w:pPr>
      <w:spacing w:before="100" w:beforeAutospacing="1" w:after="100" w:afterAutospacing="1"/>
    </w:pPr>
    <w:rPr>
      <w:rFonts w:eastAsia="Times New Roman"/>
      <w:sz w:val="24"/>
    </w:rPr>
  </w:style>
  <w:style w:type="character" w:customStyle="1" w:styleId="UnderlineCardsCharChar">
    <w:name w:val="Underline Cards Char Char"/>
    <w:rsid w:val="00AC5CA4"/>
    <w:rPr>
      <w:rFonts w:eastAsia="SimSun"/>
      <w:szCs w:val="24"/>
      <w:u w:val="thick"/>
      <w:lang w:val="en-US" w:eastAsia="en-US" w:bidi="ar-SA"/>
    </w:rPr>
  </w:style>
  <w:style w:type="paragraph" w:customStyle="1" w:styleId="authorgroup">
    <w:name w:val="authorgroup"/>
    <w:basedOn w:val="Normal"/>
    <w:rsid w:val="00AC5CA4"/>
    <w:pPr>
      <w:spacing w:before="100" w:beforeAutospacing="1" w:after="100" w:afterAutospacing="1"/>
    </w:pPr>
    <w:rPr>
      <w:rFonts w:eastAsia="Calibri"/>
      <w:sz w:val="24"/>
    </w:rPr>
  </w:style>
  <w:style w:type="paragraph" w:customStyle="1" w:styleId="affiliation1">
    <w:name w:val="affiliation1"/>
    <w:basedOn w:val="Normal"/>
    <w:rsid w:val="00AC5CA4"/>
    <w:pPr>
      <w:spacing w:before="100" w:beforeAutospacing="1" w:after="100" w:afterAutospacing="1"/>
    </w:pPr>
    <w:rPr>
      <w:rFonts w:eastAsia="Calibri"/>
      <w:sz w:val="24"/>
    </w:rPr>
  </w:style>
  <w:style w:type="character" w:customStyle="1" w:styleId="smallcapitals">
    <w:name w:val="smallcapitals"/>
    <w:basedOn w:val="DefaultParagraphFont"/>
    <w:rsid w:val="00AC5CA4"/>
  </w:style>
  <w:style w:type="character" w:customStyle="1" w:styleId="number0">
    <w:name w:val="number"/>
    <w:basedOn w:val="DefaultParagraphFont"/>
    <w:rsid w:val="00AC5CA4"/>
  </w:style>
  <w:style w:type="character" w:customStyle="1" w:styleId="articlebody1">
    <w:name w:val="articlebody1"/>
    <w:rsid w:val="00AC5CA4"/>
  </w:style>
  <w:style w:type="character" w:customStyle="1" w:styleId="small1">
    <w:name w:val="small1"/>
    <w:rsid w:val="00AC5CA4"/>
  </w:style>
  <w:style w:type="character" w:customStyle="1" w:styleId="AuthorDateChar1">
    <w:name w:val="Author/Date Char1"/>
    <w:rsid w:val="00AC5CA4"/>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AC5CA4"/>
    <w:pPr>
      <w:spacing w:before="120"/>
    </w:pPr>
    <w:rPr>
      <w:b/>
    </w:rPr>
  </w:style>
  <w:style w:type="character" w:customStyle="1" w:styleId="analyticChar0">
    <w:name w:val="analytic Char"/>
    <w:basedOn w:val="DefaultParagraphFont"/>
    <w:link w:val="analytic0"/>
    <w:uiPriority w:val="4"/>
    <w:rsid w:val="00AC5CA4"/>
    <w:rPr>
      <w:rFonts w:ascii="Calibri" w:hAnsi="Calibri" w:cs="Calibri"/>
      <w:b/>
      <w:sz w:val="22"/>
    </w:rPr>
  </w:style>
  <w:style w:type="character" w:customStyle="1" w:styleId="Normal30">
    <w:name w:val="Normal3"/>
    <w:basedOn w:val="DefaultParagraphFont"/>
    <w:rsid w:val="00AC5CA4"/>
  </w:style>
  <w:style w:type="paragraph" w:customStyle="1" w:styleId="Heading12">
    <w:name w:val="Heading 12"/>
    <w:basedOn w:val="Normal"/>
    <w:next w:val="Normal"/>
    <w:rsid w:val="00AC5CA4"/>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AC5CA4"/>
  </w:style>
  <w:style w:type="character" w:customStyle="1" w:styleId="m-3583723223135346788gmail-styleunderline">
    <w:name w:val="m_-3583723223135346788gmail-styleunderline"/>
    <w:basedOn w:val="DefaultParagraphFont"/>
    <w:rsid w:val="00AC5CA4"/>
  </w:style>
  <w:style w:type="character" w:customStyle="1" w:styleId="CardsFont6ptChar5">
    <w:name w:val="Cards + Font: 6 pt Char5"/>
    <w:basedOn w:val="DefaultParagraphFont"/>
    <w:locked/>
    <w:rsid w:val="00AC5CA4"/>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AC5CA4"/>
  </w:style>
  <w:style w:type="character" w:customStyle="1" w:styleId="m-1146133537900874914m-2819420093854639792gmail-styleunderline">
    <w:name w:val="m_-1146133537900874914m_-2819420093854639792gmail-styleunderline"/>
    <w:basedOn w:val="DefaultParagraphFont"/>
    <w:rsid w:val="00AC5CA4"/>
  </w:style>
  <w:style w:type="character" w:customStyle="1" w:styleId="m-7954869243461233974gmail-styleunderline">
    <w:name w:val="m_-7954869243461233974gmail-styleunderline"/>
    <w:basedOn w:val="DefaultParagraphFont"/>
    <w:rsid w:val="00AC5CA4"/>
  </w:style>
  <w:style w:type="character" w:customStyle="1" w:styleId="m5577519854659992616gmail-styleunderline">
    <w:name w:val="m_5577519854659992616gmail-styleunderline"/>
    <w:basedOn w:val="DefaultParagraphFont"/>
    <w:rsid w:val="00AC5CA4"/>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AC5CA4"/>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paragraph" w:customStyle="1" w:styleId="Emphasis0">
    <w:name w:val="!!_Emphasis"/>
    <w:basedOn w:val="Normal"/>
    <w:uiPriority w:val="20"/>
    <w:qFormat/>
    <w:rsid w:val="00AC5CA4"/>
    <w:pPr>
      <w:pBdr>
        <w:top w:val="single" w:sz="4" w:space="0" w:color="auto"/>
        <w:left w:val="single" w:sz="4" w:space="0" w:color="auto"/>
        <w:bottom w:val="single" w:sz="4" w:space="0" w:color="auto"/>
        <w:right w:val="single" w:sz="4" w:space="0" w:color="auto"/>
      </w:pBdr>
      <w:spacing w:line="254" w:lineRule="auto"/>
      <w:ind w:left="720"/>
    </w:pPr>
    <w:rPr>
      <w:rFonts w:eastAsiaTheme="minorHAnsi"/>
      <w:b/>
      <w:iCs/>
      <w:szCs w:val="22"/>
      <w:u w:val="single"/>
    </w:rPr>
  </w:style>
  <w:style w:type="character" w:customStyle="1" w:styleId="tagChar10">
    <w:name w:val="tag Char1"/>
    <w:rsid w:val="00AC5CA4"/>
    <w:rPr>
      <w:rFonts w:ascii="Times New Roman" w:eastAsia="PMingLiU" w:hAnsi="Times New Roman" w:cs="Times New Roman"/>
      <w:b/>
      <w:kern w:val="32"/>
      <w:sz w:val="24"/>
      <w:szCs w:val="20"/>
    </w:rPr>
  </w:style>
  <w:style w:type="character" w:customStyle="1" w:styleId="UnderlineChar5">
    <w:name w:val="Underline Char"/>
    <w:rsid w:val="00AC5CA4"/>
    <w:rPr>
      <w:rFonts w:ascii="Arial Narrow" w:hAnsi="Arial Narrow"/>
      <w:u w:val="thick"/>
    </w:rPr>
  </w:style>
  <w:style w:type="character" w:customStyle="1" w:styleId="UnderlinedChar0">
    <w:name w:val="Underlined Char"/>
    <w:basedOn w:val="CardTextChar0"/>
    <w:rsid w:val="00AC5CA4"/>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AC5CA4"/>
    <w:rPr>
      <w:color w:val="605E5C"/>
      <w:shd w:val="clear" w:color="auto" w:fill="E1DFDD"/>
    </w:rPr>
  </w:style>
  <w:style w:type="character" w:customStyle="1" w:styleId="UnresolvedMention6">
    <w:name w:val="Unresolved Mention6"/>
    <w:basedOn w:val="DefaultParagraphFont"/>
    <w:uiPriority w:val="99"/>
    <w:semiHidden/>
    <w:unhideWhenUsed/>
    <w:rsid w:val="00AC5CA4"/>
    <w:rPr>
      <w:color w:val="605E5C"/>
      <w:shd w:val="clear" w:color="auto" w:fill="E1DFDD"/>
    </w:rPr>
  </w:style>
  <w:style w:type="character" w:customStyle="1" w:styleId="hubidentifier">
    <w:name w:val="hub_identifier"/>
    <w:basedOn w:val="DefaultParagraphFont"/>
    <w:rsid w:val="00AC5CA4"/>
  </w:style>
  <w:style w:type="paragraph" w:customStyle="1" w:styleId="aufzhlungnormal">
    <w:name w:val="aufzhlungnormal"/>
    <w:basedOn w:val="Normal"/>
    <w:rsid w:val="00AC5CA4"/>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AC5CA4"/>
  </w:style>
  <w:style w:type="paragraph" w:customStyle="1" w:styleId="entrefilet">
    <w:name w:val="entrefilet"/>
    <w:basedOn w:val="Normal"/>
    <w:rsid w:val="00AC5CA4"/>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AC5CA4"/>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AC5CA4"/>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AC5CA4"/>
  </w:style>
  <w:style w:type="character" w:customStyle="1" w:styleId="m-5621139387307470627gmail-style13ptbold">
    <w:name w:val="m_-5621139387307470627gmail-style13ptbold"/>
    <w:basedOn w:val="DefaultParagraphFont"/>
    <w:rsid w:val="00AC5CA4"/>
  </w:style>
  <w:style w:type="character" w:customStyle="1" w:styleId="m-5621139387307470627gmail-styleunderline">
    <w:name w:val="m_-5621139387307470627gmail-styleunderline"/>
    <w:basedOn w:val="DefaultParagraphFont"/>
    <w:rsid w:val="00AC5CA4"/>
  </w:style>
  <w:style w:type="character" w:customStyle="1" w:styleId="m-4930835733434609408gmail-style13ptbold">
    <w:name w:val="m_-4930835733434609408gmail-style13ptbold"/>
    <w:basedOn w:val="DefaultParagraphFont"/>
    <w:rsid w:val="00AC5CA4"/>
  </w:style>
  <w:style w:type="character" w:customStyle="1" w:styleId="m-4930835733434609408gmail-styleunderline">
    <w:name w:val="m_-4930835733434609408gmail-styleunderline"/>
    <w:basedOn w:val="DefaultParagraphFont"/>
    <w:rsid w:val="00AC5CA4"/>
  </w:style>
  <w:style w:type="character" w:customStyle="1" w:styleId="m-2456650549122369157gmail-style13ptbold">
    <w:name w:val="m_-2456650549122369157gmail-style13ptbold"/>
    <w:basedOn w:val="DefaultParagraphFont"/>
    <w:rsid w:val="00AC5CA4"/>
  </w:style>
  <w:style w:type="character" w:customStyle="1" w:styleId="m-2456650549122369157gmail-styleunderline">
    <w:name w:val="m_-2456650549122369157gmail-styleunderline"/>
    <w:basedOn w:val="DefaultParagraphFont"/>
    <w:rsid w:val="00AC5CA4"/>
  </w:style>
  <w:style w:type="paragraph" w:customStyle="1" w:styleId="Second">
    <w:name w:val="Second"/>
    <w:basedOn w:val="Normal"/>
    <w:rsid w:val="00AC5CA4"/>
    <w:rPr>
      <w:rFonts w:eastAsia="Calibri" w:cs="Times New Roman"/>
      <w:b/>
      <w:caps/>
      <w:szCs w:val="20"/>
    </w:rPr>
  </w:style>
  <w:style w:type="paragraph" w:customStyle="1" w:styleId="cardbody0">
    <w:name w:val="cardbody"/>
    <w:basedOn w:val="Normal"/>
    <w:rsid w:val="00AC5C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 Id="rId18" Type="http://schemas.openxmlformats.org/officeDocument/2006/relationships/hyperlink" Target="https://ocj.com/2021/09/infrastructure-bill-moving-forwar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 Id="rId17" Type="http://schemas.openxmlformats.org/officeDocument/2006/relationships/hyperlink" Target="https://www.foxbusiness.com/politics/bowman-manchin-democrats-infrastructure-reconciliation" TargetMode="External"/><Relationship Id="rId2" Type="http://schemas.openxmlformats.org/officeDocument/2006/relationships/customXml" Target="../customXml/item2.xm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 Id="rId5" Type="http://schemas.openxmlformats.org/officeDocument/2006/relationships/numbering" Target="numbering.xm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 Id="rId10"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brookings.edu/wp-content/uploads/2020/05/Bill-Baer-10.1.20-Testimony-to-House-Antitrust-Subcommittee.pdf"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53</Pages>
  <Words>32922</Words>
  <Characters>185685</Characters>
  <Application>Microsoft Office Word</Application>
  <DocSecurity>0</DocSecurity>
  <Lines>1735</Lines>
  <Paragraphs>496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218111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Angela Kiihnl</cp:lastModifiedBy>
  <cp:revision>2</cp:revision>
  <dcterms:created xsi:type="dcterms:W3CDTF">2021-09-19T00:32:00Z</dcterms:created>
  <dcterms:modified xsi:type="dcterms:W3CDTF">2021-09-20T00:39:00Z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