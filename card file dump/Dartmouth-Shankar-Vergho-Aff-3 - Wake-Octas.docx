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971F" w14:textId="137AF1DE" w:rsidR="006D4434" w:rsidRDefault="006D4434" w:rsidP="006D4434">
      <w:pPr>
        <w:pStyle w:val="Heading1"/>
      </w:pPr>
      <w:r>
        <w:t>Aff Wiki Doc</w:t>
      </w:r>
    </w:p>
    <w:p w14:paraId="47354675" w14:textId="7D327B7E" w:rsidR="006D4434" w:rsidRDefault="006D4434" w:rsidP="006D4434">
      <w:pPr>
        <w:pStyle w:val="Heading1"/>
      </w:pPr>
      <w:r>
        <w:t>1AC</w:t>
      </w:r>
    </w:p>
    <w:p w14:paraId="22172C1A" w14:textId="77777777" w:rsidR="006D4434" w:rsidRDefault="006D4434" w:rsidP="006D4434">
      <w:pPr>
        <w:pStyle w:val="Heading2"/>
      </w:pPr>
      <w:r>
        <w:t>1AC – Wake</w:t>
      </w:r>
    </w:p>
    <w:p w14:paraId="6E03B4D7" w14:textId="77777777" w:rsidR="006D4434" w:rsidRPr="00972158" w:rsidRDefault="006D4434" w:rsidP="006D4434">
      <w:pPr>
        <w:pStyle w:val="Heading3"/>
        <w:rPr>
          <w:rFonts w:cs="Arial"/>
        </w:rPr>
      </w:pPr>
      <w:r w:rsidRPr="00972158">
        <w:rPr>
          <w:rFonts w:cs="Arial"/>
        </w:rPr>
        <w:t xml:space="preserve">1AC – </w:t>
      </w:r>
      <w:r>
        <w:rPr>
          <w:rFonts w:cs="Arial"/>
        </w:rPr>
        <w:t>Dynamism</w:t>
      </w:r>
    </w:p>
    <w:p w14:paraId="1F3D7C51" w14:textId="77777777" w:rsidR="006D4434" w:rsidRPr="00BD1EAE" w:rsidRDefault="006D4434" w:rsidP="006D4434">
      <w:pPr>
        <w:pStyle w:val="Heading4"/>
        <w:rPr>
          <w:rFonts w:cs="Arial"/>
        </w:rPr>
      </w:pPr>
      <w:r w:rsidRPr="00972158">
        <w:rPr>
          <w:rFonts w:cs="Arial"/>
        </w:rPr>
        <w:t xml:space="preserve">Contention one: </w:t>
      </w:r>
      <w:r>
        <w:rPr>
          <w:rFonts w:cs="Arial"/>
          <w:u w:val="single"/>
        </w:rPr>
        <w:t>Dynamism</w:t>
      </w:r>
    </w:p>
    <w:p w14:paraId="14D6EB99" w14:textId="77777777" w:rsidR="006D4434" w:rsidRPr="00972158" w:rsidRDefault="006D4434" w:rsidP="006D4434">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1418FA97" w14:textId="77777777" w:rsidR="006D4434" w:rsidRPr="00972158" w:rsidRDefault="006D4434" w:rsidP="006D4434">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1D523A90" w14:textId="77777777" w:rsidR="006D4434" w:rsidRPr="00972158" w:rsidRDefault="006D4434" w:rsidP="006D4434">
      <w:pPr>
        <w:rPr>
          <w:sz w:val="16"/>
        </w:rPr>
      </w:pPr>
      <w:r w:rsidRPr="00972158">
        <w:rPr>
          <w:sz w:val="16"/>
        </w:rPr>
        <w:t xml:space="preserve">A handful of </w:t>
      </w:r>
      <w:r w:rsidRPr="005E1328">
        <w:rPr>
          <w:rStyle w:val="StyleUnderline"/>
        </w:rPr>
        <w:t xml:space="preserve">digital </w:t>
      </w:r>
      <w:r w:rsidRPr="0015332C">
        <w:rPr>
          <w:rStyle w:val="StyleUnderline"/>
          <w:highlight w:val="yellow"/>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769D79A1" w14:textId="77777777" w:rsidR="006D4434" w:rsidRPr="005E1328" w:rsidRDefault="006D4434" w:rsidP="006D4434">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12501518" w14:textId="77777777" w:rsidR="006D4434" w:rsidRPr="00972158" w:rsidRDefault="006D4434" w:rsidP="006D4434">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2545FA16" w14:textId="77777777" w:rsidR="006D4434" w:rsidRPr="00972158" w:rsidRDefault="006D4434" w:rsidP="006D4434">
      <w:pPr>
        <w:rPr>
          <w:sz w:val="16"/>
        </w:rPr>
      </w:pPr>
      <w:r w:rsidRPr="005E1328">
        <w:rPr>
          <w:rStyle w:val="Emphasis"/>
          <w:highlight w:val="yellow"/>
        </w:rPr>
        <w:t>V</w:t>
      </w:r>
      <w:r w:rsidRPr="005E1328">
        <w:rPr>
          <w:rStyle w:val="Emphasis"/>
        </w:rPr>
        <w:t xml:space="preserve">enture </w:t>
      </w:r>
      <w:r w:rsidRPr="005E1328">
        <w:rPr>
          <w:rStyle w:val="Emphasis"/>
          <w:highlight w:val="yellow"/>
        </w:rPr>
        <w:t>c</w:t>
      </w:r>
      <w:r w:rsidRPr="005E1328">
        <w:rPr>
          <w:rStyle w:val="Emphasis"/>
        </w:rPr>
        <w:t>apitalists</w:t>
      </w:r>
      <w:r w:rsidRPr="00972158">
        <w:rPr>
          <w:sz w:val="16"/>
        </w:rPr>
        <w:t xml:space="preserve"> now </w:t>
      </w:r>
      <w:r w:rsidRPr="0015332C">
        <w:rPr>
          <w:rStyle w:val="StyleUnderline"/>
          <w:highlight w:val="yellow"/>
        </w:rPr>
        <w:t xml:space="preserve">factor </w:t>
      </w:r>
      <w:r w:rsidRPr="005E1328">
        <w:rPr>
          <w:rStyle w:val="StyleUnderline"/>
        </w:rPr>
        <w:t>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5E1328">
        <w:rPr>
          <w:rStyle w:val="StyleUnderline"/>
          <w:highlight w:val="yellow"/>
        </w:rPr>
        <w:t>V</w:t>
      </w:r>
      <w:r w:rsidRPr="005E1328">
        <w:rPr>
          <w:rStyle w:val="StyleUnderline"/>
        </w:rPr>
        <w:t xml:space="preserve">enture </w:t>
      </w:r>
      <w:r w:rsidRPr="005E1328">
        <w:rPr>
          <w:rStyle w:val="StyleUnderline"/>
          <w:highlight w:val="yellow"/>
        </w:rPr>
        <w:t>c</w:t>
      </w:r>
      <w:r w:rsidRPr="005E1328">
        <w:rPr>
          <w:rStyle w:val="StyleUnderline"/>
        </w:rPr>
        <w:t>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15332C">
        <w:rPr>
          <w:rStyle w:val="Emphasis"/>
          <w:highlight w:val="yellow"/>
        </w:rPr>
        <w:t>not worth</w:t>
      </w:r>
      <w:r w:rsidRPr="00972158">
        <w:rPr>
          <w:rStyle w:val="StyleUnderline"/>
        </w:rPr>
        <w:t xml:space="preserve"> operating or </w:t>
      </w:r>
      <w:r w:rsidRPr="0015332C">
        <w:rPr>
          <w:rStyle w:val="Emphasis"/>
          <w:highlight w:val="yellow"/>
        </w:rPr>
        <w:t xml:space="preserve">investing </w:t>
      </w:r>
      <w:r w:rsidRPr="005E1328">
        <w:rPr>
          <w:rStyle w:val="Emphasis"/>
        </w:rPr>
        <w:t>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0897D298" w14:textId="77777777" w:rsidR="006D4434" w:rsidRPr="00972158" w:rsidRDefault="006D4434" w:rsidP="006D4434">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4376D853" w14:textId="77777777" w:rsidR="006D4434" w:rsidRPr="00972158" w:rsidRDefault="006D4434" w:rsidP="006D4434">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15332C">
        <w:rPr>
          <w:rStyle w:val="StyleUnderline"/>
          <w:highlight w:val="yellow"/>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15332C">
        <w:rPr>
          <w:rStyle w:val="Emphasis"/>
          <w:highlight w:val="yellow"/>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4155D074" w14:textId="77777777" w:rsidR="006D4434" w:rsidRPr="00972158" w:rsidRDefault="006D4434" w:rsidP="006D4434">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142AC5FD" w14:textId="77777777" w:rsidR="006D4434" w:rsidRPr="00972158" w:rsidRDefault="006D4434" w:rsidP="006D4434">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AE4022">
        <w:rPr>
          <w:rStyle w:val="StyleUnderline"/>
          <w:highlight w:val="yellow"/>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5E1328">
        <w:rPr>
          <w:rStyle w:val="StyleUnderline"/>
          <w:highlight w:val="yellow"/>
        </w:rPr>
        <w:t>the</w:t>
      </w:r>
      <w:r w:rsidRPr="005E1328">
        <w:rPr>
          <w:rStyle w:val="StyleUnderline"/>
        </w:rPr>
        <w:t xml:space="preserve"> </w:t>
      </w:r>
      <w:r w:rsidRPr="0015332C">
        <w:rPr>
          <w:rStyle w:val="StyleUnderline"/>
          <w:highlight w:val="yellow"/>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47FA3834" w14:textId="77777777" w:rsidR="006D4434" w:rsidRPr="00972158" w:rsidRDefault="006D4434" w:rsidP="006D4434">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654AECB1" w14:textId="77777777" w:rsidR="006D4434" w:rsidRPr="00972158" w:rsidRDefault="006D4434" w:rsidP="006D4434">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6673F49" w14:textId="77777777" w:rsidR="006D4434" w:rsidRPr="00C71CEE" w:rsidRDefault="006D4434" w:rsidP="006D4434">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261134">
        <w:rPr>
          <w:rStyle w:val="Emphasis"/>
          <w:highlight w:val="yellow"/>
        </w:rPr>
        <w:t>case-by-case adjudication</w:t>
      </w:r>
      <w:r w:rsidRPr="00C71CEE">
        <w:rPr>
          <w:sz w:val="16"/>
        </w:rPr>
        <w:t xml:space="preserve"> </w:t>
      </w:r>
      <w:r w:rsidRPr="00261134">
        <w:rPr>
          <w:rStyle w:val="StyleUnderline"/>
          <w:highlight w:val="yellow"/>
        </w:rPr>
        <w:t>yields</w:t>
      </w:r>
      <w:r w:rsidRPr="00C71CEE">
        <w:rPr>
          <w:sz w:val="16"/>
        </w:rPr>
        <w:t xml:space="preserve"> a system of </w:t>
      </w:r>
      <w:r w:rsidRPr="001F2059">
        <w:rPr>
          <w:rStyle w:val="StyleUnderline"/>
        </w:rPr>
        <w:t>enforcement that generates</w:t>
      </w:r>
      <w:r w:rsidRPr="00C71CEE">
        <w:rPr>
          <w:sz w:val="16"/>
        </w:rPr>
        <w:t xml:space="preserve"> </w:t>
      </w:r>
      <w:r w:rsidRPr="00261134">
        <w:rPr>
          <w:rStyle w:val="Emphasis"/>
          <w:highlight w:val="yellow"/>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261134">
        <w:rPr>
          <w:rStyle w:val="StyleUnderline"/>
          <w:highlight w:val="yellow"/>
        </w:rPr>
        <w:t>and deprives</w:t>
      </w:r>
      <w:r w:rsidRPr="00C71CEE">
        <w:rPr>
          <w:sz w:val="16"/>
        </w:rPr>
        <w:t xml:space="preserve"> individuals and </w:t>
      </w:r>
      <w:r w:rsidRPr="00261134">
        <w:rPr>
          <w:rStyle w:val="Emphasis"/>
          <w:highlight w:val="yellow"/>
        </w:rPr>
        <w:t>firms</w:t>
      </w:r>
      <w:r w:rsidRPr="00496AF7">
        <w:rPr>
          <w:rStyle w:val="StyleUnderline"/>
        </w:rPr>
        <w:t xml:space="preserve"> of</w:t>
      </w:r>
      <w:r w:rsidRPr="00C71CEE">
        <w:rPr>
          <w:sz w:val="16"/>
        </w:rPr>
        <w:t xml:space="preserve"> any real </w:t>
      </w:r>
      <w:r w:rsidRPr="00261134">
        <w:rPr>
          <w:rStyle w:val="StyleUnderline"/>
          <w:highlight w:val="yellow"/>
        </w:rPr>
        <w:t>opportunity to</w:t>
      </w:r>
      <w:r w:rsidRPr="00C71CEE">
        <w:rPr>
          <w:sz w:val="16"/>
        </w:rPr>
        <w:t xml:space="preserve"> democratically </w:t>
      </w:r>
      <w:r w:rsidRPr="00261134">
        <w:rPr>
          <w:rStyle w:val="StyleUnderline"/>
          <w:highlight w:val="yellow"/>
        </w:rPr>
        <w:t>participate</w:t>
      </w:r>
      <w:r w:rsidRPr="00C71CEE">
        <w:rPr>
          <w:sz w:val="16"/>
        </w:rPr>
        <w:t xml:space="preserve"> in the process. </w:t>
      </w:r>
    </w:p>
    <w:p w14:paraId="41F38619" w14:textId="77777777" w:rsidR="006D4434" w:rsidRPr="00C71CEE" w:rsidRDefault="006D4434" w:rsidP="006D4434">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261134">
        <w:rPr>
          <w:rStyle w:val="StyleUnderline"/>
          <w:highlight w:val="yellow"/>
        </w:rPr>
        <w:t>rule of reason” involves a</w:t>
      </w:r>
      <w:r w:rsidRPr="00C71CEE">
        <w:rPr>
          <w:sz w:val="16"/>
        </w:rPr>
        <w:t xml:space="preserve"> </w:t>
      </w:r>
      <w:r w:rsidRPr="00261134">
        <w:rPr>
          <w:rStyle w:val="Emphasis"/>
          <w:highlight w:val="yellow"/>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261134">
        <w:rPr>
          <w:rStyle w:val="StyleUnderline"/>
          <w:highlight w:val="yellow"/>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261134">
        <w:rPr>
          <w:rStyle w:val="StyleUnderline"/>
          <w:highlight w:val="yellow"/>
        </w:rPr>
        <w:t>calls for</w:t>
      </w:r>
      <w:r w:rsidRPr="00261134">
        <w:rPr>
          <w:rStyle w:val="StyleUnderline"/>
        </w:rPr>
        <w:t xml:space="preserve"> “</w:t>
      </w:r>
      <w:r w:rsidRPr="00261134">
        <w:rPr>
          <w:rStyle w:val="Emphasis"/>
        </w:rPr>
        <w:t>speculative</w:t>
      </w:r>
      <w:r w:rsidRPr="00C71CEE">
        <w:rPr>
          <w:sz w:val="16"/>
        </w:rPr>
        <w:t xml:space="preserve">, possibly </w:t>
      </w:r>
      <w:r w:rsidRPr="00261134">
        <w:rPr>
          <w:rStyle w:val="Emphasis"/>
          <w:highlight w:val="yellow"/>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261134">
        <w:rPr>
          <w:rStyle w:val="StyleUnderline"/>
          <w:highlight w:val="yellow"/>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261134">
        <w:rPr>
          <w:rStyle w:val="StyleUnderline"/>
          <w:highlight w:val="yellow"/>
        </w:rPr>
        <w:t>and</w:t>
      </w:r>
      <w:r w:rsidRPr="00C71CEE">
        <w:rPr>
          <w:sz w:val="16"/>
        </w:rPr>
        <w:t xml:space="preserve"> to </w:t>
      </w:r>
      <w:r w:rsidRPr="00261134">
        <w:rPr>
          <w:rStyle w:val="StyleUnderline"/>
        </w:rPr>
        <w:t>apply</w:t>
      </w:r>
      <w:r w:rsidRPr="00C71CEE">
        <w:rPr>
          <w:sz w:val="16"/>
        </w:rPr>
        <w:t xml:space="preserve"> </w:t>
      </w:r>
      <w:r w:rsidRPr="00261134">
        <w:rPr>
          <w:rStyle w:val="Emphasis"/>
          <w:highlight w:val="yellow"/>
        </w:rPr>
        <w:t>complex</w:t>
      </w:r>
      <w:r w:rsidRPr="00261134">
        <w:rPr>
          <w:rStyle w:val="Emphasis"/>
        </w:rPr>
        <w:t xml:space="preserve"> economic </w:t>
      </w:r>
      <w:r w:rsidRPr="00261134">
        <w:rPr>
          <w:rStyle w:val="Emphasis"/>
          <w:highlight w:val="yellow"/>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261134">
        <w:rPr>
          <w:rStyle w:val="Emphasis"/>
          <w:highlight w:val="yellow"/>
        </w:rPr>
        <w:t>actors</w:t>
      </w:r>
      <w:r w:rsidRPr="00261134">
        <w:rPr>
          <w:rStyle w:val="StyleUnderline"/>
          <w:highlight w:val="yellow"/>
        </w:rPr>
        <w:t xml:space="preserve"> face</w:t>
      </w:r>
      <w:r w:rsidRPr="00C71CEE">
        <w:rPr>
          <w:sz w:val="16"/>
          <w:highlight w:val="yellow"/>
        </w:rPr>
        <w:t xml:space="preserve"> </w:t>
      </w:r>
      <w:r w:rsidRPr="00261134">
        <w:rPr>
          <w:rStyle w:val="Emphasis"/>
          <w:highlight w:val="yellow"/>
        </w:rPr>
        <w:t>uncertainty</w:t>
      </w:r>
      <w:r w:rsidRPr="00C71CEE">
        <w:rPr>
          <w:sz w:val="16"/>
          <w:highlight w:val="yellow"/>
        </w:rPr>
        <w:t xml:space="preserve"> </w:t>
      </w:r>
      <w:r w:rsidRPr="00261134">
        <w:rPr>
          <w:rStyle w:val="StyleUnderline"/>
          <w:highlight w:val="yellow"/>
        </w:rPr>
        <w:t>and cannot internalize legal norms into</w:t>
      </w:r>
      <w:r w:rsidRPr="00261134">
        <w:rPr>
          <w:rStyle w:val="StyleUnderline"/>
        </w:rPr>
        <w:t xml:space="preserve"> their </w:t>
      </w:r>
      <w:r w:rsidRPr="00261134">
        <w:rPr>
          <w:rStyle w:val="Emphasis"/>
        </w:rPr>
        <w:t xml:space="preserve">business </w:t>
      </w:r>
      <w:r w:rsidRPr="00261134">
        <w:rPr>
          <w:rStyle w:val="Emphasis"/>
          <w:highlight w:val="yellow"/>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366C37DD" w14:textId="77777777" w:rsidR="006D4434" w:rsidRPr="00C71CEE" w:rsidRDefault="006D4434" w:rsidP="006D4434">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261134">
        <w:rPr>
          <w:rStyle w:val="StyleUnderline"/>
          <w:highlight w:val="yellow"/>
        </w:rPr>
        <w:t>adjudication “may</w:t>
      </w:r>
      <w:r w:rsidRPr="00C71CEE">
        <w:rPr>
          <w:sz w:val="16"/>
        </w:rPr>
        <w:t xml:space="preserve"> simply </w:t>
      </w:r>
      <w:r w:rsidRPr="00261134">
        <w:rPr>
          <w:rStyle w:val="StyleUnderline"/>
          <w:highlight w:val="yellow"/>
        </w:rPr>
        <w:t>be</w:t>
      </w:r>
      <w:r w:rsidRPr="00C71CEE">
        <w:rPr>
          <w:sz w:val="16"/>
          <w:highlight w:val="yellow"/>
        </w:rPr>
        <w:t xml:space="preserve"> </w:t>
      </w:r>
      <w:r w:rsidRPr="00261134">
        <w:rPr>
          <w:rStyle w:val="Emphasis"/>
          <w:highlight w:val="yellow"/>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261134">
        <w:rPr>
          <w:rStyle w:val="StyleUnderline"/>
          <w:highlight w:val="yellow"/>
        </w:rPr>
        <w:t>businesses</w:t>
      </w:r>
      <w:r w:rsidRPr="00C71CEE">
        <w:rPr>
          <w:sz w:val="16"/>
        </w:rPr>
        <w:t xml:space="preserve"> and the public </w:t>
      </w:r>
      <w:r w:rsidRPr="00C71CEE">
        <w:rPr>
          <w:rStyle w:val="StyleUnderline"/>
        </w:rPr>
        <w:t>must</w:t>
      </w:r>
      <w:r w:rsidRPr="00C71CEE">
        <w:rPr>
          <w:sz w:val="16"/>
        </w:rPr>
        <w:t xml:space="preserve"> attempt to </w:t>
      </w:r>
      <w:r w:rsidRPr="00261134">
        <w:rPr>
          <w:rStyle w:val="StyleUnderline"/>
          <w:highlight w:val="yellow"/>
        </w:rPr>
        <w:t>extract</w:t>
      </w:r>
      <w:r w:rsidRPr="00C71CEE">
        <w:rPr>
          <w:sz w:val="16"/>
        </w:rPr>
        <w:t xml:space="preserve"> </w:t>
      </w:r>
      <w:r w:rsidRPr="00261134">
        <w:rPr>
          <w:rStyle w:val="Emphasis"/>
        </w:rPr>
        <w:t xml:space="preserve">legal </w:t>
      </w:r>
      <w:r w:rsidRPr="00261134">
        <w:rPr>
          <w:rStyle w:val="Emphasis"/>
          <w:highlight w:val="yellow"/>
        </w:rPr>
        <w:t>rules</w:t>
      </w:r>
      <w:r w:rsidRPr="00C71CEE">
        <w:rPr>
          <w:sz w:val="16"/>
        </w:rPr>
        <w:t xml:space="preserve"> </w:t>
      </w:r>
      <w:r w:rsidRPr="00261134">
        <w:rPr>
          <w:rStyle w:val="StyleUnderline"/>
          <w:highlight w:val="yellow"/>
        </w:rPr>
        <w:t>from a</w:t>
      </w:r>
      <w:r w:rsidRPr="00C71CEE">
        <w:rPr>
          <w:sz w:val="16"/>
          <w:highlight w:val="yellow"/>
        </w:rPr>
        <w:t xml:space="preserve"> </w:t>
      </w:r>
      <w:r w:rsidRPr="00261134">
        <w:rPr>
          <w:rStyle w:val="Emphasis"/>
          <w:highlight w:val="yellow"/>
        </w:rPr>
        <w:t>patchwork</w:t>
      </w:r>
      <w:r w:rsidRPr="00C71CEE">
        <w:rPr>
          <w:sz w:val="16"/>
        </w:rPr>
        <w:t xml:space="preserve"> </w:t>
      </w:r>
      <w:r w:rsidRPr="00261134">
        <w:rPr>
          <w:rStyle w:val="StyleUnderline"/>
          <w:highlight w:val="yellow"/>
        </w:rPr>
        <w:t>of</w:t>
      </w:r>
      <w:r w:rsidRPr="00C71CEE">
        <w:rPr>
          <w:sz w:val="16"/>
        </w:rPr>
        <w:t xml:space="preserve"> </w:t>
      </w:r>
      <w:r w:rsidRPr="00C71CEE">
        <w:rPr>
          <w:rStyle w:val="Emphasis"/>
        </w:rPr>
        <w:t xml:space="preserve">individual </w:t>
      </w:r>
      <w:r w:rsidRPr="00496AF7">
        <w:rPr>
          <w:rStyle w:val="Emphasis"/>
        </w:rPr>
        <w:t xml:space="preserve">court </w:t>
      </w:r>
      <w:r w:rsidRPr="00261134">
        <w:rPr>
          <w:rStyle w:val="Emphasis"/>
          <w:highlight w:val="yellow"/>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261134">
        <w:rPr>
          <w:rStyle w:val="StyleUnderline"/>
          <w:highlight w:val="yellow"/>
        </w:rPr>
        <w:t>result</w:t>
      </w:r>
      <w:r w:rsidRPr="00261134">
        <w:rPr>
          <w:rStyle w:val="StyleUnderline"/>
        </w:rPr>
        <w:t xml:space="preserve">ing picture </w:t>
      </w:r>
      <w:r w:rsidRPr="00261134">
        <w:rPr>
          <w:rStyle w:val="StyleUnderline"/>
          <w:highlight w:val="yellow"/>
        </w:rPr>
        <w:t xml:space="preserve">is </w:t>
      </w:r>
      <w:r w:rsidRPr="00261134">
        <w:rPr>
          <w:rStyle w:val="Emphasis"/>
          <w:highlight w:val="yellow"/>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261134">
        <w:rPr>
          <w:rStyle w:val="Emphasis"/>
          <w:highlight w:val="yellow"/>
        </w:rPr>
        <w:t>delaying</w:t>
      </w:r>
      <w:r w:rsidRPr="00261134">
        <w:rPr>
          <w:rStyle w:val="Emphasis"/>
        </w:rPr>
        <w:t xml:space="preserve"> clarity</w:t>
      </w:r>
      <w:r w:rsidRPr="00C71CEE">
        <w:rPr>
          <w:sz w:val="16"/>
        </w:rPr>
        <w:t xml:space="preserve"> </w:t>
      </w:r>
      <w:r w:rsidRPr="00261134">
        <w:rPr>
          <w:rStyle w:val="StyleUnderline"/>
        </w:rPr>
        <w:t xml:space="preserve">and </w:t>
      </w:r>
      <w:r w:rsidRPr="00261134">
        <w:rPr>
          <w:rStyle w:val="Emphasis"/>
          <w:highlight w:val="yellow"/>
        </w:rPr>
        <w:t>certainty</w:t>
      </w:r>
      <w:r w:rsidRPr="00C71CEE">
        <w:rPr>
          <w:sz w:val="16"/>
        </w:rPr>
        <w:t xml:space="preserve"> </w:t>
      </w:r>
      <w:r w:rsidRPr="00261134">
        <w:rPr>
          <w:rStyle w:val="StyleUnderline"/>
          <w:highlight w:val="yellow"/>
        </w:rPr>
        <w:t>for</w:t>
      </w:r>
      <w:r w:rsidRPr="00C71CEE">
        <w:rPr>
          <w:sz w:val="16"/>
        </w:rPr>
        <w:t xml:space="preserve"> years or even </w:t>
      </w:r>
      <w:r w:rsidRPr="00261134">
        <w:rPr>
          <w:rStyle w:val="Emphasis"/>
          <w:highlight w:val="yellow"/>
        </w:rPr>
        <w:t>decades</w:t>
      </w:r>
      <w:r w:rsidRPr="00C71CEE">
        <w:rPr>
          <w:sz w:val="16"/>
        </w:rPr>
        <w:t>.8</w:t>
      </w:r>
    </w:p>
    <w:bookmarkEnd w:id="2"/>
    <w:p w14:paraId="70A7D766" w14:textId="77777777" w:rsidR="006D4434" w:rsidRPr="00C71CEE" w:rsidRDefault="006D4434" w:rsidP="006D4434">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71FF5425" w14:textId="77777777" w:rsidR="006D4434" w:rsidRPr="00C71CEE" w:rsidRDefault="006D4434" w:rsidP="006D4434">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6B4C0573" w14:textId="77777777" w:rsidR="006D4434" w:rsidRPr="00C71CEE" w:rsidRDefault="006D4434" w:rsidP="006D4434">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5E7A1046" w14:textId="77777777" w:rsidR="006D4434" w:rsidRPr="00C71CEE" w:rsidRDefault="006D4434" w:rsidP="006D4434">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0BCF453E" w14:textId="77777777" w:rsidR="006D4434" w:rsidRPr="00C71CEE" w:rsidRDefault="006D4434" w:rsidP="006D4434">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261134">
        <w:rPr>
          <w:rStyle w:val="Emphasis"/>
          <w:highlight w:val="yellow"/>
        </w:rPr>
        <w:t>adjudication</w:t>
      </w:r>
      <w:r w:rsidRPr="00261134">
        <w:rPr>
          <w:rStyle w:val="StyleUnderline"/>
          <w:highlight w:val="yellow"/>
        </w:rPr>
        <w:t xml:space="preserve"> leaves</w:t>
      </w:r>
      <w:r w:rsidRPr="00261134">
        <w:rPr>
          <w:rStyle w:val="StyleUnderline"/>
        </w:rPr>
        <w:t xml:space="preserve"> broad swaths of </w:t>
      </w:r>
      <w:r w:rsidRPr="00C71CEE">
        <w:rPr>
          <w:rStyle w:val="Emphasis"/>
        </w:rPr>
        <w:t xml:space="preserve">market </w:t>
      </w:r>
      <w:r w:rsidRPr="003E5B88">
        <w:rPr>
          <w:rStyle w:val="Emphasis"/>
          <w:highlight w:val="yellow"/>
        </w:rPr>
        <w:t>participants watching from th</w:t>
      </w:r>
      <w:r w:rsidRPr="00261134">
        <w:rPr>
          <w:rStyle w:val="Emphasis"/>
          <w:highlight w:val="yellow"/>
        </w:rPr>
        <w:t>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261134">
        <w:rPr>
          <w:rStyle w:val="Emphasis"/>
          <w:highlight w:val="yellow"/>
        </w:rPr>
        <w:t>Nascent</w:t>
      </w:r>
      <w:r w:rsidRPr="00496AF7">
        <w:rPr>
          <w:rStyle w:val="Emphasis"/>
        </w:rPr>
        <w:t xml:space="preserve"> firms and </w:t>
      </w:r>
      <w:r w:rsidRPr="00175F1F">
        <w:rPr>
          <w:rStyle w:val="Emphasis"/>
          <w:highlight w:val="yellow"/>
        </w:rPr>
        <w:t>startups</w:t>
      </w:r>
      <w:r w:rsidRPr="00175F1F">
        <w:rPr>
          <w:rStyle w:val="StyleUnderline"/>
          <w:highlight w:val="yellow"/>
        </w:rPr>
        <w:t xml:space="preserve"> are</w:t>
      </w:r>
      <w:r w:rsidRPr="00261134">
        <w:rPr>
          <w:rStyle w:val="StyleUnderline"/>
        </w:rPr>
        <w:t xml:space="preserve"> especially likely to be </w:t>
      </w:r>
      <w:r w:rsidRPr="003E5B88">
        <w:rPr>
          <w:rStyle w:val="Emphasis"/>
          <w:highlight w:val="yellow"/>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29A02002" w14:textId="77777777" w:rsidR="006D4434" w:rsidRPr="00C71CEE" w:rsidRDefault="006D4434" w:rsidP="006D4434">
      <w:pPr>
        <w:rPr>
          <w:sz w:val="16"/>
        </w:rPr>
      </w:pPr>
      <w:r w:rsidRPr="00C71CEE">
        <w:rPr>
          <w:sz w:val="16"/>
        </w:rPr>
        <w:t xml:space="preserve">Firms, entrepreneurs, workers, and consumers across our economy vary wildly in their experiences and perspectives on market conduct. </w:t>
      </w:r>
      <w:r w:rsidRPr="003E5B88">
        <w:rPr>
          <w:rStyle w:val="StyleUnderline"/>
          <w:highlight w:val="yellow"/>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3E5B88">
        <w:rPr>
          <w:rStyle w:val="StyleUnderline"/>
          <w:highlight w:val="yellow"/>
        </w:rPr>
        <w:t xml:space="preserve">promote competition when it </w:t>
      </w:r>
      <w:r w:rsidRPr="003E5B88">
        <w:rPr>
          <w:rStyle w:val="Emphasis"/>
          <w:highlight w:val="yellow"/>
        </w:rPr>
        <w:t>incorporates</w:t>
      </w:r>
      <w:r w:rsidRPr="00C71CEE">
        <w:rPr>
          <w:sz w:val="16"/>
        </w:rPr>
        <w:t xml:space="preserve"> more </w:t>
      </w:r>
      <w:r w:rsidRPr="003E5B88">
        <w:rPr>
          <w:rStyle w:val="Emphasis"/>
          <w:highlight w:val="yellow"/>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7EF8C750" w14:textId="77777777" w:rsidR="006D4434" w:rsidRPr="00C71CEE" w:rsidRDefault="006D4434" w:rsidP="006D4434">
      <w:pPr>
        <w:rPr>
          <w:sz w:val="16"/>
        </w:rPr>
      </w:pPr>
      <w:r w:rsidRPr="00261134">
        <w:rPr>
          <w:rStyle w:val="StyleUnderline"/>
        </w:rPr>
        <w:t xml:space="preserve">The </w:t>
      </w:r>
      <w:r w:rsidRPr="003E5B88">
        <w:rPr>
          <w:rStyle w:val="Emphasis"/>
          <w:highlight w:val="yellow"/>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3E5B88">
        <w:rPr>
          <w:rStyle w:val="StyleUnderline"/>
          <w:highlight w:val="yellow"/>
        </w:rPr>
        <w:t>and</w:t>
      </w:r>
      <w:r w:rsidRPr="003E5B88">
        <w:rPr>
          <w:rStyle w:val="StyleUnderline"/>
        </w:rPr>
        <w:t xml:space="preserve"> the</w:t>
      </w:r>
      <w:r w:rsidRPr="00261134">
        <w:rPr>
          <w:rStyle w:val="StyleUnderline"/>
        </w:rPr>
        <w:t xml:space="preserve"> </w:t>
      </w:r>
      <w:r w:rsidRPr="00261134">
        <w:rPr>
          <w:rStyle w:val="Emphasis"/>
          <w:highlight w:val="yellow"/>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496AF7">
        <w:rPr>
          <w:rStyle w:val="Emphasis"/>
          <w:highlight w:val="yellow"/>
        </w:rPr>
        <w:t>suppress</w:t>
      </w:r>
      <w:r w:rsidRPr="00496AF7">
        <w:rPr>
          <w:rStyle w:val="StyleUnderline"/>
        </w:rPr>
        <w:t xml:space="preserve"> market </w:t>
      </w:r>
      <w:r w:rsidRPr="00496AF7">
        <w:rPr>
          <w:rStyle w:val="Emphasis"/>
          <w:highlight w:val="yellow"/>
        </w:rPr>
        <w:t>entry</w:t>
      </w:r>
      <w:r w:rsidRPr="00496AF7">
        <w:rPr>
          <w:sz w:val="16"/>
        </w:rPr>
        <w:t>. For</w:t>
      </w:r>
      <w:r w:rsidRPr="00C71CEE">
        <w:rPr>
          <w:sz w:val="16"/>
        </w:rPr>
        <w:t xml:space="preserve"> example, when courts disagree with one another on the legality of particular conduct, </w:t>
      </w:r>
      <w:r w:rsidRPr="00261134">
        <w:rPr>
          <w:rStyle w:val="Emphasis"/>
          <w:highlight w:val="yellow"/>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261134">
        <w:rPr>
          <w:rStyle w:val="StyleUnderline"/>
          <w:highlight w:val="yellow"/>
        </w:rPr>
        <w:t>eschew</w:t>
      </w:r>
      <w:r w:rsidRPr="00261134">
        <w:rPr>
          <w:rStyle w:val="StyleUnderline"/>
        </w:rPr>
        <w:t xml:space="preserve"> the </w:t>
      </w:r>
      <w:r w:rsidRPr="00261134">
        <w:rPr>
          <w:rStyle w:val="StyleUnderline"/>
          <w:highlight w:val="yellow"/>
        </w:rPr>
        <w:t>practice, since</w:t>
      </w:r>
      <w:r w:rsidRPr="00261134">
        <w:rPr>
          <w:rStyle w:val="StyleUnderline"/>
        </w:rPr>
        <w:t xml:space="preserve"> </w:t>
      </w:r>
      <w:r w:rsidRPr="003E5B88">
        <w:rPr>
          <w:rStyle w:val="Emphasis"/>
        </w:rPr>
        <w:t xml:space="preserve">the </w:t>
      </w:r>
      <w:r w:rsidRPr="00261134">
        <w:rPr>
          <w:rStyle w:val="Emphasis"/>
          <w:highlight w:val="yellow"/>
        </w:rPr>
        <w:t>threat of litigation could prove fatal</w:t>
      </w:r>
      <w:r w:rsidRPr="00261134">
        <w:rPr>
          <w:rStyle w:val="StyleUnderline"/>
        </w:rPr>
        <w:t xml:space="preserve"> at an early stage.</w:t>
      </w:r>
      <w:r w:rsidRPr="00C71CEE">
        <w:rPr>
          <w:sz w:val="16"/>
        </w:rPr>
        <w:t xml:space="preserve"> </w:t>
      </w:r>
      <w:r w:rsidRPr="00261134">
        <w:rPr>
          <w:rStyle w:val="StyleUnderline"/>
          <w:highlight w:val="yellow"/>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261134">
        <w:rPr>
          <w:rStyle w:val="StyleUnderline"/>
          <w:highlight w:val="yellow"/>
        </w:rPr>
        <w:t xml:space="preserve">have </w:t>
      </w:r>
      <w:r w:rsidRPr="003E5B88">
        <w:rPr>
          <w:rStyle w:val="StyleUnderline"/>
        </w:rPr>
        <w:t xml:space="preserve">higher </w:t>
      </w:r>
      <w:r w:rsidRPr="00261134">
        <w:rPr>
          <w:rStyle w:val="StyleUnderline"/>
          <w:highlight w:val="yellow"/>
        </w:rPr>
        <w:t>tolerance for</w:t>
      </w:r>
      <w:r w:rsidRPr="00261134">
        <w:rPr>
          <w:rStyle w:val="StyleUnderline"/>
        </w:rPr>
        <w:t xml:space="preserve"> </w:t>
      </w:r>
      <w:r w:rsidRPr="00261134">
        <w:rPr>
          <w:rStyle w:val="Emphasis"/>
        </w:rPr>
        <w:t xml:space="preserve">protracted </w:t>
      </w:r>
      <w:r w:rsidRPr="003E5B88">
        <w:rPr>
          <w:rStyle w:val="Emphasis"/>
          <w:highlight w:val="yellow"/>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2903390E" w14:textId="77777777" w:rsidR="006D4434" w:rsidRPr="00972158" w:rsidRDefault="006D4434" w:rsidP="006D4434">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7BB0A4A0" w14:textId="77777777" w:rsidR="006D4434" w:rsidRPr="009122D4" w:rsidRDefault="006D4434" w:rsidP="006D4434">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42A88676" w14:textId="77777777" w:rsidR="006D4434" w:rsidRPr="00B92AB3" w:rsidRDefault="006D4434" w:rsidP="006D4434">
      <w:pPr>
        <w:rPr>
          <w:sz w:val="16"/>
        </w:rPr>
      </w:pPr>
      <w:r w:rsidRPr="00B92AB3">
        <w:rPr>
          <w:sz w:val="16"/>
        </w:rPr>
        <w:t>II. THE CASE FOR RULEMAKING UNDER “UNFAIR METHODS OF COMPETITION”</w:t>
      </w:r>
    </w:p>
    <w:p w14:paraId="563B2BEA" w14:textId="77777777" w:rsidR="006D4434" w:rsidRPr="00B92AB3" w:rsidRDefault="006D4434" w:rsidP="006D4434">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261134">
        <w:rPr>
          <w:rStyle w:val="StyleUnderline"/>
          <w:highlight w:val="yellow"/>
        </w:rPr>
        <w:t>case-by-case</w:t>
      </w:r>
      <w:r w:rsidRPr="00261134">
        <w:rPr>
          <w:rStyle w:val="StyleUnderline"/>
        </w:rPr>
        <w:t xml:space="preserve"> approach to </w:t>
      </w:r>
      <w:r w:rsidRPr="00261134">
        <w:rPr>
          <w:rStyle w:val="StyleUnderline"/>
          <w:highlight w:val="yellow"/>
        </w:rPr>
        <w:t>enforcement</w:t>
      </w:r>
      <w:r w:rsidRPr="00261134">
        <w:rPr>
          <w:rStyle w:val="StyleUnderline"/>
        </w:rPr>
        <w:t xml:space="preserve"> was yielding a body of law that </w:t>
      </w:r>
      <w:r w:rsidRPr="00261134">
        <w:rPr>
          <w:rStyle w:val="StyleUnderline"/>
          <w:highlight w:val="yellow"/>
        </w:rPr>
        <w:t>was</w:t>
      </w:r>
      <w:r w:rsidRPr="00B92AB3">
        <w:rPr>
          <w:sz w:val="16"/>
        </w:rPr>
        <w:t xml:space="preserve"> </w:t>
      </w:r>
      <w:r w:rsidRPr="00C71CEE">
        <w:rPr>
          <w:rStyle w:val="Emphasis"/>
        </w:rPr>
        <w:t>inconsistent</w:t>
      </w:r>
      <w:r w:rsidRPr="00B92AB3">
        <w:rPr>
          <w:sz w:val="16"/>
        </w:rPr>
        <w:t xml:space="preserve">, </w:t>
      </w:r>
      <w:r w:rsidRPr="00261134">
        <w:rPr>
          <w:rStyle w:val="Emphasis"/>
          <w:highlight w:val="yellow"/>
        </w:rPr>
        <w:t>unpredictable</w:t>
      </w:r>
      <w:r w:rsidRPr="00B92AB3">
        <w:rPr>
          <w:sz w:val="16"/>
        </w:rPr>
        <w:t xml:space="preserve">, and unmoored from congressional intent.26 The solution, lawmakers decided, was the creation of a new expert administrative agency: the Federal Trade Commission. </w:t>
      </w:r>
    </w:p>
    <w:p w14:paraId="3710A20D" w14:textId="77777777" w:rsidR="006D4434" w:rsidRPr="00B92AB3" w:rsidRDefault="006D4434" w:rsidP="006D4434">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610C02">
        <w:rPr>
          <w:rStyle w:val="Emphasis"/>
          <w:highlight w:val="yellow"/>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142591BC" w14:textId="77777777" w:rsidR="006D4434" w:rsidRPr="00B92AB3" w:rsidRDefault="006D4434" w:rsidP="006D4434">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C71CEE">
        <w:rPr>
          <w:rStyle w:val="Emphasis"/>
          <w:highlight w:val="yellow"/>
        </w:rPr>
        <w:t>data</w:t>
      </w:r>
      <w:r w:rsidRPr="00C71CEE">
        <w:rPr>
          <w:rStyle w:val="Emphasis"/>
        </w:rPr>
        <w:t xml:space="preserve"> collection</w:t>
      </w:r>
      <w:r w:rsidRPr="00B92AB3">
        <w:rPr>
          <w:sz w:val="16"/>
        </w:rPr>
        <w:t xml:space="preserve"> </w:t>
      </w:r>
      <w:r w:rsidRPr="00610C02">
        <w:rPr>
          <w:rStyle w:val="StyleUnderline"/>
          <w:highlight w:val="yellow"/>
        </w:rPr>
        <w:t xml:space="preserve">from </w:t>
      </w:r>
      <w:r w:rsidRPr="00610C02">
        <w:rPr>
          <w:rStyle w:val="Emphasis"/>
          <w:highlight w:val="yellow"/>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C71CEE">
        <w:rPr>
          <w:rStyle w:val="StyleUnderline"/>
          <w:highlight w:val="yellow"/>
        </w:rPr>
        <w:t>ensure</w:t>
      </w:r>
      <w:r w:rsidRPr="00B92AB3">
        <w:rPr>
          <w:sz w:val="16"/>
        </w:rPr>
        <w:t xml:space="preserve"> that </w:t>
      </w:r>
      <w:r w:rsidRPr="00C71CEE">
        <w:rPr>
          <w:rStyle w:val="StyleUnderline"/>
        </w:rPr>
        <w:t xml:space="preserve">the </w:t>
      </w:r>
      <w:r w:rsidRPr="00C71CEE">
        <w:rPr>
          <w:rStyle w:val="StyleUnderline"/>
          <w:highlight w:val="yellow"/>
        </w:rPr>
        <w:t xml:space="preserve">agency stayed </w:t>
      </w:r>
      <w:r w:rsidRPr="00496AF7">
        <w:rPr>
          <w:rStyle w:val="StyleUnderline"/>
          <w:highlight w:val="yellow"/>
        </w:rPr>
        <w:t>abreast o</w:t>
      </w:r>
      <w:r w:rsidRPr="00C71CEE">
        <w:rPr>
          <w:rStyle w:val="StyleUnderline"/>
          <w:highlight w:val="yellow"/>
        </w:rPr>
        <w:t>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C71CEE">
        <w:rPr>
          <w:rStyle w:val="Emphasis"/>
          <w:highlight w:val="yellow"/>
        </w:rPr>
        <w:t>trends</w:t>
      </w:r>
      <w:r w:rsidRPr="00B92AB3">
        <w:rPr>
          <w:sz w:val="16"/>
        </w:rPr>
        <w:t xml:space="preserve">, </w:t>
      </w:r>
      <w:r w:rsidRPr="00C71CEE">
        <w:rPr>
          <w:rStyle w:val="StyleUnderline"/>
          <w:highlight w:val="yellow"/>
        </w:rPr>
        <w:t>and</w:t>
      </w:r>
      <w:r w:rsidRPr="00B92AB3">
        <w:rPr>
          <w:sz w:val="16"/>
        </w:rPr>
        <w:t xml:space="preserve"> that it </w:t>
      </w:r>
      <w:r w:rsidRPr="00C71CEE">
        <w:rPr>
          <w:rStyle w:val="StyleUnderline"/>
          <w:highlight w:val="yellow"/>
        </w:rPr>
        <w:t>would use</w:t>
      </w:r>
      <w:r w:rsidRPr="00C71CEE">
        <w:rPr>
          <w:rStyle w:val="StyleUnderline"/>
        </w:rPr>
        <w:t xml:space="preserve"> this </w:t>
      </w:r>
      <w:r w:rsidRPr="00C71CEE">
        <w:rPr>
          <w:rStyle w:val="Emphasis"/>
          <w:highlight w:val="yellow"/>
        </w:rPr>
        <w:t>expertise</w:t>
      </w:r>
      <w:r w:rsidRPr="00B92AB3">
        <w:rPr>
          <w:sz w:val="16"/>
          <w:highlight w:val="yellow"/>
        </w:rPr>
        <w:t xml:space="preserve"> </w:t>
      </w:r>
      <w:r w:rsidRPr="00C71CEE">
        <w:rPr>
          <w:rStyle w:val="StyleUnderline"/>
          <w:highlight w:val="yellow"/>
        </w:rPr>
        <w:t>to establish</w:t>
      </w:r>
      <w:r w:rsidRPr="00C71CEE">
        <w:rPr>
          <w:rStyle w:val="StyleUnderline"/>
        </w:rPr>
        <w:t xml:space="preserve"> </w:t>
      </w:r>
      <w:r w:rsidRPr="00C71CEE">
        <w:rPr>
          <w:rStyle w:val="Emphasis"/>
        </w:rPr>
        <w:t xml:space="preserve">market-wide </w:t>
      </w:r>
      <w:r w:rsidRPr="00C71CEE">
        <w:rPr>
          <w:rStyle w:val="Emphasis"/>
          <w:highlight w:val="yellow"/>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005497F1" w14:textId="77777777" w:rsidR="006D4434" w:rsidRPr="00B92AB3" w:rsidRDefault="006D4434" w:rsidP="006D4434">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4855A655" w14:textId="77777777" w:rsidR="006D4434" w:rsidRPr="00261134" w:rsidRDefault="006D4434" w:rsidP="006D4434">
      <w:pPr>
        <w:rPr>
          <w:rStyle w:val="StyleUnderline"/>
        </w:rPr>
      </w:pPr>
      <w:r w:rsidRPr="00B92AB3">
        <w:rPr>
          <w:sz w:val="16"/>
        </w:rPr>
        <w:t xml:space="preserve">As a whole, </w:t>
      </w:r>
      <w:r w:rsidRPr="00261134">
        <w:rPr>
          <w:rStyle w:val="Emphasis"/>
          <w:highlight w:val="yellow"/>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261134">
        <w:rPr>
          <w:rStyle w:val="StyleUnderline"/>
          <w:highlight w:val="yellow"/>
        </w:rPr>
        <w:t>agency</w:t>
      </w:r>
      <w:r w:rsidRPr="00261134">
        <w:rPr>
          <w:rStyle w:val="StyleUnderline"/>
        </w:rPr>
        <w:t xml:space="preserve"> has </w:t>
      </w:r>
      <w:r w:rsidRPr="00261134">
        <w:rPr>
          <w:rStyle w:val="StyleUnderline"/>
          <w:highlight w:val="yellow"/>
        </w:rPr>
        <w:t>rarely used</w:t>
      </w:r>
      <w:r w:rsidRPr="00261134">
        <w:rPr>
          <w:rStyle w:val="StyleUnderline"/>
        </w:rPr>
        <w:t xml:space="preserve"> this </w:t>
      </w:r>
      <w:r w:rsidRPr="00261134">
        <w:rPr>
          <w:rStyle w:val="StyleUnderline"/>
          <w:highlight w:val="yellow"/>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18DAE40C" w14:textId="77777777" w:rsidR="006D4434" w:rsidRPr="00B92AB3" w:rsidRDefault="006D4434" w:rsidP="006D4434">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261134">
        <w:rPr>
          <w:rStyle w:val="StyleUnderline"/>
          <w:highlight w:val="yellow"/>
        </w:rPr>
        <w:t xml:space="preserve">adjudication </w:t>
      </w:r>
      <w:r w:rsidRPr="00610C02">
        <w:rPr>
          <w:rStyle w:val="StyleUnderline"/>
        </w:rPr>
        <w:t>has</w:t>
      </w:r>
      <w:r w:rsidRPr="00261134">
        <w:rPr>
          <w:rStyle w:val="StyleUnderline"/>
        </w:rPr>
        <w:t xml:space="preserve"> “thus far </w:t>
      </w:r>
      <w:r w:rsidRPr="00261134">
        <w:rPr>
          <w:rStyle w:val="StyleUnderline"/>
          <w:highlight w:val="yellow"/>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261134">
        <w:rPr>
          <w:rStyle w:val="Emphasis"/>
          <w:highlight w:val="yellow"/>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206B6811" w14:textId="77777777" w:rsidR="006D4434" w:rsidRPr="00B92AB3" w:rsidRDefault="006D4434" w:rsidP="006D4434">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5384277F" w14:textId="77777777" w:rsidR="006D4434" w:rsidRPr="00B92AB3" w:rsidRDefault="006D4434" w:rsidP="006D4434">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0FEC0C61" w14:textId="77777777" w:rsidR="006D4434" w:rsidRPr="00B92AB3" w:rsidRDefault="006D4434" w:rsidP="006D4434">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6DA3A586" w14:textId="77777777" w:rsidR="006D4434" w:rsidRPr="00B92AB3" w:rsidRDefault="006D4434" w:rsidP="006D4434">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3A12000A" w14:textId="77777777" w:rsidR="006D4434" w:rsidRPr="00B92AB3" w:rsidRDefault="006D4434" w:rsidP="006D4434">
      <w:pPr>
        <w:rPr>
          <w:sz w:val="16"/>
        </w:rPr>
      </w:pPr>
      <w:r w:rsidRPr="00B92AB3">
        <w:rPr>
          <w:sz w:val="16"/>
        </w:rPr>
        <w:t xml:space="preserve">First, </w:t>
      </w:r>
      <w:r w:rsidRPr="00C71CEE">
        <w:rPr>
          <w:rStyle w:val="StyleUnderline"/>
        </w:rPr>
        <w:t xml:space="preserve">rulemaking would enable the Commission to issue </w:t>
      </w:r>
      <w:r w:rsidRPr="00261134">
        <w:rPr>
          <w:rStyle w:val="Emphasis"/>
          <w:highlight w:val="yellow"/>
        </w:rPr>
        <w:t>clear rules</w:t>
      </w:r>
      <w:r w:rsidRPr="00C71CEE">
        <w:rPr>
          <w:rStyle w:val="StyleUnderline"/>
        </w:rPr>
        <w:t xml:space="preserve"> to </w:t>
      </w:r>
      <w:r w:rsidRPr="00261134">
        <w:rPr>
          <w:rStyle w:val="StyleUnderline"/>
          <w:highlight w:val="yellow"/>
        </w:rPr>
        <w:t>give</w:t>
      </w:r>
      <w:r w:rsidRPr="00261134">
        <w:rPr>
          <w:rStyle w:val="StyleUnderline"/>
        </w:rPr>
        <w:t xml:space="preserve"> market </w:t>
      </w:r>
      <w:r w:rsidRPr="00261134">
        <w:rPr>
          <w:rStyle w:val="StyleUnderline"/>
          <w:highlight w:val="yellow"/>
        </w:rPr>
        <w:t>participants</w:t>
      </w:r>
      <w:r w:rsidRPr="00261134">
        <w:rPr>
          <w:rStyle w:val="StyleUnderline"/>
        </w:rPr>
        <w:t xml:space="preserve"> </w:t>
      </w:r>
      <w:r w:rsidRPr="00261134">
        <w:rPr>
          <w:rStyle w:val="Emphasis"/>
        </w:rPr>
        <w:t xml:space="preserve">sufficient </w:t>
      </w:r>
      <w:r w:rsidRPr="00261134">
        <w:rPr>
          <w:rStyle w:val="Emphasis"/>
          <w:highlight w:val="yellow"/>
        </w:rPr>
        <w:t>notice</w:t>
      </w:r>
      <w:r w:rsidRPr="00B92AB3">
        <w:rPr>
          <w:sz w:val="16"/>
        </w:rPr>
        <w:t xml:space="preserve"> </w:t>
      </w:r>
      <w:r w:rsidRPr="00261134">
        <w:rPr>
          <w:rStyle w:val="StyleUnderline"/>
        </w:rPr>
        <w:t xml:space="preserve">about what the law is, </w:t>
      </w:r>
      <w:r w:rsidRPr="00261134">
        <w:rPr>
          <w:rStyle w:val="StyleUnderline"/>
          <w:highlight w:val="yellow"/>
        </w:rPr>
        <w:t>helping ensure</w:t>
      </w:r>
      <w:r w:rsidRPr="00261134">
        <w:rPr>
          <w:rStyle w:val="StyleUnderline"/>
        </w:rPr>
        <w:t xml:space="preserve"> that </w:t>
      </w:r>
      <w:r w:rsidRPr="00261134">
        <w:rPr>
          <w:rStyle w:val="Emphasis"/>
          <w:highlight w:val="yellow"/>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5F984AEF" w14:textId="77777777" w:rsidR="006D4434" w:rsidRDefault="006D4434" w:rsidP="006D4434">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261134">
        <w:rPr>
          <w:rStyle w:val="StyleUnderline"/>
          <w:highlight w:val="yellow"/>
        </w:rPr>
        <w:t>rules</w:t>
      </w:r>
      <w:r w:rsidRPr="00261134">
        <w:rPr>
          <w:rStyle w:val="StyleUnderline"/>
        </w:rPr>
        <w:t xml:space="preserve"> also help </w:t>
      </w:r>
      <w:r w:rsidRPr="00261134">
        <w:rPr>
          <w:rStyle w:val="StyleUnderline"/>
          <w:highlight w:val="yellow"/>
        </w:rPr>
        <w:t xml:space="preserve">deliver </w:t>
      </w:r>
      <w:r w:rsidRPr="00496AF7">
        <w:rPr>
          <w:rStyle w:val="Emphasis"/>
        </w:rPr>
        <w:t>consistent enforcement</w:t>
      </w:r>
      <w:r w:rsidRPr="00496AF7">
        <w:rPr>
          <w:rStyle w:val="StyleUnderline"/>
        </w:rPr>
        <w:t xml:space="preserve"> and </w:t>
      </w:r>
      <w:r w:rsidRPr="00261134">
        <w:rPr>
          <w:rStyle w:val="Emphasis"/>
          <w:highlight w:val="yellow"/>
        </w:rPr>
        <w:t>predictable results</w:t>
      </w:r>
      <w:r w:rsidRPr="00261134">
        <w:rPr>
          <w:rStyle w:val="StyleUnderline"/>
        </w:rPr>
        <w:t xml:space="preserve">. </w:t>
      </w:r>
      <w:r w:rsidRPr="00261134">
        <w:rPr>
          <w:rStyle w:val="Emphasis"/>
          <w:highlight w:val="yellow"/>
        </w:rPr>
        <w:t>Reducing ambiguity</w:t>
      </w:r>
      <w:r w:rsidRPr="00261134">
        <w:rPr>
          <w:rStyle w:val="StyleUnderline"/>
        </w:rPr>
        <w:t xml:space="preserve"> about what the law is </w:t>
      </w:r>
      <w:r w:rsidRPr="00496AF7">
        <w:rPr>
          <w:rStyle w:val="StyleUnderline"/>
        </w:rPr>
        <w:t xml:space="preserve">will </w:t>
      </w:r>
      <w:r w:rsidRPr="00261134">
        <w:rPr>
          <w:rStyle w:val="StyleUnderline"/>
          <w:highlight w:val="yellow"/>
        </w:rPr>
        <w:t>enable</w:t>
      </w:r>
      <w:r w:rsidRPr="00261134">
        <w:rPr>
          <w:rStyle w:val="StyleUnderline"/>
        </w:rPr>
        <w:t xml:space="preserve"> market </w:t>
      </w:r>
      <w:r w:rsidRPr="00261134">
        <w:rPr>
          <w:rStyle w:val="StyleUnderline"/>
          <w:highlight w:val="yellow"/>
        </w:rPr>
        <w:t xml:space="preserve">participants to </w:t>
      </w:r>
      <w:r w:rsidRPr="00261134">
        <w:rPr>
          <w:rStyle w:val="Emphasis"/>
          <w:highlight w:val="yellow"/>
        </w:rPr>
        <w:t>channel</w:t>
      </w:r>
      <w:r w:rsidRPr="00261134">
        <w:rPr>
          <w:rStyle w:val="Emphasis"/>
        </w:rPr>
        <w:t xml:space="preserve"> their </w:t>
      </w:r>
      <w:r w:rsidRPr="00C71CEE">
        <w:rPr>
          <w:rStyle w:val="Emphasis"/>
        </w:rPr>
        <w:t>resources</w:t>
      </w:r>
      <w:r w:rsidRPr="00C71CEE">
        <w:rPr>
          <w:rStyle w:val="StyleUnderline"/>
        </w:rPr>
        <w:t xml:space="preserve"> and </w:t>
      </w:r>
      <w:r w:rsidRPr="00261134">
        <w:rPr>
          <w:rStyle w:val="StyleUnderline"/>
          <w:highlight w:val="yellow"/>
        </w:rPr>
        <w:t xml:space="preserve">behavior </w:t>
      </w:r>
      <w:r w:rsidRPr="00261134">
        <w:rPr>
          <w:rStyle w:val="StyleUnderline"/>
        </w:rPr>
        <w:t xml:space="preserve">more </w:t>
      </w:r>
      <w:r w:rsidRPr="00261134">
        <w:rPr>
          <w:rStyle w:val="Emphasis"/>
          <w:highlight w:val="yellow"/>
        </w:rPr>
        <w:t>productively</w:t>
      </w:r>
      <w:r w:rsidRPr="00261134">
        <w:rPr>
          <w:rStyle w:val="StyleUnderline"/>
          <w:highlight w:val="yellow"/>
        </w:rPr>
        <w:t xml:space="preserve"> and</w:t>
      </w:r>
      <w:r w:rsidRPr="00261134">
        <w:rPr>
          <w:rStyle w:val="StyleUnderline"/>
        </w:rPr>
        <w:t xml:space="preserve"> will </w:t>
      </w:r>
      <w:r w:rsidRPr="00261134">
        <w:rPr>
          <w:rStyle w:val="StyleUnderline"/>
          <w:highlight w:val="yellow"/>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261134">
        <w:rPr>
          <w:rStyle w:val="Emphasis"/>
          <w:highlight w:val="yellow"/>
        </w:rPr>
        <w:t>entrepreneurs</w:t>
      </w:r>
      <w:r w:rsidRPr="00261134">
        <w:rPr>
          <w:rStyle w:val="StyleUnderline"/>
          <w:highlight w:val="yellow"/>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707FA1B7" w14:textId="77777777" w:rsidR="006D4434" w:rsidRPr="00B92AB3" w:rsidRDefault="006D4434" w:rsidP="006D4434">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6B6BE316" w14:textId="77777777" w:rsidR="006D4434" w:rsidRPr="00B92AB3" w:rsidRDefault="006D4434" w:rsidP="006D4434">
      <w:pPr>
        <w:rPr>
          <w:sz w:val="16"/>
        </w:rPr>
      </w:pPr>
      <w:r w:rsidRPr="00B92AB3">
        <w:rPr>
          <w:sz w:val="16"/>
        </w:rPr>
        <w:t xml:space="preserve">Moreover, establishing a rule through </w:t>
      </w:r>
      <w:r w:rsidRPr="00C71CEE">
        <w:rPr>
          <w:rStyle w:val="Emphasis"/>
        </w:rPr>
        <w:t xml:space="preserve">APA </w:t>
      </w:r>
      <w:r w:rsidRPr="00C71CEE">
        <w:rPr>
          <w:rStyle w:val="Emphasis"/>
          <w:highlight w:val="yellow"/>
        </w:rPr>
        <w:t>rulemaking</w:t>
      </w:r>
      <w:r w:rsidRPr="00261134">
        <w:rPr>
          <w:rStyle w:val="StyleUnderline"/>
          <w:highlight w:val="yellow"/>
        </w:rPr>
        <w:t xml:space="preserve"> can be </w:t>
      </w:r>
      <w:r w:rsidRPr="00261134">
        <w:rPr>
          <w:rStyle w:val="Emphasis"/>
          <w:highlight w:val="yellow"/>
        </w:rPr>
        <w:t>faster</w:t>
      </w:r>
      <w:r w:rsidRPr="00261134">
        <w:rPr>
          <w:rStyle w:val="StyleUnderline"/>
          <w:highlight w:val="yellow"/>
        </w:rPr>
        <w:t xml:space="preserve"> than </w:t>
      </w:r>
      <w:r w:rsidRPr="00C71CEE">
        <w:rPr>
          <w:rStyle w:val="StyleUnderline"/>
          <w:highlight w:val="yellow"/>
        </w:rPr>
        <w:t xml:space="preserve">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24F3BBB4" w14:textId="77777777" w:rsidR="006D4434" w:rsidRPr="00B92AB3" w:rsidRDefault="006D4434" w:rsidP="006D4434">
      <w:pPr>
        <w:rPr>
          <w:sz w:val="16"/>
        </w:rPr>
      </w:pPr>
      <w:r w:rsidRPr="00B92AB3">
        <w:rPr>
          <w:sz w:val="16"/>
        </w:rPr>
        <w:t xml:space="preserve">And third, </w:t>
      </w:r>
      <w:r w:rsidRPr="00C71CEE">
        <w:rPr>
          <w:rStyle w:val="Emphasis"/>
          <w:highlight w:val="yellow"/>
        </w:rPr>
        <w:t>rulemaking</w:t>
      </w:r>
      <w:r w:rsidRPr="00B92AB3">
        <w:rPr>
          <w:sz w:val="16"/>
          <w:highlight w:val="yellow"/>
        </w:rPr>
        <w:t xml:space="preserve"> </w:t>
      </w:r>
      <w:r w:rsidRPr="00C71CEE">
        <w:rPr>
          <w:rStyle w:val="StyleUnderline"/>
          <w:highlight w:val="yellow"/>
        </w:rPr>
        <w:t>would</w:t>
      </w:r>
      <w:r w:rsidRPr="00C71CEE">
        <w:rPr>
          <w:rStyle w:val="StyleUnderline"/>
        </w:rPr>
        <w:t xml:space="preserve"> enable the Commission to </w:t>
      </w:r>
      <w:r w:rsidRPr="00C71CEE">
        <w:rPr>
          <w:rStyle w:val="StyleUnderline"/>
          <w:highlight w:val="yellow"/>
        </w:rPr>
        <w:t>establish</w:t>
      </w:r>
      <w:r w:rsidRPr="00C71CEE">
        <w:rPr>
          <w:rStyle w:val="StyleUnderline"/>
        </w:rPr>
        <w:t xml:space="preserve"> rules through </w:t>
      </w:r>
      <w:r w:rsidRPr="00496AF7">
        <w:rPr>
          <w:rStyle w:val="StyleUnderline"/>
          <w:highlight w:val="yellow"/>
        </w:rPr>
        <w:t xml:space="preserve">a </w:t>
      </w:r>
      <w:r w:rsidRPr="00496AF7">
        <w:rPr>
          <w:rStyle w:val="Emphasis"/>
          <w:highlight w:val="yellow"/>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C71CEE">
        <w:rPr>
          <w:rStyle w:val="Emphasis"/>
          <w:highlight w:val="yellow"/>
        </w:rPr>
        <w:t>process</w:t>
      </w:r>
      <w:r w:rsidRPr="00B92AB3">
        <w:rPr>
          <w:sz w:val="16"/>
        </w:rPr>
        <w:t xml:space="preserve">, </w:t>
      </w:r>
      <w:r w:rsidRPr="00C71CEE">
        <w:rPr>
          <w:rStyle w:val="StyleUnderline"/>
          <w:highlight w:val="yellow"/>
        </w:rPr>
        <w:t>ensuring</w:t>
      </w:r>
      <w:r w:rsidRPr="00B92AB3">
        <w:rPr>
          <w:sz w:val="16"/>
        </w:rPr>
        <w:t xml:space="preserve"> that </w:t>
      </w:r>
      <w:r w:rsidRPr="00C71CEE">
        <w:rPr>
          <w:rStyle w:val="StyleUnderline"/>
          <w:highlight w:val="yellow"/>
        </w:rPr>
        <w:t>everyone</w:t>
      </w:r>
      <w:r w:rsidRPr="00B92AB3">
        <w:rPr>
          <w:sz w:val="16"/>
        </w:rPr>
        <w:t xml:space="preserve"> who may be </w:t>
      </w:r>
      <w:r w:rsidRPr="00C71CEE">
        <w:rPr>
          <w:rStyle w:val="StyleUnderline"/>
          <w:highlight w:val="yellow"/>
        </w:rPr>
        <w:t>affected by a</w:t>
      </w:r>
      <w:r w:rsidRPr="00C71CEE">
        <w:rPr>
          <w:rStyle w:val="StyleUnderline"/>
        </w:rPr>
        <w:t xml:space="preserve"> </w:t>
      </w:r>
      <w:r w:rsidRPr="00C71CEE">
        <w:rPr>
          <w:rStyle w:val="Emphasis"/>
        </w:rPr>
        <w:t xml:space="preserve">new </w:t>
      </w:r>
      <w:r w:rsidRPr="00C71CEE">
        <w:rPr>
          <w:rStyle w:val="Emphasis"/>
          <w:highlight w:val="yellow"/>
        </w:rPr>
        <w:t>rule</w:t>
      </w:r>
      <w:r w:rsidRPr="00C71CEE">
        <w:rPr>
          <w:rStyle w:val="StyleUnderline"/>
        </w:rPr>
        <w:t xml:space="preserve"> has the opportunity to </w:t>
      </w:r>
      <w:r w:rsidRPr="00C71CEE">
        <w:rPr>
          <w:rStyle w:val="StyleUnderline"/>
          <w:highlight w:val="yellow"/>
        </w:rPr>
        <w:t>weigh in</w:t>
      </w:r>
      <w:r w:rsidRPr="00B92AB3">
        <w:rPr>
          <w:sz w:val="16"/>
        </w:rPr>
        <w:t xml:space="preserve"> on it, </w:t>
      </w:r>
      <w:r w:rsidRPr="00496AF7">
        <w:rPr>
          <w:rStyle w:val="StyleUnderline"/>
          <w:highlight w:val="yellow"/>
        </w:rPr>
        <w:t>granting</w:t>
      </w:r>
      <w:r w:rsidRPr="00C71CEE">
        <w:rPr>
          <w:rStyle w:val="StyleUnderline"/>
        </w:rPr>
        <w:t xml:space="preserve"> the rule </w:t>
      </w:r>
      <w:r w:rsidRPr="00C71CEE">
        <w:rPr>
          <w:rStyle w:val="Emphasis"/>
        </w:rPr>
        <w:t xml:space="preserve">greater </w:t>
      </w:r>
      <w:r w:rsidRPr="00C71CEE">
        <w:rPr>
          <w:rStyle w:val="Emphasis"/>
          <w:highlight w:val="yellow"/>
        </w:rPr>
        <w:t>legitimacy</w:t>
      </w:r>
      <w:r w:rsidRPr="00B92AB3">
        <w:rPr>
          <w:sz w:val="16"/>
        </w:rPr>
        <w:t xml:space="preserve">.49 </w:t>
      </w:r>
      <w:r w:rsidRPr="00C71CEE">
        <w:rPr>
          <w:rStyle w:val="StyleUnderline"/>
          <w:highlight w:val="yellow"/>
        </w:rPr>
        <w:t>APA</w:t>
      </w:r>
      <w:r w:rsidRPr="00B92AB3">
        <w:rPr>
          <w:sz w:val="16"/>
        </w:rPr>
        <w:t xml:space="preserve"> procedures </w:t>
      </w:r>
      <w:r w:rsidRPr="00C71CEE">
        <w:rPr>
          <w:rStyle w:val="StyleUnderline"/>
          <w:highlight w:val="yellow"/>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C71CEE">
        <w:rPr>
          <w:rStyle w:val="Emphasis"/>
          <w:highlight w:val="yellow"/>
        </w:rPr>
        <w:t>comment</w:t>
      </w:r>
      <w:r w:rsidRPr="00B92AB3">
        <w:rPr>
          <w:sz w:val="16"/>
        </w:rPr>
        <w:t xml:space="preserve"> on the rule’s content through the submission of written “data, views, or arguments</w:t>
      </w:r>
      <w:r w:rsidRPr="001F2059">
        <w:rPr>
          <w:sz w:val="16"/>
        </w:rPr>
        <w:t xml:space="preserve">.”50 </w:t>
      </w:r>
      <w:r w:rsidRPr="001F2059">
        <w:rPr>
          <w:rStyle w:val="StyleUnderline"/>
          <w:highlight w:val="yellow"/>
        </w:rPr>
        <w:t>The</w:t>
      </w:r>
      <w:r w:rsidRPr="001F2059">
        <w:rPr>
          <w:sz w:val="16"/>
          <w:highlight w:val="yellow"/>
        </w:rPr>
        <w:t xml:space="preserve"> </w:t>
      </w:r>
      <w:r w:rsidRPr="001F2059">
        <w:rPr>
          <w:rStyle w:val="StyleUnderline"/>
          <w:highlight w:val="yellow"/>
        </w:rPr>
        <w:t xml:space="preserve">agency </w:t>
      </w:r>
      <w:r w:rsidRPr="00C71CEE">
        <w:rPr>
          <w:rStyle w:val="StyleUnderline"/>
          <w:highlight w:val="yellow"/>
        </w:rPr>
        <w:t>must</w:t>
      </w:r>
      <w:r w:rsidRPr="00C71CEE">
        <w:rPr>
          <w:rStyle w:val="StyleUnderline"/>
        </w:rPr>
        <w:t xml:space="preserve"> then </w:t>
      </w:r>
      <w:r w:rsidRPr="00C71CEE">
        <w:rPr>
          <w:rStyle w:val="StyleUnderline"/>
          <w:highlight w:val="yellow"/>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3574B3D8" w14:textId="77777777" w:rsidR="006D4434" w:rsidRPr="00A51D7C" w:rsidRDefault="006D4434" w:rsidP="006D4434">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1F2059">
        <w:rPr>
          <w:rStyle w:val="StyleUnderline"/>
          <w:highlight w:val="yellow"/>
        </w:rPr>
        <w:t xml:space="preserve">Commission </w:t>
      </w:r>
      <w:r w:rsidRPr="001F2059">
        <w:rPr>
          <w:rStyle w:val="StyleUnderline"/>
        </w:rPr>
        <w:t xml:space="preserve">can </w:t>
      </w:r>
      <w:r w:rsidRPr="00C71CEE">
        <w:rPr>
          <w:rStyle w:val="StyleUnderline"/>
          <w:highlight w:val="yellow"/>
        </w:rPr>
        <w:t>put</w:t>
      </w:r>
      <w:r w:rsidRPr="00C71CEE">
        <w:rPr>
          <w:rStyle w:val="StyleUnderline"/>
        </w:rPr>
        <w:t xml:space="preserve"> forth </w:t>
      </w:r>
      <w:r w:rsidRPr="00C71CEE">
        <w:rPr>
          <w:rStyle w:val="StyleUnderline"/>
          <w:highlight w:val="yellow"/>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C71CEE">
        <w:rPr>
          <w:rStyle w:val="Emphasis"/>
          <w:highlight w:val="yellow"/>
        </w:rPr>
        <w:t>analysis</w:t>
      </w:r>
      <w:r w:rsidRPr="00B92AB3">
        <w:rPr>
          <w:sz w:val="16"/>
        </w:rPr>
        <w:t xml:space="preserve">.52 Notably, </w:t>
      </w:r>
      <w:r w:rsidRPr="00C71CEE">
        <w:rPr>
          <w:rStyle w:val="StyleUnderline"/>
          <w:highlight w:val="yellow"/>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C71CEE">
        <w:rPr>
          <w:rStyle w:val="StyleUnderline"/>
          <w:highlight w:val="yellow"/>
        </w:rPr>
        <w:t>draw on its</w:t>
      </w:r>
      <w:r w:rsidRPr="00B92AB3">
        <w:rPr>
          <w:sz w:val="16"/>
        </w:rPr>
        <w:t xml:space="preserve"> own </w:t>
      </w:r>
      <w:r w:rsidRPr="00C71CEE">
        <w:rPr>
          <w:rStyle w:val="Emphasis"/>
          <w:highlight w:val="yellow"/>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496AF7">
        <w:rPr>
          <w:rStyle w:val="StyleUnderline"/>
          <w:highlight w:val="yellow"/>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C71CEE">
        <w:rPr>
          <w:rStyle w:val="Emphasis"/>
          <w:highlight w:val="yellow"/>
        </w:rPr>
        <w:t>keep pace</w:t>
      </w:r>
      <w:r w:rsidRPr="00B92AB3">
        <w:rPr>
          <w:sz w:val="16"/>
          <w:highlight w:val="yellow"/>
        </w:rPr>
        <w:t xml:space="preserve"> </w:t>
      </w:r>
      <w:r w:rsidRPr="00C71CEE">
        <w:rPr>
          <w:rStyle w:val="StyleUnderline"/>
          <w:highlight w:val="yellow"/>
        </w:rPr>
        <w:t>with evolving</w:t>
      </w:r>
      <w:r w:rsidRPr="00C71CEE">
        <w:rPr>
          <w:rStyle w:val="StyleUnderline"/>
        </w:rPr>
        <w:t xml:space="preserve"> </w:t>
      </w:r>
      <w:r w:rsidRPr="00C71CEE">
        <w:rPr>
          <w:rStyle w:val="Emphasis"/>
        </w:rPr>
        <w:t xml:space="preserve">business </w:t>
      </w:r>
      <w:r w:rsidRPr="00C71CEE">
        <w:rPr>
          <w:rStyle w:val="Emphasis"/>
          <w:highlight w:val="yellow"/>
        </w:rPr>
        <w:t>practices</w:t>
      </w:r>
      <w:r w:rsidRPr="00B92AB3">
        <w:rPr>
          <w:sz w:val="16"/>
        </w:rPr>
        <w:t>.</w:t>
      </w:r>
    </w:p>
    <w:bookmarkEnd w:id="3"/>
    <w:p w14:paraId="59243BEF" w14:textId="77777777" w:rsidR="006D4434" w:rsidRPr="00972158" w:rsidRDefault="006D4434" w:rsidP="006D4434">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Pr>
          <w:rFonts w:cs="Arial"/>
          <w:u w:val="single"/>
        </w:rPr>
        <w:t>delegating</w:t>
      </w:r>
      <w:r w:rsidRPr="00972158">
        <w:rPr>
          <w:rFonts w:cs="Arial"/>
          <w:u w:val="single"/>
        </w:rPr>
        <w:t xml:space="preserve"> rulemaking</w:t>
      </w:r>
      <w:r w:rsidRPr="00972158">
        <w:rPr>
          <w:rFonts w:cs="Arial"/>
        </w:rPr>
        <w:t xml:space="preserve"> authority </w:t>
      </w:r>
      <w:r>
        <w:rPr>
          <w:rFonts w:cs="Arial"/>
        </w:rPr>
        <w:t>to</w:t>
      </w:r>
      <w:r w:rsidRPr="00972158">
        <w:rPr>
          <w:rFonts w:cs="Arial"/>
        </w:rPr>
        <w:t xml:space="preserve"> an expert agency allows separations regimes to match market realities. </w:t>
      </w:r>
    </w:p>
    <w:p w14:paraId="5E1C3130" w14:textId="77777777" w:rsidR="006D4434" w:rsidRPr="00972158" w:rsidRDefault="006D4434" w:rsidP="006D4434">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A97F7D1" w14:textId="77777777" w:rsidR="006D4434" w:rsidRPr="00972158" w:rsidRDefault="006D4434" w:rsidP="006D4434">
      <w:pPr>
        <w:rPr>
          <w:sz w:val="16"/>
        </w:rPr>
      </w:pPr>
      <w:r w:rsidRPr="00972158">
        <w:rPr>
          <w:sz w:val="16"/>
        </w:rPr>
        <w:t>D. Application: Challenges and Unresolved Questions</w:t>
      </w:r>
    </w:p>
    <w:p w14:paraId="330B1705" w14:textId="77777777" w:rsidR="006D4434" w:rsidRPr="00972158" w:rsidRDefault="006D4434" w:rsidP="006D4434">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15332C">
        <w:rPr>
          <w:rStyle w:val="Emphasis"/>
          <w:highlight w:val="yellow"/>
        </w:rPr>
        <w:t xml:space="preserve">scope of </w:t>
      </w:r>
      <w:r w:rsidRPr="00B70067">
        <w:rPr>
          <w:rStyle w:val="Emphasis"/>
        </w:rPr>
        <w:t xml:space="preserve">the </w:t>
      </w:r>
      <w:r w:rsidRPr="0015332C">
        <w:rPr>
          <w:rStyle w:val="Emphasis"/>
          <w:highlight w:val="yellow"/>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w:t>
      </w:r>
      <w:r w:rsidRPr="00120355">
        <w:rPr>
          <w:rStyle w:val="StyleUnderline"/>
        </w:rPr>
        <w:t>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4B7EEBAA" w14:textId="77777777" w:rsidR="006D4434" w:rsidRPr="00972158" w:rsidRDefault="006D4434" w:rsidP="006D4434">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5F23B238" w14:textId="77777777" w:rsidR="006D4434" w:rsidRPr="00972158" w:rsidRDefault="006D4434" w:rsidP="006D4434">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777909E6" w14:textId="77777777" w:rsidR="006D4434" w:rsidRPr="00972158" w:rsidRDefault="006D4434" w:rsidP="006D4434">
      <w:pPr>
        <w:rPr>
          <w:sz w:val="16"/>
        </w:rPr>
      </w:pPr>
      <w:r w:rsidRPr="0015332C">
        <w:rPr>
          <w:rStyle w:val="StyleUnderline"/>
          <w:highlight w:val="yellow"/>
        </w:rPr>
        <w:t xml:space="preserve">There are </w:t>
      </w:r>
      <w:r w:rsidRPr="00402500">
        <w:rPr>
          <w:rStyle w:val="Emphasis"/>
          <w:highlight w:val="yellow"/>
        </w:rPr>
        <w:t xml:space="preserve">no </w:t>
      </w:r>
      <w:r w:rsidRPr="00120355">
        <w:rPr>
          <w:rStyle w:val="Emphasis"/>
        </w:rPr>
        <w:t xml:space="preserve">neatly </w:t>
      </w:r>
      <w:r w:rsidRPr="00402500">
        <w:rPr>
          <w:rStyle w:val="Emphasis"/>
          <w:highlight w:val="yellow"/>
        </w:rPr>
        <w:t>bounded ways</w:t>
      </w:r>
      <w:r w:rsidRPr="0015332C">
        <w:rPr>
          <w:rStyle w:val="StyleUnderline"/>
          <w:highlight w:val="yellow"/>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15332C">
        <w:rPr>
          <w:rStyle w:val="StyleUnderline"/>
          <w:highlight w:val="yellow"/>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797DAA8C" w14:textId="77777777" w:rsidR="006D4434" w:rsidRPr="00972158" w:rsidRDefault="006D4434" w:rsidP="006D4434">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6504AF93" w14:textId="77777777" w:rsidR="006D4434" w:rsidRPr="00972158" w:rsidRDefault="006D4434" w:rsidP="006D4434">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7FD077D6" w14:textId="77777777" w:rsidR="006D4434" w:rsidRPr="00972158" w:rsidRDefault="006D4434" w:rsidP="006D4434">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20355">
        <w:rPr>
          <w:rStyle w:val="StyleUnderline"/>
        </w:rPr>
        <w:t xml:space="preserve">benefits of </w:t>
      </w:r>
      <w:r w:rsidRPr="0015332C">
        <w:rPr>
          <w:rStyle w:val="StyleUnderline"/>
          <w:highlight w:val="yellow"/>
        </w:rPr>
        <w:t>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120355">
        <w:rPr>
          <w:rStyle w:val="Emphasis"/>
        </w:rPr>
        <w:t xml:space="preserve">harms to </w:t>
      </w:r>
      <w:r w:rsidRPr="00402500">
        <w:rPr>
          <w:rStyle w:val="Emphasis"/>
          <w:highlight w:val="yellow"/>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120355">
        <w:rPr>
          <w:rStyle w:val="Emphasis"/>
        </w:rPr>
        <w:t xml:space="preserve">continued to </w:t>
      </w:r>
      <w:r w:rsidRPr="00402500">
        <w:rPr>
          <w:rStyle w:val="Emphasis"/>
          <w:highlight w:val="yellow"/>
        </w:rPr>
        <w:t>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7B9239FC" w14:textId="77777777" w:rsidR="006D4434" w:rsidRPr="00972158" w:rsidRDefault="006D4434" w:rsidP="006D4434">
      <w:pPr>
        <w:rPr>
          <w:sz w:val="16"/>
        </w:rPr>
      </w:pPr>
      <w:r w:rsidRPr="00972158">
        <w:rPr>
          <w:sz w:val="16"/>
        </w:rPr>
        <w:t xml:space="preserve">3. Institutional Mechanism and Timing. — A </w:t>
      </w:r>
      <w:r w:rsidRPr="0057412F">
        <w:rPr>
          <w:rStyle w:val="StyleUnderline"/>
        </w:rPr>
        <w:t>separations</w:t>
      </w:r>
      <w:r w:rsidRPr="0057412F">
        <w:rPr>
          <w:sz w:val="16"/>
        </w:rPr>
        <w:t xml:space="preserve"> regime separating platforms and commerce </w:t>
      </w:r>
      <w:r w:rsidRPr="0057412F">
        <w:rPr>
          <w:rStyle w:val="StyleUnderline"/>
        </w:rPr>
        <w:t xml:space="preserve">could be implemented through </w:t>
      </w:r>
      <w:r w:rsidRPr="0057412F">
        <w:rPr>
          <w:rStyle w:val="Emphasis"/>
        </w:rPr>
        <w:t>statute</w:t>
      </w:r>
      <w:r w:rsidRPr="00120355">
        <w:rPr>
          <w:rStyle w:val="StyleUnderline"/>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B70067">
        <w:rPr>
          <w:rStyle w:val="Emphasis"/>
          <w:highlight w:val="yellow"/>
        </w:rPr>
        <w:t>could</w:t>
      </w:r>
      <w:r w:rsidRPr="00972158">
        <w:rPr>
          <w:sz w:val="16"/>
          <w:szCs w:val="16"/>
        </w:rPr>
        <w:t xml:space="preserve">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33C77275" w14:textId="77777777" w:rsidR="006D4434" w:rsidRPr="00972158" w:rsidRDefault="006D4434" w:rsidP="006D4434">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20355">
        <w:rPr>
          <w:rStyle w:val="StyleUnderline"/>
        </w:rPr>
        <w:t xml:space="preserve">commercial </w:t>
      </w:r>
      <w:r w:rsidRPr="0015332C">
        <w:rPr>
          <w:rStyle w:val="StyleUnderline"/>
          <w:highlight w:val="yellow"/>
        </w:rPr>
        <w:t xml:space="preserve">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057EBA5D" w14:textId="77777777" w:rsidR="006D4434" w:rsidRPr="00972158" w:rsidRDefault="006D4434" w:rsidP="006D4434">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w:t>
      </w:r>
      <w:r w:rsidRPr="00120355">
        <w:rPr>
          <w:rStyle w:val="Emphasis"/>
          <w:highlight w:val="yellow"/>
        </w:rPr>
        <w:t>full</w:t>
      </w:r>
      <w:r w:rsidRPr="00120355">
        <w:rPr>
          <w:rStyle w:val="Emphasis"/>
        </w:rPr>
        <w:t xml:space="preserve">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15332C">
        <w:rPr>
          <w:rStyle w:val="StyleUnderline"/>
          <w:highlight w:val="yellow"/>
        </w:rPr>
        <w:t xml:space="preserve">agencies </w:t>
      </w:r>
      <w:r w:rsidRPr="00120355">
        <w:rPr>
          <w:rStyle w:val="StyleUnderline"/>
        </w:rPr>
        <w:t xml:space="preserve">have </w:t>
      </w:r>
      <w:r w:rsidRPr="0015332C">
        <w:rPr>
          <w:rStyle w:val="StyleUnderline"/>
          <w:highlight w:val="yellow"/>
        </w:rPr>
        <w:t xml:space="preserve">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69C03CAD" w14:textId="77777777" w:rsidR="006D4434" w:rsidRPr="00972158" w:rsidRDefault="006D4434" w:rsidP="006D4434">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20355">
        <w:rPr>
          <w:rStyle w:val="Emphasis"/>
          <w:highlight w:val="yellow"/>
        </w:rPr>
        <w:t>evolve</w:t>
      </w:r>
      <w:r w:rsidRPr="00120355">
        <w:rPr>
          <w:rStyle w:val="Emphasis"/>
        </w:rPr>
        <w:t xml:space="preserve"> quickly</w:t>
      </w:r>
      <w:r w:rsidRPr="00120355">
        <w:rPr>
          <w:rStyle w:val="StyleUnderline"/>
        </w:rPr>
        <w:t xml:space="preserve">, market </w:t>
      </w:r>
      <w:r w:rsidRPr="0015332C">
        <w:rPr>
          <w:rStyle w:val="StyleUnderline"/>
          <w:highlight w:val="yellow"/>
        </w:rPr>
        <w:t>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120355">
        <w:rPr>
          <w:rStyle w:val="Emphasis"/>
        </w:rPr>
        <w:t xml:space="preserve">regulatory </w:t>
      </w:r>
      <w:r w:rsidRPr="00120355">
        <w:rPr>
          <w:rStyle w:val="Emphasis"/>
          <w:highlight w:val="yellow"/>
        </w:rPr>
        <w:t>interventions</w:t>
      </w:r>
      <w:r w:rsidRPr="0015332C">
        <w:rPr>
          <w:rStyle w:val="StyleUnderline"/>
          <w:highlight w:val="yellow"/>
        </w:rPr>
        <w:t xml:space="preserve">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20355">
        <w:rPr>
          <w:rStyle w:val="Emphasis"/>
        </w:rPr>
        <w:t xml:space="preserve">exclusionary </w:t>
      </w:r>
      <w:r w:rsidRPr="0015332C">
        <w:rPr>
          <w:rStyle w:val="Emphasis"/>
          <w:highlight w:val="yellow"/>
        </w:rPr>
        <w:t>conduct</w:t>
      </w:r>
      <w:r w:rsidRPr="0015332C">
        <w:rPr>
          <w:rStyle w:val="StyleUnderline"/>
          <w:highlight w:val="yellow"/>
        </w:rPr>
        <w:t xml:space="preserve"> unchecked, resulting in </w:t>
      </w:r>
      <w:r w:rsidRPr="00120355">
        <w:rPr>
          <w:rStyle w:val="Emphasis"/>
        </w:rPr>
        <w:t xml:space="preserve">path-dependent </w:t>
      </w:r>
      <w:r w:rsidRPr="0015332C">
        <w:rPr>
          <w:rStyle w:val="Emphasis"/>
          <w:highlight w:val="yellow"/>
        </w:rPr>
        <w:t>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0EE4B036" w14:textId="77777777" w:rsidR="006D4434" w:rsidRDefault="006D4434" w:rsidP="006D4434">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7648C8A7" w14:textId="77777777" w:rsidR="006D4434" w:rsidRPr="005A7269" w:rsidRDefault="006D4434" w:rsidP="006D4434">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6146A1FB" w14:textId="77777777" w:rsidR="006D4434" w:rsidRPr="00155F34" w:rsidRDefault="006D4434" w:rsidP="006D4434">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6DC10900" w14:textId="77777777" w:rsidR="006D4434" w:rsidRPr="00155F34" w:rsidRDefault="006D4434" w:rsidP="006D4434">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s and bolstering consumer demand. Out of a major global crisis could come a major jolt of productivity growth-but only if policymakers and business leaders make the most of this moment.</w:t>
      </w:r>
    </w:p>
    <w:p w14:paraId="218337A4" w14:textId="77777777" w:rsidR="006D4434" w:rsidRPr="00155F34" w:rsidRDefault="006D4434" w:rsidP="006D4434">
      <w:pPr>
        <w:rPr>
          <w:sz w:val="16"/>
        </w:rPr>
      </w:pPr>
      <w:r w:rsidRPr="00155F34">
        <w:rPr>
          <w:sz w:val="16"/>
        </w:rPr>
        <w:t>THE PRODUCTIVITY PARADOX</w:t>
      </w:r>
    </w:p>
    <w:p w14:paraId="41FA651F" w14:textId="77777777" w:rsidR="006D4434" w:rsidRPr="00155F34" w:rsidRDefault="006D4434" w:rsidP="006D4434">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3E06283C" w14:textId="77777777" w:rsidR="006D4434" w:rsidRPr="00155F34" w:rsidRDefault="006D4434" w:rsidP="006D4434">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0D4254B3" w14:textId="77777777" w:rsidR="006D4434" w:rsidRPr="00155F34" w:rsidRDefault="006D4434" w:rsidP="006D4434">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44B814C5" w14:textId="77777777" w:rsidR="006D4434" w:rsidRPr="00155F34" w:rsidRDefault="006D4434" w:rsidP="006D4434">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650196D1" w14:textId="77777777" w:rsidR="006D4434" w:rsidRPr="00155F34" w:rsidRDefault="006D4434" w:rsidP="006D4434">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t>gap</w:t>
      </w:r>
      <w:r w:rsidRPr="000F3FB4">
        <w:rPr>
          <w:rStyle w:val="StyleUnderline"/>
        </w:rPr>
        <w:t xml:space="preserve"> had </w:t>
      </w:r>
      <w:r w:rsidRPr="00126EBB">
        <w:rPr>
          <w:rStyle w:val="StyleUnderline"/>
        </w:rPr>
        <w:t xml:space="preserve">opened up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0903B42F" w14:textId="77777777" w:rsidR="006D4434" w:rsidRPr="00155F34" w:rsidRDefault="006D4434" w:rsidP="006D4434">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6E2423E5" w14:textId="77777777" w:rsidR="006D4434" w:rsidRPr="00155F34" w:rsidRDefault="006D4434" w:rsidP="006D4434">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7B820A90" w14:textId="77777777" w:rsidR="006D4434" w:rsidRPr="00155F34" w:rsidRDefault="006D4434" w:rsidP="006D4434">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6A074E">
        <w:rPr>
          <w:rStyle w:val="StyleUnderline"/>
          <w:highlight w:val="yellow"/>
        </w:rPr>
        <w:t>these</w:t>
      </w:r>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46DC389D" w14:textId="77777777" w:rsidR="006D4434" w:rsidRPr="00155F34" w:rsidRDefault="006D4434" w:rsidP="006D4434">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0974B415" w14:textId="77777777" w:rsidR="006D4434" w:rsidRPr="00155F34" w:rsidRDefault="006D4434" w:rsidP="006D4434">
      <w:pPr>
        <w:rPr>
          <w:sz w:val="16"/>
        </w:rPr>
      </w:pPr>
      <w:r w:rsidRPr="00155F34">
        <w:rPr>
          <w:sz w:val="16"/>
        </w:rPr>
        <w:t>POST-PANDEMIC POTENTIAL</w:t>
      </w:r>
    </w:p>
    <w:p w14:paraId="5D2D4352" w14:textId="77777777" w:rsidR="006D4434" w:rsidRPr="00155F34" w:rsidRDefault="006D4434" w:rsidP="006D4434">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2C7C9BBF" w14:textId="77777777" w:rsidR="006D4434" w:rsidRPr="00155F34" w:rsidRDefault="006D4434" w:rsidP="006D4434">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436FCB00" w14:textId="77777777" w:rsidR="006D4434" w:rsidRPr="00155F34" w:rsidRDefault="006D4434" w:rsidP="006D4434">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32CB85F5" w14:textId="77777777" w:rsidR="006D4434" w:rsidRPr="00155F34" w:rsidRDefault="006D4434" w:rsidP="006D4434">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44DEE25E" w14:textId="77777777" w:rsidR="006D4434" w:rsidRPr="00155F34" w:rsidRDefault="006D4434" w:rsidP="006D4434">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359F0C3C" w14:textId="77777777" w:rsidR="006D4434" w:rsidRPr="00155F34" w:rsidRDefault="006D4434" w:rsidP="006D4434">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31A53CB4" w14:textId="77777777" w:rsidR="006D4434" w:rsidRPr="00155F34" w:rsidRDefault="006D4434" w:rsidP="006D4434">
      <w:pPr>
        <w:rPr>
          <w:sz w:val="16"/>
        </w:rPr>
      </w:pPr>
      <w:r w:rsidRPr="00155F34">
        <w:rPr>
          <w:sz w:val="16"/>
        </w:rPr>
        <w:t>FOLLOW THE DIGITAL LEADER</w:t>
      </w:r>
    </w:p>
    <w:p w14:paraId="2B16963D" w14:textId="77777777" w:rsidR="006D4434" w:rsidRPr="00155F34" w:rsidRDefault="006D4434" w:rsidP="006D4434">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1C8E7BA1" w14:textId="77777777" w:rsidR="006D4434" w:rsidRPr="00155F34" w:rsidRDefault="006D4434" w:rsidP="006D4434">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21297E52" w14:textId="77777777" w:rsidR="006D4434" w:rsidRPr="00155F34" w:rsidRDefault="006D4434" w:rsidP="006D4434">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4FDFD76B" w14:textId="77777777" w:rsidR="006D4434" w:rsidRPr="00155F34" w:rsidRDefault="006D4434" w:rsidP="006D4434">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59581696" w14:textId="77777777" w:rsidR="006D4434" w:rsidRPr="00155F34" w:rsidRDefault="006D4434" w:rsidP="006D4434">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236755DB" w14:textId="77777777" w:rsidR="006D4434" w:rsidRPr="00155F34" w:rsidRDefault="006D4434" w:rsidP="006D4434">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4E557279" w14:textId="77777777" w:rsidR="006D4434" w:rsidRPr="00155F34" w:rsidRDefault="006D4434" w:rsidP="006D4434">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3F156379" w14:textId="77777777" w:rsidR="006D4434" w:rsidRPr="00155F34" w:rsidRDefault="006D4434" w:rsidP="006D4434">
      <w:pPr>
        <w:rPr>
          <w:sz w:val="16"/>
        </w:rPr>
      </w:pPr>
      <w:r w:rsidRPr="00155F34">
        <w:rPr>
          <w:sz w:val="16"/>
        </w:rPr>
        <w:t>A NEW AGE OF DYNAMISM?</w:t>
      </w:r>
    </w:p>
    <w:p w14:paraId="3295F8CB" w14:textId="77777777" w:rsidR="006D4434" w:rsidRPr="00155F34" w:rsidRDefault="006D4434" w:rsidP="006D4434">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3E764370" w14:textId="77777777" w:rsidR="006D4434" w:rsidRPr="005C600B" w:rsidRDefault="006D4434" w:rsidP="006D4434">
      <w:pPr>
        <w:rPr>
          <w:sz w:val="16"/>
        </w:rPr>
      </w:pPr>
      <w:r w:rsidRPr="00155F34">
        <w:rPr>
          <w:rStyle w:val="StyleUnderline"/>
          <w:highlight w:val="yellow"/>
        </w:rPr>
        <w:t>Policymakers should</w:t>
      </w:r>
      <w:r w:rsidRPr="00155F34">
        <w:rPr>
          <w:sz w:val="16"/>
        </w:rPr>
        <w:t xml:space="preserve"> also </w:t>
      </w:r>
      <w:r w:rsidRPr="00834AFD">
        <w:rPr>
          <w:rStyle w:val="StyleUnderline"/>
        </w:rPr>
        <w:t xml:space="preserve">seek to </w:t>
      </w:r>
      <w:r w:rsidRPr="00155F34">
        <w:rPr>
          <w:rStyle w:val="Emphasis"/>
          <w:highlight w:val="yellow"/>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155F34">
        <w:rPr>
          <w:rStyle w:val="Emphasis"/>
          <w:highlight w:val="yellow"/>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155F34">
        <w:rPr>
          <w:rStyle w:val="StyleUnderline"/>
          <w:highlight w:val="yellow"/>
        </w:rPr>
        <w:t>by</w:t>
      </w:r>
      <w:r w:rsidRPr="00155F34">
        <w:rPr>
          <w:sz w:val="16"/>
          <w:highlight w:val="yellow"/>
        </w:rPr>
        <w:t xml:space="preserve"> </w:t>
      </w:r>
      <w:r w:rsidRPr="00836BC3">
        <w:rPr>
          <w:rStyle w:val="Emphasis"/>
          <w:highlight w:val="yellow"/>
        </w:rPr>
        <w:t>revising competition rules</w:t>
      </w:r>
      <w:r w:rsidRPr="00155F34">
        <w:rPr>
          <w:sz w:val="16"/>
        </w:rPr>
        <w:t>, bankruptcy procedures, and product and labor-market regulations.</w:t>
      </w:r>
    </w:p>
    <w:p w14:paraId="5A05E24C" w14:textId="77777777" w:rsidR="006D4434" w:rsidRDefault="006D4434" w:rsidP="006D4434">
      <w:pPr>
        <w:pStyle w:val="Heading4"/>
      </w:pPr>
      <w:r>
        <w:rPr>
          <w:u w:val="single"/>
        </w:rPr>
        <w:t>I</w:t>
      </w:r>
      <w:r w:rsidRPr="003743B5">
        <w:rPr>
          <w:u w:val="single"/>
        </w:rPr>
        <w:t>ncremental</w:t>
      </w:r>
      <w:r>
        <w:t xml:space="preserve"> innovation by incumbents makes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2EC769CF" w14:textId="77777777" w:rsidR="006D4434" w:rsidRPr="002752EB" w:rsidRDefault="006D4434" w:rsidP="006D4434">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3332E8C4" w14:textId="77777777" w:rsidR="006D4434" w:rsidRPr="00226B43" w:rsidRDefault="006D4434" w:rsidP="006D4434">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43187461" w14:textId="77777777" w:rsidR="006D4434" w:rsidRPr="00226B43" w:rsidRDefault="006D4434" w:rsidP="006D4434">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sz w:val="16"/>
          <w:highlight w:val="yellow"/>
        </w:rPr>
        <w:t xml:space="preserve"> </w:t>
      </w:r>
      <w:r w:rsidRPr="00836BC3">
        <w:rPr>
          <w:rStyle w:val="Emphasis"/>
          <w:highlight w:val="yellow"/>
        </w:rPr>
        <w:t xml:space="preserve">negatively </w:t>
      </w:r>
      <w:r w:rsidRPr="00226B43">
        <w:rPr>
          <w:rStyle w:val="Emphasis"/>
          <w:highlight w:val="yellow"/>
        </w:rPr>
        <w:t>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1C358A87" w14:textId="77777777" w:rsidR="006D4434" w:rsidRPr="00226B43" w:rsidRDefault="006D4434" w:rsidP="006D4434">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4D1015FD" w14:textId="77777777" w:rsidR="006D4434" w:rsidRPr="00226B43" w:rsidRDefault="006D4434" w:rsidP="006D4434">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5E1328">
        <w:rPr>
          <w:rStyle w:val="Emphasis"/>
          <w:highlight w:val="yellow"/>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7D28668B" w14:textId="77777777" w:rsidR="006D4434" w:rsidRPr="00226B43" w:rsidRDefault="006D4434" w:rsidP="006D4434">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11F2E852" w14:textId="77777777" w:rsidR="006D4434" w:rsidRPr="00226B43" w:rsidRDefault="006D4434" w:rsidP="006D4434">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2EC75527" w14:textId="77777777" w:rsidR="006D4434" w:rsidRPr="00226B43" w:rsidRDefault="006D4434" w:rsidP="006D4434">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301A77F6" w14:textId="77777777" w:rsidR="006D4434" w:rsidRPr="00226B43" w:rsidRDefault="006D4434" w:rsidP="006D4434">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0278D417" w14:textId="77777777" w:rsidR="006D4434" w:rsidRPr="00226B43" w:rsidRDefault="006D4434" w:rsidP="006D4434">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706D20EA" w14:textId="77777777" w:rsidR="006D4434" w:rsidRPr="00226B43" w:rsidRDefault="006D4434" w:rsidP="006D4434">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836BC3">
        <w:rPr>
          <w:rStyle w:val="StyleUnderline"/>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25949172" w14:textId="77777777" w:rsidR="006D4434" w:rsidRPr="00226B43" w:rsidRDefault="006D4434" w:rsidP="006D4434">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4F9C8420" w14:textId="77777777" w:rsidR="006D4434" w:rsidRPr="00226B43" w:rsidRDefault="006D4434" w:rsidP="006D4434">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836BC3">
        <w:rPr>
          <w:sz w:val="16"/>
        </w:rPr>
        <w:t xml:space="preserve"> </w:t>
      </w:r>
      <w:r w:rsidRPr="005E1328">
        <w:rPr>
          <w:rStyle w:val="StyleUnderline"/>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4285A4EE" w14:textId="77777777" w:rsidR="006D4434" w:rsidRPr="00081AE8" w:rsidRDefault="006D4434" w:rsidP="006D4434">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1C15081E" w14:textId="77777777" w:rsidR="006D4434" w:rsidRDefault="006D4434" w:rsidP="006D4434">
      <w:pPr>
        <w:pStyle w:val="Heading4"/>
      </w:pPr>
      <w:bookmarkStart w:id="4" w:name="_Hlk83727275"/>
      <w:bookmarkEnd w:id="1"/>
      <w:r>
        <w:t xml:space="preserve">Slow growth </w:t>
      </w:r>
      <w:r w:rsidRPr="0006699F">
        <w:t>causes</w:t>
      </w:r>
      <w:r>
        <w:t xml:space="preserve"> </w:t>
      </w:r>
      <w:r w:rsidRPr="0006699F">
        <w:rPr>
          <w:u w:val="single"/>
        </w:rPr>
        <w:t>extinction</w:t>
      </w:r>
      <w:r>
        <w:t>.</w:t>
      </w:r>
    </w:p>
    <w:p w14:paraId="6DE52F94" w14:textId="77777777" w:rsidR="006D4434" w:rsidRDefault="006D4434" w:rsidP="006D4434">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0C5F21F3" w14:textId="77777777" w:rsidR="006D4434" w:rsidRPr="00832910" w:rsidRDefault="006D4434" w:rsidP="006D4434">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38A63162" w14:textId="77777777" w:rsidR="006D4434" w:rsidRPr="00832910" w:rsidRDefault="006D4434" w:rsidP="006D4434">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AC148BA" w14:textId="77777777" w:rsidR="006D4434" w:rsidRPr="00832910" w:rsidRDefault="006D4434" w:rsidP="006D4434">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440FF664" w14:textId="77777777" w:rsidR="006D4434" w:rsidRPr="00832910" w:rsidRDefault="006D4434" w:rsidP="006D4434">
      <w:pPr>
        <w:rPr>
          <w:sz w:val="16"/>
        </w:rPr>
      </w:pPr>
      <w:r w:rsidRPr="00832910">
        <w:rPr>
          <w:sz w:val="16"/>
        </w:rPr>
        <w:t>Secular Stagnation</w:t>
      </w:r>
    </w:p>
    <w:p w14:paraId="336C269B" w14:textId="77777777" w:rsidR="006D4434" w:rsidRPr="00832910" w:rsidRDefault="006D4434" w:rsidP="006D4434">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5711DEB3" w14:textId="77777777" w:rsidR="006D4434" w:rsidRPr="00832910" w:rsidRDefault="006D4434" w:rsidP="006D4434">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399636C" w14:textId="77777777" w:rsidR="006D4434" w:rsidRPr="00832910" w:rsidRDefault="006D4434" w:rsidP="006D4434">
      <w:pPr>
        <w:ind w:left="720"/>
        <w:rPr>
          <w:sz w:val="16"/>
        </w:rPr>
      </w:pPr>
      <w:r w:rsidRPr="00832910">
        <w:rPr>
          <w:sz w:val="16"/>
        </w:rPr>
        <w:t xml:space="preserve">Other factors that make investors similarly pessimistic include rising global inequality and the slowdown in productivity growth… </w:t>
      </w:r>
    </w:p>
    <w:p w14:paraId="0E8823BE" w14:textId="77777777" w:rsidR="006D4434" w:rsidRPr="00832910" w:rsidRDefault="006D4434" w:rsidP="006D4434">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7CFED05" w14:textId="77777777" w:rsidR="006D4434" w:rsidRPr="00832910" w:rsidRDefault="006D4434" w:rsidP="006D4434">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EC486C0" w14:textId="77777777" w:rsidR="006D4434" w:rsidRPr="00832910" w:rsidRDefault="006D4434" w:rsidP="006D4434">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472347C" w14:textId="77777777" w:rsidR="006D4434" w:rsidRPr="00832910" w:rsidRDefault="006D4434" w:rsidP="006D4434">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5C5476DA" w14:textId="77777777" w:rsidR="006D4434" w:rsidRPr="0070779E" w:rsidRDefault="006D4434" w:rsidP="006D4434">
      <w:pPr>
        <w:rPr>
          <w:sz w:val="16"/>
        </w:rPr>
      </w:pPr>
      <w:r w:rsidRPr="0070779E">
        <w:rPr>
          <w:sz w:val="16"/>
        </w:rPr>
        <w:t>Illiberal Globalization</w:t>
      </w:r>
    </w:p>
    <w:p w14:paraId="2F606223" w14:textId="77777777" w:rsidR="006D4434" w:rsidRPr="00832910" w:rsidRDefault="006D4434" w:rsidP="006D4434">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1FA1A37F" w14:textId="77777777" w:rsidR="006D4434" w:rsidRPr="00832910" w:rsidRDefault="006D4434" w:rsidP="006D4434">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709FD41" w14:textId="77777777" w:rsidR="006D4434" w:rsidRPr="00832910" w:rsidRDefault="006D4434" w:rsidP="006D4434">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5457057" w14:textId="77777777" w:rsidR="006D4434" w:rsidRPr="00832910" w:rsidRDefault="006D4434" w:rsidP="006D4434">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03F3AF9F" w14:textId="77777777" w:rsidR="006D4434" w:rsidRPr="00832910" w:rsidRDefault="006D4434" w:rsidP="006D4434">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6A51D89" w14:textId="77777777" w:rsidR="006D4434" w:rsidRPr="00832910" w:rsidRDefault="006D4434" w:rsidP="006D4434">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776AE223" w14:textId="77777777" w:rsidR="006D4434" w:rsidRPr="00832910" w:rsidRDefault="006D4434" w:rsidP="006D4434">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5A7262F5" w14:textId="77777777" w:rsidR="006D4434" w:rsidRPr="00832910" w:rsidRDefault="006D4434" w:rsidP="006D4434">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714B2FC9" w14:textId="77777777" w:rsidR="006D4434" w:rsidRPr="00832910" w:rsidRDefault="006D4434" w:rsidP="006D4434">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C75299A" w14:textId="77777777" w:rsidR="006D4434" w:rsidRPr="00832910" w:rsidRDefault="006D4434" w:rsidP="006D4434">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65C9F540" w14:textId="77777777" w:rsidR="006D4434" w:rsidRPr="0070779E" w:rsidRDefault="006D4434" w:rsidP="006D4434">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0FD27F48" w14:textId="77777777" w:rsidR="006D4434" w:rsidRPr="00832910" w:rsidRDefault="006D4434" w:rsidP="006D4434">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836BC3">
        <w:rPr>
          <w:rStyle w:val="StyleUnderline"/>
          <w:highlight w:val="yellow"/>
        </w:rPr>
        <w:t>hot spots</w:t>
      </w:r>
      <w:r w:rsidRPr="00836BC3">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19699745" w14:textId="77777777" w:rsidR="006D4434" w:rsidRPr="00832910" w:rsidRDefault="006D4434" w:rsidP="006D4434">
      <w:pPr>
        <w:rPr>
          <w:sz w:val="16"/>
        </w:rPr>
      </w:pPr>
      <w:r w:rsidRPr="00832910">
        <w:rPr>
          <w:sz w:val="16"/>
        </w:rPr>
        <w:t>Multipolarity</w:t>
      </w:r>
    </w:p>
    <w:p w14:paraId="02DCE8B1" w14:textId="77777777" w:rsidR="006D4434" w:rsidRPr="00832910" w:rsidRDefault="006D4434" w:rsidP="006D4434">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 xml:space="preserve">escalation of </w:t>
      </w:r>
      <w:r w:rsidRPr="007249CC">
        <w:rPr>
          <w:rStyle w:val="Emphasis"/>
        </w:rPr>
        <w:t xml:space="preserve">minor </w:t>
      </w:r>
      <w:r w:rsidRPr="0015332C">
        <w:rPr>
          <w:rStyle w:val="Emphasis"/>
          <w:highlight w:val="yellow"/>
        </w:rPr>
        <w:t>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6FD791BC" w14:textId="77777777" w:rsidR="006D4434" w:rsidRPr="00832910" w:rsidRDefault="006D4434" w:rsidP="006D4434">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3BFEC56C" w14:textId="77777777" w:rsidR="006D4434" w:rsidRPr="00832910" w:rsidRDefault="006D4434" w:rsidP="006D4434">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7E88ED6" w14:textId="77777777" w:rsidR="006D4434" w:rsidRPr="00832910" w:rsidRDefault="006D4434" w:rsidP="006D4434">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6FBC6FF8" w14:textId="77777777" w:rsidR="006D4434" w:rsidRPr="00832910" w:rsidRDefault="006D4434" w:rsidP="006D4434">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7249CC">
        <w:rPr>
          <w:rStyle w:val="StyleUnderline"/>
          <w:highlight w:val="yellow"/>
        </w:rPr>
        <w:t>heighten</w:t>
      </w:r>
      <w:r w:rsidRPr="00832910">
        <w:rPr>
          <w:rStyle w:val="StyleUnderline"/>
        </w:rPr>
        <w:t>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2B208132" w14:textId="77777777" w:rsidR="006D4434" w:rsidRPr="00832910" w:rsidRDefault="006D4434" w:rsidP="006D4434">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90917A2" w14:textId="77777777" w:rsidR="006D4434" w:rsidRPr="00832910" w:rsidRDefault="006D4434" w:rsidP="006D4434">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0CDC6BBC" w14:textId="77777777" w:rsidR="006D4434" w:rsidRPr="00832910" w:rsidRDefault="006D4434" w:rsidP="006D4434">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F1DC284" w14:textId="77777777" w:rsidR="006D4434" w:rsidRPr="00832910" w:rsidRDefault="006D4434" w:rsidP="006D4434">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3BC3D23" w14:textId="77777777" w:rsidR="006D4434" w:rsidRPr="00832910" w:rsidRDefault="006D4434" w:rsidP="006D4434">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78232DE" w14:textId="77777777" w:rsidR="006D4434" w:rsidRPr="00832910" w:rsidRDefault="006D4434" w:rsidP="006D4434">
      <w:pPr>
        <w:rPr>
          <w:sz w:val="16"/>
        </w:rPr>
      </w:pPr>
      <w:r w:rsidRPr="00832910">
        <w:rPr>
          <w:sz w:val="16"/>
        </w:rPr>
        <w:t>Rising Nationalism/Populism/Authoritarianism</w:t>
      </w:r>
    </w:p>
    <w:p w14:paraId="38E64F9B" w14:textId="77777777" w:rsidR="006D4434" w:rsidRPr="00832910" w:rsidRDefault="006D4434" w:rsidP="006D4434">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688C8CB" w14:textId="77777777" w:rsidR="006D4434" w:rsidRPr="00832910" w:rsidRDefault="006D4434" w:rsidP="006D4434">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788C0BA1" w14:textId="77777777" w:rsidR="006D4434" w:rsidRPr="0070779E" w:rsidRDefault="006D4434" w:rsidP="006D4434">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249CC">
        <w:rPr>
          <w:rStyle w:val="Emphasis"/>
          <w:highlight w:val="yellow"/>
        </w:rPr>
        <w:t>Lower growth</w:t>
      </w:r>
      <w:r w:rsidRPr="00832910">
        <w:rPr>
          <w:sz w:val="16"/>
        </w:rPr>
        <w:t xml:space="preserve">, increasing joblessness, </w:t>
      </w:r>
      <w:r w:rsidRPr="007249CC">
        <w:rPr>
          <w:rStyle w:val="Emphasis"/>
          <w:highlight w:val="yellow"/>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7249CC">
        <w:rPr>
          <w:rStyle w:val="StyleUnderline"/>
          <w:highlight w:val="yellow"/>
        </w:rPr>
        <w:t>constitute</w:t>
      </w:r>
      <w:r w:rsidRPr="00832910">
        <w:rPr>
          <w:rStyle w:val="StyleUnderline"/>
        </w:rPr>
        <w:t xml:space="preserve"> a</w:t>
      </w:r>
      <w:r w:rsidRPr="00832910">
        <w:rPr>
          <w:sz w:val="16"/>
        </w:rPr>
        <w:t xml:space="preserve"> </w:t>
      </w:r>
      <w:r w:rsidRPr="00832910">
        <w:rPr>
          <w:rStyle w:val="Emphasis"/>
        </w:rPr>
        <w:t xml:space="preserve">forbidding </w:t>
      </w:r>
      <w:r w:rsidRPr="007249CC">
        <w:rPr>
          <w:rStyle w:val="Emphasis"/>
          <w:highlight w:val="yellow"/>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2FA7114E" w14:textId="77777777" w:rsidR="006D4434" w:rsidRPr="0070779E" w:rsidRDefault="006D4434" w:rsidP="006D4434">
      <w:pPr>
        <w:rPr>
          <w:sz w:val="16"/>
        </w:rPr>
      </w:pPr>
      <w:r w:rsidRPr="0070779E">
        <w:rPr>
          <w:sz w:val="16"/>
        </w:rPr>
        <w:t>Unbrave New World and Future Challenges</w:t>
      </w:r>
    </w:p>
    <w:p w14:paraId="374FB3E1" w14:textId="77777777" w:rsidR="006D4434" w:rsidRPr="00832910" w:rsidRDefault="006D4434" w:rsidP="006D4434">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07B490B7" w14:textId="77777777" w:rsidR="006D4434" w:rsidRPr="00832910" w:rsidRDefault="006D4434" w:rsidP="006D4434">
      <w:pPr>
        <w:rPr>
          <w:sz w:val="16"/>
        </w:rPr>
      </w:pPr>
      <w:r w:rsidRPr="00832910">
        <w:rPr>
          <w:sz w:val="16"/>
        </w:rPr>
        <w:t>Interstate Conflict</w:t>
      </w:r>
    </w:p>
    <w:p w14:paraId="35206505" w14:textId="77777777" w:rsidR="006D4434" w:rsidRPr="00832910" w:rsidRDefault="006D4434" w:rsidP="006D4434">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36D02E8F" w14:textId="77777777" w:rsidR="006D4434" w:rsidRPr="00832910" w:rsidRDefault="006D4434" w:rsidP="006D4434">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15332C">
        <w:rPr>
          <w:rStyle w:val="StyleUnderline"/>
          <w:highlight w:val="yellow"/>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w:t>
      </w:r>
      <w:r w:rsidRPr="007249CC">
        <w:rPr>
          <w:sz w:val="16"/>
          <w:szCs w:val="16"/>
        </w:rPr>
        <w:t>-South</w:t>
      </w:r>
      <w:r w:rsidRPr="00832910">
        <w:rPr>
          <w:sz w:val="16"/>
        </w:rPr>
        <w:t xml:space="preserve"> </w:t>
      </w:r>
      <w:r w:rsidRPr="007249CC">
        <w:rPr>
          <w:rStyle w:val="Emphasis"/>
          <w:highlight w:val="yellow"/>
        </w:rPr>
        <w:t>Korea</w:t>
      </w:r>
      <w:r w:rsidRPr="00832910">
        <w:rPr>
          <w:sz w:val="16"/>
        </w:rPr>
        <w:t xml:space="preserve">,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7249CC">
        <w:rPr>
          <w:rStyle w:val="Emphasis"/>
          <w:highlight w:val="yellow"/>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6B96F133" w14:textId="77777777" w:rsidR="006D4434" w:rsidRPr="00832910" w:rsidRDefault="006D4434" w:rsidP="006D4434">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18B015C9" w14:textId="77777777" w:rsidR="006D4434" w:rsidRPr="00832910" w:rsidRDefault="006D4434" w:rsidP="006D4434">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364074FF" w14:textId="77777777" w:rsidR="006D4434" w:rsidRPr="00832910" w:rsidRDefault="006D4434" w:rsidP="006D4434">
      <w:pPr>
        <w:rPr>
          <w:sz w:val="16"/>
        </w:rPr>
      </w:pPr>
      <w:r w:rsidRPr="00832910">
        <w:rPr>
          <w:sz w:val="16"/>
        </w:rPr>
        <w:t>Global Poverty and Inequality</w:t>
      </w:r>
    </w:p>
    <w:p w14:paraId="61D51E38" w14:textId="77777777" w:rsidR="006D4434" w:rsidRPr="00832910" w:rsidRDefault="006D4434" w:rsidP="006D4434">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7F54467" w14:textId="77777777" w:rsidR="006D4434" w:rsidRPr="00832910" w:rsidRDefault="006D4434" w:rsidP="006D4434">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74DF923" w14:textId="77777777" w:rsidR="006D4434" w:rsidRPr="00832910" w:rsidRDefault="006D4434" w:rsidP="006D4434">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755B85C2" w14:textId="77777777" w:rsidR="006D4434" w:rsidRPr="00832910" w:rsidRDefault="006D4434" w:rsidP="006D4434">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3275FB5" w14:textId="77777777" w:rsidR="006D4434" w:rsidRPr="00832910" w:rsidRDefault="006D4434" w:rsidP="006D4434">
      <w:pPr>
        <w:rPr>
          <w:sz w:val="16"/>
        </w:rPr>
      </w:pPr>
      <w:r w:rsidRPr="00832910">
        <w:rPr>
          <w:sz w:val="16"/>
        </w:rPr>
        <w:t>Global Warming</w:t>
      </w:r>
    </w:p>
    <w:p w14:paraId="288F82E3" w14:textId="77777777" w:rsidR="006D4434" w:rsidRPr="00832910" w:rsidRDefault="006D4434" w:rsidP="006D4434">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49D1A07" w14:textId="77777777" w:rsidR="006D4434" w:rsidRPr="007249CC" w:rsidRDefault="006D4434" w:rsidP="006D4434">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39FC5709" w14:textId="77777777" w:rsidR="006D4434" w:rsidRPr="00832910" w:rsidRDefault="006D4434" w:rsidP="006D4434">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20A3BB9A" w14:textId="77777777" w:rsidR="006D4434" w:rsidRPr="00832910" w:rsidRDefault="006D4434" w:rsidP="006D4434">
      <w:pPr>
        <w:rPr>
          <w:sz w:val="16"/>
        </w:rPr>
      </w:pPr>
      <w:r w:rsidRPr="00832910">
        <w:rPr>
          <w:sz w:val="16"/>
        </w:rPr>
        <w:t>Conclusion</w:t>
      </w:r>
    </w:p>
    <w:p w14:paraId="4460D9CA" w14:textId="77777777" w:rsidR="006D4434" w:rsidRPr="00832910" w:rsidRDefault="006D4434" w:rsidP="006D4434">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528FE1DD" w14:textId="77777777" w:rsidR="006D4434" w:rsidRPr="00832910" w:rsidRDefault="006D4434" w:rsidP="006D4434">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74D8C010" w14:textId="77777777" w:rsidR="006D4434" w:rsidRPr="00067F32" w:rsidRDefault="006D4434" w:rsidP="006D4434">
      <w:pPr>
        <w:rPr>
          <w:sz w:val="16"/>
        </w:rPr>
      </w:pPr>
      <w:r w:rsidRPr="00067F32">
        <w:rPr>
          <w:sz w:val="16"/>
        </w:rPr>
        <w:t xml:space="preserve">My educated guess is no, on both counts. The rot within is extensive, the </w:t>
      </w:r>
      <w:r w:rsidRPr="0070779E">
        <w:rPr>
          <w:rStyle w:val="StyleUnderline"/>
        </w:rPr>
        <w:t xml:space="preserve">concrete </w:t>
      </w:r>
      <w:r w:rsidRPr="007249CC">
        <w:rPr>
          <w:rStyle w:val="Emphasis"/>
          <w:highlight w:val="yellow"/>
        </w:rPr>
        <w:t>ev</w:t>
      </w:r>
      <w:r w:rsidRPr="0070779E">
        <w:rPr>
          <w:rStyle w:val="StyleUnderline"/>
        </w:rPr>
        <w:t xml:space="preserve">idence </w:t>
      </w:r>
      <w:r w:rsidRPr="007249CC">
        <w:rPr>
          <w:rStyle w:val="StyleUnderline"/>
          <w:highlight w:val="yellow"/>
        </w:rPr>
        <w:t>clear in</w:t>
      </w:r>
      <w:r w:rsidRPr="0070779E">
        <w:rPr>
          <w:sz w:val="16"/>
        </w:rPr>
        <w:t xml:space="preserve"> the </w:t>
      </w:r>
      <w:r w:rsidRPr="007249CC">
        <w:rPr>
          <w:rStyle w:val="Emphasis"/>
          <w:highlight w:val="yellow"/>
        </w:rPr>
        <w:t>economic</w:t>
      </w:r>
      <w:r w:rsidRPr="0070779E">
        <w:rPr>
          <w:sz w:val="16"/>
        </w:rPr>
        <w:t xml:space="preserve"> inequality/immobility </w:t>
      </w:r>
      <w:r w:rsidRPr="007249CC">
        <w:rPr>
          <w:rStyle w:val="Emphasis"/>
          <w:highlight w:val="yellow"/>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249CC">
        <w:rPr>
          <w:rStyle w:val="StyleUnderline"/>
          <w:highlight w:val="yellow"/>
        </w:rPr>
        <w:t>will</w:t>
      </w:r>
      <w:r w:rsidRPr="007249CC">
        <w:rPr>
          <w:sz w:val="16"/>
          <w:highlight w:val="yellow"/>
        </w:rPr>
        <w:t xml:space="preserve"> </w:t>
      </w:r>
      <w:r w:rsidRPr="007249CC">
        <w:rPr>
          <w:rStyle w:val="Emphasis"/>
          <w:highlight w:val="yellow"/>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7249CC">
        <w:rPr>
          <w:rStyle w:val="StyleUnderline"/>
          <w:highlight w:val="yellow"/>
        </w:rPr>
        <w:t>retrenchment</w:t>
      </w:r>
      <w:r w:rsidRPr="00067F32">
        <w:rPr>
          <w:sz w:val="16"/>
        </w:rPr>
        <w:t>. The evidence for this will accumulate. Observe the current and emerging Middle East, where all these post-hegemonic strategies are visible.</w:t>
      </w:r>
    </w:p>
    <w:bookmarkEnd w:id="4"/>
    <w:p w14:paraId="3A4D0B6A" w14:textId="77777777" w:rsidR="006D4434" w:rsidRPr="0081504E" w:rsidRDefault="006D4434" w:rsidP="006D4434">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38BBC709" w14:textId="77777777" w:rsidR="006D4434" w:rsidRPr="00153FC1" w:rsidRDefault="006D4434" w:rsidP="006D4434">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16CF82D5" w14:textId="77777777" w:rsidR="006D4434" w:rsidRPr="00241856" w:rsidRDefault="006D4434" w:rsidP="006D4434">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w:t>
      </w:r>
      <w:r w:rsidRPr="007249CC">
        <w:rPr>
          <w:rStyle w:val="StyleUnderline"/>
        </w:rPr>
        <w:t>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31DAE1B3" w14:textId="77777777" w:rsidR="006D4434" w:rsidRPr="00241856" w:rsidRDefault="006D4434" w:rsidP="006D4434">
      <w:pPr>
        <w:rPr>
          <w:sz w:val="16"/>
        </w:rPr>
      </w:pPr>
      <w:r w:rsidRPr="00241856">
        <w:rPr>
          <w:sz w:val="16"/>
        </w:rPr>
        <w:t>DESTINATION: CHINA</w:t>
      </w:r>
    </w:p>
    <w:p w14:paraId="35114BF9" w14:textId="77777777" w:rsidR="006D4434" w:rsidRPr="00241856" w:rsidRDefault="006D4434" w:rsidP="006D4434">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739C4EEB" w14:textId="77777777" w:rsidR="006D4434" w:rsidRPr="007249CC" w:rsidRDefault="006D4434" w:rsidP="006D4434">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4E8C87CE" w14:textId="77777777" w:rsidR="006D4434" w:rsidRPr="00241856" w:rsidRDefault="006D4434" w:rsidP="006D4434">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241856">
        <w:rPr>
          <w:rStyle w:val="StyleUnderline"/>
          <w:highlight w:val="yellow"/>
        </w:rPr>
        <w:t>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7249CC">
        <w:rPr>
          <w:rStyle w:val="StyleUnderline"/>
          <w:highlight w:val="yellow"/>
        </w:rPr>
        <w:t>and</w:t>
      </w:r>
      <w:r w:rsidRPr="007249CC">
        <w:rPr>
          <w:sz w:val="16"/>
          <w:highlight w:val="yellow"/>
        </w:rPr>
        <w:t xml:space="preserve"> </w:t>
      </w:r>
      <w:r w:rsidRPr="007249CC">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0042BC30" w14:textId="77777777" w:rsidR="006D4434" w:rsidRPr="00241856" w:rsidRDefault="006D4434" w:rsidP="006D4434">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1B3A2274" w14:textId="77777777" w:rsidR="006D4434" w:rsidRPr="00241856" w:rsidRDefault="006D4434" w:rsidP="006D4434">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20488BA5" w14:textId="77777777" w:rsidR="006D4434" w:rsidRPr="00241856" w:rsidRDefault="006D4434" w:rsidP="006D4434">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1A21F017" w14:textId="77777777" w:rsidR="006D4434" w:rsidRPr="00241856" w:rsidRDefault="006D4434" w:rsidP="006D4434">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23047035" w14:textId="77777777" w:rsidR="006D4434" w:rsidRPr="00241856" w:rsidRDefault="006D4434" w:rsidP="006D4434">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241856">
        <w:rPr>
          <w:rStyle w:val="StyleUnderline"/>
          <w:highlight w:val="yellow"/>
        </w:rPr>
        <w:t xml:space="preserve">not </w:t>
      </w:r>
      <w:r w:rsidRPr="00836BC3">
        <w:rPr>
          <w:rStyle w:val="StyleUnderline"/>
        </w:rPr>
        <w:t xml:space="preserve">to </w:t>
      </w:r>
      <w:r w:rsidRPr="00241856">
        <w:rPr>
          <w:rStyle w:val="StyleUnderline"/>
          <w:highlight w:val="yellow"/>
        </w:rPr>
        <w:t>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7C517086" w14:textId="77777777" w:rsidR="006D4434" w:rsidRPr="00241856" w:rsidRDefault="006D4434" w:rsidP="006D4434">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5B56CBA0" w14:textId="77777777" w:rsidR="006D4434" w:rsidRPr="00241856" w:rsidRDefault="006D4434" w:rsidP="006D4434">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2BCE9836" w14:textId="77777777" w:rsidR="006D4434" w:rsidRPr="00241856" w:rsidRDefault="006D4434" w:rsidP="006D4434">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2FB2165A" w14:textId="77777777" w:rsidR="006D4434" w:rsidRPr="00241856" w:rsidRDefault="006D4434" w:rsidP="006D4434">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5E104027" w14:textId="77777777" w:rsidR="006D4434" w:rsidRPr="00241856" w:rsidRDefault="006D4434" w:rsidP="006D4434">
      <w:pPr>
        <w:rPr>
          <w:sz w:val="16"/>
        </w:rPr>
      </w:pPr>
      <w:r w:rsidRPr="00241856">
        <w:rPr>
          <w:sz w:val="16"/>
        </w:rPr>
        <w:t>THE VIRTUE OF MONOPOLY</w:t>
      </w:r>
    </w:p>
    <w:p w14:paraId="307A009F" w14:textId="77777777" w:rsidR="006D4434" w:rsidRPr="00241856" w:rsidRDefault="006D4434" w:rsidP="006D4434">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53768F2E" w14:textId="77777777" w:rsidR="006D4434" w:rsidRPr="00241856" w:rsidRDefault="006D4434" w:rsidP="006D4434">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065FB321" w14:textId="77777777" w:rsidR="006D4434" w:rsidRPr="00241856" w:rsidRDefault="006D4434" w:rsidP="006D4434">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20679D2E" w14:textId="77777777" w:rsidR="006D4434" w:rsidRPr="00241856" w:rsidRDefault="006D4434" w:rsidP="006D4434">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4205BD49" w14:textId="77777777" w:rsidR="006D4434" w:rsidRPr="00241856" w:rsidRDefault="006D4434" w:rsidP="006D4434">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713B6F9C" w14:textId="77777777" w:rsidR="006D4434" w:rsidRPr="00241856" w:rsidRDefault="006D4434" w:rsidP="006D4434">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1035A890" w14:textId="77777777" w:rsidR="006D4434" w:rsidRPr="00241856" w:rsidRDefault="006D4434" w:rsidP="006D4434">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75905D92" w14:textId="77777777" w:rsidR="006D4434" w:rsidRPr="00241856" w:rsidRDefault="006D4434" w:rsidP="006D4434">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3E62B242" w14:textId="77777777" w:rsidR="006D4434" w:rsidRPr="00241856" w:rsidRDefault="006D4434" w:rsidP="006D4434">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6B5D7081" w14:textId="77777777" w:rsidR="006D4434" w:rsidRPr="00241856" w:rsidRDefault="006D4434" w:rsidP="006D4434">
      <w:pPr>
        <w:rPr>
          <w:sz w:val="16"/>
        </w:rPr>
      </w:pPr>
      <w:r w:rsidRPr="00241856">
        <w:rPr>
          <w:sz w:val="16"/>
        </w:rPr>
        <w:t>SQUEEZING THE GOVERNMENT</w:t>
      </w:r>
    </w:p>
    <w:p w14:paraId="7AB1FF98" w14:textId="77777777" w:rsidR="006D4434" w:rsidRPr="00241856" w:rsidRDefault="006D4434" w:rsidP="006D4434">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 xml:space="preserve">monopoly </w:t>
      </w:r>
      <w:r w:rsidRPr="005A2B0A">
        <w:rPr>
          <w:rStyle w:val="Emphasis"/>
        </w:rPr>
        <w:t>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 xml:space="preserve">defense </w:t>
      </w:r>
      <w:r w:rsidRPr="005A2B0A">
        <w:rPr>
          <w:rStyle w:val="StyleUnderline"/>
        </w:rPr>
        <w:t>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19A75871" w14:textId="77777777" w:rsidR="006D4434" w:rsidRPr="00241856" w:rsidRDefault="006D4434" w:rsidP="006D4434">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836BC3">
        <w:rPr>
          <w:rStyle w:val="Emphasis"/>
          <w:highlight w:val="yellow"/>
        </w:rPr>
        <w:t>military’s</w:t>
      </w:r>
      <w:r w:rsidRPr="00836BC3">
        <w:rPr>
          <w:rStyle w:val="Emphasis"/>
        </w:rPr>
        <w:t xml:space="preserve"> </w:t>
      </w:r>
      <w:r w:rsidRPr="005A2B0A">
        <w:rPr>
          <w:rStyle w:val="Emphasis"/>
          <w:highlight w:val="yellow"/>
        </w:rPr>
        <w:t>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5A2B0A">
        <w:rPr>
          <w:rStyle w:val="Emphasis"/>
        </w:rPr>
        <w:t>one</w:t>
      </w:r>
      <w:r w:rsidRPr="005A2B0A">
        <w:rPr>
          <w:rStyle w:val="StyleUnderline"/>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43F8A205" w14:textId="77777777" w:rsidR="006D4434" w:rsidRPr="00241856" w:rsidRDefault="006D4434" w:rsidP="006D4434">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346C71C9" w14:textId="77777777" w:rsidR="006D4434" w:rsidRPr="00241856" w:rsidRDefault="006D4434" w:rsidP="006D4434">
      <w:pPr>
        <w:rPr>
          <w:sz w:val="16"/>
        </w:rPr>
      </w:pPr>
      <w:r w:rsidRPr="00241856">
        <w:rPr>
          <w:sz w:val="16"/>
        </w:rPr>
        <w:t xml:space="preserve">As technology becomes more integral to the future of U.S. national </w:t>
      </w:r>
      <w:r w:rsidRPr="005A2B0A">
        <w:rPr>
          <w:sz w:val="16"/>
        </w:rPr>
        <w:t xml:space="preserve">security, </w:t>
      </w:r>
      <w:r w:rsidRPr="005A2B0A">
        <w:rPr>
          <w:rStyle w:val="Emphasis"/>
          <w:highlight w:val="yellow"/>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 xml:space="preserve">Pentagon </w:t>
      </w:r>
      <w:r w:rsidRPr="005A2B0A">
        <w:rPr>
          <w:rStyle w:val="StyleUnderline"/>
        </w:rPr>
        <w:t xml:space="preserve">will be </w:t>
      </w:r>
      <w:r w:rsidRPr="00241856">
        <w:rPr>
          <w:rStyle w:val="StyleUnderline"/>
          <w:highlight w:val="yellow"/>
        </w:rPr>
        <w:t>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3F55E8F0" w14:textId="77777777" w:rsidR="006D4434" w:rsidRPr="00241856" w:rsidRDefault="006D4434" w:rsidP="006D4434">
      <w:pPr>
        <w:rPr>
          <w:sz w:val="16"/>
        </w:rPr>
      </w:pPr>
      <w:r w:rsidRPr="00241856">
        <w:rPr>
          <w:sz w:val="16"/>
        </w:rPr>
        <w:t>A WAY FORWARD</w:t>
      </w:r>
    </w:p>
    <w:p w14:paraId="5DD60C83" w14:textId="77777777" w:rsidR="006D4434" w:rsidRPr="00241856" w:rsidRDefault="006D4434" w:rsidP="006D4434">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77AAE8CF" w14:textId="77777777" w:rsidR="006D4434" w:rsidRPr="00241856" w:rsidRDefault="006D4434" w:rsidP="006D4434">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241856">
        <w:rPr>
          <w:rStyle w:val="StyleUnderline"/>
          <w:highlight w:val="yellow"/>
        </w:rPr>
        <w:t xml:space="preserve">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72B24AA0" w14:textId="77777777" w:rsidR="006D4434" w:rsidRPr="00081AE8" w:rsidRDefault="006D4434" w:rsidP="006D4434">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3CE5DF06" w14:textId="77777777" w:rsidR="006D4434" w:rsidRPr="00784370" w:rsidRDefault="006D4434" w:rsidP="006D4434">
      <w:pPr>
        <w:pStyle w:val="Heading4"/>
      </w:pPr>
      <w:bookmarkStart w:id="5" w:name="_Hlk83055493"/>
      <w:r>
        <w:t xml:space="preserve">Digital authoritarianism causes </w:t>
      </w:r>
      <w:r>
        <w:rPr>
          <w:u w:val="single"/>
        </w:rPr>
        <w:t>extinction</w:t>
      </w:r>
      <w:r>
        <w:t xml:space="preserve">. </w:t>
      </w:r>
    </w:p>
    <w:bookmarkEnd w:id="5"/>
    <w:p w14:paraId="59A9CF9B" w14:textId="77777777" w:rsidR="006D4434" w:rsidRDefault="006D4434" w:rsidP="006D4434">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628E52C2" w14:textId="77777777" w:rsidR="006D4434" w:rsidRPr="00B7605B" w:rsidRDefault="006D4434" w:rsidP="006D4434">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836BC3">
        <w:rPr>
          <w:rStyle w:val="Emphasis"/>
        </w:rPr>
        <w:t>cycles</w:t>
      </w:r>
      <w:r w:rsidRPr="00836BC3">
        <w:rPr>
          <w:rStyle w:val="StyleUnderline"/>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0909DA6F" w14:textId="77777777" w:rsidR="006D4434" w:rsidRPr="00B7605B" w:rsidRDefault="006D4434" w:rsidP="006D4434">
      <w:pPr>
        <w:rPr>
          <w:sz w:val="16"/>
        </w:rPr>
      </w:pPr>
      <w:r w:rsidRPr="00B7605B">
        <w:rPr>
          <w:sz w:val="16"/>
        </w:rPr>
        <w:t>Brittle Legitimacy</w:t>
      </w:r>
    </w:p>
    <w:p w14:paraId="5A0D94C3" w14:textId="77777777" w:rsidR="006D4434" w:rsidRPr="00B7605B" w:rsidRDefault="006D4434" w:rsidP="006D4434">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5203BB">
        <w:rPr>
          <w:rStyle w:val="StyleUnderline"/>
          <w:highlight w:val="yellow"/>
        </w:rPr>
        <w:t>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836BC3">
        <w:rPr>
          <w:rStyle w:val="Emphasis"/>
        </w:rPr>
        <w:t xml:space="preserve">Small </w:t>
      </w:r>
      <w:r w:rsidRPr="005203BB">
        <w:rPr>
          <w:rStyle w:val="Emphasis"/>
          <w:highlight w:val="yellow"/>
        </w:rPr>
        <w:t>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5610DEC5" w14:textId="77777777" w:rsidR="006D4434" w:rsidRPr="00B7605B" w:rsidRDefault="006D4434" w:rsidP="006D4434">
      <w:pPr>
        <w:ind w:left="720"/>
        <w:rPr>
          <w:sz w:val="16"/>
        </w:rPr>
      </w:pPr>
      <w:r w:rsidRPr="00B7605B">
        <w:rPr>
          <w:sz w:val="16"/>
        </w:rPr>
        <w:t>• the identity of opposition groups and leaders and their levels of support; 17</w:t>
      </w:r>
    </w:p>
    <w:p w14:paraId="603F14EA" w14:textId="77777777" w:rsidR="006D4434" w:rsidRPr="00B7605B" w:rsidRDefault="006D4434" w:rsidP="006D4434">
      <w:pPr>
        <w:ind w:left="720"/>
        <w:rPr>
          <w:sz w:val="16"/>
        </w:rPr>
      </w:pPr>
      <w:r w:rsidRPr="00B7605B">
        <w:rPr>
          <w:sz w:val="16"/>
        </w:rPr>
        <w:t>• technical means for subverting control of communications and surveillance technologies;18</w:t>
      </w:r>
    </w:p>
    <w:p w14:paraId="6F123DAE" w14:textId="77777777" w:rsidR="006D4434" w:rsidRPr="00B7605B" w:rsidRDefault="006D4434" w:rsidP="006D4434">
      <w:pPr>
        <w:ind w:left="720"/>
        <w:rPr>
          <w:sz w:val="16"/>
        </w:rPr>
      </w:pPr>
      <w:r w:rsidRPr="00B7605B">
        <w:rPr>
          <w:sz w:val="16"/>
        </w:rPr>
        <w:t>• ideas about values that transcend state sovereignty, such as liberalism and human rights;19</w:t>
      </w:r>
    </w:p>
    <w:p w14:paraId="29D532E6" w14:textId="77777777" w:rsidR="006D4434" w:rsidRPr="00B7605B" w:rsidRDefault="006D4434" w:rsidP="006D4434">
      <w:pPr>
        <w:ind w:left="720"/>
        <w:rPr>
          <w:sz w:val="16"/>
        </w:rPr>
      </w:pPr>
      <w:r w:rsidRPr="00B7605B">
        <w:rPr>
          <w:sz w:val="16"/>
        </w:rPr>
        <w:t>• evidence that the central government is not delivering efficient outcomes;20 and</w:t>
      </w:r>
    </w:p>
    <w:p w14:paraId="730E709A" w14:textId="77777777" w:rsidR="006D4434" w:rsidRPr="00B7605B" w:rsidRDefault="006D4434" w:rsidP="006D4434">
      <w:pPr>
        <w:ind w:left="720"/>
        <w:rPr>
          <w:sz w:val="16"/>
        </w:rPr>
      </w:pPr>
      <w:r w:rsidRPr="00B7605B">
        <w:rPr>
          <w:sz w:val="16"/>
        </w:rPr>
        <w:t>• ideas that undermine the myths and narratives used to legitimize authoritarian rule or the power of the ruling elite.21</w:t>
      </w:r>
    </w:p>
    <w:p w14:paraId="0C02B5FD" w14:textId="77777777" w:rsidR="006D4434" w:rsidRPr="00B7605B" w:rsidRDefault="006D4434" w:rsidP="006D4434">
      <w:pPr>
        <w:rPr>
          <w:sz w:val="16"/>
        </w:rPr>
      </w:pPr>
      <w:r w:rsidRPr="00B7605B">
        <w:rPr>
          <w:sz w:val="16"/>
        </w:rPr>
        <w:t>Constant Contest</w:t>
      </w:r>
    </w:p>
    <w:p w14:paraId="5F0C7011" w14:textId="77777777" w:rsidR="006D4434" w:rsidRPr="005203BB" w:rsidRDefault="006D4434" w:rsidP="006D4434">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7B342F1D" w14:textId="77777777" w:rsidR="006D4434" w:rsidRPr="00B7605B" w:rsidRDefault="006D4434" w:rsidP="006D4434">
      <w:pPr>
        <w:rPr>
          <w:sz w:val="16"/>
        </w:rPr>
      </w:pPr>
      <w:r w:rsidRPr="005203BB">
        <w:rPr>
          <w:sz w:val="16"/>
        </w:rPr>
        <w:t>Overreach and Backlash</w:t>
      </w:r>
    </w:p>
    <w:p w14:paraId="1C005DCE" w14:textId="77777777" w:rsidR="006D4434" w:rsidRPr="00B7605B" w:rsidRDefault="006D4434" w:rsidP="006D4434">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551B5B76" w14:textId="77777777" w:rsidR="006D4434" w:rsidRPr="00B7605B" w:rsidRDefault="006D4434" w:rsidP="006D4434">
      <w:pPr>
        <w:rPr>
          <w:sz w:val="16"/>
        </w:rPr>
      </w:pPr>
      <w:r w:rsidRPr="00B7605B">
        <w:rPr>
          <w:sz w:val="16"/>
        </w:rPr>
        <w:t>Impaired Feedback Mechanisms</w:t>
      </w:r>
    </w:p>
    <w:p w14:paraId="15909D7B" w14:textId="77777777" w:rsidR="006D4434" w:rsidRPr="00B7605B" w:rsidRDefault="006D4434" w:rsidP="006D4434">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67F62277" w14:textId="77777777" w:rsidR="006D4434" w:rsidRPr="00B7605B" w:rsidRDefault="006D4434" w:rsidP="006D4434">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836BC3">
        <w:rPr>
          <w:rStyle w:val="StyleUnderline"/>
        </w:rPr>
        <w:t xml:space="preserve">more </w:t>
      </w:r>
      <w:r w:rsidRPr="005203BB">
        <w:rPr>
          <w:rStyle w:val="StyleUnderline"/>
          <w:highlight w:val="yellow"/>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68952491" w14:textId="77777777" w:rsidR="006D4434" w:rsidRPr="00B7605B" w:rsidRDefault="006D4434" w:rsidP="006D4434">
      <w:pPr>
        <w:rPr>
          <w:sz w:val="16"/>
        </w:rPr>
      </w:pPr>
      <w:r w:rsidRPr="00B7605B">
        <w:rPr>
          <w:sz w:val="16"/>
        </w:rPr>
        <w:t>Overreliance on Technological Systems which ‘Fail Hard’</w:t>
      </w:r>
    </w:p>
    <w:p w14:paraId="3CA8B9C0" w14:textId="77777777" w:rsidR="006D4434" w:rsidRPr="00B7605B" w:rsidRDefault="006D4434" w:rsidP="006D4434">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2FEAC3E2" w14:textId="77777777" w:rsidR="006D4434" w:rsidRPr="00B7605B" w:rsidRDefault="006D4434" w:rsidP="006D4434">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5C69735E" w14:textId="77777777" w:rsidR="006D4434" w:rsidRPr="00B7605B" w:rsidRDefault="006D4434" w:rsidP="006D4434">
      <w:pPr>
        <w:rPr>
          <w:sz w:val="16"/>
        </w:rPr>
      </w:pPr>
      <w:r w:rsidRPr="00B7605B">
        <w:rPr>
          <w:sz w:val="16"/>
        </w:rPr>
        <w:t>Unintended Consequences from High-Tech Modernism</w:t>
      </w:r>
    </w:p>
    <w:p w14:paraId="547BB4D0" w14:textId="77777777" w:rsidR="006D4434" w:rsidRPr="00B7605B" w:rsidRDefault="006D4434" w:rsidP="006D4434">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28D47D56" w14:textId="77777777" w:rsidR="006D4434" w:rsidRPr="00B7605B" w:rsidRDefault="006D4434" w:rsidP="006D4434">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7AD903B0" w14:textId="77777777" w:rsidR="006D4434" w:rsidRPr="00B7605B" w:rsidRDefault="006D4434" w:rsidP="006D4434">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726F60A9" w14:textId="77777777" w:rsidR="006D4434" w:rsidRPr="00B7605B" w:rsidRDefault="006D4434" w:rsidP="006D4434">
      <w:pPr>
        <w:rPr>
          <w:sz w:val="16"/>
        </w:rPr>
      </w:pPr>
      <w:r w:rsidRPr="00B7605B">
        <w:rPr>
          <w:sz w:val="16"/>
        </w:rPr>
        <w:t>Challenges to Social Cohesion</w:t>
      </w:r>
    </w:p>
    <w:p w14:paraId="35DC18A0" w14:textId="77777777" w:rsidR="006D4434" w:rsidRPr="00B7605B" w:rsidRDefault="006D4434" w:rsidP="006D4434">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57A974E3" w14:textId="77777777" w:rsidR="006D4434" w:rsidRPr="00B7605B" w:rsidRDefault="006D4434" w:rsidP="006D4434">
      <w:pPr>
        <w:rPr>
          <w:sz w:val="16"/>
        </w:rPr>
      </w:pPr>
      <w:r w:rsidRPr="00B7605B">
        <w:rPr>
          <w:sz w:val="16"/>
        </w:rPr>
        <w:t>Dysfunctional Innovation Ecosystems</w:t>
      </w:r>
    </w:p>
    <w:p w14:paraId="1AF5FC3D" w14:textId="77777777" w:rsidR="006D4434" w:rsidRPr="00B7605B" w:rsidRDefault="006D4434" w:rsidP="006D4434">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69DA667B" w14:textId="77777777" w:rsidR="006D4434" w:rsidRPr="00B7605B" w:rsidRDefault="006D4434" w:rsidP="006D4434">
      <w:pPr>
        <w:rPr>
          <w:sz w:val="16"/>
        </w:rPr>
      </w:pPr>
      <w:r w:rsidRPr="00B7605B">
        <w:rPr>
          <w:sz w:val="16"/>
        </w:rPr>
        <w:t>Summary and Further Research</w:t>
      </w:r>
    </w:p>
    <w:p w14:paraId="7A9A70F8" w14:textId="77777777" w:rsidR="006D4434" w:rsidRDefault="006D4434" w:rsidP="006D4434">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 xml:space="preserve">higher </w:t>
      </w:r>
      <w:r w:rsidRPr="00836BC3">
        <w:rPr>
          <w:rStyle w:val="Emphasis"/>
        </w:rPr>
        <w:t xml:space="preserve">magnitude </w:t>
      </w:r>
      <w:r w:rsidRPr="005203BB">
        <w:rPr>
          <w:rStyle w:val="Emphasis"/>
          <w:highlight w:val="yellow"/>
        </w:rPr>
        <w:t>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11ECD6B4" w14:textId="77777777" w:rsidR="006D4434" w:rsidRPr="00972158" w:rsidRDefault="006D4434" w:rsidP="006D4434">
      <w:pPr>
        <w:pStyle w:val="Heading3"/>
        <w:rPr>
          <w:rFonts w:cs="Arial"/>
        </w:rPr>
      </w:pPr>
      <w:r w:rsidRPr="00972158">
        <w:rPr>
          <w:rFonts w:cs="Arial"/>
        </w:rPr>
        <w:t>1AC – Plan</w:t>
      </w:r>
    </w:p>
    <w:p w14:paraId="45F56D90" w14:textId="77777777" w:rsidR="006D4434" w:rsidRDefault="006D4434" w:rsidP="006D4434">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737913A9" w14:textId="77777777" w:rsidR="006D4434" w:rsidRDefault="006D4434" w:rsidP="006D4434">
      <w:pPr>
        <w:pStyle w:val="Heading3"/>
      </w:pPr>
      <w:r>
        <w:t>1AC – Systemic Risk</w:t>
      </w:r>
    </w:p>
    <w:p w14:paraId="06F43F3F" w14:textId="77777777" w:rsidR="006D4434" w:rsidRPr="00D567A3" w:rsidRDefault="006D4434" w:rsidP="006D4434">
      <w:pPr>
        <w:pStyle w:val="Heading4"/>
      </w:pPr>
      <w:r>
        <w:t xml:space="preserve">Contention two: </w:t>
      </w:r>
      <w:r>
        <w:rPr>
          <w:u w:val="single"/>
        </w:rPr>
        <w:t>Systemic Risk</w:t>
      </w:r>
    </w:p>
    <w:p w14:paraId="632B094F" w14:textId="77777777" w:rsidR="006D4434" w:rsidRDefault="006D4434" w:rsidP="006D4434">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05110919" w14:textId="77777777" w:rsidR="006D4434" w:rsidRDefault="006D4434" w:rsidP="006D4434">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7996BF0C" w14:textId="77777777" w:rsidR="006D4434" w:rsidRPr="00C43855" w:rsidRDefault="006D4434" w:rsidP="006D4434">
      <w:pPr>
        <w:rPr>
          <w:sz w:val="16"/>
        </w:rPr>
      </w:pPr>
      <w:r w:rsidRPr="00C43855">
        <w:rPr>
          <w:sz w:val="16"/>
        </w:rPr>
        <w:t>The risks of tightly-coupled universal intermediaries</w:t>
      </w:r>
    </w:p>
    <w:p w14:paraId="272C2DB1" w14:textId="77777777" w:rsidR="006D4434" w:rsidRPr="00C43855" w:rsidRDefault="006D4434" w:rsidP="006D4434">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64E19C5E" w14:textId="77777777" w:rsidR="006D4434" w:rsidRPr="00C43855" w:rsidRDefault="006D4434" w:rsidP="006D4434">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3E389D69" w14:textId="77777777" w:rsidR="006D4434" w:rsidRPr="00C43855" w:rsidRDefault="006D4434" w:rsidP="006D4434">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1CFBA821" w14:textId="77777777" w:rsidR="006D4434" w:rsidRPr="00C43855" w:rsidRDefault="006D4434" w:rsidP="006D4434">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7D6DAB70" w14:textId="77777777" w:rsidR="006D4434" w:rsidRPr="00C43855" w:rsidRDefault="006D4434" w:rsidP="006D4434">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7356E364" w14:textId="77777777" w:rsidR="006D4434" w:rsidRPr="00C43855" w:rsidRDefault="006D4434" w:rsidP="006D4434">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3743B5">
        <w:rPr>
          <w:rStyle w:val="Emphasis"/>
          <w:highlight w:val="yellow"/>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3743B5">
        <w:rPr>
          <w:rStyle w:val="Emphasis"/>
          <w:highlight w:val="yellow"/>
        </w:rPr>
        <w:t>2008</w:t>
      </w:r>
      <w:r w:rsidRPr="003743B5">
        <w:rPr>
          <w:rStyle w:val="Emphasis"/>
        </w:rPr>
        <w:t xml:space="preserve"> financial crisis</w:t>
      </w:r>
      <w:r w:rsidRPr="00C43855">
        <w:rPr>
          <w:sz w:val="16"/>
        </w:rPr>
        <w:t>.</w:t>
      </w:r>
    </w:p>
    <w:p w14:paraId="675E6F55" w14:textId="77777777" w:rsidR="006D4434" w:rsidRPr="00C43855" w:rsidRDefault="006D4434" w:rsidP="006D4434">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C43855">
        <w:rPr>
          <w:rStyle w:val="StyleUnderline"/>
          <w:highlight w:val="yellow"/>
        </w:rPr>
        <w:t>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A1313E">
        <w:rPr>
          <w:rStyle w:val="StyleUnderline"/>
        </w:rPr>
        <w:t>in which</w:t>
      </w:r>
      <w:r w:rsidRPr="00A1313E">
        <w:rPr>
          <w:sz w:val="16"/>
        </w:rPr>
        <w:t xml:space="preserve"> the basic</w:t>
      </w:r>
      <w:r w:rsidRPr="00C43855">
        <w:rPr>
          <w:sz w:val="16"/>
        </w:rPr>
        <w:t xml:space="preserve"> </w:t>
      </w:r>
      <w:r w:rsidRPr="00C43855">
        <w:rPr>
          <w:rStyle w:val="Emphasis"/>
          <w:highlight w:val="yellow"/>
        </w:rPr>
        <w:t>infrastructure</w:t>
      </w:r>
      <w:r w:rsidRPr="00C43855">
        <w:rPr>
          <w:sz w:val="16"/>
          <w:highlight w:val="yellow"/>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C43855">
        <w:rPr>
          <w:rStyle w:val="StyleUnderline"/>
          <w:highlight w:val="yellow"/>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C43855">
        <w:rPr>
          <w:rStyle w:val="StyleUnderline"/>
          <w:highlight w:val="yellow"/>
        </w:rPr>
        <w:t xml:space="preserve">a </w:t>
      </w:r>
      <w:r w:rsidRPr="00C43855">
        <w:rPr>
          <w:rStyle w:val="Emphasis"/>
          <w:highlight w:val="yellow"/>
        </w:rPr>
        <w:t>losing battle</w:t>
      </w:r>
      <w:r w:rsidRPr="00371934">
        <w:rPr>
          <w:rStyle w:val="StyleUnderline"/>
        </w:rPr>
        <w:t xml:space="preserve"> of </w:t>
      </w:r>
      <w:r w:rsidRPr="00A1313E">
        <w:rPr>
          <w:rStyle w:val="StyleUnderline"/>
        </w:rPr>
        <w:t xml:space="preserve">trying </w:t>
      </w:r>
      <w:r w:rsidRPr="00C43855">
        <w:rPr>
          <w:rStyle w:val="StyleUnderline"/>
          <w:highlight w:val="yellow"/>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743E1">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2CE20166" w14:textId="77777777" w:rsidR="006D4434" w:rsidRPr="00C43855" w:rsidRDefault="006D4434" w:rsidP="006D4434">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3743B5">
        <w:rPr>
          <w:rStyle w:val="Emphasis"/>
        </w:rPr>
        <w:t xml:space="preserve">structural </w:t>
      </w:r>
      <w:r w:rsidRPr="00C43855">
        <w:rPr>
          <w:rStyle w:val="Emphasis"/>
          <w:highlight w:val="yellow"/>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755C60A5" w14:textId="77777777" w:rsidR="006D4434" w:rsidRPr="003C097A" w:rsidRDefault="006D4434" w:rsidP="006D4434">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C43855">
        <w:rPr>
          <w:rStyle w:val="StyleUnderline"/>
          <w:highlight w:val="yellow"/>
        </w:rPr>
        <w:t>generate</w:t>
      </w:r>
      <w:r w:rsidRPr="003B6292">
        <w:rPr>
          <w:rStyle w:val="StyleUnderline"/>
        </w:rPr>
        <w:t xml:space="preserve"> another </w:t>
      </w:r>
      <w:r w:rsidRPr="003743B5">
        <w:rPr>
          <w:rStyle w:val="Emphasis"/>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3743B5">
        <w:rPr>
          <w:rStyle w:val="StyleUnderline"/>
          <w:highlight w:val="yellow"/>
        </w:rPr>
        <w:t>of</w:t>
      </w:r>
      <w:r w:rsidRPr="00C43855">
        <w:rPr>
          <w:sz w:val="16"/>
        </w:rPr>
        <w:t xml:space="preserve"> even </w:t>
      </w:r>
      <w:r w:rsidRPr="003743B5">
        <w:rPr>
          <w:rStyle w:val="Emphasis"/>
          <w:highlight w:val="yellow"/>
        </w:rPr>
        <w:t>great</w:t>
      </w:r>
      <w:r w:rsidRPr="00C743E1">
        <w:rPr>
          <w:rStyle w:val="Emphasis"/>
        </w:rPr>
        <w:t xml:space="preserve">er </w:t>
      </w:r>
      <w:r w:rsidRPr="003743B5">
        <w:rPr>
          <w:rStyle w:val="Emphasis"/>
          <w:highlight w:val="yellow"/>
        </w:rPr>
        <w:t>proportions</w:t>
      </w:r>
      <w:r w:rsidRPr="00C43855">
        <w:rPr>
          <w:sz w:val="16"/>
        </w:rPr>
        <w:t>.</w:t>
      </w:r>
    </w:p>
    <w:p w14:paraId="73F49BCA" w14:textId="77777777" w:rsidR="006D4434" w:rsidRPr="00815388" w:rsidRDefault="006D4434" w:rsidP="006D4434">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0A098C59" w14:textId="77777777" w:rsidR="006D4434" w:rsidRPr="00A85DA8" w:rsidRDefault="006D4434" w:rsidP="006D4434">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B59DE77" w14:textId="77777777" w:rsidR="006D4434" w:rsidRPr="00815388" w:rsidRDefault="006D4434" w:rsidP="006D4434">
      <w:pPr>
        <w:rPr>
          <w:sz w:val="16"/>
        </w:rPr>
      </w:pPr>
      <w:r w:rsidRPr="00815388">
        <w:rPr>
          <w:sz w:val="16"/>
        </w:rPr>
        <w:t>Systemic financial and digital risk</w:t>
      </w:r>
    </w:p>
    <w:p w14:paraId="31B8548C" w14:textId="77777777" w:rsidR="006D4434" w:rsidRPr="00815388" w:rsidRDefault="006D4434" w:rsidP="006D4434">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0790461F" w14:textId="77777777" w:rsidR="006D4434" w:rsidRPr="00815388" w:rsidRDefault="006D4434" w:rsidP="006D4434">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44DEBCC6" w14:textId="77777777" w:rsidR="006D4434" w:rsidRPr="00815388" w:rsidRDefault="006D4434" w:rsidP="006D4434">
      <w:pPr>
        <w:rPr>
          <w:sz w:val="16"/>
        </w:rPr>
      </w:pPr>
      <w:r w:rsidRPr="00815388">
        <w:rPr>
          <w:sz w:val="16"/>
        </w:rPr>
        <w:t>Problems of interconnectedness and redundancy in finance and the digital economy</w:t>
      </w:r>
    </w:p>
    <w:p w14:paraId="2FFCC389" w14:textId="77777777" w:rsidR="006D4434" w:rsidRPr="00815388" w:rsidRDefault="006D4434" w:rsidP="006D4434">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0EE61CD0" w14:textId="77777777" w:rsidR="006D4434" w:rsidRPr="00A1313E" w:rsidRDefault="006D4434" w:rsidP="006D4434">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2CEC1A53" w14:textId="77777777" w:rsidR="006D4434" w:rsidRPr="00815388" w:rsidRDefault="006D4434" w:rsidP="006D4434">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78BAB5EB" w14:textId="77777777" w:rsidR="006D4434" w:rsidRPr="00815388" w:rsidRDefault="006D4434" w:rsidP="006D4434">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3743B5">
        <w:rPr>
          <w:sz w:val="16"/>
        </w:rPr>
        <w:t xml:space="preserve"> </w:t>
      </w:r>
      <w:r w:rsidRPr="003743B5">
        <w:rPr>
          <w:rStyle w:val="StyleUnderline"/>
        </w:rPr>
        <w:t>h</w:t>
      </w:r>
      <w:r w:rsidRPr="00A1313E">
        <w:rPr>
          <w:rStyle w:val="StyleUnderline"/>
        </w:rPr>
        <w:t xml:space="preserve">ave </w:t>
      </w:r>
      <w:r w:rsidRPr="001C55BE">
        <w:rPr>
          <w:rStyle w:val="StyleUnderline"/>
          <w:highlight w:val="yellow"/>
        </w:rPr>
        <w:t>become</w:t>
      </w:r>
      <w:r w:rsidRPr="00062708">
        <w:rPr>
          <w:rStyle w:val="StyleUnderline"/>
        </w:rPr>
        <w:t xml:space="preserve"> key </w:t>
      </w:r>
      <w:r w:rsidRPr="003743B5">
        <w:rPr>
          <w:rStyle w:val="StyleUnderline"/>
          <w:highlight w:val="yellow"/>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3743B5">
        <w:rPr>
          <w:rStyle w:val="StyleUnderline"/>
          <w:highlight w:val="yellow"/>
        </w:rPr>
        <w:t>Google</w:t>
      </w:r>
      <w:r w:rsidRPr="00A1313E">
        <w:rPr>
          <w:rStyle w:val="StyleUnderline"/>
        </w:rPr>
        <w:t xml:space="preserve"> has eight products that </w:t>
      </w:r>
      <w:r w:rsidRPr="003743B5">
        <w:rPr>
          <w:rStyle w:val="StyleUnderline"/>
          <w:highlight w:val="yellow"/>
        </w:rPr>
        <w:t>have</w:t>
      </w:r>
      <w:r w:rsidRPr="00062708">
        <w:rPr>
          <w:rStyle w:val="StyleUnderline"/>
        </w:rPr>
        <w:t xml:space="preserve"> over </w:t>
      </w:r>
      <w:r w:rsidRPr="00A1313E">
        <w:rPr>
          <w:rStyle w:val="Emphasis"/>
          <w:highlight w:val="yellow"/>
        </w:rPr>
        <w:t xml:space="preserve">one billion </w:t>
      </w:r>
      <w:r w:rsidRPr="00947670">
        <w:rPr>
          <w:rStyle w:val="Emphasis"/>
          <w:highlight w:val="yellow"/>
        </w:rPr>
        <w:t>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947670">
        <w:rPr>
          <w:rStyle w:val="StyleUnderline"/>
          <w:highlight w:val="yellow"/>
        </w:rPr>
        <w:t>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2DE1FB6C" w14:textId="77777777" w:rsidR="006D4434" w:rsidRPr="00815388" w:rsidRDefault="006D4434" w:rsidP="006D4434">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51772C3C" w14:textId="77777777" w:rsidR="006D4434" w:rsidRPr="00815388" w:rsidRDefault="006D4434" w:rsidP="006D4434">
      <w:pPr>
        <w:rPr>
          <w:sz w:val="16"/>
        </w:rPr>
      </w:pPr>
      <w:r w:rsidRPr="00062708">
        <w:rPr>
          <w:rStyle w:val="StyleUnderline"/>
        </w:rPr>
        <w:t xml:space="preserve">The </w:t>
      </w:r>
      <w:r w:rsidRPr="003743B5">
        <w:rPr>
          <w:rStyle w:val="Emphasis"/>
          <w:highlight w:val="yellow"/>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w:t>
      </w:r>
      <w:r w:rsidRPr="00C743E1">
        <w:rPr>
          <w:sz w:val="16"/>
        </w:rPr>
        <w:t xml:space="preserve">over </w:t>
      </w:r>
      <w:r w:rsidRPr="00C743E1">
        <w:rPr>
          <w:rStyle w:val="Emphasis"/>
        </w:rPr>
        <w:t xml:space="preserve">1,000 </w:t>
      </w:r>
      <w:r w:rsidRPr="00D66041">
        <w:rPr>
          <w:rStyle w:val="Emphasis"/>
          <w:highlight w:val="yellow"/>
        </w:rPr>
        <w:t>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63E8D701" w14:textId="77777777" w:rsidR="006D4434" w:rsidRPr="00815388" w:rsidRDefault="006D4434" w:rsidP="006D4434">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768D4010" w14:textId="77777777" w:rsidR="006D4434" w:rsidRPr="00815388" w:rsidRDefault="006D4434" w:rsidP="006D4434">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C743E1">
        <w:rPr>
          <w:rStyle w:val="Emphasis"/>
        </w:rPr>
        <w:t>$</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23DFABF0" w14:textId="77777777" w:rsidR="006D4434" w:rsidRPr="00815388" w:rsidRDefault="006D4434" w:rsidP="006D4434">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w:t>
      </w:r>
      <w:r w:rsidRPr="00C743E1">
        <w:rPr>
          <w:rStyle w:val="StyleUnderline"/>
        </w:rPr>
        <w:t xml:space="preserve">the </w:t>
      </w:r>
      <w:r w:rsidRPr="00C743E1">
        <w:rPr>
          <w:rStyle w:val="Emphasis"/>
        </w:rPr>
        <w:t xml:space="preserve">global </w:t>
      </w:r>
      <w:r w:rsidRPr="00C743E1">
        <w:rPr>
          <w:rStyle w:val="Emphasis"/>
          <w:highlight w:val="yellow"/>
        </w:rPr>
        <w:t xml:space="preserve">supply </w:t>
      </w:r>
      <w:r w:rsidRPr="00D66041">
        <w:rPr>
          <w:rStyle w:val="Emphasis"/>
          <w:highlight w:val="yellow"/>
        </w:rPr>
        <w:t>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3743B5">
        <w:rPr>
          <w:rStyle w:val="StyleUnderline"/>
          <w:highlight w:val="yellow"/>
        </w:rPr>
        <w:t xml:space="preserve">would remain </w:t>
      </w:r>
      <w:r w:rsidRPr="00D66041">
        <w:rPr>
          <w:rStyle w:val="Emphasis"/>
          <w:highlight w:val="yellow"/>
        </w:rPr>
        <w:t>broken</w:t>
      </w:r>
      <w:r w:rsidRPr="00D66041">
        <w:rPr>
          <w:rStyle w:val="Emphasis"/>
        </w:rPr>
        <w:t>’</w:t>
      </w:r>
      <w:r w:rsidRPr="00815388">
        <w:rPr>
          <w:sz w:val="16"/>
        </w:rPr>
        <w:t xml:space="preserve"> (Greenberg, 2018).</w:t>
      </w:r>
    </w:p>
    <w:p w14:paraId="56D3CF0F" w14:textId="77777777" w:rsidR="006D4434" w:rsidRPr="00815388" w:rsidRDefault="006D4434" w:rsidP="006D4434">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16BB471F" w14:textId="77777777" w:rsidR="006D4434" w:rsidRPr="00815388" w:rsidRDefault="006D4434" w:rsidP="006D4434">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 xml:space="preserve">component can </w:t>
      </w:r>
      <w:r w:rsidRPr="003743B5">
        <w:rPr>
          <w:rStyle w:val="StyleUnderline"/>
        </w:rPr>
        <w:t xml:space="preserve">only </w:t>
      </w:r>
      <w:r w:rsidRPr="00D66041">
        <w:rPr>
          <w:rStyle w:val="StyleUnderline"/>
          <w:highlight w:val="yellow"/>
        </w:rPr>
        <w:t>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C743E1">
        <w:rPr>
          <w:rStyle w:val="Emphasis"/>
        </w:rPr>
        <w:t>tightly</w:t>
      </w:r>
      <w:r w:rsidRPr="00D66041">
        <w:rPr>
          <w:rStyle w:val="Emphasis"/>
          <w:highlight w:val="yellow"/>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C743E1">
        <w:rPr>
          <w:rStyle w:val="Emphasis"/>
        </w:rPr>
        <w:t xml:space="preserve">push to </w:t>
      </w:r>
      <w:r w:rsidRPr="00C743E1">
        <w:rPr>
          <w:rStyle w:val="Emphasis"/>
          <w:highlight w:val="yellow"/>
        </w:rPr>
        <w:t>connectivity</w:t>
      </w:r>
      <w:r w:rsidRPr="00D66041">
        <w:rPr>
          <w:rStyle w:val="StyleUnderline"/>
          <w:highlight w:val="yellow"/>
        </w:rPr>
        <w:t xml:space="preserve"> </w:t>
      </w:r>
      <w:r w:rsidRPr="003743B5">
        <w:rPr>
          <w:rStyle w:val="StyleUnderline"/>
        </w:rPr>
        <w:t xml:space="preserve">tends to </w:t>
      </w:r>
      <w:r w:rsidRPr="003743B5">
        <w:rPr>
          <w:rStyle w:val="StyleUnderline"/>
          <w:highlight w:val="yellow"/>
        </w:rPr>
        <w:t>infect</w:t>
      </w:r>
      <w:r w:rsidRPr="003743B5">
        <w:rPr>
          <w:rStyle w:val="StyleUnderline"/>
        </w:rPr>
        <w:t xml:space="preserve"> </w:t>
      </w:r>
      <w:r w:rsidRPr="00D66041">
        <w:rPr>
          <w:rStyle w:val="StyleUnderline"/>
          <w:highlight w:val="yellow"/>
        </w:rPr>
        <w:t>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29A42D7B" w14:textId="77777777" w:rsidR="006D4434" w:rsidRPr="00815388" w:rsidRDefault="006D4434" w:rsidP="006D4434">
      <w:pPr>
        <w:rPr>
          <w:sz w:val="16"/>
        </w:rPr>
      </w:pPr>
      <w:r w:rsidRPr="00D66041">
        <w:rPr>
          <w:rStyle w:val="StyleUnderline"/>
          <w:highlight w:val="yellow"/>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1A718A86" w14:textId="77777777" w:rsidR="006D4434" w:rsidRPr="00815388" w:rsidRDefault="006D4434" w:rsidP="006D4434">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10DBEB0F" w14:textId="77777777" w:rsidR="006D4434" w:rsidRDefault="006D4434" w:rsidP="006D4434">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5FD550A6" w14:textId="77777777" w:rsidR="006D4434" w:rsidRPr="00815388" w:rsidRDefault="006D4434" w:rsidP="006D4434">
      <w:pPr>
        <w:rPr>
          <w:sz w:val="16"/>
        </w:rPr>
      </w:pPr>
      <w:r w:rsidRPr="00815388">
        <w:rPr>
          <w:sz w:val="16"/>
        </w:rPr>
        <w:t>Complexity in finance and the digital economy</w:t>
      </w:r>
    </w:p>
    <w:p w14:paraId="1583E4F9" w14:textId="77777777" w:rsidR="006D4434" w:rsidRPr="00A1313E" w:rsidRDefault="006D4434" w:rsidP="006D4434">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7FF3D0D0" w14:textId="77777777" w:rsidR="006D4434" w:rsidRPr="00815388" w:rsidRDefault="006D4434" w:rsidP="006D4434">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479EA9C8" w14:textId="77777777" w:rsidR="006D4434" w:rsidRPr="00815388" w:rsidRDefault="006D4434" w:rsidP="006D4434">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2CE43EFD" w14:textId="77777777" w:rsidR="006D4434" w:rsidRPr="00815388" w:rsidRDefault="006D4434" w:rsidP="006D4434">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C743E1">
        <w:rPr>
          <w:rStyle w:val="Emphasis"/>
        </w:rPr>
        <w:t xml:space="preserve">digital </w:t>
      </w:r>
      <w:r w:rsidRPr="00815388">
        <w:rPr>
          <w:rStyle w:val="Emphasis"/>
          <w:highlight w:val="yellow"/>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4B5147E0" w14:textId="77777777" w:rsidR="006D4434" w:rsidRPr="00815388" w:rsidRDefault="006D4434" w:rsidP="006D4434">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3743B5">
        <w:rPr>
          <w:rStyle w:val="Emphasis"/>
          <w:highlight w:val="yellow"/>
        </w:rPr>
        <w:t>no one</w:t>
      </w:r>
      <w:r w:rsidRPr="00A1313E">
        <w:rPr>
          <w:sz w:val="16"/>
        </w:rPr>
        <w:t xml:space="preserve">, whether inside the company or outside, </w:t>
      </w:r>
      <w:r w:rsidRPr="003743B5">
        <w:rPr>
          <w:rStyle w:val="StyleUnderline"/>
          <w:highlight w:val="yellow"/>
        </w:rPr>
        <w:t>can</w:t>
      </w:r>
      <w:r w:rsidRPr="00A1313E">
        <w:rPr>
          <w:rStyle w:val="StyleUnderline"/>
        </w:rPr>
        <w:t xml:space="preserve"> hope to </w:t>
      </w:r>
      <w:r w:rsidRPr="003743B5">
        <w:rPr>
          <w:rStyle w:val="StyleUnderline"/>
          <w:highlight w:val="yellow"/>
        </w:rPr>
        <w:t>have a</w:t>
      </w:r>
      <w:r w:rsidRPr="00A1313E">
        <w:rPr>
          <w:rStyle w:val="StyleUnderline"/>
        </w:rPr>
        <w:t xml:space="preserve"> </w:t>
      </w:r>
      <w:r w:rsidRPr="00A1313E">
        <w:rPr>
          <w:rStyle w:val="Emphasis"/>
        </w:rPr>
        <w:t xml:space="preserve">comprehensive </w:t>
      </w:r>
      <w:r w:rsidRPr="003743B5">
        <w:rPr>
          <w:rStyle w:val="Emphasis"/>
          <w:highlight w:val="yellow"/>
        </w:rPr>
        <w:t>picture</w:t>
      </w:r>
      <w:r w:rsidRPr="003743B5">
        <w:rPr>
          <w:sz w:val="16"/>
          <w:highlight w:val="yellow"/>
        </w:rPr>
        <w:t xml:space="preserve"> </w:t>
      </w:r>
      <w:r w:rsidRPr="003743B5">
        <w:rPr>
          <w:rStyle w:val="StyleUnderline"/>
          <w:highlight w:val="yellow"/>
        </w:rPr>
        <w:t>of</w:t>
      </w:r>
      <w:r w:rsidRPr="003743B5">
        <w:rPr>
          <w:sz w:val="16"/>
          <w:highlight w:val="yellow"/>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3743B5">
        <w:rPr>
          <w:rStyle w:val="StyleUnderline"/>
          <w:highlight w:val="yellow"/>
        </w:rPr>
        <w:t>how this</w:t>
      </w:r>
      <w:r w:rsidRPr="00A1313E">
        <w:rPr>
          <w:rStyle w:val="StyleUnderline"/>
        </w:rPr>
        <w:t xml:space="preserve"> software </w:t>
      </w:r>
      <w:r w:rsidRPr="003743B5">
        <w:rPr>
          <w:rStyle w:val="StyleUnderline"/>
          <w:highlight w:val="yellow"/>
        </w:rPr>
        <w:t xml:space="preserve">interacts with the </w:t>
      </w:r>
      <w:r w:rsidRPr="003743B5">
        <w:rPr>
          <w:rStyle w:val="Emphasis"/>
          <w:highlight w:val="yellow"/>
        </w:rPr>
        <w:t>external</w:t>
      </w:r>
      <w:r w:rsidRPr="00A1313E">
        <w:rPr>
          <w:sz w:val="16"/>
        </w:rPr>
        <w:t xml:space="preserve">, social </w:t>
      </w:r>
      <w:r w:rsidRPr="003743B5">
        <w:rPr>
          <w:rStyle w:val="Emphasis"/>
          <w:highlight w:val="yellow"/>
        </w:rPr>
        <w:t>world</w:t>
      </w:r>
      <w:r w:rsidRPr="00A1313E">
        <w:rPr>
          <w:sz w:val="16"/>
        </w:rPr>
        <w:t>. Even with</w:t>
      </w:r>
      <w:r w:rsidRPr="00815388">
        <w:rPr>
          <w:sz w:val="16"/>
        </w:rPr>
        <w:t xml:space="preserve">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3743B5">
        <w:rPr>
          <w:rStyle w:val="Emphasis"/>
        </w:rPr>
        <w:t xml:space="preserve">complete </w:t>
      </w:r>
      <w:r w:rsidRPr="00815388">
        <w:rPr>
          <w:rStyle w:val="Emphasis"/>
          <w:highlight w:val="yellow"/>
        </w:rPr>
        <w:t>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083F3FA9" w14:textId="77777777" w:rsidR="006D4434" w:rsidRPr="00815388" w:rsidRDefault="006D4434" w:rsidP="006D4434">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3743B5">
        <w:rPr>
          <w:rStyle w:val="Emphasis"/>
          <w:highlight w:val="yellow"/>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3743B5">
        <w:rPr>
          <w:rStyle w:val="StyleUnderline"/>
          <w:highlight w:val="yellow"/>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7D79DD5B" w14:textId="77777777" w:rsidR="006D4434" w:rsidRPr="00815388" w:rsidRDefault="006D4434" w:rsidP="006D4434">
      <w:pPr>
        <w:rPr>
          <w:sz w:val="16"/>
        </w:rPr>
      </w:pPr>
      <w:r w:rsidRPr="00815388">
        <w:rPr>
          <w:sz w:val="16"/>
        </w:rPr>
        <w:t xml:space="preserve">The </w:t>
      </w:r>
      <w:r w:rsidRPr="003743B5">
        <w:rPr>
          <w:rStyle w:val="Emphasis"/>
          <w:highlight w:val="yellow"/>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815388">
        <w:rPr>
          <w:rStyle w:val="StyleUnderline"/>
          <w:highlight w:val="yellow"/>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472DD748" w14:textId="77777777" w:rsidR="006D4434" w:rsidRPr="00815388" w:rsidRDefault="006D4434" w:rsidP="006D4434">
      <w:pPr>
        <w:rPr>
          <w:sz w:val="16"/>
        </w:rPr>
      </w:pPr>
      <w:r w:rsidRPr="00815388">
        <w:rPr>
          <w:sz w:val="16"/>
        </w:rPr>
        <w:t xml:space="preserve">While the disruption from this attack was felt in the United States and Europe, the insecure, infected devices did not come from these areas. </w:t>
      </w:r>
      <w:r w:rsidRPr="003743B5">
        <w:rPr>
          <w:rStyle w:val="StyleUnderline"/>
          <w:highlight w:val="yellow"/>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44A8BC4C" w14:textId="77777777" w:rsidR="006D4434" w:rsidRPr="00D567A3" w:rsidRDefault="006D4434" w:rsidP="006D4434">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184C92F8" w14:textId="77777777" w:rsidR="006D4434" w:rsidRDefault="006D4434" w:rsidP="006D4434">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CAEE206" w14:textId="77777777" w:rsidR="006D4434" w:rsidRPr="00D567A3" w:rsidRDefault="006D4434" w:rsidP="006D4434">
      <w:pPr>
        <w:rPr>
          <w:sz w:val="16"/>
        </w:rPr>
      </w:pPr>
      <w:r w:rsidRPr="00D567A3">
        <w:rPr>
          <w:sz w:val="16"/>
        </w:rPr>
        <w:t>Mismatches between scope of knowledge and activity</w:t>
      </w:r>
    </w:p>
    <w:p w14:paraId="6C21E747" w14:textId="77777777" w:rsidR="006D4434" w:rsidRPr="00D567A3" w:rsidRDefault="006D4434" w:rsidP="006D4434">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3743B5">
        <w:rPr>
          <w:rStyle w:val="StyleUnderline"/>
          <w:highlight w:val="yellow"/>
        </w:rPr>
        <w:t>narrow</w:t>
      </w:r>
      <w:r w:rsidRPr="00A1313E">
        <w:rPr>
          <w:rStyle w:val="StyleUnderline"/>
        </w:rPr>
        <w:t xml:space="preserve">, cordoned bases of </w:t>
      </w:r>
      <w:r w:rsidRPr="003743B5">
        <w:rPr>
          <w:rStyle w:val="StyleUnderline"/>
          <w:highlight w:val="yellow"/>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6BB28C98" w14:textId="77777777" w:rsidR="006D4434" w:rsidRPr="00A1313E" w:rsidRDefault="006D4434" w:rsidP="006D4434">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3BC8A286" w14:textId="77777777" w:rsidR="006D4434" w:rsidRPr="00D567A3" w:rsidRDefault="006D4434" w:rsidP="006D4434">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3743B5">
        <w:rPr>
          <w:rStyle w:val="StyleUnderline"/>
          <w:highlight w:val="yellow"/>
        </w:rPr>
        <w:t>As</w:t>
      </w:r>
      <w:r w:rsidRPr="003743B5">
        <w:rPr>
          <w:rStyle w:val="StyleUnderline"/>
        </w:rPr>
        <w:t xml:space="preserve"> </w:t>
      </w:r>
      <w:r w:rsidRPr="003743B5">
        <w:rPr>
          <w:rStyle w:val="Emphasis"/>
        </w:rPr>
        <w:t xml:space="preserve">interactive </w:t>
      </w:r>
      <w:r w:rsidRPr="003743B5">
        <w:rPr>
          <w:rStyle w:val="Emphasis"/>
          <w:highlight w:val="yellow"/>
        </w:rPr>
        <w:t>complexities</w:t>
      </w:r>
      <w:r w:rsidRPr="003743B5">
        <w:rPr>
          <w:sz w:val="16"/>
          <w:highlight w:val="yellow"/>
        </w:rPr>
        <w:t xml:space="preserve"> </w:t>
      </w:r>
      <w:r w:rsidRPr="003743B5">
        <w:rPr>
          <w:rStyle w:val="StyleUnderline"/>
          <w:highlight w:val="yellow"/>
        </w:rPr>
        <w:t>build on</w:t>
      </w:r>
      <w:r w:rsidRPr="003743B5">
        <w:rPr>
          <w:rStyle w:val="StyleUnderline"/>
        </w:rPr>
        <w:t xml:space="preserve"> top of </w:t>
      </w:r>
      <w:r w:rsidRPr="003743B5">
        <w:rPr>
          <w:rStyle w:val="Emphasis"/>
          <w:highlight w:val="yellow"/>
        </w:rPr>
        <w:t>interconnected</w:t>
      </w:r>
      <w:r w:rsidRPr="003743B5">
        <w:rPr>
          <w:sz w:val="16"/>
        </w:rPr>
        <w:t xml:space="preserve"> </w:t>
      </w:r>
      <w:r w:rsidRPr="003743B5">
        <w:rPr>
          <w:rStyle w:val="StyleUnderline"/>
        </w:rPr>
        <w:t>and</w:t>
      </w:r>
      <w:r w:rsidRPr="003743B5">
        <w:rPr>
          <w:sz w:val="16"/>
        </w:rPr>
        <w:t xml:space="preserve"> </w:t>
      </w:r>
      <w:r w:rsidRPr="003743B5">
        <w:rPr>
          <w:rStyle w:val="Emphasis"/>
          <w:highlight w:val="yellow"/>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3743B5">
        <w:rPr>
          <w:rStyle w:val="Emphasis"/>
          <w:highlight w:val="yellow"/>
        </w:rPr>
        <w:t>systems</w:t>
      </w:r>
      <w:r w:rsidRPr="003743B5">
        <w:rPr>
          <w:sz w:val="16"/>
          <w:highlight w:val="yellow"/>
        </w:rPr>
        <w:t xml:space="preserve"> </w:t>
      </w:r>
      <w:r w:rsidRPr="003743B5">
        <w:rPr>
          <w:rStyle w:val="StyleUnderline"/>
          <w:highlight w:val="yellow"/>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3743B5">
        <w:rPr>
          <w:rStyle w:val="Emphasis"/>
          <w:highlight w:val="yellow"/>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1B0FB989" w14:textId="77777777" w:rsidR="006D4434" w:rsidRPr="00D567A3" w:rsidRDefault="006D4434" w:rsidP="006D4434">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454D81DA" w14:textId="77777777" w:rsidR="006D4434" w:rsidRPr="00B7014C" w:rsidRDefault="006D4434" w:rsidP="006D4434">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 xml:space="preserve">54 </w:t>
      </w:r>
      <w:r w:rsidRPr="003743B5">
        <w:rPr>
          <w:rStyle w:val="Emphasis"/>
        </w:rPr>
        <w:t>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497B742B" w14:textId="77777777" w:rsidR="006D4434" w:rsidRPr="00DF1680" w:rsidRDefault="006D4434" w:rsidP="006D4434">
      <w:pPr>
        <w:pStyle w:val="Heading4"/>
      </w:pPr>
      <w:r>
        <w:t xml:space="preserve">Cascading collapse escalates </w:t>
      </w:r>
      <w:r>
        <w:rPr>
          <w:u w:val="single"/>
        </w:rPr>
        <w:t>global hotspots</w:t>
      </w:r>
      <w:r>
        <w:t xml:space="preserve">, including reactor meltdowns – </w:t>
      </w:r>
      <w:r w:rsidRPr="00B7014C">
        <w:t>extinction</w:t>
      </w:r>
      <w:r>
        <w:t xml:space="preserve">. </w:t>
      </w:r>
    </w:p>
    <w:p w14:paraId="202465A6" w14:textId="77777777" w:rsidR="006D4434" w:rsidRDefault="006D4434" w:rsidP="006D4434">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2F5C447B" w14:textId="77777777" w:rsidR="006D4434" w:rsidRPr="009718FA" w:rsidRDefault="006D4434" w:rsidP="006D4434">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30018A">
        <w:rPr>
          <w:rStyle w:val="Emphasis"/>
          <w:highlight w:val="yellow"/>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3F3D94">
        <w:rPr>
          <w:rStyle w:val="Emphasis"/>
          <w:highlight w:val="yellow"/>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01BBFED9" w14:textId="77777777" w:rsidR="006D4434" w:rsidRPr="009718FA" w:rsidRDefault="006D4434" w:rsidP="006D4434">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242C8E58" w14:textId="77777777" w:rsidR="006D4434" w:rsidRPr="009718FA" w:rsidRDefault="006D4434" w:rsidP="006D4434">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C5D92B2" w14:textId="77777777" w:rsidR="006D4434" w:rsidRPr="009718FA" w:rsidRDefault="006D4434" w:rsidP="006D4434">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0CD1A782" w14:textId="77777777" w:rsidR="006D4434" w:rsidRPr="009718FA" w:rsidRDefault="006D4434" w:rsidP="006D4434">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6213EED5" w14:textId="77777777" w:rsidR="006D4434" w:rsidRPr="009718FA" w:rsidRDefault="006D4434" w:rsidP="006D4434">
      <w:pPr>
        <w:rPr>
          <w:sz w:val="16"/>
        </w:rPr>
      </w:pPr>
      <w:r w:rsidRPr="009718FA">
        <w:rPr>
          <w:sz w:val="16"/>
        </w:rPr>
        <w:t>METHODOLOGY</w:t>
      </w:r>
    </w:p>
    <w:p w14:paraId="31BE3B98" w14:textId="77777777" w:rsidR="006D4434" w:rsidRPr="009718FA" w:rsidRDefault="006D4434" w:rsidP="006D4434">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A01045E" w14:textId="77777777" w:rsidR="006D4434" w:rsidRPr="009718FA" w:rsidRDefault="006D4434" w:rsidP="006D4434">
      <w:pPr>
        <w:ind w:left="720"/>
        <w:rPr>
          <w:sz w:val="16"/>
        </w:rPr>
      </w:pPr>
      <w:r w:rsidRPr="009718FA">
        <w:rPr>
          <w:sz w:val="16"/>
        </w:rPr>
        <w:t>• Diminishing diversity (or increasing homogeneity) of actors in the global system (Boli &amp; Thomas, 1997; Meyer, 2000; Young et al, 2006);</w:t>
      </w:r>
    </w:p>
    <w:p w14:paraId="4411754C" w14:textId="77777777" w:rsidR="006D4434" w:rsidRPr="009718FA" w:rsidRDefault="006D4434" w:rsidP="006D4434">
      <w:pPr>
        <w:ind w:left="720"/>
        <w:rPr>
          <w:sz w:val="16"/>
        </w:rPr>
      </w:pPr>
      <w:r w:rsidRPr="009718FA">
        <w:rPr>
          <w:sz w:val="16"/>
        </w:rPr>
        <w:t>• Interconnections in the global system (Homer-Dixon et al, 2015; Lee &amp; Preston, 2012);</w:t>
      </w:r>
    </w:p>
    <w:p w14:paraId="6CCDB4B5" w14:textId="77777777" w:rsidR="006D4434" w:rsidRPr="009718FA" w:rsidRDefault="006D4434" w:rsidP="006D4434">
      <w:pPr>
        <w:ind w:left="720"/>
        <w:rPr>
          <w:sz w:val="16"/>
        </w:rPr>
      </w:pPr>
      <w:r w:rsidRPr="009718FA">
        <w:rPr>
          <w:sz w:val="16"/>
        </w:rPr>
        <w:t>• Interactions of actors, events and components in the global system (Buldyrev et al, 2010; Bashan et al, 2013; Homer-Dixon et al, 2015); and</w:t>
      </w:r>
    </w:p>
    <w:p w14:paraId="2A9A6443" w14:textId="77777777" w:rsidR="006D4434" w:rsidRPr="009718FA" w:rsidRDefault="006D4434" w:rsidP="006D4434">
      <w:pPr>
        <w:ind w:left="720"/>
        <w:rPr>
          <w:sz w:val="16"/>
        </w:rPr>
      </w:pPr>
      <w:r w:rsidRPr="009718FA">
        <w:rPr>
          <w:sz w:val="16"/>
        </w:rPr>
        <w:t>• Adaptive qualities in particular systems (Bodin &amp; Norberg, 2005; Scheffer et al, 2012)</w:t>
      </w:r>
    </w:p>
    <w:p w14:paraId="00053663" w14:textId="77777777" w:rsidR="006D4434" w:rsidRPr="009718FA" w:rsidRDefault="006D4434" w:rsidP="006D4434">
      <w:pPr>
        <w:rPr>
          <w:sz w:val="16"/>
        </w:rPr>
      </w:pPr>
      <w:r w:rsidRPr="009718FA">
        <w:rPr>
          <w:sz w:val="16"/>
        </w:rPr>
        <w:t>Since scholastic material on this topic remains somewhat inchoate, this paper buttresses many of its contentions through secondary (i.e. news/institutional) sources.</w:t>
      </w:r>
    </w:p>
    <w:p w14:paraId="6304117C" w14:textId="77777777" w:rsidR="006D4434" w:rsidRPr="009718FA" w:rsidRDefault="006D4434" w:rsidP="006D4434">
      <w:pPr>
        <w:rPr>
          <w:sz w:val="16"/>
        </w:rPr>
      </w:pPr>
      <w:r w:rsidRPr="009718FA">
        <w:rPr>
          <w:sz w:val="16"/>
        </w:rPr>
        <w:t>ECONOMY</w:t>
      </w:r>
    </w:p>
    <w:p w14:paraId="2E1FB19E" w14:textId="77777777" w:rsidR="006D4434" w:rsidRPr="009718FA" w:rsidRDefault="006D4434" w:rsidP="006D4434">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3F3D94">
        <w:rPr>
          <w:rStyle w:val="Emphasis"/>
          <w:highlight w:val="yellow"/>
        </w:rPr>
        <w:t>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C743E1">
        <w:rPr>
          <w:rStyle w:val="Emphasis"/>
        </w:rPr>
        <w:t>unprecedented scale</w:t>
      </w:r>
      <w:r w:rsidRPr="00C743E1">
        <w:rPr>
          <w:sz w:val="16"/>
        </w:rPr>
        <w:t xml:space="preserve"> </w:t>
      </w:r>
      <w:r w:rsidRPr="003F3D94">
        <w:rPr>
          <w:rStyle w:val="StyleUnderline"/>
          <w:highlight w:val="yellow"/>
        </w:rPr>
        <w:t>is</w:t>
      </w:r>
      <w:r w:rsidRPr="003F3D94">
        <w:rPr>
          <w:sz w:val="16"/>
          <w:highlight w:val="yellow"/>
        </w:rPr>
        <w:t xml:space="preserve"> </w:t>
      </w:r>
      <w:r w:rsidRPr="0030018A">
        <w:rPr>
          <w:rStyle w:val="Emphasis"/>
        </w:rPr>
        <w:t xml:space="preserve">highly </w:t>
      </w:r>
      <w:r w:rsidRPr="003F3D94">
        <w:rPr>
          <w:rStyle w:val="Emphasis"/>
          <w:highlight w:val="yellow"/>
        </w:rPr>
        <w:t>probable</w:t>
      </w:r>
      <w:r w:rsidRPr="00C743E1">
        <w:rPr>
          <w:rStyle w:val="Emphasis"/>
          <w:highlight w:val="yellow"/>
        </w:rPr>
        <w:t>” by</w:t>
      </w:r>
      <w:r w:rsidRPr="00C743E1">
        <w:rPr>
          <w:rStyle w:val="Emphasis"/>
        </w:rPr>
        <w:t xml:space="preserve"> the </w:t>
      </w:r>
      <w:r w:rsidRPr="00C743E1">
        <w:rPr>
          <w:rStyle w:val="Emphasis"/>
          <w:highlight w:val="yellow"/>
        </w:rPr>
        <w:t>mid</w:t>
      </w:r>
      <w:r w:rsidRPr="00C743E1">
        <w:rPr>
          <w:rStyle w:val="StyleUnderline"/>
        </w:rPr>
        <w:t>-20</w:t>
      </w:r>
      <w:r w:rsidRPr="00C743E1">
        <w:rPr>
          <w:rStyle w:val="Emphasis"/>
          <w:highlight w:val="yellow"/>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10EDCD7F" w14:textId="77777777" w:rsidR="006D4434" w:rsidRPr="009718FA" w:rsidRDefault="006D4434" w:rsidP="006D4434">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0DF1457A" w14:textId="77777777" w:rsidR="006D4434" w:rsidRPr="009718FA" w:rsidRDefault="006D4434" w:rsidP="006D4434">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7C02FF9B" w14:textId="77777777" w:rsidR="006D4434" w:rsidRPr="009718FA" w:rsidRDefault="006D4434" w:rsidP="006D4434">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0018A">
        <w:rPr>
          <w:rStyle w:val="Emphasis"/>
        </w:rPr>
        <w:t xml:space="preserve">outright </w:t>
      </w:r>
      <w:r w:rsidRPr="003F3D94">
        <w:rPr>
          <w:rStyle w:val="Emphasis"/>
          <w:highlight w:val="yellow"/>
        </w:rPr>
        <w:t>anarchy</w:t>
      </w:r>
      <w:r w:rsidRPr="009718FA">
        <w:rPr>
          <w:sz w:val="16"/>
        </w:rPr>
        <w:t xml:space="preserve"> (Maavak, 2012; DCDC, 2007).</w:t>
      </w:r>
    </w:p>
    <w:p w14:paraId="1A14D68C" w14:textId="77777777" w:rsidR="006D4434" w:rsidRPr="009718FA" w:rsidRDefault="006D4434" w:rsidP="006D4434">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2C776871" w14:textId="77777777" w:rsidR="006D4434" w:rsidRPr="009718FA" w:rsidRDefault="006D4434" w:rsidP="006D4434">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7BEE77A3" w14:textId="77777777" w:rsidR="006D4434" w:rsidRPr="009718FA" w:rsidRDefault="006D4434" w:rsidP="006D4434">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6709816" w14:textId="77777777" w:rsidR="006D4434" w:rsidRPr="009718FA" w:rsidRDefault="006D4434" w:rsidP="006D4434">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28873ED0" w14:textId="77777777" w:rsidR="006D4434" w:rsidRPr="009718FA" w:rsidRDefault="006D4434" w:rsidP="006D4434">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7817B97" w14:textId="77777777" w:rsidR="006D4434" w:rsidRPr="009718FA" w:rsidRDefault="006D4434" w:rsidP="006D4434">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6D6F3B60" w14:textId="77777777" w:rsidR="006D4434" w:rsidRPr="009718FA" w:rsidRDefault="006D4434" w:rsidP="006D4434">
      <w:pPr>
        <w:rPr>
          <w:sz w:val="16"/>
        </w:rPr>
      </w:pPr>
      <w:r w:rsidRPr="009718FA">
        <w:rPr>
          <w:sz w:val="16"/>
        </w:rPr>
        <w:t>ENVIRONMENTAL</w:t>
      </w:r>
    </w:p>
    <w:p w14:paraId="5F45C4D0" w14:textId="77777777" w:rsidR="006D4434" w:rsidRPr="009718FA" w:rsidRDefault="006D4434" w:rsidP="006D4434">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3F3D94">
        <w:rPr>
          <w:rStyle w:val="Emphasis"/>
          <w:highlight w:val="yellow"/>
        </w:rPr>
        <w:t xml:space="preserve">nuclear </w:t>
      </w:r>
      <w:r w:rsidRPr="0030018A">
        <w:rPr>
          <w:rStyle w:val="Emphasis"/>
        </w:rPr>
        <w:t xml:space="preserve">and chemical </w:t>
      </w:r>
      <w:r w:rsidRPr="003F3D94">
        <w:rPr>
          <w:rStyle w:val="Emphasis"/>
          <w:highlight w:val="yellow"/>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3F3D94">
        <w:rPr>
          <w:rStyle w:val="Emphasis"/>
          <w:highlight w:val="yellow"/>
        </w:rPr>
        <w:t>accidents</w:t>
      </w:r>
      <w:r w:rsidRPr="009718FA">
        <w:rPr>
          <w:sz w:val="16"/>
        </w:rPr>
        <w:t xml:space="preserve">? </w:t>
      </w:r>
      <w:r w:rsidRPr="003F3D94">
        <w:rPr>
          <w:rStyle w:val="Emphasis"/>
          <w:highlight w:val="yellow"/>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3F3D94">
        <w:rPr>
          <w:rStyle w:val="StyleUnderline"/>
          <w:highlight w:val="yellow"/>
        </w:rPr>
        <w:t xml:space="preserve">pose </w:t>
      </w:r>
      <w:r w:rsidRPr="0030018A">
        <w:rPr>
          <w:rStyle w:val="StyleUnderline"/>
        </w:rPr>
        <w:t xml:space="preserve">the </w:t>
      </w:r>
      <w:r w:rsidRPr="0030018A">
        <w:rPr>
          <w:rStyle w:val="Emphasis"/>
        </w:rPr>
        <w:t xml:space="preserve">biggest </w:t>
      </w:r>
      <w:r w:rsidRPr="003F3D94">
        <w:rPr>
          <w:rStyle w:val="Emphasis"/>
          <w:highlight w:val="yellow"/>
        </w:rPr>
        <w:t>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129C51FB" w14:textId="77777777" w:rsidR="006D4434" w:rsidRPr="009718FA" w:rsidRDefault="006D4434" w:rsidP="006D4434">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201CBAD" w14:textId="77777777" w:rsidR="006D4434" w:rsidRPr="009718FA" w:rsidRDefault="006D4434" w:rsidP="006D4434">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30018A">
        <w:rPr>
          <w:rStyle w:val="Emphasis"/>
          <w:highlight w:val="yellow"/>
        </w:rPr>
        <w:t>another</w:t>
      </w:r>
      <w:r w:rsidRPr="0030018A">
        <w:rPr>
          <w:sz w:val="16"/>
        </w:rPr>
        <w:t xml:space="preserve"> Bhopal (1984), </w:t>
      </w:r>
      <w:r w:rsidRPr="0030018A">
        <w:rPr>
          <w:rStyle w:val="Emphasis"/>
          <w:highlight w:val="yellow"/>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69EF55E1" w14:textId="77777777" w:rsidR="006D4434" w:rsidRPr="009718FA" w:rsidRDefault="006D4434" w:rsidP="006D4434">
      <w:pPr>
        <w:rPr>
          <w:sz w:val="16"/>
        </w:rPr>
      </w:pPr>
      <w:r w:rsidRPr="009718FA">
        <w:rPr>
          <w:sz w:val="16"/>
        </w:rPr>
        <w:t>Environmental disasters are more attributable to Black Swan events, systems breakdowns and corporate greed rather than to mundane human activity.</w:t>
      </w:r>
    </w:p>
    <w:p w14:paraId="1DBE951F" w14:textId="77777777" w:rsidR="006D4434" w:rsidRPr="00A1313E" w:rsidRDefault="006D4434" w:rsidP="006D4434">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336B8DD2" w14:textId="77777777" w:rsidR="006D4434" w:rsidRPr="00A1313E" w:rsidRDefault="006D4434" w:rsidP="006D4434">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02C76AC" w14:textId="77777777" w:rsidR="006D4434" w:rsidRPr="00A1313E" w:rsidRDefault="006D4434" w:rsidP="006D4434">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04D185F8" w14:textId="77777777" w:rsidR="006D4434" w:rsidRPr="00A1313E" w:rsidRDefault="006D4434" w:rsidP="006D4434">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50D3AA1" w14:textId="77777777" w:rsidR="006D4434" w:rsidRPr="009718FA" w:rsidRDefault="006D4434" w:rsidP="006D4434">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178F33E4" w14:textId="77777777" w:rsidR="006D4434" w:rsidRPr="009718FA" w:rsidRDefault="006D4434" w:rsidP="006D4434">
      <w:pPr>
        <w:rPr>
          <w:sz w:val="16"/>
        </w:rPr>
      </w:pPr>
      <w:r w:rsidRPr="009718FA">
        <w:rPr>
          <w:sz w:val="16"/>
        </w:rPr>
        <w:t>GEOPOLITICAL</w:t>
      </w:r>
    </w:p>
    <w:p w14:paraId="6BC67FFA" w14:textId="77777777" w:rsidR="006D4434" w:rsidRPr="009718FA" w:rsidRDefault="006D4434" w:rsidP="006D4434">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392884F8" w14:textId="77777777" w:rsidR="006D4434" w:rsidRDefault="006D4434" w:rsidP="006D4434">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3F3D94">
        <w:rPr>
          <w:rStyle w:val="Emphasis"/>
          <w:highlight w:val="yellow"/>
        </w:rPr>
        <w:t xml:space="preserve">Israel </w:t>
      </w:r>
      <w:r w:rsidRPr="0030018A">
        <w:rPr>
          <w:rStyle w:val="Emphasis"/>
        </w:rPr>
        <w:t>war; US-</w:t>
      </w:r>
      <w:r w:rsidRPr="003F3D94">
        <w:rPr>
          <w:rStyle w:val="Emphasis"/>
          <w:highlight w:val="yellow"/>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30018A">
        <w:rPr>
          <w:rStyle w:val="Emphasis"/>
          <w:highlight w:val="yellow"/>
        </w:rPr>
        <w:t xml:space="preserve">India-Pakistan nuclear </w:t>
      </w:r>
      <w:r w:rsidRPr="003F3D94">
        <w:rPr>
          <w:rStyle w:val="Emphasis"/>
          <w:highlight w:val="yellow"/>
        </w:rPr>
        <w:t>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30018A">
        <w:rPr>
          <w:rStyle w:val="Emphasis"/>
          <w:highlight w:val="yellow"/>
        </w:rPr>
        <w:t>NATO</w:t>
      </w:r>
      <w:r w:rsidRPr="00A1313E">
        <w:rPr>
          <w:sz w:val="16"/>
        </w:rPr>
        <w:t xml:space="preserve"> </w:t>
      </w:r>
      <w:r w:rsidRPr="00A1313E">
        <w:rPr>
          <w:rStyle w:val="StyleUnderline"/>
        </w:rPr>
        <w:t>and</w:t>
      </w:r>
      <w:r w:rsidRPr="00A1313E">
        <w:rPr>
          <w:sz w:val="16"/>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6281EE57" w14:textId="77777777" w:rsidR="006D4434" w:rsidRPr="005A6CA2" w:rsidRDefault="006D4434" w:rsidP="006D4434">
      <w:pPr>
        <w:pStyle w:val="Heading4"/>
        <w:rPr>
          <w:rFonts w:cs="Arial"/>
          <w:bCs/>
        </w:rPr>
      </w:pPr>
      <w:r w:rsidRPr="005A6CA2">
        <w:rPr>
          <w:rFonts w:cs="Arial"/>
        </w:rPr>
        <w:t xml:space="preserve">Grid collapse causes </w:t>
      </w:r>
      <w:r w:rsidRPr="00CD631B">
        <w:rPr>
          <w:rFonts w:cs="Arial"/>
          <w:u w:val="single"/>
        </w:rPr>
        <w:t>extinction</w:t>
      </w:r>
      <w:r>
        <w:rPr>
          <w:rFonts w:cs="Arial"/>
        </w:rPr>
        <w:t>.</w:t>
      </w:r>
    </w:p>
    <w:p w14:paraId="2DA16E0D" w14:textId="77777777" w:rsidR="006D4434" w:rsidRPr="005A6CA2" w:rsidRDefault="006D4434" w:rsidP="006D4434">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2507B886" w14:textId="77777777" w:rsidR="006D4434" w:rsidRPr="005A6CA2" w:rsidRDefault="006D4434" w:rsidP="006D4434">
      <w:pPr>
        <w:rPr>
          <w:sz w:val="16"/>
        </w:rPr>
      </w:pPr>
      <w:r w:rsidRPr="005A6CA2">
        <w:rPr>
          <w:sz w:val="16"/>
        </w:rPr>
        <w:t xml:space="preserve">Consequences of a sustained power outage </w:t>
      </w:r>
    </w:p>
    <w:p w14:paraId="343EB151" w14:textId="77777777" w:rsidR="006D4434" w:rsidRPr="005A6CA2" w:rsidRDefault="006D4434" w:rsidP="006D4434">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64253296" w14:textId="77777777" w:rsidR="006D4434" w:rsidRPr="005A6CA2" w:rsidRDefault="006D4434" w:rsidP="006D4434">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D839EE">
        <w:rPr>
          <w:rStyle w:val="Emphasis"/>
          <w:highlight w:val="yellow"/>
        </w:rPr>
        <w:t>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30018A">
        <w:rPr>
          <w:rStyle w:val="Emphasis"/>
          <w:highlight w:val="yellow"/>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30018A">
        <w:rPr>
          <w:rStyle w:val="StyleUnderline"/>
        </w:rPr>
        <w:t xml:space="preserve">, and </w:t>
      </w:r>
      <w:r w:rsidRPr="0030018A">
        <w:rPr>
          <w:rStyle w:val="Emphasis"/>
          <w:highlight w:val="yellow"/>
        </w:rPr>
        <w:t>services</w:t>
      </w:r>
      <w:r w:rsidRPr="005A6CA2">
        <w:rPr>
          <w:rStyle w:val="StyleUnderline"/>
        </w:rPr>
        <w:t xml:space="preserve"> require electricity</w:t>
      </w:r>
      <w:r w:rsidRPr="005A6CA2">
        <w:rPr>
          <w:sz w:val="16"/>
        </w:rPr>
        <w:t xml:space="preserve">. </w:t>
      </w:r>
    </w:p>
    <w:p w14:paraId="02128D3F" w14:textId="77777777" w:rsidR="006D4434" w:rsidRPr="005A6CA2" w:rsidRDefault="006D4434" w:rsidP="006D4434">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1CC15AD1" w14:textId="77777777" w:rsidR="006D4434" w:rsidRPr="005A6CA2" w:rsidRDefault="006D4434" w:rsidP="006D4434">
      <w:pPr>
        <w:rPr>
          <w:sz w:val="16"/>
        </w:rPr>
      </w:pPr>
      <w:r w:rsidRPr="00D839EE">
        <w:rPr>
          <w:rStyle w:val="Emphasis"/>
          <w:highlight w:val="yellow"/>
        </w:rPr>
        <w:t xml:space="preserve">Food </w:t>
      </w:r>
      <w:r w:rsidRPr="0030018A">
        <w:rPr>
          <w:rStyle w:val="Emphasis"/>
        </w:rPr>
        <w:t>production</w:t>
      </w:r>
      <w:r w:rsidRPr="005A6CA2">
        <w:rPr>
          <w:rStyle w:val="Emphasis"/>
        </w:rPr>
        <w:t xml:space="preserve"> would also </w:t>
      </w:r>
      <w:r w:rsidRPr="00D839EE">
        <w:rPr>
          <w:rStyle w:val="Emphasis"/>
          <w:highlight w:val="yellow"/>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40C5CEDB" w14:textId="77777777" w:rsidR="006D4434" w:rsidRPr="005A6CA2" w:rsidRDefault="006D4434" w:rsidP="006D4434">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 xml:space="preserve">2% </w:t>
      </w:r>
      <w:r w:rsidRPr="00C743E1">
        <w:rPr>
          <w:rStyle w:val="Emphasis"/>
        </w:rPr>
        <w:t>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7F9D8A9C" w14:textId="77777777" w:rsidR="006D4434" w:rsidRPr="005A6CA2" w:rsidRDefault="006D4434" w:rsidP="006D4434">
      <w:pPr>
        <w:rPr>
          <w:sz w:val="16"/>
        </w:rPr>
      </w:pPr>
      <w:r w:rsidRPr="005A6CA2">
        <w:rPr>
          <w:sz w:val="16"/>
        </w:rPr>
        <w:t xml:space="preserve">As stated by Dr. Lowell L Wood in Congressional testimony: </w:t>
      </w:r>
    </w:p>
    <w:p w14:paraId="59DB87D1" w14:textId="77777777" w:rsidR="006D4434" w:rsidRPr="005A6CA2" w:rsidRDefault="006D4434" w:rsidP="006D4434">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55F65496" w14:textId="77777777" w:rsidR="006D4434" w:rsidRPr="005A6CA2" w:rsidRDefault="006D4434" w:rsidP="006D4434">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6617DB67" w14:textId="77777777" w:rsidR="006D4434" w:rsidRPr="005A6CA2" w:rsidRDefault="006D4434" w:rsidP="006D4434">
      <w:pPr>
        <w:rPr>
          <w:sz w:val="16"/>
        </w:rPr>
      </w:pPr>
      <w:r w:rsidRPr="005A6CA2">
        <w:rPr>
          <w:sz w:val="16"/>
        </w:rPr>
        <w:t xml:space="preserve">A prescription for failure </w:t>
      </w:r>
    </w:p>
    <w:p w14:paraId="3C48E140" w14:textId="77777777" w:rsidR="006D4434" w:rsidRPr="005A6CA2" w:rsidRDefault="006D4434" w:rsidP="006D4434">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52F61E21" w14:textId="77777777" w:rsidR="006D4434" w:rsidRPr="005A6CA2" w:rsidRDefault="006D4434" w:rsidP="006D4434">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46EEB593" w14:textId="77777777" w:rsidR="006D4434" w:rsidRPr="005A6CA2" w:rsidRDefault="006D4434" w:rsidP="006D4434">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C743E1">
        <w:rPr>
          <w:rStyle w:val="StyleUnderline"/>
          <w:highlight w:val="yellow"/>
        </w:rPr>
        <w:t>no electricity</w:t>
      </w:r>
      <w:r w:rsidRPr="00C743E1">
        <w:rPr>
          <w:rStyle w:val="StyleUnderline"/>
        </w:rPr>
        <w:t xml:space="preserve"> for a </w:t>
      </w:r>
      <w:r w:rsidRPr="00C743E1">
        <w:rPr>
          <w:rStyle w:val="Emphasis"/>
        </w:rPr>
        <w:t>very long time</w:t>
      </w:r>
      <w:r w:rsidRPr="005A6CA2">
        <w:rPr>
          <w:sz w:val="16"/>
        </w:rPr>
        <w:t xml:space="preserve">. </w:t>
      </w:r>
    </w:p>
    <w:p w14:paraId="4EB89D38" w14:textId="77777777" w:rsidR="006D4434" w:rsidRPr="00B7014C" w:rsidRDefault="006D4434" w:rsidP="006D4434">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C743E1">
        <w:rPr>
          <w:rStyle w:val="Emphasis"/>
        </w:rPr>
        <w:t>there is no plan</w:t>
      </w:r>
      <w:r w:rsidRPr="005A6CA2">
        <w:rPr>
          <w:sz w:val="16"/>
        </w:rPr>
        <w:t>.</w:t>
      </w:r>
    </w:p>
    <w:p w14:paraId="1B745EDD" w14:textId="77777777" w:rsidR="006D4434" w:rsidRPr="00B7014C" w:rsidRDefault="006D4434" w:rsidP="006D4434">
      <w:pPr>
        <w:pStyle w:val="Heading4"/>
        <w:rPr>
          <w:rFonts w:cs="Arial"/>
        </w:rPr>
      </w:pPr>
      <w:r>
        <w:rPr>
          <w:rFonts w:cs="Arial"/>
        </w:rPr>
        <w:t xml:space="preserve">Cyber-attacks go </w:t>
      </w:r>
      <w:r>
        <w:rPr>
          <w:rFonts w:cs="Arial"/>
          <w:u w:val="single"/>
        </w:rPr>
        <w:t>nuclear</w:t>
      </w:r>
      <w:r>
        <w:rPr>
          <w:rFonts w:cs="Arial"/>
        </w:rPr>
        <w:t xml:space="preserve"> – extinction. </w:t>
      </w:r>
    </w:p>
    <w:p w14:paraId="5A67FEE1" w14:textId="77777777" w:rsidR="006D4434" w:rsidRPr="00C00601" w:rsidRDefault="006D4434" w:rsidP="006D4434">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2A9D939" w14:textId="77777777" w:rsidR="006D4434" w:rsidRPr="00C00601" w:rsidRDefault="006D4434" w:rsidP="006D4434">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30018A">
        <w:rPr>
          <w:rStyle w:val="StyleUnderline"/>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28FF5798" w14:textId="77777777" w:rsidR="006D4434" w:rsidRPr="00C00601" w:rsidRDefault="006D4434" w:rsidP="006D4434">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66D02DAB" w14:textId="77777777" w:rsidR="006D4434" w:rsidRPr="00C00601" w:rsidRDefault="006D4434" w:rsidP="006D4434">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5B74F5F3" w14:textId="77777777" w:rsidR="006D4434" w:rsidRDefault="006D4434" w:rsidP="006D4434">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310C5CA5" w14:textId="77777777" w:rsidR="006D4434" w:rsidRPr="003F0D4C" w:rsidRDefault="006D4434" w:rsidP="006D4434">
      <w:pPr>
        <w:pStyle w:val="Heading4"/>
      </w:pPr>
      <w:r>
        <w:t xml:space="preserve">Internet collapse causes </w:t>
      </w:r>
      <w:r>
        <w:rPr>
          <w:u w:val="single"/>
        </w:rPr>
        <w:t>extinction</w:t>
      </w:r>
      <w:r w:rsidRPr="00080372">
        <w:t>.</w:t>
      </w:r>
    </w:p>
    <w:p w14:paraId="424AF8F6" w14:textId="77777777" w:rsidR="006D4434" w:rsidRDefault="006D4434" w:rsidP="006D4434">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513DD919" w14:textId="77777777" w:rsidR="006D4434" w:rsidRPr="00B7014C" w:rsidRDefault="006D4434" w:rsidP="006D4434">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A1313E">
        <w:rPr>
          <w:rStyle w:val="Emphasis"/>
        </w:rPr>
        <w:t>disasters</w:t>
      </w:r>
      <w:r w:rsidRPr="00A1313E">
        <w:rPr>
          <w:rStyle w:val="StyleUnderline"/>
        </w:rPr>
        <w:t xml:space="preserve">, </w:t>
      </w:r>
      <w:r w:rsidRPr="00A1313E">
        <w:rPr>
          <w:rStyle w:val="Emphasis"/>
        </w:rPr>
        <w:t>resource depletion</w:t>
      </w:r>
      <w:r w:rsidRPr="00A1313E">
        <w:rPr>
          <w:sz w:val="16"/>
        </w:rPr>
        <w:t xml:space="preserve">, economic meltdown, </w:t>
      </w:r>
      <w:r w:rsidRPr="00A1313E">
        <w:rPr>
          <w:rStyle w:val="StyleUnderline"/>
        </w:rPr>
        <w:t>disease</w:t>
      </w:r>
      <w:r w:rsidRPr="00B7014C">
        <w:rPr>
          <w:rStyle w:val="StyleUnderline"/>
        </w:rPr>
        <w:t xml:space="preserv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w:t>
      </w:r>
      <w:r w:rsidRPr="00A1313E">
        <w:rPr>
          <w:sz w:val="16"/>
        </w:rPr>
        <w:t xml:space="preserve">. </w:t>
      </w:r>
      <w:r w:rsidRPr="00A1313E">
        <w:rPr>
          <w:rStyle w:val="StyleUnderline"/>
        </w:rPr>
        <w:t>But we’re luckier</w:t>
      </w:r>
      <w:r w:rsidRPr="00A1313E">
        <w:rPr>
          <w:sz w:val="16"/>
        </w:rPr>
        <w:t xml:space="preserve"> than our predecessors </w:t>
      </w:r>
      <w:r w:rsidRPr="00A1313E">
        <w:rPr>
          <w:rStyle w:val="StyleUnderline"/>
        </w:rPr>
        <w:t>because we command</w:t>
      </w:r>
      <w:r w:rsidRPr="00A1313E">
        <w:rPr>
          <w:sz w:val="16"/>
        </w:rPr>
        <w:t xml:space="preserve"> a technology that no one else possessed: </w:t>
      </w:r>
      <w:r w:rsidRPr="00A1313E">
        <w:rPr>
          <w:rStyle w:val="StyleUnderline"/>
        </w:rPr>
        <w:t xml:space="preserve">a rapid communication network that finds its highest expression in the </w:t>
      </w:r>
      <w:r w:rsidRPr="00C743E1">
        <w:rPr>
          <w:rStyle w:val="Emphasis"/>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4CBE64DB" w14:textId="77777777" w:rsidR="006D4434" w:rsidRPr="00B7014C" w:rsidRDefault="006D4434" w:rsidP="006D4434">
      <w:pPr>
        <w:rPr>
          <w:rStyle w:val="StyleUnderline"/>
        </w:rPr>
      </w:pPr>
      <w:r w:rsidRPr="00A1313E">
        <w:rPr>
          <w:rStyle w:val="Emphasis"/>
        </w:rPr>
        <w:t>Epidemics</w:t>
      </w:r>
      <w:r w:rsidRPr="00A1313E">
        <w:rPr>
          <w:rStyle w:val="StyleUnderline"/>
        </w:rPr>
        <w:t xml:space="preserve"> can be deflected by telepresence</w:t>
      </w:r>
    </w:p>
    <w:p w14:paraId="3F2FF80E" w14:textId="77777777" w:rsidR="006D4434" w:rsidRPr="00A1313E" w:rsidRDefault="006D4434" w:rsidP="006D4434">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w:t>
      </w:r>
      <w:r w:rsidRPr="00A1313E">
        <w:rPr>
          <w:rStyle w:val="StyleUnderline"/>
        </w:rPr>
        <w:t xml:space="preserve">internet can be our </w:t>
      </w:r>
      <w:r w:rsidRPr="00A1313E">
        <w:rPr>
          <w:rStyle w:val="Emphasis"/>
        </w:rPr>
        <w:t>key to survival</w:t>
      </w:r>
      <w:r w:rsidRPr="00A1313E">
        <w:rPr>
          <w:rStyle w:val="StyleUnderline"/>
        </w:rPr>
        <w:t xml:space="preserve"> because the ability to work telepresently can inhibit microbial transmission by reducing human-to-human contact</w:t>
      </w:r>
      <w:r w:rsidRPr="00A1313E">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A1313E">
        <w:rPr>
          <w:rStyle w:val="StyleUnderline"/>
        </w:rPr>
        <w:t>we can fluidly shift into a self-quarantined society</w:t>
      </w:r>
      <w:r w:rsidRPr="00A1313E">
        <w:rPr>
          <w:sz w:val="16"/>
        </w:rPr>
        <w:t xml:space="preserve"> in which microbes fail due to host scarcity. Whatever the social ills of isolation, they are worse for the microbes than for us.</w:t>
      </w:r>
    </w:p>
    <w:p w14:paraId="2E4C0A67" w14:textId="77777777" w:rsidR="006D4434" w:rsidRPr="00B7014C" w:rsidRDefault="006D4434" w:rsidP="006D4434">
      <w:pPr>
        <w:rPr>
          <w:sz w:val="16"/>
        </w:rPr>
      </w:pPr>
      <w:r w:rsidRPr="00A1313E">
        <w:rPr>
          <w:sz w:val="16"/>
        </w:rPr>
        <w:t>The internet will predict natural disasters</w:t>
      </w:r>
    </w:p>
    <w:p w14:paraId="3637D8AD" w14:textId="77777777" w:rsidR="006D4434" w:rsidRPr="00B7014C" w:rsidRDefault="006D4434" w:rsidP="006D4434">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A1313E">
        <w:rPr>
          <w:rStyle w:val="StyleUnderline"/>
        </w:rPr>
        <w:t xml:space="preserve">more </w:t>
      </w:r>
      <w:r w:rsidRPr="00A1313E">
        <w:rPr>
          <w:rStyle w:val="Emphasis"/>
        </w:rPr>
        <w:t>quickly</w:t>
      </w:r>
      <w:r w:rsidRPr="00A1313E">
        <w:rPr>
          <w:rStyle w:val="StyleUnderline"/>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178034B9" w14:textId="77777777" w:rsidR="006D4434" w:rsidRPr="00B7014C" w:rsidRDefault="006D4434" w:rsidP="006D4434">
      <w:pPr>
        <w:rPr>
          <w:sz w:val="16"/>
        </w:rPr>
      </w:pPr>
      <w:r w:rsidRPr="00B7014C">
        <w:rPr>
          <w:sz w:val="16"/>
        </w:rPr>
        <w:t xml:space="preserve">Discoveries are retained and shared </w:t>
      </w:r>
    </w:p>
    <w:p w14:paraId="2C7368D0" w14:textId="77777777" w:rsidR="006D4434" w:rsidRPr="00B7014C" w:rsidRDefault="006D4434" w:rsidP="006D4434">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6288B19A" w14:textId="77777777" w:rsidR="006D4434" w:rsidRPr="00B7014C" w:rsidRDefault="006D4434" w:rsidP="006D4434">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31124A12" w14:textId="77777777" w:rsidR="006D4434" w:rsidRPr="00B7014C" w:rsidRDefault="006D4434" w:rsidP="006D4434">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25B06850" w14:textId="77777777" w:rsidR="006D4434" w:rsidRPr="00B7014C" w:rsidRDefault="006D4434" w:rsidP="006D4434">
      <w:pPr>
        <w:rPr>
          <w:rStyle w:val="StyleUnderline"/>
        </w:rPr>
      </w:pPr>
      <w:r w:rsidRPr="00B7014C">
        <w:rPr>
          <w:rStyle w:val="StyleUnderline"/>
        </w:rPr>
        <w:t xml:space="preserve">Human capital is vastly increased </w:t>
      </w:r>
    </w:p>
    <w:p w14:paraId="7B9E7B62" w14:textId="77777777" w:rsidR="006D4434" w:rsidRPr="00B7014C" w:rsidRDefault="006D4434" w:rsidP="006D4434">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t>
      </w:r>
      <w:r w:rsidRPr="00A1313E">
        <w:rPr>
          <w:rStyle w:val="StyleUnderline"/>
        </w:rPr>
        <w:t xml:space="preserve">will </w:t>
      </w:r>
      <w:r w:rsidRPr="00B7014C">
        <w:rPr>
          <w:rStyle w:val="StyleUnderline"/>
          <w:highlight w:val="yellow"/>
        </w:rPr>
        <w:t>serve us</w:t>
      </w:r>
      <w:r w:rsidRPr="00B7014C">
        <w:rPr>
          <w:rStyle w:val="StyleUnderline"/>
        </w:rPr>
        <w:t xml:space="preserve"> well </w:t>
      </w:r>
      <w:r w:rsidRPr="00A1313E">
        <w:rPr>
          <w:rStyle w:val="StyleUnderline"/>
        </w:rPr>
        <w:t xml:space="preserve">when </w:t>
      </w:r>
      <w:r w:rsidRPr="00B7014C">
        <w:rPr>
          <w:rStyle w:val="StyleUnderline"/>
          <w:highlight w:val="yellow"/>
        </w:rPr>
        <w:t xml:space="preserve">we confront </w:t>
      </w:r>
      <w:r w:rsidRPr="00B7014C">
        <w:rPr>
          <w:rStyle w:val="Emphasis"/>
          <w:highlight w:val="yellow"/>
        </w:rPr>
        <w:t>existential threats</w:t>
      </w:r>
      <w:r w:rsidRPr="00B7014C">
        <w:rPr>
          <w:rStyle w:val="StyleUnderline"/>
          <w:highlight w:val="yellow"/>
        </w:rPr>
        <w:t xml:space="preserve"> </w:t>
      </w:r>
      <w:r w:rsidRPr="00A1313E">
        <w:rPr>
          <w:rStyle w:val="StyleUnderline"/>
        </w:rPr>
        <w:t>we’ve never imagined before</w:t>
      </w:r>
      <w:r w:rsidRPr="00B7014C">
        <w:rPr>
          <w:sz w:val="16"/>
        </w:rPr>
        <w:t>.</w:t>
      </w:r>
    </w:p>
    <w:p w14:paraId="09F052E5" w14:textId="77777777" w:rsidR="006D4434" w:rsidRPr="00B7014C" w:rsidRDefault="006D4434" w:rsidP="006D4434">
      <w:pPr>
        <w:rPr>
          <w:sz w:val="16"/>
        </w:rPr>
      </w:pPr>
      <w:r w:rsidRPr="00B7014C">
        <w:rPr>
          <w:sz w:val="16"/>
        </w:rPr>
        <w:t xml:space="preserve">Energy expenditure is reduced </w:t>
      </w:r>
    </w:p>
    <w:p w14:paraId="63A8CB12" w14:textId="77777777" w:rsidR="006D4434" w:rsidRPr="00B7014C" w:rsidRDefault="006D4434" w:rsidP="006D4434">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5D834E00" w14:textId="77777777" w:rsidR="006D4434" w:rsidRDefault="006D4434" w:rsidP="006D4434">
      <w:pPr>
        <w:rPr>
          <w:sz w:val="16"/>
        </w:rPr>
      </w:pPr>
      <w:r w:rsidRPr="00B7014C">
        <w:rPr>
          <w:sz w:val="16"/>
        </w:rPr>
        <w:t xml:space="preserve">The tangle of events that triggers societal collapse can be complex, and there are several threats the net does not address. But </w:t>
      </w:r>
      <w:r w:rsidRPr="00A1313E">
        <w:rPr>
          <w:rStyle w:val="StyleUnderline"/>
        </w:rPr>
        <w:t>vast</w:t>
      </w:r>
      <w:r w:rsidRPr="00B7014C">
        <w:rPr>
          <w:rStyle w:val="StyleUnderline"/>
        </w:rPr>
        <w:t xml:space="preserve">, networked </w:t>
      </w:r>
      <w:r w:rsidRPr="00B7014C">
        <w:rPr>
          <w:rStyle w:val="StyleUnderline"/>
          <w:highlight w:val="yellow"/>
        </w:rPr>
        <w:t xml:space="preserve">communication </w:t>
      </w:r>
      <w:r w:rsidRPr="00A1313E">
        <w:rPr>
          <w:rStyle w:val="StyleUnderline"/>
        </w:rPr>
        <w:t xml:space="preserve">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A1313E">
        <w:rPr>
          <w:rStyle w:val="StyleUnderline"/>
        </w:rPr>
        <w:t xml:space="preserve">deadly </w:t>
      </w:r>
      <w:r w:rsidRPr="00B7014C">
        <w:rPr>
          <w:rStyle w:val="StyleUnderline"/>
          <w:highlight w:val="yellow"/>
        </w:rPr>
        <w:t xml:space="preserve">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11543563" w14:textId="77777777" w:rsidR="006D4434" w:rsidRPr="00C00601" w:rsidRDefault="006D4434" w:rsidP="006D4434">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6690D335" w14:textId="77777777" w:rsidR="006D4434" w:rsidRPr="00C00601" w:rsidRDefault="006D4434" w:rsidP="006D4434">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5D037397" w14:textId="77777777" w:rsidR="006D4434" w:rsidRPr="00C00601" w:rsidRDefault="006D4434" w:rsidP="006D4434">
      <w:pPr>
        <w:rPr>
          <w:sz w:val="16"/>
        </w:rPr>
      </w:pPr>
      <w:r w:rsidRPr="00C00601">
        <w:rPr>
          <w:sz w:val="16"/>
        </w:rPr>
        <w:t>Preserving System Resiliency</w:t>
      </w:r>
    </w:p>
    <w:p w14:paraId="687651CD" w14:textId="77777777" w:rsidR="006D4434" w:rsidRPr="00C00601" w:rsidRDefault="006D4434" w:rsidP="006D4434">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rPr>
          <w:sz w:val="16"/>
        </w:rPr>
        <w:t>.499</w:t>
      </w:r>
    </w:p>
    <w:p w14:paraId="1E2D1F89" w14:textId="77777777" w:rsidR="006D4434" w:rsidRPr="00C00601" w:rsidRDefault="006D4434" w:rsidP="006D4434">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1313E">
        <w:rPr>
          <w:rStyle w:val="StyleUnderline"/>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441F7A20" w14:textId="77777777" w:rsidR="006D4434" w:rsidRPr="0030018A" w:rsidRDefault="006D4434" w:rsidP="006D4434">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sz w:val="16"/>
          <w:highlight w:val="yellow"/>
        </w:rPr>
        <w:t xml:space="preserve"> </w:t>
      </w:r>
      <w:r w:rsidRPr="00A41F74">
        <w:rPr>
          <w:rStyle w:val="StyleUnderline"/>
          <w:highlight w:val="yellow"/>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069CEFAD" w14:textId="0329700E" w:rsidR="006D4434" w:rsidRDefault="006D4434" w:rsidP="006D4434">
      <w:pPr>
        <w:pStyle w:val="Heading3"/>
      </w:pPr>
      <w:r>
        <w:t xml:space="preserve">1AC – </w:t>
      </w:r>
      <w:r>
        <w:t>Disinformation</w:t>
      </w:r>
    </w:p>
    <w:p w14:paraId="4DA36F5A" w14:textId="77777777" w:rsidR="006D4434" w:rsidRPr="00D1388D" w:rsidRDefault="006D4434" w:rsidP="006D4434">
      <w:pPr>
        <w:pStyle w:val="Heading4"/>
      </w:pPr>
      <w:r>
        <w:t xml:space="preserve">Contention three: </w:t>
      </w:r>
      <w:r>
        <w:rPr>
          <w:u w:val="single"/>
        </w:rPr>
        <w:t>Disinformation</w:t>
      </w:r>
    </w:p>
    <w:p w14:paraId="11F3AFAE" w14:textId="77777777" w:rsidR="006D4434" w:rsidRDefault="006D4434" w:rsidP="006D4434">
      <w:pPr>
        <w:pStyle w:val="Heading4"/>
      </w:pPr>
      <w:r>
        <w:t xml:space="preserve">Dominant platforms undermine the </w:t>
      </w:r>
      <w:r w:rsidRPr="007A5E80">
        <w:rPr>
          <w:u w:val="single"/>
        </w:rPr>
        <w:t>free exchange</w:t>
      </w:r>
      <w:r>
        <w:t xml:space="preserve"> of information – loss of </w:t>
      </w:r>
      <w:r w:rsidRPr="007A5E80">
        <w:rPr>
          <w:u w:val="single"/>
        </w:rPr>
        <w:t>independent publishers</w:t>
      </w:r>
      <w:r>
        <w:t xml:space="preserve"> generates </w:t>
      </w:r>
      <w:r w:rsidRPr="007A5E80">
        <w:t>propaganda</w:t>
      </w:r>
      <w:r>
        <w:t>, misinformation, and polarization.</w:t>
      </w:r>
    </w:p>
    <w:p w14:paraId="4CA773D6" w14:textId="77777777" w:rsidR="006D4434" w:rsidRPr="003D4A02" w:rsidRDefault="006D4434" w:rsidP="006D4434">
      <w:r w:rsidRPr="003D4A02">
        <w:rPr>
          <w:rStyle w:val="Style13ptBold"/>
        </w:rPr>
        <w:t>Stoller ’19</w:t>
      </w:r>
      <w:r>
        <w:t xml:space="preserve"> [Matt; 10/17/19; Fellow @ Open Markets Institute, Director of Research @ American Economic Liberties Project, Former Senior Policy Advisor and Budget Analyst @ Senate Budget Committee; “Tech Companies Are Destroying Democracy and the Free Press”; </w:t>
      </w:r>
      <w:r w:rsidRPr="00D355AA">
        <w:t>https://www.nytimes.com/2019/10/17/opinion/tech-monopoly-democracy-journalism.html</w:t>
      </w:r>
      <w:r>
        <w:t>; AS]</w:t>
      </w:r>
    </w:p>
    <w:p w14:paraId="4F13B979" w14:textId="77777777" w:rsidR="006D4434" w:rsidRPr="00FD58E1" w:rsidRDefault="006D4434" w:rsidP="006D4434">
      <w:pPr>
        <w:rPr>
          <w:sz w:val="16"/>
        </w:rPr>
      </w:pPr>
      <w:r w:rsidRPr="00022A2D">
        <w:rPr>
          <w:rStyle w:val="StyleUnderline"/>
        </w:rPr>
        <w:t>These</w:t>
      </w:r>
      <w:r w:rsidRPr="00FD58E1">
        <w:rPr>
          <w:sz w:val="16"/>
        </w:rPr>
        <w:t xml:space="preserve"> two </w:t>
      </w:r>
      <w:r w:rsidRPr="00022A2D">
        <w:rPr>
          <w:rStyle w:val="Emphasis"/>
        </w:rPr>
        <w:t>phony Facebook pages</w:t>
      </w:r>
      <w:r w:rsidRPr="00022A2D">
        <w:rPr>
          <w:rStyle w:val="StyleUnderline"/>
        </w:rPr>
        <w:t xml:space="preserve"> illustrate</w:t>
      </w:r>
      <w:r w:rsidRPr="00FD58E1">
        <w:rPr>
          <w:sz w:val="16"/>
        </w:rPr>
        <w:t xml:space="preserve"> the </w:t>
      </w:r>
      <w:r w:rsidRPr="00022A2D">
        <w:rPr>
          <w:rStyle w:val="StyleUnderline"/>
        </w:rPr>
        <w:t xml:space="preserve">crisis of the </w:t>
      </w:r>
      <w:r w:rsidRPr="00022A2D">
        <w:rPr>
          <w:rStyle w:val="Emphasis"/>
        </w:rPr>
        <w:t>free press</w:t>
      </w:r>
      <w:r w:rsidRPr="00FD58E1">
        <w:rPr>
          <w:sz w:val="16"/>
        </w:rPr>
        <w:t xml:space="preserve"> </w:t>
      </w:r>
      <w:r w:rsidRPr="00022A2D">
        <w:rPr>
          <w:rStyle w:val="StyleUnderline"/>
        </w:rPr>
        <w:t>and</w:t>
      </w:r>
      <w:r w:rsidRPr="00FD58E1">
        <w:rPr>
          <w:sz w:val="16"/>
        </w:rPr>
        <w:t xml:space="preserve"> </w:t>
      </w:r>
      <w:r w:rsidRPr="00163F76">
        <w:rPr>
          <w:rStyle w:val="Emphasis"/>
        </w:rPr>
        <w:t>democracy</w:t>
      </w:r>
      <w:r w:rsidRPr="00FD58E1">
        <w:rPr>
          <w:sz w:val="16"/>
        </w:rPr>
        <w:t xml:space="preserve">: </w:t>
      </w:r>
      <w:r w:rsidRPr="00022A2D">
        <w:rPr>
          <w:rStyle w:val="StyleUnderline"/>
          <w:highlight w:val="yellow"/>
        </w:rPr>
        <w:t>Advertising revenue</w:t>
      </w:r>
      <w:r w:rsidRPr="00163F76">
        <w:rPr>
          <w:rStyle w:val="StyleUnderline"/>
        </w:rPr>
        <w:t xml:space="preserve"> that used to go to </w:t>
      </w:r>
      <w:r w:rsidRPr="00163F76">
        <w:rPr>
          <w:rStyle w:val="Emphasis"/>
        </w:rPr>
        <w:t>quality journalism</w:t>
      </w:r>
      <w:r w:rsidRPr="00FD58E1">
        <w:rPr>
          <w:sz w:val="16"/>
        </w:rPr>
        <w:t xml:space="preserve"> </w:t>
      </w:r>
      <w:r w:rsidRPr="00163F76">
        <w:rPr>
          <w:rStyle w:val="StyleUnderline"/>
        </w:rPr>
        <w:t>is</w:t>
      </w:r>
      <w:r w:rsidRPr="00FD58E1">
        <w:rPr>
          <w:sz w:val="16"/>
        </w:rPr>
        <w:t xml:space="preserve"> now </w:t>
      </w:r>
      <w:r w:rsidRPr="00022A2D">
        <w:rPr>
          <w:rStyle w:val="StyleUnderline"/>
          <w:highlight w:val="yellow"/>
        </w:rPr>
        <w:t xml:space="preserve">captured by </w:t>
      </w:r>
      <w:r w:rsidRPr="00022A2D">
        <w:rPr>
          <w:rStyle w:val="Emphasis"/>
          <w:highlight w:val="yellow"/>
        </w:rPr>
        <w:t>big tech</w:t>
      </w:r>
      <w:r w:rsidRPr="00FD58E1">
        <w:rPr>
          <w:sz w:val="16"/>
        </w:rPr>
        <w:t xml:space="preserve"> intermediaries, and some of </w:t>
      </w:r>
      <w:r w:rsidRPr="00163F76">
        <w:rPr>
          <w:rStyle w:val="StyleUnderline"/>
        </w:rPr>
        <w:t>that money</w:t>
      </w:r>
      <w:r w:rsidRPr="00FD58E1">
        <w:rPr>
          <w:sz w:val="16"/>
        </w:rPr>
        <w:t xml:space="preserve"> now </w:t>
      </w:r>
      <w:r w:rsidRPr="00022A2D">
        <w:rPr>
          <w:rStyle w:val="StyleUnderline"/>
          <w:highlight w:val="yellow"/>
        </w:rPr>
        <w:t xml:space="preserve">goes to </w:t>
      </w:r>
      <w:r w:rsidRPr="003401A0">
        <w:rPr>
          <w:rStyle w:val="Emphasis"/>
        </w:rPr>
        <w:t>dishonest</w:t>
      </w:r>
      <w:r w:rsidRPr="00FD58E1">
        <w:rPr>
          <w:sz w:val="16"/>
        </w:rPr>
        <w:t xml:space="preserve">, </w:t>
      </w:r>
      <w:r w:rsidRPr="00163F76">
        <w:rPr>
          <w:rStyle w:val="Emphasis"/>
        </w:rPr>
        <w:t>low-quality</w:t>
      </w:r>
      <w:r w:rsidRPr="00FD58E1">
        <w:rPr>
          <w:sz w:val="16"/>
        </w:rPr>
        <w:t xml:space="preserve"> </w:t>
      </w:r>
      <w:r w:rsidRPr="00163F76">
        <w:rPr>
          <w:rStyle w:val="StyleUnderline"/>
        </w:rPr>
        <w:t>and</w:t>
      </w:r>
      <w:r w:rsidRPr="00FD58E1">
        <w:rPr>
          <w:sz w:val="16"/>
        </w:rPr>
        <w:t xml:space="preserve"> </w:t>
      </w:r>
      <w:r w:rsidRPr="00022A2D">
        <w:rPr>
          <w:rStyle w:val="Emphasis"/>
          <w:highlight w:val="yellow"/>
        </w:rPr>
        <w:t>fraudulent</w:t>
      </w:r>
      <w:r w:rsidRPr="00FD58E1">
        <w:rPr>
          <w:sz w:val="16"/>
          <w:highlight w:val="yellow"/>
        </w:rPr>
        <w:t xml:space="preserve"> </w:t>
      </w:r>
      <w:r w:rsidRPr="00022A2D">
        <w:rPr>
          <w:rStyle w:val="StyleUnderline"/>
          <w:highlight w:val="yellow"/>
        </w:rPr>
        <w:t>content</w:t>
      </w:r>
      <w:r w:rsidRPr="00FD58E1">
        <w:rPr>
          <w:sz w:val="16"/>
        </w:rPr>
        <w:t>.</w:t>
      </w:r>
    </w:p>
    <w:p w14:paraId="42BF43E7" w14:textId="77777777" w:rsidR="006D4434" w:rsidRPr="00FD58E1" w:rsidRDefault="006D4434" w:rsidP="006D4434">
      <w:pPr>
        <w:rPr>
          <w:sz w:val="16"/>
        </w:rPr>
      </w:pPr>
      <w:r w:rsidRPr="00FD58E1">
        <w:rPr>
          <w:sz w:val="16"/>
        </w:rPr>
        <w:t xml:space="preserve">This is the first presidential election happening after </w:t>
      </w:r>
      <w:r w:rsidRPr="00163F76">
        <w:rPr>
          <w:rStyle w:val="StyleUnderline"/>
        </w:rPr>
        <w:t xml:space="preserve">the </w:t>
      </w:r>
      <w:r w:rsidRPr="00163F76">
        <w:rPr>
          <w:rStyle w:val="Emphasis"/>
        </w:rPr>
        <w:t>business model</w:t>
      </w:r>
      <w:r w:rsidRPr="00FD58E1">
        <w:rPr>
          <w:sz w:val="16"/>
        </w:rPr>
        <w:t xml:space="preserve"> </w:t>
      </w:r>
      <w:r w:rsidRPr="00163F76">
        <w:rPr>
          <w:rStyle w:val="StyleUnderline"/>
        </w:rPr>
        <w:t>for journalism</w:t>
      </w:r>
      <w:r w:rsidRPr="00FD58E1">
        <w:rPr>
          <w:sz w:val="16"/>
        </w:rPr>
        <w:t xml:space="preserve"> </w:t>
      </w:r>
      <w:r w:rsidRPr="00163F76">
        <w:rPr>
          <w:rStyle w:val="Emphasis"/>
        </w:rPr>
        <w:t>collapsed</w:t>
      </w:r>
      <w:r w:rsidRPr="00FD58E1">
        <w:rPr>
          <w:sz w:val="16"/>
        </w:rPr>
        <w:t xml:space="preserve">. </w:t>
      </w:r>
      <w:r w:rsidRPr="00163F76">
        <w:rPr>
          <w:rStyle w:val="StyleUnderline"/>
        </w:rPr>
        <w:t xml:space="preserve">Advertising </w:t>
      </w:r>
      <w:r w:rsidRPr="00022A2D">
        <w:rPr>
          <w:rStyle w:val="StyleUnderline"/>
        </w:rPr>
        <w:t>revenue for print newspapers has fallen</w:t>
      </w:r>
      <w:r w:rsidRPr="00FD58E1">
        <w:rPr>
          <w:sz w:val="16"/>
        </w:rPr>
        <w:t xml:space="preserve"> by </w:t>
      </w:r>
      <w:r w:rsidRPr="00163F76">
        <w:rPr>
          <w:rStyle w:val="Emphasis"/>
        </w:rPr>
        <w:t>two-thirds</w:t>
      </w:r>
      <w:r w:rsidRPr="00FD58E1">
        <w:rPr>
          <w:sz w:val="16"/>
        </w:rPr>
        <w:t xml:space="preserve"> since 2006. From 2008 to 2018, the </w:t>
      </w:r>
      <w:r w:rsidRPr="00163F76">
        <w:rPr>
          <w:rStyle w:val="StyleUnderline"/>
        </w:rPr>
        <w:t xml:space="preserve">number of newspaper reporters </w:t>
      </w:r>
      <w:r w:rsidRPr="00F962AA">
        <w:rPr>
          <w:rStyle w:val="StyleUnderline"/>
        </w:rPr>
        <w:t>dropped</w:t>
      </w:r>
      <w:r w:rsidRPr="00F962AA">
        <w:rPr>
          <w:sz w:val="16"/>
        </w:rPr>
        <w:t xml:space="preserve"> </w:t>
      </w:r>
      <w:r w:rsidRPr="00F962AA">
        <w:rPr>
          <w:rStyle w:val="Emphasis"/>
        </w:rPr>
        <w:t>47 percent</w:t>
      </w:r>
      <w:r w:rsidRPr="00F962AA">
        <w:rPr>
          <w:sz w:val="16"/>
        </w:rPr>
        <w:t xml:space="preserve">. </w:t>
      </w:r>
      <w:r w:rsidRPr="00F962AA">
        <w:rPr>
          <w:rStyle w:val="StyleUnderline"/>
        </w:rPr>
        <w:t>Two-thirds of counties</w:t>
      </w:r>
      <w:r w:rsidRPr="00F962AA">
        <w:rPr>
          <w:sz w:val="16"/>
        </w:rPr>
        <w:t xml:space="preserve"> in America now </w:t>
      </w:r>
      <w:r w:rsidRPr="00F962AA">
        <w:rPr>
          <w:rStyle w:val="StyleUnderline"/>
        </w:rPr>
        <w:t>have no daily newspaper</w:t>
      </w:r>
      <w:r w:rsidRPr="00F962AA">
        <w:rPr>
          <w:sz w:val="16"/>
        </w:rPr>
        <w:t xml:space="preserve">, and </w:t>
      </w:r>
      <w:r w:rsidRPr="00F962AA">
        <w:rPr>
          <w:rStyle w:val="Emphasis"/>
        </w:rPr>
        <w:t>1,300 communities</w:t>
      </w:r>
      <w:r w:rsidRPr="00F962AA">
        <w:rPr>
          <w:sz w:val="16"/>
        </w:rPr>
        <w:t xml:space="preserve"> </w:t>
      </w:r>
      <w:r w:rsidRPr="00F962AA">
        <w:rPr>
          <w:rStyle w:val="StyleUnderline"/>
        </w:rPr>
        <w:t xml:space="preserve">have lost </w:t>
      </w:r>
      <w:r w:rsidRPr="00F962AA">
        <w:rPr>
          <w:rStyle w:val="Emphasis"/>
        </w:rPr>
        <w:t>all local coverage</w:t>
      </w:r>
      <w:r w:rsidRPr="00F962AA">
        <w:rPr>
          <w:sz w:val="16"/>
        </w:rPr>
        <w:t xml:space="preserve">. </w:t>
      </w:r>
      <w:r w:rsidRPr="00F962AA">
        <w:rPr>
          <w:rStyle w:val="StyleUnderline"/>
        </w:rPr>
        <w:t>Even outlets native to the web</w:t>
      </w:r>
      <w:r w:rsidRPr="00F962AA">
        <w:rPr>
          <w:sz w:val="16"/>
        </w:rPr>
        <w:t xml:space="preserve">, like BuzzFeed and HuffPost, </w:t>
      </w:r>
      <w:r w:rsidRPr="00F962AA">
        <w:rPr>
          <w:rStyle w:val="StyleUnderline"/>
        </w:rPr>
        <w:t>have laid off reporters</w:t>
      </w:r>
      <w:r w:rsidRPr="00F962AA">
        <w:rPr>
          <w:sz w:val="16"/>
        </w:rPr>
        <w:t>. This problem is a global one; for example, in Australia from 2014 to 2018, the number of journalists in</w:t>
      </w:r>
      <w:r w:rsidRPr="00FD58E1">
        <w:rPr>
          <w:sz w:val="16"/>
        </w:rPr>
        <w:t xml:space="preserve"> traditional print publications fell by 20 percent.</w:t>
      </w:r>
    </w:p>
    <w:p w14:paraId="3E9CD2CE" w14:textId="77777777" w:rsidR="006D4434" w:rsidRPr="00FD58E1" w:rsidRDefault="006D4434" w:rsidP="006D4434">
      <w:pPr>
        <w:rPr>
          <w:sz w:val="16"/>
        </w:rPr>
      </w:pPr>
      <w:r w:rsidRPr="00FD58E1">
        <w:rPr>
          <w:sz w:val="16"/>
        </w:rPr>
        <w:t xml:space="preserve">The </w:t>
      </w:r>
      <w:r w:rsidRPr="00163F76">
        <w:rPr>
          <w:rStyle w:val="Emphasis"/>
        </w:rPr>
        <w:t>signaling functions</w:t>
      </w:r>
      <w:r w:rsidRPr="00FD58E1">
        <w:rPr>
          <w:sz w:val="16"/>
        </w:rPr>
        <w:t xml:space="preserve"> </w:t>
      </w:r>
      <w:r w:rsidRPr="00163F76">
        <w:rPr>
          <w:rStyle w:val="StyleUnderline"/>
        </w:rPr>
        <w:t xml:space="preserve">of news brands and the cultural barriers meant to guard against distorting effects of advertising have </w:t>
      </w:r>
      <w:r w:rsidRPr="00163F76">
        <w:rPr>
          <w:rStyle w:val="Emphasis"/>
        </w:rPr>
        <w:t>broken down</w:t>
      </w:r>
      <w:r w:rsidRPr="00FD58E1">
        <w:rPr>
          <w:sz w:val="16"/>
        </w:rPr>
        <w:t xml:space="preserve">. In their place, </w:t>
      </w:r>
      <w:r w:rsidRPr="00163F76">
        <w:rPr>
          <w:rStyle w:val="StyleUnderline"/>
        </w:rPr>
        <w:t xml:space="preserve">a </w:t>
      </w:r>
      <w:r w:rsidRPr="00022A2D">
        <w:rPr>
          <w:rStyle w:val="Emphasis"/>
          <w:highlight w:val="yellow"/>
        </w:rPr>
        <w:t>dysfunctional</w:t>
      </w:r>
      <w:r w:rsidRPr="00163F76">
        <w:rPr>
          <w:rStyle w:val="StyleUnderline"/>
        </w:rPr>
        <w:t xml:space="preserve"> information </w:t>
      </w:r>
      <w:r w:rsidRPr="00022A2D">
        <w:rPr>
          <w:rStyle w:val="StyleUnderline"/>
          <w:highlight w:val="yellow"/>
        </w:rPr>
        <w:t>ecosystem</w:t>
      </w:r>
      <w:r w:rsidRPr="00163F76">
        <w:rPr>
          <w:rStyle w:val="StyleUnderline"/>
        </w:rPr>
        <w:t xml:space="preserve"> has </w:t>
      </w:r>
      <w:r w:rsidRPr="00022A2D">
        <w:rPr>
          <w:rStyle w:val="StyleUnderline"/>
          <w:highlight w:val="yellow"/>
        </w:rPr>
        <w:t>emerged</w:t>
      </w:r>
      <w:r w:rsidRPr="00FD58E1">
        <w:rPr>
          <w:sz w:val="16"/>
        </w:rPr>
        <w:t xml:space="preserve">, </w:t>
      </w:r>
      <w:r w:rsidRPr="00022A2D">
        <w:rPr>
          <w:rStyle w:val="StyleUnderline"/>
          <w:highlight w:val="yellow"/>
        </w:rPr>
        <w:t xml:space="preserve">characterized by </w:t>
      </w:r>
      <w:r w:rsidRPr="00022A2D">
        <w:rPr>
          <w:rStyle w:val="Emphasis"/>
          <w:highlight w:val="yellow"/>
        </w:rPr>
        <w:t>polarization</w:t>
      </w:r>
      <w:r w:rsidRPr="00FD58E1">
        <w:rPr>
          <w:sz w:val="16"/>
        </w:rPr>
        <w:t xml:space="preserve">, </w:t>
      </w:r>
      <w:r w:rsidRPr="00163F76">
        <w:rPr>
          <w:rStyle w:val="Emphasis"/>
        </w:rPr>
        <w:t>addiction</w:t>
      </w:r>
      <w:r w:rsidRPr="00FD58E1">
        <w:rPr>
          <w:sz w:val="16"/>
        </w:rPr>
        <w:t xml:space="preserve"> </w:t>
      </w:r>
      <w:r w:rsidRPr="00022A2D">
        <w:rPr>
          <w:rStyle w:val="StyleUnderline"/>
          <w:highlight w:val="yellow"/>
        </w:rPr>
        <w:t>and</w:t>
      </w:r>
      <w:r w:rsidRPr="00FD58E1">
        <w:rPr>
          <w:sz w:val="16"/>
          <w:highlight w:val="yellow"/>
        </w:rPr>
        <w:t xml:space="preserve"> </w:t>
      </w:r>
      <w:r w:rsidRPr="00022A2D">
        <w:rPr>
          <w:rStyle w:val="Emphasis"/>
          <w:highlight w:val="yellow"/>
        </w:rPr>
        <w:t>conspiracy theories</w:t>
      </w:r>
      <w:r w:rsidRPr="00FD58E1">
        <w:rPr>
          <w:sz w:val="16"/>
        </w:rPr>
        <w:t xml:space="preserve">. In Europe and in the United States, </w:t>
      </w:r>
      <w:r w:rsidRPr="00163F76">
        <w:rPr>
          <w:rStyle w:val="StyleUnderline"/>
        </w:rPr>
        <w:t>young men learn</w:t>
      </w:r>
      <w:r w:rsidRPr="00FD58E1">
        <w:rPr>
          <w:sz w:val="16"/>
        </w:rPr>
        <w:t xml:space="preserve"> </w:t>
      </w:r>
      <w:r w:rsidRPr="00163F76">
        <w:rPr>
          <w:rStyle w:val="Emphasis"/>
        </w:rPr>
        <w:t>race science</w:t>
      </w:r>
      <w:r w:rsidRPr="00FD58E1">
        <w:rPr>
          <w:sz w:val="16"/>
        </w:rPr>
        <w:t xml:space="preserve"> </w:t>
      </w:r>
      <w:r w:rsidRPr="00163F76">
        <w:rPr>
          <w:rStyle w:val="StyleUnderline"/>
        </w:rPr>
        <w:t>on YouTube</w:t>
      </w:r>
      <w:r w:rsidRPr="00FD58E1">
        <w:rPr>
          <w:sz w:val="16"/>
        </w:rPr>
        <w:t xml:space="preserve">. In Brazil, citizens learn that Zika is spread by vaccines. As the Center for Humane Technology puts it: “Today’s </w:t>
      </w:r>
      <w:r w:rsidRPr="00163F76">
        <w:rPr>
          <w:rStyle w:val="Emphasis"/>
        </w:rPr>
        <w:t>tech platforms</w:t>
      </w:r>
      <w:r w:rsidRPr="00FD58E1">
        <w:rPr>
          <w:sz w:val="16"/>
        </w:rPr>
        <w:t xml:space="preserve"> </w:t>
      </w:r>
      <w:r w:rsidRPr="00163F76">
        <w:rPr>
          <w:rStyle w:val="StyleUnderline"/>
        </w:rPr>
        <w:t xml:space="preserve">are caught in a </w:t>
      </w:r>
      <w:r w:rsidRPr="00163F76">
        <w:rPr>
          <w:rStyle w:val="Emphasis"/>
        </w:rPr>
        <w:t>race to the bottom</w:t>
      </w:r>
      <w:r w:rsidRPr="00FD58E1">
        <w:rPr>
          <w:sz w:val="16"/>
        </w:rPr>
        <w:t xml:space="preserve"> </w:t>
      </w:r>
      <w:r w:rsidRPr="00163F76">
        <w:rPr>
          <w:rStyle w:val="StyleUnderline"/>
        </w:rPr>
        <w:t xml:space="preserve">of the brain stem to extract human attention. It’s a race we’re </w:t>
      </w:r>
      <w:r w:rsidRPr="00163F76">
        <w:rPr>
          <w:rStyle w:val="Emphasis"/>
        </w:rPr>
        <w:t xml:space="preserve">all </w:t>
      </w:r>
      <w:r w:rsidRPr="00022A2D">
        <w:rPr>
          <w:rStyle w:val="Emphasis"/>
        </w:rPr>
        <w:t>losing</w:t>
      </w:r>
      <w:r w:rsidRPr="00FD58E1">
        <w:rPr>
          <w:sz w:val="16"/>
        </w:rPr>
        <w:t>.”</w:t>
      </w:r>
    </w:p>
    <w:p w14:paraId="214FF32B" w14:textId="77777777" w:rsidR="006D4434" w:rsidRPr="00F962AA" w:rsidRDefault="006D4434" w:rsidP="006D4434">
      <w:pPr>
        <w:rPr>
          <w:sz w:val="16"/>
        </w:rPr>
      </w:pPr>
      <w:r w:rsidRPr="00FD58E1">
        <w:rPr>
          <w:sz w:val="16"/>
        </w:rPr>
        <w:t xml:space="preserve">There are two </w:t>
      </w:r>
      <w:r w:rsidRPr="00022A2D">
        <w:rPr>
          <w:rStyle w:val="Emphasis"/>
          <w:highlight w:val="yellow"/>
        </w:rPr>
        <w:t>drivers</w:t>
      </w:r>
      <w:r w:rsidRPr="00163F76">
        <w:rPr>
          <w:rStyle w:val="StyleUnderline"/>
        </w:rPr>
        <w:t xml:space="preserve"> of this crisis</w:t>
      </w:r>
      <w:r w:rsidRPr="00FD58E1">
        <w:rPr>
          <w:sz w:val="16"/>
        </w:rPr>
        <w:t xml:space="preserve">. The </w:t>
      </w:r>
      <w:r w:rsidRPr="004157AA">
        <w:rPr>
          <w:rStyle w:val="StyleUnderline"/>
        </w:rPr>
        <w:t xml:space="preserve">first </w:t>
      </w:r>
      <w:r w:rsidRPr="00022A2D">
        <w:rPr>
          <w:rStyle w:val="StyleUnderline"/>
          <w:highlight w:val="yellow"/>
        </w:rPr>
        <w:t>is</w:t>
      </w:r>
      <w:r w:rsidRPr="00163F76">
        <w:rPr>
          <w:rStyle w:val="StyleUnderline"/>
        </w:rPr>
        <w:t xml:space="preserve"> the </w:t>
      </w:r>
      <w:r w:rsidRPr="00022A2D">
        <w:rPr>
          <w:rStyle w:val="Emphasis"/>
          <w:highlight w:val="yellow"/>
        </w:rPr>
        <w:t>concentration</w:t>
      </w:r>
      <w:r w:rsidRPr="00FD58E1">
        <w:rPr>
          <w:sz w:val="16"/>
        </w:rPr>
        <w:t xml:space="preserve"> </w:t>
      </w:r>
      <w:r w:rsidRPr="00163F76">
        <w:rPr>
          <w:rStyle w:val="StyleUnderline"/>
        </w:rPr>
        <w:t xml:space="preserve">of online advertising revenue in the hands of </w:t>
      </w:r>
      <w:r w:rsidRPr="00163F76">
        <w:rPr>
          <w:rStyle w:val="Emphasis"/>
        </w:rPr>
        <w:t>Google</w:t>
      </w:r>
      <w:r w:rsidRPr="00FD58E1">
        <w:rPr>
          <w:sz w:val="16"/>
        </w:rPr>
        <w:t xml:space="preserve"> </w:t>
      </w:r>
      <w:r w:rsidRPr="00163F76">
        <w:rPr>
          <w:rStyle w:val="StyleUnderline"/>
        </w:rPr>
        <w:t>and</w:t>
      </w:r>
      <w:r w:rsidRPr="00FD58E1">
        <w:rPr>
          <w:sz w:val="16"/>
        </w:rPr>
        <w:t xml:space="preserve"> </w:t>
      </w:r>
      <w:r w:rsidRPr="00163F76">
        <w:rPr>
          <w:rStyle w:val="Emphasis"/>
        </w:rPr>
        <w:t>Facebook</w:t>
      </w:r>
      <w:r w:rsidRPr="00FD58E1">
        <w:rPr>
          <w:sz w:val="16"/>
        </w:rPr>
        <w:t xml:space="preserve"> — </w:t>
      </w:r>
      <w:r w:rsidRPr="00163F76">
        <w:rPr>
          <w:rStyle w:val="StyleUnderline"/>
        </w:rPr>
        <w:t xml:space="preserve">global </w:t>
      </w:r>
      <w:r w:rsidRPr="00022A2D">
        <w:rPr>
          <w:rStyle w:val="StyleUnderline"/>
          <w:highlight w:val="yellow"/>
        </w:rPr>
        <w:t>monopolies sitting astride</w:t>
      </w:r>
      <w:r w:rsidRPr="00FD58E1">
        <w:rPr>
          <w:sz w:val="16"/>
        </w:rPr>
        <w:t xml:space="preserve"> </w:t>
      </w:r>
      <w:r w:rsidRPr="00022A2D">
        <w:rPr>
          <w:rStyle w:val="Emphasis"/>
        </w:rPr>
        <w:t>public</w:t>
      </w:r>
      <w:r w:rsidRPr="00163F76">
        <w:rPr>
          <w:rStyle w:val="Emphasis"/>
        </w:rPr>
        <w:t xml:space="preserve"> </w:t>
      </w:r>
      <w:r w:rsidRPr="00022A2D">
        <w:rPr>
          <w:rStyle w:val="Emphasis"/>
          <w:highlight w:val="yellow"/>
        </w:rPr>
        <w:t>discourse</w:t>
      </w:r>
      <w:r w:rsidRPr="00FD58E1">
        <w:rPr>
          <w:sz w:val="16"/>
        </w:rPr>
        <w:t xml:space="preserve">, </w:t>
      </w:r>
      <w:r w:rsidRPr="00022A2D">
        <w:rPr>
          <w:rStyle w:val="StyleUnderline"/>
        </w:rPr>
        <w:t>diverting</w:t>
      </w:r>
      <w:r w:rsidRPr="00163F76">
        <w:rPr>
          <w:rStyle w:val="StyleUnderline"/>
        </w:rPr>
        <w:t xml:space="preserve"> money that used to go to publishers to </w:t>
      </w:r>
      <w:r w:rsidRPr="00F962AA">
        <w:rPr>
          <w:rStyle w:val="StyleUnderline"/>
        </w:rPr>
        <w:t>themselves</w:t>
      </w:r>
      <w:r w:rsidRPr="00F962AA">
        <w:rPr>
          <w:sz w:val="16"/>
        </w:rPr>
        <w:t xml:space="preserve">. The </w:t>
      </w:r>
      <w:r w:rsidRPr="00F962AA">
        <w:rPr>
          <w:rStyle w:val="StyleUnderline"/>
        </w:rPr>
        <w:t>second is</w:t>
      </w:r>
      <w:r w:rsidRPr="00F962AA">
        <w:rPr>
          <w:sz w:val="16"/>
        </w:rPr>
        <w:t xml:space="preserve"> an ethical breakdown — </w:t>
      </w:r>
      <w:r w:rsidRPr="00F962AA">
        <w:rPr>
          <w:rStyle w:val="StyleUnderline"/>
        </w:rPr>
        <w:t>a</w:t>
      </w:r>
      <w:r w:rsidRPr="00F962AA">
        <w:rPr>
          <w:sz w:val="16"/>
        </w:rPr>
        <w:t xml:space="preserve"> </w:t>
      </w:r>
      <w:r w:rsidRPr="00F962AA">
        <w:rPr>
          <w:rStyle w:val="Emphasis"/>
        </w:rPr>
        <w:t>natural consequence</w:t>
      </w:r>
      <w:r w:rsidRPr="00F962AA">
        <w:rPr>
          <w:sz w:val="16"/>
        </w:rPr>
        <w:t xml:space="preserve"> </w:t>
      </w:r>
      <w:r w:rsidRPr="00F962AA">
        <w:rPr>
          <w:rStyle w:val="StyleUnderline"/>
        </w:rPr>
        <w:t xml:space="preserve">of advertising financing an </w:t>
      </w:r>
      <w:r w:rsidRPr="00F962AA">
        <w:rPr>
          <w:rStyle w:val="Emphasis"/>
        </w:rPr>
        <w:t>information utility</w:t>
      </w:r>
      <w:r w:rsidRPr="00F962AA">
        <w:rPr>
          <w:sz w:val="16"/>
        </w:rPr>
        <w:t xml:space="preserve"> </w:t>
      </w:r>
      <w:r w:rsidRPr="00F962AA">
        <w:rPr>
          <w:rStyle w:val="StyleUnderline"/>
        </w:rPr>
        <w:t>like a social network</w:t>
      </w:r>
      <w:r w:rsidRPr="00F962AA">
        <w:rPr>
          <w:sz w:val="16"/>
        </w:rPr>
        <w:t xml:space="preserve"> </w:t>
      </w:r>
      <w:r w:rsidRPr="00F962AA">
        <w:rPr>
          <w:rStyle w:val="StyleUnderline"/>
        </w:rPr>
        <w:t>or search engine</w:t>
      </w:r>
      <w:r w:rsidRPr="00F962AA">
        <w:rPr>
          <w:sz w:val="16"/>
        </w:rPr>
        <w:t xml:space="preserve"> — </w:t>
      </w:r>
      <w:r w:rsidRPr="00F962AA">
        <w:rPr>
          <w:rStyle w:val="StyleUnderline"/>
        </w:rPr>
        <w:t>which I call “</w:t>
      </w:r>
      <w:r w:rsidRPr="00F962AA">
        <w:rPr>
          <w:rStyle w:val="Emphasis"/>
        </w:rPr>
        <w:t>conflicted communications</w:t>
      </w:r>
      <w:r w:rsidRPr="00F962AA">
        <w:rPr>
          <w:sz w:val="16"/>
        </w:rPr>
        <w:t>.”</w:t>
      </w:r>
    </w:p>
    <w:p w14:paraId="1330734B" w14:textId="77777777" w:rsidR="006D4434" w:rsidRPr="00FD58E1" w:rsidRDefault="006D4434" w:rsidP="006D4434">
      <w:pPr>
        <w:rPr>
          <w:sz w:val="16"/>
        </w:rPr>
      </w:pPr>
      <w:r w:rsidRPr="00F962AA">
        <w:rPr>
          <w:sz w:val="16"/>
        </w:rPr>
        <w:t>It’s tempting to blame the rise of the internet fo</w:t>
      </w:r>
      <w:r w:rsidRPr="00FD58E1">
        <w:rPr>
          <w:sz w:val="16"/>
        </w:rPr>
        <w:t xml:space="preserve">r all of this, but it’s important to recognize that </w:t>
      </w:r>
      <w:r w:rsidRPr="00163F76">
        <w:rPr>
          <w:rStyle w:val="Emphasis"/>
        </w:rPr>
        <w:t>tech</w:t>
      </w:r>
      <w:r w:rsidRPr="00FD58E1">
        <w:rPr>
          <w:sz w:val="16"/>
        </w:rPr>
        <w:t xml:space="preserve">nology </w:t>
      </w:r>
      <w:r w:rsidRPr="00163F76">
        <w:rPr>
          <w:rStyle w:val="StyleUnderline"/>
        </w:rPr>
        <w:t>is shaped by law</w:t>
      </w:r>
      <w:r w:rsidRPr="00FD58E1">
        <w:rPr>
          <w:sz w:val="16"/>
        </w:rPr>
        <w:t xml:space="preserve">. </w:t>
      </w:r>
      <w:r w:rsidRPr="004157AA">
        <w:rPr>
          <w:rStyle w:val="StyleUnderline"/>
        </w:rPr>
        <w:t xml:space="preserve">Advertising, publishing and information distribution operate in </w:t>
      </w:r>
      <w:r w:rsidRPr="004157AA">
        <w:rPr>
          <w:rStyle w:val="Emphasis"/>
        </w:rPr>
        <w:t>publicly structured</w:t>
      </w:r>
      <w:r w:rsidRPr="00FD58E1">
        <w:rPr>
          <w:sz w:val="16"/>
        </w:rPr>
        <w:t xml:space="preserve"> </w:t>
      </w:r>
      <w:r w:rsidRPr="004157AA">
        <w:rPr>
          <w:rStyle w:val="StyleUnderline"/>
        </w:rPr>
        <w:t>markets</w:t>
      </w:r>
      <w:r w:rsidRPr="00FD58E1">
        <w:rPr>
          <w:sz w:val="16"/>
        </w:rPr>
        <w:t xml:space="preserve">. In the past 40 years, the </w:t>
      </w:r>
      <w:r w:rsidRPr="004157AA">
        <w:rPr>
          <w:rStyle w:val="StyleUnderline"/>
        </w:rPr>
        <w:t>rules underlying these markets have undergone</w:t>
      </w:r>
      <w:r w:rsidRPr="00FD58E1">
        <w:rPr>
          <w:sz w:val="16"/>
        </w:rPr>
        <w:t xml:space="preserve"> a </w:t>
      </w:r>
      <w:r w:rsidRPr="004157AA">
        <w:rPr>
          <w:rStyle w:val="Emphasis"/>
        </w:rPr>
        <w:t>radical reorganization</w:t>
      </w:r>
      <w:r w:rsidRPr="00FD58E1">
        <w:rPr>
          <w:sz w:val="16"/>
        </w:rPr>
        <w:t>.</w:t>
      </w:r>
    </w:p>
    <w:p w14:paraId="44C3C057" w14:textId="77777777" w:rsidR="006D4434" w:rsidRPr="00FD58E1" w:rsidRDefault="006D4434" w:rsidP="006D4434">
      <w:pPr>
        <w:rPr>
          <w:sz w:val="16"/>
        </w:rPr>
      </w:pPr>
      <w:r w:rsidRPr="00FD58E1">
        <w:rPr>
          <w:sz w:val="16"/>
        </w:rPr>
        <w:t xml:space="preserve">As the communications historian Richard John argues, </w:t>
      </w:r>
      <w:r w:rsidRPr="004157AA">
        <w:rPr>
          <w:rStyle w:val="StyleUnderline"/>
        </w:rPr>
        <w:t>for</w:t>
      </w:r>
      <w:r w:rsidRPr="00FD58E1">
        <w:rPr>
          <w:sz w:val="16"/>
        </w:rPr>
        <w:t xml:space="preserve"> roughly </w:t>
      </w:r>
      <w:r w:rsidRPr="004157AA">
        <w:rPr>
          <w:rStyle w:val="StyleUnderline"/>
        </w:rPr>
        <w:t>200 years</w:t>
      </w:r>
      <w:r w:rsidRPr="00FD58E1">
        <w:rPr>
          <w:sz w:val="16"/>
        </w:rPr>
        <w:t xml:space="preserve"> (beginning with the creation of the Post Office in 1791), American </w:t>
      </w:r>
      <w:r w:rsidRPr="004157AA">
        <w:rPr>
          <w:rStyle w:val="StyleUnderline"/>
        </w:rPr>
        <w:t>policymakers</w:t>
      </w:r>
      <w:r w:rsidRPr="00FD58E1">
        <w:rPr>
          <w:sz w:val="16"/>
        </w:rPr>
        <w:t xml:space="preserve"> generally </w:t>
      </w:r>
      <w:r w:rsidRPr="004157AA">
        <w:rPr>
          <w:rStyle w:val="StyleUnderline"/>
        </w:rPr>
        <w:t xml:space="preserve">sought to </w:t>
      </w:r>
      <w:r w:rsidRPr="004157AA">
        <w:rPr>
          <w:rStyle w:val="Emphasis"/>
        </w:rPr>
        <w:t>decentralize</w:t>
      </w:r>
      <w:r w:rsidRPr="00FD58E1">
        <w:rPr>
          <w:sz w:val="16"/>
        </w:rPr>
        <w:t xml:space="preserve"> </w:t>
      </w:r>
      <w:r w:rsidRPr="004157AA">
        <w:rPr>
          <w:rStyle w:val="StyleUnderline"/>
        </w:rPr>
        <w:t>media power</w:t>
      </w:r>
      <w:r w:rsidRPr="00FD58E1">
        <w:rPr>
          <w:sz w:val="16"/>
        </w:rPr>
        <w:t xml:space="preserve"> and keep communication networks neutral. In the late 1970s, </w:t>
      </w:r>
      <w:r w:rsidRPr="004157AA">
        <w:rPr>
          <w:rStyle w:val="StyleUnderline"/>
        </w:rPr>
        <w:t>policymakers</w:t>
      </w:r>
      <w:r w:rsidRPr="00FD58E1">
        <w:rPr>
          <w:sz w:val="16"/>
        </w:rPr>
        <w:t xml:space="preserve"> reversed their presumptions. They </w:t>
      </w:r>
      <w:r w:rsidRPr="00022A2D">
        <w:rPr>
          <w:rStyle w:val="Emphasis"/>
          <w:highlight w:val="yellow"/>
        </w:rPr>
        <w:t>relaxed</w:t>
      </w:r>
      <w:r w:rsidRPr="00FD58E1">
        <w:rPr>
          <w:sz w:val="16"/>
          <w:highlight w:val="yellow"/>
        </w:rPr>
        <w:t xml:space="preserve"> </w:t>
      </w:r>
      <w:r w:rsidRPr="00022A2D">
        <w:rPr>
          <w:rStyle w:val="StyleUnderline"/>
          <w:highlight w:val="yellow"/>
        </w:rPr>
        <w:t>antitrust law</w:t>
      </w:r>
      <w:r w:rsidRPr="00FD58E1">
        <w:rPr>
          <w:sz w:val="16"/>
        </w:rPr>
        <w:t xml:space="preserve">, eliminated the fairness doctrine </w:t>
      </w:r>
      <w:r w:rsidRPr="004157AA">
        <w:rPr>
          <w:rStyle w:val="StyleUnderline"/>
        </w:rPr>
        <w:t>and</w:t>
      </w:r>
      <w:r w:rsidRPr="00FD58E1">
        <w:rPr>
          <w:sz w:val="16"/>
        </w:rPr>
        <w:t xml:space="preserve"> eventually </w:t>
      </w:r>
      <w:r w:rsidRPr="00022A2D">
        <w:rPr>
          <w:rStyle w:val="StyleUnderline"/>
          <w:highlight w:val="yellow"/>
        </w:rPr>
        <w:t>allowed</w:t>
      </w:r>
      <w:r w:rsidRPr="00FD58E1">
        <w:rPr>
          <w:sz w:val="16"/>
        </w:rPr>
        <w:t xml:space="preserve"> the </w:t>
      </w:r>
      <w:r w:rsidRPr="004157AA">
        <w:rPr>
          <w:rStyle w:val="StyleUnderline"/>
        </w:rPr>
        <w:t xml:space="preserve">creation of large </w:t>
      </w:r>
      <w:r w:rsidRPr="004157AA">
        <w:rPr>
          <w:rStyle w:val="Emphasis"/>
        </w:rPr>
        <w:t xml:space="preserve">media </w:t>
      </w:r>
      <w:r w:rsidRPr="00022A2D">
        <w:rPr>
          <w:rStyle w:val="Emphasis"/>
          <w:highlight w:val="yellow"/>
        </w:rPr>
        <w:t>conglomerates</w:t>
      </w:r>
      <w:r w:rsidRPr="00FD58E1">
        <w:rPr>
          <w:sz w:val="16"/>
        </w:rPr>
        <w:t xml:space="preserve"> through the Telecommunications Act of 1996.</w:t>
      </w:r>
    </w:p>
    <w:p w14:paraId="24B69702" w14:textId="77777777" w:rsidR="006D4434" w:rsidRPr="00FD58E1" w:rsidRDefault="006D4434" w:rsidP="006D4434">
      <w:pPr>
        <w:rPr>
          <w:sz w:val="16"/>
        </w:rPr>
      </w:pPr>
      <w:r w:rsidRPr="004157AA">
        <w:rPr>
          <w:rStyle w:val="StyleUnderline"/>
        </w:rPr>
        <w:t xml:space="preserve">Enabled by a loose </w:t>
      </w:r>
      <w:r w:rsidRPr="004157AA">
        <w:rPr>
          <w:rStyle w:val="Emphasis"/>
        </w:rPr>
        <w:t>merger policy</w:t>
      </w:r>
      <w:r w:rsidRPr="00FD58E1">
        <w:rPr>
          <w:sz w:val="16"/>
        </w:rPr>
        <w:t xml:space="preserve">, </w:t>
      </w:r>
      <w:r w:rsidRPr="004157AA">
        <w:rPr>
          <w:rStyle w:val="StyleUnderline"/>
        </w:rPr>
        <w:t>there was a roll-up of the internet space</w:t>
      </w:r>
      <w:r w:rsidRPr="00FD58E1">
        <w:rPr>
          <w:sz w:val="16"/>
        </w:rPr>
        <w:t xml:space="preserve">. From 2004 to 2014, </w:t>
      </w:r>
      <w:r w:rsidRPr="00022A2D">
        <w:rPr>
          <w:rStyle w:val="Emphasis"/>
          <w:highlight w:val="yellow"/>
        </w:rPr>
        <w:t>Google</w:t>
      </w:r>
      <w:r w:rsidRPr="00FD58E1">
        <w:rPr>
          <w:sz w:val="16"/>
        </w:rPr>
        <w:t xml:space="preserve"> spent at least $23 billion </w:t>
      </w:r>
      <w:r w:rsidRPr="00022A2D">
        <w:rPr>
          <w:rStyle w:val="StyleUnderline"/>
          <w:highlight w:val="yellow"/>
        </w:rPr>
        <w:t>buying</w:t>
      </w:r>
      <w:r w:rsidRPr="00FD58E1">
        <w:rPr>
          <w:sz w:val="16"/>
          <w:highlight w:val="yellow"/>
        </w:rPr>
        <w:t xml:space="preserve"> </w:t>
      </w:r>
      <w:r w:rsidRPr="00022A2D">
        <w:rPr>
          <w:rStyle w:val="Emphasis"/>
          <w:highlight w:val="yellow"/>
        </w:rPr>
        <w:t>145</w:t>
      </w:r>
      <w:r w:rsidRPr="004157AA">
        <w:rPr>
          <w:rStyle w:val="Emphasis"/>
        </w:rPr>
        <w:t xml:space="preserve"> companies</w:t>
      </w:r>
      <w:r w:rsidRPr="00FD58E1">
        <w:rPr>
          <w:sz w:val="16"/>
        </w:rPr>
        <w:t xml:space="preserve">, including the advertising giant DoubleClick. And since 2004, </w:t>
      </w:r>
      <w:r w:rsidRPr="00022A2D">
        <w:rPr>
          <w:rStyle w:val="StyleUnderline"/>
          <w:highlight w:val="yellow"/>
        </w:rPr>
        <w:t>Facebook</w:t>
      </w:r>
      <w:r w:rsidRPr="00FD58E1">
        <w:rPr>
          <w:sz w:val="16"/>
        </w:rPr>
        <w:t xml:space="preserve"> has spent a similar amount </w:t>
      </w:r>
      <w:r w:rsidRPr="00022A2D">
        <w:rPr>
          <w:rStyle w:val="StyleUnderline"/>
          <w:highlight w:val="yellow"/>
        </w:rPr>
        <w:t>buying</w:t>
      </w:r>
      <w:r w:rsidRPr="00FD58E1">
        <w:rPr>
          <w:sz w:val="16"/>
          <w:highlight w:val="yellow"/>
        </w:rPr>
        <w:t xml:space="preserve"> </w:t>
      </w:r>
      <w:r w:rsidRPr="00022A2D">
        <w:rPr>
          <w:rStyle w:val="Emphasis"/>
          <w:highlight w:val="yellow"/>
        </w:rPr>
        <w:t>66</w:t>
      </w:r>
      <w:r w:rsidRPr="004157AA">
        <w:rPr>
          <w:rStyle w:val="Emphasis"/>
        </w:rPr>
        <w:t xml:space="preserve"> companies</w:t>
      </w:r>
      <w:r w:rsidRPr="00FD58E1">
        <w:rPr>
          <w:sz w:val="16"/>
        </w:rPr>
        <w:t xml:space="preserve">, including key acquisitions </w:t>
      </w:r>
      <w:r w:rsidRPr="00022A2D">
        <w:rPr>
          <w:rStyle w:val="StyleUnderline"/>
          <w:highlight w:val="yellow"/>
        </w:rPr>
        <w:t>allowing</w:t>
      </w:r>
      <w:r w:rsidRPr="004157AA">
        <w:rPr>
          <w:rStyle w:val="StyleUnderline"/>
        </w:rPr>
        <w:t xml:space="preserve"> it to </w:t>
      </w:r>
      <w:r w:rsidRPr="004157AA">
        <w:rPr>
          <w:rStyle w:val="Emphasis"/>
        </w:rPr>
        <w:t xml:space="preserve">attain </w:t>
      </w:r>
      <w:r w:rsidRPr="00022A2D">
        <w:rPr>
          <w:rStyle w:val="Emphasis"/>
          <w:highlight w:val="yellow"/>
        </w:rPr>
        <w:t>dominance</w:t>
      </w:r>
      <w:r w:rsidRPr="00FD58E1">
        <w:rPr>
          <w:sz w:val="16"/>
        </w:rPr>
        <w:t xml:space="preserve"> </w:t>
      </w:r>
      <w:r w:rsidRPr="004157AA">
        <w:rPr>
          <w:rStyle w:val="StyleUnderline"/>
        </w:rPr>
        <w:t>in</w:t>
      </w:r>
      <w:r w:rsidRPr="00FD58E1">
        <w:rPr>
          <w:sz w:val="16"/>
        </w:rPr>
        <w:t xml:space="preserve"> mobile </w:t>
      </w:r>
      <w:r w:rsidRPr="004157AA">
        <w:rPr>
          <w:rStyle w:val="StyleUnderline"/>
        </w:rPr>
        <w:t>social networking</w:t>
      </w:r>
      <w:r w:rsidRPr="00FD58E1">
        <w:rPr>
          <w:sz w:val="16"/>
        </w:rPr>
        <w:t>. None of these acquisitions were blocked as anti-competitive.</w:t>
      </w:r>
    </w:p>
    <w:p w14:paraId="0BCBF38F" w14:textId="77777777" w:rsidR="006D4434" w:rsidRPr="00FD58E1" w:rsidRDefault="006D4434" w:rsidP="006D4434">
      <w:pPr>
        <w:rPr>
          <w:sz w:val="16"/>
        </w:rPr>
      </w:pPr>
      <w:r w:rsidRPr="004157AA">
        <w:rPr>
          <w:rStyle w:val="Emphasis"/>
        </w:rPr>
        <w:t>Data</w:t>
      </w:r>
      <w:r w:rsidRPr="00FD58E1">
        <w:rPr>
          <w:sz w:val="16"/>
        </w:rPr>
        <w:t xml:space="preserve"> </w:t>
      </w:r>
      <w:r w:rsidRPr="004157AA">
        <w:rPr>
          <w:rStyle w:val="StyleUnderline"/>
        </w:rPr>
        <w:t>is now the key input</w:t>
      </w:r>
      <w:r w:rsidRPr="00FD58E1">
        <w:rPr>
          <w:sz w:val="16"/>
        </w:rPr>
        <w:t xml:space="preserve"> into advertising: If you know who is looking at an ad, that ad space becomes much more valuable. </w:t>
      </w:r>
      <w:r w:rsidRPr="00022A2D">
        <w:rPr>
          <w:rStyle w:val="StyleUnderline"/>
          <w:highlight w:val="yellow"/>
        </w:rPr>
        <w:t>Google and Facebook</w:t>
      </w:r>
      <w:r w:rsidRPr="004157AA">
        <w:rPr>
          <w:rStyle w:val="StyleUnderline"/>
        </w:rPr>
        <w:t xml:space="preserve"> now</w:t>
      </w:r>
      <w:r w:rsidRPr="00FD58E1">
        <w:rPr>
          <w:sz w:val="16"/>
        </w:rPr>
        <w:t xml:space="preserve"> </w:t>
      </w:r>
      <w:r w:rsidRPr="00022A2D">
        <w:rPr>
          <w:rStyle w:val="StyleUnderline"/>
          <w:highlight w:val="yellow"/>
        </w:rPr>
        <w:t xml:space="preserve">know who is looking at </w:t>
      </w:r>
      <w:r w:rsidRPr="00022A2D">
        <w:rPr>
          <w:rStyle w:val="Emphasis"/>
          <w:highlight w:val="yellow"/>
        </w:rPr>
        <w:t>every</w:t>
      </w:r>
      <w:r w:rsidRPr="004157AA">
        <w:rPr>
          <w:rStyle w:val="Emphasis"/>
        </w:rPr>
        <w:t xml:space="preserve"> ad</w:t>
      </w:r>
      <w:r w:rsidRPr="00FD58E1">
        <w:rPr>
          <w:sz w:val="16"/>
        </w:rPr>
        <w:t xml:space="preserve">, </w:t>
      </w:r>
      <w:r w:rsidRPr="004157AA">
        <w:rPr>
          <w:rStyle w:val="StyleUnderline"/>
        </w:rPr>
        <w:t>and their competitors for ad dollars</w:t>
      </w:r>
      <w:r w:rsidRPr="00FD58E1">
        <w:rPr>
          <w:sz w:val="16"/>
        </w:rPr>
        <w:t xml:space="preserve"> — </w:t>
      </w:r>
      <w:r w:rsidRPr="00022A2D">
        <w:rPr>
          <w:rStyle w:val="Emphasis"/>
          <w:highlight w:val="yellow"/>
        </w:rPr>
        <w:t>newspapers</w:t>
      </w:r>
      <w:r w:rsidRPr="00FD58E1">
        <w:rPr>
          <w:sz w:val="16"/>
        </w:rPr>
        <w:t xml:space="preserve"> — </w:t>
      </w:r>
      <w:r w:rsidRPr="00022A2D">
        <w:rPr>
          <w:rStyle w:val="StyleUnderline"/>
          <w:highlight w:val="yellow"/>
        </w:rPr>
        <w:t>do not</w:t>
      </w:r>
      <w:r w:rsidRPr="00FD58E1">
        <w:rPr>
          <w:sz w:val="16"/>
        </w:rPr>
        <w:t xml:space="preserve">. Further, </w:t>
      </w:r>
      <w:r w:rsidRPr="004157AA">
        <w:rPr>
          <w:rStyle w:val="StyleUnderline"/>
        </w:rPr>
        <w:t xml:space="preserve">newspapers now must also rely on Google and Facebook to reach their customers, and hand them </w:t>
      </w:r>
      <w:r w:rsidRPr="004157AA">
        <w:rPr>
          <w:rStyle w:val="Emphasis"/>
        </w:rPr>
        <w:t>valuable</w:t>
      </w:r>
      <w:r w:rsidRPr="00FD58E1">
        <w:rPr>
          <w:sz w:val="16"/>
        </w:rPr>
        <w:t xml:space="preserve"> </w:t>
      </w:r>
      <w:r w:rsidRPr="004157AA">
        <w:rPr>
          <w:rStyle w:val="StyleUnderline"/>
        </w:rPr>
        <w:t>subscriber and reader data</w:t>
      </w:r>
      <w:r w:rsidRPr="00FD58E1">
        <w:rPr>
          <w:sz w:val="16"/>
        </w:rPr>
        <w:t xml:space="preserve">; </w:t>
      </w:r>
      <w:r w:rsidRPr="004157AA">
        <w:rPr>
          <w:rStyle w:val="StyleUnderline"/>
        </w:rPr>
        <w:t xml:space="preserve">when The </w:t>
      </w:r>
      <w:r w:rsidRPr="004157AA">
        <w:rPr>
          <w:rStyle w:val="Emphasis"/>
        </w:rPr>
        <w:t>Wall Street Journal</w:t>
      </w:r>
      <w:r w:rsidRPr="00FD58E1">
        <w:rPr>
          <w:sz w:val="16"/>
        </w:rPr>
        <w:t xml:space="preserve"> </w:t>
      </w:r>
      <w:r w:rsidRPr="004157AA">
        <w:rPr>
          <w:rStyle w:val="StyleUnderline"/>
        </w:rPr>
        <w:t>refused to abide</w:t>
      </w:r>
      <w:r w:rsidRPr="00FD58E1">
        <w:rPr>
          <w:sz w:val="16"/>
        </w:rPr>
        <w:t xml:space="preserve"> by Google’s formatting terms, </w:t>
      </w:r>
      <w:r w:rsidRPr="004157AA">
        <w:rPr>
          <w:rStyle w:val="StyleUnderline"/>
        </w:rPr>
        <w:t xml:space="preserve">Google </w:t>
      </w:r>
      <w:r w:rsidRPr="004157AA">
        <w:rPr>
          <w:rStyle w:val="Emphasis"/>
        </w:rPr>
        <w:t>removed it</w:t>
      </w:r>
      <w:r w:rsidRPr="004157AA">
        <w:rPr>
          <w:rStyle w:val="StyleUnderline"/>
        </w:rPr>
        <w:t xml:space="preserve"> from its </w:t>
      </w:r>
      <w:r w:rsidRPr="004157AA">
        <w:rPr>
          <w:rStyle w:val="Emphasis"/>
        </w:rPr>
        <w:t>search ranks</w:t>
      </w:r>
      <w:r w:rsidRPr="00FD58E1">
        <w:rPr>
          <w:sz w:val="16"/>
        </w:rPr>
        <w:t xml:space="preserve"> </w:t>
      </w:r>
      <w:r w:rsidRPr="004157AA">
        <w:rPr>
          <w:rStyle w:val="StyleUnderline"/>
        </w:rPr>
        <w:t xml:space="preserve">and the newspaper’s traffic dropped by </w:t>
      </w:r>
      <w:r w:rsidRPr="004157AA">
        <w:rPr>
          <w:rStyle w:val="Emphasis"/>
        </w:rPr>
        <w:t>44 percent</w:t>
      </w:r>
      <w:r w:rsidRPr="00FD58E1">
        <w:rPr>
          <w:sz w:val="16"/>
        </w:rPr>
        <w:t>.</w:t>
      </w:r>
    </w:p>
    <w:p w14:paraId="2A4B6189" w14:textId="77777777" w:rsidR="006D4434" w:rsidRPr="00FD58E1" w:rsidRDefault="006D4434" w:rsidP="006D4434">
      <w:pPr>
        <w:rPr>
          <w:sz w:val="16"/>
        </w:rPr>
      </w:pPr>
      <w:r w:rsidRPr="00FD58E1">
        <w:rPr>
          <w:sz w:val="16"/>
        </w:rPr>
        <w:t xml:space="preserve">In other words, </w:t>
      </w:r>
      <w:r w:rsidRPr="004157AA">
        <w:rPr>
          <w:rStyle w:val="StyleUnderline"/>
        </w:rPr>
        <w:t>it was</w:t>
      </w:r>
      <w:r w:rsidRPr="00FD58E1">
        <w:rPr>
          <w:sz w:val="16"/>
        </w:rPr>
        <w:t xml:space="preserve">n’t just technology but also </w:t>
      </w:r>
      <w:r w:rsidRPr="004157AA">
        <w:rPr>
          <w:rStyle w:val="StyleUnderline"/>
        </w:rPr>
        <w:t xml:space="preserve">a </w:t>
      </w:r>
      <w:r w:rsidRPr="004157AA">
        <w:rPr>
          <w:rStyle w:val="Emphasis"/>
        </w:rPr>
        <w:t>pro-concentration</w:t>
      </w:r>
      <w:r w:rsidRPr="00FD58E1">
        <w:rPr>
          <w:sz w:val="16"/>
        </w:rPr>
        <w:t xml:space="preserve"> </w:t>
      </w:r>
      <w:r w:rsidRPr="004157AA">
        <w:rPr>
          <w:rStyle w:val="StyleUnderline"/>
        </w:rPr>
        <w:t xml:space="preserve">philosophy that shaped the </w:t>
      </w:r>
      <w:r w:rsidRPr="004157AA">
        <w:rPr>
          <w:rStyle w:val="Emphasis"/>
        </w:rPr>
        <w:t>information revolution</w:t>
      </w:r>
      <w:r w:rsidRPr="00FD58E1">
        <w:rPr>
          <w:sz w:val="16"/>
        </w:rPr>
        <w:t xml:space="preserve"> of the 1990s and 2000s. </w:t>
      </w:r>
      <w:r w:rsidRPr="004157AA">
        <w:rPr>
          <w:rStyle w:val="StyleUnderline"/>
        </w:rPr>
        <w:t>Google and Facebook grew to control</w:t>
      </w:r>
      <w:r w:rsidRPr="00FD58E1">
        <w:rPr>
          <w:sz w:val="16"/>
        </w:rPr>
        <w:t xml:space="preserve"> important information utilities, like general </w:t>
      </w:r>
      <w:r w:rsidRPr="004157AA">
        <w:rPr>
          <w:rStyle w:val="Emphasis"/>
        </w:rPr>
        <w:t>search</w:t>
      </w:r>
      <w:r w:rsidRPr="00FD58E1">
        <w:rPr>
          <w:sz w:val="16"/>
        </w:rPr>
        <w:t xml:space="preserve">, </w:t>
      </w:r>
      <w:r w:rsidRPr="004157AA">
        <w:rPr>
          <w:rStyle w:val="Emphasis"/>
        </w:rPr>
        <w:t>social networking</w:t>
      </w:r>
      <w:r w:rsidRPr="00FD58E1">
        <w:rPr>
          <w:sz w:val="16"/>
        </w:rPr>
        <w:t xml:space="preserve"> </w:t>
      </w:r>
      <w:r w:rsidRPr="004157AA">
        <w:rPr>
          <w:rStyle w:val="StyleUnderline"/>
        </w:rPr>
        <w:t>and</w:t>
      </w:r>
      <w:r w:rsidRPr="00FD58E1">
        <w:rPr>
          <w:sz w:val="16"/>
        </w:rPr>
        <w:t xml:space="preserve"> </w:t>
      </w:r>
      <w:r w:rsidRPr="004157AA">
        <w:rPr>
          <w:rStyle w:val="Emphasis"/>
        </w:rPr>
        <w:t>mapping</w:t>
      </w:r>
      <w:r w:rsidRPr="00FD58E1">
        <w:rPr>
          <w:sz w:val="16"/>
        </w:rPr>
        <w:t xml:space="preserve">. New forms of advertising — underpinned by unregulated use of data and sold through opaque and complex auctions — </w:t>
      </w:r>
      <w:r w:rsidRPr="004157AA">
        <w:rPr>
          <w:rStyle w:val="StyleUnderline"/>
        </w:rPr>
        <w:t xml:space="preserve">then undermined the bargaining leverage of publishers and enabled new forms of </w:t>
      </w:r>
      <w:r w:rsidRPr="004157AA">
        <w:rPr>
          <w:rStyle w:val="Emphasis"/>
        </w:rPr>
        <w:t>fraud</w:t>
      </w:r>
      <w:r w:rsidRPr="00FD58E1">
        <w:rPr>
          <w:sz w:val="16"/>
        </w:rPr>
        <w:t xml:space="preserve"> </w:t>
      </w:r>
      <w:r w:rsidRPr="004157AA">
        <w:rPr>
          <w:rStyle w:val="StyleUnderline"/>
        </w:rPr>
        <w:t>using bots and falsified content</w:t>
      </w:r>
      <w:r w:rsidRPr="00FD58E1">
        <w:rPr>
          <w:sz w:val="16"/>
        </w:rPr>
        <w:t>.</w:t>
      </w:r>
    </w:p>
    <w:p w14:paraId="28E97B2B" w14:textId="77777777" w:rsidR="006D4434" w:rsidRPr="00854213" w:rsidRDefault="006D4434" w:rsidP="006D4434">
      <w:pPr>
        <w:rPr>
          <w:sz w:val="16"/>
        </w:rPr>
      </w:pPr>
      <w:r w:rsidRPr="004157AA">
        <w:rPr>
          <w:rStyle w:val="StyleUnderline"/>
        </w:rPr>
        <w:t xml:space="preserve">A </w:t>
      </w:r>
      <w:r w:rsidRPr="00FD58E1">
        <w:rPr>
          <w:rStyle w:val="StyleUnderline"/>
          <w:highlight w:val="yellow"/>
        </w:rPr>
        <w:t>result</w:t>
      </w:r>
      <w:r w:rsidRPr="004157AA">
        <w:rPr>
          <w:rStyle w:val="StyleUnderline"/>
        </w:rPr>
        <w:t xml:space="preserve"> of these policy changes </w:t>
      </w:r>
      <w:r w:rsidRPr="00FD58E1">
        <w:rPr>
          <w:rStyle w:val="StyleUnderline"/>
          <w:highlight w:val="yellow"/>
        </w:rPr>
        <w:t>is</w:t>
      </w:r>
      <w:r w:rsidRPr="004157AA">
        <w:rPr>
          <w:rStyle w:val="StyleUnderline"/>
        </w:rPr>
        <w:t xml:space="preserve"> a </w:t>
      </w:r>
      <w:r w:rsidRPr="004157AA">
        <w:rPr>
          <w:rStyle w:val="Emphasis"/>
        </w:rPr>
        <w:t xml:space="preserve">radical </w:t>
      </w:r>
      <w:r w:rsidRPr="00FD58E1">
        <w:rPr>
          <w:rStyle w:val="Emphasis"/>
          <w:highlight w:val="yellow"/>
        </w:rPr>
        <w:t>centralization</w:t>
      </w:r>
      <w:r w:rsidRPr="00FD58E1">
        <w:rPr>
          <w:sz w:val="16"/>
          <w:highlight w:val="yellow"/>
        </w:rPr>
        <w:t xml:space="preserve"> </w:t>
      </w:r>
      <w:r w:rsidRPr="00FD58E1">
        <w:rPr>
          <w:rStyle w:val="StyleUnderline"/>
          <w:highlight w:val="yellow"/>
        </w:rPr>
        <w:t>of</w:t>
      </w:r>
      <w:r w:rsidRPr="004157AA">
        <w:rPr>
          <w:rStyle w:val="StyleUnderline"/>
        </w:rPr>
        <w:t xml:space="preserve"> power over the flow of </w:t>
      </w:r>
      <w:r w:rsidRPr="00FD58E1">
        <w:rPr>
          <w:rStyle w:val="StyleUnderline"/>
          <w:highlight w:val="yellow"/>
        </w:rPr>
        <w:t>information</w:t>
      </w:r>
      <w:r w:rsidRPr="00FD58E1">
        <w:rPr>
          <w:sz w:val="16"/>
        </w:rPr>
        <w:t xml:space="preserve">. </w:t>
      </w:r>
      <w:r w:rsidRPr="004157AA">
        <w:rPr>
          <w:rStyle w:val="Emphasis"/>
        </w:rPr>
        <w:t xml:space="preserve">Tech </w:t>
      </w:r>
      <w:r w:rsidRPr="00FD58E1">
        <w:rPr>
          <w:rStyle w:val="Emphasis"/>
        </w:rPr>
        <w:t>platforms</w:t>
      </w:r>
      <w:r w:rsidRPr="00FD58E1">
        <w:rPr>
          <w:sz w:val="16"/>
        </w:rPr>
        <w:t xml:space="preserve"> now </w:t>
      </w:r>
      <w:r w:rsidRPr="00FD58E1">
        <w:rPr>
          <w:rStyle w:val="StyleUnderline"/>
        </w:rPr>
        <w:t>control</w:t>
      </w:r>
      <w:r w:rsidRPr="00FD58E1">
        <w:rPr>
          <w:sz w:val="16"/>
        </w:rPr>
        <w:t xml:space="preserve"> online </w:t>
      </w:r>
      <w:r w:rsidRPr="00FD58E1">
        <w:rPr>
          <w:rStyle w:val="StyleUnderline"/>
        </w:rPr>
        <w:t>advertising revenue</w:t>
      </w:r>
      <w:r w:rsidRPr="00FD58E1">
        <w:rPr>
          <w:sz w:val="16"/>
        </w:rPr>
        <w:t xml:space="preserve">, which is the primary source of financing for news. But this is not just a problem of the monopolization of an industry — these new monopolists are not simply more powerful media behemoths taking share from smaller publishers. </w:t>
      </w:r>
      <w:r w:rsidRPr="00FD58E1">
        <w:rPr>
          <w:rStyle w:val="Emphasis"/>
        </w:rPr>
        <w:t>Google</w:t>
      </w:r>
      <w:r w:rsidRPr="00FD58E1">
        <w:rPr>
          <w:rStyle w:val="StyleUnderline"/>
        </w:rPr>
        <w:t xml:space="preserve"> and </w:t>
      </w:r>
      <w:r w:rsidRPr="00FD58E1">
        <w:rPr>
          <w:rStyle w:val="Emphasis"/>
        </w:rPr>
        <w:t>Facebook</w:t>
      </w:r>
      <w:r w:rsidRPr="00FD58E1">
        <w:rPr>
          <w:sz w:val="16"/>
        </w:rPr>
        <w:t xml:space="preserve"> are not in the journalism business at all; they </w:t>
      </w:r>
      <w:r w:rsidRPr="00FD58E1">
        <w:rPr>
          <w:rStyle w:val="StyleUnderline"/>
        </w:rPr>
        <w:t>are in the communications business</w:t>
      </w:r>
      <w:r w:rsidRPr="00FD58E1">
        <w:rPr>
          <w:sz w:val="16"/>
        </w:rPr>
        <w:t xml:space="preserve">, </w:t>
      </w:r>
      <w:r w:rsidRPr="00FD58E1">
        <w:rPr>
          <w:rStyle w:val="StyleUnderline"/>
        </w:rPr>
        <w:t>running</w:t>
      </w:r>
      <w:r w:rsidRPr="00FD58E1">
        <w:rPr>
          <w:sz w:val="16"/>
        </w:rPr>
        <w:t xml:space="preserve"> </w:t>
      </w:r>
      <w:r w:rsidRPr="00FD58E1">
        <w:rPr>
          <w:rStyle w:val="Emphasis"/>
        </w:rPr>
        <w:t>information utilities</w:t>
      </w:r>
      <w:r w:rsidRPr="00FD58E1">
        <w:rPr>
          <w:sz w:val="16"/>
        </w:rPr>
        <w:t xml:space="preserve"> </w:t>
      </w:r>
      <w:r w:rsidRPr="00FD58E1">
        <w:rPr>
          <w:rStyle w:val="StyleUnderline"/>
        </w:rPr>
        <w:t xml:space="preserve">with revenue that used to </w:t>
      </w:r>
      <w:r w:rsidRPr="00854213">
        <w:rPr>
          <w:rStyle w:val="StyleUnderline"/>
        </w:rPr>
        <w:t>go to journalism</w:t>
      </w:r>
      <w:r w:rsidRPr="00854213">
        <w:rPr>
          <w:sz w:val="16"/>
        </w:rPr>
        <w:t>.</w:t>
      </w:r>
    </w:p>
    <w:p w14:paraId="2026F584" w14:textId="77777777" w:rsidR="006D4434" w:rsidRPr="00FD58E1" w:rsidRDefault="006D4434" w:rsidP="006D4434">
      <w:pPr>
        <w:rPr>
          <w:sz w:val="16"/>
        </w:rPr>
      </w:pPr>
      <w:r w:rsidRPr="00854213">
        <w:rPr>
          <w:rStyle w:val="StyleUnderline"/>
        </w:rPr>
        <w:t>Advertising financing presents an inherent</w:t>
      </w:r>
      <w:r w:rsidRPr="00854213">
        <w:rPr>
          <w:sz w:val="16"/>
        </w:rPr>
        <w:t xml:space="preserve"> </w:t>
      </w:r>
      <w:r w:rsidRPr="00854213">
        <w:rPr>
          <w:rStyle w:val="Emphasis"/>
        </w:rPr>
        <w:t>conflict of interest</w:t>
      </w:r>
      <w:r w:rsidRPr="00854213">
        <w:rPr>
          <w:sz w:val="16"/>
        </w:rPr>
        <w:t xml:space="preserve">, </w:t>
      </w:r>
      <w:r w:rsidRPr="00854213">
        <w:rPr>
          <w:rStyle w:val="StyleUnderline"/>
        </w:rPr>
        <w:t xml:space="preserve">because advertising is a third party paying to </w:t>
      </w:r>
      <w:r w:rsidRPr="00854213">
        <w:rPr>
          <w:rStyle w:val="Emphasis"/>
        </w:rPr>
        <w:t>manipulate someone</w:t>
      </w:r>
      <w:r w:rsidRPr="00854213">
        <w:rPr>
          <w:sz w:val="16"/>
        </w:rPr>
        <w:t xml:space="preserve">. </w:t>
      </w:r>
      <w:r w:rsidRPr="00854213">
        <w:rPr>
          <w:rStyle w:val="StyleUnderline"/>
        </w:rPr>
        <w:t xml:space="preserve">In traditional media, advertising can influence </w:t>
      </w:r>
      <w:r w:rsidRPr="00854213">
        <w:rPr>
          <w:rStyle w:val="Emphasis"/>
        </w:rPr>
        <w:t>editorial choices</w:t>
      </w:r>
      <w:r w:rsidRPr="00854213">
        <w:rPr>
          <w:sz w:val="16"/>
        </w:rPr>
        <w:t xml:space="preserve">. </w:t>
      </w:r>
      <w:r w:rsidRPr="00854213">
        <w:rPr>
          <w:rStyle w:val="StyleUnderline"/>
        </w:rPr>
        <w:t>There are</w:t>
      </w:r>
      <w:r w:rsidRPr="00854213">
        <w:rPr>
          <w:sz w:val="16"/>
        </w:rPr>
        <w:t xml:space="preserve"> a series of ethical </w:t>
      </w:r>
      <w:r w:rsidRPr="00854213">
        <w:rPr>
          <w:rStyle w:val="StyleUnderline"/>
        </w:rPr>
        <w:t>structures designed to inhibit excessive control</w:t>
      </w:r>
      <w:r w:rsidRPr="00854213">
        <w:rPr>
          <w:sz w:val="16"/>
        </w:rPr>
        <w:t xml:space="preserve"> of advertisers</w:t>
      </w:r>
      <w:r w:rsidRPr="00FD58E1">
        <w:rPr>
          <w:sz w:val="16"/>
        </w:rPr>
        <w:t xml:space="preserve"> in media industries, a result of debates for hundreds of years among public figures on the nature of advertising and publishing. Some of these include the signaling effects of differentiated news brands, a diversity of news outlets, the separation of advertising and editorial departments, and guilds to protect journalistic integrity from publishing business interests. </w:t>
      </w:r>
      <w:r w:rsidRPr="004157AA">
        <w:rPr>
          <w:rStyle w:val="StyleUnderline"/>
        </w:rPr>
        <w:t xml:space="preserve">But such ethical debates have </w:t>
      </w:r>
      <w:r w:rsidRPr="004157AA">
        <w:rPr>
          <w:rStyle w:val="Emphasis"/>
        </w:rPr>
        <w:t>yet to occur</w:t>
      </w:r>
      <w:r w:rsidRPr="00FD58E1">
        <w:rPr>
          <w:sz w:val="16"/>
        </w:rPr>
        <w:t xml:space="preserve"> </w:t>
      </w:r>
      <w:r w:rsidRPr="004157AA">
        <w:rPr>
          <w:rStyle w:val="StyleUnderline"/>
        </w:rPr>
        <w:t xml:space="preserve">around </w:t>
      </w:r>
      <w:r w:rsidRPr="004157AA">
        <w:rPr>
          <w:rStyle w:val="Emphasis"/>
        </w:rPr>
        <w:t>information utilities</w:t>
      </w:r>
      <w:r w:rsidRPr="00FD58E1">
        <w:rPr>
          <w:sz w:val="16"/>
        </w:rPr>
        <w:t xml:space="preserve">. </w:t>
      </w:r>
      <w:r w:rsidRPr="004157AA">
        <w:rPr>
          <w:rStyle w:val="StyleUnderline"/>
        </w:rPr>
        <w:t>Consequently</w:t>
      </w:r>
      <w:r w:rsidRPr="00FD58E1">
        <w:rPr>
          <w:sz w:val="16"/>
        </w:rPr>
        <w:t xml:space="preserve">, the manifestation of </w:t>
      </w:r>
      <w:r w:rsidRPr="004157AA">
        <w:rPr>
          <w:rStyle w:val="StyleUnderline"/>
        </w:rPr>
        <w:t>the distorting effect of advertising</w:t>
      </w:r>
      <w:r w:rsidRPr="00FD58E1">
        <w:rPr>
          <w:sz w:val="16"/>
        </w:rPr>
        <w:t xml:space="preserve"> — addiction, manipulation, fraud, tearing of a collective social fabric — </w:t>
      </w:r>
      <w:r w:rsidRPr="004157AA">
        <w:rPr>
          <w:rStyle w:val="StyleUnderline"/>
        </w:rPr>
        <w:t>has been met with</w:t>
      </w:r>
      <w:r w:rsidRPr="00FD58E1">
        <w:rPr>
          <w:sz w:val="16"/>
        </w:rPr>
        <w:t xml:space="preserve"> </w:t>
      </w:r>
      <w:r w:rsidRPr="004157AA">
        <w:rPr>
          <w:rStyle w:val="Emphasis"/>
        </w:rPr>
        <w:t xml:space="preserve">little </w:t>
      </w:r>
      <w:r w:rsidRPr="00FD58E1">
        <w:rPr>
          <w:sz w:val="16"/>
        </w:rPr>
        <w:t xml:space="preserve">cultural immunity, </w:t>
      </w:r>
      <w:r w:rsidRPr="004157AA">
        <w:rPr>
          <w:rStyle w:val="Emphasis"/>
        </w:rPr>
        <w:t>policy response</w:t>
      </w:r>
      <w:r w:rsidRPr="00FD58E1">
        <w:rPr>
          <w:sz w:val="16"/>
        </w:rPr>
        <w:t xml:space="preserve"> or institutional defenses.</w:t>
      </w:r>
    </w:p>
    <w:p w14:paraId="11A59B14" w14:textId="77777777" w:rsidR="006D4434" w:rsidRPr="00FD58E1" w:rsidRDefault="006D4434" w:rsidP="006D4434">
      <w:pPr>
        <w:rPr>
          <w:sz w:val="16"/>
        </w:rPr>
      </w:pPr>
      <w:r w:rsidRPr="00FD58E1">
        <w:rPr>
          <w:sz w:val="16"/>
        </w:rPr>
        <w:t xml:space="preserve">Before Google became an enormous advertising company, the company’s co-founders — Sergey Brin and Larry Page — noted this problem. They looked at the problematic search engine market of the 1990s — with companies offering advertisers the chance to pay to be listed as an organic search result — and argued that financing a search engine business through advertising was fundamentally corrupting. Such </w:t>
      </w:r>
      <w:r w:rsidRPr="004157AA">
        <w:rPr>
          <w:rStyle w:val="StyleUnderline"/>
        </w:rPr>
        <w:t xml:space="preserve">information </w:t>
      </w:r>
      <w:r w:rsidRPr="00FD58E1">
        <w:rPr>
          <w:rStyle w:val="StyleUnderline"/>
          <w:highlight w:val="yellow"/>
        </w:rPr>
        <w:t>utilities</w:t>
      </w:r>
      <w:r w:rsidRPr="00FD58E1">
        <w:rPr>
          <w:sz w:val="16"/>
        </w:rPr>
        <w:t xml:space="preserve"> would then </w:t>
      </w:r>
      <w:r w:rsidRPr="00FD58E1">
        <w:rPr>
          <w:rStyle w:val="StyleUnderline"/>
          <w:highlight w:val="yellow"/>
        </w:rPr>
        <w:t>have an incentive</w:t>
      </w:r>
      <w:r w:rsidRPr="004157AA">
        <w:rPr>
          <w:rStyle w:val="StyleUnderline"/>
        </w:rPr>
        <w:t xml:space="preserve"> to keep users on their properties so that they could </w:t>
      </w:r>
      <w:r w:rsidRPr="00FD58E1">
        <w:rPr>
          <w:rStyle w:val="StyleUnderline"/>
          <w:highlight w:val="yellow"/>
        </w:rPr>
        <w:t xml:space="preserve">keep </w:t>
      </w:r>
      <w:r w:rsidRPr="00FD58E1">
        <w:rPr>
          <w:rStyle w:val="Emphasis"/>
          <w:highlight w:val="yellow"/>
        </w:rPr>
        <w:t>selling more ads</w:t>
      </w:r>
      <w:r w:rsidRPr="00FD58E1">
        <w:rPr>
          <w:sz w:val="16"/>
        </w:rPr>
        <w:t xml:space="preserve">. </w:t>
      </w:r>
      <w:r w:rsidRPr="004157AA">
        <w:rPr>
          <w:rStyle w:val="StyleUnderline"/>
        </w:rPr>
        <w:t xml:space="preserve">They would also have an incentive to </w:t>
      </w:r>
      <w:r w:rsidRPr="00FD58E1">
        <w:rPr>
          <w:rStyle w:val="Emphasis"/>
          <w:highlight w:val="yellow"/>
        </w:rPr>
        <w:t>self-deal</w:t>
      </w:r>
      <w:r w:rsidRPr="00FD58E1">
        <w:rPr>
          <w:sz w:val="16"/>
        </w:rPr>
        <w:t xml:space="preserve">, </w:t>
      </w:r>
      <w:r w:rsidRPr="004157AA">
        <w:rPr>
          <w:rStyle w:val="StyleUnderline"/>
        </w:rPr>
        <w:t xml:space="preserve">putting content in front of users that benefits the </w:t>
      </w:r>
      <w:r w:rsidRPr="004157AA">
        <w:rPr>
          <w:rStyle w:val="Emphasis"/>
        </w:rPr>
        <w:t>utility</w:t>
      </w:r>
      <w:r w:rsidRPr="00FD58E1">
        <w:rPr>
          <w:sz w:val="16"/>
        </w:rPr>
        <w:t xml:space="preserve"> </w:t>
      </w:r>
      <w:r w:rsidRPr="004157AA">
        <w:rPr>
          <w:rStyle w:val="StyleUnderline"/>
        </w:rPr>
        <w:t xml:space="preserve">rather than the </w:t>
      </w:r>
      <w:r w:rsidRPr="004157AA">
        <w:rPr>
          <w:rStyle w:val="Emphasis"/>
        </w:rPr>
        <w:t>end user.</w:t>
      </w:r>
      <w:r w:rsidRPr="00FD58E1">
        <w:rPr>
          <w:sz w:val="16"/>
        </w:rPr>
        <w:t xml:space="preserve"> </w:t>
      </w:r>
      <w:r w:rsidRPr="00FD58E1">
        <w:rPr>
          <w:rStyle w:val="StyleUnderline"/>
          <w:highlight w:val="yellow"/>
        </w:rPr>
        <w:t>And</w:t>
      </w:r>
      <w:r w:rsidRPr="004157AA">
        <w:rPr>
          <w:rStyle w:val="StyleUnderline"/>
        </w:rPr>
        <w:t xml:space="preserve"> they would have an incentive to </w:t>
      </w:r>
      <w:r w:rsidRPr="00FD58E1">
        <w:rPr>
          <w:rStyle w:val="Emphasis"/>
          <w:highlight w:val="yellow"/>
        </w:rPr>
        <w:t>surveil</w:t>
      </w:r>
      <w:r w:rsidRPr="00FD58E1">
        <w:rPr>
          <w:sz w:val="16"/>
        </w:rPr>
        <w:t xml:space="preserve"> their </w:t>
      </w:r>
      <w:r w:rsidRPr="004157AA">
        <w:rPr>
          <w:rStyle w:val="Emphasis"/>
        </w:rPr>
        <w:t>users</w:t>
      </w:r>
      <w:r w:rsidRPr="00FD58E1">
        <w:rPr>
          <w:sz w:val="16"/>
        </w:rPr>
        <w:t xml:space="preserve">, </w:t>
      </w:r>
      <w:r w:rsidRPr="004157AA">
        <w:rPr>
          <w:rStyle w:val="StyleUnderline"/>
        </w:rPr>
        <w:t>so</w:t>
      </w:r>
      <w:r w:rsidRPr="00FD58E1">
        <w:rPr>
          <w:sz w:val="16"/>
        </w:rPr>
        <w:t xml:space="preserve"> that </w:t>
      </w:r>
      <w:r w:rsidRPr="004157AA">
        <w:rPr>
          <w:rStyle w:val="StyleUnderline"/>
        </w:rPr>
        <w:t xml:space="preserve">they could target them </w:t>
      </w:r>
      <w:r w:rsidRPr="004157AA">
        <w:rPr>
          <w:rStyle w:val="Emphasis"/>
        </w:rPr>
        <w:t>more effectively</w:t>
      </w:r>
      <w:r w:rsidRPr="00FD58E1">
        <w:rPr>
          <w:sz w:val="16"/>
        </w:rPr>
        <w:t>.</w:t>
      </w:r>
    </w:p>
    <w:p w14:paraId="193B04BE" w14:textId="77777777" w:rsidR="006D4434" w:rsidRPr="00F962AA" w:rsidRDefault="006D4434" w:rsidP="006D4434">
      <w:pPr>
        <w:rPr>
          <w:sz w:val="16"/>
        </w:rPr>
      </w:pPr>
      <w:r w:rsidRPr="00FD58E1">
        <w:rPr>
          <w:sz w:val="16"/>
        </w:rPr>
        <w:t xml:space="preserve">Mr. Brin and Mr. Page were right about the corrupting influence of advertising. This business model of conflicted communications is where the </w:t>
      </w:r>
      <w:r w:rsidRPr="00F962AA">
        <w:rPr>
          <w:sz w:val="16"/>
        </w:rPr>
        <w:t>addiction, surveillance, fraud and clickbait come from. Unfortunately, we are living in the world they foresaw.</w:t>
      </w:r>
    </w:p>
    <w:p w14:paraId="0831A287" w14:textId="77777777" w:rsidR="006D4434" w:rsidRPr="00FD58E1" w:rsidRDefault="006D4434" w:rsidP="006D4434">
      <w:pPr>
        <w:rPr>
          <w:sz w:val="16"/>
        </w:rPr>
      </w:pPr>
      <w:r w:rsidRPr="00F962AA">
        <w:rPr>
          <w:sz w:val="16"/>
        </w:rPr>
        <w:t xml:space="preserve">The combination of </w:t>
      </w:r>
      <w:r w:rsidRPr="00F962AA">
        <w:rPr>
          <w:rStyle w:val="StyleUnderline"/>
        </w:rPr>
        <w:t>these</w:t>
      </w:r>
      <w:r w:rsidRPr="00F962AA">
        <w:rPr>
          <w:sz w:val="16"/>
        </w:rPr>
        <w:t xml:space="preserve"> two </w:t>
      </w:r>
      <w:r w:rsidRPr="00F962AA">
        <w:rPr>
          <w:rStyle w:val="StyleUnderline"/>
        </w:rPr>
        <w:t>dynamics</w:t>
      </w:r>
      <w:r w:rsidRPr="00F962AA">
        <w:rPr>
          <w:sz w:val="16"/>
        </w:rPr>
        <w:t xml:space="preserve"> — the concentration of power and the new ethical quandaries presented by the financing of information networks by advertising — has </w:t>
      </w:r>
      <w:r w:rsidRPr="00F962AA">
        <w:rPr>
          <w:rStyle w:val="StyleUnderline"/>
        </w:rPr>
        <w:t>created a</w:t>
      </w:r>
      <w:r w:rsidRPr="00F962AA">
        <w:rPr>
          <w:sz w:val="16"/>
        </w:rPr>
        <w:t xml:space="preserve"> </w:t>
      </w:r>
      <w:r w:rsidRPr="00F962AA">
        <w:rPr>
          <w:rStyle w:val="Emphasis"/>
        </w:rPr>
        <w:t>crisis for democracy</w:t>
      </w:r>
      <w:r w:rsidRPr="00F962AA">
        <w:rPr>
          <w:sz w:val="16"/>
        </w:rPr>
        <w:t xml:space="preserve">. The </w:t>
      </w:r>
      <w:r w:rsidRPr="00F962AA">
        <w:rPr>
          <w:rStyle w:val="Emphasis"/>
        </w:rPr>
        <w:t>monopolization</w:t>
      </w:r>
      <w:r w:rsidRPr="00F962AA">
        <w:rPr>
          <w:sz w:val="16"/>
        </w:rPr>
        <w:t xml:space="preserve"> </w:t>
      </w:r>
      <w:r w:rsidRPr="00F962AA">
        <w:rPr>
          <w:rStyle w:val="StyleUnderline"/>
        </w:rPr>
        <w:t>of ad revenue starves</w:t>
      </w:r>
      <w:r w:rsidRPr="00F962AA">
        <w:rPr>
          <w:sz w:val="16"/>
        </w:rPr>
        <w:t xml:space="preserve"> </w:t>
      </w:r>
      <w:r w:rsidRPr="00F962AA">
        <w:rPr>
          <w:rStyle w:val="Emphasis"/>
        </w:rPr>
        <w:t>legitimate outlets</w:t>
      </w:r>
      <w:r w:rsidRPr="00F962AA">
        <w:rPr>
          <w:sz w:val="16"/>
        </w:rPr>
        <w:t xml:space="preserve"> </w:t>
      </w:r>
      <w:r w:rsidRPr="00F962AA">
        <w:rPr>
          <w:rStyle w:val="StyleUnderline"/>
        </w:rPr>
        <w:t>of financing</w:t>
      </w:r>
      <w:r w:rsidRPr="00F962AA">
        <w:rPr>
          <w:sz w:val="16"/>
        </w:rPr>
        <w:t>. More subtly, the signaling functions of news brands and the dense cultural barriers meant to guard against distorting effects of advertising have broken down. The task of policymakers is now to put together the ethical structures to mitigate these conflicts.</w:t>
      </w:r>
    </w:p>
    <w:p w14:paraId="7334BCAD" w14:textId="77777777" w:rsidR="006D4434" w:rsidRPr="00FD58E1" w:rsidRDefault="006D4434" w:rsidP="006D4434">
      <w:pPr>
        <w:rPr>
          <w:sz w:val="16"/>
        </w:rPr>
      </w:pPr>
      <w:r w:rsidRPr="00FD58E1">
        <w:rPr>
          <w:sz w:val="16"/>
        </w:rPr>
        <w:t xml:space="preserve">The </w:t>
      </w:r>
      <w:r w:rsidRPr="004157AA">
        <w:rPr>
          <w:rStyle w:val="StyleUnderline"/>
        </w:rPr>
        <w:t xml:space="preserve">collapse of </w:t>
      </w:r>
      <w:r w:rsidRPr="004157AA">
        <w:rPr>
          <w:rStyle w:val="Emphasis"/>
        </w:rPr>
        <w:t>journalism</w:t>
      </w:r>
      <w:r w:rsidRPr="004157AA">
        <w:rPr>
          <w:rStyle w:val="StyleUnderline"/>
        </w:rPr>
        <w:t xml:space="preserve"> and </w:t>
      </w:r>
      <w:r w:rsidRPr="004157AA">
        <w:rPr>
          <w:rStyle w:val="Emphasis"/>
        </w:rPr>
        <w:t>democracy</w:t>
      </w:r>
      <w:r w:rsidRPr="00FD58E1">
        <w:rPr>
          <w:sz w:val="16"/>
        </w:rPr>
        <w:t xml:space="preserve"> in the face of the internet </w:t>
      </w:r>
      <w:r w:rsidRPr="004157AA">
        <w:rPr>
          <w:rStyle w:val="StyleUnderline"/>
        </w:rPr>
        <w:t xml:space="preserve">is </w:t>
      </w:r>
      <w:r w:rsidRPr="004157AA">
        <w:rPr>
          <w:rStyle w:val="Emphasis"/>
        </w:rPr>
        <w:t>not inevitable</w:t>
      </w:r>
      <w:r w:rsidRPr="00FD58E1">
        <w:rPr>
          <w:sz w:val="16"/>
        </w:rPr>
        <w:t xml:space="preserve">. </w:t>
      </w:r>
      <w:r w:rsidRPr="00FD58E1">
        <w:rPr>
          <w:rStyle w:val="StyleUnderline"/>
          <w:highlight w:val="yellow"/>
        </w:rPr>
        <w:t>To save democracy</w:t>
      </w:r>
      <w:r w:rsidRPr="004157AA">
        <w:rPr>
          <w:rStyle w:val="StyleUnderline"/>
        </w:rPr>
        <w:t xml:space="preserve"> and the free press, </w:t>
      </w:r>
      <w:r w:rsidRPr="00FD58E1">
        <w:rPr>
          <w:rStyle w:val="StyleUnderline"/>
          <w:highlight w:val="yellow"/>
        </w:rPr>
        <w:t xml:space="preserve">we must </w:t>
      </w:r>
      <w:r w:rsidRPr="00FD58E1">
        <w:rPr>
          <w:rStyle w:val="Emphasis"/>
        </w:rPr>
        <w:t>eliminate</w:t>
      </w:r>
      <w:r w:rsidRPr="00FD58E1">
        <w:rPr>
          <w:sz w:val="16"/>
        </w:rPr>
        <w:t xml:space="preserve"> </w:t>
      </w:r>
      <w:r w:rsidRPr="004157AA">
        <w:rPr>
          <w:rStyle w:val="StyleUnderline"/>
        </w:rPr>
        <w:t xml:space="preserve">Google and Facebook’s control over the </w:t>
      </w:r>
      <w:r w:rsidRPr="004157AA">
        <w:rPr>
          <w:rStyle w:val="Emphasis"/>
        </w:rPr>
        <w:t>information commons</w:t>
      </w:r>
      <w:r w:rsidRPr="00FD58E1">
        <w:rPr>
          <w:sz w:val="16"/>
        </w:rPr>
        <w:t xml:space="preserve">. </w:t>
      </w:r>
      <w:r w:rsidRPr="004157AA">
        <w:rPr>
          <w:rStyle w:val="StyleUnderline"/>
        </w:rPr>
        <w:t xml:space="preserve">That means </w:t>
      </w:r>
      <w:r w:rsidRPr="00FD58E1">
        <w:rPr>
          <w:rStyle w:val="Emphasis"/>
          <w:highlight w:val="yellow"/>
        </w:rPr>
        <w:t>decentraliz</w:t>
      </w:r>
      <w:r w:rsidRPr="004157AA">
        <w:rPr>
          <w:rStyle w:val="Emphasis"/>
        </w:rPr>
        <w:t>ing</w:t>
      </w:r>
      <w:r w:rsidRPr="00FD58E1">
        <w:rPr>
          <w:sz w:val="16"/>
        </w:rPr>
        <w:t xml:space="preserve"> these </w:t>
      </w:r>
      <w:r w:rsidRPr="00FD58E1">
        <w:rPr>
          <w:rStyle w:val="Emphasis"/>
          <w:highlight w:val="yellow"/>
        </w:rPr>
        <w:t>markets</w:t>
      </w:r>
      <w:r w:rsidRPr="00FD58E1">
        <w:rPr>
          <w:sz w:val="16"/>
        </w:rPr>
        <w:t xml:space="preserve"> and </w:t>
      </w:r>
      <w:r w:rsidRPr="00FD58E1">
        <w:rPr>
          <w:rStyle w:val="StyleUnderline"/>
          <w:highlight w:val="yellow"/>
        </w:rPr>
        <w:t>splitting</w:t>
      </w:r>
      <w:r w:rsidRPr="004157AA">
        <w:rPr>
          <w:rStyle w:val="StyleUnderline"/>
        </w:rPr>
        <w:t xml:space="preserve"> </w:t>
      </w:r>
      <w:r w:rsidRPr="00FD58E1">
        <w:rPr>
          <w:rStyle w:val="Emphasis"/>
        </w:rPr>
        <w:t xml:space="preserve">information </w:t>
      </w:r>
      <w:r w:rsidRPr="00FD58E1">
        <w:rPr>
          <w:rStyle w:val="Emphasis"/>
          <w:highlight w:val="yellow"/>
        </w:rPr>
        <w:t>utilities</w:t>
      </w:r>
      <w:r w:rsidRPr="00FD58E1">
        <w:rPr>
          <w:rStyle w:val="StyleUnderline"/>
          <w:highlight w:val="yellow"/>
        </w:rPr>
        <w:t xml:space="preserve"> from</w:t>
      </w:r>
      <w:r w:rsidRPr="004157AA">
        <w:rPr>
          <w:rStyle w:val="StyleUnderline"/>
        </w:rPr>
        <w:t xml:space="preserve"> </w:t>
      </w:r>
      <w:r w:rsidRPr="00FD58E1">
        <w:rPr>
          <w:rStyle w:val="StyleUnderline"/>
          <w:highlight w:val="yellow"/>
        </w:rPr>
        <w:t>one another</w:t>
      </w:r>
      <w:r w:rsidRPr="004157AA">
        <w:rPr>
          <w:rStyle w:val="StyleUnderline"/>
        </w:rPr>
        <w:t xml:space="preserve"> so that </w:t>
      </w:r>
      <w:r w:rsidRPr="004157AA">
        <w:rPr>
          <w:rStyle w:val="Emphasis"/>
        </w:rPr>
        <w:t>search</w:t>
      </w:r>
      <w:r w:rsidRPr="00FD58E1">
        <w:rPr>
          <w:sz w:val="16"/>
        </w:rPr>
        <w:t xml:space="preserve">, </w:t>
      </w:r>
      <w:r w:rsidRPr="004157AA">
        <w:rPr>
          <w:rStyle w:val="Emphasis"/>
        </w:rPr>
        <w:t>mapping</w:t>
      </w:r>
      <w:r w:rsidRPr="00FD58E1">
        <w:rPr>
          <w:sz w:val="16"/>
        </w:rPr>
        <w:t xml:space="preserve">, </w:t>
      </w:r>
      <w:r w:rsidRPr="004157AA">
        <w:rPr>
          <w:rStyle w:val="Emphasis"/>
        </w:rPr>
        <w:t>YouTube</w:t>
      </w:r>
      <w:r w:rsidRPr="00FD58E1">
        <w:rPr>
          <w:sz w:val="16"/>
        </w:rPr>
        <w:t xml:space="preserve"> </w:t>
      </w:r>
      <w:r w:rsidRPr="004157AA">
        <w:rPr>
          <w:rStyle w:val="StyleUnderline"/>
        </w:rPr>
        <w:t xml:space="preserve">and other Google subsidiaries are </w:t>
      </w:r>
      <w:r w:rsidRPr="004157AA">
        <w:rPr>
          <w:rStyle w:val="Emphasis"/>
        </w:rPr>
        <w:t>separate companies</w:t>
      </w:r>
      <w:r w:rsidRPr="00FD58E1">
        <w:rPr>
          <w:sz w:val="16"/>
        </w:rPr>
        <w:t>, and Instagram, WhatsApp and Facebook once again compete. It also means barring or severely curtailing advertising on any of these platforms. Advertising revenue should once again flow to journalism and art. And people should pay directly for communications services, instead of paying indirectly by forgoing democracy.</w:t>
      </w:r>
    </w:p>
    <w:p w14:paraId="49373C6C" w14:textId="77777777" w:rsidR="006D4434" w:rsidRPr="006A66BE" w:rsidRDefault="006D4434" w:rsidP="006D4434">
      <w:pPr>
        <w:pStyle w:val="Heading4"/>
      </w:pPr>
      <w:r>
        <w:t xml:space="preserve">Concentration creates a </w:t>
      </w:r>
      <w:r>
        <w:rPr>
          <w:u w:val="single"/>
        </w:rPr>
        <w:t>breeding ground</w:t>
      </w:r>
      <w:r>
        <w:t xml:space="preserve"> </w:t>
      </w:r>
      <w:r w:rsidRPr="006A66BE">
        <w:t>for</w:t>
      </w:r>
      <w:r>
        <w:t xml:space="preserve"> Russian fake news campaigns – separations inhibit </w:t>
      </w:r>
      <w:r>
        <w:rPr>
          <w:u w:val="single"/>
        </w:rPr>
        <w:t>Russian operatives</w:t>
      </w:r>
      <w:r>
        <w:t xml:space="preserve">. </w:t>
      </w:r>
    </w:p>
    <w:p w14:paraId="6715D393" w14:textId="77777777" w:rsidR="006D4434" w:rsidRPr="003D4A02" w:rsidRDefault="006D4434" w:rsidP="006D4434">
      <w:r w:rsidRPr="003D4A02">
        <w:rPr>
          <w:rStyle w:val="Style13ptBold"/>
        </w:rPr>
        <w:t>Hendrickson ’17</w:t>
      </w:r>
      <w:r>
        <w:t xml:space="preserve"> [Clara; 12/7/17; Research Analyst @ Brookings; and William Galston; </w:t>
      </w:r>
      <w:r w:rsidRPr="003D4A02">
        <w:t xml:space="preserve">Ezra K. Zilkha Chair and Senior Fellow </w:t>
      </w:r>
      <w:r>
        <w:t>in</w:t>
      </w:r>
      <w:r w:rsidRPr="003D4A02">
        <w:t> </w:t>
      </w:r>
      <w:r w:rsidRPr="00D355AA">
        <w:t>Governance Studies</w:t>
      </w:r>
      <w:r>
        <w:t xml:space="preserve"> @ Brookings; “Big technology firms challenge traditional assumptions about antitrust enforcement”; </w:t>
      </w:r>
      <w:r w:rsidRPr="00D355AA">
        <w:t>https://www.brookings.edu/blog/techtank/2017/12/06/big-technology-firms-challenge-traditional-assumptions-about-antitrust-enforcement/</w:t>
      </w:r>
      <w:r>
        <w:t>; AS]</w:t>
      </w:r>
    </w:p>
    <w:p w14:paraId="4B628E29" w14:textId="77777777" w:rsidR="006D4434" w:rsidRPr="0031511D" w:rsidRDefault="006D4434" w:rsidP="006D4434">
      <w:pPr>
        <w:rPr>
          <w:sz w:val="16"/>
        </w:rPr>
      </w:pPr>
      <w:r w:rsidRPr="0031511D">
        <w:rPr>
          <w:sz w:val="16"/>
        </w:rPr>
        <w:t>THE NEW TECHNOLOGY TRUSTS</w:t>
      </w:r>
    </w:p>
    <w:p w14:paraId="1EF499FB" w14:textId="77777777" w:rsidR="006D4434" w:rsidRPr="0031511D" w:rsidRDefault="006D4434" w:rsidP="006D4434">
      <w:pPr>
        <w:rPr>
          <w:sz w:val="16"/>
        </w:rPr>
      </w:pPr>
      <w:r w:rsidRPr="0031511D">
        <w:rPr>
          <w:sz w:val="16"/>
        </w:rPr>
        <w:t xml:space="preserve">So while fear that big tech can wield excessive influence in our democracy may reflect broader misgivings outside the realm of antitrust law and enforcement, some </w:t>
      </w:r>
      <w:r w:rsidRPr="00D355AA">
        <w:rPr>
          <w:rStyle w:val="Emphasis"/>
        </w:rPr>
        <w:t xml:space="preserve">political </w:t>
      </w:r>
      <w:r w:rsidRPr="0031511D">
        <w:rPr>
          <w:rStyle w:val="Emphasis"/>
          <w:highlight w:val="yellow"/>
        </w:rPr>
        <w:t>concerns</w:t>
      </w:r>
      <w:r w:rsidRPr="0031511D">
        <w:rPr>
          <w:sz w:val="16"/>
          <w:highlight w:val="yellow"/>
        </w:rPr>
        <w:t xml:space="preserve"> </w:t>
      </w:r>
      <w:r w:rsidRPr="0031511D">
        <w:rPr>
          <w:rStyle w:val="StyleUnderline"/>
          <w:highlight w:val="yellow"/>
        </w:rPr>
        <w:t xml:space="preserve">about </w:t>
      </w:r>
      <w:r w:rsidRPr="0031511D">
        <w:rPr>
          <w:rStyle w:val="Emphasis"/>
          <w:highlight w:val="yellow"/>
        </w:rPr>
        <w:t>big tech</w:t>
      </w:r>
      <w:r w:rsidRPr="0031511D">
        <w:rPr>
          <w:sz w:val="16"/>
        </w:rPr>
        <w:t xml:space="preserve"> appropriately </w:t>
      </w:r>
      <w:r w:rsidRPr="0031511D">
        <w:rPr>
          <w:rStyle w:val="StyleUnderline"/>
          <w:highlight w:val="yellow"/>
        </w:rPr>
        <w:t>fall under</w:t>
      </w:r>
      <w:r w:rsidRPr="00D355AA">
        <w:rPr>
          <w:rStyle w:val="StyleUnderline"/>
        </w:rPr>
        <w:t xml:space="preserve"> the purview of </w:t>
      </w:r>
      <w:r w:rsidRPr="0031511D">
        <w:rPr>
          <w:rStyle w:val="Emphasis"/>
          <w:highlight w:val="yellow"/>
        </w:rPr>
        <w:t>antitrust</w:t>
      </w:r>
      <w:r w:rsidRPr="0031511D">
        <w:rPr>
          <w:sz w:val="16"/>
        </w:rPr>
        <w:t xml:space="preserve"> regulation. As Sally Hubbard, a Senior Editor at the Capitol Forum who covers monopolization issues, recently stated in an interview with Vox’s Sean Illing, “</w:t>
      </w:r>
      <w:r w:rsidRPr="00D355AA">
        <w:rPr>
          <w:rStyle w:val="StyleUnderline"/>
        </w:rPr>
        <w:t xml:space="preserve">Companies like </w:t>
      </w:r>
      <w:r w:rsidRPr="0031511D">
        <w:rPr>
          <w:rStyle w:val="Emphasis"/>
          <w:highlight w:val="yellow"/>
        </w:rPr>
        <w:t>Facebook</w:t>
      </w:r>
      <w:r w:rsidRPr="0031511D">
        <w:rPr>
          <w:sz w:val="16"/>
          <w:highlight w:val="yellow"/>
        </w:rPr>
        <w:t xml:space="preserve"> </w:t>
      </w:r>
      <w:r w:rsidRPr="0031511D">
        <w:rPr>
          <w:rStyle w:val="StyleUnderline"/>
          <w:highlight w:val="yellow"/>
        </w:rPr>
        <w:t>and</w:t>
      </w:r>
      <w:r w:rsidRPr="0031511D">
        <w:rPr>
          <w:sz w:val="16"/>
          <w:highlight w:val="yellow"/>
        </w:rPr>
        <w:t xml:space="preserve"> </w:t>
      </w:r>
      <w:r w:rsidRPr="0031511D">
        <w:rPr>
          <w:rStyle w:val="Emphasis"/>
          <w:highlight w:val="yellow"/>
        </w:rPr>
        <w:t>Google</w:t>
      </w:r>
      <w:r w:rsidRPr="0031511D">
        <w:rPr>
          <w:sz w:val="16"/>
        </w:rPr>
        <w:t xml:space="preserve"> </w:t>
      </w:r>
      <w:r w:rsidRPr="0031511D">
        <w:rPr>
          <w:rStyle w:val="StyleUnderline"/>
          <w:highlight w:val="yellow"/>
        </w:rPr>
        <w:t>have</w:t>
      </w:r>
      <w:r w:rsidRPr="00D355AA">
        <w:rPr>
          <w:rStyle w:val="StyleUnderline"/>
        </w:rPr>
        <w:t xml:space="preserve"> had an </w:t>
      </w:r>
      <w:r w:rsidRPr="00D355AA">
        <w:rPr>
          <w:rStyle w:val="Emphasis"/>
        </w:rPr>
        <w:t xml:space="preserve">outsize </w:t>
      </w:r>
      <w:r w:rsidRPr="0031511D">
        <w:rPr>
          <w:rStyle w:val="Emphasis"/>
          <w:highlight w:val="yellow"/>
        </w:rPr>
        <w:t>effect</w:t>
      </w:r>
      <w:r w:rsidRPr="0031511D">
        <w:rPr>
          <w:sz w:val="16"/>
          <w:highlight w:val="yellow"/>
        </w:rPr>
        <w:t xml:space="preserve"> </w:t>
      </w:r>
      <w:r w:rsidRPr="0031511D">
        <w:rPr>
          <w:rStyle w:val="StyleUnderline"/>
          <w:highlight w:val="yellow"/>
        </w:rPr>
        <w:t>on</w:t>
      </w:r>
      <w:r w:rsidRPr="0031511D">
        <w:rPr>
          <w:sz w:val="16"/>
        </w:rPr>
        <w:t xml:space="preserve"> </w:t>
      </w:r>
      <w:r w:rsidRPr="00D355AA">
        <w:rPr>
          <w:rStyle w:val="Emphasis"/>
        </w:rPr>
        <w:t xml:space="preserve">political </w:t>
      </w:r>
      <w:r w:rsidRPr="0031511D">
        <w:rPr>
          <w:rStyle w:val="Emphasis"/>
          <w:highlight w:val="yellow"/>
        </w:rPr>
        <w:t>discourse</w:t>
      </w:r>
      <w:r w:rsidRPr="0031511D">
        <w:rPr>
          <w:sz w:val="16"/>
          <w:highlight w:val="yellow"/>
        </w:rPr>
        <w:t xml:space="preserve"> </w:t>
      </w:r>
      <w:r w:rsidRPr="0031511D">
        <w:rPr>
          <w:rStyle w:val="StyleUnderline"/>
          <w:highlight w:val="yellow"/>
        </w:rPr>
        <w:t>because</w:t>
      </w:r>
      <w:r w:rsidRPr="00D355AA">
        <w:rPr>
          <w:rStyle w:val="StyleUnderline"/>
        </w:rPr>
        <w:t xml:space="preserve"> of the ways their </w:t>
      </w:r>
      <w:r w:rsidRPr="0031511D">
        <w:rPr>
          <w:rStyle w:val="Emphasis"/>
          <w:highlight w:val="yellow"/>
        </w:rPr>
        <w:t>algorithms</w:t>
      </w:r>
      <w:r w:rsidRPr="0031511D">
        <w:rPr>
          <w:sz w:val="16"/>
        </w:rPr>
        <w:t xml:space="preserve"> help to </w:t>
      </w:r>
      <w:r w:rsidRPr="00D355AA">
        <w:rPr>
          <w:rStyle w:val="StyleUnderline"/>
        </w:rPr>
        <w:t xml:space="preserve">promote and </w:t>
      </w:r>
      <w:r w:rsidRPr="0031511D">
        <w:rPr>
          <w:rStyle w:val="StyleUnderline"/>
          <w:highlight w:val="yellow"/>
        </w:rPr>
        <w:t xml:space="preserve">spread </w:t>
      </w:r>
      <w:r w:rsidRPr="0031511D">
        <w:rPr>
          <w:rStyle w:val="Emphasis"/>
          <w:highlight w:val="yellow"/>
        </w:rPr>
        <w:t>fake news</w:t>
      </w:r>
      <w:r w:rsidRPr="0031511D">
        <w:rPr>
          <w:sz w:val="16"/>
        </w:rPr>
        <w:t xml:space="preserve"> </w:t>
      </w:r>
      <w:r w:rsidRPr="00D355AA">
        <w:rPr>
          <w:rStyle w:val="StyleUnderline"/>
        </w:rPr>
        <w:t>and</w:t>
      </w:r>
      <w:r w:rsidRPr="0031511D">
        <w:rPr>
          <w:sz w:val="16"/>
        </w:rPr>
        <w:t xml:space="preserve"> </w:t>
      </w:r>
      <w:r w:rsidRPr="00D355AA">
        <w:rPr>
          <w:rStyle w:val="Emphasis"/>
        </w:rPr>
        <w:t>propaganda</w:t>
      </w:r>
      <w:r w:rsidRPr="0031511D">
        <w:rPr>
          <w:sz w:val="16"/>
        </w:rPr>
        <w:t xml:space="preserve">. Even if it’s not their intent, </w:t>
      </w:r>
      <w:r w:rsidRPr="00D355AA">
        <w:rPr>
          <w:rStyle w:val="StyleUnderline"/>
        </w:rPr>
        <w:t>their</w:t>
      </w:r>
      <w:r w:rsidRPr="0031511D">
        <w:rPr>
          <w:sz w:val="16"/>
        </w:rPr>
        <w:t xml:space="preserve"> </w:t>
      </w:r>
      <w:r w:rsidRPr="00D355AA">
        <w:rPr>
          <w:rStyle w:val="Emphasis"/>
        </w:rPr>
        <w:t>business model</w:t>
      </w:r>
      <w:r w:rsidRPr="0031511D">
        <w:rPr>
          <w:sz w:val="16"/>
        </w:rPr>
        <w:t xml:space="preserve"> invariably </w:t>
      </w:r>
      <w:r w:rsidRPr="00D355AA">
        <w:rPr>
          <w:rStyle w:val="StyleUnderline"/>
        </w:rPr>
        <w:t>contributes to this problem</w:t>
      </w:r>
      <w:r w:rsidRPr="0031511D">
        <w:rPr>
          <w:sz w:val="16"/>
        </w:rPr>
        <w:t xml:space="preserve">.” More </w:t>
      </w:r>
      <w:r w:rsidRPr="0031511D">
        <w:rPr>
          <w:rStyle w:val="Emphasis"/>
          <w:highlight w:val="yellow"/>
        </w:rPr>
        <w:t>competition</w:t>
      </w:r>
      <w:r w:rsidRPr="0031511D">
        <w:rPr>
          <w:sz w:val="16"/>
        </w:rPr>
        <w:t xml:space="preserve"> </w:t>
      </w:r>
      <w:r w:rsidRPr="00D355AA">
        <w:rPr>
          <w:rStyle w:val="StyleUnderline"/>
        </w:rPr>
        <w:t xml:space="preserve">between </w:t>
      </w:r>
      <w:r w:rsidRPr="0031511D">
        <w:rPr>
          <w:rStyle w:val="Emphasis"/>
        </w:rPr>
        <w:t>rival platforms</w:t>
      </w:r>
      <w:r w:rsidRPr="00D355AA">
        <w:rPr>
          <w:rStyle w:val="StyleUnderline"/>
        </w:rPr>
        <w:t xml:space="preserve"> </w:t>
      </w:r>
      <w:r w:rsidRPr="0031511D">
        <w:rPr>
          <w:rStyle w:val="StyleUnderline"/>
          <w:highlight w:val="yellow"/>
        </w:rPr>
        <w:t>would</w:t>
      </w:r>
      <w:r w:rsidRPr="00D355AA">
        <w:rPr>
          <w:rStyle w:val="StyleUnderline"/>
        </w:rPr>
        <w:t xml:space="preserve"> have </w:t>
      </w:r>
      <w:r w:rsidRPr="0031511D">
        <w:rPr>
          <w:rStyle w:val="StyleUnderline"/>
          <w:highlight w:val="yellow"/>
        </w:rPr>
        <w:t>introduce</w:t>
      </w:r>
      <w:r w:rsidRPr="00D355AA">
        <w:rPr>
          <w:rStyle w:val="StyleUnderline"/>
        </w:rPr>
        <w:t xml:space="preserve">d a </w:t>
      </w:r>
      <w:r w:rsidRPr="00D355AA">
        <w:rPr>
          <w:rStyle w:val="Emphasis"/>
        </w:rPr>
        <w:t>greater number</w:t>
      </w:r>
      <w:r w:rsidRPr="0031511D">
        <w:rPr>
          <w:sz w:val="16"/>
        </w:rPr>
        <w:t xml:space="preserve"> </w:t>
      </w:r>
      <w:r w:rsidRPr="00D355AA">
        <w:rPr>
          <w:rStyle w:val="StyleUnderline"/>
        </w:rPr>
        <w:t xml:space="preserve">of </w:t>
      </w:r>
      <w:r w:rsidRPr="0031511D">
        <w:rPr>
          <w:rStyle w:val="Emphasis"/>
          <w:highlight w:val="yellow"/>
        </w:rPr>
        <w:t>algorithms</w:t>
      </w:r>
      <w:r w:rsidRPr="0031511D">
        <w:rPr>
          <w:sz w:val="16"/>
          <w:highlight w:val="yellow"/>
        </w:rPr>
        <w:t xml:space="preserve"> </w:t>
      </w:r>
      <w:r w:rsidRPr="0031511D">
        <w:rPr>
          <w:rStyle w:val="StyleUnderline"/>
          <w:highlight w:val="yellow"/>
        </w:rPr>
        <w:t>for</w:t>
      </w:r>
      <w:r w:rsidRPr="00D355AA">
        <w:rPr>
          <w:rStyle w:val="StyleUnderline"/>
        </w:rPr>
        <w:t xml:space="preserve"> </w:t>
      </w:r>
      <w:r w:rsidRPr="0031511D">
        <w:rPr>
          <w:rStyle w:val="Emphasis"/>
          <w:highlight w:val="yellow"/>
        </w:rPr>
        <w:t>Russian operatives</w:t>
      </w:r>
      <w:r w:rsidRPr="00D355AA">
        <w:rPr>
          <w:rStyle w:val="StyleUnderline"/>
        </w:rPr>
        <w:t xml:space="preserve"> to navigate, </w:t>
      </w:r>
      <w:r w:rsidRPr="0031511D">
        <w:rPr>
          <w:rStyle w:val="StyleUnderline"/>
          <w:highlight w:val="yellow"/>
        </w:rPr>
        <w:t>and</w:t>
      </w:r>
      <w:r w:rsidRPr="0031511D">
        <w:rPr>
          <w:sz w:val="16"/>
        </w:rPr>
        <w:t xml:space="preserve"> probably </w:t>
      </w:r>
      <w:r w:rsidRPr="0031511D">
        <w:rPr>
          <w:rStyle w:val="StyleUnderline"/>
          <w:highlight w:val="yellow"/>
        </w:rPr>
        <w:t>would</w:t>
      </w:r>
      <w:r w:rsidRPr="00D355AA">
        <w:rPr>
          <w:rStyle w:val="StyleUnderline"/>
        </w:rPr>
        <w:t xml:space="preserve"> have </w:t>
      </w:r>
      <w:r w:rsidRPr="0031511D">
        <w:rPr>
          <w:rStyle w:val="Emphasis"/>
          <w:highlight w:val="yellow"/>
        </w:rPr>
        <w:t>mitigate</w:t>
      </w:r>
      <w:r w:rsidRPr="00D355AA">
        <w:rPr>
          <w:rStyle w:val="Emphasis"/>
        </w:rPr>
        <w:t>d</w:t>
      </w:r>
      <w:r w:rsidRPr="0031511D">
        <w:rPr>
          <w:sz w:val="16"/>
        </w:rPr>
        <w:t xml:space="preserve"> </w:t>
      </w:r>
      <w:r w:rsidRPr="00D355AA">
        <w:rPr>
          <w:rStyle w:val="StyleUnderline"/>
        </w:rPr>
        <w:t xml:space="preserve">the impact of the </w:t>
      </w:r>
      <w:r w:rsidRPr="0031511D">
        <w:rPr>
          <w:rStyle w:val="Emphasis"/>
          <w:highlight w:val="yellow"/>
        </w:rPr>
        <w:t>fake news</w:t>
      </w:r>
      <w:r w:rsidRPr="0031511D">
        <w:rPr>
          <w:sz w:val="16"/>
        </w:rPr>
        <w:t xml:space="preserve"> that successfully targeted voters during the 2016 U.S. election.</w:t>
      </w:r>
    </w:p>
    <w:p w14:paraId="28C3F8EB" w14:textId="77777777" w:rsidR="006D4434" w:rsidRPr="0031511D" w:rsidRDefault="006D4434" w:rsidP="006D4434">
      <w:pPr>
        <w:rPr>
          <w:sz w:val="16"/>
        </w:rPr>
      </w:pPr>
      <w:r w:rsidRPr="0031511D">
        <w:rPr>
          <w:sz w:val="16"/>
        </w:rPr>
        <w:t xml:space="preserve">Similarly, </w:t>
      </w:r>
      <w:r w:rsidRPr="00D355AA">
        <w:rPr>
          <w:rStyle w:val="StyleUnderline"/>
        </w:rPr>
        <w:t>because</w:t>
      </w:r>
      <w:r w:rsidRPr="0031511D">
        <w:rPr>
          <w:sz w:val="16"/>
        </w:rPr>
        <w:t xml:space="preserve"> the </w:t>
      </w:r>
      <w:r w:rsidRPr="00D355AA">
        <w:rPr>
          <w:rStyle w:val="StyleUnderline"/>
        </w:rPr>
        <w:t>services offered by</w:t>
      </w:r>
      <w:r w:rsidRPr="0031511D">
        <w:rPr>
          <w:sz w:val="16"/>
        </w:rPr>
        <w:t xml:space="preserve"> the likes of </w:t>
      </w:r>
      <w:r w:rsidRPr="00D355AA">
        <w:rPr>
          <w:rStyle w:val="Emphasis"/>
        </w:rPr>
        <w:t>Google</w:t>
      </w:r>
      <w:r w:rsidRPr="0031511D">
        <w:rPr>
          <w:sz w:val="16"/>
        </w:rPr>
        <w:t xml:space="preserve"> </w:t>
      </w:r>
      <w:r w:rsidRPr="00D355AA">
        <w:rPr>
          <w:rStyle w:val="StyleUnderline"/>
        </w:rPr>
        <w:t>and</w:t>
      </w:r>
      <w:r w:rsidRPr="0031511D">
        <w:rPr>
          <w:sz w:val="16"/>
        </w:rPr>
        <w:t xml:space="preserve"> </w:t>
      </w:r>
      <w:r w:rsidRPr="00D355AA">
        <w:rPr>
          <w:rStyle w:val="Emphasis"/>
        </w:rPr>
        <w:t>Facebook</w:t>
      </w:r>
      <w:r w:rsidRPr="0031511D">
        <w:rPr>
          <w:sz w:val="16"/>
        </w:rPr>
        <w:t xml:space="preserve"> </w:t>
      </w:r>
      <w:r w:rsidRPr="00D355AA">
        <w:rPr>
          <w:rStyle w:val="StyleUnderline"/>
        </w:rPr>
        <w:t>are free (</w:t>
      </w:r>
      <w:r w:rsidRPr="0031511D">
        <w:rPr>
          <w:sz w:val="16"/>
        </w:rPr>
        <w:t xml:space="preserve">or low cost in the case of Amazon), </w:t>
      </w:r>
      <w:r w:rsidRPr="00D355AA">
        <w:rPr>
          <w:rStyle w:val="StyleUnderline"/>
        </w:rPr>
        <w:t>tech companies have</w:t>
      </w:r>
      <w:r w:rsidRPr="0031511D">
        <w:rPr>
          <w:sz w:val="16"/>
        </w:rPr>
        <w:t xml:space="preserve"> </w:t>
      </w:r>
      <w:r w:rsidRPr="00D355AA">
        <w:rPr>
          <w:rStyle w:val="Emphasis"/>
        </w:rPr>
        <w:t>escaped</w:t>
      </w:r>
      <w:r w:rsidRPr="0031511D">
        <w:rPr>
          <w:sz w:val="16"/>
        </w:rPr>
        <w:t xml:space="preserve"> the predatory pricing </w:t>
      </w:r>
      <w:r w:rsidRPr="00D355AA">
        <w:rPr>
          <w:rStyle w:val="StyleUnderline"/>
        </w:rPr>
        <w:t>concerns</w:t>
      </w:r>
      <w:r w:rsidRPr="0031511D">
        <w:rPr>
          <w:sz w:val="16"/>
        </w:rPr>
        <w:t xml:space="preserve"> typically </w:t>
      </w:r>
      <w:r w:rsidRPr="00D355AA">
        <w:rPr>
          <w:rStyle w:val="StyleUnderline"/>
        </w:rPr>
        <w:t>triggered by</w:t>
      </w:r>
      <w:r w:rsidRPr="0031511D">
        <w:rPr>
          <w:sz w:val="16"/>
        </w:rPr>
        <w:t xml:space="preserve"> </w:t>
      </w:r>
      <w:r w:rsidRPr="00D355AA">
        <w:rPr>
          <w:rStyle w:val="Emphasis"/>
        </w:rPr>
        <w:t>anticompetitive</w:t>
      </w:r>
      <w:r w:rsidRPr="0031511D">
        <w:rPr>
          <w:sz w:val="16"/>
        </w:rPr>
        <w:t xml:space="preserve"> </w:t>
      </w:r>
      <w:r w:rsidRPr="00D355AA">
        <w:rPr>
          <w:rStyle w:val="StyleUnderline"/>
        </w:rPr>
        <w:t>high prices</w:t>
      </w:r>
      <w:r w:rsidRPr="0031511D">
        <w:rPr>
          <w:sz w:val="16"/>
        </w:rPr>
        <w:t>. However, Financial Times columnist Rana Foroohar has argued that we incur non-monetary costs when we use these services, handing over our attention and personal data.</w:t>
      </w:r>
    </w:p>
    <w:p w14:paraId="013114D5" w14:textId="77777777" w:rsidR="006D4434" w:rsidRPr="0031511D" w:rsidRDefault="006D4434" w:rsidP="006D4434">
      <w:pPr>
        <w:rPr>
          <w:sz w:val="16"/>
        </w:rPr>
      </w:pPr>
      <w:r w:rsidRPr="0031511D">
        <w:rPr>
          <w:sz w:val="16"/>
        </w:rPr>
        <w:t xml:space="preserve">Of course these two examples do not immediately elicit a clear solution for antitrust enforcement reform one way or the other, but they do illustrate that </w:t>
      </w:r>
      <w:r w:rsidRPr="00D355AA">
        <w:rPr>
          <w:rStyle w:val="StyleUnderline"/>
        </w:rPr>
        <w:t xml:space="preserve">the </w:t>
      </w:r>
      <w:r w:rsidRPr="0031511D">
        <w:rPr>
          <w:rStyle w:val="Emphasis"/>
        </w:rPr>
        <w:t>dynamics</w:t>
      </w:r>
      <w:r w:rsidRPr="0031511D">
        <w:rPr>
          <w:rStyle w:val="StyleUnderline"/>
        </w:rPr>
        <w:t xml:space="preserve"> of the tech era will require</w:t>
      </w:r>
      <w:r w:rsidRPr="0031511D">
        <w:rPr>
          <w:sz w:val="16"/>
        </w:rPr>
        <w:t xml:space="preserve"> </w:t>
      </w:r>
      <w:r w:rsidRPr="0031511D">
        <w:rPr>
          <w:rStyle w:val="StyleUnderline"/>
        </w:rPr>
        <w:t xml:space="preserve">an </w:t>
      </w:r>
      <w:r w:rsidRPr="0031511D">
        <w:rPr>
          <w:rStyle w:val="Emphasis"/>
        </w:rPr>
        <w:t>updated conception</w:t>
      </w:r>
      <w:r w:rsidRPr="0031511D">
        <w:rPr>
          <w:sz w:val="16"/>
        </w:rPr>
        <w:t xml:space="preserve"> and application </w:t>
      </w:r>
      <w:r w:rsidRPr="00D355AA">
        <w:rPr>
          <w:rStyle w:val="StyleUnderline"/>
        </w:rPr>
        <w:t>of</w:t>
      </w:r>
      <w:r w:rsidRPr="0031511D">
        <w:rPr>
          <w:sz w:val="16"/>
        </w:rPr>
        <w:t xml:space="preserve"> current </w:t>
      </w:r>
      <w:r w:rsidRPr="00D355AA">
        <w:rPr>
          <w:rStyle w:val="Emphasis"/>
        </w:rPr>
        <w:t>antitrust</w:t>
      </w:r>
      <w:r w:rsidRPr="0031511D">
        <w:rPr>
          <w:sz w:val="16"/>
        </w:rPr>
        <w:t xml:space="preserve"> law. While what this looks like remains unclear, a consensus is emerging that </w:t>
      </w:r>
      <w:r w:rsidRPr="00D355AA">
        <w:rPr>
          <w:rStyle w:val="StyleUnderline"/>
        </w:rPr>
        <w:t>the</w:t>
      </w:r>
      <w:r w:rsidRPr="0031511D">
        <w:rPr>
          <w:sz w:val="16"/>
        </w:rPr>
        <w:t xml:space="preserve"> </w:t>
      </w:r>
      <w:r w:rsidRPr="0031511D">
        <w:rPr>
          <w:rStyle w:val="Emphasis"/>
          <w:highlight w:val="yellow"/>
        </w:rPr>
        <w:t>Chicago School</w:t>
      </w:r>
      <w:r w:rsidRPr="0031511D">
        <w:rPr>
          <w:sz w:val="16"/>
        </w:rPr>
        <w:t xml:space="preserve"> consumer welfare framework, formulated by Robert Bork and Richard Posner among others, </w:t>
      </w:r>
      <w:r w:rsidRPr="00D355AA">
        <w:rPr>
          <w:rStyle w:val="StyleUnderline"/>
        </w:rPr>
        <w:t xml:space="preserve">has </w:t>
      </w:r>
      <w:r w:rsidRPr="0031511D">
        <w:rPr>
          <w:rStyle w:val="StyleUnderline"/>
          <w:highlight w:val="yellow"/>
        </w:rPr>
        <w:t>failed</w:t>
      </w:r>
      <w:r w:rsidRPr="0031511D">
        <w:rPr>
          <w:sz w:val="16"/>
          <w:highlight w:val="yellow"/>
        </w:rPr>
        <w:t xml:space="preserve"> </w:t>
      </w:r>
      <w:r w:rsidRPr="0031511D">
        <w:rPr>
          <w:rStyle w:val="StyleUnderline"/>
          <w:highlight w:val="yellow"/>
        </w:rPr>
        <w:t>to capture</w:t>
      </w:r>
      <w:r w:rsidRPr="00D355AA">
        <w:rPr>
          <w:rStyle w:val="StyleUnderline"/>
        </w:rPr>
        <w:t xml:space="preserve"> today’s </w:t>
      </w:r>
      <w:r w:rsidRPr="0031511D">
        <w:rPr>
          <w:rStyle w:val="Emphasis"/>
          <w:highlight w:val="yellow"/>
        </w:rPr>
        <w:t>market power</w:t>
      </w:r>
      <w:r w:rsidRPr="0031511D">
        <w:rPr>
          <w:sz w:val="16"/>
        </w:rPr>
        <w:t xml:space="preserve">. In a widely-read note published in the Yale Law Journal, Lina </w:t>
      </w:r>
      <w:r w:rsidRPr="0031511D">
        <w:rPr>
          <w:rStyle w:val="Emphasis"/>
          <w:highlight w:val="yellow"/>
        </w:rPr>
        <w:t>Khan</w:t>
      </w:r>
      <w:r w:rsidRPr="0031511D">
        <w:rPr>
          <w:sz w:val="16"/>
        </w:rPr>
        <w:t xml:space="preserve">, a fellow at the Open Markets Institute, </w:t>
      </w:r>
      <w:r w:rsidRPr="0031511D">
        <w:rPr>
          <w:rStyle w:val="StyleUnderline"/>
          <w:highlight w:val="yellow"/>
        </w:rPr>
        <w:t>shows</w:t>
      </w:r>
      <w:r w:rsidRPr="00D355AA">
        <w:rPr>
          <w:rStyle w:val="StyleUnderline"/>
        </w:rPr>
        <w:t xml:space="preserve"> that</w:t>
      </w:r>
      <w:r w:rsidRPr="0031511D">
        <w:rPr>
          <w:sz w:val="16"/>
        </w:rPr>
        <w:t xml:space="preserve"> the </w:t>
      </w:r>
      <w:r w:rsidRPr="00D355AA">
        <w:rPr>
          <w:rStyle w:val="StyleUnderline"/>
        </w:rPr>
        <w:t xml:space="preserve">focus on </w:t>
      </w:r>
      <w:r w:rsidRPr="00D355AA">
        <w:rPr>
          <w:rStyle w:val="Emphasis"/>
        </w:rPr>
        <w:t xml:space="preserve">low </w:t>
      </w:r>
      <w:r w:rsidRPr="0031511D">
        <w:rPr>
          <w:rStyle w:val="Emphasis"/>
          <w:highlight w:val="yellow"/>
        </w:rPr>
        <w:t>prices</w:t>
      </w:r>
      <w:r w:rsidRPr="0031511D">
        <w:rPr>
          <w:sz w:val="16"/>
        </w:rPr>
        <w:t xml:space="preserve"> </w:t>
      </w:r>
      <w:r w:rsidRPr="00D355AA">
        <w:rPr>
          <w:rStyle w:val="StyleUnderline"/>
        </w:rPr>
        <w:t xml:space="preserve">as the exclusive goal of antitrust </w:t>
      </w:r>
      <w:r w:rsidRPr="0031511D">
        <w:rPr>
          <w:rStyle w:val="Emphasis"/>
          <w:highlight w:val="yellow"/>
        </w:rPr>
        <w:t>cannot account</w:t>
      </w:r>
      <w:r w:rsidRPr="0031511D">
        <w:rPr>
          <w:sz w:val="16"/>
          <w:highlight w:val="yellow"/>
        </w:rPr>
        <w:t xml:space="preserve"> </w:t>
      </w:r>
      <w:r w:rsidRPr="0031511D">
        <w:rPr>
          <w:rStyle w:val="StyleUnderline"/>
          <w:highlight w:val="yellow"/>
        </w:rPr>
        <w:t>for</w:t>
      </w:r>
      <w:r w:rsidRPr="0031511D">
        <w:rPr>
          <w:sz w:val="16"/>
        </w:rPr>
        <w:t xml:space="preserve"> </w:t>
      </w:r>
      <w:r w:rsidRPr="00D355AA">
        <w:rPr>
          <w:rStyle w:val="Emphasis"/>
        </w:rPr>
        <w:t xml:space="preserve">Amazon’s </w:t>
      </w:r>
      <w:r w:rsidRPr="0031511D">
        <w:rPr>
          <w:rStyle w:val="Emphasis"/>
          <w:highlight w:val="yellow"/>
        </w:rPr>
        <w:t>dominance</w:t>
      </w:r>
      <w:r w:rsidRPr="0031511D">
        <w:rPr>
          <w:sz w:val="16"/>
        </w:rPr>
        <w:t>.</w:t>
      </w:r>
    </w:p>
    <w:p w14:paraId="52F8F177" w14:textId="77777777" w:rsidR="006D4434" w:rsidRPr="00180A64" w:rsidRDefault="006D4434" w:rsidP="006D4434">
      <w:pPr>
        <w:pStyle w:val="Heading4"/>
      </w:pPr>
      <w:r>
        <w:t xml:space="preserve">Russian propaganda campaigns cause </w:t>
      </w:r>
      <w:r w:rsidRPr="006A66BE">
        <w:rPr>
          <w:u w:val="single"/>
        </w:rPr>
        <w:t>miscalc</w:t>
      </w:r>
      <w:r>
        <w:t xml:space="preserve"> – goes </w:t>
      </w:r>
      <w:r>
        <w:rPr>
          <w:u w:val="single"/>
        </w:rPr>
        <w:t>nuclear</w:t>
      </w:r>
      <w:r>
        <w:t xml:space="preserve">. </w:t>
      </w:r>
    </w:p>
    <w:p w14:paraId="33544404" w14:textId="77777777" w:rsidR="006D4434" w:rsidRPr="00180A64" w:rsidRDefault="006D4434" w:rsidP="006D4434">
      <w:r w:rsidRPr="003D4A02">
        <w:rPr>
          <w:rStyle w:val="Style13ptBold"/>
        </w:rPr>
        <w:t>Trenin ’18</w:t>
      </w:r>
      <w:r>
        <w:t xml:space="preserve"> [Dmitri; 1/25/18; Director @ Carnegie Moscow Center; “Avoiding U.S.-Russia Military Escalation During the Hybrid War”; </w:t>
      </w:r>
      <w:r w:rsidRPr="00D355AA">
        <w:t>https://carnegiemoscow.org/2018/01/25/avoiding-u.s.-russia-military-escalation-during-hybrid-war-pub-75277</w:t>
      </w:r>
      <w:r>
        <w:t>; AS]</w:t>
      </w:r>
    </w:p>
    <w:p w14:paraId="42C20DF7" w14:textId="77777777" w:rsidR="006D4434" w:rsidRPr="006A66BE" w:rsidRDefault="006D4434" w:rsidP="006D4434">
      <w:pPr>
        <w:rPr>
          <w:sz w:val="16"/>
        </w:rPr>
      </w:pPr>
      <w:r w:rsidRPr="006A66BE">
        <w:rPr>
          <w:sz w:val="16"/>
        </w:rPr>
        <w:t>FEATURES OF THE HYBRID WAR</w:t>
      </w:r>
    </w:p>
    <w:p w14:paraId="299EA5A2" w14:textId="77777777" w:rsidR="006D4434" w:rsidRPr="006A66BE" w:rsidRDefault="006D4434" w:rsidP="006D4434">
      <w:pPr>
        <w:rPr>
          <w:sz w:val="16"/>
        </w:rPr>
      </w:pPr>
      <w:r w:rsidRPr="006A66BE">
        <w:rPr>
          <w:sz w:val="16"/>
        </w:rPr>
        <w:t xml:space="preserve">This </w:t>
      </w:r>
      <w:r w:rsidRPr="006A66BE">
        <w:rPr>
          <w:rStyle w:val="Emphasis"/>
          <w:highlight w:val="yellow"/>
        </w:rPr>
        <w:t>Hybrid War</w:t>
      </w:r>
      <w:r w:rsidRPr="006A66BE">
        <w:rPr>
          <w:sz w:val="16"/>
          <w:szCs w:val="16"/>
        </w:rPr>
        <w:t xml:space="preserve">’s </w:t>
      </w:r>
      <w:r w:rsidRPr="006A66BE">
        <w:rPr>
          <w:sz w:val="16"/>
        </w:rPr>
        <w:t xml:space="preserve">most distinguishing feature is that it </w:t>
      </w:r>
      <w:r w:rsidRPr="006A66BE">
        <w:rPr>
          <w:rStyle w:val="StyleUnderline"/>
        </w:rPr>
        <w:t>is being</w:t>
      </w:r>
      <w:r w:rsidRPr="00FA30AA">
        <w:rPr>
          <w:rStyle w:val="StyleUnderline"/>
        </w:rPr>
        <w:t xml:space="preserve"> fought in a</w:t>
      </w:r>
      <w:r w:rsidRPr="006A66BE">
        <w:rPr>
          <w:sz w:val="16"/>
        </w:rPr>
        <w:t xml:space="preserve"> truly </w:t>
      </w:r>
      <w:r w:rsidRPr="00FA30AA">
        <w:rPr>
          <w:rStyle w:val="StyleUnderline"/>
        </w:rPr>
        <w:t>global</w:t>
      </w:r>
      <w:r w:rsidRPr="006A66BE">
        <w:rPr>
          <w:sz w:val="16"/>
        </w:rPr>
        <w:t xml:space="preserve">, virtually </w:t>
      </w:r>
      <w:r w:rsidRPr="00FA30AA">
        <w:rPr>
          <w:rStyle w:val="Emphasis"/>
        </w:rPr>
        <w:t>borderless</w:t>
      </w:r>
      <w:r w:rsidRPr="006A66BE">
        <w:rPr>
          <w:sz w:val="16"/>
        </w:rPr>
        <w:t xml:space="preserve"> </w:t>
      </w:r>
      <w:r w:rsidRPr="00FA30AA">
        <w:rPr>
          <w:rStyle w:val="StyleUnderline"/>
        </w:rPr>
        <w:t>environment</w:t>
      </w:r>
      <w:r w:rsidRPr="006A66BE">
        <w:rPr>
          <w:sz w:val="16"/>
        </w:rPr>
        <w:t>. International interaction is no longer restricted by walls or other state-imposed barriers. Traditional distinctions between strategy and tactics have been all but erased. The hybrid warriors include many more players than was the case during the Cold War—from national governments and transnational corporations to nongovernmental actors and even private individuals.</w:t>
      </w:r>
    </w:p>
    <w:p w14:paraId="4644F6B7" w14:textId="77777777" w:rsidR="006D4434" w:rsidRPr="006A66BE" w:rsidRDefault="006D4434" w:rsidP="006D4434">
      <w:pPr>
        <w:rPr>
          <w:sz w:val="16"/>
        </w:rPr>
      </w:pPr>
      <w:r w:rsidRPr="006A66BE">
        <w:rPr>
          <w:sz w:val="16"/>
        </w:rPr>
        <w:t xml:space="preserve">The war is being fought simultaneously in a number of spheres, on different levels, and in the never-ending, twenty-four-hour news cycle. </w:t>
      </w:r>
      <w:r w:rsidRPr="00FA30AA">
        <w:rPr>
          <w:rStyle w:val="StyleUnderline"/>
        </w:rPr>
        <w:t>This aspect of</w:t>
      </w:r>
      <w:r w:rsidRPr="006A66BE">
        <w:rPr>
          <w:sz w:val="16"/>
        </w:rPr>
        <w:t xml:space="preserve"> </w:t>
      </w:r>
      <w:r w:rsidRPr="00FA30AA">
        <w:rPr>
          <w:rStyle w:val="Emphasis"/>
        </w:rPr>
        <w:t>warfare</w:t>
      </w:r>
      <w:r w:rsidRPr="006A66BE">
        <w:rPr>
          <w:sz w:val="16"/>
        </w:rPr>
        <w:t xml:space="preserve"> </w:t>
      </w:r>
      <w:r w:rsidRPr="006A66BE">
        <w:rPr>
          <w:rStyle w:val="StyleUnderline"/>
          <w:highlight w:val="yellow"/>
        </w:rPr>
        <w:t>is</w:t>
      </w:r>
      <w:r w:rsidRPr="006A66BE">
        <w:rPr>
          <w:sz w:val="16"/>
        </w:rPr>
        <w:t xml:space="preserve"> particularly true of </w:t>
      </w:r>
      <w:r w:rsidRPr="00FA30AA">
        <w:rPr>
          <w:rStyle w:val="StyleUnderline"/>
        </w:rPr>
        <w:t xml:space="preserve">the field of </w:t>
      </w:r>
      <w:r w:rsidRPr="006A66BE">
        <w:rPr>
          <w:rStyle w:val="Emphasis"/>
        </w:rPr>
        <w:t>information</w:t>
      </w:r>
      <w:r w:rsidRPr="006A66BE">
        <w:rPr>
          <w:sz w:val="16"/>
        </w:rPr>
        <w:t xml:space="preserve">, which is of prime importance in the Information Age that emerged with the end of the Cold War. </w:t>
      </w:r>
      <w:r w:rsidRPr="00FA30AA">
        <w:rPr>
          <w:rStyle w:val="StyleUnderline"/>
        </w:rPr>
        <w:t>From</w:t>
      </w:r>
      <w:r w:rsidRPr="006A66BE">
        <w:rPr>
          <w:sz w:val="16"/>
        </w:rPr>
        <w:t xml:space="preserve"> cyber conflicts and the use of artificial intelligence to </w:t>
      </w:r>
      <w:r w:rsidRPr="00FA30AA">
        <w:rPr>
          <w:rStyle w:val="StyleUnderline"/>
        </w:rPr>
        <w:t xml:space="preserve">the predominance of </w:t>
      </w:r>
      <w:r w:rsidRPr="006A66BE">
        <w:rPr>
          <w:rStyle w:val="Emphasis"/>
          <w:highlight w:val="yellow"/>
        </w:rPr>
        <w:t>propaganda</w:t>
      </w:r>
      <w:r w:rsidRPr="006A66BE">
        <w:rPr>
          <w:sz w:val="16"/>
          <w:highlight w:val="yellow"/>
        </w:rPr>
        <w:t xml:space="preserve"> </w:t>
      </w:r>
      <w:r w:rsidRPr="006A66BE">
        <w:rPr>
          <w:rStyle w:val="StyleUnderline"/>
          <w:highlight w:val="yellow"/>
        </w:rPr>
        <w:t>and</w:t>
      </w:r>
      <w:r w:rsidRPr="006A66BE">
        <w:rPr>
          <w:sz w:val="16"/>
          <w:highlight w:val="yellow"/>
        </w:rPr>
        <w:t xml:space="preserve"> </w:t>
      </w:r>
      <w:r w:rsidRPr="006A66BE">
        <w:rPr>
          <w:rStyle w:val="Emphasis"/>
          <w:highlight w:val="yellow"/>
        </w:rPr>
        <w:t>fake news</w:t>
      </w:r>
      <w:r w:rsidRPr="006A66BE">
        <w:rPr>
          <w:sz w:val="16"/>
        </w:rPr>
        <w:t xml:space="preserve">, the </w:t>
      </w:r>
      <w:r w:rsidRPr="00FA30AA">
        <w:rPr>
          <w:rStyle w:val="StyleUnderline"/>
        </w:rPr>
        <w:t>main battles of the Hybrid War are taking place outside</w:t>
      </w:r>
      <w:r w:rsidRPr="006A66BE">
        <w:rPr>
          <w:sz w:val="16"/>
        </w:rPr>
        <w:t xml:space="preserve"> of </w:t>
      </w:r>
      <w:r w:rsidRPr="00FA30AA">
        <w:rPr>
          <w:rStyle w:val="StyleUnderline"/>
        </w:rPr>
        <w:t>the</w:t>
      </w:r>
      <w:r w:rsidRPr="006A66BE">
        <w:rPr>
          <w:sz w:val="16"/>
        </w:rPr>
        <w:t xml:space="preserve"> purely </w:t>
      </w:r>
      <w:r w:rsidRPr="00FA30AA">
        <w:rPr>
          <w:rStyle w:val="Emphasis"/>
        </w:rPr>
        <w:t>physical realm</w:t>
      </w:r>
      <w:r w:rsidRPr="006A66BE">
        <w:rPr>
          <w:sz w:val="16"/>
        </w:rPr>
        <w:t xml:space="preserve"> and </w:t>
      </w:r>
      <w:r w:rsidRPr="006A66BE">
        <w:rPr>
          <w:rStyle w:val="StyleUnderline"/>
          <w:highlight w:val="yellow"/>
        </w:rPr>
        <w:t>in</w:t>
      </w:r>
      <w:r w:rsidRPr="006A66BE">
        <w:rPr>
          <w:sz w:val="16"/>
        </w:rPr>
        <w:t xml:space="preserve"> the domain of new </w:t>
      </w:r>
      <w:r w:rsidRPr="006A66BE">
        <w:rPr>
          <w:rStyle w:val="Emphasis"/>
          <w:highlight w:val="yellow"/>
        </w:rPr>
        <w:t>information tech</w:t>
      </w:r>
      <w:r w:rsidRPr="006A66BE">
        <w:rPr>
          <w:rStyle w:val="Emphasis"/>
        </w:rPr>
        <w:t>nologies</w:t>
      </w:r>
      <w:r w:rsidRPr="006A66BE">
        <w:rPr>
          <w:sz w:val="16"/>
        </w:rPr>
        <w:t xml:space="preserve">. </w:t>
      </w:r>
      <w:r w:rsidRPr="00FA30AA">
        <w:rPr>
          <w:rStyle w:val="StyleUnderline"/>
        </w:rPr>
        <w:t>Just as important</w:t>
      </w:r>
      <w:r w:rsidRPr="006A66BE">
        <w:rPr>
          <w:sz w:val="16"/>
        </w:rPr>
        <w:t xml:space="preserve"> to the Hybrid War </w:t>
      </w:r>
      <w:r w:rsidRPr="00FA30AA">
        <w:rPr>
          <w:rStyle w:val="StyleUnderline"/>
        </w:rPr>
        <w:t>is</w:t>
      </w:r>
      <w:r w:rsidRPr="006A66BE">
        <w:rPr>
          <w:sz w:val="16"/>
        </w:rPr>
        <w:t xml:space="preserve"> </w:t>
      </w:r>
      <w:r w:rsidRPr="00FA30AA">
        <w:rPr>
          <w:rStyle w:val="Emphasis"/>
        </w:rPr>
        <w:t>economics</w:t>
      </w:r>
      <w:r w:rsidRPr="006A66BE">
        <w:rPr>
          <w:sz w:val="16"/>
        </w:rPr>
        <w:t xml:space="preserve">, </w:t>
      </w:r>
      <w:r w:rsidRPr="00FA30AA">
        <w:rPr>
          <w:rStyle w:val="StyleUnderline"/>
        </w:rPr>
        <w:t>which has been the key driver of</w:t>
      </w:r>
      <w:r w:rsidRPr="006A66BE">
        <w:rPr>
          <w:sz w:val="16"/>
        </w:rPr>
        <w:t xml:space="preserve"> globalization that paralleled the rise of these </w:t>
      </w:r>
      <w:r w:rsidRPr="00FA30AA">
        <w:rPr>
          <w:rStyle w:val="Emphasis"/>
        </w:rPr>
        <w:t>innovative</w:t>
      </w:r>
      <w:r w:rsidRPr="006A66BE">
        <w:rPr>
          <w:sz w:val="16"/>
        </w:rPr>
        <w:t xml:space="preserve"> </w:t>
      </w:r>
      <w:r w:rsidRPr="00FA30AA">
        <w:rPr>
          <w:rStyle w:val="StyleUnderline"/>
        </w:rPr>
        <w:t>information technologies</w:t>
      </w:r>
      <w:r w:rsidRPr="006A66BE">
        <w:rPr>
          <w:sz w:val="16"/>
        </w:rPr>
        <w:t xml:space="preserve">. The </w:t>
      </w:r>
      <w:r w:rsidRPr="006A66BE">
        <w:rPr>
          <w:rStyle w:val="StyleUnderline"/>
          <w:highlight w:val="yellow"/>
        </w:rPr>
        <w:t>prominence of the</w:t>
      </w:r>
      <w:r w:rsidRPr="006A66BE">
        <w:rPr>
          <w:sz w:val="16"/>
        </w:rPr>
        <w:t xml:space="preserve"> </w:t>
      </w:r>
      <w:r w:rsidRPr="006A66BE">
        <w:rPr>
          <w:rStyle w:val="Emphasis"/>
          <w:highlight w:val="yellow"/>
        </w:rPr>
        <w:t>U.S. media</w:t>
      </w:r>
      <w:r w:rsidRPr="006A66BE">
        <w:rPr>
          <w:sz w:val="16"/>
        </w:rPr>
        <w:t xml:space="preserve"> and the United States’ immense financial power give it a huge advantage in both fields. As a result, the </w:t>
      </w:r>
      <w:r w:rsidRPr="00FA30AA">
        <w:rPr>
          <w:rStyle w:val="StyleUnderline"/>
        </w:rPr>
        <w:t>weapons of choice</w:t>
      </w:r>
      <w:r w:rsidRPr="006A66BE">
        <w:rPr>
          <w:sz w:val="16"/>
        </w:rPr>
        <w:t xml:space="preserve"> in the Hybrid War </w:t>
      </w:r>
      <w:r w:rsidRPr="00FA30AA">
        <w:rPr>
          <w:rStyle w:val="StyleUnderline"/>
        </w:rPr>
        <w:t>are</w:t>
      </w:r>
      <w:r w:rsidRPr="006A66BE">
        <w:rPr>
          <w:sz w:val="16"/>
        </w:rPr>
        <w:t xml:space="preserve"> those that use </w:t>
      </w:r>
      <w:r w:rsidRPr="00FA30AA">
        <w:rPr>
          <w:rStyle w:val="Emphasis"/>
        </w:rPr>
        <w:t>information</w:t>
      </w:r>
      <w:r w:rsidRPr="006A66BE">
        <w:rPr>
          <w:sz w:val="16"/>
        </w:rPr>
        <w:t xml:space="preserve"> and economic power </w:t>
      </w:r>
      <w:r w:rsidRPr="00FA30AA">
        <w:rPr>
          <w:rStyle w:val="StyleUnderline"/>
        </w:rPr>
        <w:t>to discredit and sanction</w:t>
      </w:r>
      <w:r w:rsidRPr="006A66BE">
        <w:rPr>
          <w:sz w:val="16"/>
        </w:rPr>
        <w:t xml:space="preserve"> one’s </w:t>
      </w:r>
      <w:r w:rsidRPr="00FA30AA">
        <w:rPr>
          <w:rStyle w:val="StyleUnderline"/>
        </w:rPr>
        <w:t>adversaries</w:t>
      </w:r>
      <w:r w:rsidRPr="006A66BE">
        <w:rPr>
          <w:sz w:val="16"/>
        </w:rPr>
        <w:t>.3</w:t>
      </w:r>
    </w:p>
    <w:p w14:paraId="5EB9B387" w14:textId="77777777" w:rsidR="006D4434" w:rsidRPr="006A66BE" w:rsidRDefault="006D4434" w:rsidP="006D4434">
      <w:pPr>
        <w:rPr>
          <w:sz w:val="16"/>
        </w:rPr>
      </w:pPr>
      <w:r w:rsidRPr="006A66BE">
        <w:rPr>
          <w:sz w:val="16"/>
        </w:rPr>
        <w:t xml:space="preserve">Politically, the </w:t>
      </w:r>
      <w:r w:rsidRPr="00FA30AA">
        <w:rPr>
          <w:rStyle w:val="StyleUnderline"/>
        </w:rPr>
        <w:t>Hybrid War includes</w:t>
      </w:r>
      <w:r w:rsidRPr="006A66BE">
        <w:rPr>
          <w:sz w:val="16"/>
        </w:rPr>
        <w:t xml:space="preserve"> the outside </w:t>
      </w:r>
      <w:r w:rsidRPr="00FA30AA">
        <w:rPr>
          <w:rStyle w:val="StyleUnderline"/>
        </w:rPr>
        <w:t xml:space="preserve">stimulation of </w:t>
      </w:r>
      <w:r w:rsidRPr="00FA30AA">
        <w:rPr>
          <w:rStyle w:val="Emphasis"/>
        </w:rPr>
        <w:t>political changes</w:t>
      </w:r>
      <w:r w:rsidRPr="006A66BE">
        <w:rPr>
          <w:sz w:val="16"/>
        </w:rPr>
        <w:t xml:space="preserve"> in other countries </w:t>
      </w:r>
      <w:r w:rsidRPr="00FA30AA">
        <w:rPr>
          <w:rStyle w:val="StyleUnderline"/>
        </w:rPr>
        <w:t>through</w:t>
      </w:r>
      <w:r w:rsidRPr="006A66BE">
        <w:rPr>
          <w:sz w:val="16"/>
        </w:rPr>
        <w:t xml:space="preserve"> street activism and the </w:t>
      </w:r>
      <w:r w:rsidRPr="006A66BE">
        <w:rPr>
          <w:rStyle w:val="StyleUnderline"/>
        </w:rPr>
        <w:t>promotion of</w:t>
      </w:r>
      <w:r w:rsidRPr="00FA30AA">
        <w:rPr>
          <w:rStyle w:val="StyleUnderline"/>
        </w:rPr>
        <w:t xml:space="preserve"> </w:t>
      </w:r>
      <w:r w:rsidRPr="00FA30AA">
        <w:rPr>
          <w:rStyle w:val="Emphasis"/>
        </w:rPr>
        <w:t>specific</w:t>
      </w:r>
      <w:r w:rsidRPr="006A66BE">
        <w:rPr>
          <w:sz w:val="16"/>
        </w:rPr>
        <w:t xml:space="preserve"> </w:t>
      </w:r>
      <w:r w:rsidRPr="00FA30AA">
        <w:rPr>
          <w:rStyle w:val="Emphasis"/>
        </w:rPr>
        <w:t>values</w:t>
      </w:r>
      <w:r w:rsidRPr="006A66BE">
        <w:rPr>
          <w:sz w:val="16"/>
        </w:rPr>
        <w:t xml:space="preserve">, parties, or popular movements. It has been </w:t>
      </w:r>
      <w:r w:rsidRPr="00FA30AA">
        <w:rPr>
          <w:rStyle w:val="StyleUnderline"/>
        </w:rPr>
        <w:t xml:space="preserve">characterized by </w:t>
      </w:r>
      <w:r w:rsidRPr="006A66BE">
        <w:rPr>
          <w:rStyle w:val="StyleUnderline"/>
          <w:highlight w:val="yellow"/>
        </w:rPr>
        <w:t xml:space="preserve">interference in </w:t>
      </w:r>
      <w:r w:rsidRPr="006A66BE">
        <w:rPr>
          <w:rStyle w:val="Emphasis"/>
          <w:highlight w:val="yellow"/>
        </w:rPr>
        <w:t>elections</w:t>
      </w:r>
      <w:r w:rsidRPr="006A66BE">
        <w:rPr>
          <w:sz w:val="16"/>
        </w:rPr>
        <w:t xml:space="preserve">, political transitions, and other political processes, including various efforts to hack sensitive information, </w:t>
      </w:r>
      <w:r w:rsidRPr="006A66BE">
        <w:rPr>
          <w:rStyle w:val="StyleUnderline"/>
          <w:highlight w:val="yellow"/>
        </w:rPr>
        <w:t>spread</w:t>
      </w:r>
      <w:r w:rsidRPr="006A66BE">
        <w:rPr>
          <w:sz w:val="16"/>
        </w:rPr>
        <w:t xml:space="preserve"> compromising or damaging materials and </w:t>
      </w:r>
      <w:r w:rsidRPr="006A66BE">
        <w:rPr>
          <w:rStyle w:val="Emphasis"/>
          <w:highlight w:val="yellow"/>
        </w:rPr>
        <w:t>fake news</w:t>
      </w:r>
      <w:r w:rsidRPr="006A66BE">
        <w:rPr>
          <w:sz w:val="16"/>
        </w:rPr>
        <w:t xml:space="preserve">, encourage character assassinations, and impose personal and other noneconomic sanctions (for example, restrictions on travel, seizure of assets, imprisonment, or deportation) on opponents. The </w:t>
      </w:r>
      <w:r w:rsidRPr="00854213">
        <w:rPr>
          <w:rStyle w:val="StyleUnderline"/>
        </w:rPr>
        <w:t xml:space="preserve">existence of a </w:t>
      </w:r>
      <w:r w:rsidRPr="00854213">
        <w:rPr>
          <w:rStyle w:val="Emphasis"/>
        </w:rPr>
        <w:t>common information space</w:t>
      </w:r>
      <w:r w:rsidRPr="00854213">
        <w:rPr>
          <w:sz w:val="16"/>
        </w:rPr>
        <w:t xml:space="preserve"> </w:t>
      </w:r>
      <w:r w:rsidRPr="00854213">
        <w:rPr>
          <w:rStyle w:val="StyleUnderline"/>
        </w:rPr>
        <w:t xml:space="preserve">makes waging </w:t>
      </w:r>
      <w:r w:rsidRPr="00854213">
        <w:rPr>
          <w:rStyle w:val="Emphasis"/>
        </w:rPr>
        <w:t>political warfare</w:t>
      </w:r>
      <w:r w:rsidRPr="00854213">
        <w:rPr>
          <w:sz w:val="16"/>
        </w:rPr>
        <w:t xml:space="preserve"> </w:t>
      </w:r>
      <w:r w:rsidRPr="00854213">
        <w:rPr>
          <w:rStyle w:val="StyleUnderline"/>
        </w:rPr>
        <w:t>on foreign territory</w:t>
      </w:r>
      <w:r w:rsidRPr="00854213">
        <w:rPr>
          <w:sz w:val="16"/>
        </w:rPr>
        <w:t xml:space="preserve"> </w:t>
      </w:r>
      <w:r w:rsidRPr="00854213">
        <w:rPr>
          <w:rStyle w:val="Emphasis"/>
        </w:rPr>
        <w:t>much easier</w:t>
      </w:r>
      <w:r w:rsidRPr="00854213">
        <w:rPr>
          <w:sz w:val="16"/>
        </w:rPr>
        <w:t xml:space="preserve"> and more attractive than ever before.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w:t>
      </w:r>
      <w:r w:rsidRPr="006A66BE">
        <w:rPr>
          <w:sz w:val="16"/>
        </w:rPr>
        <w:t>n models and strict national sovereignty.4</w:t>
      </w:r>
    </w:p>
    <w:p w14:paraId="15293536" w14:textId="77777777" w:rsidR="006D4434" w:rsidRPr="006A66BE" w:rsidRDefault="006D4434" w:rsidP="006D4434">
      <w:pPr>
        <w:rPr>
          <w:sz w:val="16"/>
        </w:rPr>
      </w:pPr>
      <w:r w:rsidRPr="00FA30AA">
        <w:rPr>
          <w:rStyle w:val="StyleUnderline"/>
        </w:rPr>
        <w:t>Military power is not out of the picture</w:t>
      </w:r>
      <w:r w:rsidRPr="006A66BE">
        <w:rPr>
          <w:sz w:val="16"/>
        </w:rPr>
        <w:t xml:space="preserve">—though its use is different than in the Cold War. The static standoff of million-strong armies in Europe and the long shadow of the nuclear arms race have drawn down or faded. </w:t>
      </w:r>
      <w:r w:rsidRPr="006A66BE">
        <w:rPr>
          <w:rStyle w:val="Emphasis"/>
          <w:highlight w:val="yellow"/>
        </w:rPr>
        <w:t>Nuclear deterrence</w:t>
      </w:r>
      <w:r w:rsidRPr="006A66BE">
        <w:rPr>
          <w:sz w:val="16"/>
        </w:rPr>
        <w:t xml:space="preserve"> between Russia and the West </w:t>
      </w:r>
      <w:r w:rsidRPr="006A66BE">
        <w:rPr>
          <w:rStyle w:val="StyleUnderline"/>
          <w:highlight w:val="yellow"/>
        </w:rPr>
        <w:t>remains</w:t>
      </w:r>
      <w:r w:rsidRPr="006A66BE">
        <w:rPr>
          <w:sz w:val="16"/>
        </w:rPr>
        <w:t xml:space="preserve"> in place but at </w:t>
      </w:r>
      <w:r w:rsidRPr="006A66BE">
        <w:rPr>
          <w:rStyle w:val="StyleUnderline"/>
          <w:highlight w:val="yellow"/>
        </w:rPr>
        <w:t>lower</w:t>
      </w:r>
      <w:r w:rsidRPr="006A66BE">
        <w:rPr>
          <w:sz w:val="16"/>
        </w:rPr>
        <w:t xml:space="preserve"> and more stable </w:t>
      </w:r>
      <w:r w:rsidRPr="00FA30AA">
        <w:rPr>
          <w:rStyle w:val="StyleUnderline"/>
        </w:rPr>
        <w:t>levels</w:t>
      </w:r>
      <w:r w:rsidRPr="006A66BE">
        <w:rPr>
          <w:sz w:val="16"/>
        </w:rPr>
        <w:t xml:space="preserve"> than during the Cold War. Today’s </w:t>
      </w:r>
      <w:r w:rsidRPr="006A66BE">
        <w:rPr>
          <w:rStyle w:val="StyleUnderline"/>
          <w:highlight w:val="yellow"/>
        </w:rPr>
        <w:t xml:space="preserve">risks of </w:t>
      </w:r>
      <w:r w:rsidRPr="006A66BE">
        <w:rPr>
          <w:rStyle w:val="Emphasis"/>
          <w:highlight w:val="yellow"/>
        </w:rPr>
        <w:t>miscalculation</w:t>
      </w:r>
      <w:r w:rsidRPr="006A66BE">
        <w:rPr>
          <w:sz w:val="16"/>
        </w:rPr>
        <w:t xml:space="preserve"> </w:t>
      </w:r>
      <w:r w:rsidRPr="00FA30AA">
        <w:rPr>
          <w:rStyle w:val="StyleUnderline"/>
        </w:rPr>
        <w:t>derive from</w:t>
      </w:r>
      <w:r w:rsidRPr="006A66BE">
        <w:rPr>
          <w:sz w:val="16"/>
        </w:rPr>
        <w:t xml:space="preserve"> potential </w:t>
      </w:r>
      <w:r w:rsidRPr="00FA30AA">
        <w:rPr>
          <w:rStyle w:val="StyleUnderline"/>
        </w:rPr>
        <w:t>incidents</w:t>
      </w:r>
      <w:r w:rsidRPr="006A66BE">
        <w:rPr>
          <w:sz w:val="16"/>
        </w:rPr>
        <w:t xml:space="preserve"> involving conventional forces. A token </w:t>
      </w:r>
      <w:r w:rsidRPr="00FA30AA">
        <w:rPr>
          <w:rStyle w:val="Emphasis"/>
        </w:rPr>
        <w:t>military standoff</w:t>
      </w:r>
      <w:r w:rsidRPr="006A66BE">
        <w:rPr>
          <w:sz w:val="16"/>
        </w:rPr>
        <w:t xml:space="preserve"> has </w:t>
      </w:r>
      <w:r w:rsidRPr="006A66BE">
        <w:rPr>
          <w:rStyle w:val="StyleUnderline"/>
          <w:highlight w:val="yellow"/>
        </w:rPr>
        <w:t>reemerged</w:t>
      </w:r>
      <w:r w:rsidRPr="006A66BE">
        <w:rPr>
          <w:sz w:val="16"/>
        </w:rPr>
        <w:t xml:space="preserve"> along Russia’s border with NATO countries, but, to date, this standoff bears no resemblance in either scale or scope to the forces that faced each other during the Cold War. The main </w:t>
      </w:r>
      <w:r w:rsidRPr="00FA30AA">
        <w:rPr>
          <w:rStyle w:val="StyleUnderline"/>
        </w:rPr>
        <w:t>focus is on developing</w:t>
      </w:r>
      <w:r w:rsidRPr="006A66BE">
        <w:rPr>
          <w:sz w:val="16"/>
        </w:rPr>
        <w:t xml:space="preserve"> </w:t>
      </w:r>
      <w:r w:rsidRPr="00FA30AA">
        <w:rPr>
          <w:rStyle w:val="Emphasis"/>
        </w:rPr>
        <w:t>new military tech</w:t>
      </w:r>
      <w:r w:rsidRPr="006A66BE">
        <w:rPr>
          <w:sz w:val="16"/>
        </w:rPr>
        <w:t>nologies and novel means and ways of prosecuting warfare—</w:t>
      </w:r>
      <w:r w:rsidRPr="006A66BE">
        <w:rPr>
          <w:rStyle w:val="StyleUnderline"/>
          <w:highlight w:val="yellow"/>
        </w:rPr>
        <w:t>from</w:t>
      </w:r>
      <w:r w:rsidRPr="006A66BE">
        <w:rPr>
          <w:sz w:val="16"/>
        </w:rPr>
        <w:t xml:space="preserve"> </w:t>
      </w:r>
      <w:r w:rsidRPr="00E76819">
        <w:rPr>
          <w:rStyle w:val="Emphasis"/>
        </w:rPr>
        <w:t xml:space="preserve">outer </w:t>
      </w:r>
      <w:r w:rsidRPr="006A66BE">
        <w:rPr>
          <w:rStyle w:val="Emphasis"/>
          <w:highlight w:val="yellow"/>
        </w:rPr>
        <w:t>space</w:t>
      </w:r>
      <w:r w:rsidRPr="006A66BE">
        <w:rPr>
          <w:sz w:val="16"/>
          <w:highlight w:val="yellow"/>
        </w:rPr>
        <w:t xml:space="preserve"> </w:t>
      </w:r>
      <w:r w:rsidRPr="006A66BE">
        <w:rPr>
          <w:rStyle w:val="StyleUnderline"/>
          <w:highlight w:val="yellow"/>
        </w:rPr>
        <w:t>to</w:t>
      </w:r>
      <w:r w:rsidRPr="006A66BE">
        <w:rPr>
          <w:sz w:val="16"/>
          <w:highlight w:val="yellow"/>
        </w:rPr>
        <w:t xml:space="preserve"> </w:t>
      </w:r>
      <w:r w:rsidRPr="006A66BE">
        <w:rPr>
          <w:rStyle w:val="Emphasis"/>
          <w:highlight w:val="yellow"/>
        </w:rPr>
        <w:t>cyber</w:t>
      </w:r>
      <w:r w:rsidRPr="006A66BE">
        <w:rPr>
          <w:rStyle w:val="Emphasis"/>
        </w:rPr>
        <w:t>space</w:t>
      </w:r>
      <w:r w:rsidRPr="006A66BE">
        <w:rPr>
          <w:sz w:val="16"/>
        </w:rPr>
        <w:t>—</w:t>
      </w:r>
      <w:r w:rsidRPr="00E76819">
        <w:rPr>
          <w:rStyle w:val="StyleUnderline"/>
        </w:rPr>
        <w:t>that</w:t>
      </w:r>
      <w:r w:rsidRPr="006A66BE">
        <w:rPr>
          <w:sz w:val="16"/>
        </w:rPr>
        <w:t xml:space="preserve"> </w:t>
      </w:r>
      <w:r w:rsidRPr="00E76819">
        <w:rPr>
          <w:rStyle w:val="Emphasis"/>
        </w:rPr>
        <w:t>blur</w:t>
      </w:r>
      <w:r w:rsidRPr="006A66BE">
        <w:rPr>
          <w:sz w:val="16"/>
        </w:rPr>
        <w:t xml:space="preserve"> or eliminate </w:t>
      </w:r>
      <w:r w:rsidRPr="00E76819">
        <w:rPr>
          <w:rStyle w:val="StyleUnderline"/>
        </w:rPr>
        <w:t>the</w:t>
      </w:r>
      <w:r w:rsidRPr="006A66BE">
        <w:rPr>
          <w:sz w:val="16"/>
        </w:rPr>
        <w:t xml:space="preserve"> </w:t>
      </w:r>
      <w:r w:rsidRPr="00E76819">
        <w:rPr>
          <w:rStyle w:val="StyleUnderline"/>
        </w:rPr>
        <w:t>distinction between wartime and peacetime</w:t>
      </w:r>
      <w:r w:rsidRPr="006A66BE">
        <w:rPr>
          <w:sz w:val="16"/>
        </w:rPr>
        <w:t>. Like its predecessor, the Hybrid War is a war in the time of peace. Even more than in the past, however, the onus is on national leaderships to minimize the number of casualties, ideally to zero.</w:t>
      </w:r>
    </w:p>
    <w:p w14:paraId="68EB130F" w14:textId="77777777" w:rsidR="006D4434" w:rsidRPr="006A66BE" w:rsidRDefault="006D4434" w:rsidP="006D4434">
      <w:pPr>
        <w:rPr>
          <w:sz w:val="16"/>
        </w:rPr>
      </w:pPr>
      <w:r w:rsidRPr="006A66BE">
        <w:rPr>
          <w:sz w:val="16"/>
        </w:rPr>
        <w:t xml:space="preserve">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w:t>
      </w:r>
      <w:r w:rsidRPr="006A66BE">
        <w:rPr>
          <w:rStyle w:val="StyleUnderline"/>
        </w:rPr>
        <w:t>greater emphasis is placed on</w:t>
      </w:r>
      <w:r w:rsidRPr="006A66BE">
        <w:rPr>
          <w:sz w:val="16"/>
        </w:rPr>
        <w:t xml:space="preserve"> “political, economic, information, humanitarian, and other nonmilitary means” and “covert military measures,” including “</w:t>
      </w:r>
      <w:r w:rsidRPr="006A66BE">
        <w:rPr>
          <w:rStyle w:val="Emphasis"/>
        </w:rPr>
        <w:t>information warfare</w:t>
      </w:r>
      <w:r w:rsidRPr="006A66BE">
        <w:rPr>
          <w:sz w:val="16"/>
        </w:rPr>
        <w:t xml:space="preserve"> and actions by special forces.” In this environment, “</w:t>
      </w:r>
      <w:r w:rsidRPr="006A66BE">
        <w:rPr>
          <w:rStyle w:val="StyleUnderline"/>
        </w:rPr>
        <w:t xml:space="preserve">overt use of </w:t>
      </w:r>
      <w:r w:rsidRPr="006A66BE">
        <w:rPr>
          <w:rStyle w:val="Emphasis"/>
        </w:rPr>
        <w:t>military force,</w:t>
      </w:r>
      <w:r w:rsidRPr="006A66BE">
        <w:rPr>
          <w:sz w:val="16"/>
        </w:rPr>
        <w:t xml:space="preserve"> often in the form of peacekeeping or crisis management, </w:t>
      </w:r>
      <w:r w:rsidRPr="006A66BE">
        <w:rPr>
          <w:rStyle w:val="StyleUnderline"/>
        </w:rPr>
        <w:t>takes place</w:t>
      </w:r>
      <w:r w:rsidRPr="006A66BE">
        <w:rPr>
          <w:sz w:val="16"/>
        </w:rPr>
        <w:t xml:space="preserve"> only at a certain stage, mainly to achieve final success in a conflict.” </w:t>
      </w:r>
      <w:r w:rsidRPr="006A66BE">
        <w:rPr>
          <w:rStyle w:val="StyleUnderline"/>
        </w:rPr>
        <w:t>With regard to the</w:t>
      </w:r>
      <w:r w:rsidRPr="006A66BE">
        <w:rPr>
          <w:sz w:val="16"/>
        </w:rPr>
        <w:t xml:space="preserve"> </w:t>
      </w:r>
      <w:r w:rsidRPr="006A66BE">
        <w:rPr>
          <w:rStyle w:val="Emphasis"/>
        </w:rPr>
        <w:t>U.S.-Russia confrontation</w:t>
      </w:r>
      <w:r w:rsidRPr="006A66BE">
        <w:rPr>
          <w:sz w:val="16"/>
        </w:rPr>
        <w:t>, another key feature has surfaced: asymmetry between the sides’ capabilities.</w:t>
      </w:r>
    </w:p>
    <w:p w14:paraId="1D471A5E" w14:textId="77777777" w:rsidR="006D4434" w:rsidRPr="006A66BE" w:rsidRDefault="006D4434" w:rsidP="006D4434">
      <w:pPr>
        <w:rPr>
          <w:sz w:val="16"/>
        </w:rPr>
      </w:pPr>
      <w:r w:rsidRPr="006A66BE">
        <w:rPr>
          <w:sz w:val="16"/>
        </w:rPr>
        <w:t>POWER ASYMMETRIES AND ASYMMETRIC ACTIONS</w:t>
      </w:r>
    </w:p>
    <w:p w14:paraId="4BCB3B8D" w14:textId="77777777" w:rsidR="006D4434" w:rsidRPr="006A66BE" w:rsidRDefault="006D4434" w:rsidP="006D4434">
      <w:pPr>
        <w:rPr>
          <w:sz w:val="16"/>
        </w:rPr>
      </w:pPr>
      <w:r w:rsidRPr="006A66BE">
        <w:rPr>
          <w:sz w:val="16"/>
        </w:rPr>
        <w:t xml:space="preserve">Although Gerasimov was referring to a </w:t>
      </w:r>
      <w:r w:rsidRPr="006A66BE">
        <w:rPr>
          <w:rStyle w:val="Emphasis"/>
        </w:rPr>
        <w:t>hybrid war</w:t>
      </w:r>
      <w:r w:rsidRPr="006A66BE">
        <w:rPr>
          <w:sz w:val="16"/>
        </w:rPr>
        <w:t xml:space="preserve"> when discussing new means and methods of warfare, this analysis uses the newly fashionable term to describe the current U.S.-Russia confrontation. Unlike its Cold War predecessor, this conflict </w:t>
      </w:r>
      <w:r w:rsidRPr="006A66BE">
        <w:rPr>
          <w:rStyle w:val="StyleUnderline"/>
        </w:rPr>
        <w:t>is</w:t>
      </w:r>
      <w:r w:rsidRPr="006A66BE">
        <w:rPr>
          <w:sz w:val="16"/>
        </w:rPr>
        <w:t xml:space="preserve"> </w:t>
      </w:r>
      <w:r w:rsidRPr="006A66BE">
        <w:rPr>
          <w:rStyle w:val="Emphasis"/>
        </w:rPr>
        <w:t>asymmetrical</w:t>
      </w:r>
      <w:r w:rsidRPr="006A66BE">
        <w:rPr>
          <w:sz w:val="16"/>
        </w:rPr>
        <w:t>.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in Africa, Asia, Europe, Latin America, and the Middle East.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w:t>
      </w:r>
    </w:p>
    <w:p w14:paraId="4EB85AED" w14:textId="77777777" w:rsidR="006D4434" w:rsidRPr="006A66BE" w:rsidRDefault="006D4434" w:rsidP="006D4434">
      <w:pPr>
        <w:rPr>
          <w:sz w:val="16"/>
        </w:rPr>
      </w:pPr>
      <w:r w:rsidRPr="00E76819">
        <w:rPr>
          <w:rStyle w:val="StyleUnderline"/>
        </w:rPr>
        <w:t>Neither the balance nor the correlation of forces</w:t>
      </w:r>
      <w:r w:rsidRPr="006A66BE">
        <w:rPr>
          <w:sz w:val="16"/>
        </w:rPr>
        <w:t xml:space="preserve">, however, </w:t>
      </w:r>
      <w:r w:rsidRPr="00E76819">
        <w:rPr>
          <w:rStyle w:val="StyleUnderline"/>
        </w:rPr>
        <w:t>will determine the outcome of this</w:t>
      </w:r>
      <w:r w:rsidRPr="006A66BE">
        <w:rPr>
          <w:sz w:val="16"/>
        </w:rPr>
        <w:t xml:space="preserve"> </w:t>
      </w:r>
      <w:r w:rsidRPr="00E76819">
        <w:rPr>
          <w:rStyle w:val="Emphasis"/>
        </w:rPr>
        <w:t>confrontation</w:t>
      </w:r>
      <w:r w:rsidRPr="006A66BE">
        <w:rPr>
          <w:sz w:val="16"/>
        </w:rPr>
        <w:t xml:space="preserve">. Despite the glaring asymmetries in the national power of the two sides of the conflict, the course of events is not predetermined. </w:t>
      </w:r>
      <w:r w:rsidRPr="006A66BE">
        <w:rPr>
          <w:rStyle w:val="StyleUnderline"/>
          <w:highlight w:val="yellow"/>
        </w:rPr>
        <w:t xml:space="preserve">As a </w:t>
      </w:r>
      <w:r w:rsidRPr="006A66BE">
        <w:rPr>
          <w:rStyle w:val="Emphasis"/>
          <w:highlight w:val="yellow"/>
        </w:rPr>
        <w:t>nonlinear</w:t>
      </w:r>
      <w:r w:rsidRPr="006A66BE">
        <w:rPr>
          <w:sz w:val="16"/>
          <w:highlight w:val="yellow"/>
        </w:rPr>
        <w:t xml:space="preserve">, </w:t>
      </w:r>
      <w:r w:rsidRPr="006A66BE">
        <w:rPr>
          <w:rStyle w:val="Emphasis"/>
          <w:highlight w:val="yellow"/>
        </w:rPr>
        <w:t>highly asymmetrical</w:t>
      </w:r>
      <w:r w:rsidRPr="006A66BE">
        <w:rPr>
          <w:sz w:val="16"/>
          <w:highlight w:val="yellow"/>
        </w:rPr>
        <w:t xml:space="preserve"> </w:t>
      </w:r>
      <w:r w:rsidRPr="006A66BE">
        <w:rPr>
          <w:rStyle w:val="StyleUnderline"/>
          <w:highlight w:val="yellow"/>
        </w:rPr>
        <w:t>conflict</w:t>
      </w:r>
      <w:r w:rsidRPr="00E76819">
        <w:rPr>
          <w:rStyle w:val="StyleUnderline"/>
        </w:rPr>
        <w:t xml:space="preserve">, the </w:t>
      </w:r>
      <w:r w:rsidRPr="006A66BE">
        <w:rPr>
          <w:rStyle w:val="StyleUnderline"/>
          <w:highlight w:val="yellow"/>
        </w:rPr>
        <w:t>outcome</w:t>
      </w:r>
      <w:r w:rsidRPr="00E76819">
        <w:rPr>
          <w:rStyle w:val="StyleUnderline"/>
        </w:rPr>
        <w:t xml:space="preserve"> likely </w:t>
      </w:r>
      <w:r w:rsidRPr="006A66BE">
        <w:rPr>
          <w:rStyle w:val="StyleUnderline"/>
          <w:highlight w:val="yellow"/>
        </w:rPr>
        <w:t>will result from</w:t>
      </w:r>
      <w:r w:rsidRPr="006A66BE">
        <w:rPr>
          <w:sz w:val="16"/>
          <w:highlight w:val="yellow"/>
        </w:rPr>
        <w:t xml:space="preserve"> </w:t>
      </w:r>
      <w:r w:rsidRPr="006A66BE">
        <w:rPr>
          <w:rStyle w:val="Emphasis"/>
          <w:highlight w:val="yellow"/>
        </w:rPr>
        <w:t>domestic developments</w:t>
      </w:r>
      <w:r w:rsidRPr="006A66BE">
        <w:rPr>
          <w:sz w:val="16"/>
        </w:rPr>
        <w:t xml:space="preserve"> </w:t>
      </w:r>
      <w:r w:rsidRPr="00E76819">
        <w:rPr>
          <w:rStyle w:val="StyleUnderline"/>
        </w:rPr>
        <w:t>in</w:t>
      </w:r>
      <w:r w:rsidRPr="006A66BE">
        <w:rPr>
          <w:sz w:val="16"/>
        </w:rPr>
        <w:t xml:space="preserve"> Russia or </w:t>
      </w:r>
      <w:r w:rsidRPr="00E76819">
        <w:rPr>
          <w:rStyle w:val="StyleUnderline"/>
        </w:rPr>
        <w:t>the</w:t>
      </w:r>
      <w:r w:rsidRPr="006A66BE">
        <w:rPr>
          <w:sz w:val="16"/>
        </w:rPr>
        <w:t xml:space="preserve"> </w:t>
      </w:r>
      <w:r w:rsidRPr="00E76819">
        <w:rPr>
          <w:rStyle w:val="Emphasis"/>
        </w:rPr>
        <w:t>U</w:t>
      </w:r>
      <w:r w:rsidRPr="006A66BE">
        <w:rPr>
          <w:sz w:val="16"/>
        </w:rPr>
        <w:t xml:space="preserve">nited </w:t>
      </w:r>
      <w:r w:rsidRPr="00E76819">
        <w:rPr>
          <w:rStyle w:val="Emphasis"/>
        </w:rPr>
        <w:t>S</w:t>
      </w:r>
      <w:r w:rsidRPr="006A66BE">
        <w:rPr>
          <w:sz w:val="16"/>
        </w:rPr>
        <w:t>tates or both. Both countries are facing serious problems that could prove decisive in the final calculations of the Hybrid War.</w:t>
      </w:r>
    </w:p>
    <w:p w14:paraId="1185139C" w14:textId="77777777" w:rsidR="006D4434" w:rsidRPr="006A66BE" w:rsidRDefault="006D4434" w:rsidP="006D4434">
      <w:pPr>
        <w:rPr>
          <w:sz w:val="16"/>
        </w:rPr>
      </w:pPr>
      <w:r w:rsidRPr="006A66BE">
        <w:rPr>
          <w:sz w:val="16"/>
        </w:rPr>
        <w:t xml:space="preserve">The United States is going through a triple crisis of its political system, exemplified but not caused by the arrival of President Donald Trump and the virulent domestic opposition to him and his policies. </w:t>
      </w:r>
      <w:r w:rsidRPr="00E76819">
        <w:rPr>
          <w:rStyle w:val="StyleUnderline"/>
        </w:rPr>
        <w:t>A crisis of</w:t>
      </w:r>
      <w:r w:rsidRPr="006A66BE">
        <w:rPr>
          <w:sz w:val="16"/>
        </w:rPr>
        <w:t xml:space="preserve"> social values lies beneath this political crisis and points to a </w:t>
      </w:r>
      <w:r w:rsidRPr="00E76819">
        <w:rPr>
          <w:rStyle w:val="Emphasis"/>
        </w:rPr>
        <w:t>widening gap</w:t>
      </w:r>
      <w:r w:rsidRPr="006A66BE">
        <w:rPr>
          <w:sz w:val="16"/>
        </w:rPr>
        <w:t xml:space="preserve"> </w:t>
      </w:r>
      <w:r w:rsidRPr="00E76819">
        <w:rPr>
          <w:rStyle w:val="StyleUnderline"/>
        </w:rPr>
        <w:t>between the</w:t>
      </w:r>
      <w:r w:rsidRPr="006A66BE">
        <w:rPr>
          <w:sz w:val="16"/>
        </w:rPr>
        <w:t xml:space="preserve"> more liberal and the largely conservative parts of the </w:t>
      </w:r>
      <w:r w:rsidRPr="00E76819">
        <w:rPr>
          <w:rStyle w:val="StyleUnderline"/>
        </w:rPr>
        <w:t>country</w:t>
      </w:r>
      <w:r w:rsidRPr="006A66BE">
        <w:rPr>
          <w:sz w:val="16"/>
        </w:rPr>
        <w:t>. At the same time, the United States faces a crisis within its own foreign policy as it struggles to reconcile the conflict between the more inward-looking U.S. national interest and the international liberal order of the U.S.-led global system.</w:t>
      </w:r>
    </w:p>
    <w:p w14:paraId="394E1586" w14:textId="77777777" w:rsidR="006D4434" w:rsidRPr="006A66BE" w:rsidRDefault="006D4434" w:rsidP="006D4434">
      <w:pPr>
        <w:rPr>
          <w:sz w:val="16"/>
        </w:rPr>
      </w:pPr>
      <w:r w:rsidRPr="006A66BE">
        <w:rPr>
          <w:sz w:val="16"/>
        </w:rPr>
        <w:t>Russia, though outwardly stable, is approaching its own major crisis as the political regime created by Putin faces an uncertain future after the eventual departure of its figurehead. Putin’s Kremlin is already working on a political transition that would rejuvenate the elite and improve its competence and performance, but, at the same time, Russian society is also changing and Putin’s heirs cannot take its support for granted. Gross inequality, sluggish economic growth, low vertical mobility, and high-level corruption will present a range of serious challenges to the future Russian leadership.</w:t>
      </w:r>
    </w:p>
    <w:p w14:paraId="039C84F5" w14:textId="77777777" w:rsidR="006D4434" w:rsidRPr="006A66BE" w:rsidRDefault="006D4434" w:rsidP="006D4434">
      <w:pPr>
        <w:rPr>
          <w:sz w:val="16"/>
        </w:rPr>
      </w:pPr>
      <w:r w:rsidRPr="006A66BE">
        <w:rPr>
          <w:sz w:val="16"/>
        </w:rPr>
        <w:t>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w:t>
      </w:r>
    </w:p>
    <w:p w14:paraId="26A5653A" w14:textId="77777777" w:rsidR="006D4434" w:rsidRPr="006A66BE" w:rsidRDefault="006D4434" w:rsidP="006D4434">
      <w:pPr>
        <w:rPr>
          <w:sz w:val="16"/>
        </w:rPr>
      </w:pPr>
      <w:r w:rsidRPr="006A66BE">
        <w:rPr>
          <w:rStyle w:val="Emphasis"/>
        </w:rPr>
        <w:t>Asymmetries</w:t>
      </w:r>
      <w:r w:rsidRPr="006A66BE">
        <w:rPr>
          <w:sz w:val="16"/>
        </w:rPr>
        <w:t xml:space="preserve"> </w:t>
      </w:r>
      <w:r w:rsidRPr="006A66BE">
        <w:rPr>
          <w:rStyle w:val="StyleUnderline"/>
        </w:rPr>
        <w:t xml:space="preserve">in power </w:t>
      </w:r>
      <w:r w:rsidRPr="006A66BE">
        <w:rPr>
          <w:rStyle w:val="StyleUnderline"/>
          <w:highlight w:val="yellow"/>
        </w:rPr>
        <w:t xml:space="preserve">lead to </w:t>
      </w:r>
      <w:r w:rsidRPr="006A66BE">
        <w:rPr>
          <w:rStyle w:val="Emphasis"/>
          <w:highlight w:val="yellow"/>
        </w:rPr>
        <w:t>asymmetric actions</w:t>
      </w:r>
      <w:r w:rsidRPr="006A66BE">
        <w:rPr>
          <w:sz w:val="16"/>
        </w:rPr>
        <w:t xml:space="preserve">, which as Gerasimov suggested are intended </w:t>
      </w:r>
      <w:r w:rsidRPr="006A66BE">
        <w:rPr>
          <w:rStyle w:val="StyleUnderline"/>
          <w:highlight w:val="yellow"/>
        </w:rPr>
        <w:t>to</w:t>
      </w:r>
      <w:r w:rsidRPr="006A66BE">
        <w:rPr>
          <w:sz w:val="16"/>
        </w:rPr>
        <w:t xml:space="preserve"> “</w:t>
      </w:r>
      <w:r w:rsidRPr="006A66BE">
        <w:rPr>
          <w:rStyle w:val="Emphasis"/>
          <w:highlight w:val="yellow"/>
        </w:rPr>
        <w:t>neutralize</w:t>
      </w:r>
      <w:r w:rsidRPr="006A66BE">
        <w:rPr>
          <w:sz w:val="16"/>
        </w:rPr>
        <w:t xml:space="preserve"> </w:t>
      </w:r>
      <w:r w:rsidRPr="006A66BE">
        <w:rPr>
          <w:rStyle w:val="StyleUnderline"/>
        </w:rPr>
        <w:t xml:space="preserve">the </w:t>
      </w:r>
      <w:r w:rsidRPr="006A66BE">
        <w:rPr>
          <w:rStyle w:val="StyleUnderline"/>
          <w:highlight w:val="yellow"/>
        </w:rPr>
        <w:t>enemy</w:t>
      </w:r>
      <w:r w:rsidRPr="006A66BE">
        <w:rPr>
          <w:rStyle w:val="StyleUnderline"/>
        </w:rPr>
        <w:t>’s superiority in warfare” or “identify and exploit the enemy’s vulner</w:t>
      </w:r>
      <w:r w:rsidRPr="006A66BE">
        <w:rPr>
          <w:sz w:val="16"/>
        </w:rPr>
        <w:t>abilities.”5 By an order of magnitude—or more—</w:t>
      </w:r>
      <w:r w:rsidRPr="006A66BE">
        <w:rPr>
          <w:rStyle w:val="Emphasis"/>
          <w:highlight w:val="yellow"/>
        </w:rPr>
        <w:t>Russia</w:t>
      </w:r>
      <w:r w:rsidRPr="006A66BE">
        <w:rPr>
          <w:sz w:val="16"/>
        </w:rPr>
        <w:t xml:space="preserve"> </w:t>
      </w:r>
      <w:r w:rsidRPr="006A66BE">
        <w:rPr>
          <w:rStyle w:val="StyleUnderline"/>
        </w:rPr>
        <w:t>is outgunned</w:t>
      </w:r>
      <w:r w:rsidRPr="006A66BE">
        <w:rPr>
          <w:sz w:val="16"/>
        </w:rPr>
        <w:t xml:space="preserve">, outmanned, and outspent </w:t>
      </w:r>
      <w:r w:rsidRPr="006A66BE">
        <w:rPr>
          <w:rStyle w:val="StyleUnderline"/>
        </w:rPr>
        <w:t>by the</w:t>
      </w:r>
      <w:r w:rsidRPr="006A66BE">
        <w:rPr>
          <w:sz w:val="16"/>
        </w:rPr>
        <w:t xml:space="preserve"> combined forces of the </w:t>
      </w:r>
      <w:r w:rsidRPr="006A66BE">
        <w:rPr>
          <w:rStyle w:val="Emphasis"/>
        </w:rPr>
        <w:t>U</w:t>
      </w:r>
      <w:r w:rsidRPr="006A66BE">
        <w:rPr>
          <w:sz w:val="16"/>
        </w:rPr>
        <w:t xml:space="preserve">nited </w:t>
      </w:r>
      <w:r w:rsidRPr="006A66BE">
        <w:rPr>
          <w:rStyle w:val="Emphasis"/>
        </w:rPr>
        <w:t>S</w:t>
      </w:r>
      <w:r w:rsidRPr="006A66BE">
        <w:rPr>
          <w:sz w:val="16"/>
        </w:rPr>
        <w:t xml:space="preserve">tates and its allies. To stay in the fight, it </w:t>
      </w:r>
      <w:r w:rsidRPr="006A66BE">
        <w:rPr>
          <w:rStyle w:val="StyleUnderline"/>
        </w:rPr>
        <w:t>must rely on</w:t>
      </w:r>
      <w:r w:rsidRPr="006A66BE">
        <w:rPr>
          <w:sz w:val="16"/>
        </w:rPr>
        <w:t xml:space="preserve"> its few comparative advantages and seek to use them to maximum effect. These advantages include the geographical proximity of some of the main theaters of operation, such as Crimea and eastern Ukraine, where Russia has escalation dominance; the Russian political system, which allows for secretive, swift, and decisive action; and Moscow’s </w:t>
      </w:r>
      <w:r w:rsidRPr="006A66BE">
        <w:rPr>
          <w:rStyle w:val="StyleUnderline"/>
          <w:highlight w:val="yellow"/>
        </w:rPr>
        <w:t>willingness to</w:t>
      </w:r>
      <w:r w:rsidRPr="006A66BE">
        <w:rPr>
          <w:sz w:val="16"/>
        </w:rPr>
        <w:t xml:space="preserve"> </w:t>
      </w:r>
      <w:r w:rsidRPr="006A66BE">
        <w:rPr>
          <w:rStyle w:val="StyleUnderline"/>
          <w:highlight w:val="yellow"/>
        </w:rPr>
        <w:t>take</w:t>
      </w:r>
      <w:r w:rsidRPr="006A66BE">
        <w:rPr>
          <w:sz w:val="16"/>
        </w:rPr>
        <w:t xml:space="preserve"> much </w:t>
      </w:r>
      <w:r w:rsidRPr="006A66BE">
        <w:rPr>
          <w:rStyle w:val="Emphasis"/>
        </w:rPr>
        <w:t xml:space="preserve">higher </w:t>
      </w:r>
      <w:r w:rsidRPr="006A66BE">
        <w:rPr>
          <w:rStyle w:val="Emphasis"/>
          <w:highlight w:val="yellow"/>
        </w:rPr>
        <w:t>risks</w:t>
      </w:r>
      <w:r w:rsidRPr="006A66BE">
        <w:rPr>
          <w:sz w:val="16"/>
        </w:rPr>
        <w:t xml:space="preserve"> in view of the disproportionally higher stakes involved for the Russian leadership and a national culture that historically has tolerated higher losses in defense or protection of the Motherland. </w:t>
      </w:r>
      <w:r w:rsidRPr="006A66BE">
        <w:rPr>
          <w:rStyle w:val="StyleUnderline"/>
        </w:rPr>
        <w:t xml:space="preserve">Through </w:t>
      </w:r>
      <w:r w:rsidRPr="006A66BE">
        <w:rPr>
          <w:rStyle w:val="Emphasis"/>
        </w:rPr>
        <w:t>swift decisions</w:t>
      </w:r>
      <w:r w:rsidRPr="006A66BE">
        <w:rPr>
          <w:sz w:val="16"/>
        </w:rPr>
        <w:t xml:space="preserve"> and actions, made without prior warning, </w:t>
      </w:r>
      <w:r w:rsidRPr="006A66BE">
        <w:rPr>
          <w:rStyle w:val="StyleUnderline"/>
        </w:rPr>
        <w:t xml:space="preserve">Russia is capable of </w:t>
      </w:r>
      <w:r w:rsidRPr="006A66BE">
        <w:rPr>
          <w:rStyle w:val="Emphasis"/>
          <w:highlight w:val="yellow"/>
        </w:rPr>
        <w:t>surprising</w:t>
      </w:r>
      <w:r w:rsidRPr="006A66BE">
        <w:rPr>
          <w:rStyle w:val="StyleUnderline"/>
          <w:highlight w:val="yellow"/>
        </w:rPr>
        <w:t xml:space="preserve"> its adversaries</w:t>
      </w:r>
      <w:r w:rsidRPr="006A66BE">
        <w:rPr>
          <w:rStyle w:val="StyleUnderline"/>
        </w:rPr>
        <w:t xml:space="preserve"> and keeping them </w:t>
      </w:r>
      <w:r w:rsidRPr="006A66BE">
        <w:rPr>
          <w:rStyle w:val="Emphasis"/>
        </w:rPr>
        <w:t>off-balance</w:t>
      </w:r>
      <w:r w:rsidRPr="006A66BE">
        <w:rPr>
          <w:sz w:val="16"/>
        </w:rPr>
        <w:t xml:space="preserve">. </w:t>
      </w:r>
      <w:r w:rsidRPr="006A66BE">
        <w:rPr>
          <w:rStyle w:val="StyleUnderline"/>
        </w:rPr>
        <w:t xml:space="preserve">This situation </w:t>
      </w:r>
      <w:r w:rsidRPr="006A66BE">
        <w:rPr>
          <w:rStyle w:val="StyleUnderline"/>
          <w:highlight w:val="yellow"/>
        </w:rPr>
        <w:t>promises</w:t>
      </w:r>
      <w:r w:rsidRPr="006A66BE">
        <w:rPr>
          <w:rStyle w:val="StyleUnderline"/>
        </w:rPr>
        <w:t xml:space="preserve"> an</w:t>
      </w:r>
      <w:r w:rsidRPr="006A66BE">
        <w:rPr>
          <w:sz w:val="16"/>
        </w:rPr>
        <w:t xml:space="preserve"> uncertain, hard-to-predict, and risky </w:t>
      </w:r>
      <w:r w:rsidRPr="006A66BE">
        <w:rPr>
          <w:rStyle w:val="StyleUnderline"/>
        </w:rPr>
        <w:t>environment, where</w:t>
      </w:r>
      <w:r w:rsidRPr="006A66BE">
        <w:rPr>
          <w:sz w:val="16"/>
        </w:rPr>
        <w:t xml:space="preserve"> </w:t>
      </w:r>
      <w:r w:rsidRPr="006A66BE">
        <w:rPr>
          <w:rStyle w:val="Emphasis"/>
        </w:rPr>
        <w:t>miscalculation</w:t>
      </w:r>
      <w:r w:rsidRPr="006A66BE">
        <w:rPr>
          <w:sz w:val="16"/>
        </w:rPr>
        <w:t xml:space="preserve"> </w:t>
      </w:r>
      <w:r w:rsidRPr="006A66BE">
        <w:rPr>
          <w:rStyle w:val="StyleUnderline"/>
        </w:rPr>
        <w:t>can lead to incidents or collisions that</w:t>
      </w:r>
      <w:r w:rsidRPr="006A66BE">
        <w:rPr>
          <w:sz w:val="16"/>
        </w:rPr>
        <w:t xml:space="preserve">, in turn, </w:t>
      </w:r>
      <w:r w:rsidRPr="006A66BE">
        <w:rPr>
          <w:rStyle w:val="StyleUnderline"/>
        </w:rPr>
        <w:t>lead</w:t>
      </w:r>
      <w:r w:rsidRPr="006A66BE">
        <w:rPr>
          <w:sz w:val="16"/>
        </w:rPr>
        <w:t xml:space="preserve"> </w:t>
      </w:r>
      <w:r w:rsidRPr="006A66BE">
        <w:rPr>
          <w:rStyle w:val="StyleUnderline"/>
        </w:rPr>
        <w:t xml:space="preserve">to </w:t>
      </w:r>
      <w:r w:rsidRPr="006A66BE">
        <w:rPr>
          <w:rStyle w:val="Emphasis"/>
          <w:highlight w:val="yellow"/>
        </w:rPr>
        <w:t>escalation</w:t>
      </w:r>
      <w:r w:rsidRPr="006A66BE">
        <w:rPr>
          <w:sz w:val="16"/>
        </w:rPr>
        <w:t>.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w:t>
      </w:r>
    </w:p>
    <w:p w14:paraId="32291AB8" w14:textId="77777777" w:rsidR="006D4434" w:rsidRPr="00FD58E1" w:rsidRDefault="006D4434" w:rsidP="006D4434">
      <w:pPr>
        <w:pStyle w:val="Heading4"/>
      </w:pPr>
      <w:r>
        <w:t xml:space="preserve">Monopoly on information undermines </w:t>
      </w:r>
      <w:r w:rsidRPr="007A5E80">
        <w:rPr>
          <w:u w:val="single"/>
        </w:rPr>
        <w:t>democratic governance</w:t>
      </w:r>
      <w:r>
        <w:t xml:space="preserve">. </w:t>
      </w:r>
    </w:p>
    <w:p w14:paraId="6DF2C49B" w14:textId="77777777" w:rsidR="006D4434" w:rsidRPr="00A72E72" w:rsidRDefault="006D4434" w:rsidP="006D4434">
      <w:r w:rsidRPr="00A72E72">
        <w:rPr>
          <w:rStyle w:val="Style13ptBold"/>
        </w:rPr>
        <w:t>Fukuyama</w:t>
      </w:r>
      <w:r>
        <w:rPr>
          <w:rStyle w:val="Style13ptBold"/>
        </w:rPr>
        <w:t xml:space="preserve"> </w:t>
      </w:r>
      <w:r w:rsidRPr="00A72E72">
        <w:rPr>
          <w:rStyle w:val="Style13ptBold"/>
        </w:rPr>
        <w:t>’21</w:t>
      </w:r>
      <w:r>
        <w:t xml:space="preserve"> [Francis et al; Senior Fellow @ Stanford University's Freeman Spogli Institute for International Studies; Barak Richman; Katharine T. Bartlett Professor of Law and Professor of Business Administration @ Duke University School of Law; Ashish Goel; Professor of Management Science and Engineering @ Stanford University; “How to Save Democracy From Technology,” </w:t>
      </w:r>
      <w:r>
        <w:rPr>
          <w:i/>
          <w:iCs/>
        </w:rPr>
        <w:t>Foreign Affairs</w:t>
      </w:r>
      <w:r>
        <w:t xml:space="preserve"> 100(1), p. 98-110; AS]</w:t>
      </w:r>
    </w:p>
    <w:p w14:paraId="156D5E41" w14:textId="77777777" w:rsidR="006D4434" w:rsidRPr="00FD58E1" w:rsidRDefault="006D4434" w:rsidP="006D4434">
      <w:pPr>
        <w:rPr>
          <w:sz w:val="16"/>
        </w:rPr>
      </w:pPr>
      <w:r w:rsidRPr="00FD58E1">
        <w:rPr>
          <w:sz w:val="16"/>
        </w:rPr>
        <w:t xml:space="preserve">Since 2016, Americans have woken up to the power of technology companies to shape information. These </w:t>
      </w:r>
      <w:r w:rsidRPr="00FD58E1">
        <w:rPr>
          <w:rStyle w:val="Emphasis"/>
          <w:highlight w:val="yellow"/>
        </w:rPr>
        <w:t>platforms</w:t>
      </w:r>
      <w:r w:rsidRPr="00FD58E1">
        <w:rPr>
          <w:sz w:val="16"/>
        </w:rPr>
        <w:t xml:space="preserve"> </w:t>
      </w:r>
      <w:r w:rsidRPr="00082AA9">
        <w:rPr>
          <w:rStyle w:val="StyleUnderline"/>
        </w:rPr>
        <w:t xml:space="preserve">have </w:t>
      </w:r>
      <w:r w:rsidRPr="00FD58E1">
        <w:rPr>
          <w:rStyle w:val="StyleUnderline"/>
          <w:highlight w:val="yellow"/>
        </w:rPr>
        <w:t>allowed</w:t>
      </w:r>
      <w:r w:rsidRPr="00082AA9">
        <w:rPr>
          <w:rStyle w:val="StyleUnderline"/>
        </w:rPr>
        <w:t xml:space="preserve"> hoaxers to peddle </w:t>
      </w:r>
      <w:r w:rsidRPr="00FD58E1">
        <w:rPr>
          <w:rStyle w:val="Emphasis"/>
          <w:highlight w:val="yellow"/>
        </w:rPr>
        <w:t>fake news</w:t>
      </w:r>
      <w:r w:rsidRPr="00082AA9">
        <w:rPr>
          <w:rStyle w:val="StyleUnderline"/>
        </w:rPr>
        <w:t xml:space="preserve"> and extremists to push </w:t>
      </w:r>
      <w:r w:rsidRPr="00FD58E1">
        <w:rPr>
          <w:rStyle w:val="Emphasis"/>
        </w:rPr>
        <w:t>conspiracy theories</w:t>
      </w:r>
      <w:r w:rsidRPr="00FD58E1">
        <w:rPr>
          <w:sz w:val="16"/>
        </w:rPr>
        <w:t xml:space="preserve">. </w:t>
      </w:r>
      <w:r w:rsidRPr="00082AA9">
        <w:rPr>
          <w:rStyle w:val="StyleUnderline"/>
        </w:rPr>
        <w:t xml:space="preserve">They have </w:t>
      </w:r>
      <w:r w:rsidRPr="00FD58E1">
        <w:rPr>
          <w:rStyle w:val="StyleUnderline"/>
          <w:highlight w:val="yellow"/>
        </w:rPr>
        <w:t>created "</w:t>
      </w:r>
      <w:r w:rsidRPr="00FD58E1">
        <w:rPr>
          <w:rStyle w:val="Emphasis"/>
          <w:highlight w:val="yellow"/>
        </w:rPr>
        <w:t>filter bubbles</w:t>
      </w:r>
      <w:r w:rsidRPr="00FD58E1">
        <w:rPr>
          <w:sz w:val="16"/>
        </w:rPr>
        <w:t xml:space="preserve">," an environment in which, because of how their algorithms work, </w:t>
      </w:r>
      <w:r w:rsidRPr="00FD58E1">
        <w:rPr>
          <w:rStyle w:val="StyleUnderline"/>
          <w:highlight w:val="yellow"/>
        </w:rPr>
        <w:t>users</w:t>
      </w:r>
      <w:r w:rsidRPr="00082AA9">
        <w:rPr>
          <w:rStyle w:val="StyleUnderline"/>
        </w:rPr>
        <w:t xml:space="preserve"> are exposed only to information that </w:t>
      </w:r>
      <w:r w:rsidRPr="00FD58E1">
        <w:rPr>
          <w:rStyle w:val="StyleUnderline"/>
          <w:highlight w:val="yellow"/>
        </w:rPr>
        <w:t>confirm</w:t>
      </w:r>
      <w:r w:rsidRPr="00FD58E1">
        <w:rPr>
          <w:rStyle w:val="StyleUnderline"/>
        </w:rPr>
        <w:t>s</w:t>
      </w:r>
      <w:r w:rsidRPr="00082AA9">
        <w:rPr>
          <w:rStyle w:val="StyleUnderline"/>
        </w:rPr>
        <w:t xml:space="preserve"> their </w:t>
      </w:r>
      <w:r w:rsidRPr="00FD58E1">
        <w:rPr>
          <w:rStyle w:val="Emphasis"/>
          <w:highlight w:val="yellow"/>
        </w:rPr>
        <w:t>preexisting beliefs</w:t>
      </w:r>
      <w:r w:rsidRPr="00FD58E1">
        <w:rPr>
          <w:sz w:val="16"/>
        </w:rPr>
        <w:t xml:space="preserve">. And </w:t>
      </w:r>
      <w:r w:rsidRPr="00082AA9">
        <w:rPr>
          <w:rStyle w:val="StyleUnderline"/>
        </w:rPr>
        <w:t>they</w:t>
      </w:r>
      <w:r w:rsidRPr="00FD58E1">
        <w:rPr>
          <w:sz w:val="16"/>
        </w:rPr>
        <w:t xml:space="preserve"> can </w:t>
      </w:r>
      <w:r w:rsidRPr="00082AA9">
        <w:rPr>
          <w:rStyle w:val="StyleUnderline"/>
        </w:rPr>
        <w:t>amplify</w:t>
      </w:r>
      <w:r w:rsidRPr="00FD58E1">
        <w:rPr>
          <w:sz w:val="16"/>
        </w:rPr>
        <w:t xml:space="preserve"> or bury </w:t>
      </w:r>
      <w:r w:rsidRPr="00082AA9">
        <w:rPr>
          <w:rStyle w:val="StyleUnderline"/>
        </w:rPr>
        <w:t>particular voices</w:t>
      </w:r>
      <w:r w:rsidRPr="00FD58E1">
        <w:rPr>
          <w:sz w:val="16"/>
        </w:rPr>
        <w:t xml:space="preserve">, thus </w:t>
      </w:r>
      <w:r w:rsidRPr="00FD58E1">
        <w:rPr>
          <w:rStyle w:val="StyleUnderline"/>
          <w:highlight w:val="yellow"/>
        </w:rPr>
        <w:t>having</w:t>
      </w:r>
      <w:r w:rsidRPr="00082AA9">
        <w:rPr>
          <w:rStyle w:val="StyleUnderline"/>
        </w:rPr>
        <w:t xml:space="preserve"> a </w:t>
      </w:r>
      <w:r w:rsidRPr="00FD58E1">
        <w:rPr>
          <w:rStyle w:val="StyleUnderline"/>
          <w:highlight w:val="yellow"/>
        </w:rPr>
        <w:t>disturbing influence on</w:t>
      </w:r>
      <w:r w:rsidRPr="00082AA9">
        <w:rPr>
          <w:rStyle w:val="StyleUnderline"/>
        </w:rPr>
        <w:t xml:space="preserve"> </w:t>
      </w:r>
      <w:r w:rsidRPr="00082AA9">
        <w:rPr>
          <w:rStyle w:val="Emphasis"/>
        </w:rPr>
        <w:t xml:space="preserve">democratic political </w:t>
      </w:r>
      <w:r w:rsidRPr="00FD58E1">
        <w:rPr>
          <w:rStyle w:val="Emphasis"/>
          <w:highlight w:val="yellow"/>
        </w:rPr>
        <w:t>debate</w:t>
      </w:r>
      <w:r w:rsidRPr="00FD58E1">
        <w:rPr>
          <w:sz w:val="16"/>
        </w:rPr>
        <w:t xml:space="preserve">. The ultimate fear is that the </w:t>
      </w:r>
      <w:r w:rsidRPr="00082AA9">
        <w:rPr>
          <w:rStyle w:val="StyleUnderline"/>
        </w:rPr>
        <w:t>platforms have amassed so much power</w:t>
      </w:r>
      <w:r w:rsidRPr="00FD58E1">
        <w:rPr>
          <w:sz w:val="16"/>
        </w:rPr>
        <w:t xml:space="preserve"> that </w:t>
      </w:r>
      <w:r w:rsidRPr="00FD58E1">
        <w:rPr>
          <w:rStyle w:val="StyleUnderline"/>
          <w:highlight w:val="yellow"/>
        </w:rPr>
        <w:t>they could sway an</w:t>
      </w:r>
      <w:r w:rsidRPr="00FD58E1">
        <w:rPr>
          <w:sz w:val="16"/>
        </w:rPr>
        <w:t xml:space="preserve"> </w:t>
      </w:r>
      <w:r w:rsidRPr="00FD58E1">
        <w:rPr>
          <w:rStyle w:val="Emphasis"/>
          <w:highlight w:val="yellow"/>
        </w:rPr>
        <w:t>election</w:t>
      </w:r>
      <w:r w:rsidRPr="00FD58E1">
        <w:rPr>
          <w:sz w:val="16"/>
        </w:rPr>
        <w:t>, either deliberately or unwittingly.</w:t>
      </w:r>
    </w:p>
    <w:p w14:paraId="1FC5A57A" w14:textId="77777777" w:rsidR="006D4434" w:rsidRPr="00FD58E1" w:rsidRDefault="006D4434" w:rsidP="006D4434">
      <w:pPr>
        <w:rPr>
          <w:sz w:val="16"/>
        </w:rPr>
      </w:pPr>
      <w:r w:rsidRPr="00082AA9">
        <w:rPr>
          <w:rStyle w:val="StyleUnderline"/>
        </w:rPr>
        <w:t>Critics</w:t>
      </w:r>
      <w:r w:rsidRPr="00FD58E1">
        <w:rPr>
          <w:sz w:val="16"/>
        </w:rPr>
        <w:t xml:space="preserve"> have </w:t>
      </w:r>
      <w:r w:rsidRPr="00082AA9">
        <w:rPr>
          <w:rStyle w:val="StyleUnderline"/>
        </w:rPr>
        <w:t>responded</w:t>
      </w:r>
      <w:r w:rsidRPr="00FD58E1">
        <w:rPr>
          <w:sz w:val="16"/>
        </w:rPr>
        <w:t xml:space="preserve"> to these concerns by </w:t>
      </w:r>
      <w:r w:rsidRPr="00082AA9">
        <w:rPr>
          <w:rStyle w:val="StyleUnderline"/>
        </w:rPr>
        <w:t xml:space="preserve">demanding that the platforms </w:t>
      </w:r>
      <w:r w:rsidRPr="00FD58E1">
        <w:rPr>
          <w:rStyle w:val="StyleUnderline"/>
          <w:highlight w:val="yellow"/>
        </w:rPr>
        <w:t>assume</w:t>
      </w:r>
      <w:r w:rsidRPr="00082AA9">
        <w:rPr>
          <w:rStyle w:val="StyleUnderline"/>
        </w:rPr>
        <w:t xml:space="preserve"> greater </w:t>
      </w:r>
      <w:r w:rsidRPr="00FD58E1">
        <w:rPr>
          <w:rStyle w:val="StyleUnderline"/>
          <w:highlight w:val="yellow"/>
        </w:rPr>
        <w:t>responsibility for</w:t>
      </w:r>
      <w:r w:rsidRPr="00FD58E1">
        <w:rPr>
          <w:sz w:val="16"/>
        </w:rPr>
        <w:t xml:space="preserve"> the </w:t>
      </w:r>
      <w:r w:rsidRPr="00FD58E1">
        <w:rPr>
          <w:rStyle w:val="Emphasis"/>
          <w:highlight w:val="yellow"/>
        </w:rPr>
        <w:t>content</w:t>
      </w:r>
      <w:r w:rsidRPr="00FD58E1">
        <w:rPr>
          <w:sz w:val="16"/>
        </w:rPr>
        <w:t xml:space="preserve"> they broadcast. They called for Twitter to suppress or fact-check President Donald Trump's misleading tweets. They lambasted Facebook for stating that it would not moderate political content. Many would like to see Internet platforms behave like media companies, curating their political content and holding public officials accountable.</w:t>
      </w:r>
    </w:p>
    <w:p w14:paraId="7C6A0632" w14:textId="77777777" w:rsidR="006D4434" w:rsidRPr="00FD58E1" w:rsidRDefault="006D4434" w:rsidP="006D4434">
      <w:pPr>
        <w:rPr>
          <w:sz w:val="16"/>
        </w:rPr>
      </w:pPr>
      <w:r w:rsidRPr="00FD58E1">
        <w:rPr>
          <w:sz w:val="16"/>
        </w:rPr>
        <w:t xml:space="preserve">But </w:t>
      </w:r>
      <w:r w:rsidRPr="00FD58E1">
        <w:rPr>
          <w:rStyle w:val="StyleUnderline"/>
        </w:rPr>
        <w:t>pressuring</w:t>
      </w:r>
      <w:r w:rsidRPr="00082AA9">
        <w:rPr>
          <w:rStyle w:val="StyleUnderline"/>
        </w:rPr>
        <w:t xml:space="preserve"> large </w:t>
      </w:r>
      <w:r w:rsidRPr="00FD58E1">
        <w:rPr>
          <w:rStyle w:val="StyleUnderline"/>
        </w:rPr>
        <w:t>platforms to perform</w:t>
      </w:r>
      <w:r w:rsidRPr="00082AA9">
        <w:rPr>
          <w:rStyle w:val="StyleUnderline"/>
        </w:rPr>
        <w:t xml:space="preserve"> that function</w:t>
      </w:r>
      <w:r w:rsidRPr="00FD58E1">
        <w:rPr>
          <w:sz w:val="16"/>
        </w:rPr>
        <w:t>-and hoping they will do it with the public interest in mind-</w:t>
      </w:r>
      <w:r w:rsidRPr="00FD58E1">
        <w:rPr>
          <w:rStyle w:val="StyleUnderline"/>
          <w:highlight w:val="yellow"/>
        </w:rPr>
        <w:t xml:space="preserve">is </w:t>
      </w:r>
      <w:r w:rsidRPr="00FD58E1">
        <w:rPr>
          <w:rStyle w:val="Emphasis"/>
          <w:highlight w:val="yellow"/>
        </w:rPr>
        <w:t>not a long-term solution</w:t>
      </w:r>
      <w:r w:rsidRPr="00FD58E1">
        <w:rPr>
          <w:sz w:val="16"/>
        </w:rPr>
        <w:t xml:space="preserve">. This </w:t>
      </w:r>
      <w:r w:rsidRPr="00082AA9">
        <w:rPr>
          <w:rStyle w:val="StyleUnderline"/>
        </w:rPr>
        <w:t xml:space="preserve">approach </w:t>
      </w:r>
      <w:r w:rsidRPr="00FD58E1">
        <w:rPr>
          <w:rStyle w:val="StyleUnderline"/>
          <w:highlight w:val="yellow"/>
        </w:rPr>
        <w:t>sidesteps</w:t>
      </w:r>
      <w:r w:rsidRPr="00FD58E1">
        <w:rPr>
          <w:sz w:val="16"/>
        </w:rPr>
        <w:t xml:space="preserve"> the </w:t>
      </w:r>
      <w:r w:rsidRPr="00FD58E1">
        <w:rPr>
          <w:rStyle w:val="StyleUnderline"/>
        </w:rPr>
        <w:t>problem</w:t>
      </w:r>
      <w:r w:rsidRPr="00082AA9">
        <w:rPr>
          <w:rStyle w:val="StyleUnderline"/>
        </w:rPr>
        <w:t xml:space="preserve"> of their </w:t>
      </w:r>
      <w:r w:rsidRPr="00FD58E1">
        <w:rPr>
          <w:rStyle w:val="Emphasis"/>
          <w:highlight w:val="yellow"/>
        </w:rPr>
        <w:t>underlying power</w:t>
      </w:r>
      <w:r w:rsidRPr="00FD58E1">
        <w:rPr>
          <w:sz w:val="16"/>
        </w:rPr>
        <w:t xml:space="preserve">, </w:t>
      </w:r>
      <w:r w:rsidRPr="00082AA9">
        <w:rPr>
          <w:rStyle w:val="StyleUnderline"/>
        </w:rPr>
        <w:t>and any real solution must</w:t>
      </w:r>
      <w:r w:rsidRPr="00FD58E1">
        <w:rPr>
          <w:sz w:val="16"/>
        </w:rPr>
        <w:t xml:space="preserve"> </w:t>
      </w:r>
      <w:r w:rsidRPr="00082AA9">
        <w:rPr>
          <w:rStyle w:val="Emphasis"/>
        </w:rPr>
        <w:t>limit that power</w:t>
      </w:r>
      <w:r w:rsidRPr="00FD58E1">
        <w:rPr>
          <w:sz w:val="16"/>
        </w:rPr>
        <w:t>. Today, it is largely conservatives who complain about Internet platforms' political bias. They assume, with some justification, that the people who run today's platforms-Jeff Bezos of Amazon, Mark Zuckerberg of Facebook, Sundar Pichai of Google, and Jack Dorsey of Twitter-tend to be socially progressive, even as they are driven primarily by commercial self-interest.</w:t>
      </w:r>
    </w:p>
    <w:p w14:paraId="0A7C93F1" w14:textId="77777777" w:rsidR="006D4434" w:rsidRPr="00FD58E1" w:rsidRDefault="006D4434" w:rsidP="006D4434">
      <w:pPr>
        <w:rPr>
          <w:sz w:val="16"/>
        </w:rPr>
      </w:pPr>
      <w:r w:rsidRPr="00F962AA">
        <w:rPr>
          <w:sz w:val="16"/>
        </w:rPr>
        <w:t xml:space="preserve">This assumption may not hold up in the longer run. Suppose that one of these giants were taken over by a conservative billionaire. Rupert </w:t>
      </w:r>
      <w:r w:rsidRPr="00F962AA">
        <w:rPr>
          <w:rStyle w:val="StyleUnderline"/>
        </w:rPr>
        <w:t>Murdoch's control over Fox News</w:t>
      </w:r>
      <w:r w:rsidRPr="00F962AA">
        <w:rPr>
          <w:sz w:val="16"/>
        </w:rPr>
        <w:t xml:space="preserve"> and The Wall Street Journal already gives him far-reaching political clout, but at least the effects of that control </w:t>
      </w:r>
      <w:r w:rsidRPr="00F962AA">
        <w:rPr>
          <w:rStyle w:val="StyleUnderline"/>
        </w:rPr>
        <w:t>are plain to see</w:t>
      </w:r>
      <w:r w:rsidRPr="00F962AA">
        <w:rPr>
          <w:sz w:val="16"/>
        </w:rPr>
        <w:t xml:space="preserve">: you know when you are reading a Wall Street Journal editorial or watching Fox News. But </w:t>
      </w:r>
      <w:r w:rsidRPr="00F962AA">
        <w:rPr>
          <w:rStyle w:val="StyleUnderline"/>
        </w:rPr>
        <w:t xml:space="preserve">if Murdoch were to control </w:t>
      </w:r>
      <w:r w:rsidRPr="00F962AA">
        <w:rPr>
          <w:rStyle w:val="Emphasis"/>
        </w:rPr>
        <w:t>Facebook</w:t>
      </w:r>
      <w:r w:rsidRPr="00F962AA">
        <w:rPr>
          <w:rStyle w:val="StyleUnderline"/>
        </w:rPr>
        <w:t xml:space="preserve"> or </w:t>
      </w:r>
      <w:r w:rsidRPr="00F962AA">
        <w:rPr>
          <w:rStyle w:val="Emphasis"/>
        </w:rPr>
        <w:t>Google</w:t>
      </w:r>
      <w:r w:rsidRPr="00F962AA">
        <w:rPr>
          <w:sz w:val="16"/>
        </w:rPr>
        <w:t xml:space="preserve">, </w:t>
      </w:r>
      <w:r w:rsidRPr="00F962AA">
        <w:rPr>
          <w:rStyle w:val="StyleUnderline"/>
        </w:rPr>
        <w:t>he could</w:t>
      </w:r>
      <w:r w:rsidRPr="00F962AA">
        <w:rPr>
          <w:sz w:val="16"/>
        </w:rPr>
        <w:t xml:space="preserve"> </w:t>
      </w:r>
      <w:r w:rsidRPr="00F962AA">
        <w:rPr>
          <w:rStyle w:val="Emphasis"/>
        </w:rPr>
        <w:t>subtly alter</w:t>
      </w:r>
      <w:r w:rsidRPr="00F962AA">
        <w:rPr>
          <w:sz w:val="16"/>
        </w:rPr>
        <w:t xml:space="preserve"> </w:t>
      </w:r>
      <w:r w:rsidRPr="00F962AA">
        <w:rPr>
          <w:rStyle w:val="StyleUnderline"/>
        </w:rPr>
        <w:t xml:space="preserve">ranking or </w:t>
      </w:r>
      <w:r w:rsidRPr="00F962AA">
        <w:rPr>
          <w:rStyle w:val="Emphasis"/>
        </w:rPr>
        <w:t>search algorithms</w:t>
      </w:r>
      <w:r w:rsidRPr="00F962AA">
        <w:rPr>
          <w:sz w:val="16"/>
        </w:rPr>
        <w:t xml:space="preserve"> </w:t>
      </w:r>
      <w:r w:rsidRPr="00F962AA">
        <w:rPr>
          <w:rStyle w:val="StyleUnderline"/>
        </w:rPr>
        <w:t>to shape what users see and read</w:t>
      </w:r>
      <w:r w:rsidRPr="00F962AA">
        <w:rPr>
          <w:sz w:val="16"/>
        </w:rPr>
        <w:t xml:space="preserve">, potentially </w:t>
      </w:r>
      <w:r w:rsidRPr="00F962AA">
        <w:rPr>
          <w:rStyle w:val="StyleUnderline"/>
        </w:rPr>
        <w:t xml:space="preserve">affecting their </w:t>
      </w:r>
      <w:r w:rsidRPr="00F962AA">
        <w:rPr>
          <w:rStyle w:val="Emphasis"/>
        </w:rPr>
        <w:t>political views</w:t>
      </w:r>
      <w:r w:rsidRPr="00F962AA">
        <w:rPr>
          <w:sz w:val="16"/>
        </w:rPr>
        <w:t xml:space="preserve"> </w:t>
      </w:r>
      <w:r w:rsidRPr="00F962AA">
        <w:rPr>
          <w:rStyle w:val="StyleUnderline"/>
        </w:rPr>
        <w:t>without their awareness</w:t>
      </w:r>
      <w:r w:rsidRPr="00F962AA">
        <w:rPr>
          <w:sz w:val="16"/>
        </w:rPr>
        <w:t xml:space="preserve"> or consent. And the </w:t>
      </w:r>
      <w:r w:rsidRPr="00F962AA">
        <w:rPr>
          <w:rStyle w:val="StyleUnderline"/>
        </w:rPr>
        <w:t>platforms'</w:t>
      </w:r>
      <w:r w:rsidRPr="00082AA9">
        <w:rPr>
          <w:rStyle w:val="StyleUnderline"/>
        </w:rPr>
        <w:t xml:space="preserve"> </w:t>
      </w:r>
      <w:r w:rsidRPr="00082AA9">
        <w:rPr>
          <w:rStyle w:val="Emphasis"/>
        </w:rPr>
        <w:t>dominance</w:t>
      </w:r>
      <w:r w:rsidRPr="00FD58E1">
        <w:rPr>
          <w:sz w:val="16"/>
        </w:rPr>
        <w:t xml:space="preserve"> </w:t>
      </w:r>
      <w:r w:rsidRPr="00082AA9">
        <w:rPr>
          <w:rStyle w:val="StyleUnderline"/>
        </w:rPr>
        <w:t xml:space="preserve">makes their influence </w:t>
      </w:r>
      <w:r w:rsidRPr="00082AA9">
        <w:rPr>
          <w:rStyle w:val="Emphasis"/>
        </w:rPr>
        <w:t>hard to escape</w:t>
      </w:r>
      <w:r w:rsidRPr="00FD58E1">
        <w:rPr>
          <w:sz w:val="16"/>
        </w:rPr>
        <w:t xml:space="preserve">. If you are a liberal, you can simply watch MSNBC instead of Fox; under a Murdoch-controlled Facebook, </w:t>
      </w:r>
      <w:r w:rsidRPr="00082AA9">
        <w:rPr>
          <w:rStyle w:val="StyleUnderline"/>
        </w:rPr>
        <w:t>you may not have a</w:t>
      </w:r>
      <w:r w:rsidRPr="00FD58E1">
        <w:rPr>
          <w:sz w:val="16"/>
        </w:rPr>
        <w:t xml:space="preserve"> similar </w:t>
      </w:r>
      <w:r w:rsidRPr="00082AA9">
        <w:rPr>
          <w:rStyle w:val="StyleUnderline"/>
        </w:rPr>
        <w:t xml:space="preserve">choice if you want </w:t>
      </w:r>
      <w:r w:rsidRPr="00082AA9">
        <w:rPr>
          <w:rStyle w:val="Emphasis"/>
        </w:rPr>
        <w:t>to share news stories</w:t>
      </w:r>
      <w:r w:rsidRPr="00FD58E1">
        <w:rPr>
          <w:sz w:val="16"/>
        </w:rPr>
        <w:t xml:space="preserve"> </w:t>
      </w:r>
      <w:r w:rsidRPr="00082AA9">
        <w:rPr>
          <w:rStyle w:val="StyleUnderline"/>
        </w:rPr>
        <w:t>or coordinate political activity</w:t>
      </w:r>
      <w:r w:rsidRPr="00FD58E1">
        <w:rPr>
          <w:sz w:val="16"/>
        </w:rPr>
        <w:t xml:space="preserve"> with your friends.</w:t>
      </w:r>
    </w:p>
    <w:p w14:paraId="68444E0E" w14:textId="77777777" w:rsidR="006D4434" w:rsidRPr="00FD58E1" w:rsidRDefault="006D4434" w:rsidP="006D4434">
      <w:pPr>
        <w:rPr>
          <w:sz w:val="16"/>
        </w:rPr>
      </w:pPr>
      <w:r w:rsidRPr="00FD58E1">
        <w:rPr>
          <w:sz w:val="16"/>
        </w:rPr>
        <w:t xml:space="preserve">Consider also that the </w:t>
      </w:r>
      <w:r w:rsidRPr="00FD58E1">
        <w:rPr>
          <w:rStyle w:val="StyleUnderline"/>
          <w:highlight w:val="yellow"/>
        </w:rPr>
        <w:t>platforms</w:t>
      </w:r>
      <w:r w:rsidRPr="00FD58E1">
        <w:rPr>
          <w:sz w:val="16"/>
        </w:rPr>
        <w:t>-</w:t>
      </w:r>
      <w:r w:rsidRPr="00082AA9">
        <w:rPr>
          <w:rStyle w:val="StyleUnderline"/>
        </w:rPr>
        <w:t>Amazon, Facebook, and Google</w:t>
      </w:r>
      <w:r w:rsidRPr="00FD58E1">
        <w:rPr>
          <w:sz w:val="16"/>
        </w:rPr>
        <w:t>, in particular-</w:t>
      </w:r>
      <w:r w:rsidRPr="00FD58E1">
        <w:rPr>
          <w:rStyle w:val="StyleUnderline"/>
          <w:highlight w:val="yellow"/>
        </w:rPr>
        <w:t xml:space="preserve">possess </w:t>
      </w:r>
      <w:r w:rsidRPr="00FD58E1">
        <w:rPr>
          <w:rStyle w:val="Emphasis"/>
          <w:highlight w:val="yellow"/>
        </w:rPr>
        <w:t>information</w:t>
      </w:r>
      <w:r w:rsidRPr="00FD58E1">
        <w:rPr>
          <w:sz w:val="16"/>
        </w:rPr>
        <w:t xml:space="preserve"> </w:t>
      </w:r>
      <w:r w:rsidRPr="00082AA9">
        <w:rPr>
          <w:rStyle w:val="StyleUnderline"/>
        </w:rPr>
        <w:t>about individuals' lives that prior monopolists never had</w:t>
      </w:r>
      <w:r w:rsidRPr="00FD58E1">
        <w:rPr>
          <w:sz w:val="16"/>
        </w:rPr>
        <w:t xml:space="preserve">. </w:t>
      </w:r>
      <w:r w:rsidRPr="00FD58E1">
        <w:rPr>
          <w:rStyle w:val="StyleUnderline"/>
          <w:highlight w:val="yellow"/>
        </w:rPr>
        <w:t>They know</w:t>
      </w:r>
      <w:r w:rsidRPr="00082AA9">
        <w:rPr>
          <w:rStyle w:val="StyleUnderline"/>
        </w:rPr>
        <w:t xml:space="preserve"> who people's</w:t>
      </w:r>
      <w:r w:rsidRPr="00FD58E1">
        <w:rPr>
          <w:sz w:val="16"/>
        </w:rPr>
        <w:t xml:space="preserve"> </w:t>
      </w:r>
      <w:r w:rsidRPr="00082AA9">
        <w:rPr>
          <w:rStyle w:val="Emphasis"/>
        </w:rPr>
        <w:t>friends and family</w:t>
      </w:r>
      <w:r w:rsidRPr="00FD58E1">
        <w:rPr>
          <w:sz w:val="16"/>
        </w:rPr>
        <w:t xml:space="preserve"> are, about people's </w:t>
      </w:r>
      <w:r w:rsidRPr="00082AA9">
        <w:rPr>
          <w:rStyle w:val="Emphasis"/>
        </w:rPr>
        <w:t>incomes</w:t>
      </w:r>
      <w:r w:rsidRPr="00FD58E1">
        <w:rPr>
          <w:sz w:val="16"/>
        </w:rPr>
        <w:t xml:space="preserve"> and possessions, and many of the most </w:t>
      </w:r>
      <w:r w:rsidRPr="00082AA9">
        <w:rPr>
          <w:rStyle w:val="Emphasis"/>
        </w:rPr>
        <w:t xml:space="preserve">intimate </w:t>
      </w:r>
      <w:r w:rsidRPr="00FD58E1">
        <w:rPr>
          <w:rStyle w:val="Emphasis"/>
          <w:highlight w:val="yellow"/>
        </w:rPr>
        <w:t>details</w:t>
      </w:r>
      <w:r w:rsidRPr="00FD58E1">
        <w:rPr>
          <w:sz w:val="16"/>
        </w:rPr>
        <w:t xml:space="preserve"> </w:t>
      </w:r>
      <w:r w:rsidRPr="00FD58E1">
        <w:rPr>
          <w:rStyle w:val="StyleUnderline"/>
          <w:highlight w:val="yellow"/>
        </w:rPr>
        <w:t>of</w:t>
      </w:r>
      <w:r w:rsidRPr="00FD58E1">
        <w:rPr>
          <w:sz w:val="16"/>
        </w:rPr>
        <w:t xml:space="preserve"> their </w:t>
      </w:r>
      <w:r w:rsidRPr="00FD58E1">
        <w:rPr>
          <w:rStyle w:val="StyleUnderline"/>
          <w:highlight w:val="yellow"/>
        </w:rPr>
        <w:t>lives</w:t>
      </w:r>
      <w:r w:rsidRPr="00FD58E1">
        <w:rPr>
          <w:sz w:val="16"/>
        </w:rPr>
        <w:t xml:space="preserve">. </w:t>
      </w:r>
      <w:r w:rsidRPr="00082AA9">
        <w:rPr>
          <w:rStyle w:val="StyleUnderline"/>
        </w:rPr>
        <w:t>What if the executive of a platform with</w:t>
      </w:r>
      <w:r w:rsidRPr="00FD58E1">
        <w:rPr>
          <w:sz w:val="16"/>
        </w:rPr>
        <w:t xml:space="preserve"> </w:t>
      </w:r>
      <w:r w:rsidRPr="00082AA9">
        <w:rPr>
          <w:rStyle w:val="Emphasis"/>
        </w:rPr>
        <w:t>corrupt intentions</w:t>
      </w:r>
      <w:r w:rsidRPr="00FD58E1">
        <w:rPr>
          <w:sz w:val="16"/>
        </w:rPr>
        <w:t xml:space="preserve"> </w:t>
      </w:r>
      <w:r w:rsidRPr="00082AA9">
        <w:rPr>
          <w:rStyle w:val="StyleUnderline"/>
        </w:rPr>
        <w:t>were to exploit</w:t>
      </w:r>
      <w:r w:rsidRPr="00FD58E1">
        <w:rPr>
          <w:sz w:val="16"/>
        </w:rPr>
        <w:t xml:space="preserve"> embarrassing </w:t>
      </w:r>
      <w:r w:rsidRPr="00082AA9">
        <w:rPr>
          <w:rStyle w:val="StyleUnderline"/>
        </w:rPr>
        <w:t xml:space="preserve">information to force the hand of a </w:t>
      </w:r>
      <w:r w:rsidRPr="00082AA9">
        <w:rPr>
          <w:rStyle w:val="Emphasis"/>
        </w:rPr>
        <w:t>public official</w:t>
      </w:r>
      <w:r w:rsidRPr="00FD58E1">
        <w:rPr>
          <w:sz w:val="16"/>
        </w:rPr>
        <w:t xml:space="preserve">? Alternatively, </w:t>
      </w:r>
      <w:r w:rsidRPr="00082AA9">
        <w:rPr>
          <w:rStyle w:val="StyleUnderline"/>
        </w:rPr>
        <w:t xml:space="preserve">imagine a </w:t>
      </w:r>
      <w:r w:rsidRPr="00FD58E1">
        <w:rPr>
          <w:rStyle w:val="StyleUnderline"/>
          <w:highlight w:val="yellow"/>
        </w:rPr>
        <w:t>misuse of</w:t>
      </w:r>
      <w:r w:rsidRPr="00082AA9">
        <w:rPr>
          <w:rStyle w:val="StyleUnderline"/>
        </w:rPr>
        <w:t xml:space="preserve"> private </w:t>
      </w:r>
      <w:r w:rsidRPr="00FD58E1">
        <w:rPr>
          <w:rStyle w:val="StyleUnderline"/>
          <w:highlight w:val="yellow"/>
        </w:rPr>
        <w:t>information</w:t>
      </w:r>
      <w:r w:rsidRPr="00082AA9">
        <w:rPr>
          <w:rStyle w:val="StyleUnderline"/>
        </w:rPr>
        <w:t xml:space="preserve"> in conjunction </w:t>
      </w:r>
      <w:r w:rsidRPr="00FD58E1">
        <w:rPr>
          <w:rStyle w:val="StyleUnderline"/>
          <w:highlight w:val="yellow"/>
        </w:rPr>
        <w:t xml:space="preserve">with the </w:t>
      </w:r>
      <w:r w:rsidRPr="00FD58E1">
        <w:rPr>
          <w:rStyle w:val="Emphasis"/>
          <w:highlight w:val="yellow"/>
        </w:rPr>
        <w:t>powers of the government</w:t>
      </w:r>
      <w:r w:rsidRPr="00FD58E1">
        <w:rPr>
          <w:sz w:val="16"/>
        </w:rPr>
        <w:t>-</w:t>
      </w:r>
      <w:r w:rsidRPr="00082AA9">
        <w:rPr>
          <w:rStyle w:val="StyleUnderline"/>
        </w:rPr>
        <w:t>say, Facebook teaming up with a politicized Justice Department</w:t>
      </w:r>
      <w:r w:rsidRPr="00FD58E1">
        <w:rPr>
          <w:sz w:val="16"/>
        </w:rPr>
        <w:t>.</w:t>
      </w:r>
    </w:p>
    <w:p w14:paraId="1F735032" w14:textId="77777777" w:rsidR="006D4434" w:rsidRPr="00671A09" w:rsidRDefault="006D4434" w:rsidP="006D4434">
      <w:pPr>
        <w:rPr>
          <w:sz w:val="16"/>
        </w:rPr>
      </w:pPr>
      <w:r w:rsidRPr="00FD58E1">
        <w:rPr>
          <w:rStyle w:val="StyleUnderline"/>
        </w:rPr>
        <w:t xml:space="preserve">Digital platforms' </w:t>
      </w:r>
      <w:r w:rsidRPr="00FD58E1">
        <w:rPr>
          <w:rStyle w:val="Emphasis"/>
        </w:rPr>
        <w:t>concentrated</w:t>
      </w:r>
      <w:r w:rsidRPr="00FD58E1">
        <w:rPr>
          <w:sz w:val="16"/>
        </w:rPr>
        <w:t xml:space="preserve"> economic and political </w:t>
      </w:r>
      <w:r w:rsidRPr="00FD58E1">
        <w:rPr>
          <w:rStyle w:val="StyleUnderline"/>
        </w:rPr>
        <w:t xml:space="preserve">power is like a </w:t>
      </w:r>
      <w:r w:rsidRPr="00FD58E1">
        <w:rPr>
          <w:rStyle w:val="Emphasis"/>
        </w:rPr>
        <w:t>loaded weapon</w:t>
      </w:r>
      <w:r w:rsidRPr="00FD58E1">
        <w:rPr>
          <w:sz w:val="16"/>
        </w:rPr>
        <w:t xml:space="preserve"> </w:t>
      </w:r>
      <w:r w:rsidRPr="00FD58E1">
        <w:rPr>
          <w:rStyle w:val="StyleUnderline"/>
        </w:rPr>
        <w:t>sitting on a table</w:t>
      </w:r>
      <w:r w:rsidRPr="00FD58E1">
        <w:rPr>
          <w:sz w:val="16"/>
        </w:rPr>
        <w:t xml:space="preserve">. At the moment, the people sitting on the other side of the table likely won't pick up the gun and pull the trigger. </w:t>
      </w:r>
      <w:r w:rsidRPr="00FD58E1">
        <w:rPr>
          <w:rStyle w:val="StyleUnderline"/>
        </w:rPr>
        <w:t xml:space="preserve">The question for </w:t>
      </w:r>
      <w:r w:rsidRPr="00FD58E1">
        <w:rPr>
          <w:rStyle w:val="Emphasis"/>
        </w:rPr>
        <w:t>U.S. democracy</w:t>
      </w:r>
      <w:r w:rsidRPr="00FD58E1">
        <w:rPr>
          <w:sz w:val="16"/>
        </w:rPr>
        <w:t xml:space="preserve">, however, </w:t>
      </w:r>
      <w:r w:rsidRPr="00FD58E1">
        <w:rPr>
          <w:rStyle w:val="StyleUnderline"/>
        </w:rPr>
        <w:t>is whether it is safe to</w:t>
      </w:r>
      <w:r w:rsidRPr="00FD58E1">
        <w:rPr>
          <w:sz w:val="16"/>
        </w:rPr>
        <w:t xml:space="preserve"> </w:t>
      </w:r>
      <w:r w:rsidRPr="00FD58E1">
        <w:rPr>
          <w:rStyle w:val="Emphasis"/>
        </w:rPr>
        <w:t>leave the gun there</w:t>
      </w:r>
      <w:r w:rsidRPr="00FD58E1">
        <w:rPr>
          <w:sz w:val="16"/>
        </w:rPr>
        <w:t xml:space="preserve">, where another person with worse intentions could come along and pick it up. </w:t>
      </w:r>
      <w:r w:rsidRPr="00FD58E1">
        <w:rPr>
          <w:rStyle w:val="StyleUnderline"/>
          <w:highlight w:val="yellow"/>
        </w:rPr>
        <w:t>No</w:t>
      </w:r>
      <w:r w:rsidRPr="00FD58E1">
        <w:rPr>
          <w:sz w:val="16"/>
        </w:rPr>
        <w:t xml:space="preserve"> liberal </w:t>
      </w:r>
      <w:r w:rsidRPr="00FD58E1">
        <w:rPr>
          <w:rStyle w:val="Emphasis"/>
          <w:highlight w:val="yellow"/>
        </w:rPr>
        <w:t>democracy</w:t>
      </w:r>
      <w:r w:rsidRPr="00FD58E1">
        <w:rPr>
          <w:sz w:val="16"/>
          <w:highlight w:val="yellow"/>
        </w:rPr>
        <w:t xml:space="preserve"> </w:t>
      </w:r>
      <w:r w:rsidRPr="00FD58E1">
        <w:rPr>
          <w:rStyle w:val="StyleUnderline"/>
          <w:highlight w:val="yellow"/>
        </w:rPr>
        <w:t>is content to entrust</w:t>
      </w:r>
      <w:r w:rsidRPr="00FD58E1">
        <w:rPr>
          <w:rStyle w:val="StyleUnderline"/>
        </w:rPr>
        <w:t xml:space="preserve"> </w:t>
      </w:r>
      <w:r w:rsidRPr="00FD58E1">
        <w:rPr>
          <w:rStyle w:val="Emphasis"/>
          <w:highlight w:val="yellow"/>
        </w:rPr>
        <w:t>concentrated</w:t>
      </w:r>
      <w:r w:rsidRPr="00FD58E1">
        <w:rPr>
          <w:rStyle w:val="Emphasis"/>
        </w:rPr>
        <w:t xml:space="preserve"> political </w:t>
      </w:r>
      <w:r w:rsidRPr="00FD58E1">
        <w:rPr>
          <w:rStyle w:val="Emphasis"/>
          <w:highlight w:val="yellow"/>
        </w:rPr>
        <w:t>power</w:t>
      </w:r>
      <w:r w:rsidRPr="00FD58E1">
        <w:rPr>
          <w:sz w:val="16"/>
        </w:rPr>
        <w:t xml:space="preserve"> </w:t>
      </w:r>
      <w:r w:rsidRPr="00FD58E1">
        <w:rPr>
          <w:rStyle w:val="StyleUnderline"/>
        </w:rPr>
        <w:t>to individuals based on assumptions about their good intentions. That is why</w:t>
      </w:r>
      <w:r w:rsidRPr="00FD58E1">
        <w:rPr>
          <w:sz w:val="16"/>
        </w:rPr>
        <w:t xml:space="preserve"> </w:t>
      </w:r>
      <w:r w:rsidRPr="00FD58E1">
        <w:rPr>
          <w:rStyle w:val="StyleUnderline"/>
        </w:rPr>
        <w:t>the U</w:t>
      </w:r>
      <w:r w:rsidRPr="00FD58E1">
        <w:rPr>
          <w:sz w:val="16"/>
        </w:rPr>
        <w:t xml:space="preserve">nited </w:t>
      </w:r>
      <w:r w:rsidRPr="00FD58E1">
        <w:rPr>
          <w:rStyle w:val="StyleUnderline"/>
        </w:rPr>
        <w:t>S</w:t>
      </w:r>
      <w:r w:rsidRPr="00FD58E1">
        <w:rPr>
          <w:sz w:val="16"/>
        </w:rPr>
        <w:t xml:space="preserve">tates </w:t>
      </w:r>
      <w:r w:rsidRPr="00FD58E1">
        <w:rPr>
          <w:rStyle w:val="StyleUnderline"/>
        </w:rPr>
        <w:t xml:space="preserve">places </w:t>
      </w:r>
      <w:r w:rsidRPr="00FD58E1">
        <w:rPr>
          <w:rStyle w:val="Emphasis"/>
        </w:rPr>
        <w:t>checks and balances</w:t>
      </w:r>
      <w:r w:rsidRPr="00FD58E1">
        <w:rPr>
          <w:sz w:val="16"/>
        </w:rPr>
        <w:t xml:space="preserve"> on </w:t>
      </w:r>
      <w:r w:rsidRPr="00FD58E1">
        <w:rPr>
          <w:rStyle w:val="StyleUnderline"/>
        </w:rPr>
        <w:t>that power</w:t>
      </w:r>
      <w:r w:rsidRPr="00FD58E1">
        <w:rPr>
          <w:sz w:val="16"/>
        </w:rPr>
        <w:t>.</w:t>
      </w:r>
    </w:p>
    <w:p w14:paraId="25D8513A" w14:textId="77777777" w:rsidR="006D4434" w:rsidRPr="00C00601" w:rsidRDefault="006D4434" w:rsidP="006D4434">
      <w:pPr>
        <w:pStyle w:val="Heading4"/>
        <w:rPr>
          <w:rFonts w:cs="Arial"/>
        </w:rPr>
      </w:pPr>
      <w:r w:rsidRPr="00C00601">
        <w:rPr>
          <w:rFonts w:cs="Arial"/>
        </w:rPr>
        <w:t xml:space="preserve">Democratic regress causes </w:t>
      </w:r>
      <w:r w:rsidRPr="00C00601">
        <w:rPr>
          <w:rFonts w:cs="Arial"/>
          <w:u w:val="single"/>
        </w:rPr>
        <w:t>global war</w:t>
      </w:r>
      <w:r w:rsidRPr="00C00601">
        <w:rPr>
          <w:rFonts w:cs="Arial"/>
        </w:rPr>
        <w:t xml:space="preserve">. </w:t>
      </w:r>
    </w:p>
    <w:p w14:paraId="76B0E759" w14:textId="77777777" w:rsidR="006D4434" w:rsidRPr="00C00601" w:rsidRDefault="006D4434" w:rsidP="006D4434">
      <w:r w:rsidRPr="00C00601">
        <w:rPr>
          <w:rStyle w:val="Style13ptBold"/>
        </w:rPr>
        <w:t xml:space="preserve">Diamond ’19 </w:t>
      </w:r>
      <w:r w:rsidRPr="00C00601">
        <w:t>[Larry; 2019; Professor of Sociology and Political Science and at Stanford University, Ph.D. in Sociology from Stanford University; Ill Winds, “Conclusion: A New Birth of Freedom,” Ch. 14]</w:t>
      </w:r>
    </w:p>
    <w:p w14:paraId="7BA833E5" w14:textId="77777777" w:rsidR="006D4434" w:rsidRPr="00C00601" w:rsidRDefault="006D4434" w:rsidP="006D4434">
      <w:pPr>
        <w:rPr>
          <w:sz w:val="16"/>
        </w:rPr>
      </w:pPr>
      <w:r w:rsidRPr="00C00601">
        <w:rPr>
          <w:rStyle w:val="StyleUnderline"/>
        </w:rPr>
        <w:t>In</w:t>
      </w:r>
      <w:r w:rsidRPr="00C00601">
        <w:rPr>
          <w:sz w:val="16"/>
        </w:rPr>
        <w:t xml:space="preserve"> such </w:t>
      </w:r>
      <w:r w:rsidRPr="00C00601">
        <w:rPr>
          <w:rStyle w:val="StyleUnderline"/>
        </w:rPr>
        <w:t xml:space="preserve">a </w:t>
      </w:r>
      <w:r w:rsidRPr="00C00601">
        <w:rPr>
          <w:rStyle w:val="Emphasis"/>
        </w:rPr>
        <w:t>near future</w:t>
      </w:r>
      <w:r w:rsidRPr="00C00601">
        <w:rPr>
          <w:sz w:val="16"/>
        </w:rPr>
        <w:t xml:space="preserve">, my fellow </w:t>
      </w:r>
      <w:r w:rsidRPr="00C00601">
        <w:rPr>
          <w:rStyle w:val="StyleUnderline"/>
        </w:rPr>
        <w:t>experts would no longer talk of “</w:t>
      </w:r>
      <w:r w:rsidRPr="00C00601">
        <w:rPr>
          <w:rStyle w:val="Emphasis"/>
        </w:rPr>
        <w:t>democratic erosion</w:t>
      </w:r>
      <w:r w:rsidRPr="00C00601">
        <w:rPr>
          <w:rStyle w:val="StyleUnderline"/>
        </w:rPr>
        <w:t xml:space="preserve">.” </w:t>
      </w:r>
      <w:r w:rsidRPr="00B01DDA">
        <w:rPr>
          <w:rStyle w:val="StyleUnderline"/>
          <w:highlight w:val="yellow"/>
        </w:rPr>
        <w:t>We</w:t>
      </w:r>
      <w:r w:rsidRPr="00C00601">
        <w:rPr>
          <w:rStyle w:val="StyleUnderline"/>
        </w:rPr>
        <w:t xml:space="preserve"> would be </w:t>
      </w:r>
      <w:r w:rsidRPr="00B01DDA">
        <w:rPr>
          <w:rStyle w:val="Emphasis"/>
          <w:highlight w:val="yellow"/>
        </w:rPr>
        <w:t>spiral</w:t>
      </w:r>
      <w:r w:rsidRPr="00C00601">
        <w:rPr>
          <w:rStyle w:val="Emphasis"/>
        </w:rPr>
        <w:t>ing downward</w:t>
      </w:r>
      <w:r w:rsidRPr="00C00601">
        <w:rPr>
          <w:rStyle w:val="StyleUnderline"/>
        </w:rPr>
        <w:t xml:space="preserve"> </w:t>
      </w:r>
      <w:r w:rsidRPr="00B01DDA">
        <w:rPr>
          <w:rStyle w:val="StyleUnderline"/>
          <w:highlight w:val="yellow"/>
        </w:rPr>
        <w:t>into</w:t>
      </w:r>
      <w:r w:rsidRPr="00C00601">
        <w:rPr>
          <w:rStyle w:val="StyleUnderline"/>
        </w:rPr>
        <w:t xml:space="preserve"> a time of </w:t>
      </w:r>
      <w:r w:rsidRPr="00B01DDA">
        <w:rPr>
          <w:rStyle w:val="Emphasis"/>
          <w:highlight w:val="yellow"/>
        </w:rPr>
        <w:t>democratic despair</w:t>
      </w:r>
      <w:r w:rsidRPr="00C00601">
        <w:rPr>
          <w:sz w:val="16"/>
        </w:rPr>
        <w:t xml:space="preserve">, recalling Daniel Patrick Moynihan’s grim observation from the 1970s that </w:t>
      </w:r>
      <w:r w:rsidRPr="00C00601">
        <w:rPr>
          <w:rStyle w:val="StyleUnderline"/>
        </w:rPr>
        <w:t xml:space="preserve">liberal democracy “is where the world </w:t>
      </w:r>
      <w:r w:rsidRPr="00C00601">
        <w:rPr>
          <w:rStyle w:val="Emphasis"/>
        </w:rPr>
        <w:t>was</w:t>
      </w:r>
      <w:r w:rsidRPr="00C00601">
        <w:rPr>
          <w:rStyle w:val="StyleUnderline"/>
        </w:rPr>
        <w:t xml:space="preserve">, not where </w:t>
      </w:r>
      <w:r w:rsidRPr="00C00601">
        <w:rPr>
          <w:rStyle w:val="Emphasis"/>
        </w:rPr>
        <w:t>it is going</w:t>
      </w:r>
      <w:r w:rsidRPr="00C00601">
        <w:rPr>
          <w:rStyle w:val="StyleUnderline"/>
        </w:rPr>
        <w:t>.”</w:t>
      </w:r>
      <w:r w:rsidRPr="00C00601">
        <w:rPr>
          <w:sz w:val="16"/>
        </w:rPr>
        <w:t xml:space="preserve"> 5 </w:t>
      </w:r>
    </w:p>
    <w:p w14:paraId="7EDBCE0D" w14:textId="77777777" w:rsidR="006D4434" w:rsidRPr="00C00601" w:rsidRDefault="006D4434" w:rsidP="006D4434">
      <w:pPr>
        <w:rPr>
          <w:sz w:val="16"/>
        </w:rPr>
      </w:pPr>
      <w:r w:rsidRPr="00C00601">
        <w:rPr>
          <w:rStyle w:val="StyleUnderline"/>
        </w:rPr>
        <w:t xml:space="preserve">The world </w:t>
      </w:r>
      <w:r w:rsidRPr="00C00601">
        <w:rPr>
          <w:rStyle w:val="Emphasis"/>
        </w:rPr>
        <w:t>pulled out</w:t>
      </w:r>
      <w:r w:rsidRPr="00C00601">
        <w:rPr>
          <w:rStyle w:val="StyleUnderline"/>
        </w:rPr>
        <w:t xml:space="preserve"> of that downward spiral</w:t>
      </w:r>
      <w:r w:rsidRPr="00C00601">
        <w:rPr>
          <w:sz w:val="16"/>
        </w:rPr>
        <w:t xml:space="preserve">—but </w:t>
      </w:r>
      <w:r w:rsidRPr="00C00601">
        <w:rPr>
          <w:rStyle w:val="StyleUnderline"/>
        </w:rPr>
        <w:t>it took</w:t>
      </w:r>
      <w:r w:rsidRPr="00C00601">
        <w:rPr>
          <w:sz w:val="16"/>
        </w:rPr>
        <w:t xml:space="preserve"> new, more </w:t>
      </w:r>
      <w:r w:rsidRPr="00C00601">
        <w:rPr>
          <w:rStyle w:val="StyleUnderline"/>
        </w:rPr>
        <w:t xml:space="preserve">purposeful </w:t>
      </w:r>
      <w:r w:rsidRPr="00C00601">
        <w:rPr>
          <w:rStyle w:val="Emphasis"/>
        </w:rPr>
        <w:t>American leadership</w:t>
      </w:r>
      <w:r w:rsidRPr="00C00601">
        <w:rPr>
          <w:rStyle w:val="StyleUnderline"/>
        </w:rPr>
        <w:t>. The planet was not</w:t>
      </w:r>
      <w:r w:rsidRPr="00C00601">
        <w:rPr>
          <w:sz w:val="16"/>
        </w:rPr>
        <w:t xml:space="preserve"> so lucky </w:t>
      </w:r>
      <w:r w:rsidRPr="00C00601">
        <w:rPr>
          <w:rStyle w:val="StyleUnderline"/>
        </w:rPr>
        <w:t xml:space="preserve">in the 1930s, when </w:t>
      </w:r>
      <w:r w:rsidRPr="00B01DDA">
        <w:rPr>
          <w:rStyle w:val="StyleUnderline"/>
          <w:highlight w:val="yellow"/>
        </w:rPr>
        <w:t>the</w:t>
      </w:r>
      <w:r w:rsidRPr="00C00601">
        <w:rPr>
          <w:rStyle w:val="StyleUnderline"/>
        </w:rPr>
        <w:t xml:space="preserve"> </w:t>
      </w:r>
      <w:r w:rsidRPr="00C00601">
        <w:rPr>
          <w:rStyle w:val="Emphasis"/>
        </w:rPr>
        <w:t xml:space="preserve">global </w:t>
      </w:r>
      <w:r w:rsidRPr="00B01DDA">
        <w:rPr>
          <w:rStyle w:val="Emphasis"/>
          <w:highlight w:val="yellow"/>
        </w:rPr>
        <w:t>implosion</w:t>
      </w:r>
      <w:r w:rsidRPr="00B01DDA">
        <w:rPr>
          <w:rStyle w:val="StyleUnderline"/>
          <w:highlight w:val="yellow"/>
        </w:rPr>
        <w:t xml:space="preserve"> of democracy led to</w:t>
      </w:r>
      <w:r w:rsidRPr="00C00601">
        <w:rPr>
          <w:rStyle w:val="StyleUnderline"/>
        </w:rPr>
        <w:t xml:space="preserve"> a </w:t>
      </w:r>
      <w:r w:rsidRPr="00C00601">
        <w:rPr>
          <w:rStyle w:val="Emphasis"/>
        </w:rPr>
        <w:t xml:space="preserve">catastrophic </w:t>
      </w:r>
      <w:r w:rsidRPr="00B01DDA">
        <w:rPr>
          <w:rStyle w:val="Emphasis"/>
          <w:highlight w:val="yellow"/>
        </w:rPr>
        <w:t>world war</w:t>
      </w:r>
      <w:r w:rsidRPr="00B01DDA">
        <w:rPr>
          <w:rStyle w:val="StyleUnderline"/>
          <w:highlight w:val="yellow"/>
        </w:rPr>
        <w:t>, between</w:t>
      </w:r>
      <w:r w:rsidRPr="00C00601">
        <w:rPr>
          <w:rStyle w:val="StyleUnderline"/>
        </w:rPr>
        <w:t xml:space="preserve"> a </w:t>
      </w:r>
      <w:r w:rsidRPr="00C00601">
        <w:rPr>
          <w:rStyle w:val="Emphasis"/>
        </w:rPr>
        <w:t>rising axis</w:t>
      </w:r>
      <w:r w:rsidRPr="00C00601">
        <w:rPr>
          <w:rStyle w:val="StyleUnderline"/>
        </w:rPr>
        <w:t xml:space="preserve"> of </w:t>
      </w:r>
      <w:r w:rsidRPr="00C00601">
        <w:rPr>
          <w:rStyle w:val="Emphasis"/>
        </w:rPr>
        <w:t xml:space="preserve">emboldened </w:t>
      </w:r>
      <w:r w:rsidRPr="00B01DDA">
        <w:rPr>
          <w:rStyle w:val="Emphasis"/>
          <w:highlight w:val="yellow"/>
        </w:rPr>
        <w:t>dictatorships</w:t>
      </w:r>
      <w:r w:rsidRPr="00C00601">
        <w:rPr>
          <w:rStyle w:val="StyleUnderline"/>
        </w:rPr>
        <w:t xml:space="preserve"> and</w:t>
      </w:r>
      <w:r w:rsidRPr="00C00601">
        <w:rPr>
          <w:sz w:val="16"/>
        </w:rPr>
        <w:t xml:space="preserve"> a shaken and </w:t>
      </w:r>
      <w:r w:rsidRPr="00C00601">
        <w:rPr>
          <w:rStyle w:val="StyleUnderline"/>
        </w:rPr>
        <w:t>economically depressed</w:t>
      </w:r>
      <w:r w:rsidRPr="00C00601">
        <w:rPr>
          <w:sz w:val="16"/>
        </w:rPr>
        <w:t xml:space="preserve"> collection of </w:t>
      </w:r>
      <w:r w:rsidRPr="00C00601">
        <w:rPr>
          <w:rStyle w:val="StyleUnderline"/>
        </w:rPr>
        <w:t>self-doubting democracies</w:t>
      </w:r>
      <w:r w:rsidRPr="00C00601">
        <w:rPr>
          <w:sz w:val="16"/>
        </w:rPr>
        <w:t xml:space="preserve">. </w:t>
      </w:r>
    </w:p>
    <w:p w14:paraId="517CBE49" w14:textId="77777777" w:rsidR="006D4434" w:rsidRPr="00C00601" w:rsidRDefault="006D4434" w:rsidP="006D4434">
      <w:pPr>
        <w:rPr>
          <w:sz w:val="16"/>
        </w:rPr>
      </w:pPr>
      <w:r w:rsidRPr="00C00601">
        <w:rPr>
          <w:sz w:val="16"/>
        </w:rPr>
        <w:t xml:space="preserve">These are the stakes. </w:t>
      </w:r>
      <w:r w:rsidRPr="00C00601">
        <w:rPr>
          <w:rStyle w:val="StyleUnderline"/>
        </w:rPr>
        <w:t xml:space="preserve">Expanding </w:t>
      </w:r>
      <w:r w:rsidRPr="00B01DDA">
        <w:rPr>
          <w:rStyle w:val="StyleUnderline"/>
          <w:highlight w:val="yellow"/>
        </w:rPr>
        <w:t>democracy</w:t>
      </w:r>
      <w:r w:rsidRPr="00C00601">
        <w:rPr>
          <w:sz w:val="16"/>
        </w:rPr>
        <w:t>—with its liberal norms and constitutional commitments—</w:t>
      </w:r>
      <w:r w:rsidRPr="00B01DDA">
        <w:rPr>
          <w:rStyle w:val="StyleUnderline"/>
          <w:highlight w:val="yellow"/>
        </w:rPr>
        <w:t>is a</w:t>
      </w:r>
      <w:r w:rsidRPr="00C00601">
        <w:rPr>
          <w:rStyle w:val="StyleUnderline"/>
        </w:rPr>
        <w:t xml:space="preserve"> </w:t>
      </w:r>
      <w:r w:rsidRPr="00C00601">
        <w:rPr>
          <w:rStyle w:val="Emphasis"/>
        </w:rPr>
        <w:t xml:space="preserve">crucial </w:t>
      </w:r>
      <w:r w:rsidRPr="00B01DDA">
        <w:rPr>
          <w:rStyle w:val="Emphasis"/>
          <w:highlight w:val="yellow"/>
        </w:rPr>
        <w:t>foundation</w:t>
      </w:r>
      <w:r w:rsidRPr="00B01DDA">
        <w:rPr>
          <w:rStyle w:val="StyleUnderline"/>
          <w:highlight w:val="yellow"/>
        </w:rPr>
        <w:t xml:space="preserve"> for</w:t>
      </w:r>
      <w:r w:rsidRPr="00C00601">
        <w:rPr>
          <w:rStyle w:val="StyleUnderline"/>
        </w:rPr>
        <w:t xml:space="preserve"> </w:t>
      </w:r>
      <w:r w:rsidRPr="00C00601">
        <w:rPr>
          <w:rStyle w:val="Emphasis"/>
        </w:rPr>
        <w:t xml:space="preserve">world </w:t>
      </w:r>
      <w:r w:rsidRPr="00B01DDA">
        <w:rPr>
          <w:rStyle w:val="Emphasis"/>
          <w:highlight w:val="yellow"/>
        </w:rPr>
        <w:t>peace</w:t>
      </w:r>
      <w:r w:rsidRPr="00C00601">
        <w:rPr>
          <w:rStyle w:val="StyleUnderline"/>
        </w:rPr>
        <w:t xml:space="preserve"> and </w:t>
      </w:r>
      <w:r w:rsidRPr="00C00601">
        <w:rPr>
          <w:rStyle w:val="Emphasis"/>
        </w:rPr>
        <w:t>security</w:t>
      </w:r>
      <w:r w:rsidRPr="00C00601">
        <w:rPr>
          <w:sz w:val="16"/>
        </w:rPr>
        <w:t xml:space="preserve">. Knock that away, and our most basic hopes and assumptions will be imperiled. </w:t>
      </w:r>
    </w:p>
    <w:p w14:paraId="399CD036" w14:textId="77777777" w:rsidR="006D4434" w:rsidRPr="007A5E80" w:rsidRDefault="006D4434" w:rsidP="006D4434">
      <w:pPr>
        <w:rPr>
          <w:sz w:val="16"/>
        </w:rPr>
      </w:pPr>
      <w:r w:rsidRPr="00C00601">
        <w:rPr>
          <w:sz w:val="16"/>
        </w:rPr>
        <w:t xml:space="preserve">The problem is not just that </w:t>
      </w:r>
      <w:r w:rsidRPr="00C00601">
        <w:rPr>
          <w:rStyle w:val="StyleUnderline"/>
        </w:rPr>
        <w:t xml:space="preserve">the </w:t>
      </w:r>
      <w:r w:rsidRPr="00B01DDA">
        <w:rPr>
          <w:rStyle w:val="StyleUnderline"/>
          <w:highlight w:val="yellow"/>
        </w:rPr>
        <w:t xml:space="preserve">ground is </w:t>
      </w:r>
      <w:r w:rsidRPr="00B01DDA">
        <w:rPr>
          <w:rStyle w:val="Emphasis"/>
          <w:highlight w:val="yellow"/>
        </w:rPr>
        <w:t>slipping</w:t>
      </w:r>
      <w:r w:rsidRPr="00C00601">
        <w:rPr>
          <w:sz w:val="16"/>
        </w:rPr>
        <w:t xml:space="preserve">. It is that </w:t>
      </w:r>
      <w:r w:rsidRPr="00C00601">
        <w:rPr>
          <w:rStyle w:val="StyleUnderline"/>
        </w:rPr>
        <w:t xml:space="preserve">we are perched </w:t>
      </w:r>
      <w:r w:rsidRPr="00B01DDA">
        <w:rPr>
          <w:rStyle w:val="StyleUnderline"/>
          <w:highlight w:val="yellow"/>
        </w:rPr>
        <w:t>on a</w:t>
      </w:r>
      <w:r w:rsidRPr="00C00601">
        <w:rPr>
          <w:rStyle w:val="StyleUnderline"/>
        </w:rPr>
        <w:t xml:space="preserve"> </w:t>
      </w:r>
      <w:r w:rsidRPr="00C00601">
        <w:rPr>
          <w:rStyle w:val="Emphasis"/>
        </w:rPr>
        <w:t xml:space="preserve">global </w:t>
      </w:r>
      <w:r w:rsidRPr="00B01DDA">
        <w:rPr>
          <w:rStyle w:val="Emphasis"/>
          <w:highlight w:val="yellow"/>
        </w:rPr>
        <w:t>precipice</w:t>
      </w:r>
      <w:r w:rsidRPr="00C00601">
        <w:rPr>
          <w:rStyle w:val="StyleUnderline"/>
        </w:rPr>
        <w:t xml:space="preserve">. That ledge has been </w:t>
      </w:r>
      <w:r w:rsidRPr="00C00601">
        <w:rPr>
          <w:rStyle w:val="Emphasis"/>
        </w:rPr>
        <w:t>gradually giving way</w:t>
      </w:r>
      <w:r w:rsidRPr="00C00601">
        <w:rPr>
          <w:rStyle w:val="StyleUnderline"/>
        </w:rPr>
        <w:t xml:space="preserve"> for a decade. If </w:t>
      </w:r>
      <w:r w:rsidRPr="00B01DDA">
        <w:rPr>
          <w:rStyle w:val="StyleUnderline"/>
          <w:highlight w:val="yellow"/>
        </w:rPr>
        <w:t xml:space="preserve">the </w:t>
      </w:r>
      <w:r w:rsidRPr="00B01DDA">
        <w:rPr>
          <w:rStyle w:val="Emphasis"/>
          <w:highlight w:val="yellow"/>
        </w:rPr>
        <w:t>erosion</w:t>
      </w:r>
      <w:r w:rsidRPr="00B01DDA">
        <w:rPr>
          <w:rStyle w:val="StyleUnderline"/>
          <w:highlight w:val="yellow"/>
        </w:rPr>
        <w:t xml:space="preserve"> continues, we</w:t>
      </w:r>
      <w:r w:rsidRPr="00C00601">
        <w:rPr>
          <w:rStyle w:val="StyleUnderline"/>
        </w:rPr>
        <w:t xml:space="preserve"> may</w:t>
      </w:r>
      <w:r w:rsidRPr="00C00601">
        <w:rPr>
          <w:sz w:val="16"/>
        </w:rPr>
        <w:t xml:space="preserve"> well </w:t>
      </w:r>
      <w:r w:rsidRPr="00B01DDA">
        <w:rPr>
          <w:rStyle w:val="StyleUnderline"/>
          <w:highlight w:val="yellow"/>
        </w:rPr>
        <w:t xml:space="preserve">reach a </w:t>
      </w:r>
      <w:r w:rsidRPr="00B01DDA">
        <w:rPr>
          <w:rStyle w:val="Emphasis"/>
          <w:highlight w:val="yellow"/>
        </w:rPr>
        <w:t>tipping point</w:t>
      </w:r>
      <w:r w:rsidRPr="00C00601">
        <w:rPr>
          <w:rStyle w:val="StyleUnderline"/>
        </w:rPr>
        <w:t xml:space="preserve"> where democracy goes </w:t>
      </w:r>
      <w:r w:rsidRPr="00C00601">
        <w:rPr>
          <w:rStyle w:val="Emphasis"/>
        </w:rPr>
        <w:t>bankrupt</w:t>
      </w:r>
      <w:r w:rsidRPr="00C00601">
        <w:rPr>
          <w:rStyle w:val="StyleUnderline"/>
        </w:rPr>
        <w:t xml:space="preserve"> suddenly</w:t>
      </w:r>
      <w:r w:rsidRPr="00C00601">
        <w:rPr>
          <w:sz w:val="16"/>
        </w:rPr>
        <w:t>—</w:t>
      </w:r>
      <w:r w:rsidRPr="00B01DDA">
        <w:rPr>
          <w:rStyle w:val="StyleUnderline"/>
          <w:highlight w:val="yellow"/>
        </w:rPr>
        <w:t>plunging the world into</w:t>
      </w:r>
      <w:r w:rsidRPr="00C00601">
        <w:rPr>
          <w:rStyle w:val="StyleUnderline"/>
        </w:rPr>
        <w:t xml:space="preserve"> </w:t>
      </w:r>
      <w:r w:rsidRPr="00C00601">
        <w:rPr>
          <w:rStyle w:val="Emphasis"/>
        </w:rPr>
        <w:t>depths of</w:t>
      </w:r>
      <w:r w:rsidRPr="00C00601">
        <w:rPr>
          <w:sz w:val="16"/>
        </w:rPr>
        <w:t xml:space="preserve"> oppression and </w:t>
      </w:r>
      <w:r w:rsidRPr="00C00601">
        <w:rPr>
          <w:rStyle w:val="Emphasis"/>
        </w:rPr>
        <w:t>aggression</w:t>
      </w:r>
      <w:r w:rsidRPr="00C00601">
        <w:rPr>
          <w:sz w:val="16"/>
        </w:rPr>
        <w:t xml:space="preserve"> that we have </w:t>
      </w:r>
      <w:r w:rsidRPr="00C00601">
        <w:rPr>
          <w:rStyle w:val="StyleUnderline"/>
        </w:rPr>
        <w:t xml:space="preserve">not seen since the end of </w:t>
      </w:r>
      <w:r w:rsidRPr="00B01DDA">
        <w:rPr>
          <w:rStyle w:val="Emphasis"/>
          <w:highlight w:val="yellow"/>
        </w:rPr>
        <w:t>World War</w:t>
      </w:r>
      <w:r w:rsidRPr="00C00601">
        <w:rPr>
          <w:rStyle w:val="Emphasis"/>
        </w:rPr>
        <w:t xml:space="preserve"> II</w:t>
      </w:r>
      <w:r w:rsidRPr="00C00601">
        <w:rPr>
          <w:sz w:val="16"/>
        </w:rPr>
        <w:t>. As a political scientist, I know that our theories and tools are not nearly good enough to tell us just how close we are getting to that point—until it happens.</w:t>
      </w:r>
    </w:p>
    <w:p w14:paraId="4FEC6B5A" w14:textId="77777777" w:rsidR="006D4434" w:rsidRDefault="006D4434" w:rsidP="006D4434">
      <w:pPr>
        <w:pStyle w:val="Heading4"/>
      </w:pPr>
      <w:r>
        <w:t xml:space="preserve">Disinformation and polarization undermine international commitments – clear </w:t>
      </w:r>
      <w:r w:rsidRPr="00346D04">
        <w:rPr>
          <w:u w:val="single"/>
        </w:rPr>
        <w:t>presidential signals</w:t>
      </w:r>
      <w:r>
        <w:t xml:space="preserve"> are key to credibility. </w:t>
      </w:r>
    </w:p>
    <w:p w14:paraId="3BDF3D54" w14:textId="77777777" w:rsidR="006D4434" w:rsidRPr="003D4A02" w:rsidRDefault="006D4434" w:rsidP="006D4434">
      <w:r w:rsidRPr="003D4A02">
        <w:rPr>
          <w:rStyle w:val="Style13ptBold"/>
        </w:rPr>
        <w:t>Trubowitz ’19</w:t>
      </w:r>
      <w:r>
        <w:t xml:space="preserve"> [Peter; 5/16/19; Associate Fellow in US and the Americas Program @ Chatham House; and Peter Harris; Assistant Professor of Political Science @ Colorado State University; “Will Dysfunctional Politics Finally End the American Century?”; </w:t>
      </w:r>
      <w:r w:rsidRPr="00D355AA">
        <w:t>https://www.chathamhouse.org/2019/05/will-dysfunctional-politics-finally-end-american-century</w:t>
      </w:r>
      <w:r>
        <w:t>; AS]</w:t>
      </w:r>
    </w:p>
    <w:p w14:paraId="7E408CFD" w14:textId="77777777" w:rsidR="006D4434" w:rsidRPr="0031511D" w:rsidRDefault="006D4434" w:rsidP="006D4434">
      <w:pPr>
        <w:rPr>
          <w:sz w:val="16"/>
        </w:rPr>
      </w:pPr>
      <w:r w:rsidRPr="00D355AA">
        <w:rPr>
          <w:rStyle w:val="StyleUnderline"/>
        </w:rPr>
        <w:t>Can the</w:t>
      </w:r>
      <w:r w:rsidRPr="0031511D">
        <w:rPr>
          <w:sz w:val="16"/>
        </w:rPr>
        <w:t xml:space="preserve"> </w:t>
      </w:r>
      <w:r w:rsidRPr="00D355AA">
        <w:rPr>
          <w:rStyle w:val="Emphasis"/>
        </w:rPr>
        <w:t>U</w:t>
      </w:r>
      <w:r w:rsidRPr="0031511D">
        <w:rPr>
          <w:sz w:val="16"/>
        </w:rPr>
        <w:t xml:space="preserve">nited </w:t>
      </w:r>
      <w:r w:rsidRPr="00D355AA">
        <w:rPr>
          <w:rStyle w:val="Emphasis"/>
        </w:rPr>
        <w:t>S</w:t>
      </w:r>
      <w:r w:rsidRPr="0031511D">
        <w:rPr>
          <w:sz w:val="16"/>
        </w:rPr>
        <w:t xml:space="preserve">tates </w:t>
      </w:r>
      <w:r w:rsidRPr="00D355AA">
        <w:rPr>
          <w:rStyle w:val="StyleUnderline"/>
        </w:rPr>
        <w:t xml:space="preserve">continue to shape </w:t>
      </w:r>
      <w:r w:rsidRPr="00D355AA">
        <w:rPr>
          <w:rStyle w:val="Emphasis"/>
        </w:rPr>
        <w:t>international politics</w:t>
      </w:r>
      <w:r w:rsidRPr="0031511D">
        <w:rPr>
          <w:sz w:val="16"/>
        </w:rPr>
        <w:t xml:space="preserve"> as it has done for the past 70 years, </w:t>
      </w:r>
      <w:r w:rsidRPr="00D355AA">
        <w:rPr>
          <w:rStyle w:val="StyleUnderline"/>
        </w:rPr>
        <w:t>or is</w:t>
      </w:r>
      <w:r w:rsidRPr="0031511D">
        <w:rPr>
          <w:sz w:val="16"/>
        </w:rPr>
        <w:t xml:space="preserve"> the era of US </w:t>
      </w:r>
      <w:r w:rsidRPr="00D355AA">
        <w:rPr>
          <w:rStyle w:val="Emphasis"/>
        </w:rPr>
        <w:t>dominance</w:t>
      </w:r>
      <w:r w:rsidRPr="0031511D">
        <w:rPr>
          <w:sz w:val="16"/>
        </w:rPr>
        <w:t xml:space="preserve"> </w:t>
      </w:r>
      <w:r w:rsidRPr="00D355AA">
        <w:rPr>
          <w:rStyle w:val="StyleUnderline"/>
        </w:rPr>
        <w:t>coming to an end</w:t>
      </w:r>
      <w:r w:rsidRPr="0031511D">
        <w:rPr>
          <w:sz w:val="16"/>
        </w:rPr>
        <w:t xml:space="preserve">? </w:t>
      </w:r>
      <w:r w:rsidRPr="00D355AA">
        <w:rPr>
          <w:rStyle w:val="StyleUnderline"/>
        </w:rPr>
        <w:t xml:space="preserve">Most </w:t>
      </w:r>
      <w:r w:rsidRPr="00346D04">
        <w:rPr>
          <w:rStyle w:val="StyleUnderline"/>
          <w:highlight w:val="yellow"/>
        </w:rPr>
        <w:t>attempts</w:t>
      </w:r>
      <w:r w:rsidRPr="00D355AA">
        <w:rPr>
          <w:rStyle w:val="StyleUnderline"/>
        </w:rPr>
        <w:t xml:space="preserve"> to</w:t>
      </w:r>
      <w:r w:rsidRPr="0031511D">
        <w:rPr>
          <w:sz w:val="16"/>
        </w:rPr>
        <w:t xml:space="preserve"> answer this question </w:t>
      </w:r>
      <w:r w:rsidRPr="00346D04">
        <w:rPr>
          <w:rStyle w:val="StyleUnderline"/>
          <w:highlight w:val="yellow"/>
        </w:rPr>
        <w:t>focus on</w:t>
      </w:r>
      <w:r w:rsidRPr="0031511D">
        <w:rPr>
          <w:sz w:val="16"/>
        </w:rPr>
        <w:t xml:space="preserve"> America’s </w:t>
      </w:r>
      <w:r w:rsidRPr="00346D04">
        <w:rPr>
          <w:rStyle w:val="Emphasis"/>
          <w:highlight w:val="yellow"/>
        </w:rPr>
        <w:t>relative power</w:t>
      </w:r>
      <w:r w:rsidRPr="0031511D">
        <w:rPr>
          <w:sz w:val="16"/>
        </w:rPr>
        <w:t xml:space="preserve"> – that is, the balance of material capabilities between the US and its geopolitical competitors. </w:t>
      </w:r>
      <w:r w:rsidRPr="00346D04">
        <w:rPr>
          <w:rStyle w:val="Emphasis"/>
        </w:rPr>
        <w:t>However</w:t>
      </w:r>
      <w:r w:rsidRPr="0031511D">
        <w:rPr>
          <w:sz w:val="16"/>
        </w:rPr>
        <w:t xml:space="preserve">, </w:t>
      </w:r>
      <w:r w:rsidRPr="00346D04">
        <w:rPr>
          <w:rStyle w:val="StyleUnderline"/>
        </w:rPr>
        <w:t xml:space="preserve">today the </w:t>
      </w:r>
      <w:r w:rsidRPr="00346D04">
        <w:rPr>
          <w:rStyle w:val="Emphasis"/>
        </w:rPr>
        <w:t>most pressing checks</w:t>
      </w:r>
      <w:r w:rsidRPr="0031511D">
        <w:rPr>
          <w:sz w:val="16"/>
        </w:rPr>
        <w:t xml:space="preserve"> </w:t>
      </w:r>
      <w:r w:rsidRPr="00346D04">
        <w:rPr>
          <w:rStyle w:val="StyleUnderline"/>
        </w:rPr>
        <w:t>on US leadership</w:t>
      </w:r>
      <w:r w:rsidRPr="0031511D">
        <w:rPr>
          <w:sz w:val="16"/>
        </w:rPr>
        <w:t xml:space="preserve"> </w:t>
      </w:r>
      <w:r w:rsidRPr="00346D04">
        <w:rPr>
          <w:rStyle w:val="StyleUnderline"/>
        </w:rPr>
        <w:t>come</w:t>
      </w:r>
      <w:r w:rsidRPr="0031511D">
        <w:rPr>
          <w:sz w:val="16"/>
        </w:rPr>
        <w:t xml:space="preserve"> not from foreign competitors, but rather </w:t>
      </w:r>
      <w:r w:rsidRPr="00346D04">
        <w:rPr>
          <w:rStyle w:val="StyleUnderline"/>
        </w:rPr>
        <w:t>from America’s</w:t>
      </w:r>
      <w:r w:rsidRPr="0031511D">
        <w:rPr>
          <w:sz w:val="16"/>
        </w:rPr>
        <w:t xml:space="preserve"> increasingly </w:t>
      </w:r>
      <w:r w:rsidRPr="00346D04">
        <w:rPr>
          <w:rStyle w:val="Emphasis"/>
        </w:rPr>
        <w:t>dysfunctional</w:t>
      </w:r>
      <w:r w:rsidRPr="0031511D">
        <w:rPr>
          <w:sz w:val="16"/>
        </w:rPr>
        <w:t xml:space="preserve"> </w:t>
      </w:r>
      <w:r w:rsidRPr="00346D04">
        <w:rPr>
          <w:rStyle w:val="StyleUnderline"/>
        </w:rPr>
        <w:t>domestic politics</w:t>
      </w:r>
      <w:r w:rsidRPr="0031511D">
        <w:rPr>
          <w:sz w:val="16"/>
        </w:rPr>
        <w:t>.</w:t>
      </w:r>
    </w:p>
    <w:p w14:paraId="0D6DBF13" w14:textId="77777777" w:rsidR="006D4434" w:rsidRPr="00854213" w:rsidRDefault="006D4434" w:rsidP="006D4434">
      <w:pPr>
        <w:rPr>
          <w:sz w:val="16"/>
        </w:rPr>
      </w:pPr>
      <w:r w:rsidRPr="00854213">
        <w:rPr>
          <w:rStyle w:val="StyleUnderline"/>
        </w:rPr>
        <w:t xml:space="preserve">America is suffering from a </w:t>
      </w:r>
      <w:r w:rsidRPr="00854213">
        <w:rPr>
          <w:rStyle w:val="Emphasis"/>
        </w:rPr>
        <w:t>shortage</w:t>
      </w:r>
      <w:r w:rsidRPr="00854213">
        <w:rPr>
          <w:sz w:val="16"/>
        </w:rPr>
        <w:t xml:space="preserve"> </w:t>
      </w:r>
      <w:r w:rsidRPr="00854213">
        <w:rPr>
          <w:rStyle w:val="StyleUnderline"/>
        </w:rPr>
        <w:t>of</w:t>
      </w:r>
      <w:r w:rsidRPr="00854213">
        <w:rPr>
          <w:sz w:val="16"/>
        </w:rPr>
        <w:t xml:space="preserve"> functional or ‘</w:t>
      </w:r>
      <w:r w:rsidRPr="00854213">
        <w:rPr>
          <w:rStyle w:val="Emphasis"/>
        </w:rPr>
        <w:t>usable power</w:t>
      </w:r>
      <w:r w:rsidRPr="00854213">
        <w:rPr>
          <w:sz w:val="16"/>
        </w:rPr>
        <w:t>.’</w:t>
      </w:r>
      <w:r w:rsidRPr="0031511D">
        <w:rPr>
          <w:sz w:val="16"/>
        </w:rPr>
        <w:t xml:space="preserve"> While relative power as measured by its military arsenal vis-à-vis those of its rivals has held steady, </w:t>
      </w:r>
      <w:r w:rsidRPr="00346D04">
        <w:rPr>
          <w:rStyle w:val="StyleUnderline"/>
        </w:rPr>
        <w:t>the</w:t>
      </w:r>
      <w:r w:rsidRPr="00405892">
        <w:rPr>
          <w:rStyle w:val="StyleUnderline"/>
        </w:rPr>
        <w:t xml:space="preserve"> </w:t>
      </w:r>
      <w:r w:rsidRPr="00346D04">
        <w:rPr>
          <w:rStyle w:val="Emphasis"/>
          <w:highlight w:val="yellow"/>
        </w:rPr>
        <w:t>domestic</w:t>
      </w:r>
      <w:r w:rsidRPr="0031511D">
        <w:rPr>
          <w:sz w:val="16"/>
        </w:rPr>
        <w:t xml:space="preserve"> </w:t>
      </w:r>
      <w:r w:rsidRPr="00405892">
        <w:rPr>
          <w:rStyle w:val="StyleUnderline"/>
        </w:rPr>
        <w:t xml:space="preserve">political </w:t>
      </w:r>
      <w:r w:rsidRPr="00346D04">
        <w:rPr>
          <w:rStyle w:val="StyleUnderline"/>
          <w:highlight w:val="yellow"/>
        </w:rPr>
        <w:t>ability of</w:t>
      </w:r>
      <w:r w:rsidRPr="0031511D">
        <w:rPr>
          <w:sz w:val="16"/>
        </w:rPr>
        <w:t xml:space="preserve"> US </w:t>
      </w:r>
      <w:r w:rsidRPr="00346D04">
        <w:rPr>
          <w:rStyle w:val="Emphasis"/>
          <w:highlight w:val="yellow"/>
        </w:rPr>
        <w:t>presidents</w:t>
      </w:r>
      <w:r w:rsidRPr="0031511D">
        <w:rPr>
          <w:sz w:val="16"/>
          <w:highlight w:val="yellow"/>
        </w:rPr>
        <w:t xml:space="preserve"> </w:t>
      </w:r>
      <w:r w:rsidRPr="00346D04">
        <w:rPr>
          <w:rStyle w:val="StyleUnderline"/>
          <w:highlight w:val="yellow"/>
        </w:rPr>
        <w:t>to turn</w:t>
      </w:r>
      <w:r w:rsidRPr="00405892">
        <w:rPr>
          <w:rStyle w:val="StyleUnderline"/>
        </w:rPr>
        <w:t xml:space="preserve"> the count</w:t>
      </w:r>
      <w:r w:rsidRPr="0031511D">
        <w:rPr>
          <w:sz w:val="16"/>
        </w:rPr>
        <w:t xml:space="preserve">ry’s tremendous </w:t>
      </w:r>
      <w:r w:rsidRPr="00346D04">
        <w:rPr>
          <w:rStyle w:val="StyleUnderline"/>
          <w:highlight w:val="yellow"/>
        </w:rPr>
        <w:t>power</w:t>
      </w:r>
      <w:r w:rsidRPr="0031511D">
        <w:rPr>
          <w:sz w:val="16"/>
        </w:rPr>
        <w:t xml:space="preserve"> and wealth </w:t>
      </w:r>
      <w:r w:rsidRPr="00346D04">
        <w:rPr>
          <w:rStyle w:val="StyleUnderline"/>
          <w:highlight w:val="yellow"/>
        </w:rPr>
        <w:t>into</w:t>
      </w:r>
      <w:r w:rsidRPr="0031511D">
        <w:rPr>
          <w:sz w:val="16"/>
        </w:rPr>
        <w:t xml:space="preserve"> </w:t>
      </w:r>
      <w:r w:rsidRPr="00405892">
        <w:rPr>
          <w:rStyle w:val="Emphasis"/>
        </w:rPr>
        <w:t xml:space="preserve">international </w:t>
      </w:r>
      <w:r w:rsidRPr="00346D04">
        <w:rPr>
          <w:rStyle w:val="Emphasis"/>
          <w:highlight w:val="yellow"/>
        </w:rPr>
        <w:t>influence</w:t>
      </w:r>
      <w:r w:rsidRPr="0031511D">
        <w:rPr>
          <w:sz w:val="16"/>
          <w:highlight w:val="yellow"/>
        </w:rPr>
        <w:t xml:space="preserve"> </w:t>
      </w:r>
      <w:r w:rsidRPr="00346D04">
        <w:rPr>
          <w:rStyle w:val="StyleUnderline"/>
          <w:highlight w:val="yellow"/>
        </w:rPr>
        <w:t xml:space="preserve">is </w:t>
      </w:r>
      <w:r w:rsidRPr="00346D04">
        <w:rPr>
          <w:rStyle w:val="Emphasis"/>
          <w:highlight w:val="yellow"/>
        </w:rPr>
        <w:t>declining</w:t>
      </w:r>
      <w:r w:rsidRPr="0031511D">
        <w:rPr>
          <w:sz w:val="16"/>
        </w:rPr>
        <w:t xml:space="preserve">. This has been the case for some time now. America’s </w:t>
      </w:r>
      <w:r w:rsidRPr="00854213">
        <w:rPr>
          <w:sz w:val="16"/>
        </w:rPr>
        <w:t>deficit of usable power did not begin with Donald Trump, but it has grown measurably on his watch as president.</w:t>
      </w:r>
    </w:p>
    <w:p w14:paraId="4647E470" w14:textId="77777777" w:rsidR="006D4434" w:rsidRPr="0031511D" w:rsidRDefault="006D4434" w:rsidP="006D4434">
      <w:pPr>
        <w:rPr>
          <w:sz w:val="16"/>
        </w:rPr>
      </w:pPr>
      <w:r w:rsidRPr="00854213">
        <w:rPr>
          <w:rStyle w:val="Emphasis"/>
        </w:rPr>
        <w:t>Presidents’</w:t>
      </w:r>
      <w:r w:rsidRPr="00854213">
        <w:rPr>
          <w:rStyle w:val="StyleUnderline"/>
        </w:rPr>
        <w:t xml:space="preserve"> usable power depends on their ability to </w:t>
      </w:r>
      <w:r w:rsidRPr="00854213">
        <w:rPr>
          <w:rStyle w:val="Emphasis"/>
        </w:rPr>
        <w:t>win</w:t>
      </w:r>
      <w:r w:rsidRPr="00854213">
        <w:rPr>
          <w:sz w:val="16"/>
        </w:rPr>
        <w:t xml:space="preserve"> the </w:t>
      </w:r>
      <w:r w:rsidRPr="00854213">
        <w:rPr>
          <w:rStyle w:val="Emphasis"/>
        </w:rPr>
        <w:t>support</w:t>
      </w:r>
      <w:r w:rsidRPr="00854213">
        <w:rPr>
          <w:sz w:val="16"/>
        </w:rPr>
        <w:t xml:space="preserve"> </w:t>
      </w:r>
      <w:r w:rsidRPr="00854213">
        <w:rPr>
          <w:rStyle w:val="StyleUnderline"/>
        </w:rPr>
        <w:t>of a broad cross-section of the</w:t>
      </w:r>
      <w:r w:rsidRPr="00854213">
        <w:rPr>
          <w:sz w:val="16"/>
        </w:rPr>
        <w:t xml:space="preserve"> </w:t>
      </w:r>
      <w:r w:rsidRPr="00854213">
        <w:rPr>
          <w:rStyle w:val="Emphasis"/>
        </w:rPr>
        <w:t>voting public</w:t>
      </w:r>
      <w:r w:rsidRPr="00854213">
        <w:rPr>
          <w:sz w:val="16"/>
        </w:rPr>
        <w:t xml:space="preserve"> </w:t>
      </w:r>
      <w:r w:rsidRPr="00854213">
        <w:rPr>
          <w:rStyle w:val="StyleUnderline"/>
        </w:rPr>
        <w:t>for</w:t>
      </w:r>
      <w:r w:rsidRPr="00405892">
        <w:rPr>
          <w:rStyle w:val="StyleUnderline"/>
        </w:rPr>
        <w:t xml:space="preserve"> their foreign policy agenda</w:t>
      </w:r>
      <w:r w:rsidRPr="0031511D">
        <w:rPr>
          <w:sz w:val="16"/>
        </w:rPr>
        <w:t xml:space="preserve">. Historically, </w:t>
      </w:r>
      <w:r w:rsidRPr="00346D04">
        <w:rPr>
          <w:rStyle w:val="Emphasis"/>
          <w:highlight w:val="yellow"/>
        </w:rPr>
        <w:t>presidents</w:t>
      </w:r>
      <w:r w:rsidRPr="0031511D">
        <w:rPr>
          <w:sz w:val="16"/>
        </w:rPr>
        <w:t xml:space="preserve"> </w:t>
      </w:r>
      <w:r w:rsidRPr="00346D04">
        <w:rPr>
          <w:rStyle w:val="StyleUnderline"/>
        </w:rPr>
        <w:t xml:space="preserve">have </w:t>
      </w:r>
      <w:r w:rsidRPr="00346D04">
        <w:rPr>
          <w:rStyle w:val="StyleUnderline"/>
          <w:highlight w:val="yellow"/>
        </w:rPr>
        <w:t>relied on</w:t>
      </w:r>
      <w:r w:rsidRPr="0031511D">
        <w:rPr>
          <w:sz w:val="16"/>
        </w:rPr>
        <w:t xml:space="preserve"> three tools to gain public buy-in: bipartisanship on Capitol Hill, the leader’s ability to set the terms of debate and the design of </w:t>
      </w:r>
      <w:r w:rsidRPr="00346D04">
        <w:rPr>
          <w:rStyle w:val="Emphasis"/>
          <w:highlight w:val="yellow"/>
        </w:rPr>
        <w:t>economically inclusive policies</w:t>
      </w:r>
      <w:r w:rsidRPr="0031511D">
        <w:rPr>
          <w:sz w:val="16"/>
        </w:rPr>
        <w:t xml:space="preserve">. </w:t>
      </w:r>
      <w:r w:rsidRPr="00346D04">
        <w:rPr>
          <w:rStyle w:val="StyleUnderline"/>
        </w:rPr>
        <w:t xml:space="preserve">Each contributed </w:t>
      </w:r>
      <w:r w:rsidRPr="00346D04">
        <w:rPr>
          <w:rStyle w:val="Emphasis"/>
        </w:rPr>
        <w:t>mightily</w:t>
      </w:r>
      <w:r w:rsidRPr="0031511D">
        <w:rPr>
          <w:sz w:val="16"/>
        </w:rPr>
        <w:t xml:space="preserve"> </w:t>
      </w:r>
      <w:r w:rsidRPr="00346D04">
        <w:rPr>
          <w:rStyle w:val="StyleUnderline"/>
        </w:rPr>
        <w:t>to</w:t>
      </w:r>
      <w:r w:rsidRPr="0031511D">
        <w:rPr>
          <w:sz w:val="16"/>
        </w:rPr>
        <w:t xml:space="preserve"> the </w:t>
      </w:r>
      <w:r w:rsidRPr="00346D04">
        <w:rPr>
          <w:rStyle w:val="Emphasis"/>
        </w:rPr>
        <w:t>public consensus</w:t>
      </w:r>
      <w:r w:rsidRPr="0031511D">
        <w:rPr>
          <w:sz w:val="16"/>
        </w:rPr>
        <w:t xml:space="preserve"> underpinning US foreign policy for decades after the Second World War. Today, all three are in short supply.</w:t>
      </w:r>
    </w:p>
    <w:p w14:paraId="4F1380CB" w14:textId="77777777" w:rsidR="006D4434" w:rsidRPr="0031511D" w:rsidRDefault="006D4434" w:rsidP="006D4434">
      <w:pPr>
        <w:rPr>
          <w:sz w:val="16"/>
        </w:rPr>
      </w:pPr>
      <w:r w:rsidRPr="0031511D">
        <w:rPr>
          <w:sz w:val="16"/>
        </w:rPr>
        <w:t>Bipartisanship was the norm in foreign policymaking during the Cold War. Democratic presidents could count on the support of moderate eastern Republicans in Congress; Republican presidents relied on the support of conservative southern Democrats. Domestic voters, who worried about presidents’ partisan motives, found such bipartisan support reassuring.</w:t>
      </w:r>
    </w:p>
    <w:p w14:paraId="3A40B8FF" w14:textId="77777777" w:rsidR="006D4434" w:rsidRPr="0031511D" w:rsidRDefault="006D4434" w:rsidP="006D4434">
      <w:pPr>
        <w:rPr>
          <w:sz w:val="16"/>
        </w:rPr>
      </w:pPr>
      <w:r w:rsidRPr="0031511D">
        <w:rPr>
          <w:sz w:val="16"/>
        </w:rPr>
        <w:t xml:space="preserve">So did </w:t>
      </w:r>
      <w:r w:rsidRPr="00405892">
        <w:rPr>
          <w:rStyle w:val="StyleUnderline"/>
        </w:rPr>
        <w:t xml:space="preserve">America’s </w:t>
      </w:r>
      <w:r w:rsidRPr="00346D04">
        <w:rPr>
          <w:rStyle w:val="StyleUnderline"/>
          <w:highlight w:val="yellow"/>
        </w:rPr>
        <w:t>allies</w:t>
      </w:r>
      <w:r w:rsidRPr="0031511D">
        <w:rPr>
          <w:sz w:val="16"/>
        </w:rPr>
        <w:t xml:space="preserve"> and friends overseas. They </w:t>
      </w:r>
      <w:r w:rsidRPr="00346D04">
        <w:rPr>
          <w:rStyle w:val="StyleUnderline"/>
          <w:highlight w:val="yellow"/>
        </w:rPr>
        <w:t>worried</w:t>
      </w:r>
      <w:r w:rsidRPr="0031511D">
        <w:rPr>
          <w:sz w:val="16"/>
        </w:rPr>
        <w:t xml:space="preserve"> that </w:t>
      </w:r>
      <w:r w:rsidRPr="00405892">
        <w:rPr>
          <w:rStyle w:val="StyleUnderline"/>
        </w:rPr>
        <w:t>in the absence of</w:t>
      </w:r>
      <w:r w:rsidRPr="0031511D">
        <w:rPr>
          <w:sz w:val="16"/>
        </w:rPr>
        <w:t xml:space="preserve"> </w:t>
      </w:r>
      <w:r w:rsidRPr="00405892">
        <w:rPr>
          <w:rStyle w:val="StyleUnderline"/>
        </w:rPr>
        <w:t>bipartisan support</w:t>
      </w:r>
      <w:r w:rsidRPr="0031511D">
        <w:rPr>
          <w:sz w:val="16"/>
        </w:rPr>
        <w:t xml:space="preserve">, </w:t>
      </w:r>
      <w:r w:rsidRPr="00405892">
        <w:rPr>
          <w:rStyle w:val="Emphasis"/>
        </w:rPr>
        <w:t xml:space="preserve">international </w:t>
      </w:r>
      <w:r w:rsidRPr="00346D04">
        <w:rPr>
          <w:rStyle w:val="Emphasis"/>
          <w:highlight w:val="yellow"/>
        </w:rPr>
        <w:t>commitments</w:t>
      </w:r>
      <w:r w:rsidRPr="0031511D">
        <w:rPr>
          <w:sz w:val="16"/>
        </w:rPr>
        <w:t xml:space="preserve"> </w:t>
      </w:r>
      <w:r w:rsidRPr="00405892">
        <w:rPr>
          <w:rStyle w:val="StyleUnderline"/>
        </w:rPr>
        <w:t xml:space="preserve">taken by one </w:t>
      </w:r>
      <w:r w:rsidRPr="00346D04">
        <w:rPr>
          <w:rStyle w:val="Emphasis"/>
        </w:rPr>
        <w:t>president</w:t>
      </w:r>
      <w:r w:rsidRPr="00405892">
        <w:rPr>
          <w:rStyle w:val="StyleUnderline"/>
        </w:rPr>
        <w:t xml:space="preserve"> </w:t>
      </w:r>
      <w:r w:rsidRPr="0031511D">
        <w:rPr>
          <w:rStyle w:val="StyleUnderline"/>
          <w:highlight w:val="yellow"/>
        </w:rPr>
        <w:t xml:space="preserve">would be </w:t>
      </w:r>
      <w:r w:rsidRPr="0031511D">
        <w:rPr>
          <w:rStyle w:val="Emphasis"/>
          <w:highlight w:val="yellow"/>
        </w:rPr>
        <w:t>reversed</w:t>
      </w:r>
      <w:r w:rsidRPr="0031511D">
        <w:rPr>
          <w:sz w:val="16"/>
        </w:rPr>
        <w:t xml:space="preserve"> </w:t>
      </w:r>
      <w:r w:rsidRPr="00405892">
        <w:rPr>
          <w:rStyle w:val="StyleUnderline"/>
        </w:rPr>
        <w:t>or</w:t>
      </w:r>
      <w:r w:rsidRPr="0031511D">
        <w:rPr>
          <w:sz w:val="16"/>
        </w:rPr>
        <w:t xml:space="preserve"> </w:t>
      </w:r>
      <w:r w:rsidRPr="00405892">
        <w:rPr>
          <w:rStyle w:val="Emphasis"/>
        </w:rPr>
        <w:t>soft-pedaled</w:t>
      </w:r>
      <w:r w:rsidRPr="0031511D">
        <w:rPr>
          <w:sz w:val="16"/>
        </w:rPr>
        <w:t xml:space="preserve"> when the party out of power gained control of the White House.</w:t>
      </w:r>
    </w:p>
    <w:p w14:paraId="6005F2E4" w14:textId="77777777" w:rsidR="006D4434" w:rsidRPr="00854213" w:rsidRDefault="006D4434" w:rsidP="006D4434">
      <w:pPr>
        <w:rPr>
          <w:sz w:val="16"/>
        </w:rPr>
      </w:pPr>
      <w:r w:rsidRPr="0031511D">
        <w:rPr>
          <w:sz w:val="16"/>
        </w:rPr>
        <w:t xml:space="preserve">This is exactly what has happened since the end of the Cold War. </w:t>
      </w:r>
      <w:r w:rsidRPr="00854213">
        <w:rPr>
          <w:sz w:val="16"/>
        </w:rPr>
        <w:t xml:space="preserve">Foreign </w:t>
      </w:r>
      <w:r w:rsidRPr="00854213">
        <w:rPr>
          <w:rStyle w:val="Emphasis"/>
        </w:rPr>
        <w:t>policymaking</w:t>
      </w:r>
      <w:r w:rsidRPr="00854213">
        <w:rPr>
          <w:sz w:val="16"/>
        </w:rPr>
        <w:t xml:space="preserve"> </w:t>
      </w:r>
      <w:r w:rsidRPr="00854213">
        <w:rPr>
          <w:rStyle w:val="StyleUnderline"/>
        </w:rPr>
        <w:t>has become</w:t>
      </w:r>
      <w:r w:rsidRPr="00854213">
        <w:rPr>
          <w:sz w:val="16"/>
        </w:rPr>
        <w:t xml:space="preserve"> increasingly </w:t>
      </w:r>
      <w:r w:rsidRPr="00854213">
        <w:rPr>
          <w:rStyle w:val="StyleUnderline"/>
        </w:rPr>
        <w:t>partisan and erratic</w:t>
      </w:r>
      <w:r w:rsidRPr="00854213">
        <w:rPr>
          <w:sz w:val="16"/>
        </w:rPr>
        <w:t>. Incoming presidents now look for opportunities to undo their predecessors’ legacies, something that rarely happened during the Cold War.</w:t>
      </w:r>
    </w:p>
    <w:p w14:paraId="5F43F004" w14:textId="77777777" w:rsidR="006D4434" w:rsidRPr="0031511D" w:rsidRDefault="006D4434" w:rsidP="006D4434">
      <w:pPr>
        <w:rPr>
          <w:sz w:val="16"/>
        </w:rPr>
      </w:pPr>
      <w:r w:rsidRPr="00854213">
        <w:rPr>
          <w:sz w:val="16"/>
        </w:rPr>
        <w:t>George W Bush withdrew from the Kyoto Protocol on climate change and</w:t>
      </w:r>
      <w:r w:rsidRPr="0031511D">
        <w:rPr>
          <w:sz w:val="16"/>
        </w:rPr>
        <w:t xml:space="preserve"> opposed the Rome Statute creating the International Criminal Court. Barack Obama ended US involvement in Iraq. Donald Trump withdrew the US from the Trans-Pacific Partnership, pulled out of the Paris Agreement on climate change and renounced the Iran nuclear deal. US relative power may not have changed much since the 1990s, but these </w:t>
      </w:r>
      <w:r w:rsidRPr="00405892">
        <w:rPr>
          <w:rStyle w:val="StyleUnderline"/>
        </w:rPr>
        <w:t xml:space="preserve">examples show decline in America’s willingness to </w:t>
      </w:r>
      <w:r w:rsidRPr="00405892">
        <w:rPr>
          <w:rStyle w:val="Emphasis"/>
        </w:rPr>
        <w:t>engage</w:t>
      </w:r>
      <w:r w:rsidRPr="0031511D">
        <w:rPr>
          <w:sz w:val="16"/>
        </w:rPr>
        <w:t xml:space="preserve"> </w:t>
      </w:r>
      <w:r w:rsidRPr="00405892">
        <w:rPr>
          <w:rStyle w:val="StyleUnderline"/>
        </w:rPr>
        <w:t>and</w:t>
      </w:r>
      <w:r w:rsidRPr="0031511D">
        <w:rPr>
          <w:sz w:val="16"/>
        </w:rPr>
        <w:t xml:space="preserve"> </w:t>
      </w:r>
      <w:r w:rsidRPr="00405892">
        <w:rPr>
          <w:rStyle w:val="Emphasis"/>
        </w:rPr>
        <w:t>commit</w:t>
      </w:r>
      <w:r w:rsidRPr="0031511D">
        <w:rPr>
          <w:sz w:val="16"/>
        </w:rPr>
        <w:t xml:space="preserve"> internationally </w:t>
      </w:r>
      <w:r w:rsidRPr="00405892">
        <w:rPr>
          <w:rStyle w:val="StyleUnderline"/>
        </w:rPr>
        <w:t xml:space="preserve">as well as in how </w:t>
      </w:r>
      <w:r w:rsidRPr="00405892">
        <w:rPr>
          <w:rStyle w:val="Emphasis"/>
        </w:rPr>
        <w:t>credible</w:t>
      </w:r>
      <w:r w:rsidRPr="0031511D">
        <w:rPr>
          <w:sz w:val="16"/>
        </w:rPr>
        <w:t xml:space="preserve"> </w:t>
      </w:r>
      <w:r w:rsidRPr="00405892">
        <w:rPr>
          <w:rStyle w:val="StyleUnderline"/>
        </w:rPr>
        <w:t>others view its international pronouncements</w:t>
      </w:r>
      <w:r w:rsidRPr="0031511D">
        <w:rPr>
          <w:sz w:val="16"/>
        </w:rPr>
        <w:t>.</w:t>
      </w:r>
    </w:p>
    <w:p w14:paraId="4C5BA577" w14:textId="77777777" w:rsidR="006D4434" w:rsidRPr="0031511D" w:rsidRDefault="006D4434" w:rsidP="006D4434">
      <w:pPr>
        <w:rPr>
          <w:sz w:val="16"/>
        </w:rPr>
      </w:pPr>
      <w:r w:rsidRPr="0031511D">
        <w:rPr>
          <w:sz w:val="16"/>
        </w:rPr>
        <w:t xml:space="preserve">If </w:t>
      </w:r>
      <w:r w:rsidRPr="00405892">
        <w:rPr>
          <w:rStyle w:val="Emphasis"/>
        </w:rPr>
        <w:t>hyper-partisanship</w:t>
      </w:r>
      <w:r w:rsidRPr="0031511D">
        <w:rPr>
          <w:sz w:val="16"/>
        </w:rPr>
        <w:t xml:space="preserve"> </w:t>
      </w:r>
      <w:r w:rsidRPr="00405892">
        <w:rPr>
          <w:rStyle w:val="StyleUnderline"/>
        </w:rPr>
        <w:t xml:space="preserve">has made US commitments </w:t>
      </w:r>
      <w:r w:rsidRPr="00405892">
        <w:rPr>
          <w:rStyle w:val="Emphasis"/>
        </w:rPr>
        <w:t>worth less</w:t>
      </w:r>
      <w:r w:rsidRPr="0031511D">
        <w:rPr>
          <w:sz w:val="16"/>
        </w:rPr>
        <w:t xml:space="preserve"> internationally, the absence of a shared vision of America’s international purpose has made bipartisanship harder to produce domestically. To build lasting bipartisan coalitions, </w:t>
      </w:r>
      <w:r w:rsidRPr="00346D04">
        <w:rPr>
          <w:rStyle w:val="Emphasis"/>
        </w:rPr>
        <w:t>presidents</w:t>
      </w:r>
      <w:r w:rsidRPr="00346D04">
        <w:rPr>
          <w:rStyle w:val="StyleUnderline"/>
        </w:rPr>
        <w:t xml:space="preserve"> must structure the </w:t>
      </w:r>
      <w:r w:rsidRPr="00346D04">
        <w:rPr>
          <w:rStyle w:val="Emphasis"/>
        </w:rPr>
        <w:t>national conversation</w:t>
      </w:r>
      <w:r w:rsidRPr="0031511D">
        <w:rPr>
          <w:sz w:val="16"/>
        </w:rPr>
        <w:t xml:space="preserve"> in ways that convince voters that their administration’s preferred international policies will strengthen national security and increase economic opportunity while making it hard for their political opponents to mount an effective challenge.</w:t>
      </w:r>
    </w:p>
    <w:p w14:paraId="72E7A22A" w14:textId="77777777" w:rsidR="006D4434" w:rsidRPr="0031511D" w:rsidRDefault="006D4434" w:rsidP="006D4434">
      <w:pPr>
        <w:rPr>
          <w:sz w:val="16"/>
        </w:rPr>
      </w:pPr>
      <w:r w:rsidRPr="0031511D">
        <w:rPr>
          <w:sz w:val="16"/>
        </w:rPr>
        <w:t>During the Cold War, presidents enjoyed considerable success in structuring debate over America’s role in the world. The existence of a ‘clear and present danger’ to national security helped by making it possible for to frame the case for creating and sustaining an expansive (and expensive) American-led international order in terms of national security and anti-communism.</w:t>
      </w:r>
    </w:p>
    <w:p w14:paraId="3B452097" w14:textId="77777777" w:rsidR="006D4434" w:rsidRPr="0031511D" w:rsidRDefault="006D4434" w:rsidP="006D4434">
      <w:pPr>
        <w:rPr>
          <w:sz w:val="16"/>
        </w:rPr>
      </w:pPr>
      <w:r w:rsidRPr="0031511D">
        <w:rPr>
          <w:sz w:val="16"/>
        </w:rPr>
        <w:t>This formulation contributed to some forms of extremism (such as McCarthyism) and overreach (the Vietnam War). At the same time, it put internationalism on firm bipartisan footing and gave presidents considerable latitude to advance internationalist causes.</w:t>
      </w:r>
    </w:p>
    <w:p w14:paraId="66001A18" w14:textId="77777777" w:rsidR="006D4434" w:rsidRPr="0031511D" w:rsidRDefault="006D4434" w:rsidP="006D4434">
      <w:pPr>
        <w:rPr>
          <w:sz w:val="16"/>
        </w:rPr>
      </w:pPr>
      <w:r w:rsidRPr="0031511D">
        <w:rPr>
          <w:sz w:val="16"/>
        </w:rPr>
        <w:t xml:space="preserve">Since the end of the Cold War, </w:t>
      </w:r>
      <w:r w:rsidRPr="0031511D">
        <w:rPr>
          <w:rStyle w:val="StyleUnderline"/>
          <w:highlight w:val="yellow"/>
        </w:rPr>
        <w:t>presidents</w:t>
      </w:r>
      <w:r w:rsidRPr="00405892">
        <w:rPr>
          <w:rStyle w:val="StyleUnderline"/>
        </w:rPr>
        <w:t xml:space="preserve"> have </w:t>
      </w:r>
      <w:r w:rsidRPr="0031511D">
        <w:rPr>
          <w:rStyle w:val="StyleUnderline"/>
          <w:highlight w:val="yellow"/>
        </w:rPr>
        <w:t>struggled to secure</w:t>
      </w:r>
      <w:r w:rsidRPr="00405892">
        <w:rPr>
          <w:rStyle w:val="StyleUnderline"/>
        </w:rPr>
        <w:t xml:space="preserve"> </w:t>
      </w:r>
      <w:r w:rsidRPr="00405892">
        <w:rPr>
          <w:rStyle w:val="Emphasis"/>
        </w:rPr>
        <w:t xml:space="preserve">domestic </w:t>
      </w:r>
      <w:r w:rsidRPr="0031511D">
        <w:rPr>
          <w:rStyle w:val="Emphasis"/>
          <w:highlight w:val="yellow"/>
        </w:rPr>
        <w:t>support</w:t>
      </w:r>
      <w:r w:rsidRPr="0031511D">
        <w:rPr>
          <w:sz w:val="16"/>
        </w:rPr>
        <w:t xml:space="preserve"> </w:t>
      </w:r>
      <w:r w:rsidRPr="00405892">
        <w:rPr>
          <w:rStyle w:val="StyleUnderline"/>
        </w:rPr>
        <w:t>for their foreign policies</w:t>
      </w:r>
      <w:r w:rsidRPr="0031511D">
        <w:rPr>
          <w:sz w:val="16"/>
        </w:rPr>
        <w:t xml:space="preserve">. In absence of a Soviet-style threat, Bill Clinton, George W Bush and Barack Obama all found their efforts to breathe new life into </w:t>
      </w:r>
      <w:r w:rsidRPr="00405892">
        <w:rPr>
          <w:rStyle w:val="Emphasis"/>
        </w:rPr>
        <w:t>internationalism</w:t>
      </w:r>
      <w:r w:rsidRPr="0031511D">
        <w:rPr>
          <w:sz w:val="16"/>
        </w:rPr>
        <w:t xml:space="preserve"> </w:t>
      </w:r>
      <w:r w:rsidRPr="00405892">
        <w:rPr>
          <w:rStyle w:val="StyleUnderline"/>
        </w:rPr>
        <w:t>buffeted by partisan division and public</w:t>
      </w:r>
      <w:r w:rsidRPr="0031511D">
        <w:rPr>
          <w:sz w:val="16"/>
        </w:rPr>
        <w:t xml:space="preserve"> </w:t>
      </w:r>
      <w:r w:rsidRPr="00405892">
        <w:rPr>
          <w:rStyle w:val="StyleUnderline"/>
        </w:rPr>
        <w:t>pressure to ‘do less</w:t>
      </w:r>
      <w:r w:rsidRPr="0031511D">
        <w:rPr>
          <w:sz w:val="16"/>
        </w:rPr>
        <w:t xml:space="preserve"> internationally’. Mounting </w:t>
      </w:r>
      <w:r w:rsidRPr="00405892">
        <w:rPr>
          <w:rStyle w:val="Emphasis"/>
        </w:rPr>
        <w:t xml:space="preserve">public </w:t>
      </w:r>
      <w:r w:rsidRPr="0031511D">
        <w:rPr>
          <w:rStyle w:val="Emphasis"/>
          <w:highlight w:val="yellow"/>
        </w:rPr>
        <w:t>disillusionment</w:t>
      </w:r>
      <w:r w:rsidRPr="0031511D">
        <w:rPr>
          <w:sz w:val="16"/>
        </w:rPr>
        <w:t xml:space="preserve"> with globalization compounded matters. This disillusionment </w:t>
      </w:r>
      <w:r w:rsidRPr="0031511D">
        <w:rPr>
          <w:rStyle w:val="StyleUnderline"/>
          <w:highlight w:val="yellow"/>
        </w:rPr>
        <w:t>is related to</w:t>
      </w:r>
      <w:r w:rsidRPr="00405892">
        <w:rPr>
          <w:rStyle w:val="StyleUnderline"/>
        </w:rPr>
        <w:t xml:space="preserve"> the problem of (</w:t>
      </w:r>
      <w:r w:rsidRPr="0031511D">
        <w:rPr>
          <w:rStyle w:val="Emphasis"/>
          <w:highlight w:val="yellow"/>
        </w:rPr>
        <w:t>non)inclusive growth</w:t>
      </w:r>
      <w:r w:rsidRPr="0031511D">
        <w:rPr>
          <w:sz w:val="16"/>
        </w:rPr>
        <w:t>.</w:t>
      </w:r>
    </w:p>
    <w:p w14:paraId="2CF5F15F" w14:textId="77777777" w:rsidR="006D4434" w:rsidRPr="0031511D" w:rsidRDefault="006D4434" w:rsidP="006D4434">
      <w:pPr>
        <w:rPr>
          <w:sz w:val="16"/>
        </w:rPr>
      </w:pPr>
      <w:r w:rsidRPr="00405892">
        <w:rPr>
          <w:rStyle w:val="StyleUnderline"/>
        </w:rPr>
        <w:t>There was a time when presidents made sure</w:t>
      </w:r>
      <w:r w:rsidRPr="0031511D">
        <w:rPr>
          <w:sz w:val="16"/>
        </w:rPr>
        <w:t xml:space="preserve"> that </w:t>
      </w:r>
      <w:r w:rsidRPr="00405892">
        <w:rPr>
          <w:rStyle w:val="StyleUnderline"/>
        </w:rPr>
        <w:t xml:space="preserve">their foreign policies paid </w:t>
      </w:r>
      <w:r w:rsidRPr="00405892">
        <w:rPr>
          <w:rStyle w:val="Emphasis"/>
        </w:rPr>
        <w:t>economic dividends</w:t>
      </w:r>
      <w:r w:rsidRPr="0031511D">
        <w:rPr>
          <w:sz w:val="16"/>
        </w:rPr>
        <w:t xml:space="preserve"> </w:t>
      </w:r>
      <w:r w:rsidRPr="00405892">
        <w:rPr>
          <w:rStyle w:val="StyleUnderline"/>
        </w:rPr>
        <w:t>for average Americans</w:t>
      </w:r>
      <w:r w:rsidRPr="0031511D">
        <w:rPr>
          <w:sz w:val="16"/>
        </w:rPr>
        <w:t>. Teddy Roosevelt’s ‘Square Deal’ and Franklin Roosevelt’s ‘New Deal’ both linked grand strategic ambitions abroad to benefit-sharing policies at home. This was also true of US foreign policy during much of the Cold War. Presidents and lawmakers alike could advocate internationalist foreign policies – military preparedness, free trade, foreign aid and so forth – safe in the knowledge that most economic sectors and congressional districts would benefit from their actions.</w:t>
      </w:r>
    </w:p>
    <w:p w14:paraId="72399D81" w14:textId="77777777" w:rsidR="006D4434" w:rsidRPr="0031511D" w:rsidRDefault="006D4434" w:rsidP="006D4434">
      <w:pPr>
        <w:rPr>
          <w:sz w:val="16"/>
        </w:rPr>
      </w:pPr>
      <w:r w:rsidRPr="0031511D">
        <w:rPr>
          <w:sz w:val="16"/>
        </w:rPr>
        <w:t xml:space="preserve">Even before the Berlin Wall came down, support for internationalism had started to weaken. From the 1980s </w:t>
      </w:r>
      <w:r w:rsidRPr="00854213">
        <w:rPr>
          <w:sz w:val="16"/>
        </w:rPr>
        <w:t xml:space="preserve">onward, </w:t>
      </w:r>
      <w:r w:rsidRPr="00854213">
        <w:rPr>
          <w:rStyle w:val="Emphasis"/>
        </w:rPr>
        <w:t>less regulation</w:t>
      </w:r>
      <w:r w:rsidRPr="00854213">
        <w:rPr>
          <w:sz w:val="16"/>
        </w:rPr>
        <w:t xml:space="preserve">, lower taxes, anti-union policies and de-unionization, </w:t>
      </w:r>
      <w:r w:rsidRPr="00854213">
        <w:rPr>
          <w:rStyle w:val="StyleUnderline"/>
        </w:rPr>
        <w:t xml:space="preserve">and higher profits </w:t>
      </w:r>
      <w:r w:rsidRPr="00854213">
        <w:rPr>
          <w:rStyle w:val="Emphasis"/>
        </w:rPr>
        <w:t>for the few</w:t>
      </w:r>
      <w:r w:rsidRPr="00854213">
        <w:rPr>
          <w:sz w:val="16"/>
        </w:rPr>
        <w:t xml:space="preserve"> </w:t>
      </w:r>
      <w:r w:rsidRPr="00854213">
        <w:rPr>
          <w:rStyle w:val="StyleUnderline"/>
        </w:rPr>
        <w:t xml:space="preserve">meant less </w:t>
      </w:r>
      <w:r w:rsidRPr="00854213">
        <w:rPr>
          <w:rStyle w:val="Emphasis"/>
        </w:rPr>
        <w:t>economic security</w:t>
      </w:r>
      <w:r w:rsidRPr="00854213">
        <w:rPr>
          <w:sz w:val="16"/>
        </w:rPr>
        <w:t xml:space="preserve"> </w:t>
      </w:r>
      <w:r w:rsidRPr="00854213">
        <w:rPr>
          <w:rStyle w:val="StyleUnderline"/>
        </w:rPr>
        <w:t xml:space="preserve">for the many. As the costs of this </w:t>
      </w:r>
      <w:r w:rsidRPr="00854213">
        <w:rPr>
          <w:rStyle w:val="Emphasis"/>
        </w:rPr>
        <w:t>neoliberal agenda</w:t>
      </w:r>
      <w:r w:rsidRPr="00854213">
        <w:rPr>
          <w:sz w:val="16"/>
        </w:rPr>
        <w:t xml:space="preserve"> </w:t>
      </w:r>
      <w:r w:rsidRPr="00854213">
        <w:rPr>
          <w:rStyle w:val="StyleUnderline"/>
        </w:rPr>
        <w:t>continued to mount</w:t>
      </w:r>
      <w:r w:rsidRPr="00854213">
        <w:rPr>
          <w:sz w:val="16"/>
        </w:rPr>
        <w:t xml:space="preserve"> in the 1990s and 2000s, </w:t>
      </w:r>
      <w:r w:rsidRPr="00854213">
        <w:rPr>
          <w:rStyle w:val="StyleUnderline"/>
        </w:rPr>
        <w:t>growing numbers of</w:t>
      </w:r>
      <w:r w:rsidRPr="00854213">
        <w:rPr>
          <w:sz w:val="16"/>
        </w:rPr>
        <w:t xml:space="preserve"> middle- and </w:t>
      </w:r>
      <w:r w:rsidRPr="00854213">
        <w:rPr>
          <w:rStyle w:val="StyleUnderline"/>
        </w:rPr>
        <w:t>working-class Americans came to see globalization</w:t>
      </w:r>
      <w:r w:rsidRPr="00854213">
        <w:rPr>
          <w:sz w:val="16"/>
        </w:rPr>
        <w:t xml:space="preserve"> not as a means to improve their personal circumstances, but rather </w:t>
      </w:r>
      <w:r w:rsidRPr="00854213">
        <w:rPr>
          <w:rStyle w:val="StyleUnderline"/>
        </w:rPr>
        <w:t xml:space="preserve">as a source of </w:t>
      </w:r>
      <w:r w:rsidRPr="00854213">
        <w:rPr>
          <w:rStyle w:val="Emphasis"/>
        </w:rPr>
        <w:t>growing income inequality</w:t>
      </w:r>
      <w:r w:rsidRPr="00854213">
        <w:rPr>
          <w:sz w:val="16"/>
        </w:rPr>
        <w:t xml:space="preserve"> </w:t>
      </w:r>
      <w:r w:rsidRPr="00854213">
        <w:rPr>
          <w:rStyle w:val="StyleUnderline"/>
        </w:rPr>
        <w:t>and</w:t>
      </w:r>
      <w:r w:rsidRPr="00854213">
        <w:rPr>
          <w:sz w:val="16"/>
        </w:rPr>
        <w:t xml:space="preserve"> </w:t>
      </w:r>
      <w:r w:rsidRPr="00854213">
        <w:rPr>
          <w:rStyle w:val="Emphasis"/>
        </w:rPr>
        <w:t>economic insecurity</w:t>
      </w:r>
      <w:r w:rsidRPr="00854213">
        <w:rPr>
          <w:sz w:val="16"/>
        </w:rPr>
        <w:t>.</w:t>
      </w:r>
    </w:p>
    <w:p w14:paraId="275C4F75" w14:textId="77777777" w:rsidR="006D4434" w:rsidRPr="0031511D" w:rsidRDefault="006D4434" w:rsidP="006D4434">
      <w:pPr>
        <w:rPr>
          <w:sz w:val="16"/>
        </w:rPr>
      </w:pPr>
      <w:r w:rsidRPr="0031511D">
        <w:rPr>
          <w:sz w:val="16"/>
        </w:rPr>
        <w:t>The chickens finally came home to roost in November 2016, when America elected a president running on an avowedly anti-internationalist platform.</w:t>
      </w:r>
    </w:p>
    <w:p w14:paraId="1B60FD12" w14:textId="77777777" w:rsidR="006D4434" w:rsidRPr="0031511D" w:rsidRDefault="006D4434" w:rsidP="006D4434">
      <w:pPr>
        <w:rPr>
          <w:sz w:val="16"/>
        </w:rPr>
      </w:pPr>
      <w:r w:rsidRPr="0031511D">
        <w:rPr>
          <w:sz w:val="16"/>
        </w:rPr>
        <w:t>Donald Trump’s ‘America First’ narrative has tapped into Americans’ economic anxiety. There is little realistic chance, however, that it will bridge the chasms that separate Republicans and Democrats, conservatives and liberals, and internationalists and nationalists.</w:t>
      </w:r>
    </w:p>
    <w:p w14:paraId="72D94C8A" w14:textId="77777777" w:rsidR="006D4434" w:rsidRPr="0031511D" w:rsidRDefault="006D4434" w:rsidP="006D4434">
      <w:pPr>
        <w:rPr>
          <w:sz w:val="16"/>
        </w:rPr>
      </w:pPr>
      <w:r w:rsidRPr="0031511D">
        <w:rPr>
          <w:sz w:val="16"/>
        </w:rPr>
        <w:t>Trump’s harsh stance on immigration has proven to be very unpopular with the majority of voters, even if it appeals strongly to his base. His embrace of economic nationalism is more popular, but opinion polls show that even Trump’s staunchest supporters in rural America are having second thoughts about his trade war with China. Meanwhile, under Trump, partisanship in Washington has increased to hitherto unimaginable levels.</w:t>
      </w:r>
    </w:p>
    <w:p w14:paraId="155A4265" w14:textId="77777777" w:rsidR="006D4434" w:rsidRPr="0031511D" w:rsidRDefault="006D4434" w:rsidP="006D4434">
      <w:pPr>
        <w:rPr>
          <w:sz w:val="16"/>
        </w:rPr>
      </w:pPr>
      <w:r w:rsidRPr="0031511D">
        <w:rPr>
          <w:sz w:val="16"/>
        </w:rPr>
        <w:t xml:space="preserve">Can the US put its foreign policy house in order? Yes, but to do so, it is critical to recognize that </w:t>
      </w:r>
      <w:r w:rsidRPr="00405892">
        <w:rPr>
          <w:rStyle w:val="StyleUnderline"/>
        </w:rPr>
        <w:t xml:space="preserve">the source of the problem </w:t>
      </w:r>
      <w:r w:rsidRPr="00405892">
        <w:rPr>
          <w:rStyle w:val="Emphasis"/>
        </w:rPr>
        <w:t>does not lie in Beijing or Moscow</w:t>
      </w:r>
      <w:r w:rsidRPr="0031511D">
        <w:rPr>
          <w:sz w:val="16"/>
        </w:rPr>
        <w:t>.</w:t>
      </w:r>
    </w:p>
    <w:p w14:paraId="42B1E4B3" w14:textId="77777777" w:rsidR="006D4434" w:rsidRPr="0031511D" w:rsidRDefault="006D4434" w:rsidP="006D4434">
      <w:pPr>
        <w:rPr>
          <w:sz w:val="16"/>
        </w:rPr>
      </w:pPr>
      <w:r w:rsidRPr="0031511D">
        <w:rPr>
          <w:rStyle w:val="StyleUnderline"/>
        </w:rPr>
        <w:t xml:space="preserve">The decline in </w:t>
      </w:r>
      <w:r w:rsidRPr="0031511D">
        <w:rPr>
          <w:rStyle w:val="Emphasis"/>
        </w:rPr>
        <w:t>US foreign policy</w:t>
      </w:r>
      <w:r w:rsidRPr="0031511D">
        <w:rPr>
          <w:sz w:val="16"/>
        </w:rPr>
        <w:t xml:space="preserve"> </w:t>
      </w:r>
      <w:r w:rsidRPr="0031511D">
        <w:rPr>
          <w:rStyle w:val="StyleUnderline"/>
        </w:rPr>
        <w:t xml:space="preserve">efficacy has deep roots in </w:t>
      </w:r>
      <w:r w:rsidRPr="0031511D">
        <w:rPr>
          <w:rStyle w:val="Emphasis"/>
        </w:rPr>
        <w:t>domestic politics</w:t>
      </w:r>
      <w:r w:rsidRPr="0031511D">
        <w:rPr>
          <w:sz w:val="16"/>
        </w:rPr>
        <w:t xml:space="preserve"> </w:t>
      </w:r>
      <w:r w:rsidRPr="00405892">
        <w:rPr>
          <w:rStyle w:val="StyleUnderline"/>
        </w:rPr>
        <w:t xml:space="preserve">in the US. </w:t>
      </w:r>
      <w:r w:rsidRPr="0031511D">
        <w:rPr>
          <w:rStyle w:val="StyleUnderline"/>
          <w:highlight w:val="yellow"/>
        </w:rPr>
        <w:t>Restoring</w:t>
      </w:r>
      <w:r w:rsidRPr="00405892">
        <w:rPr>
          <w:rStyle w:val="StyleUnderline"/>
        </w:rPr>
        <w:t xml:space="preserve"> America’s </w:t>
      </w:r>
      <w:r w:rsidRPr="00405892">
        <w:rPr>
          <w:rStyle w:val="Emphasis"/>
        </w:rPr>
        <w:t xml:space="preserve">usable </w:t>
      </w:r>
      <w:r w:rsidRPr="0031511D">
        <w:rPr>
          <w:rStyle w:val="Emphasis"/>
          <w:highlight w:val="yellow"/>
        </w:rPr>
        <w:t>power</w:t>
      </w:r>
      <w:r w:rsidRPr="0031511D">
        <w:rPr>
          <w:sz w:val="16"/>
          <w:highlight w:val="yellow"/>
        </w:rPr>
        <w:t xml:space="preserve"> </w:t>
      </w:r>
      <w:r w:rsidRPr="0031511D">
        <w:rPr>
          <w:rStyle w:val="StyleUnderline"/>
          <w:highlight w:val="yellow"/>
        </w:rPr>
        <w:t>will require</w:t>
      </w:r>
      <w:r w:rsidRPr="00405892">
        <w:rPr>
          <w:rStyle w:val="StyleUnderline"/>
        </w:rPr>
        <w:t xml:space="preserve"> political spadework on the </w:t>
      </w:r>
      <w:r w:rsidRPr="00405892">
        <w:rPr>
          <w:rStyle w:val="Emphasis"/>
        </w:rPr>
        <w:t>home front</w:t>
      </w:r>
      <w:r w:rsidRPr="0031511D">
        <w:rPr>
          <w:sz w:val="16"/>
        </w:rPr>
        <w:t xml:space="preserve">: bipartisan bridge-building, </w:t>
      </w:r>
      <w:r w:rsidRPr="00405892">
        <w:rPr>
          <w:rStyle w:val="StyleUnderline"/>
        </w:rPr>
        <w:t xml:space="preserve">an </w:t>
      </w:r>
      <w:r w:rsidRPr="00405892">
        <w:rPr>
          <w:rStyle w:val="Emphasis"/>
        </w:rPr>
        <w:t>inclusive political vision</w:t>
      </w:r>
      <w:r w:rsidRPr="0031511D">
        <w:rPr>
          <w:sz w:val="16"/>
        </w:rPr>
        <w:t xml:space="preserve"> to connect national priorities with foreign policy </w:t>
      </w:r>
      <w:r w:rsidRPr="00405892">
        <w:rPr>
          <w:rStyle w:val="StyleUnderline"/>
        </w:rPr>
        <w:t xml:space="preserve">and a sustained </w:t>
      </w:r>
      <w:r w:rsidRPr="0031511D">
        <w:rPr>
          <w:rStyle w:val="StyleUnderline"/>
          <w:highlight w:val="yellow"/>
        </w:rPr>
        <w:t>commitment to</w:t>
      </w:r>
      <w:r w:rsidRPr="00405892">
        <w:rPr>
          <w:rStyle w:val="StyleUnderline"/>
        </w:rPr>
        <w:t xml:space="preserve"> more </w:t>
      </w:r>
      <w:r w:rsidRPr="0031511D">
        <w:rPr>
          <w:rStyle w:val="Emphasis"/>
          <w:highlight w:val="yellow"/>
        </w:rPr>
        <w:t>equitable</w:t>
      </w:r>
      <w:r w:rsidRPr="0031511D">
        <w:rPr>
          <w:sz w:val="16"/>
        </w:rPr>
        <w:t xml:space="preserve"> growth-promoting and </w:t>
      </w:r>
      <w:r w:rsidRPr="00405892">
        <w:rPr>
          <w:rStyle w:val="StyleUnderline"/>
        </w:rPr>
        <w:t xml:space="preserve">redistributive </w:t>
      </w:r>
      <w:r w:rsidRPr="0031511D">
        <w:rPr>
          <w:rStyle w:val="StyleUnderline"/>
          <w:highlight w:val="yellow"/>
        </w:rPr>
        <w:t>policies</w:t>
      </w:r>
      <w:r w:rsidRPr="0031511D">
        <w:rPr>
          <w:sz w:val="16"/>
        </w:rPr>
        <w:t>. This will be a tall order, to be sure, but presidents have successfully navigated such troubled waters in the past.</w:t>
      </w:r>
    </w:p>
    <w:p w14:paraId="3D9F6FDC" w14:textId="77777777" w:rsidR="006D4434" w:rsidRDefault="006D4434" w:rsidP="006D4434">
      <w:pPr>
        <w:pStyle w:val="Heading4"/>
      </w:pPr>
      <w:r>
        <w:rPr>
          <w:u w:val="single"/>
        </w:rPr>
        <w:t>U</w:t>
      </w:r>
      <w:r w:rsidRPr="009E4A90">
        <w:rPr>
          <w:u w:val="single"/>
        </w:rPr>
        <w:t>ncertainty</w:t>
      </w:r>
      <w:r>
        <w:t xml:space="preserve"> surrounding commitments prompts prolif.</w:t>
      </w:r>
    </w:p>
    <w:p w14:paraId="289313AE" w14:textId="77777777" w:rsidR="006D4434" w:rsidRPr="009E4A90" w:rsidRDefault="006D4434" w:rsidP="006D4434">
      <w:r w:rsidRPr="009E4A90">
        <w:rPr>
          <w:rStyle w:val="Style13ptBold"/>
        </w:rPr>
        <w:t>Bell ’18</w:t>
      </w:r>
      <w:r>
        <w:t xml:space="preserve"> [Mark S. Bell, Joshua D. Kertzer, Bjorn Jerden, Hemal Shah; </w:t>
      </w:r>
      <w:r w:rsidRPr="009E4A90">
        <w:t>assistant professor of political science at the University of Minnesota</w:t>
      </w:r>
      <w:r>
        <w:t xml:space="preserve">, </w:t>
      </w:r>
      <w:r w:rsidRPr="009E4A90">
        <w:t>assistant professor of government at Harvard University</w:t>
      </w:r>
      <w:r>
        <w:t xml:space="preserve">, head of the Asia Program at The Swedish Institute of International Affairs, director for India and Regional Markets at the U.S. Chamber of Commerce’s Global Innovation Policy Center; 3/23/18; “ASSESSING THE U.S. COMMITMENT TO ALLIES IN ASIA AND BEYOND”; </w:t>
      </w:r>
      <w:r w:rsidRPr="00D355AA">
        <w:t>https://www.gmfus.org/publications/assessing-us-commitment-allies-asia-and-beyond</w:t>
      </w:r>
      <w:r>
        <w:t>; German Marshall Fund; TV]</w:t>
      </w:r>
    </w:p>
    <w:p w14:paraId="2D66BC00" w14:textId="77777777" w:rsidR="006D4434" w:rsidRDefault="006D4434" w:rsidP="006D4434">
      <w:pPr>
        <w:rPr>
          <w:sz w:val="16"/>
        </w:rPr>
      </w:pPr>
      <w:r w:rsidRPr="0061050B">
        <w:rPr>
          <w:sz w:val="16"/>
        </w:rPr>
        <w:t xml:space="preserve">Just as scholars of international relations often worry about how uncertainty makes it harder for actors in international politics to cooperate with one another,9 political psychologists argue that </w:t>
      </w:r>
      <w:r w:rsidRPr="0061050B">
        <w:rPr>
          <w:rStyle w:val="StyleUnderline"/>
        </w:rPr>
        <w:t>uncertainty has</w:t>
      </w:r>
      <w:r w:rsidRPr="0061050B">
        <w:rPr>
          <w:sz w:val="16"/>
        </w:rPr>
        <w:t xml:space="preserve"> at least two </w:t>
      </w:r>
      <w:r w:rsidRPr="0061050B">
        <w:rPr>
          <w:rStyle w:val="Emphasis"/>
        </w:rPr>
        <w:t>important implications</w:t>
      </w:r>
      <w:r w:rsidRPr="0061050B">
        <w:rPr>
          <w:rStyle w:val="StyleUnderline"/>
        </w:rPr>
        <w:t xml:space="preserve"> for how we think and behave</w:t>
      </w:r>
      <w:r w:rsidRPr="0061050B">
        <w:rPr>
          <w:sz w:val="16"/>
        </w:rPr>
        <w:t xml:space="preserve">. First, </w:t>
      </w:r>
      <w:r w:rsidRPr="0061050B">
        <w:rPr>
          <w:rStyle w:val="StyleUnderline"/>
        </w:rPr>
        <w:t>when faced with an uncertain world, individuals respond by trying to reduce</w:t>
      </w:r>
      <w:r w:rsidRPr="0061050B">
        <w:rPr>
          <w:sz w:val="16"/>
        </w:rPr>
        <w:t xml:space="preserve"> the </w:t>
      </w:r>
      <w:r w:rsidRPr="0061050B">
        <w:rPr>
          <w:rStyle w:val="StyleUnderline"/>
        </w:rPr>
        <w:t>uncertainty</w:t>
      </w:r>
      <w:r w:rsidRPr="0061050B">
        <w:rPr>
          <w:sz w:val="16"/>
        </w:rPr>
        <w:t xml:space="preserve"> they experience: uncertainty makes us cling to our “ingroups” (the groups to which we feel like we belong) and focus on threats to our identity.10 </w:t>
      </w:r>
      <w:r w:rsidRPr="00FD58E1">
        <w:rPr>
          <w:rStyle w:val="Emphasis"/>
          <w:highlight w:val="yellow"/>
        </w:rPr>
        <w:t>Uncertainty</w:t>
      </w:r>
      <w:r w:rsidRPr="0061050B">
        <w:rPr>
          <w:rStyle w:val="StyleUnderline"/>
          <w:highlight w:val="yellow"/>
        </w:rPr>
        <w:t xml:space="preserve"> about</w:t>
      </w:r>
      <w:r w:rsidRPr="0061050B">
        <w:rPr>
          <w:rStyle w:val="StyleUnderline"/>
        </w:rPr>
        <w:t xml:space="preserve"> the </w:t>
      </w:r>
      <w:r w:rsidRPr="0061050B">
        <w:rPr>
          <w:rStyle w:val="Emphasis"/>
          <w:highlight w:val="yellow"/>
        </w:rPr>
        <w:t>credibility of</w:t>
      </w:r>
      <w:r w:rsidRPr="0061050B">
        <w:rPr>
          <w:rStyle w:val="Emphasis"/>
        </w:rPr>
        <w:t xml:space="preserve"> U.S. </w:t>
      </w:r>
      <w:r w:rsidRPr="0061050B">
        <w:rPr>
          <w:rStyle w:val="Emphasis"/>
          <w:highlight w:val="yellow"/>
        </w:rPr>
        <w:t>commitments</w:t>
      </w:r>
      <w:r w:rsidRPr="0061050B">
        <w:rPr>
          <w:sz w:val="16"/>
        </w:rPr>
        <w:t xml:space="preserve"> thus </w:t>
      </w:r>
      <w:r w:rsidRPr="0061050B">
        <w:rPr>
          <w:rStyle w:val="StyleUnderline"/>
          <w:highlight w:val="yellow"/>
        </w:rPr>
        <w:t>not only incentivizes allies to “</w:t>
      </w:r>
      <w:r w:rsidRPr="0061050B">
        <w:rPr>
          <w:rStyle w:val="Emphasis"/>
          <w:highlight w:val="yellow"/>
        </w:rPr>
        <w:t>hedge</w:t>
      </w:r>
      <w:r w:rsidRPr="0061050B">
        <w:rPr>
          <w:rStyle w:val="StyleUnderline"/>
        </w:rPr>
        <w:t xml:space="preserve">” </w:t>
      </w:r>
      <w:r w:rsidRPr="0061050B">
        <w:rPr>
          <w:sz w:val="16"/>
        </w:rPr>
        <w:t xml:space="preserve">by looking into other arrangements to protect themselves, </w:t>
      </w:r>
      <w:r w:rsidRPr="0061050B">
        <w:rPr>
          <w:rStyle w:val="StyleUnderline"/>
          <w:highlight w:val="yellow"/>
        </w:rPr>
        <w:t>but</w:t>
      </w:r>
      <w:r w:rsidRPr="0061050B">
        <w:rPr>
          <w:rStyle w:val="StyleUnderline"/>
        </w:rPr>
        <w:t xml:space="preserve"> </w:t>
      </w:r>
      <w:r w:rsidRPr="0061050B">
        <w:rPr>
          <w:sz w:val="16"/>
        </w:rPr>
        <w:t xml:space="preserve">also </w:t>
      </w:r>
      <w:r w:rsidRPr="0061050B">
        <w:rPr>
          <w:rStyle w:val="StyleUnderline"/>
        </w:rPr>
        <w:t xml:space="preserve">has the potential to </w:t>
      </w:r>
      <w:r w:rsidRPr="0061050B">
        <w:rPr>
          <w:rStyle w:val="Emphasis"/>
          <w:highlight w:val="yellow"/>
        </w:rPr>
        <w:t>exacerbate competitive dynamics</w:t>
      </w:r>
      <w:r w:rsidRPr="0061050B">
        <w:rPr>
          <w:sz w:val="16"/>
        </w:rPr>
        <w:t>. For example, it is not surprisi</w:t>
      </w:r>
      <w:r w:rsidRPr="00854213">
        <w:rPr>
          <w:sz w:val="16"/>
        </w:rPr>
        <w:t>ng</w:t>
      </w:r>
      <w:r w:rsidRPr="0061050B">
        <w:rPr>
          <w:sz w:val="16"/>
        </w:rPr>
        <w:t xml:space="preserve"> that </w:t>
      </w:r>
      <w:r w:rsidRPr="0061050B">
        <w:rPr>
          <w:rStyle w:val="StyleUnderline"/>
          <w:highlight w:val="yellow"/>
        </w:rPr>
        <w:t>debates within South Korea, Japan, and</w:t>
      </w:r>
      <w:r w:rsidRPr="0061050B">
        <w:rPr>
          <w:rStyle w:val="StyleUnderline"/>
        </w:rPr>
        <w:t xml:space="preserve"> </w:t>
      </w:r>
      <w:r w:rsidRPr="0061050B">
        <w:rPr>
          <w:sz w:val="16"/>
        </w:rPr>
        <w:t xml:space="preserve">even </w:t>
      </w:r>
      <w:r w:rsidRPr="0061050B">
        <w:rPr>
          <w:rStyle w:val="StyleUnderline"/>
          <w:highlight w:val="yellow"/>
        </w:rPr>
        <w:t>Germany about</w:t>
      </w:r>
      <w:r w:rsidRPr="0061050B">
        <w:rPr>
          <w:rStyle w:val="StyleUnderline"/>
        </w:rPr>
        <w:t xml:space="preserve"> acquiring </w:t>
      </w:r>
      <w:r w:rsidRPr="0061050B">
        <w:rPr>
          <w:rStyle w:val="Emphasis"/>
        </w:rPr>
        <w:t xml:space="preserve">independent </w:t>
      </w:r>
      <w:r w:rsidRPr="0061050B">
        <w:rPr>
          <w:rStyle w:val="Emphasis"/>
          <w:highlight w:val="yellow"/>
        </w:rPr>
        <w:t>nuclear weapons</w:t>
      </w:r>
      <w:r w:rsidRPr="0061050B">
        <w:rPr>
          <w:rStyle w:val="StyleUnderline"/>
          <w:highlight w:val="yellow"/>
        </w:rPr>
        <w:t xml:space="preserve"> are</w:t>
      </w:r>
      <w:r w:rsidRPr="0061050B">
        <w:rPr>
          <w:rStyle w:val="StyleUnderline"/>
        </w:rPr>
        <w:t xml:space="preserve"> </w:t>
      </w:r>
      <w:r w:rsidRPr="0061050B">
        <w:rPr>
          <w:sz w:val="16"/>
        </w:rPr>
        <w:t xml:space="preserve">suddenly </w:t>
      </w:r>
      <w:r w:rsidRPr="0061050B">
        <w:rPr>
          <w:rStyle w:val="StyleUnderline"/>
        </w:rPr>
        <w:t xml:space="preserve">becoming </w:t>
      </w:r>
      <w:r w:rsidRPr="0061050B">
        <w:rPr>
          <w:sz w:val="16"/>
        </w:rPr>
        <w:t xml:space="preserve">more </w:t>
      </w:r>
      <w:r w:rsidRPr="0061050B">
        <w:rPr>
          <w:rStyle w:val="Emphasis"/>
        </w:rPr>
        <w:t xml:space="preserve">politically </w:t>
      </w:r>
      <w:r w:rsidRPr="0061050B">
        <w:rPr>
          <w:rStyle w:val="Emphasis"/>
          <w:highlight w:val="yellow"/>
        </w:rPr>
        <w:t>mainstream</w:t>
      </w:r>
      <w:r w:rsidRPr="0061050B">
        <w:rPr>
          <w:rStyle w:val="StyleUnderline"/>
          <w:highlight w:val="yellow"/>
        </w:rPr>
        <w:t>. If</w:t>
      </w:r>
      <w:r w:rsidRPr="0061050B">
        <w:rPr>
          <w:sz w:val="16"/>
        </w:rPr>
        <w:t xml:space="preserve">, for example, </w:t>
      </w:r>
      <w:r w:rsidRPr="0061050B">
        <w:rPr>
          <w:rStyle w:val="StyleUnderline"/>
        </w:rPr>
        <w:t xml:space="preserve">South Korean </w:t>
      </w:r>
      <w:r w:rsidRPr="0061050B">
        <w:rPr>
          <w:rStyle w:val="StyleUnderline"/>
          <w:highlight w:val="yellow"/>
        </w:rPr>
        <w:t xml:space="preserve">policymakers are </w:t>
      </w:r>
      <w:r w:rsidRPr="0061050B">
        <w:rPr>
          <w:rStyle w:val="Emphasis"/>
          <w:highlight w:val="yellow"/>
        </w:rPr>
        <w:t>uncertain</w:t>
      </w:r>
      <w:r w:rsidRPr="0061050B">
        <w:rPr>
          <w:rStyle w:val="StyleUnderline"/>
        </w:rPr>
        <w:t xml:space="preserve"> about the credibility of U.S. extended deterrence, </w:t>
      </w:r>
      <w:r w:rsidRPr="0061050B">
        <w:rPr>
          <w:rStyle w:val="StyleUnderline"/>
          <w:highlight w:val="yellow"/>
        </w:rPr>
        <w:t>investing</w:t>
      </w:r>
      <w:r w:rsidRPr="0061050B">
        <w:rPr>
          <w:rStyle w:val="StyleUnderline"/>
        </w:rPr>
        <w:t xml:space="preserve"> </w:t>
      </w:r>
      <w:r w:rsidRPr="0061050B">
        <w:rPr>
          <w:sz w:val="16"/>
        </w:rPr>
        <w:t xml:space="preserve">more </w:t>
      </w:r>
      <w:r w:rsidRPr="0061050B">
        <w:rPr>
          <w:rStyle w:val="StyleUnderline"/>
          <w:highlight w:val="yellow"/>
        </w:rPr>
        <w:t>in</w:t>
      </w:r>
      <w:r w:rsidRPr="0061050B">
        <w:rPr>
          <w:rStyle w:val="StyleUnderline"/>
        </w:rPr>
        <w:t xml:space="preserve"> South Korean </w:t>
      </w:r>
      <w:r w:rsidRPr="0061050B">
        <w:rPr>
          <w:rStyle w:val="StyleUnderline"/>
          <w:highlight w:val="yellow"/>
        </w:rPr>
        <w:t>capabilities reduces</w:t>
      </w:r>
      <w:r w:rsidRPr="0061050B">
        <w:rPr>
          <w:rStyle w:val="StyleUnderline"/>
        </w:rPr>
        <w:t xml:space="preserve"> the</w:t>
      </w:r>
      <w:r w:rsidRPr="0061050B">
        <w:rPr>
          <w:sz w:val="16"/>
        </w:rPr>
        <w:t xml:space="preserve"> downside </w:t>
      </w:r>
      <w:r w:rsidRPr="0061050B">
        <w:rPr>
          <w:rStyle w:val="StyleUnderline"/>
        </w:rPr>
        <w:t xml:space="preserve">risk of </w:t>
      </w:r>
      <w:r w:rsidRPr="0061050B">
        <w:rPr>
          <w:rStyle w:val="Emphasis"/>
          <w:highlight w:val="yellow"/>
        </w:rPr>
        <w:t>relying on the U</w:t>
      </w:r>
      <w:r w:rsidRPr="0061050B">
        <w:rPr>
          <w:rStyle w:val="Emphasis"/>
        </w:rPr>
        <w:t xml:space="preserve">nited </w:t>
      </w:r>
      <w:r w:rsidRPr="0061050B">
        <w:rPr>
          <w:rStyle w:val="Emphasis"/>
          <w:highlight w:val="yellow"/>
        </w:rPr>
        <w:t>S</w:t>
      </w:r>
      <w:r w:rsidRPr="0061050B">
        <w:rPr>
          <w:rStyle w:val="Emphasis"/>
        </w:rPr>
        <w:t>tates</w:t>
      </w:r>
      <w:r w:rsidRPr="0061050B">
        <w:rPr>
          <w:rStyle w:val="StyleUnderline"/>
        </w:rPr>
        <w:t>.</w:t>
      </w:r>
      <w:r w:rsidRPr="0061050B">
        <w:rPr>
          <w:sz w:val="16"/>
        </w:rPr>
        <w:t xml:space="preserve"> But </w:t>
      </w:r>
      <w:r w:rsidRPr="0061050B">
        <w:rPr>
          <w:rStyle w:val="StyleUnderline"/>
          <w:highlight w:val="yellow"/>
        </w:rPr>
        <w:t>this</w:t>
      </w:r>
      <w:r w:rsidRPr="0061050B">
        <w:rPr>
          <w:sz w:val="16"/>
        </w:rPr>
        <w:t xml:space="preserve">, of course, </w:t>
      </w:r>
      <w:r w:rsidRPr="0061050B">
        <w:rPr>
          <w:rStyle w:val="StyleUnderline"/>
        </w:rPr>
        <w:t xml:space="preserve">has the potential to </w:t>
      </w:r>
      <w:r w:rsidRPr="0061050B">
        <w:rPr>
          <w:rStyle w:val="Emphasis"/>
          <w:highlight w:val="yellow"/>
        </w:rPr>
        <w:t>exacerbate tensions</w:t>
      </w:r>
      <w:r w:rsidRPr="0061050B">
        <w:rPr>
          <w:rStyle w:val="StyleUnderline"/>
        </w:rPr>
        <w:t xml:space="preserve"> with other states</w:t>
      </w:r>
      <w:r w:rsidRPr="0061050B">
        <w:rPr>
          <w:sz w:val="16"/>
        </w:rPr>
        <w:t xml:space="preserve"> in the region, </w:t>
      </w:r>
      <w:r w:rsidRPr="0061050B">
        <w:rPr>
          <w:rStyle w:val="StyleUnderline"/>
        </w:rPr>
        <w:t>such as Japan, China, and North Korea</w:t>
      </w:r>
      <w:r w:rsidRPr="0061050B">
        <w:rPr>
          <w:sz w:val="16"/>
        </w:rPr>
        <w:t xml:space="preserve">. Allies investing more in their own defense and adopting more independent foreign policies also have the potential to increase tensions with the United States itself, </w:t>
      </w:r>
      <w:r w:rsidRPr="0061050B">
        <w:rPr>
          <w:rStyle w:val="Emphasis"/>
          <w:highlight w:val="yellow"/>
        </w:rPr>
        <w:t>creating a feedback loop</w:t>
      </w:r>
      <w:r w:rsidRPr="0061050B">
        <w:rPr>
          <w:rStyle w:val="StyleUnderline"/>
          <w:highlight w:val="yellow"/>
        </w:rPr>
        <w:t xml:space="preserve"> that may</w:t>
      </w:r>
      <w:r w:rsidRPr="0061050B">
        <w:rPr>
          <w:rStyle w:val="StyleUnderline"/>
        </w:rPr>
        <w:t xml:space="preserve"> further </w:t>
      </w:r>
      <w:r w:rsidRPr="0061050B">
        <w:rPr>
          <w:rStyle w:val="StyleUnderline"/>
          <w:highlight w:val="yellow"/>
        </w:rPr>
        <w:t>undermine the</w:t>
      </w:r>
      <w:r w:rsidRPr="0061050B">
        <w:rPr>
          <w:sz w:val="16"/>
        </w:rPr>
        <w:t xml:space="preserve"> strength of the </w:t>
      </w:r>
      <w:r w:rsidRPr="0061050B">
        <w:rPr>
          <w:rStyle w:val="StyleUnderline"/>
          <w:highlight w:val="yellow"/>
        </w:rPr>
        <w:t>alliance</w:t>
      </w:r>
      <w:r w:rsidRPr="0061050B">
        <w:rPr>
          <w:sz w:val="16"/>
        </w:rPr>
        <w:t>.</w:t>
      </w:r>
    </w:p>
    <w:p w14:paraId="594711E8" w14:textId="77777777" w:rsidR="006D4434" w:rsidRPr="00FD58E1" w:rsidRDefault="006D4434" w:rsidP="006D4434">
      <w:pPr>
        <w:pStyle w:val="Heading4"/>
      </w:pPr>
      <w:r>
        <w:t xml:space="preserve">Proliferation causes </w:t>
      </w:r>
      <w:r>
        <w:rPr>
          <w:u w:val="single"/>
        </w:rPr>
        <w:t>extinction</w:t>
      </w:r>
      <w:r>
        <w:t xml:space="preserve">. </w:t>
      </w:r>
    </w:p>
    <w:p w14:paraId="1686DD2E" w14:textId="77777777" w:rsidR="006D4434" w:rsidRPr="00113127" w:rsidRDefault="006D4434" w:rsidP="006D4434">
      <w:r w:rsidRPr="00113127">
        <w:rPr>
          <w:rStyle w:val="Style13ptBold"/>
        </w:rPr>
        <w:t>Bass ’20</w:t>
      </w:r>
      <w:r>
        <w:t xml:space="preserve"> [Gary J; </w:t>
      </w:r>
      <w:r w:rsidRPr="00113127">
        <w:t>professor of politics and international affairs at Princeton University</w:t>
      </w:r>
      <w:r>
        <w:t>, PhD from Harvard University; April 2020; “</w:t>
      </w:r>
      <w:r w:rsidRPr="00113127">
        <w:t>Just and Unjust Proliferation</w:t>
      </w:r>
      <w:r>
        <w:t xml:space="preserve">”; </w:t>
      </w:r>
      <w:r w:rsidRPr="00D355AA">
        <w:t>https://scholar.princeton.edu/sites/default/files/gjbass/files/bass_ethics.pdf</w:t>
      </w:r>
      <w:r>
        <w:t>; Ethics, Vol. 130; TV]</w:t>
      </w:r>
    </w:p>
    <w:p w14:paraId="4EDFF6C4" w14:textId="77777777" w:rsidR="006D4434" w:rsidRPr="00FC3024" w:rsidRDefault="006D4434" w:rsidP="006D4434">
      <w:pPr>
        <w:rPr>
          <w:sz w:val="16"/>
        </w:rPr>
      </w:pPr>
      <w:r w:rsidRPr="00FC3024">
        <w:rPr>
          <w:rStyle w:val="StyleUnderline"/>
        </w:rPr>
        <w:t xml:space="preserve">New </w:t>
      </w:r>
      <w:r w:rsidRPr="00FD58E1">
        <w:rPr>
          <w:rStyle w:val="StyleUnderline"/>
        </w:rPr>
        <w:t xml:space="preserve">nuclear confrontations in </w:t>
      </w:r>
      <w:r w:rsidRPr="00FD58E1">
        <w:rPr>
          <w:rStyle w:val="Emphasis"/>
        </w:rPr>
        <w:t>South Asia, East Asia</w:t>
      </w:r>
      <w:r w:rsidRPr="00FD58E1">
        <w:rPr>
          <w:rStyle w:val="StyleUnderline"/>
        </w:rPr>
        <w:t>, or the Middle East may prove unstable</w:t>
      </w:r>
      <w:r w:rsidRPr="00FD58E1">
        <w:rPr>
          <w:sz w:val="16"/>
        </w:rPr>
        <w:t xml:space="preserve">.130 Scott </w:t>
      </w:r>
      <w:r w:rsidRPr="00FD58E1">
        <w:rPr>
          <w:rStyle w:val="StyleUnderline"/>
        </w:rPr>
        <w:t xml:space="preserve">Sagan points to </w:t>
      </w:r>
      <w:r w:rsidRPr="00FD58E1">
        <w:rPr>
          <w:rStyle w:val="Emphasis"/>
        </w:rPr>
        <w:t>Japan’s</w:t>
      </w:r>
      <w:r w:rsidRPr="00FD58E1">
        <w:rPr>
          <w:sz w:val="16"/>
        </w:rPr>
        <w:t xml:space="preserve"> 1941 surprise </w:t>
      </w:r>
      <w:r w:rsidRPr="00FD58E1">
        <w:rPr>
          <w:rStyle w:val="Emphasis"/>
        </w:rPr>
        <w:t>attack on Pearl Harbor</w:t>
      </w:r>
      <w:r w:rsidRPr="00FD58E1">
        <w:rPr>
          <w:rStyle w:val="StyleUnderline"/>
        </w:rPr>
        <w:t>—despite</w:t>
      </w:r>
      <w:r w:rsidRPr="00FD58E1">
        <w:rPr>
          <w:sz w:val="16"/>
        </w:rPr>
        <w:t xml:space="preserve"> Admiral Yamamoto </w:t>
      </w:r>
      <w:r w:rsidRPr="00FD58E1">
        <w:rPr>
          <w:rStyle w:val="StyleUnderline"/>
        </w:rPr>
        <w:t>Isoroku’s</w:t>
      </w:r>
      <w:r w:rsidRPr="00FD58E1">
        <w:rPr>
          <w:sz w:val="16"/>
        </w:rPr>
        <w:t xml:space="preserve"> prescient </w:t>
      </w:r>
      <w:r w:rsidRPr="00FD58E1">
        <w:rPr>
          <w:rStyle w:val="StyleUnderline"/>
        </w:rPr>
        <w:t>warning that it could lead to the fiery obliteration of Tokyo</w:t>
      </w:r>
      <w:r w:rsidRPr="00FD58E1">
        <w:rPr>
          <w:sz w:val="16"/>
        </w:rPr>
        <w:t xml:space="preserve"> by US bombers—</w:t>
      </w:r>
      <w:r w:rsidRPr="00FD58E1">
        <w:rPr>
          <w:rStyle w:val="StyleUnderline"/>
        </w:rPr>
        <w:t xml:space="preserve">as an example of how </w:t>
      </w:r>
      <w:r w:rsidRPr="00FD58E1">
        <w:rPr>
          <w:rStyle w:val="Emphasis"/>
        </w:rPr>
        <w:t xml:space="preserve">deterrence can fail </w:t>
      </w:r>
      <w:r w:rsidRPr="00FD58E1">
        <w:rPr>
          <w:rStyle w:val="StyleUnderline"/>
        </w:rPr>
        <w:t>even when the target</w:t>
      </w:r>
      <w:r w:rsidRPr="00FD58E1">
        <w:rPr>
          <w:sz w:val="16"/>
        </w:rPr>
        <w:t xml:space="preserve"> country has robust military forces and </w:t>
      </w:r>
      <w:r w:rsidRPr="00FD58E1">
        <w:rPr>
          <w:rStyle w:val="StyleUnderline"/>
        </w:rPr>
        <w:t>can credibly threaten devastating retaliation</w:t>
      </w:r>
      <w:r w:rsidRPr="00FD58E1">
        <w:rPr>
          <w:sz w:val="16"/>
        </w:rPr>
        <w:t xml:space="preserve">.131 As Albert Wohlstetter warned in a classic 1959 article, </w:t>
      </w:r>
      <w:r w:rsidRPr="00FD58E1">
        <w:rPr>
          <w:rStyle w:val="StyleUnderline"/>
        </w:rPr>
        <w:t>the ability to retaliate rests on maintaining a reliable</w:t>
      </w:r>
      <w:r w:rsidRPr="00FC3024">
        <w:rPr>
          <w:sz w:val="16"/>
        </w:rPr>
        <w:t xml:space="preserve"> peacetime deterrent </w:t>
      </w:r>
      <w:r w:rsidRPr="00FC3024">
        <w:rPr>
          <w:rStyle w:val="StyleUnderline"/>
        </w:rPr>
        <w:t xml:space="preserve">force which could </w:t>
      </w:r>
      <w:r w:rsidRPr="0037686C">
        <w:rPr>
          <w:rStyle w:val="Emphasis"/>
        </w:rPr>
        <w:t>weather a first strike</w:t>
      </w:r>
      <w:r w:rsidRPr="00FC3024">
        <w:rPr>
          <w:rStyle w:val="StyleUnderline"/>
        </w:rPr>
        <w:t xml:space="preserve">, having </w:t>
      </w:r>
      <w:r w:rsidRPr="0037686C">
        <w:rPr>
          <w:rStyle w:val="Emphasis"/>
        </w:rPr>
        <w:t>surviving leaders</w:t>
      </w:r>
      <w:r w:rsidRPr="00FC3024">
        <w:rPr>
          <w:rStyle w:val="StyleUnderline"/>
        </w:rPr>
        <w:t xml:space="preserve"> capable of deciding to counterattack</w:t>
      </w:r>
      <w:r w:rsidRPr="00FC3024">
        <w:rPr>
          <w:sz w:val="16"/>
        </w:rPr>
        <w:t xml:space="preserve"> and conveying that command to the remainder of the armed forces, </w:t>
      </w:r>
      <w:r w:rsidRPr="00FC3024">
        <w:rPr>
          <w:rStyle w:val="StyleUnderline"/>
        </w:rPr>
        <w:t xml:space="preserve">as well as the ability of the </w:t>
      </w:r>
      <w:r w:rsidRPr="0037686C">
        <w:rPr>
          <w:rStyle w:val="Emphasis"/>
        </w:rPr>
        <w:t>retaliatory weapons</w:t>
      </w:r>
      <w:r w:rsidRPr="00FC3024">
        <w:rPr>
          <w:rStyle w:val="StyleUnderline"/>
        </w:rPr>
        <w:t xml:space="preserve"> to reach enemy territory</w:t>
      </w:r>
      <w:r w:rsidRPr="00FC3024">
        <w:rPr>
          <w:sz w:val="16"/>
        </w:rPr>
        <w:t xml:space="preserve"> and penetrate both active and passive defenses.132 </w:t>
      </w:r>
      <w:r w:rsidRPr="00545C14">
        <w:rPr>
          <w:rStyle w:val="StyleUnderline"/>
          <w:highlight w:val="yellow"/>
        </w:rPr>
        <w:t>Smaller</w:t>
      </w:r>
      <w:r w:rsidRPr="00FC3024">
        <w:rPr>
          <w:rStyle w:val="StyleUnderline"/>
        </w:rPr>
        <w:t xml:space="preserve"> nuclear </w:t>
      </w:r>
      <w:r w:rsidRPr="00545C14">
        <w:rPr>
          <w:rStyle w:val="StyleUnderline"/>
          <w:highlight w:val="yellow"/>
        </w:rPr>
        <w:t xml:space="preserve">arsenals are </w:t>
      </w:r>
      <w:r w:rsidRPr="00FD58E1">
        <w:rPr>
          <w:rStyle w:val="Emphasis"/>
        </w:rPr>
        <w:t xml:space="preserve">inherently more </w:t>
      </w:r>
      <w:r w:rsidRPr="00545C14">
        <w:rPr>
          <w:rStyle w:val="Emphasis"/>
          <w:highlight w:val="yellow"/>
        </w:rPr>
        <w:t>vulnerable</w:t>
      </w:r>
      <w:r w:rsidRPr="0037686C">
        <w:rPr>
          <w:rStyle w:val="Emphasis"/>
        </w:rPr>
        <w:t xml:space="preserve"> to attack</w:t>
      </w:r>
      <w:r w:rsidRPr="00FC3024">
        <w:rPr>
          <w:rStyle w:val="StyleUnderline"/>
        </w:rPr>
        <w:t xml:space="preserve">, </w:t>
      </w:r>
      <w:r w:rsidRPr="00FD58E1">
        <w:rPr>
          <w:rStyle w:val="StyleUnderline"/>
        </w:rPr>
        <w:t xml:space="preserve">which </w:t>
      </w:r>
      <w:r w:rsidRPr="00545C14">
        <w:rPr>
          <w:rStyle w:val="StyleUnderline"/>
          <w:highlight w:val="yellow"/>
        </w:rPr>
        <w:t xml:space="preserve">tempts enemy </w:t>
      </w:r>
      <w:r w:rsidRPr="00FD58E1">
        <w:rPr>
          <w:rStyle w:val="StyleUnderline"/>
        </w:rPr>
        <w:t xml:space="preserve">states </w:t>
      </w:r>
      <w:r w:rsidRPr="00545C14">
        <w:rPr>
          <w:rStyle w:val="StyleUnderline"/>
          <w:highlight w:val="yellow"/>
        </w:rPr>
        <w:t xml:space="preserve">to </w:t>
      </w:r>
      <w:r w:rsidRPr="00FD58E1">
        <w:rPr>
          <w:rStyle w:val="Emphasis"/>
          <w:highlight w:val="yellow"/>
        </w:rPr>
        <w:t>destroy</w:t>
      </w:r>
      <w:r w:rsidRPr="00FD58E1">
        <w:rPr>
          <w:rStyle w:val="Emphasis"/>
        </w:rPr>
        <w:t xml:space="preserve"> a </w:t>
      </w:r>
      <w:r w:rsidRPr="00545C14">
        <w:rPr>
          <w:rStyle w:val="Emphasis"/>
          <w:highlight w:val="yellow"/>
        </w:rPr>
        <w:t>nascent</w:t>
      </w:r>
      <w:r w:rsidRPr="0037686C">
        <w:rPr>
          <w:rStyle w:val="Emphasis"/>
        </w:rPr>
        <w:t xml:space="preserve"> nuclear </w:t>
      </w:r>
      <w:r w:rsidRPr="00545C14">
        <w:rPr>
          <w:rStyle w:val="Emphasis"/>
          <w:highlight w:val="yellow"/>
        </w:rPr>
        <w:t>program</w:t>
      </w:r>
      <w:r w:rsidRPr="00FC3024">
        <w:rPr>
          <w:sz w:val="16"/>
        </w:rPr>
        <w:t xml:space="preserve"> now </w:t>
      </w:r>
      <w:r w:rsidRPr="00FC3024">
        <w:rPr>
          <w:rStyle w:val="StyleUnderline"/>
        </w:rPr>
        <w:t>rather than allow a</w:t>
      </w:r>
      <w:r w:rsidRPr="00FC3024">
        <w:rPr>
          <w:sz w:val="16"/>
        </w:rPr>
        <w:t xml:space="preserve"> hated </w:t>
      </w:r>
      <w:r w:rsidRPr="00FC3024">
        <w:rPr>
          <w:rStyle w:val="StyleUnderline"/>
        </w:rPr>
        <w:t>neighbor to break out as a nuclear-armed adversary</w:t>
      </w:r>
      <w:r w:rsidRPr="00FC3024">
        <w:rPr>
          <w:sz w:val="16"/>
        </w:rPr>
        <w:t>.133</w:t>
      </w:r>
    </w:p>
    <w:p w14:paraId="010A9ADE" w14:textId="77777777" w:rsidR="006D4434" w:rsidRPr="0037686C" w:rsidRDefault="006D4434" w:rsidP="006D4434">
      <w:pPr>
        <w:rPr>
          <w:rStyle w:val="StyleUnderline"/>
        </w:rPr>
      </w:pPr>
      <w:r w:rsidRPr="00545C14">
        <w:rPr>
          <w:rStyle w:val="StyleUnderline"/>
          <w:highlight w:val="yellow"/>
        </w:rPr>
        <w:t>Great powers</w:t>
      </w:r>
      <w:r w:rsidRPr="00FC3024">
        <w:rPr>
          <w:rStyle w:val="StyleUnderline"/>
        </w:rPr>
        <w:t xml:space="preserve">, too, </w:t>
      </w:r>
      <w:r w:rsidRPr="00FD58E1">
        <w:rPr>
          <w:rStyle w:val="StyleUnderline"/>
        </w:rPr>
        <w:t>may</w:t>
      </w:r>
      <w:r w:rsidRPr="0037686C">
        <w:rPr>
          <w:sz w:val="16"/>
        </w:rPr>
        <w:t xml:space="preserve"> be galvanized to </w:t>
      </w:r>
      <w:r w:rsidRPr="00545C14">
        <w:rPr>
          <w:rStyle w:val="Emphasis"/>
          <w:highlight w:val="yellow"/>
        </w:rPr>
        <w:t>smash a</w:t>
      </w:r>
      <w:r w:rsidRPr="0037686C">
        <w:rPr>
          <w:rStyle w:val="Emphasis"/>
        </w:rPr>
        <w:t xml:space="preserve"> hostile </w:t>
      </w:r>
      <w:r w:rsidRPr="00545C14">
        <w:rPr>
          <w:rStyle w:val="Emphasis"/>
          <w:highlight w:val="yellow"/>
        </w:rPr>
        <w:t>country’s</w:t>
      </w:r>
      <w:r w:rsidRPr="00545C14">
        <w:rPr>
          <w:rStyle w:val="StyleUnderline"/>
          <w:highlight w:val="yellow"/>
        </w:rPr>
        <w:t xml:space="preserve"> emerging </w:t>
      </w:r>
      <w:r w:rsidRPr="00FD58E1">
        <w:rPr>
          <w:rStyle w:val="StyleUnderline"/>
        </w:rPr>
        <w:t xml:space="preserve">nuclear </w:t>
      </w:r>
      <w:r w:rsidRPr="00545C14">
        <w:rPr>
          <w:rStyle w:val="StyleUnderline"/>
          <w:highlight w:val="yellow"/>
        </w:rPr>
        <w:t>programs</w:t>
      </w:r>
      <w:r w:rsidRPr="00FC3024">
        <w:rPr>
          <w:rStyle w:val="StyleUnderline"/>
        </w:rPr>
        <w:t xml:space="preserve"> before they reach fruition</w:t>
      </w:r>
      <w:r w:rsidRPr="0037686C">
        <w:rPr>
          <w:sz w:val="16"/>
        </w:rPr>
        <w:t xml:space="preserve">, as the United States considered before China got the bomb.134 </w:t>
      </w:r>
      <w:r w:rsidRPr="00FD58E1">
        <w:rPr>
          <w:rStyle w:val="StyleUnderline"/>
        </w:rPr>
        <w:t>Many newly nuclear-</w:t>
      </w:r>
      <w:r w:rsidRPr="00FC3024">
        <w:rPr>
          <w:rStyle w:val="StyleUnderline"/>
        </w:rPr>
        <w:t xml:space="preserve">armed </w:t>
      </w:r>
      <w:r w:rsidRPr="00545C14">
        <w:rPr>
          <w:rStyle w:val="StyleUnderline"/>
          <w:highlight w:val="yellow"/>
        </w:rPr>
        <w:t>countries are close</w:t>
      </w:r>
      <w:r w:rsidRPr="00FC3024">
        <w:rPr>
          <w:rStyle w:val="StyleUnderline"/>
        </w:rPr>
        <w:t xml:space="preserve"> to each other, </w:t>
      </w:r>
      <w:r w:rsidRPr="00545C14">
        <w:rPr>
          <w:rStyle w:val="StyleUnderline"/>
          <w:highlight w:val="yellow"/>
        </w:rPr>
        <w:t xml:space="preserve">forcing </w:t>
      </w:r>
      <w:r w:rsidRPr="00545C14">
        <w:rPr>
          <w:rStyle w:val="Emphasis"/>
          <w:highlight w:val="yellow"/>
        </w:rPr>
        <w:t>lightning reaction times</w:t>
      </w:r>
      <w:r w:rsidRPr="0037686C">
        <w:rPr>
          <w:sz w:val="16"/>
        </w:rPr>
        <w:t xml:space="preserve">. In impoverished or unstable countries, </w:t>
      </w:r>
      <w:r w:rsidRPr="00545C14">
        <w:rPr>
          <w:rStyle w:val="Emphasis"/>
          <w:highlight w:val="yellow"/>
        </w:rPr>
        <w:t>command-and-</w:t>
      </w:r>
      <w:r w:rsidRPr="00FD58E1">
        <w:rPr>
          <w:rStyle w:val="Emphasis"/>
          <w:highlight w:val="yellow"/>
        </w:rPr>
        <w:t>control</w:t>
      </w:r>
      <w:r w:rsidRPr="00FD58E1">
        <w:rPr>
          <w:rStyle w:val="StyleUnderline"/>
        </w:rPr>
        <w:t xml:space="preserve"> or </w:t>
      </w:r>
      <w:r w:rsidRPr="00FD58E1">
        <w:rPr>
          <w:rStyle w:val="Emphasis"/>
        </w:rPr>
        <w:t>retaliatory launch capabilities</w:t>
      </w:r>
      <w:r w:rsidRPr="00FC3024">
        <w:rPr>
          <w:rStyle w:val="StyleUnderline"/>
        </w:rPr>
        <w:t xml:space="preserve"> </w:t>
      </w:r>
      <w:r w:rsidRPr="00545C14">
        <w:rPr>
          <w:rStyle w:val="StyleUnderline"/>
          <w:highlight w:val="yellow"/>
        </w:rPr>
        <w:t>may be weak</w:t>
      </w:r>
      <w:r w:rsidRPr="00FC3024">
        <w:rPr>
          <w:rStyle w:val="StyleUnderline"/>
        </w:rPr>
        <w:t>, which</w:t>
      </w:r>
      <w:r w:rsidRPr="0037686C">
        <w:rPr>
          <w:sz w:val="16"/>
        </w:rPr>
        <w:t xml:space="preserve"> also </w:t>
      </w:r>
      <w:r w:rsidRPr="00FC3024">
        <w:rPr>
          <w:rStyle w:val="StyleUnderline"/>
        </w:rPr>
        <w:t>tempts enemy predation</w:t>
      </w:r>
      <w:r w:rsidRPr="0037686C">
        <w:rPr>
          <w:sz w:val="16"/>
        </w:rPr>
        <w:t xml:space="preserve">. </w:t>
      </w:r>
      <w:r w:rsidRPr="00FD58E1">
        <w:rPr>
          <w:sz w:val="16"/>
        </w:rPr>
        <w:t xml:space="preserve">As Sagan argues, </w:t>
      </w:r>
      <w:r w:rsidRPr="00FD58E1">
        <w:rPr>
          <w:rStyle w:val="StyleUnderline"/>
        </w:rPr>
        <w:t>even established</w:t>
      </w:r>
      <w:r w:rsidRPr="00FD58E1">
        <w:rPr>
          <w:sz w:val="16"/>
        </w:rPr>
        <w:t xml:space="preserve"> and new </w:t>
      </w:r>
      <w:r w:rsidRPr="00FD58E1">
        <w:rPr>
          <w:rStyle w:val="StyleUnderline"/>
        </w:rPr>
        <w:t xml:space="preserve">nuclear powers have been </w:t>
      </w:r>
      <w:r w:rsidRPr="00FD58E1">
        <w:rPr>
          <w:rStyle w:val="Emphasis"/>
        </w:rPr>
        <w:t xml:space="preserve">frighteningly </w:t>
      </w:r>
      <w:r w:rsidRPr="00545C14">
        <w:rPr>
          <w:rStyle w:val="Emphasis"/>
          <w:highlight w:val="yellow"/>
        </w:rPr>
        <w:t>subject to accidents</w:t>
      </w:r>
      <w:r w:rsidRPr="0037686C">
        <w:rPr>
          <w:rStyle w:val="StyleUnderline"/>
        </w:rPr>
        <w:t xml:space="preserve"> and </w:t>
      </w:r>
      <w:r w:rsidRPr="0037686C">
        <w:rPr>
          <w:rStyle w:val="Emphasis"/>
        </w:rPr>
        <w:t>errors</w:t>
      </w:r>
      <w:r w:rsidRPr="0037686C">
        <w:rPr>
          <w:sz w:val="16"/>
        </w:rPr>
        <w:t xml:space="preserve">.135 </w:t>
      </w:r>
      <w:r w:rsidRPr="0037686C">
        <w:rPr>
          <w:rStyle w:val="StyleUnderline"/>
        </w:rPr>
        <w:t>Rickety governments are at risk of coups or upheaval</w:t>
      </w:r>
      <w:r w:rsidRPr="0037686C">
        <w:rPr>
          <w:sz w:val="16"/>
        </w:rPr>
        <w:t xml:space="preserve"> during an international crisis, replaying the Kennedy administration’s fears that Nikita Khrushchev had been toppled by Soviet hardliners during the Cuban missile crisis. And some of the </w:t>
      </w:r>
      <w:r w:rsidRPr="0037686C">
        <w:rPr>
          <w:rStyle w:val="StyleUnderline"/>
        </w:rPr>
        <w:t xml:space="preserve">new </w:t>
      </w:r>
      <w:r w:rsidRPr="00FD58E1">
        <w:rPr>
          <w:rStyle w:val="StyleUnderline"/>
        </w:rPr>
        <w:t xml:space="preserve">proliferators are </w:t>
      </w:r>
      <w:r w:rsidRPr="00545C14">
        <w:rPr>
          <w:rStyle w:val="StyleUnderline"/>
          <w:highlight w:val="yellow"/>
        </w:rPr>
        <w:t>embroiled in</w:t>
      </w:r>
      <w:r w:rsidRPr="0037686C">
        <w:rPr>
          <w:rStyle w:val="StyleUnderline"/>
        </w:rPr>
        <w:t xml:space="preserve"> </w:t>
      </w:r>
      <w:r w:rsidRPr="0037686C">
        <w:rPr>
          <w:rStyle w:val="Emphasis"/>
        </w:rPr>
        <w:t xml:space="preserve">enduring </w:t>
      </w:r>
      <w:r w:rsidRPr="00FD58E1">
        <w:rPr>
          <w:rStyle w:val="Emphasis"/>
        </w:rPr>
        <w:t>rivalries</w:t>
      </w:r>
      <w:r w:rsidRPr="00FD58E1">
        <w:rPr>
          <w:rStyle w:val="StyleUnderline"/>
        </w:rPr>
        <w:t xml:space="preserve"> intensified by </w:t>
      </w:r>
      <w:r w:rsidRPr="00FD58E1">
        <w:rPr>
          <w:rStyle w:val="Emphasis"/>
        </w:rPr>
        <w:t>ideological</w:t>
      </w:r>
      <w:r w:rsidRPr="0037686C">
        <w:rPr>
          <w:rStyle w:val="StyleUnderline"/>
        </w:rPr>
        <w:t xml:space="preserve"> or </w:t>
      </w:r>
      <w:r w:rsidRPr="00545C14">
        <w:rPr>
          <w:rStyle w:val="Emphasis"/>
          <w:highlight w:val="yellow"/>
        </w:rPr>
        <w:t>nationalist hatreds</w:t>
      </w:r>
      <w:r w:rsidRPr="0037686C">
        <w:rPr>
          <w:rStyle w:val="StyleUnderline"/>
        </w:rPr>
        <w:t>, such as the Indo-Pakistani or Arab-Israeli conflicts.</w:t>
      </w:r>
    </w:p>
    <w:p w14:paraId="0EE3EC13" w14:textId="77777777" w:rsidR="006D4434" w:rsidRPr="0037686C" w:rsidRDefault="006D4434" w:rsidP="006D4434">
      <w:pPr>
        <w:rPr>
          <w:sz w:val="16"/>
        </w:rPr>
      </w:pPr>
      <w:r w:rsidRPr="00FD58E1">
        <w:rPr>
          <w:rStyle w:val="StyleUnderline"/>
        </w:rPr>
        <w:t>One might expect</w:t>
      </w:r>
      <w:r w:rsidRPr="00FD58E1">
        <w:rPr>
          <w:sz w:val="16"/>
        </w:rPr>
        <w:t xml:space="preserve"> more </w:t>
      </w:r>
      <w:r w:rsidRPr="00FD58E1">
        <w:rPr>
          <w:rStyle w:val="StyleUnderline"/>
        </w:rPr>
        <w:t>robust deterrence when only one side had nuclear weapons. Yet</w:t>
      </w:r>
      <w:r w:rsidRPr="00FD58E1">
        <w:rPr>
          <w:sz w:val="16"/>
        </w:rPr>
        <w:t xml:space="preserve"> the record is not clear-cut</w:t>
      </w:r>
      <w:r w:rsidRPr="00FD58E1">
        <w:rPr>
          <w:rStyle w:val="StyleUnderline"/>
        </w:rPr>
        <w:t>. As Vipin Narang concludes</w:t>
      </w:r>
      <w:r w:rsidRPr="00FD58E1">
        <w:rPr>
          <w:sz w:val="16"/>
        </w:rPr>
        <w:t xml:space="preserve"> in a study of the nuclear postures of China, France, India, Israel, Pakistan, and South Africa, </w:t>
      </w:r>
      <w:r w:rsidRPr="00FD58E1">
        <w:rPr>
          <w:rStyle w:val="StyleUnderline"/>
        </w:rPr>
        <w:t xml:space="preserve">the possession of secure </w:t>
      </w:r>
      <w:r w:rsidRPr="00FD58E1">
        <w:rPr>
          <w:rStyle w:val="Emphasis"/>
        </w:rPr>
        <w:t>second-strike nuclear forces</w:t>
      </w:r>
      <w:r w:rsidRPr="00FD58E1">
        <w:rPr>
          <w:rStyle w:val="StyleUnderline"/>
        </w:rPr>
        <w:t xml:space="preserve"> was </w:t>
      </w:r>
      <w:r w:rsidRPr="00FD58E1">
        <w:rPr>
          <w:rStyle w:val="Emphasis"/>
        </w:rPr>
        <w:t>not enough to</w:t>
      </w:r>
      <w:r w:rsidRPr="00FD58E1">
        <w:rPr>
          <w:sz w:val="16"/>
        </w:rPr>
        <w:t xml:space="preserve"> systematically </w:t>
      </w:r>
      <w:r w:rsidRPr="00FD58E1">
        <w:rPr>
          <w:rStyle w:val="Emphasis"/>
        </w:rPr>
        <w:t>deter</w:t>
      </w:r>
      <w:r w:rsidRPr="00FD58E1">
        <w:rPr>
          <w:rStyle w:val="StyleUnderline"/>
        </w:rPr>
        <w:t xml:space="preserve"> conventional war</w:t>
      </w:r>
      <w:r w:rsidRPr="00FD58E1">
        <w:rPr>
          <w:sz w:val="16"/>
        </w:rPr>
        <w:t xml:space="preserve">.136 </w:t>
      </w:r>
      <w:r w:rsidRPr="00FD58E1">
        <w:rPr>
          <w:rStyle w:val="StyleUnderline"/>
        </w:rPr>
        <w:t>There are five cases when states without nuclear weapons have attacked states which had them</w:t>
      </w:r>
      <w:r w:rsidRPr="00FD58E1">
        <w:rPr>
          <w:sz w:val="16"/>
        </w:rPr>
        <w:t>, including China striking the United States in Korea in 1950, Argentina invading the British-held Falklands in 1982, and the devastating Egyptian and Syrian surprise attack against Israel in 1973—one of the most perilous moments in Israel’s existence.137</w:t>
      </w:r>
    </w:p>
    <w:p w14:paraId="58E45BEF" w14:textId="77777777" w:rsidR="006D4434" w:rsidRPr="0037686C" w:rsidRDefault="006D4434" w:rsidP="006D4434">
      <w:pPr>
        <w:rPr>
          <w:sz w:val="16"/>
        </w:rPr>
      </w:pPr>
      <w:r w:rsidRPr="0037686C">
        <w:rPr>
          <w:sz w:val="16"/>
        </w:rPr>
        <w:t xml:space="preserve">There is some evidence that </w:t>
      </w:r>
      <w:r w:rsidRPr="00FD58E1">
        <w:rPr>
          <w:rStyle w:val="StyleUnderline"/>
        </w:rPr>
        <w:t xml:space="preserve">acquiring nuclear weapons </w:t>
      </w:r>
      <w:r w:rsidRPr="00854213">
        <w:rPr>
          <w:rStyle w:val="StyleUnderline"/>
        </w:rPr>
        <w:t>can make</w:t>
      </w:r>
      <w:r w:rsidRPr="00854213">
        <w:rPr>
          <w:sz w:val="16"/>
        </w:rPr>
        <w:t xml:space="preserve"> certain </w:t>
      </w:r>
      <w:r w:rsidRPr="00854213">
        <w:rPr>
          <w:rStyle w:val="StyleUnderline"/>
        </w:rPr>
        <w:t xml:space="preserve">states </w:t>
      </w:r>
      <w:r w:rsidRPr="00854213">
        <w:rPr>
          <w:rStyle w:val="Emphasis"/>
        </w:rPr>
        <w:t>more aggressive</w:t>
      </w:r>
      <w:r w:rsidRPr="00854213">
        <w:rPr>
          <w:rStyle w:val="StyleUnderline"/>
        </w:rPr>
        <w:t>, rather</w:t>
      </w:r>
      <w:r w:rsidRPr="0037686C">
        <w:rPr>
          <w:rStyle w:val="StyleUnderline"/>
        </w:rPr>
        <w:t xml:space="preserve"> than less, </w:t>
      </w:r>
      <w:r w:rsidRPr="00545C14">
        <w:rPr>
          <w:rStyle w:val="StyleUnderline"/>
          <w:highlight w:val="yellow"/>
        </w:rPr>
        <w:t>because of</w:t>
      </w:r>
      <w:r w:rsidRPr="0037686C">
        <w:rPr>
          <w:rStyle w:val="StyleUnderline"/>
        </w:rPr>
        <w:t xml:space="preserve"> what political scientists call </w:t>
      </w:r>
      <w:r w:rsidRPr="00545C14">
        <w:rPr>
          <w:rStyle w:val="StyleUnderline"/>
          <w:highlight w:val="yellow"/>
        </w:rPr>
        <w:t xml:space="preserve">the </w:t>
      </w:r>
      <w:r w:rsidRPr="00545C14">
        <w:rPr>
          <w:rStyle w:val="Emphasis"/>
          <w:highlight w:val="yellow"/>
        </w:rPr>
        <w:t>stability-instability paradox</w:t>
      </w:r>
      <w:r w:rsidRPr="0037686C">
        <w:rPr>
          <w:rStyle w:val="StyleUnderline"/>
        </w:rPr>
        <w:t xml:space="preserve">: since both sides know that escalation from conventional conflict to nuclear war would </w:t>
      </w:r>
      <w:r w:rsidRPr="00FD58E1">
        <w:rPr>
          <w:rStyle w:val="StyleUnderline"/>
        </w:rPr>
        <w:t>be devastating, their nuclear forces cancel each other out and</w:t>
      </w:r>
      <w:r w:rsidRPr="00FD58E1">
        <w:rPr>
          <w:sz w:val="16"/>
        </w:rPr>
        <w:t xml:space="preserve"> may </w:t>
      </w:r>
      <w:r w:rsidRPr="00FD58E1">
        <w:rPr>
          <w:rStyle w:val="StyleUnderline"/>
        </w:rPr>
        <w:t xml:space="preserve">leave them freer to engage in </w:t>
      </w:r>
      <w:r w:rsidRPr="00FD58E1">
        <w:rPr>
          <w:rStyle w:val="Emphasis"/>
        </w:rPr>
        <w:t>conventional warfare</w:t>
      </w:r>
      <w:r w:rsidRPr="00FD58E1">
        <w:rPr>
          <w:sz w:val="16"/>
        </w:rPr>
        <w:t>.138 Following that logic, both Amartya Sen and Scott Sagan have argued</w:t>
      </w:r>
      <w:r w:rsidRPr="0037686C">
        <w:rPr>
          <w:sz w:val="16"/>
        </w:rPr>
        <w:t xml:space="preserve"> that </w:t>
      </w:r>
      <w:r w:rsidRPr="0037686C">
        <w:rPr>
          <w:rStyle w:val="StyleUnderline"/>
        </w:rPr>
        <w:t>the Kargil War was</w:t>
      </w:r>
      <w:r w:rsidRPr="0037686C">
        <w:rPr>
          <w:sz w:val="16"/>
        </w:rPr>
        <w:t xml:space="preserve"> in part </w:t>
      </w:r>
      <w:r w:rsidRPr="0037686C">
        <w:rPr>
          <w:rStyle w:val="StyleUnderline"/>
        </w:rPr>
        <w:t>sparked by Pakistan’s new possession of nuclear weapons</w:t>
      </w:r>
      <w:r w:rsidRPr="0037686C">
        <w:rPr>
          <w:sz w:val="16"/>
        </w:rPr>
        <w:t xml:space="preserve">, emboldening the Pakistan army to pick a conventional fight with India.139 Similarly, Victor Cha claims that </w:t>
      </w:r>
      <w:r w:rsidRPr="0037686C">
        <w:rPr>
          <w:rStyle w:val="StyleUnderline"/>
        </w:rPr>
        <w:t>North Korea’s recent belligerence is motivated by a sense</w:t>
      </w:r>
      <w:r w:rsidRPr="0037686C">
        <w:rPr>
          <w:sz w:val="16"/>
        </w:rPr>
        <w:t xml:space="preserve"> among its leadership that </w:t>
      </w:r>
      <w:r w:rsidRPr="0037686C">
        <w:rPr>
          <w:rStyle w:val="StyleUnderline"/>
        </w:rPr>
        <w:t>their nuclear arsenal makes them invulnerable</w:t>
      </w:r>
      <w:r w:rsidRPr="0037686C">
        <w:rPr>
          <w:sz w:val="16"/>
        </w:rPr>
        <w:t xml:space="preserve"> to retaliation from foreign powers.140</w:t>
      </w:r>
    </w:p>
    <w:p w14:paraId="4BA7CCA8" w14:textId="77777777" w:rsidR="006D4434" w:rsidRPr="0037686C" w:rsidRDefault="006D4434" w:rsidP="006D4434">
      <w:pPr>
        <w:rPr>
          <w:sz w:val="16"/>
        </w:rPr>
      </w:pPr>
      <w:r w:rsidRPr="0037686C">
        <w:rPr>
          <w:sz w:val="16"/>
        </w:rPr>
        <w:t xml:space="preserve">Realists could reasonably quarrel with any part of this analysis. Those are important debates to have, and this brief discussion is hardly meant to close them. Yet it is difficult to be sanguine about nuclear proliferation as it is unfolding today. </w:t>
      </w:r>
      <w:r w:rsidRPr="0037686C">
        <w:rPr>
          <w:rStyle w:val="StyleUnderline"/>
        </w:rPr>
        <w:t>It is certainly plausible that in stable dyads, nuclear weapons have a</w:t>
      </w:r>
      <w:r w:rsidRPr="0037686C">
        <w:rPr>
          <w:sz w:val="16"/>
        </w:rPr>
        <w:t xml:space="preserve"> robust </w:t>
      </w:r>
      <w:r w:rsidRPr="0037686C">
        <w:rPr>
          <w:rStyle w:val="StyleUnderline"/>
        </w:rPr>
        <w:t xml:space="preserve">deterrent effect, but social scientists are </w:t>
      </w:r>
      <w:r w:rsidRPr="0037686C">
        <w:rPr>
          <w:rStyle w:val="Emphasis"/>
        </w:rPr>
        <w:t>not sur</w:t>
      </w:r>
      <w:r w:rsidRPr="0037686C">
        <w:rPr>
          <w:rStyle w:val="StyleUnderline"/>
        </w:rPr>
        <w:t>e</w:t>
      </w:r>
      <w:r w:rsidRPr="0037686C">
        <w:rPr>
          <w:sz w:val="16"/>
        </w:rPr>
        <w:t xml:space="preserve"> exactly </w:t>
      </w:r>
      <w:r w:rsidRPr="0037686C">
        <w:rPr>
          <w:rStyle w:val="Emphasis"/>
        </w:rPr>
        <w:t>how strong it is</w:t>
      </w:r>
      <w:r w:rsidRPr="0037686C">
        <w:rPr>
          <w:rStyle w:val="StyleUnderline"/>
        </w:rPr>
        <w:t xml:space="preserve">—whether it would afford protection against </w:t>
      </w:r>
      <w:r w:rsidRPr="0037686C">
        <w:rPr>
          <w:rStyle w:val="Emphasis"/>
        </w:rPr>
        <w:t>miscalculation</w:t>
      </w:r>
      <w:r w:rsidRPr="0037686C">
        <w:rPr>
          <w:rStyle w:val="StyleUnderline"/>
        </w:rPr>
        <w:t xml:space="preserve">, </w:t>
      </w:r>
      <w:r w:rsidRPr="0037686C">
        <w:rPr>
          <w:rStyle w:val="Emphasis"/>
        </w:rPr>
        <w:t>hair-trigger decisions</w:t>
      </w:r>
      <w:r w:rsidRPr="0037686C">
        <w:rPr>
          <w:rStyle w:val="StyleUnderline"/>
        </w:rPr>
        <w:t xml:space="preserve">, </w:t>
      </w:r>
      <w:r w:rsidRPr="0037686C">
        <w:rPr>
          <w:rStyle w:val="Emphasis"/>
        </w:rPr>
        <w:t>nationalist hatred</w:t>
      </w:r>
      <w:r w:rsidRPr="0037686C">
        <w:rPr>
          <w:rStyle w:val="StyleUnderline"/>
        </w:rPr>
        <w:t>, or</w:t>
      </w:r>
      <w:r w:rsidRPr="0037686C">
        <w:rPr>
          <w:sz w:val="16"/>
        </w:rPr>
        <w:t xml:space="preserve"> the </w:t>
      </w:r>
      <w:r w:rsidRPr="0037686C">
        <w:rPr>
          <w:rStyle w:val="Emphasis"/>
        </w:rPr>
        <w:t>sheer desperation</w:t>
      </w:r>
      <w:r w:rsidRPr="0037686C">
        <w:rPr>
          <w:sz w:val="16"/>
        </w:rPr>
        <w:t xml:space="preserve"> of a government such as Imperial Japan in 1941. Absent more certainty, nuclear skeptics would not feel freed from their moral qualms.</w:t>
      </w:r>
    </w:p>
    <w:p w14:paraId="7F632FAE" w14:textId="77777777" w:rsidR="006D4434" w:rsidRDefault="006D4434" w:rsidP="006D4434">
      <w:pPr>
        <w:rPr>
          <w:sz w:val="16"/>
        </w:rPr>
      </w:pPr>
      <w:r w:rsidRPr="0037686C">
        <w:rPr>
          <w:rStyle w:val="StyleUnderline"/>
        </w:rPr>
        <w:t>When dicing with death, the odds matter.</w:t>
      </w:r>
      <w:r w:rsidRPr="0037686C">
        <w:rPr>
          <w:sz w:val="16"/>
        </w:rPr>
        <w:t xml:space="preserve"> As McMahan notes,“</w:t>
      </w:r>
      <w:r w:rsidRPr="0037686C">
        <w:rPr>
          <w:rStyle w:val="StyleUnderline"/>
        </w:rPr>
        <w:t>whether it would be wrong to form the conditional intention to use nuclear weapons will</w:t>
      </w:r>
      <w:r w:rsidRPr="0037686C">
        <w:rPr>
          <w:sz w:val="16"/>
        </w:rPr>
        <w:t xml:space="preserve"> always </w:t>
      </w:r>
      <w:r w:rsidRPr="0037686C">
        <w:rPr>
          <w:rStyle w:val="StyleUnderline"/>
        </w:rPr>
        <w:t>depend on</w:t>
      </w:r>
      <w:r w:rsidRPr="0037686C">
        <w:rPr>
          <w:sz w:val="16"/>
        </w:rPr>
        <w:t xml:space="preserve"> questions concerning the </w:t>
      </w:r>
      <w:r w:rsidRPr="0037686C">
        <w:rPr>
          <w:rStyle w:val="StyleUnderline"/>
        </w:rPr>
        <w:t>evaluation of outcomes and the assessment of probabilities</w:t>
      </w:r>
      <w:r w:rsidRPr="0037686C">
        <w:rPr>
          <w:sz w:val="16"/>
        </w:rPr>
        <w:t xml:space="preserve">.”141 Some of us might be prepared to risk a 1 percent chance of the greater evil of a nuclear war in order to avoid the 99 percent chance of the lesser evil of conventional aggression, while no sensible person would accept a 50 percent chance of nuclear war to stop a 50 percent chance of </w:t>
      </w:r>
      <w:r w:rsidRPr="00FD58E1">
        <w:rPr>
          <w:sz w:val="16"/>
        </w:rPr>
        <w:t xml:space="preserve">conventional attack. But </w:t>
      </w:r>
      <w:r w:rsidRPr="00FD58E1">
        <w:rPr>
          <w:rStyle w:val="StyleUnderline"/>
        </w:rPr>
        <w:t xml:space="preserve">what about a </w:t>
      </w:r>
      <w:r w:rsidRPr="00FD58E1">
        <w:rPr>
          <w:rStyle w:val="Emphasis"/>
        </w:rPr>
        <w:t>20 percent chance of nuclear conflagration</w:t>
      </w:r>
      <w:r w:rsidRPr="00FD58E1">
        <w:rPr>
          <w:rStyle w:val="StyleUnderline"/>
        </w:rPr>
        <w:t xml:space="preserve"> to forestall</w:t>
      </w:r>
      <w:r w:rsidRPr="00FD58E1">
        <w:rPr>
          <w:sz w:val="16"/>
        </w:rPr>
        <w:t xml:space="preserve">, say, </w:t>
      </w:r>
      <w:r w:rsidRPr="00FD58E1">
        <w:rPr>
          <w:rStyle w:val="StyleUnderline"/>
        </w:rPr>
        <w:t xml:space="preserve">a </w:t>
      </w:r>
      <w:r w:rsidRPr="00FD58E1">
        <w:rPr>
          <w:rStyle w:val="Emphasis"/>
        </w:rPr>
        <w:t>60 percent chance</w:t>
      </w:r>
      <w:r w:rsidRPr="00FD58E1">
        <w:rPr>
          <w:rStyle w:val="StyleUnderline"/>
        </w:rPr>
        <w:t xml:space="preserve"> of conventional aggression</w:t>
      </w:r>
      <w:r w:rsidRPr="0037686C">
        <w:rPr>
          <w:rStyle w:val="StyleUnderline"/>
        </w:rPr>
        <w:t>? What if the odds of nuclear war were</w:t>
      </w:r>
      <w:r w:rsidRPr="0037686C">
        <w:rPr>
          <w:sz w:val="16"/>
        </w:rPr>
        <w:t xml:space="preserve"> “somewhere </w:t>
      </w:r>
      <w:r w:rsidRPr="0037686C">
        <w:rPr>
          <w:rStyle w:val="StyleUnderline"/>
        </w:rPr>
        <w:t>between one out of three and even</w:t>
      </w:r>
      <w:r w:rsidRPr="0037686C">
        <w:rPr>
          <w:sz w:val="16"/>
        </w:rPr>
        <w:t xml:space="preserve">,” as Kennedy later reckoned about the Cuban missile crisis?142 Even if a deterrence breakdown is highly unlikely, </w:t>
      </w:r>
      <w:r w:rsidRPr="00545C14">
        <w:rPr>
          <w:rStyle w:val="StyleUnderline"/>
          <w:highlight w:val="yellow"/>
        </w:rPr>
        <w:t>each</w:t>
      </w:r>
      <w:r w:rsidRPr="0037686C">
        <w:rPr>
          <w:rStyle w:val="StyleUnderline"/>
        </w:rPr>
        <w:t xml:space="preserve"> newly armed </w:t>
      </w:r>
      <w:r w:rsidRPr="00545C14">
        <w:rPr>
          <w:rStyle w:val="StyleUnderline"/>
          <w:highlight w:val="yellow"/>
        </w:rPr>
        <w:t xml:space="preserve">state </w:t>
      </w:r>
      <w:r w:rsidRPr="00FD58E1">
        <w:rPr>
          <w:rStyle w:val="StyleUnderline"/>
        </w:rPr>
        <w:t xml:space="preserve">could </w:t>
      </w:r>
      <w:r w:rsidRPr="00545C14">
        <w:rPr>
          <w:rStyle w:val="Emphasis"/>
          <w:highlight w:val="yellow"/>
        </w:rPr>
        <w:t>add to the chances of apocalypse</w:t>
      </w:r>
      <w:r w:rsidRPr="0037686C">
        <w:rPr>
          <w:sz w:val="16"/>
        </w:rPr>
        <w:t>. The argument from peaceful effects rests heavily on these probabilities of greater and lesser evils, repeated with each new nucleararmed state, but it is hard to share the robust confidence of the proliferation optimists about them.</w:t>
      </w:r>
    </w:p>
    <w:p w14:paraId="1B292092" w14:textId="77777777" w:rsidR="006D4434" w:rsidRPr="00C00601" w:rsidRDefault="006D4434" w:rsidP="006D4434">
      <w:pPr>
        <w:pStyle w:val="Heading4"/>
        <w:rPr>
          <w:rFonts w:cs="Arial"/>
        </w:rPr>
      </w:pPr>
      <w:r w:rsidRPr="00C00601">
        <w:rPr>
          <w:rFonts w:cs="Arial"/>
        </w:rPr>
        <w:t xml:space="preserve">Structurally separating the </w:t>
      </w:r>
      <w:r w:rsidRPr="00FD58E1">
        <w:rPr>
          <w:rFonts w:cs="Arial"/>
          <w:u w:val="single"/>
        </w:rPr>
        <w:t>communications networks</w:t>
      </w:r>
      <w:r w:rsidRPr="00C00601">
        <w:rPr>
          <w:rFonts w:cs="Arial"/>
        </w:rPr>
        <w:t xml:space="preserve"> firms operate from their </w:t>
      </w:r>
      <w:r w:rsidRPr="00FD58E1">
        <w:rPr>
          <w:rFonts w:cs="Arial"/>
          <w:u w:val="single"/>
        </w:rPr>
        <w:t>ad businesses</w:t>
      </w:r>
      <w:r w:rsidRPr="00C00601">
        <w:rPr>
          <w:rFonts w:cs="Arial"/>
        </w:rPr>
        <w:t xml:space="preserve"> promotes </w:t>
      </w:r>
      <w:r>
        <w:rPr>
          <w:rFonts w:cs="Arial"/>
        </w:rPr>
        <w:t>media integrity.</w:t>
      </w:r>
    </w:p>
    <w:p w14:paraId="13D34C58" w14:textId="77777777" w:rsidR="006D4434" w:rsidRPr="00C00601" w:rsidRDefault="006D4434" w:rsidP="006D4434">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C249480" w14:textId="77777777" w:rsidR="006D4434" w:rsidRPr="00FD58E1" w:rsidRDefault="006D4434" w:rsidP="006D4434">
      <w:pPr>
        <w:rPr>
          <w:sz w:val="16"/>
        </w:rPr>
      </w:pPr>
      <w:r w:rsidRPr="00FD58E1">
        <w:rPr>
          <w:sz w:val="16"/>
        </w:rPr>
        <w:t xml:space="preserve">b. Media Diversity. — As in the past, </w:t>
      </w:r>
      <w:r w:rsidRPr="00FD58E1">
        <w:rPr>
          <w:rStyle w:val="StyleUnderline"/>
        </w:rPr>
        <w:t xml:space="preserve">integration by </w:t>
      </w:r>
      <w:r w:rsidRPr="00FD58E1">
        <w:rPr>
          <w:rStyle w:val="Emphasis"/>
        </w:rPr>
        <w:t>dominant platforms</w:t>
      </w:r>
      <w:r w:rsidRPr="00FD58E1">
        <w:rPr>
          <w:sz w:val="16"/>
        </w:rPr>
        <w:t xml:space="preserve"> today </w:t>
      </w:r>
      <w:r w:rsidRPr="00FD58E1">
        <w:rPr>
          <w:rStyle w:val="StyleUnderline"/>
        </w:rPr>
        <w:t>could undermine</w:t>
      </w:r>
      <w:r w:rsidRPr="00FD58E1">
        <w:rPr>
          <w:sz w:val="16"/>
        </w:rPr>
        <w:t xml:space="preserve"> the richness and </w:t>
      </w:r>
      <w:r w:rsidRPr="00FD58E1">
        <w:rPr>
          <w:rStyle w:val="StyleUnderline"/>
        </w:rPr>
        <w:t>diversity of outlets providing</w:t>
      </w:r>
      <w:r w:rsidRPr="00C00601">
        <w:rPr>
          <w:rStyle w:val="StyleUnderline"/>
        </w:rPr>
        <w:t xml:space="preserve"> </w:t>
      </w:r>
      <w:r w:rsidRPr="00C00601">
        <w:rPr>
          <w:rStyle w:val="Emphasis"/>
        </w:rPr>
        <w:t>media</w:t>
      </w:r>
      <w:r w:rsidRPr="00FD58E1">
        <w:rPr>
          <w:sz w:val="16"/>
        </w:rPr>
        <w:t xml:space="preserve"> and news. At first blush, this may seem counterintuitive, given how much easier and cheaper the digital age has made it to disseminate information. But the </w:t>
      </w:r>
      <w:r w:rsidRPr="00C00601">
        <w:rPr>
          <w:rStyle w:val="Emphasis"/>
        </w:rPr>
        <w:t>proliferation</w:t>
      </w:r>
      <w:r w:rsidRPr="00C00601">
        <w:rPr>
          <w:rStyle w:val="StyleUnderline"/>
        </w:rPr>
        <w:t xml:space="preserve"> </w:t>
      </w:r>
      <w:r w:rsidRPr="00FD58E1">
        <w:rPr>
          <w:rStyle w:val="StyleUnderline"/>
        </w:rPr>
        <w:t xml:space="preserve">of information in the </w:t>
      </w:r>
      <w:r w:rsidRPr="00FD58E1">
        <w:rPr>
          <w:rStyle w:val="Emphasis"/>
        </w:rPr>
        <w:t>digital age</w:t>
      </w:r>
      <w:r w:rsidRPr="00FD58E1">
        <w:rPr>
          <w:sz w:val="16"/>
        </w:rPr>
        <w:t>—the age of information overload—</w:t>
      </w:r>
      <w:r w:rsidRPr="00FD58E1">
        <w:rPr>
          <w:rStyle w:val="StyleUnderline"/>
        </w:rPr>
        <w:t>means that the firms organizing</w:t>
      </w:r>
      <w:r w:rsidRPr="00FD58E1">
        <w:rPr>
          <w:sz w:val="16"/>
        </w:rPr>
        <w:t xml:space="preserve"> and delivering desired and </w:t>
      </w:r>
      <w:r w:rsidRPr="00FD58E1">
        <w:rPr>
          <w:rStyle w:val="StyleUnderline"/>
        </w:rPr>
        <w:t>valued information gain in importance</w:t>
      </w:r>
      <w:r w:rsidRPr="00FD58E1">
        <w:rPr>
          <w:sz w:val="16"/>
        </w:rPr>
        <w:t xml:space="preserve">. The </w:t>
      </w:r>
      <w:r w:rsidRPr="00FD58E1">
        <w:rPr>
          <w:rStyle w:val="Emphasis"/>
        </w:rPr>
        <w:t>dominant</w:t>
      </w:r>
      <w:r w:rsidRPr="00C00601">
        <w:rPr>
          <w:rStyle w:val="Emphasis"/>
        </w:rPr>
        <w:t xml:space="preserve"> </w:t>
      </w:r>
      <w:r w:rsidRPr="00FD58E1">
        <w:rPr>
          <w:rStyle w:val="Emphasis"/>
          <w:highlight w:val="yellow"/>
        </w:rPr>
        <w:t>platforms</w:t>
      </w:r>
      <w:r w:rsidRPr="00FD58E1">
        <w:rPr>
          <w:sz w:val="16"/>
        </w:rPr>
        <w:t xml:space="preserve"> have </w:t>
      </w:r>
      <w:r w:rsidRPr="00FD58E1">
        <w:rPr>
          <w:rStyle w:val="StyleUnderline"/>
          <w:highlight w:val="yellow"/>
        </w:rPr>
        <w:t>emerged as</w:t>
      </w:r>
      <w:r w:rsidRPr="00C00601">
        <w:rPr>
          <w:rStyle w:val="StyleUnderline"/>
        </w:rPr>
        <w:t xml:space="preserve"> powerful </w:t>
      </w:r>
      <w:r w:rsidRPr="00FD58E1">
        <w:rPr>
          <w:rStyle w:val="Emphasis"/>
          <w:highlight w:val="yellow"/>
        </w:rPr>
        <w:t>gatekeepers</w:t>
      </w:r>
      <w:r w:rsidRPr="00FD58E1">
        <w:rPr>
          <w:sz w:val="16"/>
        </w:rPr>
        <w:t xml:space="preserve"> </w:t>
      </w:r>
      <w:r w:rsidRPr="00C00601">
        <w:rPr>
          <w:rStyle w:val="StyleUnderline"/>
        </w:rPr>
        <w:t>and network distributors</w:t>
      </w:r>
      <w:r w:rsidRPr="00FD58E1">
        <w:rPr>
          <w:sz w:val="16"/>
        </w:rPr>
        <w:t xml:space="preserve"> in part </w:t>
      </w:r>
      <w:r w:rsidRPr="00FD58E1">
        <w:rPr>
          <w:rStyle w:val="StyleUnderline"/>
          <w:highlight w:val="yellow"/>
        </w:rPr>
        <w:t>because</w:t>
      </w:r>
      <w:r w:rsidRPr="00FD58E1">
        <w:rPr>
          <w:sz w:val="16"/>
          <w:highlight w:val="yellow"/>
        </w:rPr>
        <w:t xml:space="preserve"> </w:t>
      </w:r>
      <w:r w:rsidRPr="00FD58E1">
        <w:rPr>
          <w:rStyle w:val="StyleUnderline"/>
          <w:highlight w:val="yellow"/>
        </w:rPr>
        <w:t>they serve</w:t>
      </w:r>
      <w:r w:rsidRPr="00C00601">
        <w:rPr>
          <w:rStyle w:val="StyleUnderline"/>
        </w:rPr>
        <w:t xml:space="preserve"> </w:t>
      </w:r>
      <w:r w:rsidRPr="00FD58E1">
        <w:rPr>
          <w:rStyle w:val="StyleUnderline"/>
          <w:highlight w:val="yellow"/>
        </w:rPr>
        <w:t xml:space="preserve">as </w:t>
      </w:r>
      <w:r w:rsidRPr="00FD58E1">
        <w:rPr>
          <w:rStyle w:val="Emphasis"/>
          <w:highlight w:val="yellow"/>
        </w:rPr>
        <w:t>digital portals</w:t>
      </w:r>
      <w:r w:rsidRPr="00FD58E1">
        <w:rPr>
          <w:sz w:val="16"/>
        </w:rPr>
        <w:t xml:space="preserve">, </w:t>
      </w:r>
      <w:r w:rsidRPr="00C00601">
        <w:rPr>
          <w:rStyle w:val="StyleUnderline"/>
        </w:rPr>
        <w:t>and “choosing and switching among</w:t>
      </w:r>
      <w:r w:rsidRPr="00FD58E1">
        <w:rPr>
          <w:sz w:val="16"/>
        </w:rPr>
        <w:t xml:space="preserve"> </w:t>
      </w:r>
      <w:r w:rsidRPr="00C00601">
        <w:rPr>
          <w:rStyle w:val="StyleUnderline"/>
        </w:rPr>
        <w:t>different portals entails</w:t>
      </w:r>
      <w:r w:rsidRPr="00FD58E1">
        <w:rPr>
          <w:sz w:val="16"/>
        </w:rPr>
        <w:t xml:space="preserve"> </w:t>
      </w:r>
      <w:r w:rsidRPr="00C00601">
        <w:rPr>
          <w:rStyle w:val="Emphasis"/>
        </w:rPr>
        <w:t>cognitive costs</w:t>
      </w:r>
      <w:r w:rsidRPr="00FD58E1">
        <w:rPr>
          <w:sz w:val="16"/>
        </w:rPr>
        <w:t xml:space="preserve">.”579 </w:t>
      </w:r>
      <w:r w:rsidRPr="00C00601">
        <w:rPr>
          <w:rStyle w:val="StyleUnderline"/>
        </w:rPr>
        <w:t xml:space="preserve">This stickiness helps explain why a portal that achieves </w:t>
      </w:r>
      <w:r w:rsidRPr="00C00601">
        <w:rPr>
          <w:rStyle w:val="Emphasis"/>
        </w:rPr>
        <w:t>early dominance</w:t>
      </w:r>
      <w:r w:rsidRPr="00FD58E1">
        <w:rPr>
          <w:sz w:val="16"/>
        </w:rPr>
        <w:t xml:space="preserve"> </w:t>
      </w:r>
      <w:r w:rsidRPr="00C00601">
        <w:rPr>
          <w:rStyle w:val="StyleUnderline"/>
        </w:rPr>
        <w:t>can prove</w:t>
      </w:r>
      <w:r w:rsidRPr="00FD58E1">
        <w:rPr>
          <w:sz w:val="16"/>
        </w:rPr>
        <w:t xml:space="preserve"> so </w:t>
      </w:r>
      <w:r w:rsidRPr="00C00601">
        <w:rPr>
          <w:rStyle w:val="StyleUnderline"/>
        </w:rPr>
        <w:t>challenging to dislodge</w:t>
      </w:r>
      <w:r w:rsidRPr="00FD58E1">
        <w:rPr>
          <w:sz w:val="16"/>
        </w:rPr>
        <w:t>.</w:t>
      </w:r>
    </w:p>
    <w:p w14:paraId="1261C5C0" w14:textId="77777777" w:rsidR="006D4434" w:rsidRPr="00FD58E1" w:rsidRDefault="006D4434" w:rsidP="006D4434">
      <w:pPr>
        <w:rPr>
          <w:sz w:val="16"/>
        </w:rPr>
      </w:pPr>
      <w:r w:rsidRPr="00FD58E1">
        <w:rPr>
          <w:sz w:val="16"/>
        </w:rPr>
        <w:t xml:space="preserve">Critics have argued that </w:t>
      </w:r>
      <w:r w:rsidRPr="00FD58E1">
        <w:rPr>
          <w:rStyle w:val="StyleUnderline"/>
          <w:highlight w:val="yellow"/>
        </w:rPr>
        <w:t>Amazon’s</w:t>
      </w:r>
      <w:r w:rsidRPr="00C00601">
        <w:rPr>
          <w:rStyle w:val="StyleUnderline"/>
        </w:rPr>
        <w:t xml:space="preserve"> </w:t>
      </w:r>
      <w:r w:rsidRPr="00C00601">
        <w:rPr>
          <w:rStyle w:val="Emphasis"/>
        </w:rPr>
        <w:t xml:space="preserve">outsized </w:t>
      </w:r>
      <w:r w:rsidRPr="00FD58E1">
        <w:rPr>
          <w:rStyle w:val="Emphasis"/>
          <w:highlight w:val="yellow"/>
        </w:rPr>
        <w:t>power</w:t>
      </w:r>
      <w:r w:rsidRPr="00FD58E1">
        <w:rPr>
          <w:sz w:val="16"/>
          <w:highlight w:val="yellow"/>
        </w:rPr>
        <w:t xml:space="preserve"> </w:t>
      </w:r>
      <w:r w:rsidRPr="00FD58E1">
        <w:rPr>
          <w:rStyle w:val="StyleUnderline"/>
          <w:highlight w:val="yellow"/>
        </w:rPr>
        <w:t>to cut off publishers</w:t>
      </w:r>
      <w:r w:rsidRPr="00C00601">
        <w:rPr>
          <w:rStyle w:val="StyleUnderline"/>
        </w:rPr>
        <w:t xml:space="preserve"> and authors from the online marketplace </w:t>
      </w:r>
      <w:r w:rsidRPr="00FD58E1">
        <w:rPr>
          <w:rStyle w:val="StyleUnderline"/>
          <w:highlight w:val="yellow"/>
        </w:rPr>
        <w:t xml:space="preserve">threatens </w:t>
      </w:r>
      <w:r w:rsidRPr="00FD58E1">
        <w:rPr>
          <w:rStyle w:val="Emphasis"/>
          <w:highlight w:val="yellow"/>
        </w:rPr>
        <w:t>First Amendment</w:t>
      </w:r>
      <w:r w:rsidRPr="00C00601">
        <w:rPr>
          <w:rStyle w:val="Emphasis"/>
        </w:rPr>
        <w:t xml:space="preserve"> values</w:t>
      </w:r>
      <w:r w:rsidRPr="00FD58E1">
        <w:rPr>
          <w:sz w:val="16"/>
        </w:rPr>
        <w:t xml:space="preserve">.580 </w:t>
      </w:r>
      <w:r w:rsidRPr="00FD58E1">
        <w:rPr>
          <w:rStyle w:val="StyleUnderline"/>
          <w:highlight w:val="yellow"/>
        </w:rPr>
        <w:t>Google and Facebook’s role as</w:t>
      </w:r>
      <w:r w:rsidRPr="00C00601">
        <w:rPr>
          <w:rStyle w:val="StyleUnderline"/>
        </w:rPr>
        <w:t xml:space="preserve"> dominant </w:t>
      </w:r>
      <w:r w:rsidRPr="00FD58E1">
        <w:rPr>
          <w:rStyle w:val="StyleUnderline"/>
          <w:highlight w:val="yellow"/>
        </w:rPr>
        <w:t>portals of news</w:t>
      </w:r>
      <w:r w:rsidRPr="00FD58E1">
        <w:rPr>
          <w:sz w:val="16"/>
        </w:rPr>
        <w:t xml:space="preserve"> and media, meanwhile, </w:t>
      </w:r>
      <w:r w:rsidRPr="00C00601">
        <w:rPr>
          <w:rStyle w:val="StyleUnderline"/>
        </w:rPr>
        <w:t xml:space="preserve">may </w:t>
      </w:r>
      <w:r w:rsidRPr="00FD58E1">
        <w:rPr>
          <w:rStyle w:val="StyleUnderline"/>
          <w:highlight w:val="yellow"/>
        </w:rPr>
        <w:t>undermine</w:t>
      </w:r>
      <w:r w:rsidRPr="00C00601">
        <w:rPr>
          <w:rStyle w:val="StyleUnderline"/>
        </w:rPr>
        <w:t xml:space="preserve"> the</w:t>
      </w:r>
      <w:r w:rsidRPr="00FD58E1">
        <w:rPr>
          <w:sz w:val="16"/>
        </w:rPr>
        <w:t xml:space="preserve"> </w:t>
      </w:r>
      <w:r w:rsidRPr="00C00601">
        <w:rPr>
          <w:rStyle w:val="StyleUnderline"/>
        </w:rPr>
        <w:t xml:space="preserve">health and </w:t>
      </w:r>
      <w:r w:rsidRPr="00FD58E1">
        <w:rPr>
          <w:rStyle w:val="StyleUnderline"/>
          <w:highlight w:val="yellow"/>
        </w:rPr>
        <w:t xml:space="preserve">diversity of the </w:t>
      </w:r>
      <w:r w:rsidRPr="00FD58E1">
        <w:rPr>
          <w:rStyle w:val="Emphasis"/>
          <w:highlight w:val="yellow"/>
        </w:rPr>
        <w:t>media</w:t>
      </w:r>
      <w:r w:rsidRPr="00C00601">
        <w:rPr>
          <w:rStyle w:val="Emphasis"/>
        </w:rPr>
        <w:t xml:space="preserve"> </w:t>
      </w:r>
      <w:r w:rsidRPr="00FD58E1">
        <w:rPr>
          <w:rStyle w:val="Emphasis"/>
          <w:highlight w:val="yellow"/>
        </w:rPr>
        <w:t>ecosystem</w:t>
      </w:r>
      <w:r w:rsidRPr="00FD58E1">
        <w:rPr>
          <w:sz w:val="16"/>
        </w:rPr>
        <w:t xml:space="preserve">. For one, </w:t>
      </w:r>
      <w:r w:rsidRPr="00FD58E1">
        <w:rPr>
          <w:rStyle w:val="StyleUnderline"/>
        </w:rPr>
        <w:t xml:space="preserve">the </w:t>
      </w:r>
      <w:r w:rsidRPr="00854213">
        <w:rPr>
          <w:rStyle w:val="StyleUnderline"/>
        </w:rPr>
        <w:t xml:space="preserve">need to be visible in </w:t>
      </w:r>
      <w:r w:rsidRPr="00854213">
        <w:rPr>
          <w:rStyle w:val="Emphasis"/>
        </w:rPr>
        <w:t>search rankings</w:t>
      </w:r>
      <w:r w:rsidRPr="00854213">
        <w:rPr>
          <w:sz w:val="16"/>
        </w:rPr>
        <w:t xml:space="preserve"> </w:t>
      </w:r>
      <w:r w:rsidRPr="00854213">
        <w:rPr>
          <w:rStyle w:val="StyleUnderline"/>
        </w:rPr>
        <w:t xml:space="preserve">and the </w:t>
      </w:r>
      <w:r w:rsidRPr="00854213">
        <w:rPr>
          <w:rStyle w:val="Emphasis"/>
        </w:rPr>
        <w:t>News Feed</w:t>
      </w:r>
      <w:r w:rsidRPr="00854213">
        <w:rPr>
          <w:sz w:val="16"/>
        </w:rPr>
        <w:t xml:space="preserve"> </w:t>
      </w:r>
      <w:r w:rsidRPr="00854213">
        <w:rPr>
          <w:rStyle w:val="StyleUnderline"/>
        </w:rPr>
        <w:t>incentivizes publishers to invest in content that the platforms’</w:t>
      </w:r>
      <w:r w:rsidRPr="00854213">
        <w:rPr>
          <w:sz w:val="16"/>
        </w:rPr>
        <w:t xml:space="preserve"> </w:t>
      </w:r>
      <w:r w:rsidRPr="00854213">
        <w:rPr>
          <w:rStyle w:val="StyleUnderline"/>
        </w:rPr>
        <w:t>algorithms favor</w:t>
      </w:r>
      <w:r w:rsidRPr="00854213">
        <w:rPr>
          <w:sz w:val="16"/>
        </w:rPr>
        <w:t xml:space="preserve">. </w:t>
      </w:r>
      <w:r w:rsidRPr="00854213">
        <w:rPr>
          <w:rStyle w:val="StyleUnderline"/>
        </w:rPr>
        <w:t xml:space="preserve">Facebook’s emphasis on </w:t>
      </w:r>
      <w:r w:rsidRPr="00854213">
        <w:rPr>
          <w:rStyle w:val="Emphasis"/>
        </w:rPr>
        <w:t>video content</w:t>
      </w:r>
      <w:r w:rsidRPr="00854213">
        <w:rPr>
          <w:sz w:val="16"/>
        </w:rPr>
        <w:t xml:space="preserve">, for example, </w:t>
      </w:r>
      <w:r w:rsidRPr="00854213">
        <w:rPr>
          <w:rStyle w:val="StyleUnderline"/>
        </w:rPr>
        <w:t>spurred publishers</w:t>
      </w:r>
      <w:r w:rsidRPr="00C00601">
        <w:rPr>
          <w:rStyle w:val="StyleUnderline"/>
        </w:rPr>
        <w:t xml:space="preserve"> to fire hundreds of </w:t>
      </w:r>
      <w:r w:rsidRPr="00C00601">
        <w:rPr>
          <w:rStyle w:val="Emphasis"/>
        </w:rPr>
        <w:t>journalists</w:t>
      </w:r>
      <w:r w:rsidRPr="00C00601">
        <w:rPr>
          <w:rStyle w:val="StyleUnderline"/>
        </w:rPr>
        <w:t xml:space="preserve"> in favor of video produce</w:t>
      </w:r>
      <w:r w:rsidRPr="00FD58E1">
        <w:rPr>
          <w:sz w:val="16"/>
        </w:rPr>
        <w:t>rs—</w:t>
      </w:r>
      <w:r w:rsidRPr="00C00601">
        <w:rPr>
          <w:rStyle w:val="StyleUnderline"/>
        </w:rPr>
        <w:t>only to learn</w:t>
      </w:r>
      <w:r w:rsidRPr="00FD58E1">
        <w:rPr>
          <w:sz w:val="16"/>
        </w:rPr>
        <w:t xml:space="preserve"> that </w:t>
      </w:r>
      <w:r w:rsidRPr="00C00601">
        <w:rPr>
          <w:rStyle w:val="StyleUnderline"/>
        </w:rPr>
        <w:t>Facebook</w:t>
      </w:r>
      <w:r w:rsidRPr="00FD58E1">
        <w:rPr>
          <w:sz w:val="16"/>
        </w:rPr>
        <w:t xml:space="preserve"> had </w:t>
      </w:r>
      <w:r w:rsidRPr="00C00601">
        <w:rPr>
          <w:rStyle w:val="Emphasis"/>
        </w:rPr>
        <w:t>inflated</w:t>
      </w:r>
      <w:r w:rsidRPr="00FD58E1">
        <w:rPr>
          <w:sz w:val="16"/>
        </w:rPr>
        <w:t xml:space="preserve"> </w:t>
      </w:r>
      <w:r w:rsidRPr="00C00601">
        <w:rPr>
          <w:rStyle w:val="StyleUnderline"/>
        </w:rPr>
        <w:t>its video numbers</w:t>
      </w:r>
      <w:r w:rsidRPr="00FD58E1">
        <w:rPr>
          <w:sz w:val="16"/>
        </w:rPr>
        <w:t xml:space="preserve">.581 A </w:t>
      </w:r>
      <w:r w:rsidRPr="00C00601">
        <w:rPr>
          <w:rStyle w:val="Emphasis"/>
        </w:rPr>
        <w:t>market structure</w:t>
      </w:r>
      <w:r w:rsidRPr="00FD58E1">
        <w:rPr>
          <w:sz w:val="16"/>
        </w:rPr>
        <w:t xml:space="preserve"> </w:t>
      </w:r>
      <w:r w:rsidRPr="00C00601">
        <w:rPr>
          <w:rStyle w:val="StyleUnderline"/>
        </w:rPr>
        <w:t>in which two companies set</w:t>
      </w:r>
      <w:r w:rsidRPr="00FD58E1">
        <w:rPr>
          <w:sz w:val="16"/>
        </w:rPr>
        <w:t xml:space="preserve"> the </w:t>
      </w:r>
      <w:r w:rsidRPr="00C00601">
        <w:rPr>
          <w:rStyle w:val="StyleUnderline"/>
        </w:rPr>
        <w:t>metrics determining whether internet content gets seen is not a system that promotes diversity</w:t>
      </w:r>
      <w:r w:rsidRPr="00FD58E1">
        <w:rPr>
          <w:sz w:val="16"/>
        </w:rPr>
        <w:t xml:space="preserve">. In recent years, </w:t>
      </w:r>
      <w:r w:rsidRPr="00C00601">
        <w:rPr>
          <w:rStyle w:val="StyleUnderline"/>
        </w:rPr>
        <w:t xml:space="preserve">questions about </w:t>
      </w:r>
      <w:r w:rsidRPr="00FD58E1">
        <w:rPr>
          <w:rStyle w:val="Emphasis"/>
          <w:highlight w:val="yellow"/>
        </w:rPr>
        <w:t>news bias</w:t>
      </w:r>
      <w:r w:rsidRPr="00FD58E1">
        <w:rPr>
          <w:sz w:val="16"/>
        </w:rPr>
        <w:t xml:space="preserve"> </w:t>
      </w:r>
      <w:r w:rsidRPr="00C00601">
        <w:rPr>
          <w:rStyle w:val="StyleUnderline"/>
        </w:rPr>
        <w:t xml:space="preserve">by Facebook </w:t>
      </w:r>
      <w:r w:rsidRPr="00FD58E1">
        <w:rPr>
          <w:rStyle w:val="StyleUnderline"/>
          <w:highlight w:val="yellow"/>
        </w:rPr>
        <w:t>and</w:t>
      </w:r>
      <w:r w:rsidRPr="00C00601">
        <w:rPr>
          <w:rStyle w:val="StyleUnderline"/>
        </w:rPr>
        <w:t xml:space="preserve"> the black-box nature of Google </w:t>
      </w:r>
      <w:r w:rsidRPr="00FD58E1">
        <w:rPr>
          <w:rStyle w:val="Emphasis"/>
          <w:highlight w:val="yellow"/>
        </w:rPr>
        <w:t>search rankings</w:t>
      </w:r>
      <w:r w:rsidRPr="00FD58E1">
        <w:rPr>
          <w:sz w:val="16"/>
        </w:rPr>
        <w:t xml:space="preserve"> have </w:t>
      </w:r>
      <w:r w:rsidRPr="00C00601">
        <w:rPr>
          <w:rStyle w:val="StyleUnderline"/>
        </w:rPr>
        <w:t>prompted</w:t>
      </w:r>
      <w:r w:rsidRPr="00FD58E1">
        <w:rPr>
          <w:sz w:val="16"/>
        </w:rPr>
        <w:t xml:space="preserve"> a larger </w:t>
      </w:r>
      <w:r w:rsidRPr="00C00601">
        <w:rPr>
          <w:rStyle w:val="StyleUnderline"/>
        </w:rPr>
        <w:t>discussion about whether permitting</w:t>
      </w:r>
      <w:r w:rsidRPr="00FD58E1">
        <w:rPr>
          <w:sz w:val="16"/>
        </w:rPr>
        <w:t xml:space="preserve"> </w:t>
      </w:r>
      <w:r w:rsidRPr="00C00601">
        <w:rPr>
          <w:rStyle w:val="StyleUnderline"/>
        </w:rPr>
        <w:t>two firms to capture</w:t>
      </w:r>
      <w:r w:rsidRPr="00FD58E1">
        <w:rPr>
          <w:sz w:val="16"/>
        </w:rPr>
        <w:t xml:space="preserve"> </w:t>
      </w:r>
      <w:r w:rsidRPr="00C00601">
        <w:rPr>
          <w:rStyle w:val="Emphasis"/>
        </w:rPr>
        <w:t>control</w:t>
      </w:r>
      <w:r w:rsidRPr="00FD58E1">
        <w:rPr>
          <w:sz w:val="16"/>
        </w:rPr>
        <w:t xml:space="preserve"> </w:t>
      </w:r>
      <w:r w:rsidRPr="00C00601">
        <w:rPr>
          <w:rStyle w:val="StyleUnderline"/>
        </w:rPr>
        <w:t xml:space="preserve">over digital information mediation </w:t>
      </w:r>
      <w:r w:rsidRPr="00FD58E1">
        <w:rPr>
          <w:rStyle w:val="StyleUnderline"/>
          <w:highlight w:val="yellow"/>
        </w:rPr>
        <w:t>undermines</w:t>
      </w:r>
      <w:r w:rsidRPr="00C00601">
        <w:rPr>
          <w:rStyle w:val="StyleUnderline"/>
        </w:rPr>
        <w:t xml:space="preserve"> the integrity of our </w:t>
      </w:r>
      <w:r w:rsidRPr="00FD58E1">
        <w:rPr>
          <w:rStyle w:val="Emphasis"/>
          <w:highlight w:val="yellow"/>
        </w:rPr>
        <w:t>news ecosystems</w:t>
      </w:r>
      <w:r w:rsidRPr="00FD58E1">
        <w:rPr>
          <w:sz w:val="16"/>
        </w:rPr>
        <w:t>.582</w:t>
      </w:r>
    </w:p>
    <w:p w14:paraId="4BEC02A8" w14:textId="77777777" w:rsidR="006D4434" w:rsidRPr="00FD58E1" w:rsidRDefault="006D4434" w:rsidP="006D4434">
      <w:pPr>
        <w:rPr>
          <w:sz w:val="16"/>
        </w:rPr>
      </w:pPr>
      <w:r w:rsidRPr="00C00601">
        <w:rPr>
          <w:rStyle w:val="StyleUnderline"/>
        </w:rPr>
        <w:t>This algorithm-chasing dynamic is</w:t>
      </w:r>
      <w:r w:rsidRPr="00FD58E1">
        <w:rPr>
          <w:sz w:val="16"/>
        </w:rPr>
        <w:t xml:space="preserve"> primarily </w:t>
      </w:r>
      <w:r w:rsidRPr="00C00601">
        <w:rPr>
          <w:rStyle w:val="StyleUnderline"/>
        </w:rPr>
        <w:t xml:space="preserve">a feature of Google and Facebook’s </w:t>
      </w:r>
      <w:r w:rsidRPr="00C00601">
        <w:rPr>
          <w:rStyle w:val="Emphasis"/>
        </w:rPr>
        <w:t>horizontal dominance</w:t>
      </w:r>
      <w:r w:rsidRPr="00FD58E1">
        <w:rPr>
          <w:sz w:val="16"/>
        </w:rPr>
        <w:t xml:space="preserve">. </w:t>
      </w:r>
      <w:r w:rsidRPr="00C00601">
        <w:rPr>
          <w:rStyle w:val="StyleUnderline"/>
        </w:rPr>
        <w:t xml:space="preserve">But Facebook and Google also </w:t>
      </w:r>
      <w:r w:rsidRPr="00C00601">
        <w:rPr>
          <w:rStyle w:val="Emphasis"/>
        </w:rPr>
        <w:t>vertically compete</w:t>
      </w:r>
      <w:r w:rsidRPr="00FD58E1">
        <w:rPr>
          <w:sz w:val="16"/>
        </w:rPr>
        <w:t xml:space="preserve"> </w:t>
      </w:r>
      <w:r w:rsidRPr="00C00601">
        <w:rPr>
          <w:rStyle w:val="StyleUnderline"/>
        </w:rPr>
        <w:t>with</w:t>
      </w:r>
      <w:r w:rsidRPr="00FD58E1">
        <w:rPr>
          <w:sz w:val="16"/>
        </w:rPr>
        <w:t xml:space="preserve"> the </w:t>
      </w:r>
      <w:r w:rsidRPr="00C00601">
        <w:rPr>
          <w:rStyle w:val="StyleUnderline"/>
        </w:rPr>
        <w:t xml:space="preserve">news publishers that depend on their platforms for </w:t>
      </w:r>
      <w:r w:rsidRPr="00C00601">
        <w:rPr>
          <w:rStyle w:val="Emphasis"/>
        </w:rPr>
        <w:t>greater exposure</w:t>
      </w:r>
      <w:r w:rsidRPr="00FD58E1">
        <w:rPr>
          <w:sz w:val="16"/>
        </w:rPr>
        <w:t xml:space="preserve"> to readers.583 </w:t>
      </w:r>
      <w:r w:rsidRPr="00C00601">
        <w:rPr>
          <w:rStyle w:val="StyleUnderline"/>
        </w:rPr>
        <w:t xml:space="preserve">This </w:t>
      </w:r>
      <w:r w:rsidRPr="00FD58E1">
        <w:rPr>
          <w:rStyle w:val="StyleUnderline"/>
          <w:highlight w:val="yellow"/>
        </w:rPr>
        <w:t>dual role they play</w:t>
      </w:r>
      <w:r w:rsidRPr="00FD58E1">
        <w:rPr>
          <w:sz w:val="16"/>
        </w:rPr>
        <w:t>—</w:t>
      </w:r>
      <w:r w:rsidRPr="00FD58E1">
        <w:rPr>
          <w:rStyle w:val="StyleUnderline"/>
        </w:rPr>
        <w:t>as</w:t>
      </w:r>
      <w:r w:rsidRPr="00FD58E1">
        <w:rPr>
          <w:sz w:val="16"/>
        </w:rPr>
        <w:t xml:space="preserve"> a </w:t>
      </w:r>
      <w:r w:rsidRPr="00854213">
        <w:rPr>
          <w:rStyle w:val="StyleUnderline"/>
        </w:rPr>
        <w:t>competitor</w:t>
      </w:r>
      <w:r w:rsidRPr="00854213">
        <w:rPr>
          <w:sz w:val="16"/>
        </w:rPr>
        <w:t xml:space="preserve"> </w:t>
      </w:r>
      <w:r w:rsidRPr="00854213">
        <w:rPr>
          <w:rStyle w:val="StyleUnderline"/>
        </w:rPr>
        <w:t>in the</w:t>
      </w:r>
      <w:r w:rsidRPr="00854213">
        <w:rPr>
          <w:sz w:val="16"/>
        </w:rPr>
        <w:t xml:space="preserve"> sale of digital </w:t>
      </w:r>
      <w:r w:rsidRPr="00854213">
        <w:rPr>
          <w:rStyle w:val="StyleUnderline"/>
        </w:rPr>
        <w:t>ads</w:t>
      </w:r>
      <w:r w:rsidRPr="00854213">
        <w:rPr>
          <w:sz w:val="16"/>
        </w:rPr>
        <w:t xml:space="preserve"> </w:t>
      </w:r>
      <w:r w:rsidRPr="00854213">
        <w:rPr>
          <w:rStyle w:val="StyleUnderline"/>
        </w:rPr>
        <w:t>and</w:t>
      </w:r>
      <w:r w:rsidRPr="00854213">
        <w:rPr>
          <w:sz w:val="16"/>
        </w:rPr>
        <w:t xml:space="preserve"> as an </w:t>
      </w:r>
      <w:r w:rsidRPr="00854213">
        <w:rPr>
          <w:rStyle w:val="StyleUnderline"/>
        </w:rPr>
        <w:t>intermediary in</w:t>
      </w:r>
      <w:r w:rsidRPr="00854213">
        <w:rPr>
          <w:sz w:val="16"/>
        </w:rPr>
        <w:t xml:space="preserve"> the distribution of </w:t>
      </w:r>
      <w:r w:rsidRPr="00854213">
        <w:rPr>
          <w:rStyle w:val="StyleUnderline"/>
        </w:rPr>
        <w:t>information</w:t>
      </w:r>
      <w:r w:rsidRPr="00854213">
        <w:rPr>
          <w:sz w:val="16"/>
        </w:rPr>
        <w:t>—</w:t>
      </w:r>
      <w:r w:rsidRPr="00FD58E1">
        <w:rPr>
          <w:rStyle w:val="StyleUnderline"/>
          <w:highlight w:val="yellow"/>
        </w:rPr>
        <w:t>diverts</w:t>
      </w:r>
      <w:r w:rsidRPr="00C00601">
        <w:rPr>
          <w:rStyle w:val="StyleUnderline"/>
        </w:rPr>
        <w:t xml:space="preserve"> advertising </w:t>
      </w:r>
      <w:r w:rsidRPr="00FD58E1">
        <w:rPr>
          <w:rStyle w:val="StyleUnderline"/>
          <w:highlight w:val="yellow"/>
        </w:rPr>
        <w:t>revenue</w:t>
      </w:r>
      <w:r w:rsidRPr="00FD58E1">
        <w:rPr>
          <w:sz w:val="16"/>
        </w:rPr>
        <w:t xml:space="preserve"> from publishers </w:t>
      </w:r>
      <w:r w:rsidRPr="00C00601">
        <w:rPr>
          <w:rStyle w:val="StyleUnderline"/>
        </w:rPr>
        <w:t>to</w:t>
      </w:r>
      <w:r w:rsidRPr="00FD58E1">
        <w:rPr>
          <w:sz w:val="16"/>
        </w:rPr>
        <w:t xml:space="preserve"> the </w:t>
      </w:r>
      <w:r w:rsidRPr="00C00601">
        <w:rPr>
          <w:rStyle w:val="Emphasis"/>
        </w:rPr>
        <w:t>dominant platforms</w:t>
      </w:r>
      <w:r w:rsidRPr="00FD58E1">
        <w:rPr>
          <w:sz w:val="16"/>
        </w:rPr>
        <w:t xml:space="preserve">, </w:t>
      </w:r>
      <w:r w:rsidRPr="00C00601">
        <w:rPr>
          <w:rStyle w:val="StyleUnderline"/>
        </w:rPr>
        <w:t>helping them maintain their</w:t>
      </w:r>
      <w:r w:rsidRPr="00FD58E1">
        <w:rPr>
          <w:sz w:val="16"/>
        </w:rPr>
        <w:t xml:space="preserve"> </w:t>
      </w:r>
      <w:r w:rsidRPr="00C00601">
        <w:rPr>
          <w:rStyle w:val="Emphasis"/>
        </w:rPr>
        <w:t>duopoly</w:t>
      </w:r>
      <w:r w:rsidRPr="00FD58E1">
        <w:rPr>
          <w:sz w:val="16"/>
        </w:rPr>
        <w:t xml:space="preserve"> </w:t>
      </w:r>
      <w:r w:rsidRPr="00C00601">
        <w:rPr>
          <w:rStyle w:val="StyleUnderline"/>
        </w:rPr>
        <w:t>in the digital advertising market</w:t>
      </w:r>
      <w:r w:rsidRPr="00854213">
        <w:rPr>
          <w:sz w:val="16"/>
        </w:rPr>
        <w:t>.584</w:t>
      </w:r>
      <w:r w:rsidRPr="00FD58E1">
        <w:rPr>
          <w:sz w:val="16"/>
        </w:rPr>
        <w:t xml:space="preserve"> </w:t>
      </w:r>
      <w:r w:rsidRPr="00C00601">
        <w:rPr>
          <w:rStyle w:val="StyleUnderline"/>
        </w:rPr>
        <w:t xml:space="preserve">The </w:t>
      </w:r>
      <w:r w:rsidRPr="00FD58E1">
        <w:rPr>
          <w:rStyle w:val="StyleUnderline"/>
          <w:highlight w:val="yellow"/>
        </w:rPr>
        <w:t>news industry</w:t>
      </w:r>
      <w:r w:rsidRPr="00FD58E1">
        <w:rPr>
          <w:sz w:val="16"/>
        </w:rPr>
        <w:t xml:space="preserve">, meanwhile, </w:t>
      </w:r>
      <w:r w:rsidRPr="00FD58E1">
        <w:rPr>
          <w:rStyle w:val="StyleUnderline"/>
          <w:highlight w:val="yellow"/>
        </w:rPr>
        <w:t xml:space="preserve">is on </w:t>
      </w:r>
      <w:r w:rsidRPr="00FD58E1">
        <w:rPr>
          <w:rStyle w:val="Emphasis"/>
          <w:highlight w:val="yellow"/>
        </w:rPr>
        <w:t>life support</w:t>
      </w:r>
      <w:r w:rsidRPr="00FD58E1">
        <w:rPr>
          <w:sz w:val="16"/>
        </w:rPr>
        <w:t xml:space="preserve">: </w:t>
      </w:r>
      <w:r w:rsidRPr="00C00601">
        <w:rPr>
          <w:rStyle w:val="StyleUnderline"/>
        </w:rPr>
        <w:t xml:space="preserve">Hundreds of local and regional newspapers have been </w:t>
      </w:r>
      <w:r w:rsidRPr="00C00601">
        <w:rPr>
          <w:rStyle w:val="Emphasis"/>
        </w:rPr>
        <w:t>rolled up</w:t>
      </w:r>
      <w:r w:rsidRPr="00FD58E1">
        <w:rPr>
          <w:sz w:val="16"/>
        </w:rPr>
        <w:t xml:space="preserve"> or shuttered, </w:t>
      </w:r>
      <w:r w:rsidRPr="00C00601">
        <w:rPr>
          <w:rStyle w:val="StyleUnderline"/>
        </w:rPr>
        <w:t xml:space="preserve">such that </w:t>
      </w:r>
      <w:r w:rsidRPr="00C00601">
        <w:rPr>
          <w:rStyle w:val="Emphasis"/>
        </w:rPr>
        <w:t>two thirds</w:t>
      </w:r>
      <w:r w:rsidRPr="00FD58E1">
        <w:rPr>
          <w:sz w:val="16"/>
        </w:rPr>
        <w:t xml:space="preserve"> </w:t>
      </w:r>
      <w:r w:rsidRPr="00C00601">
        <w:rPr>
          <w:rStyle w:val="StyleUnderline"/>
        </w:rPr>
        <w:t>of counties in America</w:t>
      </w:r>
      <w:r w:rsidRPr="00FD58E1">
        <w:rPr>
          <w:sz w:val="16"/>
        </w:rPr>
        <w:t xml:space="preserve"> now </w:t>
      </w:r>
      <w:r w:rsidRPr="00C00601">
        <w:rPr>
          <w:rStyle w:val="StyleUnderline"/>
        </w:rPr>
        <w:t>have</w:t>
      </w:r>
      <w:r w:rsidRPr="00FD58E1">
        <w:rPr>
          <w:sz w:val="16"/>
        </w:rPr>
        <w:t xml:space="preserve"> </w:t>
      </w:r>
      <w:r w:rsidRPr="00C00601">
        <w:rPr>
          <w:rStyle w:val="Emphasis"/>
        </w:rPr>
        <w:t>no daily newspaper</w:t>
      </w:r>
      <w:r w:rsidRPr="00FD58E1">
        <w:rPr>
          <w:sz w:val="16"/>
        </w:rPr>
        <w:t xml:space="preserve"> </w:t>
      </w:r>
      <w:r w:rsidRPr="00C00601">
        <w:rPr>
          <w:rStyle w:val="StyleUnderline"/>
        </w:rPr>
        <w:t>and 1,300 communities have lost</w:t>
      </w:r>
      <w:r w:rsidRPr="00FD58E1">
        <w:rPr>
          <w:sz w:val="16"/>
        </w:rPr>
        <w:t xml:space="preserve"> </w:t>
      </w:r>
      <w:r w:rsidRPr="00C00601">
        <w:rPr>
          <w:rStyle w:val="Emphasis"/>
        </w:rPr>
        <w:t>all local coverage</w:t>
      </w:r>
      <w:r w:rsidRPr="00FD58E1">
        <w:rPr>
          <w:sz w:val="16"/>
        </w:rPr>
        <w:t xml:space="preserve">.585 </w:t>
      </w:r>
      <w:r w:rsidRPr="00C00601">
        <w:rPr>
          <w:rStyle w:val="StyleUnderline"/>
        </w:rPr>
        <w:t>Even outlets native to the web, like Buzzfeed and the Huffington Post, are</w:t>
      </w:r>
      <w:r w:rsidRPr="00FD58E1">
        <w:rPr>
          <w:sz w:val="16"/>
        </w:rPr>
        <w:t xml:space="preserve"> </w:t>
      </w:r>
      <w:r w:rsidRPr="00C00601">
        <w:rPr>
          <w:rStyle w:val="Emphasis"/>
        </w:rPr>
        <w:t>laying off reporters</w:t>
      </w:r>
      <w:r w:rsidRPr="00FD58E1">
        <w:rPr>
          <w:sz w:val="16"/>
        </w:rPr>
        <w:t>.586</w:t>
      </w:r>
    </w:p>
    <w:p w14:paraId="382ED1CE" w14:textId="77777777" w:rsidR="006D4434" w:rsidRPr="003D37AB" w:rsidRDefault="006D4434" w:rsidP="006D4434">
      <w:pPr>
        <w:rPr>
          <w:sz w:val="16"/>
        </w:rPr>
      </w:pPr>
      <w:r w:rsidRPr="00FD58E1">
        <w:rPr>
          <w:sz w:val="16"/>
        </w:rPr>
        <w:t xml:space="preserve">Insofar as this dual role played by Facebook and Google deprives publishers of digital advertising revenue, </w:t>
      </w:r>
      <w:r w:rsidRPr="00FD58E1">
        <w:rPr>
          <w:rStyle w:val="Emphasis"/>
          <w:highlight w:val="yellow"/>
        </w:rPr>
        <w:t>structurally separating</w:t>
      </w:r>
      <w:r w:rsidRPr="00FD58E1">
        <w:rPr>
          <w:sz w:val="16"/>
        </w:rPr>
        <w:t xml:space="preserve"> </w:t>
      </w:r>
      <w:r w:rsidRPr="00C00601">
        <w:rPr>
          <w:rStyle w:val="StyleUnderline"/>
        </w:rPr>
        <w:t xml:space="preserve">the communications </w:t>
      </w:r>
      <w:r w:rsidRPr="00FD58E1">
        <w:rPr>
          <w:rStyle w:val="StyleUnderline"/>
        </w:rPr>
        <w:t>networks</w:t>
      </w:r>
      <w:r w:rsidRPr="00C00601">
        <w:rPr>
          <w:rStyle w:val="StyleUnderline"/>
        </w:rPr>
        <w:t xml:space="preserve"> these firms operate from their ad businesses </w:t>
      </w:r>
      <w:r w:rsidRPr="00FD58E1">
        <w:rPr>
          <w:rStyle w:val="StyleUnderline"/>
          <w:highlight w:val="yellow"/>
        </w:rPr>
        <w:t>could</w:t>
      </w:r>
      <w:r w:rsidRPr="00FD58E1">
        <w:rPr>
          <w:sz w:val="16"/>
        </w:rPr>
        <w:t xml:space="preserve"> potentially </w:t>
      </w:r>
      <w:r w:rsidRPr="00FD58E1">
        <w:rPr>
          <w:rStyle w:val="StyleUnderline"/>
          <w:highlight w:val="yellow"/>
        </w:rPr>
        <w:t xml:space="preserve">be </w:t>
      </w:r>
      <w:r w:rsidRPr="00FD58E1">
        <w:rPr>
          <w:rStyle w:val="Emphasis"/>
          <w:highlight w:val="yellow"/>
        </w:rPr>
        <w:t>justified</w:t>
      </w:r>
      <w:r w:rsidRPr="00FD58E1">
        <w:rPr>
          <w:sz w:val="16"/>
          <w:highlight w:val="yellow"/>
        </w:rPr>
        <w:t xml:space="preserve"> </w:t>
      </w:r>
      <w:r w:rsidRPr="00FD58E1">
        <w:rPr>
          <w:rStyle w:val="StyleUnderline"/>
          <w:highlight w:val="yellow"/>
        </w:rPr>
        <w:t>on the basis of protecting</w:t>
      </w:r>
      <w:r w:rsidRPr="00FD58E1">
        <w:rPr>
          <w:sz w:val="16"/>
        </w:rPr>
        <w:t xml:space="preserve"> the </w:t>
      </w:r>
      <w:r w:rsidRPr="00FD58E1">
        <w:rPr>
          <w:rStyle w:val="Emphasis"/>
          <w:highlight w:val="yellow"/>
        </w:rPr>
        <w:t>news media</w:t>
      </w:r>
      <w:r w:rsidRPr="00FD58E1">
        <w:rPr>
          <w:sz w:val="16"/>
        </w:rPr>
        <w:t xml:space="preserve">. Rather than separating platforms from commerce, </w:t>
      </w:r>
      <w:r w:rsidRPr="00C00601">
        <w:rPr>
          <w:rStyle w:val="StyleUnderline"/>
        </w:rPr>
        <w:t xml:space="preserve">such a separation would target a particular </w:t>
      </w:r>
      <w:r w:rsidRPr="00C00601">
        <w:rPr>
          <w:rStyle w:val="Emphasis"/>
        </w:rPr>
        <w:t>business model</w:t>
      </w:r>
      <w:r w:rsidRPr="00FD58E1">
        <w:rPr>
          <w:sz w:val="16"/>
        </w:rPr>
        <w:t xml:space="preserve"> in order </w:t>
      </w:r>
      <w:r w:rsidRPr="00C00601">
        <w:rPr>
          <w:rStyle w:val="StyleUnderline"/>
        </w:rPr>
        <w:t>to promote media diversity and protect journalism</w:t>
      </w:r>
      <w:r w:rsidRPr="00FD58E1">
        <w:rPr>
          <w:sz w:val="16"/>
        </w:rPr>
        <w:t>.587 Careful analysis would be needed to determine precisely what kinds of limits on behavioral-ad based business models might be justified.</w:t>
      </w:r>
    </w:p>
    <w:p w14:paraId="77339F74" w14:textId="77777777" w:rsidR="006D4434" w:rsidRPr="008F6F2C" w:rsidRDefault="006D4434" w:rsidP="006D4434"/>
    <w:p w14:paraId="0055C29C" w14:textId="77777777" w:rsidR="006D4434" w:rsidRPr="006D4434" w:rsidRDefault="006D4434" w:rsidP="006D4434"/>
    <w:p w14:paraId="3845DD4F" w14:textId="6CEFD117" w:rsidR="006D4434" w:rsidRDefault="006D4434" w:rsidP="006D4434">
      <w:pPr>
        <w:pStyle w:val="Heading1"/>
      </w:pPr>
      <w:r>
        <w:t>2AC</w:t>
      </w:r>
    </w:p>
    <w:p w14:paraId="6B47FE42" w14:textId="77777777" w:rsidR="006D4434" w:rsidRDefault="006D4434" w:rsidP="006D4434">
      <w:pPr>
        <w:pStyle w:val="Heading2"/>
      </w:pPr>
      <w:r>
        <w:t>Dynamism</w:t>
      </w:r>
    </w:p>
    <w:p w14:paraId="43F20CA8" w14:textId="77777777" w:rsidR="006D4434" w:rsidRPr="00C00601" w:rsidRDefault="006D4434" w:rsidP="006D4434">
      <w:pPr>
        <w:pStyle w:val="Heading3"/>
        <w:rPr>
          <w:rFonts w:cs="Arial"/>
        </w:rPr>
      </w:pPr>
      <w:r w:rsidRPr="00C00601">
        <w:rPr>
          <w:rFonts w:cs="Arial"/>
        </w:rPr>
        <w:t>2AC – AT: Heg Bad</w:t>
      </w:r>
    </w:p>
    <w:p w14:paraId="37DC6B6A" w14:textId="77777777" w:rsidR="006D4434" w:rsidRPr="00C00601" w:rsidRDefault="006D4434" w:rsidP="006D4434">
      <w:pPr>
        <w:pStyle w:val="Heading4"/>
        <w:rPr>
          <w:rFonts w:cs="Arial"/>
        </w:rPr>
      </w:pPr>
      <w:r w:rsidRPr="00C00601">
        <w:rPr>
          <w:rFonts w:cs="Arial"/>
        </w:rPr>
        <w:t xml:space="preserve">1. Heg deters all conflict – acceding to rival spheres of influence sparks </w:t>
      </w:r>
      <w:r w:rsidRPr="00C00601">
        <w:rPr>
          <w:rFonts w:cs="Arial"/>
          <w:u w:val="single"/>
        </w:rPr>
        <w:t>great power war</w:t>
      </w:r>
      <w:r w:rsidRPr="00C00601">
        <w:rPr>
          <w:rFonts w:cs="Arial"/>
        </w:rPr>
        <w:t xml:space="preserve">. </w:t>
      </w:r>
    </w:p>
    <w:p w14:paraId="1E1187F1" w14:textId="77777777" w:rsidR="006D4434" w:rsidRPr="00C00601" w:rsidRDefault="006D4434" w:rsidP="006D4434">
      <w:r w:rsidRPr="00C00601">
        <w:rPr>
          <w:rStyle w:val="Style13ptBold"/>
        </w:rPr>
        <w:t xml:space="preserve">Brands ’20 </w:t>
      </w:r>
      <w:r w:rsidRPr="00C00601">
        <w:t xml:space="preserve">[Hal; Henry A. Kissinger Distinguished Professor of Global Affairs at the Johns Hopkins University School of Advanced International Studies, Resident Scholar at the American Enterprise Institute, PhD from Yale University; 4/20/20; “Don’t Let Great Powers Carve Up the World: Spheres of Influence Are Unnecessary and Dangerous”; </w:t>
      </w:r>
      <w:hyperlink r:id="rId6" w:history="1">
        <w:r w:rsidRPr="00C00601">
          <w:rPr>
            <w:rStyle w:val="Hyperlink"/>
          </w:rPr>
          <w:t>https://www.foreignaffairs.com/articles/china/2020-04-20/dont-let-great-powers-carve-world</w:t>
        </w:r>
      </w:hyperlink>
      <w:r w:rsidRPr="00C00601">
        <w:t>; Foreign Affairs; accessed 8/30/20; TV]</w:t>
      </w:r>
    </w:p>
    <w:p w14:paraId="2198F880" w14:textId="77777777" w:rsidR="006D4434" w:rsidRPr="00C00601" w:rsidRDefault="006D4434" w:rsidP="006D4434">
      <w:pPr>
        <w:rPr>
          <w:sz w:val="16"/>
        </w:rPr>
      </w:pPr>
      <w:r w:rsidRPr="00C00601">
        <w:rPr>
          <w:sz w:val="16"/>
        </w:rPr>
        <w:t xml:space="preserve">What a difference two decades make. </w:t>
      </w:r>
      <w:r w:rsidRPr="00C00601">
        <w:rPr>
          <w:rStyle w:val="StyleUnderline"/>
        </w:rPr>
        <w:t>In the early years</w:t>
      </w:r>
      <w:r w:rsidRPr="00C00601">
        <w:rPr>
          <w:sz w:val="16"/>
        </w:rPr>
        <w:t xml:space="preserve"> of this century, </w:t>
      </w:r>
      <w:r w:rsidRPr="00C00601">
        <w:rPr>
          <w:rStyle w:val="StyleUnderline"/>
        </w:rPr>
        <w:t xml:space="preserve">the world appeared to be moving toward a </w:t>
      </w:r>
      <w:r w:rsidRPr="00C00601">
        <w:rPr>
          <w:rStyle w:val="Emphasis"/>
        </w:rPr>
        <w:t>single, seamless order under U.S. leadership</w:t>
      </w:r>
      <w:r w:rsidRPr="00C00601">
        <w:rPr>
          <w:rStyle w:val="StyleUnderline"/>
        </w:rPr>
        <w:t xml:space="preserve">. Today </w:t>
      </w:r>
      <w:r w:rsidRPr="009D337B">
        <w:rPr>
          <w:rStyle w:val="StyleUnderline"/>
          <w:highlight w:val="yellow"/>
        </w:rPr>
        <w:t xml:space="preserve">the world is </w:t>
      </w:r>
      <w:r w:rsidRPr="009D337B">
        <w:rPr>
          <w:rStyle w:val="Emphasis"/>
          <w:highlight w:val="yellow"/>
        </w:rPr>
        <w:t>fragmenting</w:t>
      </w:r>
      <w:r w:rsidRPr="00C00601">
        <w:rPr>
          <w:sz w:val="16"/>
        </w:rPr>
        <w:t xml:space="preserve">, and </w:t>
      </w:r>
      <w:r w:rsidRPr="009D337B">
        <w:rPr>
          <w:rStyle w:val="Emphasis"/>
          <w:highlight w:val="yellow"/>
        </w:rPr>
        <w:t>authoritarian challengers</w:t>
      </w:r>
      <w:r w:rsidRPr="00C00601">
        <w:rPr>
          <w:rStyle w:val="StyleUnderline"/>
        </w:rPr>
        <w:t xml:space="preserve">, led by China and Russia, </w:t>
      </w:r>
      <w:r w:rsidRPr="009D337B">
        <w:rPr>
          <w:rStyle w:val="StyleUnderline"/>
          <w:highlight w:val="yellow"/>
        </w:rPr>
        <w:t>are chipping away at American influence</w:t>
      </w:r>
      <w:r w:rsidRPr="00C00601">
        <w:rPr>
          <w:rStyle w:val="StyleUnderline"/>
        </w:rPr>
        <w:t xml:space="preserve"> in </w:t>
      </w:r>
      <w:r w:rsidRPr="00C00601">
        <w:rPr>
          <w:rStyle w:val="Emphasis"/>
        </w:rPr>
        <w:t>East Asia</w:t>
      </w:r>
      <w:r w:rsidRPr="00C00601">
        <w:rPr>
          <w:sz w:val="16"/>
        </w:rPr>
        <w:t xml:space="preserve">, eastern </w:t>
      </w:r>
      <w:r w:rsidRPr="00C00601">
        <w:rPr>
          <w:rStyle w:val="Emphasis"/>
        </w:rPr>
        <w:t>Europe</w:t>
      </w:r>
      <w:r w:rsidRPr="00C00601">
        <w:rPr>
          <w:rStyle w:val="StyleUnderline"/>
        </w:rPr>
        <w:t xml:space="preserve">, and the </w:t>
      </w:r>
      <w:r w:rsidRPr="00C00601">
        <w:rPr>
          <w:rStyle w:val="Emphasis"/>
        </w:rPr>
        <w:t>Middle East</w:t>
      </w:r>
      <w:r w:rsidRPr="00C00601">
        <w:rPr>
          <w:sz w:val="16"/>
        </w:rPr>
        <w:t xml:space="preserve">. In its 2002 National Security Strategy, the George W. Bush administration envisioned the end of great-power rivalries. In 2020, </w:t>
      </w:r>
      <w:r w:rsidRPr="009D337B">
        <w:rPr>
          <w:rStyle w:val="StyleUnderline"/>
          <w:highlight w:val="yellow"/>
        </w:rPr>
        <w:t xml:space="preserve">the question is how great powers can </w:t>
      </w:r>
      <w:r w:rsidRPr="009D337B">
        <w:rPr>
          <w:rStyle w:val="Emphasis"/>
          <w:highlight w:val="yellow"/>
        </w:rPr>
        <w:t>navigate</w:t>
      </w:r>
      <w:r w:rsidRPr="00C00601">
        <w:rPr>
          <w:sz w:val="16"/>
        </w:rPr>
        <w:t xml:space="preserve"> their </w:t>
      </w:r>
      <w:r w:rsidRPr="00C00601">
        <w:rPr>
          <w:rStyle w:val="Emphasis"/>
        </w:rPr>
        <w:t>rivalries</w:t>
      </w:r>
      <w:r w:rsidRPr="00C00601">
        <w:rPr>
          <w:rStyle w:val="StyleUnderline"/>
        </w:rPr>
        <w:t xml:space="preserve"> </w:t>
      </w:r>
      <w:r w:rsidRPr="009D337B">
        <w:rPr>
          <w:rStyle w:val="StyleUnderline"/>
          <w:highlight w:val="yellow"/>
        </w:rPr>
        <w:t xml:space="preserve">without </w:t>
      </w:r>
      <w:r w:rsidRPr="009D337B">
        <w:rPr>
          <w:rStyle w:val="Emphasis"/>
          <w:highlight w:val="yellow"/>
        </w:rPr>
        <w:t>stumbling into war.</w:t>
      </w:r>
      <w:r w:rsidRPr="00C00601">
        <w:rPr>
          <w:sz w:val="16"/>
        </w:rPr>
        <w:t xml:space="preserve">  </w:t>
      </w:r>
    </w:p>
    <w:p w14:paraId="04821913" w14:textId="77777777" w:rsidR="006D4434" w:rsidRPr="00C00601" w:rsidRDefault="006D4434" w:rsidP="006D4434">
      <w:pPr>
        <w:rPr>
          <w:sz w:val="16"/>
        </w:rPr>
      </w:pPr>
      <w:r w:rsidRPr="00C00601">
        <w:rPr>
          <w:sz w:val="16"/>
        </w:rPr>
        <w:t xml:space="preserve">Writing in Foreign Affairs (“The New Spheres of Influence,” March/April 2020), Graham </w:t>
      </w:r>
      <w:r w:rsidRPr="00C00601">
        <w:rPr>
          <w:rStyle w:val="StyleUnderline"/>
        </w:rPr>
        <w:t>Allison offers a road map</w:t>
      </w:r>
      <w:r w:rsidRPr="00C00601">
        <w:rPr>
          <w:sz w:val="16"/>
        </w:rPr>
        <w:t xml:space="preserve"> for this new environment: </w:t>
      </w:r>
      <w:r w:rsidRPr="00C00601">
        <w:rPr>
          <w:rStyle w:val="StyleUnderline"/>
        </w:rPr>
        <w:t xml:space="preserve">the United States should </w:t>
      </w:r>
      <w:r w:rsidRPr="00C00601">
        <w:rPr>
          <w:rStyle w:val="Emphasis"/>
        </w:rPr>
        <w:t>accept</w:t>
      </w:r>
      <w:r w:rsidRPr="00C00601">
        <w:rPr>
          <w:sz w:val="16"/>
        </w:rPr>
        <w:t xml:space="preserve"> the return of </w:t>
      </w:r>
      <w:r w:rsidRPr="00C00601">
        <w:rPr>
          <w:rStyle w:val="StyleUnderline"/>
        </w:rPr>
        <w:t>“</w:t>
      </w:r>
      <w:r w:rsidRPr="00C00601">
        <w:rPr>
          <w:rStyle w:val="Emphasis"/>
        </w:rPr>
        <w:t>spheres of influence</w:t>
      </w:r>
      <w:r w:rsidRPr="00C00601">
        <w:rPr>
          <w:rStyle w:val="StyleUnderline"/>
        </w:rPr>
        <w:t>” and</w:t>
      </w:r>
      <w:r w:rsidRPr="00C00601">
        <w:rPr>
          <w:sz w:val="16"/>
        </w:rPr>
        <w:t xml:space="preserve"> effectively </w:t>
      </w:r>
      <w:r w:rsidRPr="00C00601">
        <w:rPr>
          <w:rStyle w:val="StyleUnderline"/>
        </w:rPr>
        <w:t>let China and Russia dominate</w:t>
      </w:r>
      <w:r w:rsidRPr="00C00601">
        <w:rPr>
          <w:sz w:val="16"/>
        </w:rPr>
        <w:t xml:space="preserve"> swaths of </w:t>
      </w:r>
      <w:r w:rsidRPr="00C00601">
        <w:rPr>
          <w:rStyle w:val="StyleUnderline"/>
        </w:rPr>
        <w:t>their respective geopolitical neighborhoods</w:t>
      </w:r>
      <w:r w:rsidRPr="00C00601">
        <w:rPr>
          <w:sz w:val="16"/>
        </w:rPr>
        <w:t>. Doing so, Allison contends, is actually in keeping with the United States’ best diplomatic traditions, considering that Washington tolerated a Soviet sphere of influence in eastern Europe during the Cold War. Reviving that tradition is necessary, simply because the United States no longer has the military and economic dominance to deny China and Russia their geopolitical due. And it is desirable, because mutually accepted spheres of influence can promote stability and peace in a more rivalrous world.</w:t>
      </w:r>
    </w:p>
    <w:p w14:paraId="0E08A7D3" w14:textId="77777777" w:rsidR="006D4434" w:rsidRPr="00C00601" w:rsidRDefault="006D4434" w:rsidP="006D4434">
      <w:pPr>
        <w:rPr>
          <w:sz w:val="16"/>
        </w:rPr>
      </w:pPr>
      <w:r w:rsidRPr="00C00601">
        <w:rPr>
          <w:rStyle w:val="StyleUnderline"/>
        </w:rPr>
        <w:t xml:space="preserve">Allison’s argument is alluring but </w:t>
      </w:r>
      <w:r w:rsidRPr="00C00601">
        <w:rPr>
          <w:rStyle w:val="Emphasis"/>
        </w:rPr>
        <w:t>wrong</w:t>
      </w:r>
      <w:r w:rsidRPr="00C00601">
        <w:rPr>
          <w:sz w:val="16"/>
        </w:rPr>
        <w:t xml:space="preserve">. In truth, </w:t>
      </w:r>
      <w:r w:rsidRPr="00C00601">
        <w:rPr>
          <w:rStyle w:val="StyleUnderline"/>
        </w:rPr>
        <w:t xml:space="preserve">the United States has </w:t>
      </w:r>
      <w:r w:rsidRPr="00C00601">
        <w:rPr>
          <w:rStyle w:val="Emphasis"/>
        </w:rPr>
        <w:t>resisted the creation</w:t>
      </w:r>
      <w:r w:rsidRPr="00C00601">
        <w:rPr>
          <w:rStyle w:val="StyleUnderline"/>
        </w:rPr>
        <w:t xml:space="preserve"> of rival spheres of influence for most of</w:t>
      </w:r>
      <w:r w:rsidRPr="00C00601">
        <w:rPr>
          <w:sz w:val="16"/>
        </w:rPr>
        <w:t xml:space="preserve"> its </w:t>
      </w:r>
      <w:r w:rsidRPr="00C00601">
        <w:rPr>
          <w:rStyle w:val="StyleUnderline"/>
        </w:rPr>
        <w:t>history</w:t>
      </w:r>
      <w:r w:rsidRPr="00C00601">
        <w:rPr>
          <w:sz w:val="16"/>
        </w:rPr>
        <w:t xml:space="preserve">, even as it has worked assiduously to build its own. </w:t>
      </w:r>
      <w:r w:rsidRPr="009D337B">
        <w:rPr>
          <w:rStyle w:val="StyleUnderline"/>
          <w:highlight w:val="yellow"/>
        </w:rPr>
        <w:t>Ceding ground to China and Russia</w:t>
      </w:r>
      <w:r w:rsidRPr="00C00601">
        <w:rPr>
          <w:rStyle w:val="StyleUnderline"/>
        </w:rPr>
        <w:t xml:space="preserve"> today </w:t>
      </w:r>
      <w:r w:rsidRPr="009D337B">
        <w:rPr>
          <w:rStyle w:val="StyleUnderline"/>
          <w:highlight w:val="yellow"/>
        </w:rPr>
        <w:t>would be</w:t>
      </w:r>
      <w:r w:rsidRPr="00C00601">
        <w:rPr>
          <w:rStyle w:val="StyleUnderline"/>
        </w:rPr>
        <w:t xml:space="preserve"> not a recipe for stability but </w:t>
      </w:r>
      <w:r w:rsidRPr="009D337B">
        <w:rPr>
          <w:rStyle w:val="StyleUnderline"/>
          <w:highlight w:val="yellow"/>
        </w:rPr>
        <w:t xml:space="preserve">a </w:t>
      </w:r>
      <w:r w:rsidRPr="009D337B">
        <w:rPr>
          <w:rStyle w:val="Emphasis"/>
          <w:highlight w:val="yellow"/>
        </w:rPr>
        <w:t>blueprint for</w:t>
      </w:r>
      <w:r w:rsidRPr="00C00601">
        <w:rPr>
          <w:rStyle w:val="Emphasis"/>
        </w:rPr>
        <w:t xml:space="preserve"> coercion</w:t>
      </w:r>
      <w:r w:rsidRPr="00C00601">
        <w:rPr>
          <w:rStyle w:val="StyleUnderline"/>
        </w:rPr>
        <w:t xml:space="preserve"> and </w:t>
      </w:r>
      <w:r w:rsidRPr="009D337B">
        <w:rPr>
          <w:rStyle w:val="Emphasis"/>
          <w:highlight w:val="yellow"/>
        </w:rPr>
        <w:t>conflict</w:t>
      </w:r>
      <w:r w:rsidRPr="009D337B">
        <w:rPr>
          <w:rStyle w:val="StyleUnderline"/>
          <w:highlight w:val="yellow"/>
        </w:rPr>
        <w:t xml:space="preserve">, and it would </w:t>
      </w:r>
      <w:r w:rsidRPr="009D337B">
        <w:rPr>
          <w:rStyle w:val="Emphasis"/>
          <w:highlight w:val="yellow"/>
        </w:rPr>
        <w:t>weaken the U</w:t>
      </w:r>
      <w:r w:rsidRPr="00C00601">
        <w:rPr>
          <w:rStyle w:val="Emphasis"/>
        </w:rPr>
        <w:t xml:space="preserve">nited </w:t>
      </w:r>
      <w:r w:rsidRPr="009D337B">
        <w:rPr>
          <w:rStyle w:val="Emphasis"/>
          <w:highlight w:val="yellow"/>
        </w:rPr>
        <w:t>S</w:t>
      </w:r>
      <w:r w:rsidRPr="00C00601">
        <w:rPr>
          <w:rStyle w:val="Emphasis"/>
        </w:rPr>
        <w:t xml:space="preserve">tates’ </w:t>
      </w:r>
      <w:r w:rsidRPr="009D337B">
        <w:rPr>
          <w:rStyle w:val="Emphasis"/>
          <w:highlight w:val="yellow"/>
        </w:rPr>
        <w:t>geopolitical hand</w:t>
      </w:r>
      <w:r w:rsidRPr="00C00601">
        <w:rPr>
          <w:rStyle w:val="StyleUnderline"/>
        </w:rPr>
        <w:t xml:space="preserve"> vis-à-vis its rivals. Nor is a return to spheres of influence foreordained—Washington still has the power to prevent Beijing and Moscow from dominating</w:t>
      </w:r>
      <w:r w:rsidRPr="00C00601">
        <w:rPr>
          <w:sz w:val="16"/>
        </w:rPr>
        <w:t xml:space="preserve"> their regions, </w:t>
      </w:r>
      <w:r w:rsidRPr="00C00601">
        <w:rPr>
          <w:rStyle w:val="StyleUnderline"/>
        </w:rPr>
        <w:t>so long as it rejects</w:t>
      </w:r>
      <w:r w:rsidRPr="00C00601">
        <w:rPr>
          <w:sz w:val="16"/>
        </w:rPr>
        <w:t xml:space="preserve"> Allison’s </w:t>
      </w:r>
      <w:r w:rsidRPr="00C00601">
        <w:rPr>
          <w:rStyle w:val="StyleUnderline"/>
        </w:rPr>
        <w:t xml:space="preserve">advice to </w:t>
      </w:r>
      <w:r w:rsidRPr="00C00601">
        <w:rPr>
          <w:rStyle w:val="Emphasis"/>
        </w:rPr>
        <w:t>cut loose its</w:t>
      </w:r>
      <w:r w:rsidRPr="00C00601">
        <w:rPr>
          <w:sz w:val="16"/>
        </w:rPr>
        <w:t xml:space="preserve"> vulnerable frontline </w:t>
      </w:r>
      <w:r w:rsidRPr="00C00601">
        <w:rPr>
          <w:rStyle w:val="Emphasis"/>
        </w:rPr>
        <w:t>allies</w:t>
      </w:r>
      <w:r w:rsidRPr="00C00601">
        <w:rPr>
          <w:rStyle w:val="StyleUnderline"/>
        </w:rPr>
        <w:t>. A</w:t>
      </w:r>
      <w:r w:rsidRPr="00C00601">
        <w:rPr>
          <w:sz w:val="16"/>
        </w:rPr>
        <w:t xml:space="preserve"> tougher, </w:t>
      </w:r>
      <w:r w:rsidRPr="00C00601">
        <w:rPr>
          <w:rStyle w:val="StyleUnderline"/>
        </w:rPr>
        <w:t>more competitive world is unavoidable. A far more dangerous world</w:t>
      </w:r>
      <w:r w:rsidRPr="00C00601">
        <w:rPr>
          <w:sz w:val="16"/>
        </w:rPr>
        <w:t xml:space="preserve">, divided into competing superpower fiefdoms, </w:t>
      </w:r>
      <w:r w:rsidRPr="00C00601">
        <w:rPr>
          <w:rStyle w:val="StyleUnderline"/>
        </w:rPr>
        <w:t>is not.</w:t>
      </w:r>
    </w:p>
    <w:p w14:paraId="7D1B0CC9" w14:textId="77777777" w:rsidR="006D4434" w:rsidRPr="00C00601" w:rsidRDefault="006D4434" w:rsidP="006D4434">
      <w:pPr>
        <w:rPr>
          <w:sz w:val="16"/>
        </w:rPr>
      </w:pPr>
      <w:r w:rsidRPr="00C00601">
        <w:rPr>
          <w:sz w:val="16"/>
        </w:rPr>
        <w:t xml:space="preserve">AN AMERICAN TRADITION </w:t>
      </w:r>
      <w:r w:rsidRPr="00C00601">
        <w:rPr>
          <w:rStyle w:val="StyleUnderline"/>
        </w:rPr>
        <w:t>Spheres of influence have been common</w:t>
      </w:r>
      <w:r w:rsidRPr="00C00601">
        <w:rPr>
          <w:sz w:val="16"/>
        </w:rPr>
        <w:t xml:space="preserve"> throughout history, </w:t>
      </w:r>
      <w:r w:rsidRPr="00C00601">
        <w:rPr>
          <w:rStyle w:val="StyleUnderline"/>
        </w:rPr>
        <w:t>but Americans have never been quite comfortable with them</w:t>
      </w:r>
      <w:r w:rsidRPr="00C00601">
        <w:rPr>
          <w:sz w:val="16"/>
        </w:rPr>
        <w:t xml:space="preserve">. In fact, </w:t>
      </w:r>
      <w:r w:rsidRPr="00C00601">
        <w:rPr>
          <w:rStyle w:val="StyleUnderline"/>
        </w:rPr>
        <w:t>much of U.S. foreign policy</w:t>
      </w:r>
      <w:r w:rsidRPr="00C00601">
        <w:rPr>
          <w:sz w:val="16"/>
        </w:rPr>
        <w:t xml:space="preserve"> dating back to independence </w:t>
      </w:r>
      <w:r w:rsidRPr="00C00601">
        <w:rPr>
          <w:rStyle w:val="StyleUnderline"/>
        </w:rPr>
        <w:t xml:space="preserve">has consisted of efforts to </w:t>
      </w:r>
      <w:r w:rsidRPr="00C00601">
        <w:rPr>
          <w:rStyle w:val="Emphasis"/>
        </w:rPr>
        <w:t>prevent rival powers</w:t>
      </w:r>
      <w:r w:rsidRPr="00C00601">
        <w:rPr>
          <w:rStyle w:val="StyleUnderline"/>
        </w:rPr>
        <w:t xml:space="preserve"> from establishing such domains.</w:t>
      </w:r>
      <w:r w:rsidRPr="00C00601">
        <w:rPr>
          <w:sz w:val="16"/>
        </w:rPr>
        <w:t xml:space="preserve"> In the nineteenth century, U.S. leaders rejected the idea that any European power should have a sphere of influence in North America or the Western Hemisphere at large. They maneuvered—often quite ruthlessly—to evict European powers from these areas. At the turn of the twentieth century, the United States took this regional policy global. The so-called Open Door policy aimed to dissuade foreign powers from carving up China, and later all of East Asia, into exclusive spheres. Washington joined World War I in part to prevent Germany from becoming the dominant European power. A generation later, the United States fought to deny Japan a sphere of influence in the Pacific and prevent Hitler from establishing primacy over the entire Old World. During and after World War II, Washington also engaged in quieter diplomatic and economic efforts to accelerate the dissolution of the British Empire.</w:t>
      </w:r>
    </w:p>
    <w:p w14:paraId="11C671A2" w14:textId="77777777" w:rsidR="006D4434" w:rsidRPr="00C00601" w:rsidRDefault="006D4434" w:rsidP="006D4434">
      <w:pPr>
        <w:rPr>
          <w:sz w:val="16"/>
        </w:rPr>
      </w:pPr>
      <w:r w:rsidRPr="00C00601">
        <w:rPr>
          <w:rStyle w:val="StyleUnderline"/>
        </w:rPr>
        <w:t>Even during the Cold War, Americans never</w:t>
      </w:r>
      <w:r w:rsidRPr="00C00601">
        <w:rPr>
          <w:sz w:val="16"/>
        </w:rPr>
        <w:t xml:space="preserve"> fully </w:t>
      </w:r>
      <w:r w:rsidRPr="00C00601">
        <w:rPr>
          <w:rStyle w:val="StyleUnderline"/>
        </w:rPr>
        <w:t>accepted Soviet control over eastern Europe.</w:t>
      </w:r>
      <w:r w:rsidRPr="00C00601">
        <w:rPr>
          <w:sz w:val="16"/>
        </w:rPr>
        <w:t xml:space="preserve"> The </w:t>
      </w:r>
      <w:r w:rsidRPr="00C00601">
        <w:rPr>
          <w:rStyle w:val="StyleUnderline"/>
        </w:rPr>
        <w:t>Truman and Eisenhower</w:t>
      </w:r>
      <w:r w:rsidRPr="00C00601">
        <w:rPr>
          <w:sz w:val="16"/>
        </w:rPr>
        <w:t xml:space="preserve"> administrations </w:t>
      </w:r>
      <w:r w:rsidRPr="00C00601">
        <w:rPr>
          <w:rStyle w:val="StyleUnderline"/>
        </w:rPr>
        <w:t>sought to roll back the Iron Curtain through</w:t>
      </w:r>
      <w:r w:rsidRPr="00C00601">
        <w:rPr>
          <w:sz w:val="16"/>
        </w:rPr>
        <w:t xml:space="preserve"> ideological warfare and </w:t>
      </w:r>
      <w:r w:rsidRPr="00C00601">
        <w:rPr>
          <w:rStyle w:val="StyleUnderline"/>
        </w:rPr>
        <w:t>covert action</w:t>
      </w:r>
      <w:r w:rsidRPr="00C00601">
        <w:rPr>
          <w:sz w:val="16"/>
        </w:rPr>
        <w:t xml:space="preserve">; later administrations expanded trade and diplomatic ties with Warsaw Pact states as a subtler way of undermining Kremlin control. The Reagan administration overtly and covertly supported political movements that were challenging the Kremlin’s authority from within. And when Washington had a chance to peacefully destroy the Soviet sphere of influence after the fall of the Berlin Wall, it did, </w:t>
      </w:r>
      <w:r w:rsidRPr="00C00601">
        <w:rPr>
          <w:rStyle w:val="StyleUnderline"/>
        </w:rPr>
        <w:t xml:space="preserve">supporting German unification and the </w:t>
      </w:r>
      <w:r w:rsidRPr="00C00601">
        <w:rPr>
          <w:rStyle w:val="Emphasis"/>
        </w:rPr>
        <w:t>expansion of NATO</w:t>
      </w:r>
      <w:r w:rsidRPr="00C00601">
        <w:rPr>
          <w:sz w:val="16"/>
        </w:rPr>
        <w:t>.</w:t>
      </w:r>
    </w:p>
    <w:p w14:paraId="05021C03" w14:textId="77777777" w:rsidR="006D4434" w:rsidRPr="00C00601" w:rsidRDefault="006D4434" w:rsidP="006D4434">
      <w:pPr>
        <w:rPr>
          <w:sz w:val="16"/>
        </w:rPr>
      </w:pPr>
      <w:r w:rsidRPr="009D337B">
        <w:rPr>
          <w:rStyle w:val="StyleUnderline"/>
          <w:highlight w:val="yellow"/>
        </w:rPr>
        <w:t>Opposition to spheres of influence</w:t>
      </w:r>
      <w:r w:rsidRPr="00C00601">
        <w:rPr>
          <w:sz w:val="16"/>
        </w:rPr>
        <w:t xml:space="preserve">, in other words, </w:t>
      </w:r>
      <w:r w:rsidRPr="009D337B">
        <w:rPr>
          <w:rStyle w:val="StyleUnderline"/>
          <w:highlight w:val="yellow"/>
        </w:rPr>
        <w:t xml:space="preserve">is a part of </w:t>
      </w:r>
      <w:r w:rsidRPr="009D337B">
        <w:rPr>
          <w:rStyle w:val="Emphasis"/>
          <w:highlight w:val="yellow"/>
        </w:rPr>
        <w:t>U.S.</w:t>
      </w:r>
      <w:r w:rsidRPr="00C00601">
        <w:rPr>
          <w:rStyle w:val="Emphasis"/>
        </w:rPr>
        <w:t xml:space="preserve"> diplomatic </w:t>
      </w:r>
      <w:r w:rsidRPr="009D337B">
        <w:rPr>
          <w:rStyle w:val="Emphasis"/>
          <w:highlight w:val="yellow"/>
        </w:rPr>
        <w:t>DNA</w:t>
      </w:r>
      <w:r w:rsidRPr="00C00601">
        <w:rPr>
          <w:rStyle w:val="StyleUnderline"/>
        </w:rPr>
        <w:t>. The reason</w:t>
      </w:r>
      <w:r w:rsidRPr="00C00601">
        <w:rPr>
          <w:sz w:val="16"/>
        </w:rPr>
        <w:t xml:space="preserve"> for this, Charles Edel and I argued in 2018, </w:t>
      </w:r>
      <w:r w:rsidRPr="00C00601">
        <w:rPr>
          <w:rStyle w:val="StyleUnderline"/>
        </w:rPr>
        <w:t xml:space="preserve">is that spheres of influence </w:t>
      </w:r>
      <w:r w:rsidRPr="00C00601">
        <w:rPr>
          <w:rStyle w:val="Emphasis"/>
        </w:rPr>
        <w:t>clash with fundamental tenets</w:t>
      </w:r>
      <w:r w:rsidRPr="00C00601">
        <w:rPr>
          <w:rStyle w:val="StyleUnderline"/>
        </w:rPr>
        <w:t xml:space="preserve"> of U.S. foreign policy. Among them is the U</w:t>
      </w:r>
      <w:r w:rsidRPr="00C00601">
        <w:rPr>
          <w:sz w:val="16"/>
        </w:rPr>
        <w:t xml:space="preserve">nited </w:t>
      </w:r>
      <w:r w:rsidRPr="00C00601">
        <w:rPr>
          <w:rStyle w:val="StyleUnderline"/>
        </w:rPr>
        <w:t>S</w:t>
      </w:r>
      <w:r w:rsidRPr="00C00601">
        <w:rPr>
          <w:sz w:val="16"/>
        </w:rPr>
        <w:t xml:space="preserve">tates’ </w:t>
      </w:r>
      <w:r w:rsidRPr="00C00601">
        <w:rPr>
          <w:rStyle w:val="StyleUnderline"/>
        </w:rPr>
        <w:t>approach to security, which holds that safeguarding the country’s vital interests</w:t>
      </w:r>
      <w:r w:rsidRPr="00C00601">
        <w:rPr>
          <w:sz w:val="16"/>
        </w:rPr>
        <w:t xml:space="preserve"> and physical well-being </w:t>
      </w:r>
      <w:r w:rsidRPr="00C00601">
        <w:rPr>
          <w:rStyle w:val="StyleUnderline"/>
        </w:rPr>
        <w:t xml:space="preserve">requires </w:t>
      </w:r>
      <w:r w:rsidRPr="00C00601">
        <w:rPr>
          <w:rStyle w:val="Emphasis"/>
        </w:rPr>
        <w:t>preventing rival</w:t>
      </w:r>
      <w:r w:rsidRPr="00C00601">
        <w:rPr>
          <w:rStyle w:val="StyleUnderline"/>
        </w:rPr>
        <w:t xml:space="preserve"> </w:t>
      </w:r>
      <w:r w:rsidRPr="00C00601">
        <w:rPr>
          <w:rStyle w:val="Emphasis"/>
        </w:rPr>
        <w:t>powers</w:t>
      </w:r>
      <w:r w:rsidRPr="00C00601">
        <w:rPr>
          <w:rStyle w:val="StyleUnderline"/>
        </w:rPr>
        <w:t xml:space="preserve"> from establishing a foothold in the Western Hemisphere or dominating</w:t>
      </w:r>
      <w:r w:rsidRPr="00C00601">
        <w:rPr>
          <w:sz w:val="16"/>
        </w:rPr>
        <w:t xml:space="preserve"> strategically important </w:t>
      </w:r>
      <w:r w:rsidRPr="00C00601">
        <w:rPr>
          <w:rStyle w:val="StyleUnderline"/>
        </w:rPr>
        <w:t>regions overseas.</w:t>
      </w:r>
      <w:r w:rsidRPr="00C00601">
        <w:rPr>
          <w:sz w:val="16"/>
        </w:rPr>
        <w:t xml:space="preserve"> Likewise, </w:t>
      </w:r>
      <w:r w:rsidRPr="00C00601">
        <w:rPr>
          <w:rStyle w:val="StyleUnderline"/>
        </w:rPr>
        <w:t>the United States’ emphasis on</w:t>
      </w:r>
      <w:r w:rsidRPr="00C00601">
        <w:rPr>
          <w:sz w:val="16"/>
        </w:rPr>
        <w:t xml:space="preserve"> promoting </w:t>
      </w:r>
      <w:r w:rsidRPr="00C00601">
        <w:rPr>
          <w:rStyle w:val="Emphasis"/>
        </w:rPr>
        <w:t>liberty</w:t>
      </w:r>
      <w:r w:rsidRPr="00C00601">
        <w:rPr>
          <w:rStyle w:val="StyleUnderline"/>
        </w:rPr>
        <w:t xml:space="preserve"> and </w:t>
      </w:r>
      <w:r w:rsidRPr="00C00601">
        <w:rPr>
          <w:rStyle w:val="Emphasis"/>
        </w:rPr>
        <w:t>free trade</w:t>
      </w:r>
      <w:r w:rsidRPr="00C00601">
        <w:rPr>
          <w:rStyle w:val="StyleUnderline"/>
        </w:rPr>
        <w:t xml:space="preserve"> translates to a concern that spheres of influence</w:t>
      </w:r>
      <w:r w:rsidRPr="00C00601">
        <w:rPr>
          <w:sz w:val="16"/>
        </w:rPr>
        <w:t>—particularly those dominated by authoritarian powers—</w:t>
      </w:r>
      <w:r w:rsidRPr="00C00601">
        <w:rPr>
          <w:rStyle w:val="StyleUnderline"/>
        </w:rPr>
        <w:t>would impede the spread of U.S. values and allow hostile powers to block</w:t>
      </w:r>
      <w:r w:rsidRPr="00C00601">
        <w:rPr>
          <w:sz w:val="16"/>
        </w:rPr>
        <w:t xml:space="preserve"> American </w:t>
      </w:r>
      <w:r w:rsidRPr="00C00601">
        <w:rPr>
          <w:rStyle w:val="Emphasis"/>
        </w:rPr>
        <w:t>trade</w:t>
      </w:r>
      <w:r w:rsidRPr="00C00601">
        <w:rPr>
          <w:rStyle w:val="StyleUnderline"/>
        </w:rPr>
        <w:t xml:space="preserve"> and </w:t>
      </w:r>
      <w:r w:rsidRPr="00C00601">
        <w:rPr>
          <w:rStyle w:val="Emphasis"/>
        </w:rPr>
        <w:t>investment</w:t>
      </w:r>
      <w:r w:rsidRPr="00C00601">
        <w:rPr>
          <w:sz w:val="16"/>
        </w:rPr>
        <w:t>. Finally, spheres of influence do not mesh well with American exceptionalism—the notion that the United States should transcend the old, corrupt ways of balance-of-power diplomacy and establish a more humane, democratic system of international relations.</w:t>
      </w:r>
    </w:p>
    <w:p w14:paraId="3CF94F7E" w14:textId="77777777" w:rsidR="006D4434" w:rsidRPr="00C00601" w:rsidRDefault="006D4434" w:rsidP="006D4434">
      <w:pPr>
        <w:rPr>
          <w:sz w:val="16"/>
        </w:rPr>
      </w:pPr>
      <w:r w:rsidRPr="00C00601">
        <w:rPr>
          <w:sz w:val="16"/>
        </w:rPr>
        <w:t xml:space="preserve">Of course, that intellectual tradition did not stop the United States from building its own sphere of influence in Latin America from the early nineteenth century onward, nor did it prevent it from drawing large chunks of Europe, East Asia, and the Middle East into a global sphere of influence after World War II. Yet </w:t>
      </w:r>
      <w:r w:rsidRPr="00C00601">
        <w:rPr>
          <w:rStyle w:val="StyleUnderline"/>
        </w:rPr>
        <w:t xml:space="preserve">the same tradition has led the United States to run its sphere of influence </w:t>
      </w:r>
      <w:r w:rsidRPr="00C00601">
        <w:rPr>
          <w:rStyle w:val="Emphasis"/>
        </w:rPr>
        <w:t>far more progressively</w:t>
      </w:r>
      <w:r w:rsidRPr="00C00601">
        <w:rPr>
          <w:rStyle w:val="StyleUnderline"/>
        </w:rPr>
        <w:t xml:space="preserve"> than past</w:t>
      </w:r>
      <w:r w:rsidRPr="00C00601">
        <w:rPr>
          <w:sz w:val="16"/>
        </w:rPr>
        <w:t xml:space="preserve"> great </w:t>
      </w:r>
      <w:r w:rsidRPr="00C00601">
        <w:rPr>
          <w:rStyle w:val="StyleUnderline"/>
        </w:rPr>
        <w:t>powers, which is why far more countries have sought to join that sphere than</w:t>
      </w:r>
      <w:r w:rsidRPr="00C00601">
        <w:rPr>
          <w:sz w:val="16"/>
        </w:rPr>
        <w:t xml:space="preserve"> to </w:t>
      </w:r>
      <w:r w:rsidRPr="00C00601">
        <w:rPr>
          <w:rStyle w:val="StyleUnderline"/>
        </w:rPr>
        <w:t>leave it</w:t>
      </w:r>
      <w:r w:rsidRPr="00C00601">
        <w:rPr>
          <w:sz w:val="16"/>
        </w:rPr>
        <w:t>. And since hypocrisy is another venerable tradition in global affairs, it is not surprising that Americans would establish their own, relatively enlightened sphere of influence while denying the legitimacy of everyone else’s.</w:t>
      </w:r>
    </w:p>
    <w:p w14:paraId="436B7BA6" w14:textId="77777777" w:rsidR="006D4434" w:rsidRPr="00C00601" w:rsidRDefault="006D4434" w:rsidP="006D4434">
      <w:pPr>
        <w:rPr>
          <w:sz w:val="16"/>
        </w:rPr>
      </w:pPr>
      <w:r w:rsidRPr="00C00601">
        <w:rPr>
          <w:sz w:val="16"/>
        </w:rPr>
        <w:t xml:space="preserve">That endeavor reached its zenith in the post–Cold War era, when </w:t>
      </w:r>
      <w:r w:rsidRPr="009D337B">
        <w:rPr>
          <w:rStyle w:val="StyleUnderline"/>
          <w:highlight w:val="yellow"/>
        </w:rPr>
        <w:t>the collapse of the Soviet bloc made it possible to envision</w:t>
      </w:r>
      <w:r w:rsidRPr="00C00601">
        <w:rPr>
          <w:rStyle w:val="StyleUnderline"/>
        </w:rPr>
        <w:t xml:space="preserve"> a world in which Washington’s sphere of influence</w:t>
      </w:r>
      <w:r w:rsidRPr="00C00601">
        <w:rPr>
          <w:sz w:val="16"/>
        </w:rPr>
        <w:t xml:space="preserve">—also known as </w:t>
      </w:r>
      <w:r w:rsidRPr="009D337B">
        <w:rPr>
          <w:rStyle w:val="StyleUnderline"/>
          <w:highlight w:val="yellow"/>
        </w:rPr>
        <w:t xml:space="preserve">the </w:t>
      </w:r>
      <w:r w:rsidRPr="009D337B">
        <w:rPr>
          <w:rStyle w:val="Emphasis"/>
          <w:highlight w:val="yellow"/>
        </w:rPr>
        <w:t>liberal international order</w:t>
      </w:r>
      <w:r w:rsidRPr="00C00601">
        <w:rPr>
          <w:rStyle w:val="StyleUnderline"/>
        </w:rPr>
        <w:t xml:space="preserve">—was the only game in town. </w:t>
      </w:r>
      <w:r w:rsidRPr="009D337B">
        <w:rPr>
          <w:rStyle w:val="StyleUnderline"/>
          <w:highlight w:val="yellow"/>
        </w:rPr>
        <w:t>The U</w:t>
      </w:r>
      <w:r w:rsidRPr="00C00601">
        <w:rPr>
          <w:rStyle w:val="StyleUnderline"/>
        </w:rPr>
        <w:t xml:space="preserve">nited </w:t>
      </w:r>
      <w:r w:rsidRPr="009D337B">
        <w:rPr>
          <w:rStyle w:val="StyleUnderline"/>
          <w:highlight w:val="yellow"/>
        </w:rPr>
        <w:t>S</w:t>
      </w:r>
      <w:r w:rsidRPr="00C00601">
        <w:rPr>
          <w:rStyle w:val="StyleUnderline"/>
        </w:rPr>
        <w:t xml:space="preserve">tates </w:t>
      </w:r>
      <w:r w:rsidRPr="009D337B">
        <w:rPr>
          <w:rStyle w:val="StyleUnderline"/>
          <w:highlight w:val="yellow"/>
        </w:rPr>
        <w:t xml:space="preserve">maintained a </w:t>
      </w:r>
      <w:r w:rsidRPr="009D337B">
        <w:rPr>
          <w:rStyle w:val="Emphasis"/>
          <w:highlight w:val="yellow"/>
        </w:rPr>
        <w:t>world-beating military</w:t>
      </w:r>
      <w:r w:rsidRPr="00C00601">
        <w:rPr>
          <w:sz w:val="16"/>
        </w:rPr>
        <w:t xml:space="preserve"> that could intervene around the globe; </w:t>
      </w:r>
      <w:r w:rsidRPr="00C00601">
        <w:rPr>
          <w:rStyle w:val="StyleUnderline"/>
        </w:rPr>
        <w:t xml:space="preserve">preserved and </w:t>
      </w:r>
      <w:r w:rsidRPr="009D337B">
        <w:rPr>
          <w:rStyle w:val="StyleUnderline"/>
          <w:highlight w:val="yellow"/>
        </w:rPr>
        <w:t xml:space="preserve">expanded a </w:t>
      </w:r>
      <w:r w:rsidRPr="009D337B">
        <w:rPr>
          <w:rStyle w:val="Emphasis"/>
          <w:highlight w:val="yellow"/>
        </w:rPr>
        <w:t>global alliance structure</w:t>
      </w:r>
      <w:r w:rsidRPr="00C00601">
        <w:rPr>
          <w:rStyle w:val="StyleUnderline"/>
        </w:rPr>
        <w:t xml:space="preserve"> as a </w:t>
      </w:r>
      <w:r w:rsidRPr="00C00601">
        <w:rPr>
          <w:rStyle w:val="Emphasis"/>
        </w:rPr>
        <w:t>check on aggression</w:t>
      </w:r>
      <w:r w:rsidRPr="00C00601">
        <w:rPr>
          <w:sz w:val="16"/>
        </w:rPr>
        <w:t xml:space="preserve">; </w:t>
      </w:r>
      <w:r w:rsidRPr="009D337B">
        <w:rPr>
          <w:rStyle w:val="StyleUnderline"/>
          <w:highlight w:val="yellow"/>
        </w:rPr>
        <w:t>and sought to integrate</w:t>
      </w:r>
      <w:r w:rsidRPr="00C00601">
        <w:rPr>
          <w:rStyle w:val="StyleUnderline"/>
        </w:rPr>
        <w:t xml:space="preserve"> potential </w:t>
      </w:r>
      <w:r w:rsidRPr="009D337B">
        <w:rPr>
          <w:rStyle w:val="StyleUnderline"/>
          <w:highlight w:val="yellow"/>
        </w:rPr>
        <w:t>challengers</w:t>
      </w:r>
      <w:r w:rsidRPr="00C00601">
        <w:rPr>
          <w:rStyle w:val="StyleUnderline"/>
        </w:rPr>
        <w:t xml:space="preserve">, namely Beijing and Moscow, into a </w:t>
      </w:r>
      <w:r w:rsidRPr="00C00601">
        <w:rPr>
          <w:rStyle w:val="Emphasis"/>
        </w:rPr>
        <w:t>U.S.-led system</w:t>
      </w:r>
      <w:r w:rsidRPr="00C00601">
        <w:rPr>
          <w:sz w:val="16"/>
        </w:rPr>
        <w:t>. It was a remarkably ambitious project, as Allison rightly notes, but it was the culmination of, rather than a departure from, a diplomatic tradition reaching back two centuries.</w:t>
      </w:r>
    </w:p>
    <w:p w14:paraId="0D737835" w14:textId="77777777" w:rsidR="006D4434" w:rsidRPr="00C00601" w:rsidRDefault="006D4434" w:rsidP="006D4434">
      <w:pPr>
        <w:rPr>
          <w:rStyle w:val="StyleUnderline"/>
          <w:sz w:val="16"/>
        </w:rPr>
      </w:pPr>
      <w:r w:rsidRPr="00C00601">
        <w:rPr>
          <w:sz w:val="16"/>
        </w:rPr>
        <w:t xml:space="preserve">GIVE THEM AN INCH… The post–Cold War moment is over, and the prospect of </w:t>
      </w:r>
      <w:r w:rsidRPr="00C00601">
        <w:rPr>
          <w:rStyle w:val="StyleUnderline"/>
        </w:rPr>
        <w:t xml:space="preserve">a divided world has returned. </w:t>
      </w:r>
      <w:r w:rsidRPr="009D337B">
        <w:rPr>
          <w:rStyle w:val="Emphasis"/>
          <w:highlight w:val="yellow"/>
        </w:rPr>
        <w:t>Russia is projecting power</w:t>
      </w:r>
      <w:r w:rsidRPr="009D337B">
        <w:rPr>
          <w:rStyle w:val="StyleUnderline"/>
          <w:highlight w:val="yellow"/>
        </w:rPr>
        <w:t xml:space="preserve"> in the Middle East</w:t>
      </w:r>
      <w:r w:rsidRPr="00C00601">
        <w:rPr>
          <w:sz w:val="16"/>
        </w:rPr>
        <w:t xml:space="preserve"> and staking a claim to dominance in its “near abroad.” </w:t>
      </w:r>
      <w:r w:rsidRPr="009D337B">
        <w:rPr>
          <w:rStyle w:val="Emphasis"/>
          <w:highlight w:val="yellow"/>
        </w:rPr>
        <w:t>China</w:t>
      </w:r>
      <w:r w:rsidRPr="00C00601">
        <w:rPr>
          <w:rStyle w:val="Emphasis"/>
        </w:rPr>
        <w:t xml:space="preserve"> is </w:t>
      </w:r>
      <w:r w:rsidRPr="009D337B">
        <w:rPr>
          <w:rStyle w:val="Emphasis"/>
          <w:highlight w:val="yellow"/>
        </w:rPr>
        <w:t>seeking primacy</w:t>
      </w:r>
      <w:r w:rsidRPr="009D337B">
        <w:rPr>
          <w:rStyle w:val="StyleUnderline"/>
          <w:highlight w:val="yellow"/>
        </w:rPr>
        <w:t xml:space="preserve"> in the</w:t>
      </w:r>
      <w:r w:rsidRPr="00C00601">
        <w:rPr>
          <w:rStyle w:val="StyleUnderline"/>
        </w:rPr>
        <w:t xml:space="preserve"> western </w:t>
      </w:r>
      <w:r w:rsidRPr="009D337B">
        <w:rPr>
          <w:rStyle w:val="StyleUnderline"/>
          <w:highlight w:val="yellow"/>
        </w:rPr>
        <w:t>Pacific</w:t>
      </w:r>
      <w:r w:rsidRPr="00C00601">
        <w:rPr>
          <w:rStyle w:val="StyleUnderline"/>
        </w:rPr>
        <w:t xml:space="preserve"> and Southeast Asia</w:t>
      </w:r>
      <w:r w:rsidRPr="00C00601">
        <w:rPr>
          <w:sz w:val="16"/>
        </w:rPr>
        <w:t xml:space="preserve"> and using its diplomatic and economic influence to draw countries around the world more tightly into its orbit. </w:t>
      </w:r>
      <w:r w:rsidRPr="00C00601">
        <w:rPr>
          <w:rStyle w:val="StyleUnderline"/>
        </w:rPr>
        <w:t>Both have developed the tools</w:t>
      </w:r>
      <w:r w:rsidRPr="00C00601">
        <w:rPr>
          <w:sz w:val="16"/>
        </w:rPr>
        <w:t xml:space="preserve"> needed </w:t>
      </w:r>
      <w:r w:rsidRPr="00C00601">
        <w:rPr>
          <w:rStyle w:val="StyleUnderline"/>
        </w:rPr>
        <w:t xml:space="preserve">to </w:t>
      </w:r>
      <w:r w:rsidRPr="00C00601">
        <w:rPr>
          <w:rStyle w:val="Emphasis"/>
        </w:rPr>
        <w:t>coerce</w:t>
      </w:r>
      <w:r w:rsidRPr="00C00601">
        <w:rPr>
          <w:sz w:val="16"/>
        </w:rPr>
        <w:t xml:space="preserve"> their </w:t>
      </w:r>
      <w:r w:rsidRPr="00C00601">
        <w:rPr>
          <w:rStyle w:val="Emphasis"/>
        </w:rPr>
        <w:t>neighbors</w:t>
      </w:r>
      <w:r w:rsidRPr="00C00601">
        <w:rPr>
          <w:rStyle w:val="StyleUnderline"/>
        </w:rPr>
        <w:t xml:space="preserve"> and keep U.S. forces at bay.</w:t>
      </w:r>
    </w:p>
    <w:p w14:paraId="21D7481F" w14:textId="77777777" w:rsidR="006D4434" w:rsidRPr="00C00601" w:rsidRDefault="006D4434" w:rsidP="006D4434">
      <w:pPr>
        <w:rPr>
          <w:sz w:val="16"/>
        </w:rPr>
      </w:pPr>
      <w:r w:rsidRPr="00C00601">
        <w:rPr>
          <w:rStyle w:val="StyleUnderline"/>
        </w:rPr>
        <w:t xml:space="preserve">Allison is one of several </w:t>
      </w:r>
      <w:r w:rsidRPr="00C00601">
        <w:rPr>
          <w:sz w:val="16"/>
        </w:rPr>
        <w:t xml:space="preserve">analysts </w:t>
      </w:r>
      <w:r w:rsidRPr="00C00601">
        <w:rPr>
          <w:rStyle w:val="StyleUnderline"/>
        </w:rPr>
        <w:t>who have recently advanced the argument that the United States should</w:t>
      </w:r>
      <w:r w:rsidRPr="00C00601">
        <w:rPr>
          <w:sz w:val="16"/>
        </w:rPr>
        <w:t xml:space="preserve"> make a virtue of necessity—that it should </w:t>
      </w:r>
      <w:r w:rsidRPr="00C00601">
        <w:rPr>
          <w:rStyle w:val="Emphasis"/>
        </w:rPr>
        <w:t>accept Russian</w:t>
      </w:r>
      <w:r w:rsidRPr="00C00601">
        <w:rPr>
          <w:rStyle w:val="StyleUnderline"/>
        </w:rPr>
        <w:t xml:space="preserve"> and </w:t>
      </w:r>
      <w:r w:rsidRPr="00C00601">
        <w:rPr>
          <w:rStyle w:val="Emphasis"/>
        </w:rPr>
        <w:t>Chinese spheres of influence</w:t>
      </w:r>
      <w:r w:rsidRPr="00C00601">
        <w:rPr>
          <w:rStyle w:val="StyleUnderline"/>
        </w:rPr>
        <w:t xml:space="preserve">, encompassing </w:t>
      </w:r>
      <w:r w:rsidRPr="00C00601">
        <w:rPr>
          <w:sz w:val="16"/>
        </w:rPr>
        <w:t xml:space="preserve">some portion of </w:t>
      </w:r>
      <w:r w:rsidRPr="00C00601">
        <w:rPr>
          <w:rStyle w:val="Emphasis"/>
        </w:rPr>
        <w:t>eastern Europe</w:t>
      </w:r>
      <w:r w:rsidRPr="00C00601">
        <w:rPr>
          <w:rStyle w:val="StyleUnderline"/>
        </w:rPr>
        <w:t xml:space="preserve"> and the </w:t>
      </w:r>
      <w:r w:rsidRPr="00C00601">
        <w:rPr>
          <w:rStyle w:val="Emphasis"/>
        </w:rPr>
        <w:t>western Pacific</w:t>
      </w:r>
      <w:r w:rsidRPr="00C00601">
        <w:rPr>
          <w:sz w:val="16"/>
        </w:rPr>
        <w:t xml:space="preserve">, as the price of stability and peace. The logic is twofold: first, to create a cleaner separation between contending parties by clearly marking where one’s influence ends and the other’s begins; and second, to reduce the chances of conflict by giving rising or resurgent powers a safe zone along their borders. </w:t>
      </w:r>
      <w:r w:rsidRPr="00C00601">
        <w:rPr>
          <w:rStyle w:val="Emphasis"/>
        </w:rPr>
        <w:t>In theory</w:t>
      </w:r>
      <w:r w:rsidRPr="00C00601">
        <w:rPr>
          <w:rStyle w:val="StyleUnderline"/>
        </w:rPr>
        <w:t xml:space="preserve">, this seems </w:t>
      </w:r>
      <w:r w:rsidRPr="00C00601">
        <w:rPr>
          <w:sz w:val="16"/>
        </w:rPr>
        <w:t xml:space="preserve">like a </w:t>
      </w:r>
      <w:r w:rsidRPr="00C00601">
        <w:rPr>
          <w:rStyle w:val="StyleUnderline"/>
        </w:rPr>
        <w:t xml:space="preserve">reasonable </w:t>
      </w:r>
      <w:r w:rsidRPr="00C00601">
        <w:rPr>
          <w:sz w:val="16"/>
        </w:rPr>
        <w:t xml:space="preserve">way of preventing competition from turning into outright conflict, </w:t>
      </w:r>
      <w:r w:rsidRPr="00C00601">
        <w:rPr>
          <w:rStyle w:val="StyleUnderline"/>
        </w:rPr>
        <w:t xml:space="preserve">especially given that countries such as Taiwan and the Baltic states lie thousands of miles from the United States </w:t>
      </w:r>
      <w:r w:rsidRPr="00C00601">
        <w:rPr>
          <w:sz w:val="16"/>
        </w:rPr>
        <w:t xml:space="preserve">but on the doorsteps of its rivals. </w:t>
      </w:r>
      <w:r w:rsidRPr="00C00601">
        <w:rPr>
          <w:rStyle w:val="StyleUnderline"/>
        </w:rPr>
        <w:t xml:space="preserve">Yet in reality, </w:t>
      </w:r>
      <w:r w:rsidRPr="009D337B">
        <w:rPr>
          <w:rStyle w:val="StyleUnderline"/>
          <w:highlight w:val="yellow"/>
        </w:rPr>
        <w:t>a spheres-of-influence world would bring</w:t>
      </w:r>
      <w:r w:rsidRPr="00C00601">
        <w:rPr>
          <w:rStyle w:val="StyleUnderline"/>
        </w:rPr>
        <w:t xml:space="preserve"> </w:t>
      </w:r>
      <w:r w:rsidRPr="00C00601">
        <w:rPr>
          <w:rStyle w:val="Emphasis"/>
        </w:rPr>
        <w:t xml:space="preserve">more </w:t>
      </w:r>
      <w:r w:rsidRPr="009D337B">
        <w:rPr>
          <w:rStyle w:val="Emphasis"/>
          <w:highlight w:val="yellow"/>
        </w:rPr>
        <w:t>peril</w:t>
      </w:r>
      <w:r w:rsidRPr="00C00601">
        <w:rPr>
          <w:rStyle w:val="Emphasis"/>
        </w:rPr>
        <w:t xml:space="preserve"> than safety</w:t>
      </w:r>
      <w:r w:rsidRPr="00C00601">
        <w:rPr>
          <w:sz w:val="16"/>
        </w:rPr>
        <w:t>.</w:t>
      </w:r>
    </w:p>
    <w:p w14:paraId="5AF68FF2" w14:textId="77777777" w:rsidR="006D4434" w:rsidRPr="00C00601" w:rsidRDefault="006D4434" w:rsidP="006D4434">
      <w:pPr>
        <w:rPr>
          <w:sz w:val="16"/>
        </w:rPr>
      </w:pPr>
      <w:r w:rsidRPr="009D337B">
        <w:rPr>
          <w:rStyle w:val="StyleUnderline"/>
          <w:highlight w:val="yellow"/>
        </w:rPr>
        <w:t>Russia’s and China’s spheres</w:t>
      </w:r>
      <w:r w:rsidRPr="00C00601">
        <w:rPr>
          <w:rStyle w:val="StyleUnderline"/>
        </w:rPr>
        <w:t xml:space="preserve"> of influence </w:t>
      </w:r>
      <w:r w:rsidRPr="009D337B">
        <w:rPr>
          <w:rStyle w:val="StyleUnderline"/>
          <w:highlight w:val="yellow"/>
        </w:rPr>
        <w:t>would</w:t>
      </w:r>
      <w:r w:rsidRPr="00C00601">
        <w:rPr>
          <w:sz w:val="16"/>
        </w:rPr>
        <w:t xml:space="preserve"> inevitably </w:t>
      </w:r>
      <w:r w:rsidRPr="00C00601">
        <w:rPr>
          <w:rStyle w:val="StyleUnderline"/>
        </w:rPr>
        <w:t xml:space="preserve">be domains of </w:t>
      </w:r>
      <w:r w:rsidRPr="00C00601">
        <w:rPr>
          <w:rStyle w:val="Emphasis"/>
        </w:rPr>
        <w:t>coercion</w:t>
      </w:r>
      <w:r w:rsidRPr="00C00601">
        <w:rPr>
          <w:rStyle w:val="StyleUnderline"/>
        </w:rPr>
        <w:t xml:space="preserve"> and </w:t>
      </w:r>
      <w:r w:rsidRPr="00C00601">
        <w:rPr>
          <w:rStyle w:val="Emphasis"/>
        </w:rPr>
        <w:t>authoritarianism</w:t>
      </w:r>
      <w:r w:rsidRPr="00C00601">
        <w:rPr>
          <w:rStyle w:val="StyleUnderline"/>
        </w:rPr>
        <w:t xml:space="preserve">. Both countries are run by illiberal, autocratic regimes; their leaders see democratic values as </w:t>
      </w:r>
      <w:r w:rsidRPr="00C00601">
        <w:rPr>
          <w:rStyle w:val="Emphasis"/>
        </w:rPr>
        <w:t>profoundly threatening</w:t>
      </w:r>
      <w:r w:rsidRPr="00C00601">
        <w:rPr>
          <w:rStyle w:val="StyleUnderline"/>
        </w:rPr>
        <w:t xml:space="preserve"> to their political survival. If Moscow and Beijing dominated</w:t>
      </w:r>
      <w:r w:rsidRPr="00C00601">
        <w:rPr>
          <w:sz w:val="16"/>
        </w:rPr>
        <w:t xml:space="preserve"> their respective neighborhoods, </w:t>
      </w:r>
      <w:r w:rsidRPr="00C00601">
        <w:rPr>
          <w:rStyle w:val="StyleUnderline"/>
        </w:rPr>
        <w:t>they would</w:t>
      </w:r>
      <w:r w:rsidRPr="00C00601">
        <w:rPr>
          <w:sz w:val="16"/>
        </w:rPr>
        <w:t xml:space="preserve"> naturally </w:t>
      </w:r>
      <w:r w:rsidRPr="00C00601">
        <w:rPr>
          <w:rStyle w:val="StyleUnderline"/>
        </w:rPr>
        <w:t xml:space="preserve">seek to </w:t>
      </w:r>
      <w:r w:rsidRPr="009D337B">
        <w:rPr>
          <w:rStyle w:val="Emphasis"/>
          <w:highlight w:val="yellow"/>
        </w:rPr>
        <w:t>undermine democratic governments</w:t>
      </w:r>
      <w:r w:rsidRPr="00C00601">
        <w:rPr>
          <w:sz w:val="16"/>
        </w:rPr>
        <w:t xml:space="preserve"> that resist their control—</w:t>
      </w:r>
      <w:r w:rsidRPr="00C00601">
        <w:rPr>
          <w:rStyle w:val="StyleUnderline"/>
        </w:rPr>
        <w:t>as China is</w:t>
      </w:r>
      <w:r w:rsidRPr="00C00601">
        <w:rPr>
          <w:sz w:val="16"/>
        </w:rPr>
        <w:t xml:space="preserve"> already doing </w:t>
      </w:r>
      <w:r w:rsidRPr="00C00601">
        <w:rPr>
          <w:rStyle w:val="StyleUnderline"/>
        </w:rPr>
        <w:t>in Taiwan and as Russia is</w:t>
      </w:r>
      <w:r w:rsidRPr="00C00601">
        <w:rPr>
          <w:sz w:val="16"/>
        </w:rPr>
        <w:t xml:space="preserve"> doing </w:t>
      </w:r>
      <w:r w:rsidRPr="00C00601">
        <w:rPr>
          <w:rStyle w:val="StyleUnderline"/>
        </w:rPr>
        <w:t>in Ukraine</w:t>
      </w:r>
      <w:r w:rsidRPr="00C00601">
        <w:rPr>
          <w:sz w:val="16"/>
        </w:rPr>
        <w:t xml:space="preserve">—or that challenge, through their very existence, the legitimacy of authoritarian rule. </w:t>
      </w:r>
      <w:r w:rsidRPr="00C00601">
        <w:rPr>
          <w:rStyle w:val="StyleUnderline"/>
        </w:rPr>
        <w:t>The</w:t>
      </w:r>
      <w:r w:rsidRPr="00C00601">
        <w:rPr>
          <w:sz w:val="16"/>
        </w:rPr>
        <w:t xml:space="preserve"> practical </w:t>
      </w:r>
      <w:r w:rsidRPr="00C00601">
        <w:rPr>
          <w:rStyle w:val="StyleUnderline"/>
        </w:rPr>
        <w:t xml:space="preserve">consequence of acceding to authoritarian spheres of influence would be to </w:t>
      </w:r>
      <w:r w:rsidRPr="00C00601">
        <w:rPr>
          <w:rStyle w:val="Emphasis"/>
        </w:rPr>
        <w:t>intensify the crisis of democracy</w:t>
      </w:r>
      <w:r w:rsidRPr="00C00601">
        <w:rPr>
          <w:sz w:val="16"/>
        </w:rPr>
        <w:t xml:space="preserve"> that afflicts the world today.</w:t>
      </w:r>
    </w:p>
    <w:p w14:paraId="3FFD2A14" w14:textId="77777777" w:rsidR="006D4434" w:rsidRPr="00C00601" w:rsidRDefault="006D4434" w:rsidP="006D4434">
      <w:pPr>
        <w:rPr>
          <w:sz w:val="16"/>
        </w:rPr>
      </w:pPr>
      <w:r w:rsidRPr="00C00601">
        <w:rPr>
          <w:rStyle w:val="StyleUnderline"/>
        </w:rPr>
        <w:t xml:space="preserve">The United States would </w:t>
      </w:r>
      <w:r w:rsidRPr="00C00601">
        <w:rPr>
          <w:rStyle w:val="Emphasis"/>
        </w:rPr>
        <w:t>suffer economically</w:t>
      </w:r>
      <w:r w:rsidRPr="00C00601">
        <w:rPr>
          <w:sz w:val="16"/>
        </w:rPr>
        <w:t xml:space="preserve">, too. </w:t>
      </w:r>
      <w:r w:rsidRPr="00C00601">
        <w:rPr>
          <w:rStyle w:val="StyleUnderline"/>
        </w:rPr>
        <w:t>China</w:t>
      </w:r>
      <w:r w:rsidRPr="00C00601">
        <w:rPr>
          <w:sz w:val="16"/>
        </w:rPr>
        <w:t xml:space="preserve">, in particular, </w:t>
      </w:r>
      <w:r w:rsidRPr="00C00601">
        <w:rPr>
          <w:rStyle w:val="StyleUnderline"/>
        </w:rPr>
        <w:t xml:space="preserve">is a mercantilist power </w:t>
      </w:r>
      <w:r w:rsidRPr="00C00601">
        <w:rPr>
          <w:sz w:val="16"/>
        </w:rPr>
        <w:t xml:space="preserve">already working to turn Asian economies toward Beijing </w:t>
      </w:r>
      <w:r w:rsidRPr="00C00601">
        <w:rPr>
          <w:rStyle w:val="StyleUnderline"/>
        </w:rPr>
        <w:t xml:space="preserve">and could </w:t>
      </w:r>
      <w:r w:rsidRPr="00C00601">
        <w:rPr>
          <w:sz w:val="16"/>
        </w:rPr>
        <w:t xml:space="preserve">one day </w:t>
      </w:r>
      <w:r w:rsidRPr="00C00601">
        <w:rPr>
          <w:rStyle w:val="StyleUnderline"/>
        </w:rPr>
        <w:t xml:space="preserve">put the United States at a </w:t>
      </w:r>
      <w:r w:rsidRPr="00C00601">
        <w:rPr>
          <w:rStyle w:val="Emphasis"/>
        </w:rPr>
        <w:t>severe disadvantage</w:t>
      </w:r>
      <w:r w:rsidRPr="00C00601">
        <w:rPr>
          <w:rStyle w:val="StyleUnderline"/>
        </w:rPr>
        <w:t xml:space="preserve"> on the world’s most economically dynamic continent. </w:t>
      </w:r>
      <w:r w:rsidRPr="00C00601">
        <w:rPr>
          <w:sz w:val="16"/>
        </w:rPr>
        <w:t>Washington should not concede a Chinese sphere of influence unless it is also willing to compromise the “Open Door” principles that have animated its statecraft for over a century.</w:t>
      </w:r>
    </w:p>
    <w:p w14:paraId="6E442212" w14:textId="77777777" w:rsidR="006D4434" w:rsidRPr="00C00601" w:rsidRDefault="006D4434" w:rsidP="006D4434">
      <w:pPr>
        <w:rPr>
          <w:sz w:val="16"/>
        </w:rPr>
      </w:pPr>
      <w:r w:rsidRPr="00C00601">
        <w:rPr>
          <w:sz w:val="16"/>
        </w:rPr>
        <w:t xml:space="preserve">Such costs might be acceptable in exchange for peace and security. But </w:t>
      </w:r>
      <w:r w:rsidRPr="009D337B">
        <w:rPr>
          <w:rStyle w:val="StyleUnderline"/>
          <w:highlight w:val="yellow"/>
        </w:rPr>
        <w:t>spheres</w:t>
      </w:r>
      <w:r w:rsidRPr="00C00601">
        <w:rPr>
          <w:rStyle w:val="StyleUnderline"/>
        </w:rPr>
        <w:t xml:space="preserve"> of influence</w:t>
      </w:r>
      <w:r w:rsidRPr="00C00601">
        <w:rPr>
          <w:sz w:val="16"/>
        </w:rPr>
        <w:t xml:space="preserve"> during the Cold War </w:t>
      </w:r>
      <w:r w:rsidRPr="009D337B">
        <w:rPr>
          <w:rStyle w:val="StyleUnderline"/>
          <w:highlight w:val="yellow"/>
        </w:rPr>
        <w:t>did not prevent the Soviets from</w:t>
      </w:r>
      <w:r w:rsidRPr="00C00601">
        <w:rPr>
          <w:rStyle w:val="StyleUnderline"/>
        </w:rPr>
        <w:t xml:space="preserve"> </w:t>
      </w:r>
      <w:r w:rsidRPr="00C00601">
        <w:rPr>
          <w:rStyle w:val="Emphasis"/>
        </w:rPr>
        <w:t xml:space="preserve">repeatedly </w:t>
      </w:r>
      <w:r w:rsidRPr="009D337B">
        <w:rPr>
          <w:rStyle w:val="Emphasis"/>
          <w:highlight w:val="yellow"/>
        </w:rPr>
        <w:t>testing American redlines</w:t>
      </w:r>
      <w:r w:rsidRPr="00C00601">
        <w:rPr>
          <w:rStyle w:val="StyleUnderline"/>
        </w:rPr>
        <w:t xml:space="preserve"> in Berlin, causing high-stakes crises in which </w:t>
      </w:r>
      <w:r w:rsidRPr="009D337B">
        <w:rPr>
          <w:rStyle w:val="Emphasis"/>
          <w:highlight w:val="yellow"/>
        </w:rPr>
        <w:t>nuclear war</w:t>
      </w:r>
      <w:r w:rsidRPr="009D337B">
        <w:rPr>
          <w:rStyle w:val="StyleUnderline"/>
          <w:highlight w:val="yellow"/>
        </w:rPr>
        <w:t xml:space="preserve"> was a </w:t>
      </w:r>
      <w:r w:rsidRPr="009D337B">
        <w:rPr>
          <w:rStyle w:val="Emphasis"/>
          <w:highlight w:val="yellow"/>
        </w:rPr>
        <w:t>real possibility</w:t>
      </w:r>
      <w:r w:rsidRPr="00C00601">
        <w:rPr>
          <w:rStyle w:val="StyleUnderline"/>
        </w:rPr>
        <w:t>. Nor did those spheres prevent the two sides from competing sharply</w:t>
      </w:r>
      <w:r w:rsidRPr="00C00601">
        <w:rPr>
          <w:sz w:val="16"/>
        </w:rPr>
        <w:t xml:space="preserve">, and sometimes violently, </w:t>
      </w:r>
      <w:r w:rsidRPr="00C00601">
        <w:rPr>
          <w:rStyle w:val="StyleUnderline"/>
        </w:rPr>
        <w:t xml:space="preserve">throughout the “Third World.” Throughout history, </w:t>
      </w:r>
      <w:r w:rsidRPr="009D337B">
        <w:rPr>
          <w:rStyle w:val="Emphasis"/>
          <w:highlight w:val="yellow"/>
        </w:rPr>
        <w:t>spheres-of-influence</w:t>
      </w:r>
      <w:r w:rsidRPr="00C00601">
        <w:rPr>
          <w:rStyle w:val="Emphasis"/>
        </w:rPr>
        <w:t xml:space="preserve"> settlements</w:t>
      </w:r>
      <w:r w:rsidRPr="00C00601">
        <w:rPr>
          <w:rStyle w:val="StyleUnderline"/>
        </w:rPr>
        <w:t xml:space="preserve">, </w:t>
      </w:r>
      <w:r w:rsidRPr="009D337B">
        <w:rPr>
          <w:rStyle w:val="StyleUnderline"/>
          <w:highlight w:val="yellow"/>
        </w:rPr>
        <w:t>from</w:t>
      </w:r>
      <w:r w:rsidRPr="00C00601">
        <w:rPr>
          <w:rStyle w:val="StyleUnderline"/>
        </w:rPr>
        <w:t xml:space="preserve"> the Thirty Years’ Peace between </w:t>
      </w:r>
      <w:r w:rsidRPr="009D337B">
        <w:rPr>
          <w:rStyle w:val="StyleUnderline"/>
          <w:highlight w:val="yellow"/>
        </w:rPr>
        <w:t>Athens</w:t>
      </w:r>
      <w:r w:rsidRPr="00C00601">
        <w:rPr>
          <w:rStyle w:val="StyleUnderline"/>
        </w:rPr>
        <w:t xml:space="preserve"> and Sparta </w:t>
      </w:r>
      <w:r w:rsidRPr="009D337B">
        <w:rPr>
          <w:rStyle w:val="StyleUnderline"/>
          <w:highlight w:val="yellow"/>
        </w:rPr>
        <w:t>to</w:t>
      </w:r>
      <w:r w:rsidRPr="00C00601">
        <w:rPr>
          <w:rStyle w:val="StyleUnderline"/>
        </w:rPr>
        <w:t xml:space="preserve"> the Peace of Amiens between the United Kingdom and </w:t>
      </w:r>
      <w:r w:rsidRPr="009D337B">
        <w:rPr>
          <w:rStyle w:val="StyleUnderline"/>
          <w:highlight w:val="yellow"/>
        </w:rPr>
        <w:t>Napoleonic France</w:t>
      </w:r>
      <w:r w:rsidRPr="00C00601">
        <w:rPr>
          <w:rStyle w:val="StyleUnderline"/>
        </w:rPr>
        <w:t xml:space="preserve"> have</w:t>
      </w:r>
      <w:r w:rsidRPr="00C00601">
        <w:rPr>
          <w:sz w:val="16"/>
        </w:rPr>
        <w:t xml:space="preserve"> often </w:t>
      </w:r>
      <w:r w:rsidRPr="009D337B">
        <w:rPr>
          <w:rStyle w:val="Emphasis"/>
          <w:highlight w:val="yellow"/>
        </w:rPr>
        <w:t>ended</w:t>
      </w:r>
      <w:r w:rsidRPr="00C00601">
        <w:rPr>
          <w:sz w:val="16"/>
        </w:rPr>
        <w:t xml:space="preserve">, sooner or later, </w:t>
      </w:r>
      <w:r w:rsidRPr="009D337B">
        <w:rPr>
          <w:rStyle w:val="Emphasis"/>
          <w:highlight w:val="yellow"/>
        </w:rPr>
        <w:t>in war.</w:t>
      </w:r>
    </w:p>
    <w:p w14:paraId="46DC0074" w14:textId="77777777" w:rsidR="006D4434" w:rsidRPr="00C00601" w:rsidRDefault="006D4434" w:rsidP="006D4434">
      <w:pPr>
        <w:rPr>
          <w:sz w:val="16"/>
        </w:rPr>
      </w:pPr>
      <w:r w:rsidRPr="00C00601">
        <w:rPr>
          <w:rStyle w:val="StyleUnderline"/>
        </w:rPr>
        <w:t>The idea that spheres of influence are a formula for peace rests on assumptions that</w:t>
      </w:r>
      <w:r w:rsidRPr="00C00601">
        <w:rPr>
          <w:sz w:val="16"/>
        </w:rPr>
        <w:t xml:space="preserve"> often </w:t>
      </w:r>
      <w:r w:rsidRPr="00C00601">
        <w:rPr>
          <w:rStyle w:val="StyleUnderline"/>
        </w:rPr>
        <w:t xml:space="preserve">go </w:t>
      </w:r>
      <w:r w:rsidRPr="00C00601">
        <w:rPr>
          <w:rStyle w:val="Emphasis"/>
        </w:rPr>
        <w:t>unexamined</w:t>
      </w:r>
      <w:r w:rsidRPr="00C00601">
        <w:rPr>
          <w:sz w:val="16"/>
        </w:rPr>
        <w:t xml:space="preserve">: that </w:t>
      </w:r>
      <w:r w:rsidRPr="00C00601">
        <w:rPr>
          <w:rStyle w:val="StyleUnderline"/>
        </w:rPr>
        <w:t>revisionist powers are driven primarily by insecurity</w:t>
      </w:r>
      <w:r w:rsidRPr="00C00601">
        <w:rPr>
          <w:sz w:val="16"/>
        </w:rPr>
        <w:t xml:space="preserve">, that </w:t>
      </w:r>
      <w:r w:rsidRPr="00C00601">
        <w:rPr>
          <w:rStyle w:val="StyleUnderline"/>
        </w:rPr>
        <w:t>their grievances</w:t>
      </w:r>
      <w:r w:rsidRPr="00C00601">
        <w:rPr>
          <w:sz w:val="16"/>
        </w:rPr>
        <w:t xml:space="preserve"> are limited and </w:t>
      </w:r>
      <w:r w:rsidRPr="00C00601">
        <w:rPr>
          <w:rStyle w:val="StyleUnderline"/>
        </w:rPr>
        <w:t>can be easily satisfied, that the truly vital interests</w:t>
      </w:r>
      <w:r w:rsidRPr="00C00601">
        <w:rPr>
          <w:sz w:val="16"/>
        </w:rPr>
        <w:t xml:space="preserve"> of competing powers </w:t>
      </w:r>
      <w:r w:rsidRPr="00C00601">
        <w:rPr>
          <w:rStyle w:val="StyleUnderline"/>
        </w:rPr>
        <w:t>do not conflict, and that creative statecraft can</w:t>
      </w:r>
      <w:r w:rsidRPr="00C00601">
        <w:rPr>
          <w:sz w:val="16"/>
        </w:rPr>
        <w:t xml:space="preserve"> therefore </w:t>
      </w:r>
      <w:r w:rsidRPr="00C00601">
        <w:rPr>
          <w:rStyle w:val="StyleUnderline"/>
        </w:rPr>
        <w:t>fashion an enduring</w:t>
      </w:r>
      <w:r w:rsidRPr="00C00601">
        <w:rPr>
          <w:sz w:val="16"/>
        </w:rPr>
        <w:t xml:space="preserve">, mutually </w:t>
      </w:r>
      <w:r w:rsidRPr="00C00601">
        <w:rPr>
          <w:rStyle w:val="StyleUnderline"/>
        </w:rPr>
        <w:t>acceptable equilibrium</w:t>
      </w:r>
      <w:r w:rsidRPr="00C00601">
        <w:rPr>
          <w:sz w:val="16"/>
        </w:rPr>
        <w:t xml:space="preserve">. The trouble is that </w:t>
      </w:r>
      <w:r w:rsidRPr="00C00601">
        <w:rPr>
          <w:rStyle w:val="StyleUnderline"/>
        </w:rPr>
        <w:t xml:space="preserve">these premises don’t always hold. </w:t>
      </w:r>
      <w:r w:rsidRPr="009D337B">
        <w:rPr>
          <w:rStyle w:val="Emphasis"/>
          <w:highlight w:val="yellow"/>
        </w:rPr>
        <w:t>Ideology</w:t>
      </w:r>
      <w:r w:rsidRPr="00C00601">
        <w:rPr>
          <w:rStyle w:val="StyleUnderline"/>
        </w:rPr>
        <w:t xml:space="preserve"> and the </w:t>
      </w:r>
      <w:r w:rsidRPr="00C00601">
        <w:rPr>
          <w:rStyle w:val="Emphasis"/>
        </w:rPr>
        <w:t>quest for greatnes</w:t>
      </w:r>
      <w:r w:rsidRPr="00C00601">
        <w:rPr>
          <w:rStyle w:val="StyleUnderline"/>
        </w:rPr>
        <w:t>s</w:t>
      </w:r>
      <w:r w:rsidRPr="00C00601">
        <w:rPr>
          <w:sz w:val="16"/>
        </w:rPr>
        <w:t xml:space="preserve">—not simply insecurity—often </w:t>
      </w:r>
      <w:r w:rsidRPr="009D337B">
        <w:rPr>
          <w:rStyle w:val="StyleUnderline"/>
          <w:highlight w:val="yellow"/>
        </w:rPr>
        <w:t>drive great powers. Rising states</w:t>
      </w:r>
      <w:r w:rsidRPr="00C00601">
        <w:rPr>
          <w:rStyle w:val="StyleUnderline"/>
        </w:rPr>
        <w:t xml:space="preserve"> are </w:t>
      </w:r>
      <w:r w:rsidRPr="009D337B">
        <w:rPr>
          <w:rStyle w:val="StyleUnderline"/>
          <w:highlight w:val="yellow"/>
        </w:rPr>
        <w:t>continually</w:t>
      </w:r>
      <w:r w:rsidRPr="00C00601">
        <w:rPr>
          <w:rStyle w:val="StyleUnderline"/>
        </w:rPr>
        <w:t xml:space="preserve"> tempted to </w:t>
      </w:r>
      <w:r w:rsidRPr="009D337B">
        <w:rPr>
          <w:rStyle w:val="Emphasis"/>
          <w:highlight w:val="yellow"/>
        </w:rPr>
        <w:t>renegotiate previous bargains</w:t>
      </w:r>
      <w:r w:rsidRPr="00C00601">
        <w:rPr>
          <w:sz w:val="16"/>
        </w:rPr>
        <w:t xml:space="preserve"> once they have the power to do so. </w:t>
      </w:r>
      <w:r w:rsidRPr="009D337B">
        <w:rPr>
          <w:rStyle w:val="StyleUnderline"/>
          <w:highlight w:val="yellow"/>
        </w:rPr>
        <w:t>Offering concessions</w:t>
      </w:r>
      <w:r w:rsidRPr="00C00601">
        <w:rPr>
          <w:rStyle w:val="StyleUnderline"/>
        </w:rPr>
        <w:t xml:space="preserve"> to a revisionist state </w:t>
      </w:r>
      <w:r w:rsidRPr="009D337B">
        <w:rPr>
          <w:rStyle w:val="StyleUnderline"/>
          <w:highlight w:val="yellow"/>
        </w:rPr>
        <w:t>may simply convince it that the</w:t>
      </w:r>
      <w:r w:rsidRPr="00C00601">
        <w:rPr>
          <w:rStyle w:val="StyleUnderline"/>
        </w:rPr>
        <w:t xml:space="preserve"> existing </w:t>
      </w:r>
      <w:r w:rsidRPr="009D337B">
        <w:rPr>
          <w:rStyle w:val="StyleUnderline"/>
          <w:highlight w:val="yellow"/>
        </w:rPr>
        <w:t>order</w:t>
      </w:r>
      <w:r w:rsidRPr="00C00601">
        <w:rPr>
          <w:sz w:val="16"/>
        </w:rPr>
        <w:t xml:space="preserve"> is fragile and </w:t>
      </w:r>
      <w:r w:rsidRPr="009D337B">
        <w:rPr>
          <w:rStyle w:val="Emphasis"/>
          <w:highlight w:val="yellow"/>
        </w:rPr>
        <w:t>can be tested further</w:t>
      </w:r>
      <w:r w:rsidRPr="00C00601">
        <w:rPr>
          <w:rStyle w:val="StyleUnderline"/>
        </w:rPr>
        <w:t>. Conceding a sphere of influence</w:t>
      </w:r>
      <w:r w:rsidRPr="00C00601">
        <w:rPr>
          <w:sz w:val="16"/>
        </w:rPr>
        <w:t xml:space="preserve"> to a great-power challenger </w:t>
      </w:r>
      <w:r w:rsidRPr="00C00601">
        <w:rPr>
          <w:rStyle w:val="Emphasis"/>
        </w:rPr>
        <w:t>might not produce stability</w:t>
      </w:r>
      <w:r w:rsidRPr="00C00601">
        <w:rPr>
          <w:rStyle w:val="StyleUnderline"/>
        </w:rPr>
        <w:t xml:space="preserve"> but</w:t>
      </w:r>
      <w:r w:rsidRPr="00C00601">
        <w:rPr>
          <w:sz w:val="16"/>
        </w:rPr>
        <w:t xml:space="preserve"> simply </w:t>
      </w:r>
      <w:r w:rsidRPr="00C00601">
        <w:rPr>
          <w:rStyle w:val="StyleUnderline"/>
        </w:rPr>
        <w:t xml:space="preserve">give that challenger a </w:t>
      </w:r>
      <w:r w:rsidRPr="00C00601">
        <w:rPr>
          <w:rStyle w:val="Emphasis"/>
        </w:rPr>
        <w:t>better position</w:t>
      </w:r>
      <w:r w:rsidRPr="00C00601">
        <w:rPr>
          <w:sz w:val="16"/>
        </w:rPr>
        <w:t xml:space="preserve"> from which to realize its ambitions.</w:t>
      </w:r>
    </w:p>
    <w:p w14:paraId="010A3BFC" w14:textId="77777777" w:rsidR="006D4434" w:rsidRPr="00C00601" w:rsidRDefault="006D4434" w:rsidP="006D4434">
      <w:pPr>
        <w:rPr>
          <w:rStyle w:val="Emphasis"/>
        </w:rPr>
      </w:pPr>
      <w:r w:rsidRPr="00C00601">
        <w:rPr>
          <w:sz w:val="16"/>
        </w:rPr>
        <w:t xml:space="preserve">Consider the situation in the western Pacific. </w:t>
      </w:r>
      <w:r w:rsidRPr="00C00601">
        <w:rPr>
          <w:rStyle w:val="StyleUnderline"/>
        </w:rPr>
        <w:t>The most minimal Chinese sphere of influence would</w:t>
      </w:r>
      <w:r w:rsidRPr="00C00601">
        <w:rPr>
          <w:sz w:val="16"/>
        </w:rPr>
        <w:t xml:space="preserve"> surely </w:t>
      </w:r>
      <w:r w:rsidRPr="00C00601">
        <w:rPr>
          <w:rStyle w:val="StyleUnderline"/>
        </w:rPr>
        <w:t xml:space="preserve">include Taiwan. Yet if Taiwan became a </w:t>
      </w:r>
      <w:r w:rsidRPr="00C00601">
        <w:rPr>
          <w:rStyle w:val="Emphasis"/>
        </w:rPr>
        <w:t>platform for Chinese military capabilities</w:t>
      </w:r>
      <w:r w:rsidRPr="00C00601">
        <w:rPr>
          <w:rStyle w:val="StyleUnderline"/>
        </w:rPr>
        <w:t>, the defense of other U.S. allies</w:t>
      </w:r>
      <w:r w:rsidRPr="00C00601">
        <w:rPr>
          <w:sz w:val="16"/>
        </w:rPr>
        <w:t xml:space="preserve"> in the region, </w:t>
      </w:r>
      <w:r w:rsidRPr="00C00601">
        <w:rPr>
          <w:rStyle w:val="StyleUnderline"/>
        </w:rPr>
        <w:t xml:space="preserve">such as </w:t>
      </w:r>
      <w:r w:rsidRPr="00C00601">
        <w:rPr>
          <w:rStyle w:val="Emphasis"/>
        </w:rPr>
        <w:t>Japan</w:t>
      </w:r>
      <w:r w:rsidRPr="00C00601">
        <w:rPr>
          <w:rStyle w:val="StyleUnderline"/>
        </w:rPr>
        <w:t xml:space="preserve"> and </w:t>
      </w:r>
      <w:r w:rsidRPr="00C00601">
        <w:rPr>
          <w:rStyle w:val="Emphasis"/>
        </w:rPr>
        <w:t>the Philippines</w:t>
      </w:r>
      <w:r w:rsidRPr="00C00601">
        <w:rPr>
          <w:rStyle w:val="StyleUnderline"/>
        </w:rPr>
        <w:t xml:space="preserve">, would become </w:t>
      </w:r>
      <w:r w:rsidRPr="00C00601">
        <w:rPr>
          <w:rStyle w:val="Emphasis"/>
        </w:rPr>
        <w:t xml:space="preserve">vastly more difficult. </w:t>
      </w:r>
      <w:r w:rsidRPr="00C00601">
        <w:rPr>
          <w:rStyle w:val="StyleUnderline"/>
        </w:rPr>
        <w:t>Nor would such a concession</w:t>
      </w:r>
      <w:r w:rsidRPr="00C00601">
        <w:rPr>
          <w:sz w:val="16"/>
        </w:rPr>
        <w:t xml:space="preserve"> likely </w:t>
      </w:r>
      <w:r w:rsidRPr="00C00601">
        <w:rPr>
          <w:rStyle w:val="Emphasis"/>
        </w:rPr>
        <w:t>satisfy Chinese ambitions</w:t>
      </w:r>
      <w:r w:rsidRPr="00C00601">
        <w:rPr>
          <w:rStyle w:val="StyleUnderline"/>
        </w:rPr>
        <w:t xml:space="preserve">. </w:t>
      </w:r>
      <w:r w:rsidRPr="009D337B">
        <w:rPr>
          <w:rStyle w:val="StyleUnderline"/>
          <w:highlight w:val="yellow"/>
        </w:rPr>
        <w:t xml:space="preserve">A </w:t>
      </w:r>
      <w:r w:rsidRPr="009D337B">
        <w:rPr>
          <w:rStyle w:val="Emphasis"/>
          <w:highlight w:val="yellow"/>
        </w:rPr>
        <w:t>growing body of literature</w:t>
      </w:r>
      <w:r w:rsidRPr="00C00601">
        <w:rPr>
          <w:sz w:val="16"/>
        </w:rPr>
        <w:t xml:space="preserve"> by scholars such as Toshi Yoshihara, James Holmes, Liza Tobin, and Elizabeth Economy </w:t>
      </w:r>
      <w:r w:rsidRPr="009D337B">
        <w:rPr>
          <w:rStyle w:val="StyleUnderline"/>
          <w:highlight w:val="yellow"/>
        </w:rPr>
        <w:t>suggests</w:t>
      </w:r>
      <w:r w:rsidRPr="00C00601">
        <w:rPr>
          <w:rStyle w:val="StyleUnderline"/>
        </w:rPr>
        <w:t xml:space="preserve"> that </w:t>
      </w:r>
      <w:r w:rsidRPr="009D337B">
        <w:rPr>
          <w:rStyle w:val="StyleUnderline"/>
          <w:highlight w:val="yellow"/>
        </w:rPr>
        <w:t>China desires</w:t>
      </w:r>
      <w:r w:rsidRPr="00C00601">
        <w:rPr>
          <w:sz w:val="16"/>
        </w:rPr>
        <w:t xml:space="preserve"> at the very least </w:t>
      </w:r>
      <w:r w:rsidRPr="009D337B">
        <w:rPr>
          <w:rStyle w:val="StyleUnderline"/>
          <w:highlight w:val="yellow"/>
        </w:rPr>
        <w:t>to push the U</w:t>
      </w:r>
      <w:r w:rsidRPr="00C00601">
        <w:rPr>
          <w:sz w:val="16"/>
        </w:rPr>
        <w:t xml:space="preserve">nited </w:t>
      </w:r>
      <w:r w:rsidRPr="009D337B">
        <w:rPr>
          <w:rStyle w:val="StyleUnderline"/>
          <w:highlight w:val="yellow"/>
        </w:rPr>
        <w:t>S</w:t>
      </w:r>
      <w:r w:rsidRPr="00C00601">
        <w:rPr>
          <w:sz w:val="16"/>
        </w:rPr>
        <w:t xml:space="preserve">tates </w:t>
      </w:r>
      <w:r w:rsidRPr="009D337B">
        <w:rPr>
          <w:rStyle w:val="StyleUnderline"/>
          <w:highlight w:val="yellow"/>
        </w:rPr>
        <w:t>beyond the chain of islands</w:t>
      </w:r>
      <w:r w:rsidRPr="00C00601">
        <w:rPr>
          <w:sz w:val="16"/>
        </w:rPr>
        <w:t xml:space="preserve"> running </w:t>
      </w:r>
      <w:r w:rsidRPr="00C00601">
        <w:rPr>
          <w:rStyle w:val="StyleUnderline"/>
        </w:rPr>
        <w:t xml:space="preserve">from Japan to Taiwan to the Philippines. </w:t>
      </w:r>
      <w:r w:rsidRPr="009D337B">
        <w:rPr>
          <w:rStyle w:val="StyleUnderline"/>
          <w:highlight w:val="yellow"/>
        </w:rPr>
        <w:t xml:space="preserve">Even a </w:t>
      </w:r>
      <w:r w:rsidRPr="009D337B">
        <w:rPr>
          <w:rStyle w:val="Emphasis"/>
          <w:highlight w:val="yellow"/>
        </w:rPr>
        <w:t>limited Chinese sphere</w:t>
      </w:r>
      <w:r w:rsidRPr="00C00601">
        <w:rPr>
          <w:rStyle w:val="StyleUnderline"/>
        </w:rPr>
        <w:t xml:space="preserve"> </w:t>
      </w:r>
      <w:r w:rsidRPr="00C00601">
        <w:rPr>
          <w:sz w:val="16"/>
        </w:rPr>
        <w:t xml:space="preserve">in the western Pacific </w:t>
      </w:r>
      <w:r w:rsidRPr="009D337B">
        <w:rPr>
          <w:rStyle w:val="StyleUnderline"/>
          <w:highlight w:val="yellow"/>
        </w:rPr>
        <w:t xml:space="preserve">would serve as a </w:t>
      </w:r>
      <w:r w:rsidRPr="009D337B">
        <w:rPr>
          <w:rStyle w:val="Emphasis"/>
          <w:highlight w:val="yellow"/>
        </w:rPr>
        <w:t>springboard</w:t>
      </w:r>
      <w:r w:rsidRPr="00C00601">
        <w:rPr>
          <w:rStyle w:val="StyleUnderline"/>
        </w:rPr>
        <w:t xml:space="preserve"> to this </w:t>
      </w:r>
      <w:r w:rsidRPr="00C00601">
        <w:rPr>
          <w:rStyle w:val="Emphasis"/>
        </w:rPr>
        <w:t>larger objective.</w:t>
      </w:r>
    </w:p>
    <w:p w14:paraId="00ABDDDC" w14:textId="77777777" w:rsidR="006D4434" w:rsidRPr="00C00601" w:rsidRDefault="006D4434" w:rsidP="006D4434">
      <w:pPr>
        <w:rPr>
          <w:sz w:val="16"/>
        </w:rPr>
      </w:pPr>
      <w:r w:rsidRPr="00C00601">
        <w:rPr>
          <w:sz w:val="16"/>
        </w:rPr>
        <w:t xml:space="preserve">Meanwhile, the United States will have sacrificed a number of critical advantages by pulling out. A free Taiwan offers proof that Chinese culture and democracy are not incompatible; subjugating Taiwan would also allow Beijing to remove this ideological threat. Worse still, </w:t>
      </w:r>
      <w:r w:rsidRPr="00C00601">
        <w:rPr>
          <w:rStyle w:val="StyleUnderline"/>
        </w:rPr>
        <w:t>the U</w:t>
      </w:r>
      <w:r w:rsidRPr="00C00601">
        <w:rPr>
          <w:sz w:val="16"/>
        </w:rPr>
        <w:t xml:space="preserve">nited </w:t>
      </w:r>
      <w:r w:rsidRPr="00C00601">
        <w:rPr>
          <w:rStyle w:val="StyleUnderline"/>
        </w:rPr>
        <w:t>S</w:t>
      </w:r>
      <w:r w:rsidRPr="00C00601">
        <w:rPr>
          <w:sz w:val="16"/>
        </w:rPr>
        <w:t xml:space="preserve">tates </w:t>
      </w:r>
      <w:r w:rsidRPr="00C00601">
        <w:rPr>
          <w:rStyle w:val="StyleUnderline"/>
        </w:rPr>
        <w:t xml:space="preserve">would lose the edge that comes from being the only great power without significant </w:t>
      </w:r>
      <w:r w:rsidRPr="00C00601">
        <w:rPr>
          <w:rStyle w:val="Emphasis"/>
        </w:rPr>
        <w:t>security hazards near its borders</w:t>
      </w:r>
      <w:r w:rsidRPr="00C00601">
        <w:rPr>
          <w:rStyle w:val="StyleUnderline"/>
        </w:rPr>
        <w:t>. It was only after the United States achieved dominance in the Western Hemisphere that it could project power globally. Russia and China</w:t>
      </w:r>
      <w:r w:rsidRPr="00C00601">
        <w:rPr>
          <w:sz w:val="16"/>
        </w:rPr>
        <w:t xml:space="preserve">, by contrast, still </w:t>
      </w:r>
      <w:r w:rsidRPr="00C00601">
        <w:rPr>
          <w:rStyle w:val="StyleUnderline"/>
        </w:rPr>
        <w:t xml:space="preserve">have to </w:t>
      </w:r>
      <w:r w:rsidRPr="00C00601">
        <w:rPr>
          <w:rStyle w:val="Emphasis"/>
        </w:rPr>
        <w:t>deal with U.S. allies,</w:t>
      </w:r>
      <w:r w:rsidRPr="00C00601">
        <w:rPr>
          <w:sz w:val="16"/>
        </w:rPr>
        <w:t xml:space="preserve"> partners, </w:t>
      </w:r>
      <w:r w:rsidRPr="00C00601">
        <w:rPr>
          <w:rStyle w:val="StyleUnderline"/>
        </w:rPr>
        <w:t>and military presences in their own backyards</w:t>
      </w:r>
      <w:r w:rsidRPr="00C00601">
        <w:rPr>
          <w:sz w:val="16"/>
        </w:rPr>
        <w:t>—a circumstance that diverts resources they might otherwise use to pursue more distant ambitions and compete with the United States at a truly global scale.</w:t>
      </w:r>
    </w:p>
    <w:p w14:paraId="5C6AF3F3" w14:textId="77777777" w:rsidR="006D4434" w:rsidRPr="00C00601" w:rsidRDefault="006D4434" w:rsidP="006D4434">
      <w:pPr>
        <w:rPr>
          <w:sz w:val="16"/>
        </w:rPr>
      </w:pPr>
      <w:r w:rsidRPr="00C00601">
        <w:rPr>
          <w:sz w:val="16"/>
        </w:rPr>
        <w:t xml:space="preserve">MEASURES OF POWER Fortunately, </w:t>
      </w:r>
      <w:r w:rsidRPr="00C00601">
        <w:rPr>
          <w:rStyle w:val="StyleUnderline"/>
        </w:rPr>
        <w:t>new spheres of influence are avoidable</w:t>
      </w:r>
      <w:r w:rsidRPr="00C00601">
        <w:rPr>
          <w:sz w:val="16"/>
        </w:rPr>
        <w:t xml:space="preserve">. Russia is a formidable player because of its willingness to take risks and pursue asymmetric strategies; but </w:t>
      </w:r>
      <w:r w:rsidRPr="00C00601">
        <w:rPr>
          <w:rStyle w:val="StyleUnderline"/>
        </w:rPr>
        <w:t xml:space="preserve">Moscow </w:t>
      </w:r>
      <w:r w:rsidRPr="00C00601">
        <w:rPr>
          <w:rStyle w:val="Emphasis"/>
        </w:rPr>
        <w:t>will not rebuild a meaningful sphere of influence</w:t>
      </w:r>
      <w:r w:rsidRPr="00C00601">
        <w:rPr>
          <w:rStyle w:val="StyleUnderline"/>
        </w:rPr>
        <w:t xml:space="preserve"> so long as the United States opposes that ambition. In Europe, </w:t>
      </w:r>
      <w:r w:rsidRPr="009D337B">
        <w:rPr>
          <w:rStyle w:val="StyleUnderline"/>
          <w:highlight w:val="yellow"/>
        </w:rPr>
        <w:t>Russia is</w:t>
      </w:r>
      <w:r w:rsidRPr="00C00601">
        <w:rPr>
          <w:sz w:val="16"/>
        </w:rPr>
        <w:t xml:space="preserve"> still </w:t>
      </w:r>
      <w:r w:rsidRPr="009D337B">
        <w:rPr>
          <w:rStyle w:val="Emphasis"/>
          <w:highlight w:val="yellow"/>
        </w:rPr>
        <w:t>dramatically outmatched</w:t>
      </w:r>
      <w:r w:rsidRPr="00C00601">
        <w:rPr>
          <w:sz w:val="16"/>
        </w:rPr>
        <w:t xml:space="preserve">. Admittedly, </w:t>
      </w:r>
      <w:r w:rsidRPr="00C00601">
        <w:rPr>
          <w:rStyle w:val="StyleUnderline"/>
        </w:rPr>
        <w:t>on NATO’s eastern flank, geography and the</w:t>
      </w:r>
      <w:r w:rsidRPr="00C00601">
        <w:rPr>
          <w:sz w:val="16"/>
        </w:rPr>
        <w:t xml:space="preserve"> local </w:t>
      </w:r>
      <w:r w:rsidRPr="00C00601">
        <w:rPr>
          <w:rStyle w:val="StyleUnderline"/>
        </w:rPr>
        <w:t xml:space="preserve">balance of power favor Moscow; but even there, the alliance has been </w:t>
      </w:r>
      <w:r w:rsidRPr="00C00601">
        <w:rPr>
          <w:rStyle w:val="Emphasis"/>
        </w:rPr>
        <w:t>strengthening its capabilities</w:t>
      </w:r>
      <w:r w:rsidRPr="00C00601">
        <w:rPr>
          <w:rStyle w:val="StyleUnderline"/>
        </w:rPr>
        <w:t xml:space="preserve"> for</w:t>
      </w:r>
      <w:r w:rsidRPr="00C00601">
        <w:rPr>
          <w:sz w:val="16"/>
        </w:rPr>
        <w:t xml:space="preserve"> several </w:t>
      </w:r>
      <w:r w:rsidRPr="00C00601">
        <w:rPr>
          <w:rStyle w:val="StyleUnderline"/>
        </w:rPr>
        <w:t>years. Studies</w:t>
      </w:r>
      <w:r w:rsidRPr="00C00601">
        <w:rPr>
          <w:sz w:val="16"/>
        </w:rPr>
        <w:t xml:space="preserve"> by the RAND Corporation </w:t>
      </w:r>
      <w:r w:rsidRPr="00C00601">
        <w:rPr>
          <w:rStyle w:val="StyleUnderline"/>
        </w:rPr>
        <w:t>show that</w:t>
      </w:r>
      <w:r w:rsidRPr="00C00601">
        <w:rPr>
          <w:sz w:val="16"/>
        </w:rPr>
        <w:t xml:space="preserve"> with the right troop deployments, </w:t>
      </w:r>
      <w:r w:rsidRPr="009D337B">
        <w:rPr>
          <w:rStyle w:val="StyleUnderline"/>
          <w:highlight w:val="yellow"/>
        </w:rPr>
        <w:t xml:space="preserve">NATO could establish a </w:t>
      </w:r>
      <w:r w:rsidRPr="009D337B">
        <w:rPr>
          <w:rStyle w:val="Emphasis"/>
          <w:highlight w:val="yellow"/>
        </w:rPr>
        <w:t>credible</w:t>
      </w:r>
      <w:r w:rsidRPr="00C00601">
        <w:rPr>
          <w:rStyle w:val="StyleUnderline"/>
        </w:rPr>
        <w:t xml:space="preserve">—and </w:t>
      </w:r>
      <w:r w:rsidRPr="00C00601">
        <w:rPr>
          <w:rStyle w:val="Emphasis"/>
        </w:rPr>
        <w:t>affordable—</w:t>
      </w:r>
      <w:r w:rsidRPr="009D337B">
        <w:rPr>
          <w:rStyle w:val="Emphasis"/>
          <w:highlight w:val="yellow"/>
        </w:rPr>
        <w:t>deterrent</w:t>
      </w:r>
      <w:r w:rsidRPr="00C00601">
        <w:rPr>
          <w:rStyle w:val="StyleUnderline"/>
        </w:rPr>
        <w:t xml:space="preserve"> to Russian aggression without posing any offensive threat. Russia,</w:t>
      </w:r>
      <w:r w:rsidRPr="00C00601">
        <w:rPr>
          <w:sz w:val="16"/>
        </w:rPr>
        <w:t xml:space="preserve"> meanwhile, </w:t>
      </w:r>
      <w:r w:rsidRPr="00C00601">
        <w:rPr>
          <w:rStyle w:val="StyleUnderline"/>
        </w:rPr>
        <w:t>has struggled even to pull Ukraine back into its orbit</w:t>
      </w:r>
      <w:r w:rsidRPr="00C00601">
        <w:rPr>
          <w:sz w:val="16"/>
        </w:rPr>
        <w:t xml:space="preserve">: although Russian-backed separatists are waging a bloody war in the eastern part of the country, and Moscow has annexed Crimea, western Ukraine has gravitated toward Europe and the United States since 2014. And </w:t>
      </w:r>
      <w:r w:rsidRPr="00C00601">
        <w:rPr>
          <w:rStyle w:val="StyleUnderline"/>
        </w:rPr>
        <w:t>although Russia can wield some influence in the Middle East, it can emerge as the region’s primary</w:t>
      </w:r>
      <w:r w:rsidRPr="00C00601">
        <w:rPr>
          <w:sz w:val="16"/>
        </w:rPr>
        <w:t xml:space="preserve"> outside </w:t>
      </w:r>
      <w:r w:rsidRPr="00C00601">
        <w:rPr>
          <w:rStyle w:val="StyleUnderline"/>
        </w:rPr>
        <w:t>power only if the United States abandons its role</w:t>
      </w:r>
      <w:r w:rsidRPr="00C00601">
        <w:rPr>
          <w:sz w:val="16"/>
        </w:rPr>
        <w:t xml:space="preserve"> there.</w:t>
      </w:r>
    </w:p>
    <w:p w14:paraId="0E1D8B01" w14:textId="77777777" w:rsidR="006D4434" w:rsidRPr="00C00601" w:rsidRDefault="006D4434" w:rsidP="006D4434">
      <w:pPr>
        <w:rPr>
          <w:sz w:val="16"/>
        </w:rPr>
      </w:pPr>
      <w:r w:rsidRPr="00C00601">
        <w:rPr>
          <w:sz w:val="16"/>
        </w:rPr>
        <w:t xml:space="preserve">The extent of </w:t>
      </w:r>
      <w:r w:rsidRPr="00C00601">
        <w:rPr>
          <w:rStyle w:val="StyleUnderline"/>
        </w:rPr>
        <w:t xml:space="preserve">China’s power makes the </w:t>
      </w:r>
      <w:r w:rsidRPr="00C00601">
        <w:rPr>
          <w:sz w:val="16"/>
        </w:rPr>
        <w:t xml:space="preserve">situation in the </w:t>
      </w:r>
      <w:r w:rsidRPr="00C00601">
        <w:rPr>
          <w:rStyle w:val="StyleUnderline"/>
        </w:rPr>
        <w:t>western Pacific more difficult</w:t>
      </w:r>
      <w:r w:rsidRPr="00C00601">
        <w:rPr>
          <w:sz w:val="16"/>
        </w:rPr>
        <w:t xml:space="preserve">. Yet </w:t>
      </w:r>
      <w:r w:rsidRPr="00C00601">
        <w:rPr>
          <w:rStyle w:val="StyleUnderline"/>
        </w:rPr>
        <w:t xml:space="preserve">Beijing will have </w:t>
      </w:r>
      <w:r w:rsidRPr="00C00601">
        <w:rPr>
          <w:rStyle w:val="Emphasis"/>
        </w:rPr>
        <w:t>trouble dominating the region</w:t>
      </w:r>
      <w:r w:rsidRPr="00C00601">
        <w:rPr>
          <w:rStyle w:val="StyleUnderline"/>
        </w:rPr>
        <w:t xml:space="preserve"> </w:t>
      </w:r>
      <w:r w:rsidRPr="00C00601">
        <w:rPr>
          <w:sz w:val="16"/>
        </w:rPr>
        <w:t xml:space="preserve">in the same way that the United States came to dominate the Caribbean. </w:t>
      </w:r>
      <w:r w:rsidRPr="00C00601">
        <w:rPr>
          <w:rStyle w:val="StyleUnderline"/>
        </w:rPr>
        <w:t>China’s neighbors are not pushovers. Many have the</w:t>
      </w:r>
      <w:r w:rsidRPr="00C00601">
        <w:rPr>
          <w:sz w:val="16"/>
        </w:rPr>
        <w:t xml:space="preserve"> diplomatic and </w:t>
      </w:r>
      <w:r w:rsidRPr="00C00601">
        <w:rPr>
          <w:rStyle w:val="Emphasis"/>
        </w:rPr>
        <w:t xml:space="preserve">military support </w:t>
      </w:r>
      <w:r w:rsidRPr="00C00601">
        <w:rPr>
          <w:rStyle w:val="StyleUnderline"/>
        </w:rPr>
        <w:t>of the United States</w:t>
      </w:r>
      <w:r w:rsidRPr="00C00601">
        <w:rPr>
          <w:sz w:val="16"/>
        </w:rPr>
        <w:t xml:space="preserve">, and some, such as Japan, are major powers in their own right. What is more, </w:t>
      </w:r>
      <w:r w:rsidRPr="00C00601">
        <w:rPr>
          <w:rStyle w:val="StyleUnderline"/>
        </w:rPr>
        <w:t>China must project military power across large bodies of water if it is to establish authority</w:t>
      </w:r>
      <w:r w:rsidRPr="00C00601">
        <w:rPr>
          <w:sz w:val="16"/>
        </w:rPr>
        <w:t xml:space="preserve"> in the region, </w:t>
      </w:r>
      <w:r w:rsidRPr="00C00601">
        <w:rPr>
          <w:rStyle w:val="StyleUnderline"/>
        </w:rPr>
        <w:t>and to do so is inherently difficult. It will be</w:t>
      </w:r>
      <w:r w:rsidRPr="00C00601">
        <w:rPr>
          <w:sz w:val="16"/>
        </w:rPr>
        <w:t xml:space="preserve"> all the </w:t>
      </w:r>
      <w:r w:rsidRPr="00C00601">
        <w:rPr>
          <w:rStyle w:val="StyleUnderline"/>
        </w:rPr>
        <w:t xml:space="preserve">more difficult if U.S. regional allies </w:t>
      </w:r>
      <w:r w:rsidRPr="00C00601">
        <w:rPr>
          <w:rStyle w:val="Emphasis"/>
        </w:rPr>
        <w:t>invest</w:t>
      </w:r>
      <w:r w:rsidRPr="00C00601">
        <w:rPr>
          <w:rStyle w:val="StyleUnderline"/>
        </w:rPr>
        <w:t xml:space="preserve"> </w:t>
      </w:r>
      <w:r w:rsidRPr="00C00601">
        <w:rPr>
          <w:rStyle w:val="Emphasis"/>
        </w:rPr>
        <w:t>in the capabilities</w:t>
      </w:r>
      <w:r w:rsidRPr="00C00601">
        <w:rPr>
          <w:sz w:val="16"/>
        </w:rPr>
        <w:t xml:space="preserve"> needed </w:t>
      </w:r>
      <w:r w:rsidRPr="00C00601">
        <w:rPr>
          <w:rStyle w:val="StyleUnderline"/>
        </w:rPr>
        <w:t>to inflict high costs on any assault</w:t>
      </w:r>
      <w:r w:rsidRPr="00C00601">
        <w:rPr>
          <w:sz w:val="16"/>
        </w:rPr>
        <w:t xml:space="preserve"> and if Washington refines its capabilities and concepts for countering Chinese aggression. The regional military balance will not ever revert to what it was in 1996, when Washington could face down Beijing’s attempts to intimidate Taiwan by sailing two carrier strike groups into the waters off China’s coast; but with the right investments and strategies, </w:t>
      </w:r>
      <w:r w:rsidRPr="00C00601">
        <w:rPr>
          <w:rStyle w:val="StyleUnderline"/>
        </w:rPr>
        <w:t xml:space="preserve">the United States and its allies can </w:t>
      </w:r>
      <w:r w:rsidRPr="00C00601">
        <w:rPr>
          <w:rStyle w:val="Emphasis"/>
        </w:rPr>
        <w:t>lengthen the odds</w:t>
      </w:r>
      <w:r w:rsidRPr="00C00601">
        <w:rPr>
          <w:rStyle w:val="StyleUnderline"/>
        </w:rPr>
        <w:t xml:space="preserve"> of Chinese</w:t>
      </w:r>
      <w:r w:rsidRPr="00C00601">
        <w:rPr>
          <w:sz w:val="16"/>
        </w:rPr>
        <w:t xml:space="preserve"> regional </w:t>
      </w:r>
      <w:r w:rsidRPr="00C00601">
        <w:rPr>
          <w:rStyle w:val="StyleUnderline"/>
        </w:rPr>
        <w:t>dominance</w:t>
      </w:r>
      <w:r w:rsidRPr="00C00601">
        <w:rPr>
          <w:sz w:val="16"/>
        </w:rPr>
        <w:t>.</w:t>
      </w:r>
    </w:p>
    <w:p w14:paraId="1E6A68CD" w14:textId="77777777" w:rsidR="006D4434" w:rsidRPr="00C00601" w:rsidRDefault="006D4434" w:rsidP="006D4434">
      <w:pPr>
        <w:rPr>
          <w:sz w:val="16"/>
        </w:rPr>
      </w:pPr>
      <w:r w:rsidRPr="00C00601">
        <w:rPr>
          <w:sz w:val="16"/>
        </w:rPr>
        <w:t xml:space="preserve">Perhaps in recognition of this fact, </w:t>
      </w:r>
      <w:r w:rsidRPr="00C00601">
        <w:rPr>
          <w:rStyle w:val="StyleUnderline"/>
        </w:rPr>
        <w:t xml:space="preserve">China is also using </w:t>
      </w:r>
      <w:r w:rsidRPr="00C00601">
        <w:rPr>
          <w:rStyle w:val="Emphasis"/>
        </w:rPr>
        <w:t>information operations</w:t>
      </w:r>
      <w:r w:rsidRPr="00C00601">
        <w:rPr>
          <w:rStyle w:val="StyleUnderline"/>
        </w:rPr>
        <w:t xml:space="preserve">, </w:t>
      </w:r>
      <w:r w:rsidRPr="00C00601">
        <w:rPr>
          <w:rStyle w:val="Emphasis"/>
        </w:rPr>
        <w:t>economic blandishments</w:t>
      </w:r>
      <w:r w:rsidRPr="00C00601">
        <w:rPr>
          <w:rStyle w:val="StyleUnderline"/>
        </w:rPr>
        <w:t>, and</w:t>
      </w:r>
      <w:r w:rsidRPr="00C00601">
        <w:rPr>
          <w:sz w:val="16"/>
        </w:rPr>
        <w:t xml:space="preserve"> other forms of </w:t>
      </w:r>
      <w:r w:rsidRPr="00C00601">
        <w:rPr>
          <w:rStyle w:val="Emphasis"/>
        </w:rPr>
        <w:t>political meddling</w:t>
      </w:r>
      <w:r w:rsidRPr="00C00601">
        <w:rPr>
          <w:rStyle w:val="StyleUnderline"/>
        </w:rPr>
        <w:t xml:space="preserve"> to weaken the region’s resistance to its power.</w:t>
      </w:r>
      <w:r w:rsidRPr="00C00601">
        <w:rPr>
          <w:sz w:val="16"/>
        </w:rPr>
        <w:t xml:space="preserve"> Yet some </w:t>
      </w:r>
      <w:r w:rsidRPr="00C00601">
        <w:rPr>
          <w:rStyle w:val="StyleUnderline"/>
        </w:rPr>
        <w:t xml:space="preserve">countries are already working to reduce their vulnerability to economic and political coercion. </w:t>
      </w:r>
      <w:r w:rsidRPr="00C00601">
        <w:rPr>
          <w:sz w:val="16"/>
        </w:rPr>
        <w:t>Australia has undertaken a major campaign to highlight malign Chinese influence; Japan is actively seeking to limit its dependence on supply chains that run through China. Washington may have done more by itself than China has done to undermine U.S. economic power in the region, through its withdrawal from the Trans-Pacific Partnership trade agreement and its tardiness in developing alternatives, together with its allies, to Chinese technology, investment, and lending. These policy errors are damaging, but they are still within the United States’ power to correct.</w:t>
      </w:r>
    </w:p>
    <w:p w14:paraId="7343463A" w14:textId="77777777" w:rsidR="006D4434" w:rsidRPr="00C00601" w:rsidRDefault="006D4434" w:rsidP="006D4434">
      <w:pPr>
        <w:rPr>
          <w:sz w:val="16"/>
        </w:rPr>
      </w:pPr>
      <w:r w:rsidRPr="00C00601">
        <w:rPr>
          <w:sz w:val="16"/>
        </w:rPr>
        <w:t xml:space="preserve">DON'T GIVE UP YET </w:t>
      </w:r>
      <w:r w:rsidRPr="00C00601">
        <w:rPr>
          <w:rStyle w:val="StyleUnderline"/>
        </w:rPr>
        <w:t xml:space="preserve">The prospects for maintaining </w:t>
      </w:r>
      <w:r w:rsidRPr="00C00601">
        <w:rPr>
          <w:rStyle w:val="Emphasis"/>
        </w:rPr>
        <w:t>favorable regional balances of power</w:t>
      </w:r>
      <w:r w:rsidRPr="00C00601">
        <w:rPr>
          <w:rStyle w:val="StyleUnderline"/>
        </w:rPr>
        <w:t xml:space="preserve"> are</w:t>
      </w:r>
      <w:r w:rsidRPr="00C00601">
        <w:rPr>
          <w:sz w:val="16"/>
        </w:rPr>
        <w:t xml:space="preserve"> far </w:t>
      </w:r>
      <w:r w:rsidRPr="00C00601">
        <w:rPr>
          <w:rStyle w:val="StyleUnderline"/>
        </w:rPr>
        <w:t>better than</w:t>
      </w:r>
      <w:r w:rsidRPr="00C00601">
        <w:rPr>
          <w:sz w:val="16"/>
        </w:rPr>
        <w:t xml:space="preserve"> the </w:t>
      </w:r>
      <w:r w:rsidRPr="00C00601">
        <w:rPr>
          <w:rStyle w:val="StyleUnderline"/>
        </w:rPr>
        <w:t xml:space="preserve">skeptics assume. </w:t>
      </w:r>
      <w:r w:rsidRPr="009D337B">
        <w:rPr>
          <w:rStyle w:val="StyleUnderline"/>
          <w:highlight w:val="yellow"/>
        </w:rPr>
        <w:t>What is essential</w:t>
      </w:r>
      <w:r w:rsidRPr="00C00601">
        <w:rPr>
          <w:sz w:val="16"/>
        </w:rPr>
        <w:t xml:space="preserve">, however, </w:t>
      </w:r>
      <w:r w:rsidRPr="009D337B">
        <w:rPr>
          <w:rStyle w:val="StyleUnderline"/>
          <w:highlight w:val="yellow"/>
        </w:rPr>
        <w:t>is that Washington not erode</w:t>
      </w:r>
      <w:r w:rsidRPr="00C00601">
        <w:rPr>
          <w:rStyle w:val="StyleUnderline"/>
        </w:rPr>
        <w:t xml:space="preserve"> those </w:t>
      </w:r>
      <w:r w:rsidRPr="009D337B">
        <w:rPr>
          <w:rStyle w:val="StyleUnderline"/>
          <w:highlight w:val="yellow"/>
        </w:rPr>
        <w:t xml:space="preserve">balances by </w:t>
      </w:r>
      <w:r w:rsidRPr="009D337B">
        <w:rPr>
          <w:rStyle w:val="Emphasis"/>
          <w:highlight w:val="yellow"/>
        </w:rPr>
        <w:t>severing ties with</w:t>
      </w:r>
      <w:r w:rsidRPr="00C00601">
        <w:rPr>
          <w:sz w:val="16"/>
        </w:rPr>
        <w:t xml:space="preserve"> vulnerable </w:t>
      </w:r>
      <w:r w:rsidRPr="009D337B">
        <w:rPr>
          <w:rStyle w:val="Emphasis"/>
          <w:highlight w:val="yellow"/>
        </w:rPr>
        <w:t>allies</w:t>
      </w:r>
      <w:r w:rsidRPr="00C00601">
        <w:rPr>
          <w:sz w:val="16"/>
        </w:rPr>
        <w:t xml:space="preserve"> and partners on the frontlines. Allison suggests that doing so might be necessary to bring U.S. capabilities in line with commitments and reduce friction with rising powers. Yet </w:t>
      </w:r>
      <w:r w:rsidRPr="009D337B">
        <w:rPr>
          <w:rStyle w:val="StyleUnderline"/>
          <w:highlight w:val="yellow"/>
        </w:rPr>
        <w:t xml:space="preserve">the effect of </w:t>
      </w:r>
      <w:r w:rsidRPr="009D337B">
        <w:rPr>
          <w:rStyle w:val="Emphasis"/>
          <w:highlight w:val="yellow"/>
        </w:rPr>
        <w:t>abandoning</w:t>
      </w:r>
      <w:r w:rsidRPr="00C00601">
        <w:rPr>
          <w:rStyle w:val="Emphasis"/>
        </w:rPr>
        <w:t xml:space="preserve"> the </w:t>
      </w:r>
      <w:r w:rsidRPr="009D337B">
        <w:rPr>
          <w:rStyle w:val="Emphasis"/>
          <w:highlight w:val="yellow"/>
        </w:rPr>
        <w:t>Baltic allies</w:t>
      </w:r>
      <w:r w:rsidRPr="009D337B">
        <w:rPr>
          <w:rStyle w:val="StyleUnderline"/>
          <w:highlight w:val="yellow"/>
        </w:rPr>
        <w:t xml:space="preserve"> or</w:t>
      </w:r>
      <w:r w:rsidRPr="00C00601">
        <w:rPr>
          <w:rStyle w:val="StyleUnderline"/>
        </w:rPr>
        <w:t xml:space="preserve"> breaking the</w:t>
      </w:r>
      <w:r w:rsidRPr="00C00601">
        <w:rPr>
          <w:sz w:val="16"/>
        </w:rPr>
        <w:t xml:space="preserve"> ambiguous </w:t>
      </w:r>
      <w:r w:rsidRPr="00C00601">
        <w:rPr>
          <w:rStyle w:val="Emphasis"/>
        </w:rPr>
        <w:t xml:space="preserve">commitment to </w:t>
      </w:r>
      <w:r w:rsidRPr="009D337B">
        <w:rPr>
          <w:rStyle w:val="Emphasis"/>
          <w:highlight w:val="yellow"/>
        </w:rPr>
        <w:t>Taiwan</w:t>
      </w:r>
      <w:r w:rsidRPr="009D337B">
        <w:rPr>
          <w:rStyle w:val="StyleUnderline"/>
          <w:highlight w:val="yellow"/>
        </w:rPr>
        <w:t xml:space="preserve"> would</w:t>
      </w:r>
      <w:r w:rsidRPr="00C00601">
        <w:rPr>
          <w:sz w:val="16"/>
        </w:rPr>
        <w:t xml:space="preserve"> be to </w:t>
      </w:r>
      <w:r w:rsidRPr="009D337B">
        <w:rPr>
          <w:rStyle w:val="StyleUnderline"/>
          <w:highlight w:val="yellow"/>
        </w:rPr>
        <w:t>make it impossible</w:t>
      </w:r>
      <w:r w:rsidRPr="00C00601">
        <w:rPr>
          <w:rStyle w:val="StyleUnderline"/>
        </w:rPr>
        <w:t xml:space="preserve"> for those countries </w:t>
      </w:r>
      <w:r w:rsidRPr="009D337B">
        <w:rPr>
          <w:rStyle w:val="StyleUnderline"/>
          <w:highlight w:val="yellow"/>
        </w:rPr>
        <w:t xml:space="preserve">to </w:t>
      </w:r>
      <w:r w:rsidRPr="009D337B">
        <w:rPr>
          <w:rStyle w:val="Emphasis"/>
          <w:highlight w:val="yellow"/>
        </w:rPr>
        <w:t>ward off Chinese</w:t>
      </w:r>
      <w:r w:rsidRPr="009D337B">
        <w:rPr>
          <w:rStyle w:val="StyleUnderline"/>
          <w:highlight w:val="yellow"/>
        </w:rPr>
        <w:t xml:space="preserve"> or </w:t>
      </w:r>
      <w:r w:rsidRPr="009D337B">
        <w:rPr>
          <w:rStyle w:val="Emphasis"/>
          <w:highlight w:val="yellow"/>
        </w:rPr>
        <w:t>Russian influence</w:t>
      </w:r>
      <w:r w:rsidRPr="009D337B">
        <w:rPr>
          <w:rStyle w:val="StyleUnderline"/>
          <w:highlight w:val="yellow"/>
        </w:rPr>
        <w:t xml:space="preserve"> and</w:t>
      </w:r>
      <w:r w:rsidRPr="00C00601">
        <w:rPr>
          <w:sz w:val="16"/>
        </w:rPr>
        <w:t xml:space="preserve"> to </w:t>
      </w:r>
      <w:r w:rsidRPr="009D337B">
        <w:rPr>
          <w:rStyle w:val="Emphasis"/>
          <w:highlight w:val="yellow"/>
        </w:rPr>
        <w:t>demoralize other</w:t>
      </w:r>
      <w:r w:rsidRPr="00C00601">
        <w:rPr>
          <w:rStyle w:val="Emphasis"/>
        </w:rPr>
        <w:t xml:space="preserve"> U.S. </w:t>
      </w:r>
      <w:r w:rsidRPr="009D337B">
        <w:rPr>
          <w:rStyle w:val="Emphasis"/>
          <w:highlight w:val="yellow"/>
        </w:rPr>
        <w:t>allies</w:t>
      </w:r>
      <w:r w:rsidRPr="00C00601">
        <w:rPr>
          <w:rStyle w:val="StyleUnderline"/>
        </w:rPr>
        <w:t xml:space="preserve"> around them. Washington would be paving the way fo</w:t>
      </w:r>
      <w:r w:rsidRPr="00C00601">
        <w:rPr>
          <w:sz w:val="16"/>
        </w:rPr>
        <w:t xml:space="preserve">r just </w:t>
      </w:r>
      <w:r w:rsidRPr="00C00601">
        <w:rPr>
          <w:rStyle w:val="StyleUnderline"/>
        </w:rPr>
        <w:t xml:space="preserve">the </w:t>
      </w:r>
      <w:r w:rsidRPr="00C00601">
        <w:rPr>
          <w:rStyle w:val="Emphasis"/>
        </w:rPr>
        <w:t>authoritarian spheres of influence</w:t>
      </w:r>
      <w:r w:rsidRPr="00C00601">
        <w:rPr>
          <w:rStyle w:val="StyleUnderline"/>
        </w:rPr>
        <w:t xml:space="preserve"> it should</w:t>
      </w:r>
      <w:r w:rsidRPr="00C00601">
        <w:rPr>
          <w:sz w:val="16"/>
        </w:rPr>
        <w:t>—and can—</w:t>
      </w:r>
      <w:r w:rsidRPr="00C00601">
        <w:rPr>
          <w:rStyle w:val="StyleUnderline"/>
        </w:rPr>
        <w:t>avoid</w:t>
      </w:r>
      <w:r w:rsidRPr="00C00601">
        <w:rPr>
          <w:sz w:val="16"/>
        </w:rPr>
        <w:t xml:space="preserve">. The United States has a distinguished record of breaking down authoritarian spheres of influence, first in its own hemisphere and then beyond. </w:t>
      </w:r>
      <w:r w:rsidRPr="00C00601">
        <w:rPr>
          <w:rStyle w:val="StyleUnderline"/>
        </w:rPr>
        <w:t>It should not</w:t>
      </w:r>
      <w:r w:rsidRPr="00C00601">
        <w:rPr>
          <w:sz w:val="16"/>
        </w:rPr>
        <w:t xml:space="preserve"> now </w:t>
      </w:r>
      <w:r w:rsidRPr="00C00601">
        <w:rPr>
          <w:rStyle w:val="StyleUnderline"/>
        </w:rPr>
        <w:t>make the historic blunder of throwing that</w:t>
      </w:r>
      <w:r w:rsidRPr="00C00601">
        <w:rPr>
          <w:sz w:val="16"/>
        </w:rPr>
        <w:t xml:space="preserve"> achievement </w:t>
      </w:r>
      <w:r w:rsidRPr="00C00601">
        <w:rPr>
          <w:rStyle w:val="StyleUnderline"/>
        </w:rPr>
        <w:t>away for an illusory promise of stability</w:t>
      </w:r>
      <w:r w:rsidRPr="00C00601">
        <w:rPr>
          <w:sz w:val="16"/>
        </w:rPr>
        <w:t xml:space="preserve"> or as a premature concession to a darker future that need not come to pass.</w:t>
      </w:r>
    </w:p>
    <w:p w14:paraId="76EA2364" w14:textId="77777777" w:rsidR="006D4434" w:rsidRPr="00C00601" w:rsidRDefault="006D4434" w:rsidP="006D4434">
      <w:pPr>
        <w:pStyle w:val="Heading4"/>
        <w:rPr>
          <w:rFonts w:cs="Arial"/>
        </w:rPr>
      </w:pPr>
      <w:r w:rsidRPr="00C00601">
        <w:rPr>
          <w:rFonts w:cs="Arial"/>
        </w:rPr>
        <w:t xml:space="preserve">2. No transition. Retrenchment causes domestic backlash and oscillation between engagement/isolation that is the worst possible world </w:t>
      </w:r>
    </w:p>
    <w:p w14:paraId="0F5CAB24" w14:textId="77777777" w:rsidR="006D4434" w:rsidRPr="00C00601" w:rsidRDefault="006D4434" w:rsidP="006D4434">
      <w:pPr>
        <w:rPr>
          <w:rStyle w:val="Style13ptBold"/>
        </w:rPr>
      </w:pPr>
      <w:r w:rsidRPr="00C00601">
        <w:rPr>
          <w:rStyle w:val="Style13ptBold"/>
        </w:rPr>
        <w:t xml:space="preserve">Wright, PhD, 20 </w:t>
      </w:r>
    </w:p>
    <w:p w14:paraId="711E48A3" w14:textId="77777777" w:rsidR="006D4434" w:rsidRPr="00C00601" w:rsidRDefault="006D4434" w:rsidP="006D4434">
      <w:pPr>
        <w:rPr>
          <w:sz w:val="16"/>
        </w:rPr>
      </w:pPr>
      <w:r w:rsidRPr="00C00601">
        <w:rPr>
          <w:sz w:val="16"/>
        </w:rPr>
        <w:t xml:space="preserve">(THOMAS WRIGHT is Director of the Center on the United States and Europe and a Senior Fellow in the Project on International Order and Strategy at the Brookings Institution. He is the author of All Measures Short of War: The Contest for the Twenty-first Century and the Future of American Power. </w:t>
      </w:r>
      <w:hyperlink r:id="rId7" w:history="1">
        <w:r w:rsidRPr="00C00601">
          <w:rPr>
            <w:rStyle w:val="Hyperlink"/>
            <w:sz w:val="16"/>
          </w:rPr>
          <w:t>https://www.foreignaffairs.com/articles/2020-02-10/folly-retrenchment</w:t>
        </w:r>
      </w:hyperlink>
      <w:r w:rsidRPr="00C00601">
        <w:rPr>
          <w:sz w:val="16"/>
        </w:rPr>
        <w:t xml:space="preserve"> March/April) </w:t>
      </w:r>
    </w:p>
    <w:p w14:paraId="31D576C6" w14:textId="77777777" w:rsidR="006D4434" w:rsidRPr="00C00601" w:rsidRDefault="006D4434" w:rsidP="006D4434">
      <w:pPr>
        <w:tabs>
          <w:tab w:val="left" w:pos="2966"/>
        </w:tabs>
        <w:rPr>
          <w:rStyle w:val="StyleUnderline"/>
        </w:rPr>
      </w:pPr>
      <w:r w:rsidRPr="00C00601">
        <w:rPr>
          <w:sz w:val="16"/>
        </w:rPr>
        <w:t xml:space="preserve">The </w:t>
      </w:r>
      <w:r w:rsidRPr="00C00601">
        <w:rPr>
          <w:rStyle w:val="StyleUnderline"/>
        </w:rPr>
        <w:t>realists and the progressives</w:t>
      </w:r>
      <w:r w:rsidRPr="00C00601">
        <w:rPr>
          <w:sz w:val="16"/>
        </w:rPr>
        <w:t xml:space="preserve">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they </w:t>
      </w:r>
      <w:r w:rsidRPr="00C00601">
        <w:rPr>
          <w:rStyle w:val="StyleUnderline"/>
        </w:rPr>
        <w:t>share a common claim</w:t>
      </w:r>
      <w:r w:rsidRPr="00C00601">
        <w:rPr>
          <w:sz w:val="16"/>
        </w:rPr>
        <w:t xml:space="preserve">: that </w:t>
      </w:r>
      <w:r w:rsidRPr="00C00601">
        <w:rPr>
          <w:rStyle w:val="StyleUnderline"/>
        </w:rPr>
        <w:t>the U</w:t>
      </w:r>
      <w:r w:rsidRPr="00C00601">
        <w:rPr>
          <w:sz w:val="16"/>
        </w:rPr>
        <w:t xml:space="preserve">nited </w:t>
      </w:r>
      <w:r w:rsidRPr="00C00601">
        <w:rPr>
          <w:rStyle w:val="StyleUnderline"/>
        </w:rPr>
        <w:t>S</w:t>
      </w:r>
      <w:r w:rsidRPr="00C00601">
        <w:rPr>
          <w:sz w:val="16"/>
        </w:rPr>
        <w:t xml:space="preserve">tates </w:t>
      </w:r>
      <w:r w:rsidRPr="00C00601">
        <w:rPr>
          <w:rStyle w:val="StyleUnderline"/>
        </w:rPr>
        <w:t xml:space="preserve">would be better off if it dramatically reduced its global military footprint and security commitments. </w:t>
      </w:r>
      <w:r w:rsidRPr="00C00601">
        <w:rPr>
          <w:rStyle w:val="Emphasis"/>
        </w:rPr>
        <w:t>This is a false promise</w:t>
      </w:r>
      <w:r w:rsidRPr="00C00601">
        <w:rPr>
          <w:sz w:val="16"/>
        </w:rPr>
        <w:t xml:space="preserve">, for a number of reasons. </w:t>
      </w:r>
      <w:r w:rsidRPr="00C00601">
        <w:rPr>
          <w:rStyle w:val="StyleUnderline"/>
        </w:rPr>
        <w:t xml:space="preserve">First, </w:t>
      </w:r>
      <w:r w:rsidRPr="009D337B">
        <w:rPr>
          <w:rStyle w:val="StyleUnderline"/>
          <w:highlight w:val="yellow"/>
        </w:rPr>
        <w:t>retrenchment would worsen</w:t>
      </w:r>
      <w:r w:rsidRPr="00C00601">
        <w:rPr>
          <w:rStyle w:val="StyleUnderline"/>
        </w:rPr>
        <w:t xml:space="preserve"> </w:t>
      </w:r>
      <w:r w:rsidRPr="00C00601">
        <w:rPr>
          <w:rStyle w:val="Emphasis"/>
        </w:rPr>
        <w:t xml:space="preserve">regional </w:t>
      </w:r>
      <w:r w:rsidRPr="009D337B">
        <w:rPr>
          <w:rStyle w:val="Emphasis"/>
          <w:highlight w:val="yellow"/>
        </w:rPr>
        <w:t>security competition in Europe and Asia</w:t>
      </w:r>
      <w:r w:rsidRPr="00C00601">
        <w:rPr>
          <w:sz w:val="16"/>
        </w:rPr>
        <w:t xml:space="preserve">. The realists recognize that the </w:t>
      </w:r>
      <w:r w:rsidRPr="009D337B">
        <w:rPr>
          <w:rStyle w:val="StyleUnderline"/>
          <w:highlight w:val="yellow"/>
        </w:rPr>
        <w:t>U.S. military presence</w:t>
      </w:r>
      <w:r w:rsidRPr="00C00601">
        <w:rPr>
          <w:sz w:val="16"/>
        </w:rPr>
        <w:t xml:space="preserve"> in Europe and Asia </w:t>
      </w:r>
      <w:r w:rsidRPr="009D337B">
        <w:rPr>
          <w:rStyle w:val="Emphasis"/>
          <w:highlight w:val="yellow"/>
        </w:rPr>
        <w:t>does dampen security competition</w:t>
      </w:r>
      <w:r w:rsidRPr="00C00601">
        <w:rPr>
          <w:sz w:val="16"/>
        </w:rPr>
        <w:t xml:space="preserve">, but they claim that it does so at too high a price—and one that, at any rate, should be paid by U.S. allies in the regions themselves. Although </w:t>
      </w:r>
      <w:r w:rsidRPr="00C00601">
        <w:rPr>
          <w:rStyle w:val="StyleUnderline"/>
        </w:rPr>
        <w:t>pulling back would invite</w:t>
      </w:r>
      <w:r w:rsidRPr="00C00601">
        <w:rPr>
          <w:sz w:val="16"/>
        </w:rPr>
        <w:t xml:space="preserve"> regional security </w:t>
      </w:r>
      <w:r w:rsidRPr="00C00601">
        <w:rPr>
          <w:rStyle w:val="StyleUnderline"/>
        </w:rPr>
        <w:t>competition,</w:t>
      </w:r>
      <w:r w:rsidRPr="00C00601">
        <w:rPr>
          <w:sz w:val="16"/>
        </w:rPr>
        <w:t xml:space="preserve"> realist retrenchers admit, the United States could be safer in a more dangerous world because regional rivals would check one another. </w:t>
      </w:r>
      <w:r w:rsidRPr="00C00601">
        <w:rPr>
          <w:rStyle w:val="Emphasis"/>
        </w:rPr>
        <w:t>This is a perilous gambit</w:t>
      </w:r>
      <w:r w:rsidRPr="00C00601">
        <w:rPr>
          <w:sz w:val="16"/>
        </w:rPr>
        <w:t xml:space="preserve">, however, because </w:t>
      </w:r>
      <w:r w:rsidRPr="00C00601">
        <w:rPr>
          <w:rStyle w:val="StyleUnderline"/>
        </w:rPr>
        <w:t>re</w:t>
      </w:r>
      <w:r w:rsidRPr="009D337B">
        <w:rPr>
          <w:rStyle w:val="StyleUnderline"/>
          <w:highlight w:val="yellow"/>
        </w:rPr>
        <w:t>gional conflicts</w:t>
      </w:r>
      <w:r w:rsidRPr="00C00601">
        <w:rPr>
          <w:rStyle w:val="StyleUnderline"/>
        </w:rPr>
        <w:t xml:space="preserve"> often </w:t>
      </w:r>
      <w:r w:rsidRPr="009D337B">
        <w:rPr>
          <w:rStyle w:val="StyleUnderline"/>
          <w:highlight w:val="yellow"/>
        </w:rPr>
        <w:t>end up implicating U.S. interests</w:t>
      </w:r>
      <w:r w:rsidRPr="009D337B">
        <w:rPr>
          <w:sz w:val="16"/>
          <w:highlight w:val="yellow"/>
        </w:rPr>
        <w:t xml:space="preserve">. </w:t>
      </w:r>
      <w:r w:rsidRPr="009D337B">
        <w:rPr>
          <w:rStyle w:val="StyleUnderline"/>
          <w:highlight w:val="yellow"/>
        </w:rPr>
        <w:t>They might</w:t>
      </w:r>
      <w:r w:rsidRPr="00C00601">
        <w:rPr>
          <w:sz w:val="16"/>
        </w:rPr>
        <w:t xml:space="preserve"> thus </w:t>
      </w:r>
      <w:r w:rsidRPr="00C00601">
        <w:rPr>
          <w:rStyle w:val="StyleUnderline"/>
        </w:rPr>
        <w:t xml:space="preserve">end up </w:t>
      </w:r>
      <w:r w:rsidRPr="009D337B">
        <w:rPr>
          <w:rStyle w:val="StyleUnderline"/>
          <w:highlight w:val="yellow"/>
        </w:rPr>
        <w:t>draw</w:t>
      </w:r>
      <w:r w:rsidRPr="00C00601">
        <w:rPr>
          <w:rStyle w:val="StyleUnderline"/>
        </w:rPr>
        <w:t xml:space="preserve">ing </w:t>
      </w:r>
      <w:r w:rsidRPr="009D337B">
        <w:rPr>
          <w:rStyle w:val="StyleUnderline"/>
          <w:highlight w:val="yellow"/>
        </w:rPr>
        <w:t>the U</w:t>
      </w:r>
      <w:r w:rsidRPr="00C00601">
        <w:rPr>
          <w:sz w:val="16"/>
        </w:rPr>
        <w:t xml:space="preserve">nited </w:t>
      </w:r>
      <w:r w:rsidRPr="009D337B">
        <w:rPr>
          <w:rStyle w:val="StyleUnderline"/>
          <w:highlight w:val="yellow"/>
        </w:rPr>
        <w:t>S</w:t>
      </w:r>
      <w:r w:rsidRPr="00C00601">
        <w:rPr>
          <w:sz w:val="16"/>
        </w:rPr>
        <w:t xml:space="preserve">tates </w:t>
      </w:r>
      <w:r w:rsidRPr="009D337B">
        <w:rPr>
          <w:rStyle w:val="Emphasis"/>
          <w:highlight w:val="yellow"/>
        </w:rPr>
        <w:t>back in after it has left</w:t>
      </w:r>
      <w:r w:rsidRPr="00C00601">
        <w:rPr>
          <w:sz w:val="16"/>
        </w:rPr>
        <w:t>—</w:t>
      </w:r>
      <w:r w:rsidRPr="009D337B">
        <w:rPr>
          <w:rStyle w:val="StyleUnderline"/>
          <w:highlight w:val="yellow"/>
        </w:rPr>
        <w:t xml:space="preserve">resulting in a </w:t>
      </w:r>
      <w:r w:rsidRPr="009D337B">
        <w:rPr>
          <w:rStyle w:val="Emphasis"/>
          <w:highlight w:val="yellow"/>
        </w:rPr>
        <w:t>much more dangerous venture</w:t>
      </w:r>
      <w:r w:rsidRPr="00C00601">
        <w:rPr>
          <w:rStyle w:val="StyleUnderline"/>
        </w:rPr>
        <w:t xml:space="preserve"> than heading off the conflict in the first place by staying.</w:t>
      </w:r>
      <w:r w:rsidRPr="00C00601">
        <w:rPr>
          <w:sz w:val="16"/>
        </w:rPr>
        <w:t xml:space="preserve"> Realist </w:t>
      </w:r>
      <w:r w:rsidRPr="00C00601">
        <w:rPr>
          <w:rStyle w:val="StyleUnderline"/>
        </w:rPr>
        <w:t xml:space="preserve">retrenchment reveals a </w:t>
      </w:r>
      <w:r w:rsidRPr="00C00601">
        <w:rPr>
          <w:rStyle w:val="Emphasis"/>
        </w:rPr>
        <w:t xml:space="preserve">hubris </w:t>
      </w:r>
      <w:r w:rsidRPr="00C00601">
        <w:rPr>
          <w:rStyle w:val="StyleUnderline"/>
        </w:rPr>
        <w:t>that the U</w:t>
      </w:r>
      <w:r w:rsidRPr="00C00601">
        <w:rPr>
          <w:sz w:val="16"/>
        </w:rPr>
        <w:t xml:space="preserve">nited </w:t>
      </w:r>
      <w:r w:rsidRPr="00C00601">
        <w:rPr>
          <w:rStyle w:val="StyleUnderline"/>
        </w:rPr>
        <w:t>S</w:t>
      </w:r>
      <w:r w:rsidRPr="00C00601">
        <w:rPr>
          <w:sz w:val="16"/>
        </w:rPr>
        <w:t xml:space="preserve">tates </w:t>
      </w:r>
      <w:r w:rsidRPr="00C00601">
        <w:rPr>
          <w:rStyle w:val="Emphasis"/>
        </w:rPr>
        <w:t xml:space="preserve">can control consequences and prevent crises from erupting into war. </w:t>
      </w:r>
      <w:r w:rsidRPr="00C00601">
        <w:rPr>
          <w:sz w:val="16"/>
        </w:rPr>
        <w:t xml:space="preserve">The </w:t>
      </w:r>
      <w:r w:rsidRPr="00C00601">
        <w:rPr>
          <w:rStyle w:val="StyleUnderline"/>
        </w:rPr>
        <w:t>progressives</w:t>
      </w:r>
      <w:r w:rsidRPr="00C00601">
        <w:rPr>
          <w:sz w:val="16"/>
        </w:rPr>
        <w:t xml:space="preserve">’ view of regional security is similarly flawed. These retrenchers reject the idea that regional security competition will intensify if the United States leaves. In fact, they </w:t>
      </w:r>
      <w:r w:rsidRPr="00C00601">
        <w:rPr>
          <w:rStyle w:val="StyleUnderline"/>
        </w:rPr>
        <w:t xml:space="preserve">argue, U.S. </w:t>
      </w:r>
      <w:r w:rsidRPr="009D337B">
        <w:rPr>
          <w:rStyle w:val="StyleUnderline"/>
          <w:highlight w:val="yellow"/>
        </w:rPr>
        <w:t>alliances</w:t>
      </w:r>
      <w:r w:rsidRPr="00C00601">
        <w:rPr>
          <w:sz w:val="16"/>
        </w:rPr>
        <w:t xml:space="preserve"> often </w:t>
      </w:r>
      <w:r w:rsidRPr="009D337B">
        <w:rPr>
          <w:rStyle w:val="StyleUnderline"/>
          <w:highlight w:val="yellow"/>
        </w:rPr>
        <w:t>promote competition</w:t>
      </w:r>
      <w:r w:rsidRPr="00C00601">
        <w:rPr>
          <w:sz w:val="16"/>
        </w:rPr>
        <w:t xml:space="preserve">, as in the Middle East, where U.S. support for Saudi Arabia and the United Arab Emirates has emboldened those countries in their cold war with Iran. </w:t>
      </w:r>
      <w:r w:rsidRPr="00C00601">
        <w:rPr>
          <w:rStyle w:val="Emphasis"/>
        </w:rPr>
        <w:t xml:space="preserve">But this logic </w:t>
      </w:r>
      <w:r w:rsidRPr="009D337B">
        <w:rPr>
          <w:rStyle w:val="Emphasis"/>
          <w:highlight w:val="yellow"/>
        </w:rPr>
        <w:t>does not apply to Europe or Asia</w:t>
      </w:r>
      <w:r w:rsidRPr="009D337B">
        <w:rPr>
          <w:sz w:val="16"/>
          <w:highlight w:val="yellow"/>
        </w:rPr>
        <w:t xml:space="preserve">, </w:t>
      </w:r>
      <w:r w:rsidRPr="009D337B">
        <w:rPr>
          <w:rStyle w:val="StyleUnderline"/>
          <w:highlight w:val="yellow"/>
        </w:rPr>
        <w:t>where</w:t>
      </w:r>
      <w:r w:rsidRPr="00C00601">
        <w:rPr>
          <w:rStyle w:val="StyleUnderline"/>
        </w:rPr>
        <w:t xml:space="preserve"> U.S. </w:t>
      </w:r>
      <w:r w:rsidRPr="009D337B">
        <w:rPr>
          <w:rStyle w:val="StyleUnderline"/>
          <w:highlight w:val="yellow"/>
        </w:rPr>
        <w:t>allies have behaved responsibly</w:t>
      </w:r>
      <w:r w:rsidRPr="009D337B">
        <w:rPr>
          <w:sz w:val="16"/>
          <w:highlight w:val="yellow"/>
        </w:rPr>
        <w:t xml:space="preserve">. </w:t>
      </w:r>
      <w:r w:rsidRPr="009D337B">
        <w:rPr>
          <w:rStyle w:val="StyleUnderline"/>
          <w:highlight w:val="yellow"/>
        </w:rPr>
        <w:t>A U.S. pullback</w:t>
      </w:r>
      <w:r w:rsidRPr="00C00601">
        <w:rPr>
          <w:rStyle w:val="StyleUnderline"/>
        </w:rPr>
        <w:t xml:space="preserve"> from those places </w:t>
      </w:r>
      <w:r w:rsidRPr="009D337B">
        <w:rPr>
          <w:rStyle w:val="StyleUnderline"/>
          <w:highlight w:val="yellow"/>
        </w:rPr>
        <w:t>is</w:t>
      </w:r>
      <w:r w:rsidRPr="00C00601">
        <w:rPr>
          <w:rStyle w:val="StyleUnderline"/>
        </w:rPr>
        <w:t xml:space="preserve"> more </w:t>
      </w:r>
      <w:r w:rsidRPr="009D337B">
        <w:rPr>
          <w:rStyle w:val="StyleUnderline"/>
          <w:highlight w:val="yellow"/>
        </w:rPr>
        <w:t xml:space="preserve">likely to </w:t>
      </w:r>
      <w:r w:rsidRPr="009D337B">
        <w:rPr>
          <w:rStyle w:val="Emphasis"/>
          <w:highlight w:val="yellow"/>
        </w:rPr>
        <w:t>embolden the regional powers</w:t>
      </w:r>
      <w:r w:rsidRPr="00C00601">
        <w:rPr>
          <w:sz w:val="16"/>
        </w:rPr>
        <w:t xml:space="preserve">. </w:t>
      </w:r>
      <w:r w:rsidRPr="00C00601">
        <w:rPr>
          <w:rStyle w:val="StyleUnderline"/>
        </w:rPr>
        <w:t xml:space="preserve">Since 2008, Russia has invaded two of its neighbors that are not members of NATO, and if the Baltic states were no longer protected by a U.S. security guarantee, it is conceivable that </w:t>
      </w:r>
      <w:r w:rsidRPr="009D337B">
        <w:rPr>
          <w:rStyle w:val="StyleUnderline"/>
          <w:highlight w:val="yellow"/>
        </w:rPr>
        <w:t xml:space="preserve">Russia </w:t>
      </w:r>
      <w:r w:rsidRPr="009D337B">
        <w:rPr>
          <w:rStyle w:val="Emphasis"/>
          <w:highlight w:val="yellow"/>
        </w:rPr>
        <w:t>would test</w:t>
      </w:r>
      <w:r w:rsidRPr="00C00601">
        <w:rPr>
          <w:rStyle w:val="Emphasis"/>
        </w:rPr>
        <w:t xml:space="preserve"> the boundaries </w:t>
      </w:r>
      <w:r w:rsidRPr="009D337B">
        <w:rPr>
          <w:rStyle w:val="Emphasis"/>
          <w:highlight w:val="yellow"/>
        </w:rPr>
        <w:t>with gray-zone warfare</w:t>
      </w:r>
      <w:r w:rsidRPr="00C00601">
        <w:rPr>
          <w:rStyle w:val="Emphasis"/>
        </w:rPr>
        <w:t>.</w:t>
      </w:r>
      <w:r w:rsidRPr="00C00601">
        <w:rPr>
          <w:sz w:val="16"/>
        </w:rPr>
        <w:t xml:space="preserve"> </w:t>
      </w:r>
      <w:r w:rsidRPr="00C00601">
        <w:rPr>
          <w:rStyle w:val="StyleUnderline"/>
        </w:rPr>
        <w:t xml:space="preserve">In East Asia, a U.S. </w:t>
      </w:r>
      <w:r w:rsidRPr="009D337B">
        <w:rPr>
          <w:rStyle w:val="StyleUnderline"/>
          <w:highlight w:val="yellow"/>
        </w:rPr>
        <w:t>withdrawal would force Japan to</w:t>
      </w:r>
      <w:r w:rsidRPr="00C00601">
        <w:rPr>
          <w:rStyle w:val="StyleUnderline"/>
        </w:rPr>
        <w:t xml:space="preserve"> increase its defense capabilities and </w:t>
      </w:r>
      <w:r w:rsidRPr="009D337B">
        <w:rPr>
          <w:rStyle w:val="Emphasis"/>
          <w:highlight w:val="yellow"/>
        </w:rPr>
        <w:t>change its constitution</w:t>
      </w:r>
      <w:r w:rsidRPr="00C00601">
        <w:rPr>
          <w:rStyle w:val="Emphasis"/>
        </w:rPr>
        <w:t xml:space="preserve"> to enable it to compete with China on its own</w:t>
      </w:r>
      <w:r w:rsidRPr="00C00601">
        <w:rPr>
          <w:rStyle w:val="StyleUnderline"/>
        </w:rPr>
        <w:t xml:space="preserve">, straining relations with South Korea. </w:t>
      </w:r>
      <w:r w:rsidRPr="00C00601">
        <w:rPr>
          <w:sz w:val="16"/>
        </w:rPr>
        <w:t xml:space="preserve">The </w:t>
      </w:r>
      <w:r w:rsidRPr="00C00601">
        <w:rPr>
          <w:rStyle w:val="StyleUnderline"/>
        </w:rPr>
        <w:t xml:space="preserve">second </w:t>
      </w:r>
      <w:r w:rsidRPr="00C00601">
        <w:rPr>
          <w:sz w:val="16"/>
        </w:rPr>
        <w:t xml:space="preserve">problem with retrenchment involves </w:t>
      </w:r>
      <w:r w:rsidRPr="00C00601">
        <w:rPr>
          <w:rStyle w:val="Emphasis"/>
        </w:rPr>
        <w:t>nuclear proliferation</w:t>
      </w:r>
      <w:r w:rsidRPr="00C00601">
        <w:rPr>
          <w:sz w:val="16"/>
        </w:rPr>
        <w:t xml:space="preserve">. </w:t>
      </w:r>
      <w:r w:rsidRPr="00C00601">
        <w:rPr>
          <w:rStyle w:val="StyleUnderline"/>
        </w:rPr>
        <w:t>If the U</w:t>
      </w:r>
      <w:r w:rsidRPr="00C00601">
        <w:rPr>
          <w:sz w:val="16"/>
        </w:rPr>
        <w:t xml:space="preserve">nited </w:t>
      </w:r>
      <w:r w:rsidRPr="00C00601">
        <w:rPr>
          <w:rStyle w:val="StyleUnderline"/>
        </w:rPr>
        <w:t>S</w:t>
      </w:r>
      <w:r w:rsidRPr="00C00601">
        <w:rPr>
          <w:sz w:val="16"/>
        </w:rPr>
        <w:t xml:space="preserve">tates </w:t>
      </w:r>
      <w:r w:rsidRPr="00C00601">
        <w:rPr>
          <w:rStyle w:val="StyleUnderline"/>
        </w:rPr>
        <w:t>pulled out of NATO or ended its alliance with Japan</w:t>
      </w:r>
      <w:r w:rsidRPr="00C00601">
        <w:rPr>
          <w:sz w:val="16"/>
        </w:rPr>
        <w:t>, as many realist advocates of retrenchment recommend</w:t>
      </w:r>
      <w:r w:rsidRPr="00C00601">
        <w:rPr>
          <w:rStyle w:val="StyleUnderline"/>
        </w:rPr>
        <w:t xml:space="preserve">, some of its </w:t>
      </w:r>
      <w:r w:rsidRPr="009D337B">
        <w:rPr>
          <w:rStyle w:val="StyleUnderline"/>
          <w:highlight w:val="yellow"/>
        </w:rPr>
        <w:t>allies</w:t>
      </w:r>
      <w:r w:rsidRPr="00C00601">
        <w:rPr>
          <w:rStyle w:val="StyleUnderline"/>
        </w:rPr>
        <w:t xml:space="preserve">, no longer protected by the U.S. nuclear umbrella, </w:t>
      </w:r>
      <w:r w:rsidRPr="009D337B">
        <w:rPr>
          <w:rStyle w:val="StyleUnderline"/>
          <w:highlight w:val="yellow"/>
        </w:rPr>
        <w:t>would</w:t>
      </w:r>
      <w:r w:rsidRPr="00C00601">
        <w:rPr>
          <w:rStyle w:val="StyleUnderline"/>
        </w:rPr>
        <w:t xml:space="preserve"> be </w:t>
      </w:r>
      <w:r w:rsidRPr="00C00601">
        <w:rPr>
          <w:rStyle w:val="Emphasis"/>
        </w:rPr>
        <w:t xml:space="preserve">tempted to </w:t>
      </w:r>
      <w:r w:rsidRPr="009D337B">
        <w:rPr>
          <w:rStyle w:val="Emphasis"/>
          <w:highlight w:val="yellow"/>
        </w:rPr>
        <w:t>acquire</w:t>
      </w:r>
      <w:r w:rsidRPr="009D337B">
        <w:rPr>
          <w:rStyle w:val="StyleUnderline"/>
          <w:highlight w:val="yellow"/>
        </w:rPr>
        <w:t xml:space="preserve"> nuclear weapons</w:t>
      </w:r>
      <w:r w:rsidRPr="00C00601">
        <w:rPr>
          <w:rStyle w:val="StyleUnderline"/>
        </w:rPr>
        <w:t xml:space="preserve"> of their own</w:t>
      </w:r>
      <w:r w:rsidRPr="00C00601">
        <w:rPr>
          <w:sz w:val="16"/>
        </w:rPr>
        <w:t xml:space="preserve">. Unlike the progressives for retrenchment, the realists are comfortable with that result, since they see deterrence as a stabilizing force. Most Americans are not so sanguine, and rightly so. There are good reasons to worry about nuclear proliferation: </w:t>
      </w:r>
      <w:r w:rsidRPr="00C00601">
        <w:rPr>
          <w:rStyle w:val="StyleUnderline"/>
        </w:rPr>
        <w:t xml:space="preserve">nuclear materials could end up in the hands of terrorists, states with less experience might be more prone to nuclear accidents, and nuclear powers in close proximity have shorter response times and thus conflicts among them have a greater </w:t>
      </w:r>
      <w:r w:rsidRPr="00C00601">
        <w:rPr>
          <w:rStyle w:val="Emphasis"/>
        </w:rPr>
        <w:t>chance of spiraling into escalation.</w:t>
      </w:r>
      <w:r w:rsidRPr="00C00601">
        <w:rPr>
          <w:rStyle w:val="StyleUnderline"/>
        </w:rPr>
        <w:t xml:space="preserve"> Third, </w:t>
      </w:r>
      <w:r w:rsidRPr="009D337B">
        <w:rPr>
          <w:rStyle w:val="StyleUnderline"/>
          <w:highlight w:val="yellow"/>
        </w:rPr>
        <w:t xml:space="preserve">retrenchment would heighten </w:t>
      </w:r>
      <w:r w:rsidRPr="009D337B">
        <w:rPr>
          <w:rStyle w:val="Emphasis"/>
          <w:highlight w:val="yellow"/>
        </w:rPr>
        <w:t>nationalism</w:t>
      </w:r>
      <w:r w:rsidRPr="00C00601">
        <w:rPr>
          <w:rStyle w:val="Emphasis"/>
        </w:rPr>
        <w:t xml:space="preserve"> and xenophobia</w:t>
      </w:r>
      <w:r w:rsidRPr="00C00601">
        <w:rPr>
          <w:sz w:val="16"/>
        </w:rPr>
        <w:t xml:space="preserve">. </w:t>
      </w:r>
      <w:r w:rsidRPr="00C00601">
        <w:rPr>
          <w:rStyle w:val="StyleUnderline"/>
        </w:rPr>
        <w:t xml:space="preserve">In Europe, a U.S. withdrawal would send the message that every country </w:t>
      </w:r>
      <w:r w:rsidRPr="00C00601">
        <w:rPr>
          <w:rStyle w:val="Emphasis"/>
        </w:rPr>
        <w:t>must fend for itself.</w:t>
      </w:r>
      <w:r w:rsidRPr="00C00601">
        <w:rPr>
          <w:sz w:val="16"/>
        </w:rPr>
        <w:t xml:space="preserve"> </w:t>
      </w:r>
      <w:r w:rsidRPr="00C00601">
        <w:rPr>
          <w:rStyle w:val="StyleUnderline"/>
        </w:rPr>
        <w:t>It would</w:t>
      </w:r>
      <w:r w:rsidRPr="00C00601">
        <w:rPr>
          <w:sz w:val="16"/>
        </w:rPr>
        <w:t xml:space="preserve"> therefore </w:t>
      </w:r>
      <w:r w:rsidRPr="00C00601">
        <w:rPr>
          <w:rStyle w:val="StyleUnderline"/>
        </w:rPr>
        <w:t>empower</w:t>
      </w:r>
      <w:r w:rsidRPr="00C00601">
        <w:rPr>
          <w:sz w:val="16"/>
        </w:rPr>
        <w:t xml:space="preserve"> the </w:t>
      </w:r>
      <w:r w:rsidRPr="00C00601">
        <w:rPr>
          <w:rStyle w:val="StyleUnderline"/>
        </w:rPr>
        <w:t>far-right groups</w:t>
      </w:r>
      <w:r w:rsidRPr="00C00601">
        <w:rPr>
          <w:sz w:val="16"/>
        </w:rPr>
        <w:t xml:space="preserve"> already making this claim—such as the Alternative for Germany, the League in Italy, and the National Front in France—</w:t>
      </w:r>
      <w:r w:rsidRPr="00C00601">
        <w:rPr>
          <w:rStyle w:val="StyleUnderline"/>
        </w:rPr>
        <w:t>while undermining the centrist democratic leader</w:t>
      </w:r>
      <w:r w:rsidRPr="00C00601">
        <w:rPr>
          <w:sz w:val="16"/>
        </w:rPr>
        <w:t xml:space="preserve">s there who told their populations that they could rely on the United States and NATO. As a result, </w:t>
      </w:r>
      <w:r w:rsidRPr="009D337B">
        <w:rPr>
          <w:rStyle w:val="Emphasis"/>
          <w:highlight w:val="yellow"/>
        </w:rPr>
        <w:t>Washington would lose leverage</w:t>
      </w:r>
      <w:r w:rsidRPr="009D337B">
        <w:rPr>
          <w:sz w:val="16"/>
          <w:highlight w:val="yellow"/>
        </w:rPr>
        <w:t xml:space="preserve"> </w:t>
      </w:r>
      <w:r w:rsidRPr="009D337B">
        <w:rPr>
          <w:rStyle w:val="StyleUnderline"/>
          <w:highlight w:val="yellow"/>
        </w:rPr>
        <w:t>over</w:t>
      </w:r>
      <w:r w:rsidRPr="00C00601">
        <w:rPr>
          <w:rStyle w:val="StyleUnderline"/>
        </w:rPr>
        <w:t xml:space="preserve"> the domestic politics of individual </w:t>
      </w:r>
      <w:r w:rsidRPr="009D337B">
        <w:rPr>
          <w:rStyle w:val="StyleUnderline"/>
          <w:highlight w:val="yellow"/>
        </w:rPr>
        <w:t>allies</w:t>
      </w:r>
      <w:r w:rsidRPr="00C00601">
        <w:rPr>
          <w:rStyle w:val="StyleUnderline"/>
        </w:rPr>
        <w:t>, particularly younger and more fragile democracies such as Poland</w:t>
      </w:r>
      <w:r w:rsidRPr="00C00601">
        <w:rPr>
          <w:sz w:val="16"/>
        </w:rPr>
        <w:t xml:space="preserve">. And </w:t>
      </w:r>
      <w:r w:rsidRPr="00C00601">
        <w:rPr>
          <w:rStyle w:val="StyleUnderline"/>
        </w:rPr>
        <w:t xml:space="preserve">since these nationalist populist groups are almost always protectionist, retrenchment would damage </w:t>
      </w:r>
      <w:r w:rsidRPr="00C00601">
        <w:rPr>
          <w:rStyle w:val="Emphasis"/>
        </w:rPr>
        <w:t>U.S. economic interests</w:t>
      </w:r>
      <w:r w:rsidRPr="00C00601">
        <w:rPr>
          <w:sz w:val="16"/>
        </w:rPr>
        <w:t xml:space="preserve">, as well. Even more alarming, </w:t>
      </w:r>
      <w:r w:rsidRPr="00C00601">
        <w:rPr>
          <w:rStyle w:val="StyleUnderline"/>
        </w:rPr>
        <w:t xml:space="preserve">many of the right-wing nationalists that retrenchment would empower have called for </w:t>
      </w:r>
      <w:r w:rsidRPr="00C00601">
        <w:rPr>
          <w:rStyle w:val="Emphasis"/>
        </w:rPr>
        <w:t>greater accommodation</w:t>
      </w:r>
      <w:r w:rsidRPr="00C00601">
        <w:rPr>
          <w:rStyle w:val="StyleUnderline"/>
        </w:rPr>
        <w:t xml:space="preserve"> of China and Russia. </w:t>
      </w:r>
      <w:r w:rsidRPr="00C00601">
        <w:rPr>
          <w:sz w:val="16"/>
        </w:rPr>
        <w:t xml:space="preserve">A </w:t>
      </w:r>
      <w:r w:rsidRPr="00C00601">
        <w:rPr>
          <w:rStyle w:val="StyleUnderline"/>
        </w:rPr>
        <w:t>fourth</w:t>
      </w:r>
      <w:r w:rsidRPr="00C00601">
        <w:rPr>
          <w:sz w:val="16"/>
        </w:rPr>
        <w:t xml:space="preserve"> problem concerns </w:t>
      </w:r>
      <w:r w:rsidRPr="00C00601">
        <w:rPr>
          <w:rStyle w:val="Emphasis"/>
        </w:rPr>
        <w:t>regional stability</w:t>
      </w:r>
      <w:r w:rsidRPr="00C00601">
        <w:rPr>
          <w:sz w:val="16"/>
        </w:rPr>
        <w:t xml:space="preserve"> after global retrenchment. </w:t>
      </w:r>
      <w:r w:rsidRPr="009D337B">
        <w:rPr>
          <w:rStyle w:val="StyleUnderline"/>
          <w:highlight w:val="yellow"/>
        </w:rPr>
        <w:t>The most likely end</w:t>
      </w:r>
      <w:r w:rsidRPr="00C00601">
        <w:rPr>
          <w:sz w:val="16"/>
        </w:rPr>
        <w:t xml:space="preserve"> state </w:t>
      </w:r>
      <w:r w:rsidRPr="009D337B">
        <w:rPr>
          <w:rStyle w:val="StyleUnderline"/>
          <w:highlight w:val="yellow"/>
        </w:rPr>
        <w:t>is</w:t>
      </w:r>
      <w:r w:rsidRPr="00C00601">
        <w:rPr>
          <w:rStyle w:val="StyleUnderline"/>
        </w:rPr>
        <w:t xml:space="preserve"> a </w:t>
      </w:r>
      <w:r w:rsidRPr="009D337B">
        <w:rPr>
          <w:rStyle w:val="StyleUnderline"/>
          <w:highlight w:val="yellow"/>
        </w:rPr>
        <w:t>spheres-of-influence</w:t>
      </w:r>
      <w:r w:rsidRPr="00C00601">
        <w:rPr>
          <w:rStyle w:val="StyleUnderline"/>
        </w:rPr>
        <w:t xml:space="preserve"> system</w:t>
      </w:r>
      <w:r w:rsidRPr="00C00601">
        <w:rPr>
          <w:sz w:val="16"/>
        </w:rPr>
        <w:t xml:space="preserve">, whereby China and Russia dominate their neighbors, but such an order is inherently unstable. The </w:t>
      </w:r>
      <w:r w:rsidRPr="00C00601">
        <w:rPr>
          <w:rStyle w:val="StyleUnderline"/>
        </w:rPr>
        <w:t>lines of demarcation</w:t>
      </w:r>
      <w:r w:rsidRPr="00C00601">
        <w:rPr>
          <w:sz w:val="16"/>
        </w:rPr>
        <w:t xml:space="preserve"> for such spheres </w:t>
      </w:r>
      <w:r w:rsidRPr="00C00601">
        <w:rPr>
          <w:rStyle w:val="StyleUnderline"/>
        </w:rPr>
        <w:t>tend to be unclear,</w:t>
      </w:r>
      <w:r w:rsidRPr="00C00601">
        <w:rPr>
          <w:sz w:val="16"/>
        </w:rPr>
        <w:t xml:space="preserve"> and </w:t>
      </w:r>
      <w:r w:rsidRPr="00C00601">
        <w:rPr>
          <w:rStyle w:val="StyleUnderline"/>
        </w:rPr>
        <w:t>there is no guarantee that China and Russia will not seek to move them</w:t>
      </w:r>
      <w:r w:rsidRPr="00C00601">
        <w:rPr>
          <w:sz w:val="16"/>
        </w:rPr>
        <w:t xml:space="preserve"> outward over time. Moreover, the United States cannot simply grant other major powers a sphere of influence—the countries that would fall into those realms have agency, too. </w:t>
      </w:r>
      <w:r w:rsidRPr="00C00601">
        <w:rPr>
          <w:rStyle w:val="StyleUnderline"/>
        </w:rPr>
        <w:t>If the U</w:t>
      </w:r>
      <w:r w:rsidRPr="00C00601">
        <w:rPr>
          <w:sz w:val="16"/>
        </w:rPr>
        <w:t xml:space="preserve">nited </w:t>
      </w:r>
      <w:r w:rsidRPr="00C00601">
        <w:rPr>
          <w:rStyle w:val="StyleUnderline"/>
        </w:rPr>
        <w:t>S</w:t>
      </w:r>
      <w:r w:rsidRPr="00C00601">
        <w:rPr>
          <w:sz w:val="16"/>
        </w:rPr>
        <w:t xml:space="preserve">tates </w:t>
      </w:r>
      <w:r w:rsidRPr="00C00601">
        <w:rPr>
          <w:rStyle w:val="StyleUnderline"/>
        </w:rPr>
        <w:t>ceded Taiwan to China,</w:t>
      </w:r>
      <w:r w:rsidRPr="00C00601">
        <w:rPr>
          <w:sz w:val="16"/>
        </w:rPr>
        <w:t xml:space="preserve"> for example, </w:t>
      </w:r>
      <w:r w:rsidRPr="00C00601">
        <w:rPr>
          <w:rStyle w:val="StyleUnderline"/>
        </w:rPr>
        <w:t>the Taiwanese</w:t>
      </w:r>
      <w:r w:rsidRPr="00C00601">
        <w:rPr>
          <w:sz w:val="16"/>
        </w:rPr>
        <w:t xml:space="preserve"> people </w:t>
      </w:r>
      <w:r w:rsidRPr="00C00601">
        <w:rPr>
          <w:rStyle w:val="StyleUnderline"/>
        </w:rPr>
        <w:t>could say no</w:t>
      </w:r>
      <w:r w:rsidRPr="00C00601">
        <w:rPr>
          <w:sz w:val="16"/>
        </w:rPr>
        <w:t xml:space="preserve">. The current U.S. policy toward the country is working and may be sustainable. Withdrawing support from Taiwan against its will would plunge cross-strait relations into chaos. The entire idea of letting regional powers have their own spheres of influence has an imperial air that is at odds with modern principles of sovereignty and international law. A </w:t>
      </w:r>
      <w:r w:rsidRPr="00C00601">
        <w:rPr>
          <w:rStyle w:val="StyleUnderline"/>
        </w:rPr>
        <w:t>fifth</w:t>
      </w:r>
      <w:r w:rsidRPr="00C00601">
        <w:rPr>
          <w:sz w:val="16"/>
        </w:rPr>
        <w:t xml:space="preserve"> problem with retrenchment is that it lacks </w:t>
      </w:r>
      <w:r w:rsidRPr="00C00601">
        <w:rPr>
          <w:rStyle w:val="Emphasis"/>
        </w:rPr>
        <w:t>domestic support</w:t>
      </w:r>
      <w:r w:rsidRPr="00C00601">
        <w:rPr>
          <w:sz w:val="16"/>
        </w:rPr>
        <w:t xml:space="preserve">. The American people may favor greater burden sharing, but there is no evidence that they are onboard with a withdrawal from Europe and Asia. As a survey conducted in 2019 by the Chicago Council on Global Affairs found, seven out of ten Americans believe that maintaining military superiority makes the United States safer, and almost three-quarters think that alliances contribute to U.S. security. A 2019 Eurasia Group Foundation poll found that over 60 percent of Americans want to maintain or increase defense spending. </w:t>
      </w:r>
      <w:r w:rsidRPr="00C00601">
        <w:rPr>
          <w:rStyle w:val="StyleUnderline"/>
        </w:rPr>
        <w:t>As it became apparent</w:t>
      </w:r>
      <w:r w:rsidRPr="00C00601">
        <w:rPr>
          <w:sz w:val="16"/>
        </w:rPr>
        <w:t xml:space="preserve"> that </w:t>
      </w:r>
      <w:r w:rsidRPr="00C00601">
        <w:rPr>
          <w:rStyle w:val="StyleUnderline"/>
        </w:rPr>
        <w:t xml:space="preserve">China and Russia would benefit </w:t>
      </w:r>
      <w:r w:rsidRPr="00C00601">
        <w:rPr>
          <w:sz w:val="16"/>
        </w:rPr>
        <w:t xml:space="preserve">from this shift toward retrenchment, and as the United States’ democratic allies objected to its withdrawal, the </w:t>
      </w:r>
      <w:r w:rsidRPr="009D337B">
        <w:rPr>
          <w:rStyle w:val="Emphasis"/>
          <w:highlight w:val="yellow"/>
        </w:rPr>
        <w:t>domestic political backlash would grow</w:t>
      </w:r>
      <w:r w:rsidRPr="009D337B">
        <w:rPr>
          <w:sz w:val="16"/>
          <w:highlight w:val="yellow"/>
        </w:rPr>
        <w:t>.</w:t>
      </w:r>
      <w:r w:rsidRPr="00C00601">
        <w:rPr>
          <w:sz w:val="16"/>
        </w:rPr>
        <w:t xml:space="preserve"> One result could be </w:t>
      </w:r>
      <w:r w:rsidRPr="00C00601">
        <w:rPr>
          <w:rStyle w:val="StyleUnderline"/>
        </w:rPr>
        <w:t xml:space="preserve">a prolonged foreign policy </w:t>
      </w:r>
      <w:r w:rsidRPr="009D337B">
        <w:rPr>
          <w:rStyle w:val="StyleUnderline"/>
          <w:highlight w:val="yellow"/>
        </w:rPr>
        <w:t>debate</w:t>
      </w:r>
      <w:r w:rsidRPr="00C00601">
        <w:rPr>
          <w:sz w:val="16"/>
        </w:rPr>
        <w:t xml:space="preserve"> that </w:t>
      </w:r>
      <w:r w:rsidRPr="009D337B">
        <w:rPr>
          <w:rStyle w:val="StyleUnderline"/>
          <w:highlight w:val="yellow"/>
        </w:rPr>
        <w:t>would cause the U</w:t>
      </w:r>
      <w:r w:rsidRPr="00C00601">
        <w:rPr>
          <w:sz w:val="16"/>
        </w:rPr>
        <w:t xml:space="preserve">nited </w:t>
      </w:r>
      <w:r w:rsidRPr="009D337B">
        <w:rPr>
          <w:rStyle w:val="StyleUnderline"/>
          <w:highlight w:val="yellow"/>
        </w:rPr>
        <w:t>S</w:t>
      </w:r>
      <w:r w:rsidRPr="00C00601">
        <w:rPr>
          <w:sz w:val="16"/>
        </w:rPr>
        <w:t xml:space="preserve">tates </w:t>
      </w:r>
      <w:r w:rsidRPr="009D337B">
        <w:rPr>
          <w:rStyle w:val="Emphasis"/>
          <w:highlight w:val="yellow"/>
        </w:rPr>
        <w:t>to oscillate between retrenchment and reengagement</w:t>
      </w:r>
      <w:r w:rsidRPr="009D337B">
        <w:rPr>
          <w:sz w:val="16"/>
          <w:highlight w:val="yellow"/>
        </w:rPr>
        <w:t xml:space="preserve">, </w:t>
      </w:r>
      <w:r w:rsidRPr="009D337B">
        <w:rPr>
          <w:rStyle w:val="Emphasis"/>
          <w:highlight w:val="yellow"/>
        </w:rPr>
        <w:t>creating uncertainty</w:t>
      </w:r>
      <w:r w:rsidRPr="00C00601">
        <w:rPr>
          <w:rStyle w:val="Emphasis"/>
        </w:rPr>
        <w:t xml:space="preserve"> about its commitments </w:t>
      </w:r>
      <w:r w:rsidRPr="009D337B">
        <w:rPr>
          <w:rStyle w:val="Emphasis"/>
          <w:highlight w:val="yellow"/>
        </w:rPr>
        <w:t>and</w:t>
      </w:r>
      <w:r w:rsidRPr="00C00601">
        <w:rPr>
          <w:rStyle w:val="Emphasis"/>
        </w:rPr>
        <w:t xml:space="preserve"> thus </w:t>
      </w:r>
      <w:r w:rsidRPr="009D337B">
        <w:rPr>
          <w:rStyle w:val="Emphasis"/>
          <w:highlight w:val="yellow"/>
        </w:rPr>
        <w:t>raising the risk of miscalculation</w:t>
      </w:r>
      <w:r w:rsidRPr="00C00601">
        <w:rPr>
          <w:rStyle w:val="Emphasis"/>
        </w:rPr>
        <w:t xml:space="preserve"> by Washington, its allies, or its rivals. </w:t>
      </w:r>
      <w:r w:rsidRPr="00C00601">
        <w:rPr>
          <w:sz w:val="16"/>
        </w:rPr>
        <w:t xml:space="preserve">Realist and progressive </w:t>
      </w:r>
      <w:r w:rsidRPr="00C00601">
        <w:rPr>
          <w:rStyle w:val="StyleUnderline"/>
        </w:rPr>
        <w:t xml:space="preserve">retrenchers like to argue that the architects of the United States’ postwar foreign policy naively sought to remake the world in its image. But the real revisionists are those who argue for retrenchment, </w:t>
      </w:r>
      <w:r w:rsidRPr="00C00601">
        <w:rPr>
          <w:rStyle w:val="Emphasis"/>
        </w:rPr>
        <w:t>a geopolitical experiment of unprecedented</w:t>
      </w:r>
      <w:r w:rsidRPr="00C00601">
        <w:rPr>
          <w:rStyle w:val="StyleUnderline"/>
        </w:rPr>
        <w:t xml:space="preserve"> scale in modern history</w:t>
      </w:r>
      <w:r w:rsidRPr="00C00601">
        <w:rPr>
          <w:sz w:val="16"/>
        </w:rPr>
        <w:t xml:space="preserve">. </w:t>
      </w:r>
      <w:r w:rsidRPr="00C00601">
        <w:rPr>
          <w:rStyle w:val="StyleUnderline"/>
        </w:rPr>
        <w:t xml:space="preserve">If this camp were to have its way, Europe and Asia—two stable, peaceful, and prosperous regions that form the two main pillars of the U.S.-led order—would be </w:t>
      </w:r>
      <w:r w:rsidRPr="00C00601">
        <w:rPr>
          <w:rStyle w:val="Emphasis"/>
        </w:rPr>
        <w:t>plunged into an era of uncertainty.</w:t>
      </w:r>
      <w:r w:rsidRPr="00C00601">
        <w:rPr>
          <w:rStyle w:val="StyleUnderline"/>
        </w:rPr>
        <w:t xml:space="preserve"> </w:t>
      </w:r>
    </w:p>
    <w:p w14:paraId="653A5096" w14:textId="77777777" w:rsidR="006D4434" w:rsidRPr="00C00601" w:rsidRDefault="006D4434" w:rsidP="006D4434">
      <w:pPr>
        <w:pStyle w:val="Heading4"/>
        <w:rPr>
          <w:rFonts w:cs="Arial"/>
        </w:rPr>
      </w:pPr>
      <w:r w:rsidRPr="00C00601">
        <w:rPr>
          <w:rFonts w:cs="Arial"/>
        </w:rPr>
        <w:t xml:space="preserve">3. Transition war. A Chinese authoritarian system will never receive acceptance and the US will fight to preserve its order. </w:t>
      </w:r>
    </w:p>
    <w:p w14:paraId="09326F59" w14:textId="77777777" w:rsidR="006D4434" w:rsidRPr="00C00601" w:rsidRDefault="006D4434" w:rsidP="006D4434">
      <w:pPr>
        <w:rPr>
          <w:rStyle w:val="Style13ptBold"/>
        </w:rPr>
      </w:pPr>
      <w:r w:rsidRPr="00C00601">
        <w:rPr>
          <w:rStyle w:val="Style13ptBold"/>
        </w:rPr>
        <w:t>Hass, PhD, 19</w:t>
      </w:r>
    </w:p>
    <w:p w14:paraId="6EE66F8A" w14:textId="77777777" w:rsidR="006D4434" w:rsidRPr="00C00601" w:rsidRDefault="006D4434" w:rsidP="006D4434">
      <w:pPr>
        <w:rPr>
          <w:sz w:val="16"/>
        </w:rPr>
      </w:pPr>
      <w:r w:rsidRPr="00C00601">
        <w:rPr>
          <w:sz w:val="16"/>
        </w:rPr>
        <w:t xml:space="preserve">(Richard, President@CFR, </w:t>
      </w:r>
      <w:hyperlink r:id="rId8" w:history="1">
        <w:r w:rsidRPr="00C00601">
          <w:rPr>
            <w:rStyle w:val="Hyperlink"/>
            <w:sz w:val="16"/>
          </w:rPr>
          <w:t>https://www.foreignaffairs.com/articles/2018-12-11/how-world-order-ends</w:t>
        </w:r>
      </w:hyperlink>
      <w:r w:rsidRPr="00C00601">
        <w:rPr>
          <w:sz w:val="16"/>
        </w:rPr>
        <w:t>, Jan/Feb)</w:t>
      </w:r>
    </w:p>
    <w:p w14:paraId="1951E28B" w14:textId="77777777" w:rsidR="006D4434" w:rsidRPr="00C00601" w:rsidRDefault="006D4434" w:rsidP="006D4434">
      <w:pPr>
        <w:rPr>
          <w:sz w:val="16"/>
        </w:rPr>
      </w:pPr>
      <w:r w:rsidRPr="00C00601">
        <w:rPr>
          <w:sz w:val="16"/>
        </w:rPr>
        <w:t xml:space="preserve"> Given these changes, </w:t>
      </w:r>
      <w:r w:rsidRPr="00C00601">
        <w:rPr>
          <w:rStyle w:val="StyleUnderline"/>
        </w:rPr>
        <w:t>resurrecting the old order will be impossible</w:t>
      </w:r>
      <w:r w:rsidRPr="00C00601">
        <w:rPr>
          <w:sz w:val="16"/>
        </w:rPr>
        <w:t xml:space="preserve">. It would also be insufficient, thanks to the emergence of new challenges. </w:t>
      </w:r>
      <w:r w:rsidRPr="00C00601">
        <w:rPr>
          <w:rStyle w:val="StyleUnderline"/>
        </w:rPr>
        <w:t xml:space="preserve">Once this is acknowledged, </w:t>
      </w:r>
      <w:r w:rsidRPr="009D337B">
        <w:rPr>
          <w:rStyle w:val="StyleUnderline"/>
          <w:highlight w:val="yellow"/>
        </w:rPr>
        <w:t xml:space="preserve">the </w:t>
      </w:r>
      <w:r w:rsidRPr="009D337B">
        <w:rPr>
          <w:rStyle w:val="Emphasis"/>
          <w:highlight w:val="yellow"/>
        </w:rPr>
        <w:t>long deterioration</w:t>
      </w:r>
      <w:r w:rsidRPr="00C00601">
        <w:rPr>
          <w:rStyle w:val="StyleUnderline"/>
        </w:rPr>
        <w:t xml:space="preserve"> of the Concert of Europe </w:t>
      </w:r>
      <w:r w:rsidRPr="009D337B">
        <w:rPr>
          <w:rStyle w:val="StyleUnderline"/>
          <w:highlight w:val="yellow"/>
        </w:rPr>
        <w:t>should serve as a lesson and a warning. For the U</w:t>
      </w:r>
      <w:r w:rsidRPr="00C00601">
        <w:rPr>
          <w:rStyle w:val="StyleUnderline"/>
        </w:rPr>
        <w:t xml:space="preserve">nited </w:t>
      </w:r>
      <w:r w:rsidRPr="009D337B">
        <w:rPr>
          <w:rStyle w:val="StyleUnderline"/>
          <w:highlight w:val="yellow"/>
        </w:rPr>
        <w:t>S</w:t>
      </w:r>
      <w:r w:rsidRPr="00C00601">
        <w:rPr>
          <w:rStyle w:val="StyleUnderline"/>
        </w:rPr>
        <w:t xml:space="preserve">tates </w:t>
      </w:r>
      <w:r w:rsidRPr="009D337B">
        <w:rPr>
          <w:rStyle w:val="StyleUnderline"/>
          <w:highlight w:val="yellow"/>
        </w:rPr>
        <w:t>to</w:t>
      </w:r>
      <w:r w:rsidRPr="00C00601">
        <w:rPr>
          <w:rStyle w:val="StyleUnderline"/>
        </w:rPr>
        <w:t xml:space="preserve"> </w:t>
      </w:r>
      <w:r w:rsidRPr="009D337B">
        <w:rPr>
          <w:rStyle w:val="StyleUnderline"/>
          <w:highlight w:val="yellow"/>
        </w:rPr>
        <w:t>heed that warning would mean strengthening</w:t>
      </w:r>
      <w:r w:rsidRPr="00C00601">
        <w:rPr>
          <w:rStyle w:val="StyleUnderline"/>
        </w:rPr>
        <w:t xml:space="preserve"> certain </w:t>
      </w:r>
      <w:r w:rsidRPr="009D337B">
        <w:rPr>
          <w:rStyle w:val="StyleUnderline"/>
          <w:highlight w:val="yellow"/>
        </w:rPr>
        <w:t>aspects of the old order</w:t>
      </w:r>
      <w:r w:rsidRPr="00C00601">
        <w:rPr>
          <w:rStyle w:val="StyleUnderline"/>
        </w:rPr>
        <w:t xml:space="preserve"> and supplementing them with measures that account for changing power dynamics and new global problems. The United States would have to shore up arms control and nonproliferation agreements</w:t>
      </w:r>
      <w:r w:rsidRPr="00C00601">
        <w:rPr>
          <w:sz w:val="16"/>
        </w:rPr>
        <w:t xml:space="preserve">; </w:t>
      </w:r>
      <w:r w:rsidRPr="00C00601">
        <w:rPr>
          <w:rStyle w:val="StyleUnderline"/>
        </w:rPr>
        <w:t>strengthen its alliances in Europe and Asia; bolster weak states that cannot contend with terrorists, cartels, and gangs; and counter authoritarian powers’ interference in the democratic process</w:t>
      </w:r>
      <w:r w:rsidRPr="00C00601">
        <w:rPr>
          <w:sz w:val="16"/>
        </w:rPr>
        <w:t xml:space="preserve">. Yet </w:t>
      </w:r>
      <w:r w:rsidRPr="00C00601">
        <w:rPr>
          <w:rStyle w:val="StyleUnderline"/>
        </w:rPr>
        <w:t>it should not give up trying to integrate China and Russia into regional and global aspects of the order</w:t>
      </w:r>
      <w:r w:rsidRPr="00C00601">
        <w:rPr>
          <w:sz w:val="16"/>
        </w:rPr>
        <w:t xml:space="preserve">. Such efforts will necessarily involve a mix of compromise, incentives, and pushback. The judgment that attempts to integrate China and Russia have mostly failed should not be grounds for rejecting future efforts, as the course of the twenty-first century will in no small part reflect how those efforts fare. </w:t>
      </w:r>
      <w:r w:rsidRPr="00C00601">
        <w:rPr>
          <w:rStyle w:val="StyleUnderline"/>
        </w:rPr>
        <w:t xml:space="preserve">The United States also needs to reach out to others to address problems of globalization, especially climate change, trade, and cyber-operations. These will require not resurrecting the old order but </w:t>
      </w:r>
      <w:r w:rsidRPr="00C00601">
        <w:rPr>
          <w:rStyle w:val="Emphasis"/>
        </w:rPr>
        <w:t>building a new one</w:t>
      </w:r>
      <w:r w:rsidRPr="00C00601">
        <w:rPr>
          <w:sz w:val="16"/>
        </w:rPr>
        <w:t xml:space="preserve">. </w:t>
      </w:r>
      <w:r w:rsidRPr="00C00601">
        <w:rPr>
          <w:rStyle w:val="StyleUnderline"/>
        </w:rPr>
        <w:t>Efforts to limit, and adapt to, climate change need to be more ambitious. The WTO must be amended to address the sorts of issues raised by China’s appropriation of technology, provision of subsidies to domestic firms, and use of nontariff barriers to trade. Rules of the road are needed to regulate cyberspace.</w:t>
      </w:r>
      <w:r w:rsidRPr="00C00601">
        <w:rPr>
          <w:sz w:val="16"/>
        </w:rPr>
        <w:t xml:space="preserve"> Together, this is tantamount to a call for a modern-day concert. Such a call is ambitious but necessary. </w:t>
      </w:r>
      <w:r w:rsidRPr="009D337B">
        <w:rPr>
          <w:rStyle w:val="Emphasis"/>
          <w:highlight w:val="yellow"/>
        </w:rPr>
        <w:t>The U</w:t>
      </w:r>
      <w:r w:rsidRPr="00C00601">
        <w:rPr>
          <w:rStyle w:val="Emphasis"/>
        </w:rPr>
        <w:t xml:space="preserve">nited </w:t>
      </w:r>
      <w:r w:rsidRPr="009D337B">
        <w:rPr>
          <w:rStyle w:val="Emphasis"/>
          <w:highlight w:val="yellow"/>
        </w:rPr>
        <w:t>S</w:t>
      </w:r>
      <w:r w:rsidRPr="00C00601">
        <w:rPr>
          <w:rStyle w:val="Emphasis"/>
        </w:rPr>
        <w:t xml:space="preserve">tates </w:t>
      </w:r>
      <w:r w:rsidRPr="009D337B">
        <w:rPr>
          <w:rStyle w:val="Emphasis"/>
          <w:highlight w:val="yellow"/>
        </w:rPr>
        <w:t>must show restraint and recapture</w:t>
      </w:r>
      <w:r w:rsidRPr="00C00601">
        <w:rPr>
          <w:rStyle w:val="Emphasis"/>
        </w:rPr>
        <w:t xml:space="preserve"> a degree of </w:t>
      </w:r>
      <w:r w:rsidRPr="009D337B">
        <w:rPr>
          <w:rStyle w:val="Emphasis"/>
          <w:highlight w:val="yellow"/>
        </w:rPr>
        <w:t>respect</w:t>
      </w:r>
      <w:r w:rsidRPr="00C00601">
        <w:rPr>
          <w:rStyle w:val="Emphasis"/>
        </w:rPr>
        <w:t xml:space="preserve"> in order to regain its reputation as a benign actor</w:t>
      </w:r>
      <w:r w:rsidRPr="00C00601">
        <w:rPr>
          <w:sz w:val="16"/>
        </w:rPr>
        <w:t xml:space="preserve">. </w:t>
      </w:r>
      <w:r w:rsidRPr="009D337B">
        <w:rPr>
          <w:rStyle w:val="StyleUnderline"/>
          <w:highlight w:val="yellow"/>
        </w:rPr>
        <w:t>This</w:t>
      </w:r>
      <w:r w:rsidRPr="00C00601">
        <w:rPr>
          <w:rStyle w:val="StyleUnderline"/>
        </w:rPr>
        <w:t xml:space="preserve"> </w:t>
      </w:r>
      <w:r w:rsidRPr="009D337B">
        <w:rPr>
          <w:rStyle w:val="StyleUnderline"/>
          <w:highlight w:val="yellow"/>
        </w:rPr>
        <w:t>will require</w:t>
      </w:r>
      <w:r w:rsidRPr="00C00601">
        <w:rPr>
          <w:rStyle w:val="StyleUnderline"/>
        </w:rPr>
        <w:t xml:space="preserve"> some sharp </w:t>
      </w:r>
      <w:r w:rsidRPr="009D337B">
        <w:rPr>
          <w:rStyle w:val="StyleUnderline"/>
          <w:highlight w:val="yellow"/>
        </w:rPr>
        <w:t>departures from the way U.S. fo</w:t>
      </w:r>
      <w:r w:rsidRPr="00C00601">
        <w:rPr>
          <w:rStyle w:val="StyleUnderline"/>
        </w:rPr>
        <w:t xml:space="preserve">reign </w:t>
      </w:r>
      <w:r w:rsidRPr="009D337B">
        <w:rPr>
          <w:rStyle w:val="StyleUnderline"/>
          <w:highlight w:val="yellow"/>
        </w:rPr>
        <w:t>po</w:t>
      </w:r>
      <w:r w:rsidRPr="00C00601">
        <w:rPr>
          <w:rStyle w:val="StyleUnderline"/>
        </w:rPr>
        <w:t xml:space="preserve">licy </w:t>
      </w:r>
      <w:r w:rsidRPr="009D337B">
        <w:rPr>
          <w:rStyle w:val="StyleUnderline"/>
          <w:highlight w:val="yellow"/>
        </w:rPr>
        <w:t>has been</w:t>
      </w:r>
      <w:r w:rsidRPr="00C00601">
        <w:rPr>
          <w:rStyle w:val="StyleUnderline"/>
        </w:rPr>
        <w:t xml:space="preserve"> </w:t>
      </w:r>
      <w:r w:rsidRPr="009D337B">
        <w:rPr>
          <w:rStyle w:val="StyleUnderline"/>
          <w:highlight w:val="yellow"/>
        </w:rPr>
        <w:t>practiced</w:t>
      </w:r>
      <w:r w:rsidRPr="00C00601">
        <w:rPr>
          <w:rStyle w:val="StyleUnderline"/>
        </w:rPr>
        <w:t xml:space="preserve"> in recent years:</w:t>
      </w:r>
      <w:r w:rsidRPr="00C00601">
        <w:rPr>
          <w:sz w:val="16"/>
        </w:rPr>
        <w:t xml:space="preserve"> to start, no longer carelessly invading other countries and no longer weaponizing U.S. economic policy through the overuse of sanctions and tariffs. But m</w:t>
      </w:r>
      <w:r w:rsidRPr="00C00601">
        <w:rPr>
          <w:rStyle w:val="StyleUnderline"/>
        </w:rPr>
        <w:t xml:space="preserve">ore than anything else, </w:t>
      </w:r>
      <w:r w:rsidRPr="009D337B">
        <w:rPr>
          <w:rStyle w:val="StyleUnderline"/>
          <w:highlight w:val="yellow"/>
        </w:rPr>
        <w:t>the current reflexive</w:t>
      </w:r>
      <w:r w:rsidRPr="00C00601">
        <w:rPr>
          <w:rStyle w:val="StyleUnderline"/>
        </w:rPr>
        <w:t xml:space="preserve"> </w:t>
      </w:r>
      <w:r w:rsidRPr="009D337B">
        <w:rPr>
          <w:rStyle w:val="StyleUnderline"/>
          <w:highlight w:val="yellow"/>
        </w:rPr>
        <w:t>opposition to multilateralism needs to be rethought. It is one thing for a world order to unravel</w:t>
      </w:r>
      <w:r w:rsidRPr="00C00601">
        <w:rPr>
          <w:rStyle w:val="StyleUnderline"/>
        </w:rPr>
        <w:t xml:space="preserve"> slowly; </w:t>
      </w:r>
      <w:r w:rsidRPr="009D337B">
        <w:rPr>
          <w:rStyle w:val="StyleUnderline"/>
          <w:highlight w:val="yellow"/>
        </w:rPr>
        <w:t>it is</w:t>
      </w:r>
      <w:r w:rsidRPr="00C00601">
        <w:rPr>
          <w:rStyle w:val="StyleUnderline"/>
        </w:rPr>
        <w:t xml:space="preserve"> quite </w:t>
      </w:r>
      <w:r w:rsidRPr="009D337B">
        <w:rPr>
          <w:rStyle w:val="StyleUnderline"/>
          <w:highlight w:val="yellow"/>
        </w:rPr>
        <w:t xml:space="preserve">another for the country that had a large hand in building it to </w:t>
      </w:r>
      <w:r w:rsidRPr="009D337B">
        <w:rPr>
          <w:rStyle w:val="Emphasis"/>
          <w:highlight w:val="yellow"/>
        </w:rPr>
        <w:t>take the lead in dismantling it.</w:t>
      </w:r>
      <w:r w:rsidRPr="00C00601">
        <w:rPr>
          <w:rStyle w:val="Emphasis"/>
        </w:rPr>
        <w:t xml:space="preserve"> </w:t>
      </w:r>
      <w:r w:rsidRPr="00C00601">
        <w:rPr>
          <w:sz w:val="16"/>
        </w:rPr>
        <w:t xml:space="preserve">All of this also requires that the United States get its own house in order—reducing government debt, rebuilding infrastructure, improving public education, investing more in the social safety net, adopting a smart immigration system that allows talented foreigners to come and stay, tackling political dysfunction by making it less difficult to vote, and undoing gerrymandering. The United States cannot effectively promote order abroad if it is divided at home, distracted by domestic problems, and lacking in resources. </w:t>
      </w:r>
      <w:r w:rsidRPr="009D337B">
        <w:rPr>
          <w:rStyle w:val="StyleUnderline"/>
          <w:highlight w:val="yellow"/>
        </w:rPr>
        <w:t>The major alternatives to</w:t>
      </w:r>
      <w:r w:rsidRPr="00C00601">
        <w:rPr>
          <w:rStyle w:val="StyleUnderline"/>
        </w:rPr>
        <w:t xml:space="preserve"> a modernized world order supported by the United States </w:t>
      </w:r>
      <w:r w:rsidRPr="009D337B">
        <w:rPr>
          <w:rStyle w:val="StyleUnderline"/>
          <w:highlight w:val="yellow"/>
        </w:rPr>
        <w:t>appear</w:t>
      </w:r>
      <w:r w:rsidRPr="00C00601">
        <w:rPr>
          <w:rStyle w:val="StyleUnderline"/>
        </w:rPr>
        <w:t xml:space="preserve"> unlikely, </w:t>
      </w:r>
      <w:r w:rsidRPr="009D337B">
        <w:rPr>
          <w:rStyle w:val="StyleUnderline"/>
          <w:highlight w:val="yellow"/>
        </w:rPr>
        <w:t>unappealing</w:t>
      </w:r>
      <w:r w:rsidRPr="00C00601">
        <w:rPr>
          <w:rStyle w:val="StyleUnderline"/>
        </w:rPr>
        <w:t>, or both.</w:t>
      </w:r>
      <w:r w:rsidRPr="00C00601">
        <w:rPr>
          <w:sz w:val="16"/>
        </w:rPr>
        <w:t xml:space="preserve"> </w:t>
      </w:r>
      <w:r w:rsidRPr="009D337B">
        <w:rPr>
          <w:rStyle w:val="StyleUnderline"/>
          <w:highlight w:val="yellow"/>
        </w:rPr>
        <w:t>A Chinese-led order</w:t>
      </w:r>
      <w:r w:rsidRPr="00C00601">
        <w:rPr>
          <w:sz w:val="16"/>
        </w:rPr>
        <w:t xml:space="preserve">, for example, </w:t>
      </w:r>
      <w:r w:rsidRPr="009D337B">
        <w:rPr>
          <w:rStyle w:val="StyleUnderline"/>
          <w:highlight w:val="yellow"/>
        </w:rPr>
        <w:t>would be</w:t>
      </w:r>
      <w:r w:rsidRPr="00C00601">
        <w:rPr>
          <w:rStyle w:val="StyleUnderline"/>
        </w:rPr>
        <w:t xml:space="preserve"> an illiberal one, characterized by </w:t>
      </w:r>
      <w:r w:rsidRPr="009D337B">
        <w:rPr>
          <w:rStyle w:val="StyleUnderline"/>
          <w:highlight w:val="yellow"/>
        </w:rPr>
        <w:t>authoritarian</w:t>
      </w:r>
      <w:r w:rsidRPr="00C00601">
        <w:rPr>
          <w:rStyle w:val="StyleUnderline"/>
        </w:rPr>
        <w:t xml:space="preserve"> domestic political systems and statist economies that place a premium on maintaining domestic stability</w:t>
      </w:r>
      <w:r w:rsidRPr="00C00601">
        <w:rPr>
          <w:sz w:val="16"/>
        </w:rPr>
        <w:t xml:space="preserve">. There would be </w:t>
      </w:r>
      <w:r w:rsidRPr="00C00601">
        <w:rPr>
          <w:rStyle w:val="StyleUnderline"/>
        </w:rPr>
        <w:t>a return to spheres of influence, with China attempting to dominate its region</w:t>
      </w:r>
      <w:r w:rsidRPr="00C00601">
        <w:rPr>
          <w:sz w:val="16"/>
        </w:rPr>
        <w:t xml:space="preserve">, likely </w:t>
      </w:r>
      <w:r w:rsidRPr="00C00601">
        <w:rPr>
          <w:rStyle w:val="StyleUnderline"/>
        </w:rPr>
        <w:t>resulting in clashes with other regional powers</w:t>
      </w:r>
      <w:r w:rsidRPr="00C00601">
        <w:rPr>
          <w:sz w:val="16"/>
        </w:rPr>
        <w:t xml:space="preserve">, such as India, Japan, and Vietnam, </w:t>
      </w:r>
      <w:r w:rsidRPr="00C00601">
        <w:rPr>
          <w:rStyle w:val="Emphasis"/>
        </w:rPr>
        <w:t>which would probably build up their conventional or even nuclear forces</w:t>
      </w:r>
      <w:r w:rsidRPr="00C00601">
        <w:rPr>
          <w:sz w:val="16"/>
        </w:rPr>
        <w:t xml:space="preserve">. </w:t>
      </w:r>
      <w:r w:rsidRPr="00C00601">
        <w:rPr>
          <w:rStyle w:val="StyleUnderline"/>
        </w:rPr>
        <w:t xml:space="preserve">A </w:t>
      </w:r>
      <w:r w:rsidRPr="009D337B">
        <w:rPr>
          <w:rStyle w:val="StyleUnderline"/>
          <w:highlight w:val="yellow"/>
        </w:rPr>
        <w:t>new democratic</w:t>
      </w:r>
      <w:r w:rsidRPr="00C00601">
        <w:rPr>
          <w:sz w:val="16"/>
        </w:rPr>
        <w:t>, rules-based</w:t>
      </w:r>
      <w:r w:rsidRPr="00C00601">
        <w:rPr>
          <w:rStyle w:val="StyleUnderline"/>
        </w:rPr>
        <w:t xml:space="preserve"> </w:t>
      </w:r>
      <w:r w:rsidRPr="009D337B">
        <w:rPr>
          <w:rStyle w:val="StyleUnderline"/>
          <w:highlight w:val="yellow"/>
        </w:rPr>
        <w:t>order</w:t>
      </w:r>
      <w:r w:rsidRPr="00C00601">
        <w:rPr>
          <w:sz w:val="16"/>
        </w:rPr>
        <w:t xml:space="preserve"> fashioned and </w:t>
      </w:r>
      <w:r w:rsidRPr="00C00601">
        <w:rPr>
          <w:rStyle w:val="StyleUnderline"/>
        </w:rPr>
        <w:t>led by medium powers</w:t>
      </w:r>
      <w:r w:rsidRPr="00C00601">
        <w:rPr>
          <w:sz w:val="16"/>
        </w:rPr>
        <w:t xml:space="preserve"> in Europe and Asia, as well as Canada</w:t>
      </w:r>
      <w:r w:rsidRPr="00C00601">
        <w:rPr>
          <w:rStyle w:val="StyleUnderline"/>
        </w:rPr>
        <w:t>, however attractive</w:t>
      </w:r>
      <w:r w:rsidRPr="00C00601">
        <w:rPr>
          <w:sz w:val="16"/>
        </w:rPr>
        <w:t xml:space="preserve"> a concept, </w:t>
      </w:r>
      <w:r w:rsidRPr="009D337B">
        <w:rPr>
          <w:rStyle w:val="Emphasis"/>
          <w:highlight w:val="yellow"/>
        </w:rPr>
        <w:t>would simply lack the military capacity and domestic political will to get very far</w:t>
      </w:r>
      <w:r w:rsidRPr="009D337B">
        <w:rPr>
          <w:sz w:val="16"/>
          <w:highlight w:val="yellow"/>
        </w:rPr>
        <w:t xml:space="preserve">. </w:t>
      </w:r>
      <w:r w:rsidRPr="009D337B">
        <w:rPr>
          <w:rStyle w:val="StyleUnderline"/>
          <w:highlight w:val="yellow"/>
        </w:rPr>
        <w:t>A more likely alternative is a world with little order</w:t>
      </w:r>
      <w:r w:rsidRPr="009D337B">
        <w:rPr>
          <w:sz w:val="16"/>
          <w:highlight w:val="yellow"/>
        </w:rPr>
        <w:t>—</w:t>
      </w:r>
      <w:r w:rsidRPr="009D337B">
        <w:rPr>
          <w:rStyle w:val="Emphasis"/>
          <w:highlight w:val="yellow"/>
        </w:rPr>
        <w:t>a world of deeper disarray. Protectionism, nationalism, and populism would gain</w:t>
      </w:r>
      <w:r w:rsidRPr="00C00601">
        <w:rPr>
          <w:rStyle w:val="Emphasis"/>
        </w:rPr>
        <w:t>, and democracy would lose</w:t>
      </w:r>
      <w:r w:rsidRPr="00C00601">
        <w:rPr>
          <w:sz w:val="16"/>
        </w:rPr>
        <w:t xml:space="preserve">. </w:t>
      </w:r>
      <w:r w:rsidRPr="00C00601">
        <w:rPr>
          <w:rStyle w:val="StyleUnderline"/>
        </w:rPr>
        <w:t xml:space="preserve">Conflict within and across borders would become more common, and rivalry between great powers would increase. Cooperation on global challenges </w:t>
      </w:r>
      <w:r w:rsidRPr="00C00601">
        <w:rPr>
          <w:rStyle w:val="Emphasis"/>
        </w:rPr>
        <w:t>would be all but precluded</w:t>
      </w:r>
      <w:r w:rsidRPr="00C00601">
        <w:rPr>
          <w:rStyle w:val="StyleUnderline"/>
        </w:rPr>
        <w:t xml:space="preserve">. If this picture sounds familiar, that is because it increasingly corresponds to the world of today. </w:t>
      </w:r>
      <w:r w:rsidRPr="009D337B">
        <w:rPr>
          <w:rStyle w:val="StyleUnderline"/>
          <w:highlight w:val="yellow"/>
        </w:rPr>
        <w:t>The deterioration of a world order can set in motion</w:t>
      </w:r>
      <w:r w:rsidRPr="00C00601">
        <w:rPr>
          <w:rStyle w:val="StyleUnderline"/>
        </w:rPr>
        <w:t xml:space="preserve"> trends </w:t>
      </w:r>
      <w:r w:rsidRPr="00C00601">
        <w:rPr>
          <w:rStyle w:val="Emphasis"/>
        </w:rPr>
        <w:t>that spell catastrophe</w:t>
      </w:r>
      <w:r w:rsidRPr="00C00601">
        <w:rPr>
          <w:sz w:val="16"/>
        </w:rPr>
        <w:t xml:space="preserve">. </w:t>
      </w:r>
      <w:r w:rsidRPr="009D337B">
        <w:rPr>
          <w:rStyle w:val="StyleUnderline"/>
          <w:highlight w:val="yellow"/>
        </w:rPr>
        <w:t>World Wa</w:t>
      </w:r>
      <w:r w:rsidRPr="00C00601">
        <w:rPr>
          <w:rStyle w:val="StyleUnderline"/>
        </w:rPr>
        <w:t xml:space="preserve">r I broke out </w:t>
      </w:r>
      <w:r w:rsidRPr="00C00601">
        <w:rPr>
          <w:sz w:val="16"/>
        </w:rPr>
        <w:t>some 60 years</w:t>
      </w:r>
      <w:r w:rsidRPr="00C00601">
        <w:rPr>
          <w:rStyle w:val="StyleUnderline"/>
        </w:rPr>
        <w:t xml:space="preserve"> after the Concert of Europe had</w:t>
      </w:r>
      <w:r w:rsidRPr="00C00601">
        <w:rPr>
          <w:sz w:val="16"/>
        </w:rPr>
        <w:t xml:space="preserve"> for all intents and purposes </w:t>
      </w:r>
      <w:r w:rsidRPr="00C00601">
        <w:rPr>
          <w:rStyle w:val="StyleUnderline"/>
        </w:rPr>
        <w:t>broken down</w:t>
      </w:r>
      <w:r w:rsidRPr="00C00601">
        <w:rPr>
          <w:sz w:val="16"/>
        </w:rPr>
        <w:t xml:space="preserve"> in Crimea. What we are seeing today resembles the mid-nineteenth century in important ways: the post–World War II, post–Cold War order cannot be restored, but </w:t>
      </w:r>
      <w:r w:rsidRPr="00C00601">
        <w:rPr>
          <w:rStyle w:val="StyleUnderline"/>
        </w:rPr>
        <w:t>the world is not yet on the edge of a systemic crisis</w:t>
      </w:r>
      <w:r w:rsidRPr="00C00601">
        <w:rPr>
          <w:sz w:val="16"/>
        </w:rPr>
        <w:t xml:space="preserve">. </w:t>
      </w:r>
      <w:r w:rsidRPr="009D337B">
        <w:rPr>
          <w:rStyle w:val="Emphasis"/>
          <w:highlight w:val="yellow"/>
        </w:rPr>
        <w:t>Now is the time</w:t>
      </w:r>
      <w:r w:rsidRPr="00C00601">
        <w:rPr>
          <w:rStyle w:val="Emphasis"/>
        </w:rPr>
        <w:t xml:space="preserve"> to make sure one never materializes</w:t>
      </w:r>
      <w:r w:rsidRPr="00C00601">
        <w:rPr>
          <w:sz w:val="16"/>
        </w:rPr>
        <w:t xml:space="preserve">, </w:t>
      </w:r>
      <w:r w:rsidRPr="009D337B">
        <w:rPr>
          <w:rStyle w:val="Emphasis"/>
          <w:highlight w:val="yellow"/>
        </w:rPr>
        <w:t>be it from a breakdown in U.S.-Chinese relations, a clash with Russia, a conflagration in the Middle East, or the cumulative effects of climate change</w:t>
      </w:r>
      <w:r w:rsidRPr="00C00601">
        <w:rPr>
          <w:sz w:val="16"/>
        </w:rPr>
        <w:t xml:space="preserve">. The </w:t>
      </w:r>
      <w:r w:rsidRPr="00C00601">
        <w:rPr>
          <w:rStyle w:val="StyleUnderline"/>
        </w:rPr>
        <w:t>good news is that it is far from inevitable that the world will eventually arrive at a catastrophe; the bad news is that it</w:t>
      </w:r>
    </w:p>
    <w:p w14:paraId="756CA710" w14:textId="77777777" w:rsidR="006D4434" w:rsidRPr="00C00601" w:rsidRDefault="006D4434" w:rsidP="006D4434">
      <w:pPr>
        <w:pStyle w:val="Heading4"/>
        <w:rPr>
          <w:rFonts w:cs="Arial"/>
        </w:rPr>
      </w:pPr>
      <w:r w:rsidRPr="00C00601">
        <w:rPr>
          <w:rFonts w:cs="Arial"/>
        </w:rPr>
        <w:t xml:space="preserve">4. US leadership is sustainable and </w:t>
      </w:r>
      <w:r w:rsidRPr="00C00601">
        <w:rPr>
          <w:rFonts w:cs="Arial"/>
          <w:u w:val="single"/>
        </w:rPr>
        <w:t>institutionally locked in</w:t>
      </w:r>
      <w:r w:rsidRPr="00C00601">
        <w:rPr>
          <w:rFonts w:cs="Arial"/>
        </w:rPr>
        <w:t xml:space="preserve"> – proclaimed “shocks” aren’t a threat. </w:t>
      </w:r>
    </w:p>
    <w:p w14:paraId="64521655" w14:textId="77777777" w:rsidR="006D4434" w:rsidRPr="00C00601" w:rsidRDefault="006D4434" w:rsidP="006D4434">
      <w:pPr>
        <w:rPr>
          <w:rStyle w:val="Style13ptBold"/>
        </w:rPr>
      </w:pPr>
      <w:r w:rsidRPr="00C00601">
        <w:rPr>
          <w:rStyle w:val="Style13ptBold"/>
        </w:rPr>
        <w:t>Mitrovich, PhD, 7-5-20</w:t>
      </w:r>
    </w:p>
    <w:p w14:paraId="3C2FAF18" w14:textId="77777777" w:rsidR="006D4434" w:rsidRPr="00C00601" w:rsidRDefault="006D4434" w:rsidP="006D4434">
      <w:pPr>
        <w:rPr>
          <w:sz w:val="16"/>
        </w:rPr>
      </w:pPr>
      <w:r w:rsidRPr="00C00601">
        <w:rPr>
          <w:sz w:val="16"/>
        </w:rPr>
        <w:t>(Gregory ,Research Scholar at the Saltzman Institute of War and Peace Studies at Columbia University. His current book project is entitled Uncommon Challenger: The Epic Story of the Rise of the United States from the War of 1812 to the Second World War https://nationalinterest.org/feature/beware-declinism-america-remains-poised-greatness-163810?page=0%2C1)</w:t>
      </w:r>
    </w:p>
    <w:p w14:paraId="0C5CFAFF" w14:textId="77777777" w:rsidR="006D4434" w:rsidRPr="00C00601" w:rsidRDefault="006D4434" w:rsidP="006D4434">
      <w:pPr>
        <w:rPr>
          <w:rStyle w:val="StyleUnderline"/>
        </w:rPr>
      </w:pPr>
      <w:r w:rsidRPr="00C00601">
        <w:rPr>
          <w:rStyle w:val="StyleUnderline"/>
        </w:rPr>
        <w:t>There can be no doubting</w:t>
      </w:r>
      <w:r w:rsidRPr="00C00601">
        <w:rPr>
          <w:sz w:val="16"/>
        </w:rPr>
        <w:t xml:space="preserve"> that </w:t>
      </w:r>
      <w:r w:rsidRPr="009D337B">
        <w:rPr>
          <w:rStyle w:val="StyleUnderline"/>
          <w:highlight w:val="yellow"/>
        </w:rPr>
        <w:t>America’s</w:t>
      </w:r>
      <w:r w:rsidRPr="00C00601">
        <w:rPr>
          <w:rStyle w:val="StyleUnderline"/>
        </w:rPr>
        <w:t xml:space="preserve"> international </w:t>
      </w:r>
      <w:r w:rsidRPr="009D337B">
        <w:rPr>
          <w:rStyle w:val="StyleUnderline"/>
          <w:highlight w:val="yellow"/>
        </w:rPr>
        <w:t>standing has been undermined by</w:t>
      </w:r>
      <w:r w:rsidRPr="00C00601">
        <w:rPr>
          <w:sz w:val="16"/>
        </w:rPr>
        <w:t xml:space="preserve"> ill-considered wars and the deadly failures of </w:t>
      </w:r>
      <w:r w:rsidRPr="009D337B">
        <w:rPr>
          <w:rStyle w:val="StyleUnderline"/>
          <w:highlight w:val="yellow"/>
        </w:rPr>
        <w:t>Trump’</w:t>
      </w:r>
      <w:r w:rsidRPr="009D337B">
        <w:rPr>
          <w:sz w:val="16"/>
          <w:highlight w:val="yellow"/>
        </w:rPr>
        <w:t>s</w:t>
      </w:r>
      <w:r w:rsidRPr="00C00601">
        <w:rPr>
          <w:sz w:val="16"/>
        </w:rPr>
        <w:t xml:space="preserve"> pandemic response. </w:t>
      </w:r>
      <w:r w:rsidRPr="009D337B">
        <w:rPr>
          <w:rStyle w:val="StyleUnderline"/>
          <w:highlight w:val="yellow"/>
        </w:rPr>
        <w:t>However</w:t>
      </w:r>
      <w:r w:rsidRPr="00C00601">
        <w:rPr>
          <w:rStyle w:val="StyleUnderline"/>
        </w:rPr>
        <w:t xml:space="preserve">, the </w:t>
      </w:r>
      <w:r w:rsidRPr="009D337B">
        <w:rPr>
          <w:rStyle w:val="StyleUnderline"/>
          <w:highlight w:val="yellow"/>
        </w:rPr>
        <w:t>intrinsic strength</w:t>
      </w:r>
      <w:r w:rsidRPr="00C00601">
        <w:rPr>
          <w:rStyle w:val="StyleUnderline"/>
        </w:rPr>
        <w:t xml:space="preserve"> of the U</w:t>
      </w:r>
      <w:r w:rsidRPr="00C00601">
        <w:rPr>
          <w:sz w:val="16"/>
        </w:rPr>
        <w:t xml:space="preserve">nited </w:t>
      </w:r>
      <w:r w:rsidRPr="00C00601">
        <w:rPr>
          <w:rStyle w:val="StyleUnderline"/>
        </w:rPr>
        <w:t>S</w:t>
      </w:r>
      <w:r w:rsidRPr="00C00601">
        <w:rPr>
          <w:sz w:val="16"/>
        </w:rPr>
        <w:t xml:space="preserve">tates </w:t>
      </w:r>
      <w:r w:rsidRPr="009D337B">
        <w:rPr>
          <w:rStyle w:val="StyleUnderline"/>
          <w:highlight w:val="yellow"/>
        </w:rPr>
        <w:t>will</w:t>
      </w:r>
      <w:r w:rsidRPr="00C00601">
        <w:rPr>
          <w:rStyle w:val="StyleUnderline"/>
        </w:rPr>
        <w:t>,</w:t>
      </w:r>
      <w:r w:rsidRPr="00C00601">
        <w:rPr>
          <w:sz w:val="16"/>
        </w:rPr>
        <w:t xml:space="preserve"> like that of Britain a century ago, </w:t>
      </w:r>
      <w:r w:rsidRPr="009D337B">
        <w:rPr>
          <w:rStyle w:val="Emphasis"/>
          <w:highlight w:val="yellow"/>
        </w:rPr>
        <w:t>enable America to retain its dominance</w:t>
      </w:r>
      <w:r w:rsidRPr="00C00601">
        <w:rPr>
          <w:rStyle w:val="Emphasis"/>
        </w:rPr>
        <w:t xml:space="preserve">. </w:t>
      </w:r>
      <w:r w:rsidRPr="00C00601">
        <w:rPr>
          <w:sz w:val="16"/>
        </w:rPr>
        <w:t xml:space="preserve">However, late seventeenth-century Britain’s advanced banking and taxation system meant that it could afford to build a navy and merchant fleet that would dominate the world’s oceans and provide the financial support to continental allies that would time and again defeat French attempts to dominate Europe. During the nineteenth century, this same financial prowess helped Britain maintain a significant naval advantage over its French, German, and American rivals while its adoption of free trade vastly expanded its commercial activity around the world. By World War I, British merchant ships accounted for half the tonnage of the world’s merchant fleets, four times as much as Germany and ten times that of the United States. To maintain its dominance in global trade, Britain constructed a global network of ports and harbors that the whole world would soon come to depend on, particularly after the switch from sail to coal-burning steam engines. By the turn of the twentieth century, 80 percent of the world’s ships would burn British coal, widely recognized as the best in the world. In the mid-1800s, Britain would also lead a telecommunications revolution as it laid the undersea telegraph cables connecting the world. By World War I, the Earth’s navies and merchant fleets were powered by British coal supplied by British bases and communicated using British telegraph cables. Ironically, Britain would play a key role in America’s rise; British support was essential for a U.S. victory in the Spanish–American War, which marked America’s emergence as a world power. London warned off the French and Germans from entering the conflict in support of Spain, and then allowed the United States to use its imperial network to supply U.S. naval forces. Following the destruction of the USS Maine in Havana Harbor, then-Assistant Secretary of Navy Theodore Roosevelt ordered Commodore George Dewey to take the Asiatic Squadron to Hong Kong where it would refuel its reserves with as much British coal as possible. However, when the squadron reached Hong Kong, all of the city’s stores of coal had been purchased by European navies concerned that war might break out over China. Low on both coal and ammunition, Dewey needed to contact Washington to arrange for their delivery. The only means possible was through Britain’s cable network. Though knowing war with Spain was imminent, British authorities ignored neutrality laws and allowed Dewey to contact Washington, which then purchased a British collier to supply Dewey with coal and sent another ship with the needed munitions. Britain, as Japan did, could have closed its harbors to Dewey’s ships, refused his use of its telegraph lines, and declined to sell the needed coal to power Dewey’s ships. Dewey would have been stuck in Asia helpless, and the Battle of Manila Bay might never have happened. </w:t>
      </w:r>
      <w:r w:rsidRPr="00C00601">
        <w:rPr>
          <w:rStyle w:val="StyleUnderline"/>
        </w:rPr>
        <w:t xml:space="preserve">Whatever relative decline Britain’s rivals might have enjoyed was tempered by the realization that they traded, deployed their naval power, and communicated across the world only with Britain’s blessing. </w:t>
      </w:r>
      <w:r w:rsidRPr="009D337B">
        <w:rPr>
          <w:rStyle w:val="StyleUnderline"/>
          <w:highlight w:val="yellow"/>
        </w:rPr>
        <w:t>It would take far more than uneven</w:t>
      </w:r>
      <w:r w:rsidRPr="00C00601">
        <w:rPr>
          <w:rStyle w:val="StyleUnderline"/>
        </w:rPr>
        <w:t xml:space="preserve"> economic </w:t>
      </w:r>
      <w:r w:rsidRPr="009D337B">
        <w:rPr>
          <w:rStyle w:val="StyleUnderline"/>
          <w:highlight w:val="yellow"/>
        </w:rPr>
        <w:t>growth</w:t>
      </w:r>
      <w:r w:rsidRPr="00C00601">
        <w:rPr>
          <w:rStyle w:val="StyleUnderline"/>
        </w:rPr>
        <w:t xml:space="preserve"> rates </w:t>
      </w:r>
      <w:r w:rsidRPr="009D337B">
        <w:rPr>
          <w:rStyle w:val="StyleUnderline"/>
          <w:highlight w:val="yellow"/>
        </w:rPr>
        <w:t>to topple Britain</w:t>
      </w:r>
      <w:r w:rsidRPr="00C00601">
        <w:rPr>
          <w:rStyle w:val="StyleUnderline"/>
        </w:rPr>
        <w:t>’s global dominance.</w:t>
      </w:r>
      <w:r w:rsidRPr="00C00601">
        <w:rPr>
          <w:sz w:val="16"/>
        </w:rPr>
        <w:t xml:space="preserve"> In fact, </w:t>
      </w:r>
      <w:r w:rsidRPr="009D337B">
        <w:rPr>
          <w:rStyle w:val="Emphasis"/>
          <w:highlight w:val="yellow"/>
        </w:rPr>
        <w:t>it took two world wars</w:t>
      </w:r>
      <w:r w:rsidRPr="00C00601">
        <w:rPr>
          <w:sz w:val="16"/>
        </w:rPr>
        <w:t xml:space="preserve"> to exhaust the nation financially and force the United States to fully mobilize its resources to defeat the Third Reich. Britain began World War II a world power and finished nearly bankrupt, with its survival dependent on American largess in the form of Lend-Lease and later the Marshall Plan. </w:t>
      </w:r>
      <w:r w:rsidRPr="00C00601">
        <w:rPr>
          <w:rStyle w:val="StyleUnderline"/>
        </w:rPr>
        <w:t xml:space="preserve">TODAY, </w:t>
      </w:r>
      <w:r w:rsidRPr="009D337B">
        <w:rPr>
          <w:rStyle w:val="StyleUnderline"/>
          <w:highlight w:val="yellow"/>
        </w:rPr>
        <w:t xml:space="preserve">AMERICA enjoys </w:t>
      </w:r>
      <w:r w:rsidRPr="009D337B">
        <w:rPr>
          <w:rStyle w:val="Emphasis"/>
          <w:highlight w:val="yellow"/>
        </w:rPr>
        <w:t>even greater</w:t>
      </w:r>
      <w:r w:rsidRPr="009D337B">
        <w:rPr>
          <w:rStyle w:val="StyleUnderline"/>
          <w:highlight w:val="yellow"/>
        </w:rPr>
        <w:t xml:space="preserve"> military and institutional advantages</w:t>
      </w:r>
      <w:r w:rsidRPr="00C00601">
        <w:rPr>
          <w:sz w:val="16"/>
        </w:rPr>
        <w:t xml:space="preserve"> than did Great Britain a century before. </w:t>
      </w:r>
      <w:r w:rsidRPr="009D337B">
        <w:rPr>
          <w:rStyle w:val="StyleUnderline"/>
          <w:highlight w:val="yellow"/>
        </w:rPr>
        <w:t>America’s</w:t>
      </w:r>
      <w:r w:rsidRPr="00C00601">
        <w:rPr>
          <w:rStyle w:val="StyleUnderline"/>
        </w:rPr>
        <w:t xml:space="preserve"> global </w:t>
      </w:r>
      <w:r w:rsidRPr="009D337B">
        <w:rPr>
          <w:rStyle w:val="StyleUnderline"/>
          <w:highlight w:val="yellow"/>
        </w:rPr>
        <w:t>military networks, power projection</w:t>
      </w:r>
      <w:r w:rsidRPr="00C00601">
        <w:rPr>
          <w:rStyle w:val="StyleUnderline"/>
        </w:rPr>
        <w:t xml:space="preserve"> capabilities, </w:t>
      </w:r>
      <w:r w:rsidRPr="009D337B">
        <w:rPr>
          <w:rStyle w:val="StyleUnderline"/>
          <w:highlight w:val="yellow"/>
        </w:rPr>
        <w:t xml:space="preserve">and financial strengths are </w:t>
      </w:r>
      <w:r w:rsidRPr="009D337B">
        <w:rPr>
          <w:rStyle w:val="Emphasis"/>
          <w:highlight w:val="yellow"/>
        </w:rPr>
        <w:t>far beyond</w:t>
      </w:r>
      <w:r w:rsidRPr="00C00601">
        <w:rPr>
          <w:rStyle w:val="StyleUnderline"/>
        </w:rPr>
        <w:t xml:space="preserve"> those of any of </w:t>
      </w:r>
      <w:r w:rsidRPr="009D337B">
        <w:rPr>
          <w:rStyle w:val="StyleUnderline"/>
          <w:highlight w:val="yellow"/>
        </w:rPr>
        <w:t>its</w:t>
      </w:r>
      <w:r w:rsidRPr="00C00601">
        <w:rPr>
          <w:rStyle w:val="StyleUnderline"/>
        </w:rPr>
        <w:t xml:space="preserve"> current </w:t>
      </w:r>
      <w:r w:rsidRPr="009D337B">
        <w:rPr>
          <w:rStyle w:val="StyleUnderline"/>
          <w:highlight w:val="yellow"/>
        </w:rPr>
        <w:t>rivals</w:t>
      </w:r>
      <w:r w:rsidRPr="00C00601">
        <w:rPr>
          <w:sz w:val="16"/>
        </w:rPr>
        <w:t xml:space="preserve">, including China. </w:t>
      </w:r>
      <w:r w:rsidRPr="009D337B">
        <w:rPr>
          <w:rStyle w:val="StyleUnderline"/>
          <w:highlight w:val="yellow"/>
        </w:rPr>
        <w:t>America</w:t>
      </w:r>
      <w:r w:rsidRPr="00C00601">
        <w:rPr>
          <w:rStyle w:val="StyleUnderline"/>
        </w:rPr>
        <w:t xml:space="preserve"> also </w:t>
      </w:r>
      <w:r w:rsidRPr="009D337B">
        <w:rPr>
          <w:rStyle w:val="StyleUnderline"/>
          <w:highlight w:val="yellow"/>
        </w:rPr>
        <w:t xml:space="preserve">has </w:t>
      </w:r>
      <w:r w:rsidRPr="009D337B">
        <w:rPr>
          <w:rStyle w:val="Emphasis"/>
          <w:highlight w:val="yellow"/>
        </w:rPr>
        <w:t>powerful, decades-long alliances</w:t>
      </w:r>
      <w:r w:rsidRPr="00C00601">
        <w:rPr>
          <w:rStyle w:val="StyleUnderline"/>
        </w:rPr>
        <w:t xml:space="preserve"> with European and Asian powers</w:t>
      </w:r>
      <w:r w:rsidRPr="00C00601">
        <w:rPr>
          <w:sz w:val="16"/>
        </w:rPr>
        <w:t xml:space="preserve"> that </w:t>
      </w:r>
      <w:r w:rsidRPr="00C00601">
        <w:rPr>
          <w:rStyle w:val="StyleUnderline"/>
        </w:rPr>
        <w:t>Britain never possessed</w:t>
      </w:r>
      <w:r w:rsidRPr="00C00601">
        <w:rPr>
          <w:sz w:val="16"/>
        </w:rPr>
        <w:t xml:space="preserve">, </w:t>
      </w:r>
      <w:r w:rsidRPr="00C00601">
        <w:rPr>
          <w:rStyle w:val="Emphasis"/>
        </w:rPr>
        <w:t>nor China can match</w:t>
      </w:r>
      <w:r w:rsidRPr="00C00601">
        <w:rPr>
          <w:sz w:val="16"/>
        </w:rPr>
        <w:t xml:space="preserve">. Furthermore, </w:t>
      </w:r>
      <w:r w:rsidRPr="00C00601">
        <w:rPr>
          <w:rStyle w:val="StyleUnderline"/>
        </w:rPr>
        <w:t>the global extent of America’s cultural penetration is unprecedented</w:t>
      </w:r>
      <w:r w:rsidRPr="00C00601">
        <w:rPr>
          <w:sz w:val="16"/>
        </w:rPr>
        <w:t xml:space="preserve"> in history: nearly every corner of the globe is influenced by American social, cultural, and political ideals. These </w:t>
      </w:r>
      <w:r w:rsidRPr="00C00601">
        <w:rPr>
          <w:rStyle w:val="StyleUnderline"/>
        </w:rPr>
        <w:t>social and cultural networks weren’t built overnight, but were the result of decades of</w:t>
      </w:r>
      <w:r w:rsidRPr="00C00601">
        <w:rPr>
          <w:sz w:val="16"/>
        </w:rPr>
        <w:t xml:space="preserve"> American </w:t>
      </w:r>
      <w:r w:rsidRPr="00C00601">
        <w:rPr>
          <w:rStyle w:val="StyleUnderline"/>
        </w:rPr>
        <w:t xml:space="preserve">efforts </w:t>
      </w:r>
      <w:r w:rsidRPr="00C00601">
        <w:rPr>
          <w:sz w:val="16"/>
        </w:rPr>
        <w:t xml:space="preserve">begun decades before it could even contemplate supplanting British power. Indeed, when Henry Luce first coined the term “American Century” in 1941, it was not a statement about America’s future, but a reflection on the growth and spread of American influence over the previous seventy years. </w:t>
      </w:r>
      <w:r w:rsidRPr="00C00601">
        <w:rPr>
          <w:rStyle w:val="StyleUnderline"/>
        </w:rPr>
        <w:t>With</w:t>
      </w:r>
      <w:r w:rsidRPr="00C00601">
        <w:rPr>
          <w:sz w:val="16"/>
        </w:rPr>
        <w:t xml:space="preserve"> its </w:t>
      </w:r>
      <w:r w:rsidRPr="00C00601">
        <w:rPr>
          <w:rStyle w:val="StyleUnderline"/>
        </w:rPr>
        <w:t>rapid</w:t>
      </w:r>
      <w:r w:rsidRPr="00C00601">
        <w:rPr>
          <w:sz w:val="16"/>
        </w:rPr>
        <w:t xml:space="preserve"> economic </w:t>
      </w:r>
      <w:r w:rsidRPr="00C00601">
        <w:rPr>
          <w:rStyle w:val="StyleUnderline"/>
        </w:rPr>
        <w:t>growth and increasing presence</w:t>
      </w:r>
      <w:r w:rsidRPr="00C00601">
        <w:rPr>
          <w:sz w:val="16"/>
        </w:rPr>
        <w:t xml:space="preserve"> around the world, </w:t>
      </w:r>
      <w:r w:rsidRPr="00C00601">
        <w:rPr>
          <w:rStyle w:val="StyleUnderline"/>
        </w:rPr>
        <w:t>China has elicited</w:t>
      </w:r>
      <w:r w:rsidRPr="00C00601">
        <w:rPr>
          <w:sz w:val="16"/>
        </w:rPr>
        <w:t xml:space="preserve"> </w:t>
      </w:r>
      <w:r w:rsidRPr="00C00601">
        <w:rPr>
          <w:rStyle w:val="StyleUnderline"/>
        </w:rPr>
        <w:t>concerns</w:t>
      </w:r>
      <w:r w:rsidRPr="00C00601">
        <w:rPr>
          <w:sz w:val="16"/>
        </w:rPr>
        <w:t xml:space="preserve"> in the United States via its many international initiatives, including its Belt and Road Initiative, the promotion of Huawei’s 5G cellular system, and an undersea cable program. </w:t>
      </w:r>
      <w:r w:rsidRPr="00C00601">
        <w:rPr>
          <w:rStyle w:val="StyleUnderline"/>
        </w:rPr>
        <w:t xml:space="preserve">Nevertheless, </w:t>
      </w:r>
      <w:r w:rsidRPr="009D337B">
        <w:rPr>
          <w:rStyle w:val="StyleUnderline"/>
          <w:highlight w:val="yellow"/>
        </w:rPr>
        <w:t>given the entrenched power</w:t>
      </w:r>
      <w:r w:rsidRPr="00C00601">
        <w:rPr>
          <w:rStyle w:val="StyleUnderline"/>
        </w:rPr>
        <w:t xml:space="preserve"> of the</w:t>
      </w:r>
      <w:r w:rsidRPr="00C00601">
        <w:rPr>
          <w:sz w:val="16"/>
        </w:rPr>
        <w:t xml:space="preserve"> </w:t>
      </w:r>
      <w:r w:rsidRPr="00C00601">
        <w:rPr>
          <w:rStyle w:val="StyleUnderline"/>
        </w:rPr>
        <w:t>U</w:t>
      </w:r>
      <w:r w:rsidRPr="00C00601">
        <w:rPr>
          <w:sz w:val="16"/>
        </w:rPr>
        <w:t xml:space="preserve">nited </w:t>
      </w:r>
      <w:r w:rsidRPr="00C00601">
        <w:rPr>
          <w:rStyle w:val="StyleUnderline"/>
        </w:rPr>
        <w:t>S</w:t>
      </w:r>
      <w:r w:rsidRPr="00C00601">
        <w:rPr>
          <w:sz w:val="16"/>
        </w:rPr>
        <w:t xml:space="preserve">tates </w:t>
      </w:r>
      <w:r w:rsidRPr="00C00601">
        <w:rPr>
          <w:rStyle w:val="StyleUnderline"/>
        </w:rPr>
        <w:t>and the enormous effort required to overthrow a dominant power,</w:t>
      </w:r>
      <w:r w:rsidRPr="00C00601">
        <w:rPr>
          <w:sz w:val="16"/>
        </w:rPr>
        <w:t xml:space="preserve"> </w:t>
      </w:r>
      <w:r w:rsidRPr="009D337B">
        <w:rPr>
          <w:rStyle w:val="Emphasis"/>
          <w:highlight w:val="yellow"/>
        </w:rPr>
        <w:t>it is</w:t>
      </w:r>
      <w:r w:rsidRPr="00C00601">
        <w:rPr>
          <w:rStyle w:val="Emphasis"/>
        </w:rPr>
        <w:t xml:space="preserve"> wholly </w:t>
      </w:r>
      <w:r w:rsidRPr="009D337B">
        <w:rPr>
          <w:rStyle w:val="Emphasis"/>
          <w:highlight w:val="yellow"/>
        </w:rPr>
        <w:t>premature</w:t>
      </w:r>
      <w:r w:rsidRPr="00C00601">
        <w:rPr>
          <w:sz w:val="16"/>
        </w:rPr>
        <w:t xml:space="preserve">, short of a devastating major event, </w:t>
      </w:r>
      <w:r w:rsidRPr="009D337B">
        <w:rPr>
          <w:rStyle w:val="Emphasis"/>
          <w:highlight w:val="yellow"/>
        </w:rPr>
        <w:t>to claim</w:t>
      </w:r>
      <w:r w:rsidRPr="00C00601">
        <w:rPr>
          <w:rStyle w:val="Emphasis"/>
        </w:rPr>
        <w:t xml:space="preserve"> that </w:t>
      </w:r>
      <w:r w:rsidRPr="009D337B">
        <w:rPr>
          <w:rStyle w:val="Emphasis"/>
          <w:highlight w:val="yellow"/>
        </w:rPr>
        <w:t>we are witnessing the end of America’s global dominance</w:t>
      </w:r>
      <w:r w:rsidRPr="00C00601">
        <w:rPr>
          <w:sz w:val="16"/>
        </w:rPr>
        <w:t xml:space="preserve">. This is </w:t>
      </w:r>
      <w:r w:rsidRPr="00C00601">
        <w:rPr>
          <w:rStyle w:val="StyleUnderline"/>
        </w:rPr>
        <w:t>especially true as Chinese growth forecasts are dropping significantly</w:t>
      </w:r>
      <w:r w:rsidRPr="00C00601">
        <w:rPr>
          <w:sz w:val="16"/>
        </w:rPr>
        <w:t xml:space="preserve">; </w:t>
      </w:r>
      <w:r w:rsidRPr="00C00601">
        <w:rPr>
          <w:rStyle w:val="StyleUnderline"/>
        </w:rPr>
        <w:t>prior to</w:t>
      </w:r>
      <w:r w:rsidRPr="00C00601">
        <w:rPr>
          <w:sz w:val="16"/>
        </w:rPr>
        <w:t xml:space="preserve"> the </w:t>
      </w:r>
      <w:r w:rsidRPr="00C00601">
        <w:rPr>
          <w:rStyle w:val="StyleUnderline"/>
        </w:rPr>
        <w:t>COVID</w:t>
      </w:r>
      <w:r w:rsidRPr="00C00601">
        <w:rPr>
          <w:sz w:val="16"/>
        </w:rPr>
        <w:t xml:space="preserve">-19 pandemic, the financial news service </w:t>
      </w:r>
      <w:r w:rsidRPr="00C00601">
        <w:rPr>
          <w:rStyle w:val="StyleUnderline"/>
        </w:rPr>
        <w:t>Morningstar predicted</w:t>
      </w:r>
      <w:r w:rsidRPr="00C00601">
        <w:rPr>
          <w:sz w:val="16"/>
        </w:rPr>
        <w:t xml:space="preserve"> a then-unheard-of </w:t>
      </w:r>
      <w:r w:rsidRPr="00C00601">
        <w:rPr>
          <w:rStyle w:val="StyleUnderline"/>
        </w:rPr>
        <w:t>3 percent</w:t>
      </w:r>
      <w:r w:rsidRPr="00C00601">
        <w:rPr>
          <w:sz w:val="16"/>
        </w:rPr>
        <w:t xml:space="preserve"> level of growth. </w:t>
      </w:r>
      <w:r w:rsidRPr="00C00601">
        <w:rPr>
          <w:rStyle w:val="StyleUnderline"/>
        </w:rPr>
        <w:t>Now</w:t>
      </w:r>
      <w:r w:rsidRPr="00C00601">
        <w:rPr>
          <w:sz w:val="16"/>
        </w:rPr>
        <w:t xml:space="preserve">, after a months-long economic shutdown, many analysts believe China’s economy to have sunk to </w:t>
      </w:r>
      <w:r w:rsidRPr="00C00601">
        <w:rPr>
          <w:rStyle w:val="StyleUnderline"/>
        </w:rPr>
        <w:t>depression-era levels</w:t>
      </w:r>
      <w:r w:rsidRPr="00C00601">
        <w:rPr>
          <w:sz w:val="16"/>
        </w:rPr>
        <w:t xml:space="preserve">. The pandemic only fuels controversy over Chinese statistics making predictions that China will one day control 40 percent of the global economy—such views seem exceedingly far-fetched. As it stands now, </w:t>
      </w:r>
      <w:r w:rsidRPr="00C00601">
        <w:rPr>
          <w:rStyle w:val="StyleUnderline"/>
        </w:rPr>
        <w:t>U.S. GDP remains significantly ahead of China’s</w:t>
      </w:r>
      <w:r w:rsidRPr="00C00601">
        <w:rPr>
          <w:sz w:val="16"/>
        </w:rPr>
        <w:t xml:space="preserve">, even factoring in GDP reductions due to the effects of COVID-19. Clearly, the nation that recovers most effectively from the crisis will have a greater claim to world leadership. That Nazi Germany and Imperial Japan recovered from the Great Depression faster than their democratic rivals convinced nations around the world of the superiority of their model. So far, </w:t>
      </w:r>
      <w:r w:rsidRPr="009D337B">
        <w:rPr>
          <w:rStyle w:val="StyleUnderline"/>
          <w:highlight w:val="yellow"/>
        </w:rPr>
        <w:t>the Chinese government</w:t>
      </w:r>
      <w:r w:rsidRPr="00C00601">
        <w:rPr>
          <w:rStyle w:val="StyleUnderline"/>
        </w:rPr>
        <w:t xml:space="preserve"> has </w:t>
      </w:r>
      <w:r w:rsidRPr="009D337B">
        <w:rPr>
          <w:rStyle w:val="Emphasis"/>
          <w:highlight w:val="yellow"/>
        </w:rPr>
        <w:t>failed to exploit</w:t>
      </w:r>
      <w:r w:rsidRPr="00C00601">
        <w:rPr>
          <w:rStyle w:val="Emphasis"/>
        </w:rPr>
        <w:t xml:space="preserve"> </w:t>
      </w:r>
      <w:r w:rsidRPr="00C00601">
        <w:rPr>
          <w:rStyle w:val="StyleUnderline"/>
        </w:rPr>
        <w:t>what would seem an insurmountable advantage</w:t>
      </w:r>
      <w:r w:rsidRPr="00C00601">
        <w:rPr>
          <w:sz w:val="16"/>
        </w:rPr>
        <w:t xml:space="preserve">: the </w:t>
      </w:r>
      <w:r w:rsidRPr="009D337B">
        <w:rPr>
          <w:rStyle w:val="Emphasis"/>
          <w:highlight w:val="yellow"/>
        </w:rPr>
        <w:t>incompetence of</w:t>
      </w:r>
      <w:r w:rsidRPr="00C00601">
        <w:rPr>
          <w:sz w:val="16"/>
        </w:rPr>
        <w:t xml:space="preserve"> the </w:t>
      </w:r>
      <w:r w:rsidRPr="009D337B">
        <w:rPr>
          <w:rStyle w:val="Emphasis"/>
          <w:highlight w:val="yellow"/>
        </w:rPr>
        <w:t>Trump</w:t>
      </w:r>
      <w:r w:rsidRPr="00C00601">
        <w:rPr>
          <w:rStyle w:val="Emphasis"/>
        </w:rPr>
        <w:t xml:space="preserve"> </w:t>
      </w:r>
      <w:r w:rsidRPr="00C00601">
        <w:rPr>
          <w:sz w:val="16"/>
        </w:rPr>
        <w:t xml:space="preserve">administration. China’s international response to the crisis has mixed contempt (in the form of worthless medical aid) with bullying (as when China threatened Australia and the European Union to halt efforts to study the virus’s origin), </w:t>
      </w:r>
      <w:r w:rsidRPr="00C00601">
        <w:rPr>
          <w:rStyle w:val="StyleUnderline"/>
        </w:rPr>
        <w:t>resulting in growing calls</w:t>
      </w:r>
      <w:r w:rsidRPr="00C00601">
        <w:rPr>
          <w:sz w:val="16"/>
        </w:rPr>
        <w:t xml:space="preserve"> in the United States, Europe, and Asia </w:t>
      </w:r>
      <w:r w:rsidRPr="00C00601">
        <w:rPr>
          <w:rStyle w:val="StyleUnderline"/>
        </w:rPr>
        <w:t>to decouple</w:t>
      </w:r>
      <w:r w:rsidRPr="00C00601">
        <w:rPr>
          <w:sz w:val="16"/>
        </w:rPr>
        <w:t xml:space="preserve"> from China, </w:t>
      </w:r>
      <w:r w:rsidRPr="00C00601">
        <w:rPr>
          <w:rStyle w:val="StyleUnderline"/>
        </w:rPr>
        <w:t>defeating what hopes they might have had of replacing the United States as the world’s leader</w:t>
      </w:r>
      <w:r w:rsidRPr="00C00601">
        <w:rPr>
          <w:sz w:val="16"/>
        </w:rPr>
        <w:t xml:space="preserve">. These </w:t>
      </w:r>
      <w:r w:rsidRPr="00C00601">
        <w:rPr>
          <w:rStyle w:val="StyleUnderline"/>
        </w:rPr>
        <w:t>failures</w:t>
      </w:r>
      <w:r w:rsidRPr="00C00601">
        <w:rPr>
          <w:sz w:val="16"/>
        </w:rPr>
        <w:t xml:space="preserve"> only </w:t>
      </w:r>
      <w:r w:rsidRPr="00C00601">
        <w:rPr>
          <w:rStyle w:val="StyleUnderline"/>
        </w:rPr>
        <w:t>compound</w:t>
      </w:r>
      <w:r w:rsidRPr="00C00601">
        <w:rPr>
          <w:sz w:val="16"/>
        </w:rPr>
        <w:t xml:space="preserve"> one of </w:t>
      </w:r>
      <w:r w:rsidRPr="009D337B">
        <w:rPr>
          <w:rStyle w:val="StyleUnderline"/>
          <w:highlight w:val="yellow"/>
        </w:rPr>
        <w:t>China’s</w:t>
      </w:r>
      <w:r w:rsidRPr="00C00601">
        <w:rPr>
          <w:sz w:val="16"/>
        </w:rPr>
        <w:t xml:space="preserve"> longstanding </w:t>
      </w:r>
      <w:r w:rsidRPr="009D337B">
        <w:rPr>
          <w:rStyle w:val="StyleUnderline"/>
          <w:highlight w:val="yellow"/>
        </w:rPr>
        <w:t>foreign policy</w:t>
      </w:r>
      <w:r w:rsidRPr="00C00601">
        <w:rPr>
          <w:rStyle w:val="StyleUnderline"/>
        </w:rPr>
        <w:t xml:space="preserve"> dilemmas</w:t>
      </w:r>
      <w:r w:rsidRPr="00C00601">
        <w:rPr>
          <w:sz w:val="16"/>
        </w:rPr>
        <w:t xml:space="preserve">: That </w:t>
      </w:r>
      <w:r w:rsidRPr="00C00601">
        <w:rPr>
          <w:rStyle w:val="StyleUnderline"/>
        </w:rPr>
        <w:t xml:space="preserve">it </w:t>
      </w:r>
      <w:r w:rsidRPr="009D337B">
        <w:rPr>
          <w:rStyle w:val="StyleUnderline"/>
          <w:highlight w:val="yellow"/>
        </w:rPr>
        <w:t>offers no vision of a new global order</w:t>
      </w:r>
      <w:r w:rsidRPr="00C00601">
        <w:rPr>
          <w:rStyle w:val="StyleUnderline"/>
        </w:rPr>
        <w:t xml:space="preserve"> that appeals to anyone other than corrupt autocrats</w:t>
      </w:r>
      <w:r w:rsidRPr="00C00601">
        <w:rPr>
          <w:sz w:val="16"/>
        </w:rPr>
        <w:t xml:space="preserve">. In contrast, by the late nineteenth century, America’s political, economic, and cultural ideals had so penetrated the world that many felt the world was becoming “Americanized.” There can be no doubting that America’s international standing has been undermined by ill-considered wars and the deadly failures of Trump’s pandemic response. However, the intrinsic strength of the United States will, like that of Britain a century ago, enable America to retain its dominance. </w:t>
      </w:r>
      <w:r w:rsidRPr="00C00601">
        <w:rPr>
          <w:rStyle w:val="StyleUnderline"/>
        </w:rPr>
        <w:t xml:space="preserve">Like Britain, </w:t>
      </w:r>
      <w:r w:rsidRPr="009D337B">
        <w:rPr>
          <w:rStyle w:val="StyleUnderline"/>
          <w:highlight w:val="yellow"/>
        </w:rPr>
        <w:t>it will require</w:t>
      </w:r>
      <w:r w:rsidRPr="00C00601">
        <w:rPr>
          <w:rStyle w:val="StyleUnderline"/>
        </w:rPr>
        <w:t xml:space="preserve"> a </w:t>
      </w:r>
      <w:r w:rsidRPr="009D337B">
        <w:rPr>
          <w:rStyle w:val="StyleUnderline"/>
          <w:highlight w:val="yellow"/>
        </w:rPr>
        <w:t>far more dramatic</w:t>
      </w:r>
      <w:r w:rsidRPr="00C00601">
        <w:rPr>
          <w:rStyle w:val="StyleUnderline"/>
        </w:rPr>
        <w:t xml:space="preserve"> series of </w:t>
      </w:r>
      <w:r w:rsidRPr="009D337B">
        <w:rPr>
          <w:rStyle w:val="StyleUnderline"/>
          <w:highlight w:val="yellow"/>
        </w:rPr>
        <w:t>shocks</w:t>
      </w:r>
      <w:r w:rsidRPr="00C00601">
        <w:rPr>
          <w:rStyle w:val="StyleUnderline"/>
        </w:rPr>
        <w:t xml:space="preserve"> than what it has recently experienced for Washington to lose its central position in the international system.</w:t>
      </w:r>
    </w:p>
    <w:p w14:paraId="443B5B91" w14:textId="77777777" w:rsidR="006D4434" w:rsidRDefault="006D4434" w:rsidP="006D4434">
      <w:pPr>
        <w:pStyle w:val="Heading2"/>
      </w:pPr>
      <w:r>
        <w:t>Systemic Risk</w:t>
      </w:r>
    </w:p>
    <w:p w14:paraId="34349DF9" w14:textId="77777777" w:rsidR="006D4434" w:rsidRPr="00487A42" w:rsidRDefault="006D4434" w:rsidP="006D4434">
      <w:pPr>
        <w:pStyle w:val="Heading2"/>
      </w:pPr>
      <w:r>
        <w:t>Disinformation</w:t>
      </w:r>
    </w:p>
    <w:p w14:paraId="619D1A31" w14:textId="77777777" w:rsidR="006D4434" w:rsidRDefault="006D4434" w:rsidP="006D4434">
      <w:pPr>
        <w:pStyle w:val="Heading2"/>
      </w:pPr>
      <w:r>
        <w:t>AT: T</w:t>
      </w:r>
    </w:p>
    <w:p w14:paraId="6302C79B" w14:textId="77777777" w:rsidR="006D4434" w:rsidRDefault="006D4434" w:rsidP="006D4434">
      <w:pPr>
        <w:pStyle w:val="Heading3"/>
      </w:pPr>
      <w:r>
        <w:t>2AC – AT: T-Per Se</w:t>
      </w:r>
    </w:p>
    <w:p w14:paraId="1519A829" w14:textId="77777777" w:rsidR="006D4434" w:rsidRPr="00C00601" w:rsidRDefault="006D4434" w:rsidP="00B339AF">
      <w:pPr>
        <w:pStyle w:val="Heading4"/>
        <w:rPr>
          <w:rFonts w:cs="Arial"/>
        </w:rPr>
      </w:pPr>
      <w:r w:rsidRPr="00C00601">
        <w:rPr>
          <w:rFonts w:cs="Arial"/>
        </w:rPr>
        <w:t>C/I – prohibitions can be categorical or limited</w:t>
      </w:r>
      <w:r>
        <w:rPr>
          <w:rFonts w:cs="Arial"/>
        </w:rPr>
        <w:t xml:space="preserve"> –prohibitions include bans of “unreasonable” conduct.  </w:t>
      </w:r>
    </w:p>
    <w:p w14:paraId="1454EF36" w14:textId="77777777" w:rsidR="006D4434" w:rsidRPr="00C00601" w:rsidRDefault="006D4434" w:rsidP="006D4434">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w:t>
      </w:r>
    </w:p>
    <w:p w14:paraId="19699494" w14:textId="77777777" w:rsidR="006D4434" w:rsidRPr="00C00601" w:rsidRDefault="006D4434" w:rsidP="006D4434">
      <w:pPr>
        <w:rPr>
          <w:sz w:val="16"/>
        </w:rPr>
      </w:pPr>
      <w:r w:rsidRPr="00C00601">
        <w:rPr>
          <w:sz w:val="16"/>
        </w:rPr>
        <w:t xml:space="preserve">Notably, state and </w:t>
      </w:r>
      <w:r w:rsidRPr="009D337B">
        <w:rPr>
          <w:rStyle w:val="StyleUnderline"/>
          <w:highlight w:val="yellow"/>
        </w:rPr>
        <w:t>federal governments</w:t>
      </w:r>
      <w:r w:rsidRPr="00C00601">
        <w:rPr>
          <w:sz w:val="16"/>
        </w:rPr>
        <w:t xml:space="preserve"> have </w:t>
      </w:r>
      <w:r w:rsidRPr="009D337B">
        <w:rPr>
          <w:rStyle w:val="StyleUnderline"/>
          <w:highlight w:val="yellow"/>
        </w:rPr>
        <w:t>issued</w:t>
      </w:r>
      <w:r w:rsidRPr="00C00601">
        <w:rPr>
          <w:sz w:val="16"/>
        </w:rPr>
        <w:t xml:space="preserve"> line-of-business </w:t>
      </w:r>
      <w:r w:rsidRPr="009D337B">
        <w:rPr>
          <w:rStyle w:val="StyleUnderline"/>
          <w:highlight w:val="yellow"/>
        </w:rPr>
        <w:t>restrictions through</w:t>
      </w:r>
      <w:r w:rsidRPr="00C00601">
        <w:rPr>
          <w:sz w:val="16"/>
        </w:rPr>
        <w:t xml:space="preserve"> a variety of legal tools: corporate charters, regulatory regimes, and </w:t>
      </w:r>
      <w:r w:rsidRPr="009D337B">
        <w:rPr>
          <w:rStyle w:val="Emphasis"/>
          <w:highlight w:val="yellow"/>
        </w:rPr>
        <w:t>antitrust law</w:t>
      </w:r>
      <w:r w:rsidRPr="00C00601">
        <w:rPr>
          <w:sz w:val="16"/>
        </w:rPr>
        <w:t xml:space="preserve">.227 In some cases, </w:t>
      </w:r>
      <w:r w:rsidRPr="009D337B">
        <w:rPr>
          <w:rStyle w:val="StyleUnderline"/>
          <w:highlight w:val="yellow"/>
        </w:rPr>
        <w:t xml:space="preserve">these limits </w:t>
      </w:r>
      <w:r w:rsidRPr="009D337B">
        <w:rPr>
          <w:rStyle w:val="Emphasis"/>
          <w:highlight w:val="yellow"/>
        </w:rPr>
        <w:t>prohibited firms</w:t>
      </w:r>
      <w:r w:rsidRPr="009D337B">
        <w:rPr>
          <w:sz w:val="16"/>
          <w:highlight w:val="yellow"/>
        </w:rPr>
        <w:t xml:space="preserve"> </w:t>
      </w:r>
      <w:r w:rsidRPr="009D337B">
        <w:rPr>
          <w:rStyle w:val="StyleUnderline"/>
          <w:highlight w:val="yellow"/>
        </w:rPr>
        <w:t>from expanding into a</w:t>
      </w:r>
      <w:r w:rsidRPr="00C00601">
        <w:rPr>
          <w:rStyle w:val="StyleUnderline"/>
        </w:rPr>
        <w:t xml:space="preserve">ny distinct </w:t>
      </w:r>
      <w:r w:rsidRPr="009D337B">
        <w:rPr>
          <w:rStyle w:val="StyleUnderline"/>
          <w:highlight w:val="yellow"/>
        </w:rPr>
        <w:t>market</w:t>
      </w:r>
      <w:r w:rsidRPr="00C00601">
        <w:rPr>
          <w:rStyle w:val="StyleUnderline"/>
        </w:rPr>
        <w:t>; in others, they prohibited firms from entering only adjacent markets</w:t>
      </w:r>
      <w:r w:rsidRPr="00C00601">
        <w:rPr>
          <w:sz w:val="16"/>
        </w:rPr>
        <w:t xml:space="preserve">—namely, those markets that involve a successive stage of production or distribution. A </w:t>
      </w:r>
      <w:r w:rsidRPr="009D337B">
        <w:rPr>
          <w:rStyle w:val="Emphasis"/>
          <w:highlight w:val="yellow"/>
        </w:rPr>
        <w:t>categorical prohibition</w:t>
      </w:r>
      <w:r w:rsidRPr="009D337B">
        <w:rPr>
          <w:sz w:val="16"/>
          <w:highlight w:val="yellow"/>
        </w:rPr>
        <w:t xml:space="preserve"> </w:t>
      </w:r>
      <w:r w:rsidRPr="009D337B">
        <w:rPr>
          <w:rStyle w:val="StyleUnderline"/>
          <w:highlight w:val="yellow"/>
        </w:rPr>
        <w:t>would</w:t>
      </w:r>
      <w:r w:rsidRPr="00C00601">
        <w:rPr>
          <w:sz w:val="16"/>
        </w:rPr>
        <w:t xml:space="preserve">, for example, </w:t>
      </w:r>
      <w:r w:rsidRPr="009D337B">
        <w:rPr>
          <w:rStyle w:val="StyleUnderline"/>
          <w:highlight w:val="yellow"/>
        </w:rPr>
        <w:t>ban a</w:t>
      </w:r>
      <w:r w:rsidRPr="00C00601">
        <w:rPr>
          <w:rStyle w:val="StyleUnderline"/>
        </w:rPr>
        <w:t xml:space="preserve"> movie </w:t>
      </w:r>
      <w:r w:rsidRPr="009D337B">
        <w:rPr>
          <w:rStyle w:val="StyleUnderline"/>
          <w:highlight w:val="yellow"/>
        </w:rPr>
        <w:t>distributor from entering any nondistributor market, whereas a</w:t>
      </w:r>
      <w:r w:rsidRPr="009D337B">
        <w:rPr>
          <w:sz w:val="16"/>
          <w:highlight w:val="yellow"/>
        </w:rPr>
        <w:t xml:space="preserve"> </w:t>
      </w:r>
      <w:r w:rsidRPr="009D337B">
        <w:rPr>
          <w:rStyle w:val="Emphasis"/>
          <w:highlight w:val="yellow"/>
        </w:rPr>
        <w:t>ban on integration</w:t>
      </w:r>
      <w:r w:rsidRPr="009D337B">
        <w:rPr>
          <w:sz w:val="16"/>
          <w:highlight w:val="yellow"/>
        </w:rPr>
        <w:t xml:space="preserve"> </w:t>
      </w:r>
      <w:r w:rsidRPr="009D337B">
        <w:rPr>
          <w:rStyle w:val="StyleUnderline"/>
          <w:highlight w:val="yellow"/>
        </w:rPr>
        <w:t>would prohibit it from entering only the</w:t>
      </w:r>
      <w:r w:rsidRPr="00C00601">
        <w:rPr>
          <w:sz w:val="16"/>
        </w:rPr>
        <w:t xml:space="preserve"> </w:t>
      </w:r>
      <w:r w:rsidRPr="009D337B">
        <w:rPr>
          <w:rStyle w:val="StyleUnderline"/>
          <w:highlight w:val="yellow"/>
        </w:rPr>
        <w:t>movie-production market</w:t>
      </w:r>
      <w:r w:rsidRPr="00C00601">
        <w:rPr>
          <w:sz w:val="16"/>
        </w:rPr>
        <w:t xml:space="preserve"> or the movie-theater market. Since this Article examines the dual role that digital platforms play—as both marketplace operators and merchants in the marketplace—this Part primarily focuses on limits on entry into adjacent markets</w:t>
      </w:r>
    </w:p>
    <w:p w14:paraId="6934A168" w14:textId="77777777" w:rsidR="006D4434" w:rsidRDefault="006D4434" w:rsidP="006D4434">
      <w:pPr>
        <w:pStyle w:val="Heading2"/>
      </w:pPr>
      <w:r>
        <w:t>AT: T</w:t>
      </w:r>
    </w:p>
    <w:p w14:paraId="2320F264" w14:textId="77777777" w:rsidR="006D4434" w:rsidRDefault="006D4434" w:rsidP="006D4434">
      <w:pPr>
        <w:pStyle w:val="Heading3"/>
      </w:pPr>
      <w:r>
        <w:t>2AC – AT: Private Sector</w:t>
      </w:r>
    </w:p>
    <w:p w14:paraId="0A2E924C" w14:textId="77777777" w:rsidR="006D4434" w:rsidRPr="00BC362C" w:rsidRDefault="006D4434" w:rsidP="00B339AF">
      <w:pPr>
        <w:pStyle w:val="Heading4"/>
      </w:pPr>
      <w:r>
        <w:t xml:space="preserve">C/I – Private sector is anything that’s </w:t>
      </w:r>
      <w:r>
        <w:rPr>
          <w:u w:val="single"/>
        </w:rPr>
        <w:t>non-governmental</w:t>
      </w:r>
      <w:r>
        <w:t xml:space="preserve">. </w:t>
      </w:r>
    </w:p>
    <w:p w14:paraId="37AF3252" w14:textId="77777777" w:rsidR="006D4434" w:rsidRDefault="006D4434" w:rsidP="006D4434">
      <w:r w:rsidRPr="00167539">
        <w:rPr>
          <w:rStyle w:val="Style13ptBold"/>
        </w:rPr>
        <w:t>Law Insider ‘ND</w:t>
      </w:r>
      <w:r>
        <w:t xml:space="preserve"> [Law Insider; “Private Sector definition”; </w:t>
      </w:r>
      <w:r w:rsidRPr="001D2BFC">
        <w:t>https://www.lawinsider.com/dictionary/private-sector</w:t>
      </w:r>
      <w:r>
        <w:t>; AS]</w:t>
      </w:r>
    </w:p>
    <w:p w14:paraId="572A3CEB" w14:textId="77777777" w:rsidR="006D4434" w:rsidRPr="0076530E" w:rsidRDefault="006D4434" w:rsidP="006D4434">
      <w:pPr>
        <w:rPr>
          <w:sz w:val="16"/>
        </w:rPr>
      </w:pPr>
      <w:r w:rsidRPr="009D337B">
        <w:rPr>
          <w:rStyle w:val="Emphasis"/>
          <w:highlight w:val="yellow"/>
        </w:rPr>
        <w:t>Private Sector</w:t>
      </w:r>
      <w:r w:rsidRPr="009D337B">
        <w:rPr>
          <w:sz w:val="16"/>
          <w:highlight w:val="yellow"/>
        </w:rPr>
        <w:t xml:space="preserve"> </w:t>
      </w:r>
      <w:r w:rsidRPr="009D337B">
        <w:rPr>
          <w:rStyle w:val="StyleUnderline"/>
          <w:highlight w:val="yellow"/>
        </w:rPr>
        <w:t>means not of</w:t>
      </w:r>
      <w:r w:rsidRPr="00BC362C">
        <w:rPr>
          <w:rStyle w:val="StyleUnderline"/>
        </w:rPr>
        <w:t xml:space="preserve"> a </w:t>
      </w:r>
      <w:r w:rsidRPr="009D337B">
        <w:rPr>
          <w:rStyle w:val="Emphasis"/>
          <w:highlight w:val="yellow"/>
        </w:rPr>
        <w:t>Federal</w:t>
      </w:r>
      <w:r w:rsidRPr="009D337B">
        <w:rPr>
          <w:sz w:val="16"/>
          <w:highlight w:val="yellow"/>
        </w:rPr>
        <w:t xml:space="preserve">, </w:t>
      </w:r>
      <w:r w:rsidRPr="009D337B">
        <w:rPr>
          <w:rStyle w:val="Emphasis"/>
          <w:highlight w:val="yellow"/>
        </w:rPr>
        <w:t>State</w:t>
      </w:r>
      <w:r w:rsidRPr="009D337B">
        <w:rPr>
          <w:sz w:val="16"/>
          <w:highlight w:val="yellow"/>
        </w:rPr>
        <w:t xml:space="preserve"> </w:t>
      </w:r>
      <w:r w:rsidRPr="009D337B">
        <w:rPr>
          <w:rStyle w:val="StyleUnderline"/>
          <w:highlight w:val="yellow"/>
        </w:rPr>
        <w:t>or</w:t>
      </w:r>
      <w:r w:rsidRPr="009D337B">
        <w:rPr>
          <w:sz w:val="16"/>
          <w:highlight w:val="yellow"/>
        </w:rPr>
        <w:t xml:space="preserve"> </w:t>
      </w:r>
      <w:r w:rsidRPr="009D337B">
        <w:rPr>
          <w:rStyle w:val="Emphasis"/>
          <w:highlight w:val="yellow"/>
        </w:rPr>
        <w:t>Local government</w:t>
      </w:r>
      <w:r w:rsidRPr="00BC362C">
        <w:rPr>
          <w:sz w:val="16"/>
        </w:rPr>
        <w:t xml:space="preserve"> </w:t>
      </w:r>
      <w:r w:rsidRPr="00BC362C">
        <w:rPr>
          <w:rStyle w:val="StyleUnderline"/>
        </w:rPr>
        <w:t>owned</w:t>
      </w:r>
      <w:r w:rsidRPr="00BC362C">
        <w:rPr>
          <w:sz w:val="16"/>
        </w:rPr>
        <w:t xml:space="preserve"> nor controlled </w:t>
      </w:r>
      <w:r w:rsidRPr="00BC362C">
        <w:rPr>
          <w:rStyle w:val="Emphasis"/>
        </w:rPr>
        <w:t>enterprise</w:t>
      </w:r>
      <w:r w:rsidRPr="00BC362C">
        <w:rPr>
          <w:sz w:val="16"/>
        </w:rPr>
        <w:t xml:space="preserve">. </w:t>
      </w:r>
    </w:p>
    <w:p w14:paraId="0A6FE801" w14:textId="77777777" w:rsidR="006D4434" w:rsidRPr="00C00601" w:rsidRDefault="006D4434" w:rsidP="006D4434">
      <w:pPr>
        <w:pStyle w:val="Heading4"/>
        <w:rPr>
          <w:rFonts w:cs="Arial"/>
        </w:rPr>
      </w:pPr>
      <w:r w:rsidRPr="00C00601">
        <w:rPr>
          <w:rFonts w:cs="Arial"/>
        </w:rPr>
        <w:t xml:space="preserve">The includes particulars </w:t>
      </w:r>
    </w:p>
    <w:p w14:paraId="02241FAC" w14:textId="77777777" w:rsidR="006D4434" w:rsidRPr="00C00601" w:rsidRDefault="006D4434" w:rsidP="006D4434">
      <w:r w:rsidRPr="00C81C46">
        <w:rPr>
          <w:rStyle w:val="Style13ptBold"/>
        </w:rPr>
        <w:t>Random House 6</w:t>
      </w:r>
      <w:r w:rsidRPr="00C00601">
        <w:t xml:space="preserve"> (Unabridged Dictionary, </w:t>
      </w:r>
      <w:r w:rsidRPr="0076530E">
        <w:t>http://dictionary.reference.com/browse/the</w:t>
      </w:r>
      <w:r w:rsidRPr="00C00601">
        <w:t>)</w:t>
      </w:r>
    </w:p>
    <w:p w14:paraId="3EDFAA87" w14:textId="77777777" w:rsidR="006D4434" w:rsidRDefault="006D4434" w:rsidP="006D4434">
      <w:pPr>
        <w:rPr>
          <w:rStyle w:val="ital-inline"/>
          <w:sz w:val="16"/>
        </w:rPr>
      </w:pPr>
      <w:r w:rsidRPr="00C00601">
        <w:rPr>
          <w:sz w:val="16"/>
        </w:rPr>
        <w:t>(</w:t>
      </w:r>
      <w:r w:rsidRPr="00C00601">
        <w:rPr>
          <w:rStyle w:val="Style1Char1"/>
        </w:rPr>
        <w:t>used</w:t>
      </w:r>
      <w:r w:rsidRPr="00C00601">
        <w:rPr>
          <w:sz w:val="16"/>
        </w:rPr>
        <w:t xml:space="preserve">, esp. </w:t>
      </w:r>
      <w:r w:rsidRPr="00C00601">
        <w:rPr>
          <w:rStyle w:val="Style1Char1"/>
        </w:rPr>
        <w:t xml:space="preserve">before </w:t>
      </w:r>
      <w:r w:rsidRPr="009D337B">
        <w:rPr>
          <w:rStyle w:val="IntenseEmphasis"/>
          <w:highlight w:val="yellow"/>
        </w:rPr>
        <w:t>a noun, with a</w:t>
      </w:r>
      <w:r w:rsidRPr="00C00601">
        <w:rPr>
          <w:rStyle w:val="IntenseEmphasis"/>
        </w:rPr>
        <w:t xml:space="preserve"> </w:t>
      </w:r>
      <w:r w:rsidRPr="00C00601">
        <w:rPr>
          <w:rStyle w:val="Emphasis"/>
        </w:rPr>
        <w:t>specifying</w:t>
      </w:r>
      <w:r w:rsidRPr="00C00601">
        <w:rPr>
          <w:rStyle w:val="IntenseEmphasis"/>
        </w:rPr>
        <w:t xml:space="preserve"> or </w:t>
      </w:r>
      <w:r w:rsidRPr="009D337B">
        <w:rPr>
          <w:rStyle w:val="Emphasis"/>
          <w:highlight w:val="yellow"/>
        </w:rPr>
        <w:t>particularizing</w:t>
      </w:r>
      <w:r w:rsidRPr="009D337B">
        <w:rPr>
          <w:rStyle w:val="IntenseEmphasis"/>
          <w:highlight w:val="yellow"/>
        </w:rPr>
        <w:t xml:space="preserve"> effect</w:t>
      </w:r>
      <w:r w:rsidRPr="00C00601">
        <w:rPr>
          <w:sz w:val="16"/>
        </w:rPr>
        <w:t xml:space="preserve">, as opposed to the indefinite or generalizing force of the indefinite article </w:t>
      </w:r>
      <w:r w:rsidRPr="00C00601">
        <w:rPr>
          <w:i/>
          <w:iCs/>
          <w:sz w:val="16"/>
        </w:rPr>
        <w:t>a</w:t>
      </w:r>
      <w:r w:rsidRPr="00C00601">
        <w:rPr>
          <w:sz w:val="16"/>
        </w:rPr>
        <w:t xml:space="preserve"> or </w:t>
      </w:r>
      <w:r w:rsidRPr="00C00601">
        <w:rPr>
          <w:i/>
          <w:iCs/>
          <w:sz w:val="16"/>
        </w:rPr>
        <w:t>an</w:t>
      </w:r>
      <w:r w:rsidRPr="00C00601">
        <w:rPr>
          <w:sz w:val="16"/>
        </w:rPr>
        <w:t xml:space="preserve">): </w:t>
      </w:r>
      <w:r w:rsidRPr="00C00601">
        <w:rPr>
          <w:rStyle w:val="ital-inline"/>
          <w:sz w:val="16"/>
        </w:rPr>
        <w:t>the book you gave me; Come into the house</w:t>
      </w:r>
    </w:p>
    <w:p w14:paraId="28B67003" w14:textId="77777777" w:rsidR="006D4434" w:rsidRDefault="006D4434" w:rsidP="006D4434">
      <w:pPr>
        <w:pStyle w:val="Heading2"/>
      </w:pPr>
      <w:r>
        <w:t>AT: Racial Cap</w:t>
      </w:r>
    </w:p>
    <w:p w14:paraId="79F3FC8D" w14:textId="77777777" w:rsidR="006D4434" w:rsidRDefault="006D4434" w:rsidP="006D4434">
      <w:pPr>
        <w:pStyle w:val="Heading3"/>
        <w:rPr>
          <w:rFonts w:cs="Arial"/>
        </w:rPr>
      </w:pPr>
      <w:bookmarkStart w:id="6" w:name="_Hlk87874191"/>
      <w:r>
        <w:rPr>
          <w:rFonts w:cs="Arial"/>
        </w:rPr>
        <w:t>2AC – AT: Cap K [L]</w:t>
      </w:r>
    </w:p>
    <w:p w14:paraId="6C53C85C" w14:textId="77777777" w:rsidR="006D4434" w:rsidRPr="0036097F" w:rsidRDefault="006D4434" w:rsidP="006D4434">
      <w:pPr>
        <w:pStyle w:val="Heading4"/>
        <w:numPr>
          <w:ilvl w:val="0"/>
          <w:numId w:val="11"/>
        </w:numPr>
      </w:pPr>
      <w:r>
        <w:t xml:space="preserve">Perm do both – regulated capitalism best. Plan challenges market concentration and consumer welfare standard. Blanket critique totalizes. </w:t>
      </w:r>
    </w:p>
    <w:p w14:paraId="653A6B1A" w14:textId="77777777" w:rsidR="006D4434" w:rsidRPr="00C00601" w:rsidRDefault="006D4434" w:rsidP="006D4434">
      <w:pPr>
        <w:rPr>
          <w:rStyle w:val="Style13ptBold"/>
        </w:rPr>
      </w:pPr>
      <w:r w:rsidRPr="00C00601">
        <w:rPr>
          <w:rStyle w:val="Style13ptBold"/>
        </w:rPr>
        <w:t>Smith, PhD, 19</w:t>
      </w:r>
    </w:p>
    <w:p w14:paraId="0D2BC40D" w14:textId="77777777" w:rsidR="006D4434" w:rsidRPr="00C00601" w:rsidRDefault="006D4434" w:rsidP="006D4434">
      <w:pPr>
        <w:rPr>
          <w:sz w:val="16"/>
        </w:rPr>
      </w:pPr>
      <w:r w:rsidRPr="00C00601">
        <w:rPr>
          <w:sz w:val="16"/>
        </w:rPr>
        <w:t>(Noah, https://www.bloomberg.com/opinion/articles/2019-03-08/letting-16-year-olds-vote-is-a-good-idea)</w:t>
      </w:r>
    </w:p>
    <w:p w14:paraId="630CE702" w14:textId="77777777" w:rsidR="006D4434" w:rsidRPr="0076530E" w:rsidRDefault="006D4434" w:rsidP="006D4434">
      <w:r w:rsidRPr="00C00601">
        <w:rPr>
          <w:sz w:val="16"/>
        </w:rPr>
        <w:t>Depending on who you ask, the term "</w:t>
      </w:r>
      <w:r w:rsidRPr="009D337B">
        <w:rPr>
          <w:rStyle w:val="Emphasis"/>
          <w:highlight w:val="yellow"/>
        </w:rPr>
        <w:t>neoliberal</w:t>
      </w:r>
      <w:r w:rsidRPr="00022241">
        <w:rPr>
          <w:rStyle w:val="Emphasis"/>
        </w:rPr>
        <w:t xml:space="preserve">" can </w:t>
      </w:r>
      <w:r w:rsidRPr="009D337B">
        <w:rPr>
          <w:rStyle w:val="Emphasis"/>
          <w:highlight w:val="yellow"/>
        </w:rPr>
        <w:t>apply to anyone</w:t>
      </w:r>
      <w:r w:rsidRPr="00C00601">
        <w:rPr>
          <w:rStyle w:val="StyleUnderline"/>
        </w:rPr>
        <w:t xml:space="preserve"> from</w:t>
      </w:r>
      <w:r w:rsidRPr="00C00601">
        <w:rPr>
          <w:sz w:val="16"/>
        </w:rPr>
        <w:t xml:space="preserve"> Ronald </w:t>
      </w:r>
      <w:r w:rsidRPr="00C00601">
        <w:rPr>
          <w:rStyle w:val="StyleUnderline"/>
        </w:rPr>
        <w:t>Reagan to</w:t>
      </w:r>
      <w:r w:rsidRPr="00C00601">
        <w:rPr>
          <w:sz w:val="16"/>
        </w:rPr>
        <w:t xml:space="preserve"> Barack </w:t>
      </w:r>
      <w:r w:rsidRPr="00C00601">
        <w:rPr>
          <w:rStyle w:val="StyleUnderline"/>
        </w:rPr>
        <w:t>Obama</w:t>
      </w:r>
      <w:r w:rsidRPr="00C00601">
        <w:rPr>
          <w:sz w:val="16"/>
        </w:rPr>
        <w:t xml:space="preserve">. Some on </w:t>
      </w:r>
      <w:r w:rsidRPr="00022241">
        <w:rPr>
          <w:rStyle w:val="StyleUnderline"/>
        </w:rPr>
        <w:t>social media</w:t>
      </w:r>
      <w:r w:rsidRPr="00022241">
        <w:rPr>
          <w:sz w:val="16"/>
        </w:rPr>
        <w:t xml:space="preserve"> have </w:t>
      </w:r>
      <w:r w:rsidRPr="00022241">
        <w:rPr>
          <w:rStyle w:val="StyleUnderline"/>
        </w:rPr>
        <w:t>turned the term into a running joke</w:t>
      </w:r>
      <w:r w:rsidRPr="00022241">
        <w:rPr>
          <w:sz w:val="16"/>
        </w:rPr>
        <w:t xml:space="preserve">, holding ironic Twitter polls to see who is the “chief neoliberal shill” (the winner last year was none other than yours truly). But at least </w:t>
      </w:r>
      <w:r w:rsidRPr="00022241">
        <w:rPr>
          <w:rStyle w:val="StyleUnderline"/>
        </w:rPr>
        <w:t>one</w:t>
      </w:r>
      <w:r w:rsidRPr="00C00601">
        <w:rPr>
          <w:rStyle w:val="StyleUnderline"/>
        </w:rPr>
        <w:t xml:space="preserve"> economist has articulated a coherent vision</w:t>
      </w:r>
      <w:r w:rsidRPr="00C00601">
        <w:rPr>
          <w:sz w:val="16"/>
        </w:rPr>
        <w:t xml:space="preserve"> of neoliberalism -- Brad </w:t>
      </w:r>
      <w:r w:rsidRPr="00C00601">
        <w:rPr>
          <w:rStyle w:val="StyleUnderline"/>
        </w:rPr>
        <w:t>DeLong</w:t>
      </w:r>
      <w:r w:rsidRPr="00C00601">
        <w:rPr>
          <w:sz w:val="16"/>
        </w:rPr>
        <w:t xml:space="preserve">, a professor at the University of California-Berkeley who worked at the Treasury Department during the Bill Clinton administration. In 1999, DeLong </w:t>
      </w:r>
      <w:r w:rsidRPr="00C00601">
        <w:rPr>
          <w:rStyle w:val="StyleUnderline"/>
        </w:rPr>
        <w:t xml:space="preserve">wrote that a combination of </w:t>
      </w:r>
      <w:r w:rsidRPr="00022241">
        <w:rPr>
          <w:rStyle w:val="StyleUnderline"/>
        </w:rPr>
        <w:t xml:space="preserve">market </w:t>
      </w:r>
      <w:r w:rsidRPr="009D337B">
        <w:rPr>
          <w:rStyle w:val="StyleUnderline"/>
          <w:highlight w:val="yellow"/>
        </w:rPr>
        <w:t>liberalization</w:t>
      </w:r>
      <w:r w:rsidRPr="00C00601">
        <w:rPr>
          <w:rStyle w:val="StyleUnderline"/>
        </w:rPr>
        <w:t xml:space="preserve"> in developing </w:t>
      </w:r>
      <w:r w:rsidRPr="00022241">
        <w:rPr>
          <w:rStyle w:val="StyleUnderline"/>
        </w:rPr>
        <w:t>countries and trade opening</w:t>
      </w:r>
      <w:r w:rsidRPr="00C00601">
        <w:rPr>
          <w:rStyle w:val="StyleUnderline"/>
        </w:rPr>
        <w:t xml:space="preserve"> by rich nations would </w:t>
      </w:r>
      <w:r w:rsidRPr="009D337B">
        <w:rPr>
          <w:rStyle w:val="StyleUnderline"/>
          <w:highlight w:val="yellow"/>
        </w:rPr>
        <w:t>allow</w:t>
      </w:r>
      <w:r w:rsidRPr="00C00601">
        <w:rPr>
          <w:rStyle w:val="StyleUnderline"/>
        </w:rPr>
        <w:t xml:space="preserve"> the </w:t>
      </w:r>
      <w:r w:rsidRPr="009D337B">
        <w:rPr>
          <w:rStyle w:val="StyleUnderline"/>
          <w:highlight w:val="yellow"/>
        </w:rPr>
        <w:t>poor countries</w:t>
      </w:r>
      <w:r w:rsidRPr="00C00601">
        <w:rPr>
          <w:rStyle w:val="StyleUnderline"/>
        </w:rPr>
        <w:t xml:space="preserve"> of the world </w:t>
      </w:r>
      <w:r w:rsidRPr="009D337B">
        <w:rPr>
          <w:rStyle w:val="StyleUnderline"/>
          <w:highlight w:val="yellow"/>
        </w:rPr>
        <w:t>to end</w:t>
      </w:r>
      <w:r w:rsidRPr="00C00601">
        <w:rPr>
          <w:rStyle w:val="StyleUnderline"/>
        </w:rPr>
        <w:t xml:space="preserve"> centuries of </w:t>
      </w:r>
      <w:r w:rsidRPr="009D337B">
        <w:rPr>
          <w:rStyle w:val="StyleUnderline"/>
          <w:highlight w:val="yellow"/>
        </w:rPr>
        <w:t>poverty</w:t>
      </w:r>
      <w:r w:rsidRPr="00C00601">
        <w:rPr>
          <w:rStyle w:val="StyleUnderline"/>
        </w:rPr>
        <w:t xml:space="preserve">. </w:t>
      </w:r>
      <w:r w:rsidRPr="00C00601">
        <w:rPr>
          <w:rStyle w:val="Emphasis"/>
        </w:rPr>
        <w:t xml:space="preserve">The </w:t>
      </w:r>
      <w:r w:rsidRPr="00022241">
        <w:rPr>
          <w:rStyle w:val="Emphasis"/>
        </w:rPr>
        <w:t>plan seems to have worked</w:t>
      </w:r>
      <w:r w:rsidRPr="00022241">
        <w:rPr>
          <w:sz w:val="16"/>
        </w:rPr>
        <w:t>.</w:t>
      </w:r>
      <w:r w:rsidRPr="00C00601">
        <w:rPr>
          <w:sz w:val="16"/>
        </w:rPr>
        <w:t xml:space="preserve"> </w:t>
      </w:r>
      <w:r w:rsidRPr="00C00601">
        <w:rPr>
          <w:rStyle w:val="StyleUnderline"/>
        </w:rPr>
        <w:t xml:space="preserve">Market liberalization in countries such as </w:t>
      </w:r>
      <w:r w:rsidRPr="009D337B">
        <w:rPr>
          <w:rStyle w:val="StyleUnderline"/>
          <w:highlight w:val="yellow"/>
        </w:rPr>
        <w:t>India and China</w:t>
      </w:r>
      <w:r w:rsidRPr="00C00601">
        <w:rPr>
          <w:rStyle w:val="StyleUnderline"/>
        </w:rPr>
        <w:t xml:space="preserve"> seems to have precipitated a </w:t>
      </w:r>
      <w:r w:rsidRPr="009D337B">
        <w:rPr>
          <w:rStyle w:val="StyleUnderline"/>
          <w:highlight w:val="yellow"/>
        </w:rPr>
        <w:t xml:space="preserve">shift to </w:t>
      </w:r>
      <w:r w:rsidRPr="00022241">
        <w:rPr>
          <w:rStyle w:val="StyleUnderline"/>
        </w:rPr>
        <w:t xml:space="preserve">faster </w:t>
      </w:r>
      <w:r w:rsidRPr="009D337B">
        <w:rPr>
          <w:rStyle w:val="StyleUnderline"/>
          <w:highlight w:val="yellow"/>
        </w:rPr>
        <w:t>growth</w:t>
      </w:r>
      <w:r w:rsidRPr="00022241">
        <w:rPr>
          <w:rStyle w:val="StyleUnderline"/>
        </w:rPr>
        <w:t>, while trade and investment links with rich countries have helped these and other developing countries tremendously</w:t>
      </w:r>
      <w:r w:rsidRPr="00C00601">
        <w:rPr>
          <w:sz w:val="16"/>
        </w:rPr>
        <w:t xml:space="preserve">: </w:t>
      </w:r>
      <w:r w:rsidRPr="00C00601">
        <w:rPr>
          <w:rStyle w:val="Emphasis"/>
        </w:rPr>
        <w:t xml:space="preserve">These </w:t>
      </w:r>
      <w:r w:rsidRPr="009D337B">
        <w:rPr>
          <w:rStyle w:val="Emphasis"/>
          <w:highlight w:val="yellow"/>
        </w:rPr>
        <w:t>changes</w:t>
      </w:r>
      <w:r w:rsidRPr="00C00601">
        <w:rPr>
          <w:rStyle w:val="Emphasis"/>
        </w:rPr>
        <w:t xml:space="preserve"> helped </w:t>
      </w:r>
      <w:r w:rsidRPr="009D337B">
        <w:rPr>
          <w:rStyle w:val="Emphasis"/>
          <w:highlight w:val="yellow"/>
        </w:rPr>
        <w:t xml:space="preserve">pull a billion </w:t>
      </w:r>
      <w:r w:rsidRPr="00022241">
        <w:rPr>
          <w:rStyle w:val="Emphasis"/>
        </w:rPr>
        <w:t xml:space="preserve">people </w:t>
      </w:r>
      <w:r w:rsidRPr="009D337B">
        <w:rPr>
          <w:rStyle w:val="Emphasis"/>
          <w:highlight w:val="yellow"/>
        </w:rPr>
        <w:t>out of</w:t>
      </w:r>
      <w:r w:rsidRPr="00C00601">
        <w:rPr>
          <w:rStyle w:val="Emphasis"/>
        </w:rPr>
        <w:t xml:space="preserve"> desperate </w:t>
      </w:r>
      <w:r w:rsidRPr="009D337B">
        <w:rPr>
          <w:rStyle w:val="Emphasis"/>
          <w:highlight w:val="yellow"/>
        </w:rPr>
        <w:t>poverty</w:t>
      </w:r>
      <w:r w:rsidRPr="00C00601">
        <w:rPr>
          <w:rStyle w:val="Emphasis"/>
        </w:rPr>
        <w:t xml:space="preserve">, and </w:t>
      </w:r>
      <w:r w:rsidRPr="00022241">
        <w:rPr>
          <w:rStyle w:val="Emphasis"/>
        </w:rPr>
        <w:t xml:space="preserve">billions more are on the way </w:t>
      </w:r>
      <w:r w:rsidRPr="009D337B">
        <w:rPr>
          <w:rStyle w:val="Emphasis"/>
          <w:highlight w:val="yellow"/>
        </w:rPr>
        <w:t>to</w:t>
      </w:r>
      <w:r w:rsidRPr="00022241">
        <w:rPr>
          <w:rStyle w:val="Emphasis"/>
        </w:rPr>
        <w:t xml:space="preserve"> becoming </w:t>
      </w:r>
      <w:r w:rsidRPr="009D337B">
        <w:rPr>
          <w:rStyle w:val="Emphasis"/>
          <w:highlight w:val="yellow"/>
        </w:rPr>
        <w:t>middle class</w:t>
      </w:r>
      <w:r w:rsidRPr="00022241">
        <w:rPr>
          <w:rStyle w:val="Emphasis"/>
        </w:rPr>
        <w:t xml:space="preserve">. </w:t>
      </w:r>
      <w:r w:rsidRPr="00022241">
        <w:rPr>
          <w:rStyle w:val="StyleUnderline"/>
        </w:rPr>
        <w:t>But</w:t>
      </w:r>
      <w:r w:rsidRPr="00C00601">
        <w:rPr>
          <w:rStyle w:val="StyleUnderline"/>
        </w:rPr>
        <w:t xml:space="preserve"> there was a big hole in DeLong’s neoliberal plan</w:t>
      </w:r>
      <w:r w:rsidRPr="00C00601">
        <w:rPr>
          <w:sz w:val="16"/>
        </w:rPr>
        <w:t xml:space="preserve">. </w:t>
      </w:r>
      <w:r w:rsidRPr="00C00601">
        <w:rPr>
          <w:rStyle w:val="StyleUnderline"/>
        </w:rPr>
        <w:t xml:space="preserve">While the developing world surged forward, the U.S. began to encounter a host of economic problems. </w:t>
      </w:r>
      <w:r w:rsidRPr="00C00601">
        <w:rPr>
          <w:sz w:val="16"/>
        </w:rPr>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C00601">
        <w:rPr>
          <w:rStyle w:val="StyleUnderline"/>
        </w:rPr>
        <w:t>Now, DeLong is ready to throw in the towel</w:t>
      </w:r>
      <w:r w:rsidRPr="00C00601">
        <w:rPr>
          <w:sz w:val="16"/>
        </w:rPr>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in order to protect U.S. workers. Mike Konczal of the Roosevelt Institute echoes their assessment. </w:t>
      </w:r>
      <w:r w:rsidRPr="00C00601">
        <w:rPr>
          <w:rStyle w:val="StyleUnderline"/>
        </w:rPr>
        <w:t xml:space="preserve">Many of these are good ideas. But in </w:t>
      </w:r>
      <w:r w:rsidRPr="009D337B">
        <w:rPr>
          <w:rStyle w:val="StyleUnderline"/>
          <w:highlight w:val="yellow"/>
        </w:rPr>
        <w:t xml:space="preserve">rejecting neoliberalism </w:t>
      </w:r>
      <w:r w:rsidRPr="00022241">
        <w:rPr>
          <w:rStyle w:val="Emphasis"/>
        </w:rPr>
        <w:t>as a concept</w:t>
      </w:r>
      <w:r w:rsidRPr="00C00601">
        <w:rPr>
          <w:sz w:val="16"/>
        </w:rPr>
        <w:t xml:space="preserve">, the </w:t>
      </w:r>
      <w:r w:rsidRPr="009D337B">
        <w:rPr>
          <w:rStyle w:val="Emphasis"/>
          <w:highlight w:val="yellow"/>
        </w:rPr>
        <w:t>critics go too far</w:t>
      </w:r>
      <w:r w:rsidRPr="00C00601">
        <w:rPr>
          <w:sz w:val="16"/>
        </w:rPr>
        <w:t xml:space="preserve">. </w:t>
      </w:r>
      <w:r w:rsidRPr="00C00601">
        <w:rPr>
          <w:rStyle w:val="StyleUnderline"/>
        </w:rPr>
        <w:t xml:space="preserve">First, </w:t>
      </w:r>
      <w:r w:rsidRPr="009D337B">
        <w:rPr>
          <w:rStyle w:val="StyleUnderline"/>
          <w:highlight w:val="yellow"/>
        </w:rPr>
        <w:t>progress</w:t>
      </w:r>
      <w:r w:rsidRPr="00C00601">
        <w:rPr>
          <w:rStyle w:val="StyleUnderline"/>
        </w:rPr>
        <w:t xml:space="preserve"> in the developing world </w:t>
      </w:r>
      <w:r w:rsidRPr="009D337B">
        <w:rPr>
          <w:rStyle w:val="StyleUnderline"/>
          <w:highlight w:val="yellow"/>
        </w:rPr>
        <w:t xml:space="preserve">has been </w:t>
      </w:r>
      <w:r w:rsidRPr="009D337B">
        <w:rPr>
          <w:rStyle w:val="Emphasis"/>
          <w:highlight w:val="yellow"/>
        </w:rPr>
        <w:t>impressive</w:t>
      </w:r>
      <w:r w:rsidRPr="00C00601">
        <w:rPr>
          <w:rStyle w:val="StyleUnderline"/>
        </w:rPr>
        <w:t xml:space="preserve"> --</w:t>
      </w:r>
      <w:r w:rsidRPr="00C00601">
        <w:rPr>
          <w:sz w:val="16"/>
        </w:rPr>
        <w:t xml:space="preserve"> something for which neoliberalism probably deserves a lot of credit -- </w:t>
      </w:r>
      <w:r w:rsidRPr="00C00601">
        <w:rPr>
          <w:rStyle w:val="StyleUnderline"/>
        </w:rPr>
        <w:t xml:space="preserve">but it is </w:t>
      </w:r>
      <w:r w:rsidRPr="00022241">
        <w:rPr>
          <w:rStyle w:val="StyleUnderline"/>
        </w:rPr>
        <w:t>far from complete</w:t>
      </w:r>
      <w:r w:rsidRPr="00022241">
        <w:rPr>
          <w:sz w:val="16"/>
        </w:rPr>
        <w:t>;</w:t>
      </w:r>
      <w:r w:rsidRPr="00C00601">
        <w:rPr>
          <w:sz w:val="16"/>
        </w:rPr>
        <w:t xml:space="preserve"> most of South Asia is still very poor, and much of Africa is just beginning to industrialize</w:t>
      </w:r>
      <w:r w:rsidRPr="00022241">
        <w:rPr>
          <w:sz w:val="16"/>
        </w:rPr>
        <w:t xml:space="preserve">. </w:t>
      </w:r>
      <w:r w:rsidRPr="00022241">
        <w:rPr>
          <w:rStyle w:val="StyleUnderline"/>
        </w:rPr>
        <w:t>To curb the flows of trade and investment with these countries would be a grave abdication of the U.S.’s international and humanitarian responsibilities.</w:t>
      </w:r>
      <w:r w:rsidRPr="00C00601">
        <w:rPr>
          <w:rStyle w:val="StyleUnderline"/>
        </w:rPr>
        <w:t xml:space="preserve"> Second, </w:t>
      </w:r>
      <w:r w:rsidRPr="009D337B">
        <w:rPr>
          <w:rStyle w:val="StyleUnderline"/>
          <w:highlight w:val="yellow"/>
        </w:rPr>
        <w:t>neoliberal policies</w:t>
      </w:r>
      <w:r w:rsidRPr="00C00601">
        <w:rPr>
          <w:rStyle w:val="StyleUnderline"/>
        </w:rPr>
        <w:t xml:space="preserve"> might have </w:t>
      </w:r>
      <w:r w:rsidRPr="009D337B">
        <w:rPr>
          <w:rStyle w:val="StyleUnderline"/>
          <w:highlight w:val="yellow"/>
        </w:rPr>
        <w:t xml:space="preserve">led to </w:t>
      </w:r>
      <w:r w:rsidRPr="009D337B">
        <w:rPr>
          <w:rStyle w:val="Emphasis"/>
          <w:highlight w:val="yellow"/>
        </w:rPr>
        <w:t>faster productivity</w:t>
      </w:r>
      <w:r w:rsidRPr="00C00601">
        <w:rPr>
          <w:rStyle w:val="StyleUnderline"/>
        </w:rPr>
        <w:t xml:space="preserve"> growth in the 1990s and early 2000s: </w:t>
      </w:r>
      <w:r w:rsidRPr="00C00601">
        <w:rPr>
          <w:sz w:val="16"/>
        </w:rPr>
        <w:t xml:space="preserve">Tech Boom or Something More? Total factor productivity* Source: Federal Reserve Bank of St. Louis * Index 2011 = 1 </w:t>
      </w:r>
      <w:r w:rsidRPr="00C00601">
        <w:rPr>
          <w:rStyle w:val="StyleUnderline"/>
        </w:rPr>
        <w:t xml:space="preserve">Contrary to popular belief, </w:t>
      </w:r>
      <w:r w:rsidRPr="009D337B">
        <w:rPr>
          <w:rStyle w:val="Emphasis"/>
          <w:highlight w:val="yellow"/>
        </w:rPr>
        <w:t xml:space="preserve">wages </w:t>
      </w:r>
      <w:r w:rsidRPr="00022241">
        <w:rPr>
          <w:rStyle w:val="Emphasis"/>
        </w:rPr>
        <w:t xml:space="preserve">also </w:t>
      </w:r>
      <w:r w:rsidRPr="009D337B">
        <w:rPr>
          <w:rStyle w:val="Emphasis"/>
          <w:highlight w:val="yellow"/>
        </w:rPr>
        <w:t>increased</w:t>
      </w:r>
      <w:r w:rsidRPr="00C00601">
        <w:rPr>
          <w:rStyle w:val="StyleUnderline"/>
        </w:rPr>
        <w:t xml:space="preserve"> during that period</w:t>
      </w:r>
      <w:r w:rsidRPr="00C00601">
        <w:rPr>
          <w:sz w:val="16"/>
        </w:rPr>
        <w:t xml:space="preserve">. The spurt of growth is commonly attributed to the information-technology boom, but that boom might not have been possible if the U.S. had more strictly regulated emerging industries in order to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C00601">
        <w:rPr>
          <w:rStyle w:val="StyleUnderline"/>
        </w:rPr>
        <w:t xml:space="preserve">Finally, although economic blunders have come from the political right in the U.S. in recent decades, it’s also </w:t>
      </w:r>
      <w:r w:rsidRPr="009D337B">
        <w:rPr>
          <w:rStyle w:val="StyleUnderline"/>
          <w:highlight w:val="yellow"/>
        </w:rPr>
        <w:t>possible for</w:t>
      </w:r>
      <w:r w:rsidRPr="00C00601">
        <w:rPr>
          <w:rStyle w:val="StyleUnderline"/>
        </w:rPr>
        <w:t xml:space="preserve"> the </w:t>
      </w:r>
      <w:r w:rsidRPr="009D337B">
        <w:rPr>
          <w:rStyle w:val="StyleUnderline"/>
          <w:highlight w:val="yellow"/>
        </w:rPr>
        <w:t>left to make</w:t>
      </w:r>
      <w:r w:rsidRPr="00C00601">
        <w:rPr>
          <w:rStyle w:val="StyleUnderline"/>
        </w:rPr>
        <w:t xml:space="preserve"> big </w:t>
      </w:r>
      <w:r w:rsidRPr="009D337B">
        <w:rPr>
          <w:rStyle w:val="StyleUnderline"/>
          <w:highlight w:val="yellow"/>
        </w:rPr>
        <w:t>mistakes</w:t>
      </w:r>
      <w:r w:rsidRPr="00C00601">
        <w:rPr>
          <w:rStyle w:val="StyleUnderline"/>
        </w:rPr>
        <w:t xml:space="preserve"> --</w:t>
      </w:r>
      <w:r w:rsidRPr="00C00601">
        <w:rPr>
          <w:sz w:val="16"/>
        </w:rPr>
        <w:t xml:space="preserve"> not just in poor countries, but in rich ones too. </w:t>
      </w:r>
      <w:r w:rsidRPr="009D337B">
        <w:rPr>
          <w:rStyle w:val="StyleUnderline"/>
          <w:highlight w:val="yellow"/>
        </w:rPr>
        <w:t>Germany suffered</w:t>
      </w:r>
      <w:r w:rsidRPr="00C00601">
        <w:rPr>
          <w:rStyle w:val="StyleUnderline"/>
        </w:rPr>
        <w:t xml:space="preserve"> </w:t>
      </w:r>
      <w:r w:rsidRPr="00022241">
        <w:rPr>
          <w:rStyle w:val="Emphasis"/>
        </w:rPr>
        <w:t xml:space="preserve">high </w:t>
      </w:r>
      <w:r w:rsidRPr="009D337B">
        <w:rPr>
          <w:rStyle w:val="Emphasis"/>
          <w:highlight w:val="yellow"/>
        </w:rPr>
        <w:t>unemployment</w:t>
      </w:r>
      <w:r w:rsidRPr="00C00601">
        <w:rPr>
          <w:rStyle w:val="StyleUnderline"/>
        </w:rPr>
        <w:t xml:space="preserve"> in the 1980s and 1990s, </w:t>
      </w:r>
      <w:r w:rsidRPr="009D337B">
        <w:rPr>
          <w:rStyle w:val="StyleUnderline"/>
          <w:highlight w:val="yellow"/>
        </w:rPr>
        <w:t>thanks to</w:t>
      </w:r>
      <w:r w:rsidRPr="00C00601">
        <w:rPr>
          <w:rStyle w:val="StyleUnderline"/>
        </w:rPr>
        <w:t xml:space="preserve"> its rigid labor market </w:t>
      </w:r>
      <w:r w:rsidRPr="009D337B">
        <w:rPr>
          <w:rStyle w:val="Emphasis"/>
          <w:highlight w:val="yellow"/>
        </w:rPr>
        <w:t>regulations</w:t>
      </w:r>
      <w:r w:rsidRPr="00C00601">
        <w:rPr>
          <w:sz w:val="16"/>
        </w:rPr>
        <w:t xml:space="preserve">; eventually, it eased those </w:t>
      </w:r>
      <w:r w:rsidRPr="00022241">
        <w:rPr>
          <w:sz w:val="16"/>
        </w:rPr>
        <w:t xml:space="preserve">restrictions, which substantially lowered the unemployment rate. </w:t>
      </w:r>
      <w:r w:rsidRPr="00022241">
        <w:rPr>
          <w:rStyle w:val="StyleUnderline"/>
        </w:rPr>
        <w:t>Sweden had a very progressive tax system, but scaled back redistribution in the 1990s in order to speed growth</w:t>
      </w:r>
      <w:r w:rsidRPr="00022241">
        <w:rPr>
          <w:sz w:val="16"/>
        </w:rPr>
        <w:t>. France</w:t>
      </w:r>
      <w:r w:rsidRPr="00C00601">
        <w:rPr>
          <w:sz w:val="16"/>
        </w:rPr>
        <w:t xml:space="preserve">, too, has sometimes been forced to curb its ambitions for redistribution and regulation when these produced economic instability and slow growth. </w:t>
      </w:r>
      <w:r w:rsidRPr="00C00601">
        <w:rPr>
          <w:rStyle w:val="Emphasis"/>
        </w:rPr>
        <w:t xml:space="preserve">The </w:t>
      </w:r>
      <w:r w:rsidRPr="009D337B">
        <w:rPr>
          <w:rStyle w:val="Emphasis"/>
          <w:highlight w:val="yellow"/>
        </w:rPr>
        <w:t>U.S. needs</w:t>
      </w:r>
      <w:r w:rsidRPr="00C00601">
        <w:rPr>
          <w:rStyle w:val="Emphasis"/>
        </w:rPr>
        <w:t xml:space="preserve"> a </w:t>
      </w:r>
      <w:r w:rsidRPr="009D337B">
        <w:rPr>
          <w:rStyle w:val="Emphasis"/>
          <w:highlight w:val="yellow"/>
        </w:rPr>
        <w:t>neoliberal contingent to</w:t>
      </w:r>
      <w:r w:rsidRPr="00022241">
        <w:rPr>
          <w:rStyle w:val="Emphasis"/>
        </w:rPr>
        <w:t xml:space="preserve"> help </w:t>
      </w:r>
      <w:r w:rsidRPr="009D337B">
        <w:rPr>
          <w:rStyle w:val="Emphasis"/>
          <w:highlight w:val="yellow"/>
        </w:rPr>
        <w:t>insure against missteps</w:t>
      </w:r>
      <w:r w:rsidRPr="00C00601">
        <w:rPr>
          <w:rStyle w:val="Emphasis"/>
        </w:rPr>
        <w:t xml:space="preserve"> like these. </w:t>
      </w:r>
      <w:r w:rsidRPr="00C00601">
        <w:rPr>
          <w:sz w:val="16"/>
        </w:rPr>
        <w:t xml:space="preserve">So </w:t>
      </w:r>
      <w:r w:rsidRPr="00C00601">
        <w:rPr>
          <w:rStyle w:val="StyleUnderline"/>
        </w:rPr>
        <w:t xml:space="preserve">neoliberals’ ideas are still needed. A </w:t>
      </w:r>
      <w:r w:rsidRPr="009D337B">
        <w:rPr>
          <w:rStyle w:val="StyleUnderline"/>
          <w:highlight w:val="yellow"/>
        </w:rPr>
        <w:t>move toward social democracy</w:t>
      </w:r>
      <w:r w:rsidRPr="00C00601">
        <w:rPr>
          <w:rStyle w:val="StyleUnderline"/>
        </w:rPr>
        <w:t xml:space="preserve"> should </w:t>
      </w:r>
      <w:r w:rsidRPr="009D337B">
        <w:rPr>
          <w:rStyle w:val="StyleUnderline"/>
          <w:highlight w:val="yellow"/>
        </w:rPr>
        <w:t>help correct</w:t>
      </w:r>
      <w:r w:rsidRPr="00C00601">
        <w:rPr>
          <w:rStyle w:val="StyleUnderline"/>
        </w:rPr>
        <w:t xml:space="preserve"> much of the </w:t>
      </w:r>
      <w:r w:rsidRPr="009D337B">
        <w:rPr>
          <w:rStyle w:val="StyleUnderline"/>
          <w:highlight w:val="yellow"/>
        </w:rPr>
        <w:t>inequality</w:t>
      </w:r>
      <w:r w:rsidRPr="00C00601">
        <w:rPr>
          <w:rStyle w:val="StyleUnderline"/>
        </w:rPr>
        <w:t xml:space="preserve"> that </w:t>
      </w:r>
      <w:r w:rsidRPr="00022241">
        <w:rPr>
          <w:rStyle w:val="StyleUnderline"/>
        </w:rPr>
        <w:t xml:space="preserve">has arisen in the U.S., while fixing dysfunctional industries like health care and finance. </w:t>
      </w:r>
      <w:r w:rsidRPr="009D337B">
        <w:rPr>
          <w:rStyle w:val="StyleUnderline"/>
          <w:highlight w:val="yellow"/>
        </w:rPr>
        <w:t>But</w:t>
      </w:r>
      <w:r w:rsidRPr="00022241">
        <w:rPr>
          <w:rStyle w:val="StyleUnderline"/>
        </w:rPr>
        <w:t xml:space="preserve"> left-leaning</w:t>
      </w:r>
      <w:r w:rsidRPr="00C00601">
        <w:rPr>
          <w:rStyle w:val="StyleUnderline"/>
        </w:rPr>
        <w:t xml:space="preserve"> </w:t>
      </w:r>
      <w:r w:rsidRPr="009D337B">
        <w:rPr>
          <w:rStyle w:val="StyleUnderline"/>
          <w:highlight w:val="yellow"/>
        </w:rPr>
        <w:t>neoliberals</w:t>
      </w:r>
      <w:r w:rsidRPr="00C00601">
        <w:rPr>
          <w:rStyle w:val="StyleUnderline"/>
        </w:rPr>
        <w:t xml:space="preserve"> like DeLong will </w:t>
      </w:r>
      <w:r w:rsidRPr="009D337B">
        <w:rPr>
          <w:rStyle w:val="StyleUnderline"/>
          <w:highlight w:val="yellow"/>
        </w:rPr>
        <w:t xml:space="preserve">still </w:t>
      </w:r>
      <w:r w:rsidRPr="00022241">
        <w:rPr>
          <w:rStyle w:val="StyleUnderline"/>
        </w:rPr>
        <w:t xml:space="preserve">be </w:t>
      </w:r>
      <w:r w:rsidRPr="009D337B">
        <w:rPr>
          <w:rStyle w:val="StyleUnderline"/>
          <w:highlight w:val="yellow"/>
        </w:rPr>
        <w:t>needed</w:t>
      </w:r>
      <w:r w:rsidRPr="00C00601">
        <w:rPr>
          <w:rStyle w:val="StyleUnderline"/>
        </w:rPr>
        <w:t xml:space="preserve"> in order </w:t>
      </w:r>
      <w:r w:rsidRPr="009D337B">
        <w:rPr>
          <w:rStyle w:val="StyleUnderline"/>
          <w:highlight w:val="yellow"/>
        </w:rPr>
        <w:t>to restrain</w:t>
      </w:r>
      <w:r w:rsidRPr="00C00601">
        <w:rPr>
          <w:rStyle w:val="StyleUnderline"/>
        </w:rPr>
        <w:t xml:space="preserve"> social democrats’ more </w:t>
      </w:r>
      <w:r w:rsidRPr="009D337B">
        <w:rPr>
          <w:rStyle w:val="Emphasis"/>
          <w:highlight w:val="yellow"/>
        </w:rPr>
        <w:t>ambitious impulses</w:t>
      </w:r>
      <w:r w:rsidRPr="00C00601">
        <w:rPr>
          <w:rStyle w:val="StyleUnderline"/>
        </w:rPr>
        <w:t xml:space="preserve">, to </w:t>
      </w:r>
      <w:r w:rsidRPr="009D337B">
        <w:rPr>
          <w:rStyle w:val="StyleUnderline"/>
          <w:highlight w:val="yellow"/>
        </w:rPr>
        <w:t>protect</w:t>
      </w:r>
      <w:r w:rsidRPr="00C00601">
        <w:rPr>
          <w:rStyle w:val="StyleUnderline"/>
        </w:rPr>
        <w:t xml:space="preserve"> the U.S. economy’s </w:t>
      </w:r>
      <w:r w:rsidRPr="009D337B">
        <w:rPr>
          <w:rStyle w:val="Emphasis"/>
          <w:highlight w:val="yellow"/>
        </w:rPr>
        <w:t>entrepreneurial</w:t>
      </w:r>
      <w:r w:rsidRPr="00022241">
        <w:rPr>
          <w:rStyle w:val="Emphasis"/>
        </w:rPr>
        <w:t xml:space="preserve"> private </w:t>
      </w:r>
      <w:r w:rsidRPr="009D337B">
        <w:rPr>
          <w:rStyle w:val="Emphasis"/>
          <w:highlight w:val="yellow"/>
        </w:rPr>
        <w:t>sector</w:t>
      </w:r>
      <w:r w:rsidRPr="00C00601">
        <w:rPr>
          <w:rStyle w:val="StyleUnderline"/>
        </w:rPr>
        <w:t xml:space="preserve">, and to </w:t>
      </w:r>
      <w:r w:rsidRPr="00022241">
        <w:rPr>
          <w:rStyle w:val="StyleUnderline"/>
        </w:rPr>
        <w:t xml:space="preserve">make sure that </w:t>
      </w:r>
      <w:r w:rsidRPr="009D337B">
        <w:rPr>
          <w:rStyle w:val="Emphasis"/>
          <w:highlight w:val="yellow"/>
        </w:rPr>
        <w:t>tech</w:t>
      </w:r>
      <w:r w:rsidRPr="00022241">
        <w:rPr>
          <w:rStyle w:val="StyleUnderline"/>
        </w:rPr>
        <w:t>nological</w:t>
      </w:r>
      <w:r w:rsidRPr="00C00601">
        <w:rPr>
          <w:rStyle w:val="StyleUnderline"/>
        </w:rPr>
        <w:t xml:space="preserve"> </w:t>
      </w:r>
      <w:r w:rsidRPr="00022241">
        <w:rPr>
          <w:rStyle w:val="StyleUnderline"/>
        </w:rPr>
        <w:t>progress</w:t>
      </w:r>
      <w:r w:rsidRPr="00C00601">
        <w:rPr>
          <w:rStyle w:val="StyleUnderline"/>
        </w:rPr>
        <w:t xml:space="preserve"> </w:t>
      </w:r>
      <w:r w:rsidRPr="009D337B">
        <w:rPr>
          <w:rStyle w:val="StyleUnderline"/>
          <w:highlight w:val="yellow"/>
        </w:rPr>
        <w:t>and</w:t>
      </w:r>
      <w:r w:rsidRPr="00C00601">
        <w:rPr>
          <w:rStyle w:val="StyleUnderline"/>
        </w:rPr>
        <w:t xml:space="preserve"> international </w:t>
      </w:r>
      <w:r w:rsidRPr="009D337B">
        <w:rPr>
          <w:rStyle w:val="StyleUnderline"/>
          <w:highlight w:val="yellow"/>
        </w:rPr>
        <w:t>trade</w:t>
      </w:r>
      <w:r w:rsidRPr="00C00601">
        <w:rPr>
          <w:rStyle w:val="StyleUnderline"/>
        </w:rPr>
        <w:t xml:space="preserve"> don’t get forgotten.</w:t>
      </w:r>
    </w:p>
    <w:p w14:paraId="01073217" w14:textId="77777777" w:rsidR="006D4434" w:rsidRPr="0036097F" w:rsidRDefault="006D4434" w:rsidP="006D4434">
      <w:pPr>
        <w:pStyle w:val="Heading4"/>
        <w:numPr>
          <w:ilvl w:val="0"/>
          <w:numId w:val="11"/>
        </w:numPr>
        <w:tabs>
          <w:tab w:val="num" w:pos="360"/>
        </w:tabs>
        <w:rPr>
          <w:rFonts w:cs="Arial"/>
        </w:rPr>
      </w:pPr>
      <w:r>
        <w:t xml:space="preserve">Alternative </w:t>
      </w:r>
      <w:r w:rsidRPr="0036097F">
        <w:t xml:space="preserve">causes backlash, fails to resolve environmental challenges, and causes </w:t>
      </w:r>
      <w:r>
        <w:t>transition wars</w:t>
      </w:r>
      <w:r w:rsidRPr="0036097F">
        <w:t xml:space="preserve"> – growth solves. </w:t>
      </w:r>
    </w:p>
    <w:p w14:paraId="0C194139" w14:textId="77777777" w:rsidR="006D4434" w:rsidRPr="0036097F" w:rsidRDefault="006D4434" w:rsidP="006D4434">
      <w:r w:rsidRPr="0036097F">
        <w:rPr>
          <w:rStyle w:val="Style13ptBold"/>
        </w:rPr>
        <w:t>Karlsson 21</w:t>
      </w:r>
      <w:r w:rsidRPr="0036097F">
        <w:t xml:space="preserve"> – (Rasmus, "Learning in the Anthropocene" Soc. Sci. 10, no. 6: 233. </w:t>
      </w:r>
      <w:r w:rsidRPr="0076530E">
        <w:t>https://doi.org/10.3390/socsci10060233</w:t>
      </w:r>
      <w:r w:rsidRPr="0036097F">
        <w:t xml:space="preserve"> 18 June 2021)// gcd</w:t>
      </w:r>
    </w:p>
    <w:p w14:paraId="3FE7E945" w14:textId="77777777" w:rsidR="006D4434" w:rsidRDefault="006D4434" w:rsidP="006D4434">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9D337B">
        <w:rPr>
          <w:rStyle w:val="Emphasis"/>
          <w:highlight w:val="yellow"/>
        </w:rPr>
        <w:t xml:space="preserve">life </w:t>
      </w:r>
      <w:r w:rsidRPr="0076530E">
        <w:rPr>
          <w:rStyle w:val="Emphasis"/>
        </w:rPr>
        <w:t>was always</w:t>
      </w:r>
      <w:r w:rsidRPr="006F2C39">
        <w:rPr>
          <w:rStyle w:val="StyleUnderline"/>
        </w:rPr>
        <w:t xml:space="preserve"> </w:t>
      </w:r>
      <w:r w:rsidRPr="009D337B">
        <w:rPr>
          <w:rStyle w:val="StyleUnderline"/>
          <w:highlight w:val="yellow"/>
        </w:rPr>
        <w:t>vulnerable to</w:t>
      </w:r>
      <w:r w:rsidRPr="006F2C39">
        <w:rPr>
          <w:rStyle w:val="StyleUnderline"/>
        </w:rPr>
        <w:t xml:space="preserve"> a number of </w:t>
      </w:r>
      <w:r w:rsidRPr="009D337B">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9D337B">
        <w:rPr>
          <w:rStyle w:val="Emphasis"/>
          <w:highlight w:val="yellow"/>
        </w:rPr>
        <w:t>only</w:t>
      </w:r>
      <w:r w:rsidRPr="006F2C39">
        <w:rPr>
          <w:rStyle w:val="StyleUnderline"/>
        </w:rPr>
        <w:t xml:space="preserve"> advanced </w:t>
      </w:r>
      <w:r w:rsidRPr="009D337B">
        <w:rPr>
          <w:rStyle w:val="Emphasis"/>
          <w:highlight w:val="yellow"/>
        </w:rPr>
        <w:t>tech</w:t>
      </w:r>
      <w:r w:rsidRPr="006F2C39">
        <w:rPr>
          <w:rStyle w:val="StyleUnderline"/>
        </w:rPr>
        <w:t xml:space="preserve">nologies </w:t>
      </w:r>
      <w:r w:rsidRPr="009D337B">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9D337B">
        <w:rPr>
          <w:rStyle w:val="StyleUnderline"/>
          <w:highlight w:val="yellow"/>
        </w:rPr>
        <w:t xml:space="preserve">vulnerability </w:t>
      </w:r>
      <w:r w:rsidRPr="009D337B">
        <w:rPr>
          <w:rStyle w:val="Emphasis"/>
          <w:highlight w:val="yellow"/>
        </w:rPr>
        <w:t>of pre-industrial societies</w:t>
      </w:r>
      <w:r w:rsidRPr="009D337B">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9D337B">
        <w:rPr>
          <w:rStyle w:val="Emphasis"/>
          <w:highlight w:val="yellow"/>
        </w:rPr>
        <w:t>pre-modern</w:t>
      </w:r>
      <w:r w:rsidRPr="006F2C39">
        <w:rPr>
          <w:rStyle w:val="StyleUnderline"/>
        </w:rPr>
        <w:t xml:space="preserve"> Western agricultural </w:t>
      </w:r>
      <w:r w:rsidRPr="009D337B">
        <w:rPr>
          <w:rStyle w:val="StyleUnderline"/>
          <w:highlight w:val="yellow"/>
        </w:rPr>
        <w:t xml:space="preserve">societies were </w:t>
      </w:r>
      <w:r w:rsidRPr="00665714">
        <w:rPr>
          <w:rStyle w:val="StyleUnderline"/>
        </w:rPr>
        <w:t xml:space="preserve">hardly “sustainable” in any meaningful sense. </w:t>
      </w:r>
      <w:r w:rsidRPr="009D337B">
        <w:rPr>
          <w:rStyle w:val="StyleUnderline"/>
          <w:highlight w:val="yellow"/>
        </w:rPr>
        <w:t xml:space="preserve">Experiencing </w:t>
      </w:r>
      <w:r w:rsidRPr="0076530E">
        <w:rPr>
          <w:rStyle w:val="StyleUnderline"/>
        </w:rPr>
        <w:t xml:space="preserve">permanent </w:t>
      </w:r>
      <w:r w:rsidRPr="009D337B">
        <w:rPr>
          <w:rStyle w:val="StyleUnderline"/>
          <w:highlight w:val="yellow"/>
        </w:rPr>
        <w:t>scarcity</w:t>
      </w:r>
      <w:r w:rsidRPr="006F2C39">
        <w:rPr>
          <w:rStyle w:val="StyleUnderline"/>
        </w:rPr>
        <w:t xml:space="preserve">, violent </w:t>
      </w:r>
      <w:r w:rsidRPr="009D337B">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9D337B">
        <w:rPr>
          <w:rStyle w:val="StyleUnderline"/>
          <w:highlight w:val="yellow"/>
        </w:rPr>
        <w:t>probability that</w:t>
      </w:r>
      <w:r w:rsidRPr="006F2C39">
        <w:rPr>
          <w:rStyle w:val="StyleUnderline"/>
        </w:rPr>
        <w:t xml:space="preserve"> committed </w:t>
      </w:r>
      <w:r w:rsidRPr="009D337B">
        <w:rPr>
          <w:rStyle w:val="StyleUnderline"/>
          <w:highlight w:val="yellow"/>
        </w:rPr>
        <w:t>warming</w:t>
      </w:r>
      <w:r w:rsidRPr="006F2C39">
        <w:rPr>
          <w:rStyle w:val="StyleUnderline"/>
        </w:rPr>
        <w:t xml:space="preserve"> already </w:t>
      </w:r>
      <w:r w:rsidRPr="009D337B">
        <w:rPr>
          <w:rStyle w:val="StyleUnderline"/>
          <w:highlight w:val="yellow"/>
        </w:rPr>
        <w:t>exceeds</w:t>
      </w:r>
      <w:r w:rsidRPr="006F2C39">
        <w:rPr>
          <w:rStyle w:val="StyleUnderline"/>
        </w:rPr>
        <w:t xml:space="preserve"> the </w:t>
      </w:r>
      <w:r w:rsidRPr="009D337B">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9D337B">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9D337B">
        <w:rPr>
          <w:rStyle w:val="Emphasis"/>
          <w:highlight w:val="yellow"/>
        </w:rPr>
        <w:t>SRM</w:t>
      </w:r>
      <w:r w:rsidRPr="00BE2247">
        <w:rPr>
          <w:rStyle w:val="StyleUnderline"/>
        </w:rPr>
        <w:t xml:space="preserve">, </w:t>
      </w:r>
      <w:r w:rsidRPr="009D337B">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9D337B">
        <w:rPr>
          <w:rStyle w:val="Emphasis"/>
          <w:highlight w:val="yellow"/>
        </w:rPr>
        <w:t>stabilize</w:t>
      </w:r>
      <w:r w:rsidRPr="00BE2247">
        <w:rPr>
          <w:rStyle w:val="StyleUnderline"/>
        </w:rPr>
        <w:t xml:space="preserve"> global </w:t>
      </w:r>
      <w:r w:rsidRPr="009D337B">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9D337B">
        <w:rPr>
          <w:rStyle w:val="Emphasis"/>
          <w:highlight w:val="yellow"/>
        </w:rPr>
        <w:t>limiting warming</w:t>
      </w:r>
      <w:r w:rsidRPr="009C4D15">
        <w:rPr>
          <w:rStyle w:val="Emphasis"/>
        </w:rPr>
        <w:t xml:space="preserve"> to 1.5 degrees </w:t>
      </w:r>
      <w:r w:rsidRPr="009D337B">
        <w:rPr>
          <w:rStyle w:val="Emphasis"/>
          <w:highlight w:val="yellow"/>
        </w:rPr>
        <w:t>will</w:t>
      </w:r>
      <w:r w:rsidRPr="009C4D15">
        <w:rPr>
          <w:rStyle w:val="Emphasis"/>
        </w:rPr>
        <w:t xml:space="preserve"> still </w:t>
      </w:r>
      <w:r w:rsidRPr="009D337B">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9D337B">
        <w:rPr>
          <w:rStyle w:val="StyleUnderline"/>
          <w:highlight w:val="yellow"/>
        </w:rPr>
        <w:t>industrial 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9D337B">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9D337B">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9D337B">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9D337B">
        <w:rPr>
          <w:rStyle w:val="Emphasis"/>
          <w:highlight w:val="yellow"/>
        </w:rPr>
        <w:t>countries that remain committed to growth</w:t>
      </w:r>
      <w:r w:rsidRPr="009C4D15">
        <w:rPr>
          <w:rStyle w:val="Emphasis"/>
        </w:rPr>
        <w:t xml:space="preserve"> would quickly </w:t>
      </w:r>
      <w:r w:rsidRPr="009D337B">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9D337B">
        <w:rPr>
          <w:rStyle w:val="StyleUnderline"/>
          <w:highlight w:val="yellow"/>
        </w:rPr>
        <w:t>frugality</w:t>
      </w:r>
      <w:r w:rsidRPr="009C4D15">
        <w:rPr>
          <w:rStyle w:val="StyleUnderline"/>
        </w:rPr>
        <w:t xml:space="preserve"> and localism </w:t>
      </w:r>
      <w:r w:rsidRPr="009D337B">
        <w:rPr>
          <w:rStyle w:val="StyleUnderline"/>
          <w:highlight w:val="yellow"/>
        </w:rPr>
        <w:t>would</w:t>
      </w:r>
      <w:r w:rsidRPr="009C4D15">
        <w:rPr>
          <w:rStyle w:val="StyleUnderline"/>
        </w:rPr>
        <w:t xml:space="preserve"> have to </w:t>
      </w:r>
      <w:r w:rsidRPr="009D337B">
        <w:rPr>
          <w:rStyle w:val="StyleUnderline"/>
          <w:highlight w:val="yellow"/>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9D337B">
        <w:rPr>
          <w:rStyle w:val="Emphasis"/>
          <w:highlight w:val="yellow"/>
        </w:rPr>
        <w:t>with</w:t>
      </w:r>
      <w:r w:rsidRPr="00F80309">
        <w:rPr>
          <w:sz w:val="16"/>
        </w:rPr>
        <w:t xml:space="preserve"> such </w:t>
      </w:r>
      <w:r w:rsidRPr="0076530E">
        <w:rPr>
          <w:rStyle w:val="StyleUnderline"/>
        </w:rPr>
        <w:t xml:space="preserve">political and social </w:t>
      </w:r>
      <w:r w:rsidRPr="009D337B">
        <w:rPr>
          <w:rStyle w:val="StyleUnderline"/>
          <w:highlight w:val="yellow"/>
        </w:rPr>
        <w:t>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9D337B">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9D337B">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9D337B">
        <w:rPr>
          <w:rStyle w:val="StyleUnderline"/>
          <w:highlight w:val="yellow"/>
        </w:rPr>
        <w:t>manipulation</w:t>
      </w:r>
      <w:r w:rsidRPr="009C4D15">
        <w:rPr>
          <w:rStyle w:val="StyleUnderline"/>
        </w:rPr>
        <w:t xml:space="preserve"> of the physical world </w:t>
      </w:r>
      <w:r w:rsidRPr="009D337B">
        <w:rPr>
          <w:rStyle w:val="StyleUnderline"/>
          <w:highlight w:val="yellow"/>
        </w:rPr>
        <w:t>possible</w:t>
      </w:r>
      <w:r w:rsidRPr="009C4D15">
        <w:rPr>
          <w:rStyle w:val="StyleUnderline"/>
        </w:rPr>
        <w:t xml:space="preserve"> in ways that may </w:t>
      </w:r>
      <w:r w:rsidRPr="009D337B">
        <w:rPr>
          <w:rStyle w:val="StyleUnderline"/>
          <w:highlight w:val="yellow"/>
        </w:rPr>
        <w:t>solve</w:t>
      </w:r>
      <w:r w:rsidRPr="009C4D15">
        <w:rPr>
          <w:rStyle w:val="StyleUnderline"/>
        </w:rPr>
        <w:t xml:space="preserve"> many </w:t>
      </w:r>
      <w:r w:rsidRPr="009D337B">
        <w:rPr>
          <w:rStyle w:val="StyleUnderline"/>
          <w:highlight w:val="yellow"/>
        </w:rPr>
        <w:t>problems</w:t>
      </w:r>
      <w:r w:rsidRPr="009C4D15">
        <w:rPr>
          <w:rStyle w:val="StyleUnderline"/>
        </w:rPr>
        <w:t xml:space="preserve"> that today </w:t>
      </w:r>
      <w:r w:rsidRPr="00514455">
        <w:rPr>
          <w:rStyle w:val="Emphasis"/>
        </w:rPr>
        <w:t xml:space="preserve">seem </w:t>
      </w:r>
      <w:r w:rsidRPr="0076530E">
        <w:rPr>
          <w:rStyle w:val="Emphasis"/>
        </w:rPr>
        <w:t>intractable</w:t>
      </w:r>
      <w:r w:rsidRPr="00F80309">
        <w:rPr>
          <w:sz w:val="16"/>
        </w:rPr>
        <w:t xml:space="preserve"> (Dorr 2016). Similarly, </w:t>
      </w:r>
      <w:r w:rsidRPr="009D337B">
        <w:rPr>
          <w:rStyle w:val="Emphasis"/>
          <w:highlight w:val="yellow"/>
        </w:rPr>
        <w:t xml:space="preserve">breakthroughs in </w:t>
      </w:r>
      <w:r w:rsidRPr="00514455">
        <w:rPr>
          <w:rStyle w:val="Emphasis"/>
        </w:rPr>
        <w:t xml:space="preserve">synthetic </w:t>
      </w:r>
      <w:r w:rsidRPr="009D337B">
        <w:rPr>
          <w:rStyle w:val="Emphasis"/>
          <w:highlight w:val="yellow"/>
        </w:rPr>
        <w:t>bio</w:t>
      </w:r>
      <w:r w:rsidRPr="00514455">
        <w:rPr>
          <w:rStyle w:val="Emphasis"/>
        </w:rPr>
        <w:t>logy</w:t>
      </w:r>
      <w:r w:rsidRPr="009C4D15">
        <w:rPr>
          <w:rStyle w:val="StyleUnderline"/>
        </w:rPr>
        <w:t xml:space="preserve"> may </w:t>
      </w:r>
      <w:r w:rsidRPr="009D337B">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9D337B">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9D337B">
        <w:rPr>
          <w:rStyle w:val="Emphasis"/>
          <w:highlight w:val="yellow"/>
        </w:rPr>
        <w:t>late-capitalist affluence</w:t>
      </w:r>
      <w:r w:rsidRPr="009C4D15">
        <w:rPr>
          <w:rStyle w:val="Emphasis"/>
        </w:rPr>
        <w:t xml:space="preserve"> has </w:t>
      </w:r>
      <w:r w:rsidRPr="009D337B">
        <w:rPr>
          <w:rStyle w:val="Emphasis"/>
          <w:highlight w:val="yellow"/>
        </w:rPr>
        <w:t>enabled</w:t>
      </w:r>
      <w:r w:rsidRPr="009C4D15">
        <w:rPr>
          <w:rStyle w:val="Emphasis"/>
        </w:rPr>
        <w:t xml:space="preserve"> many </w:t>
      </w:r>
      <w:r w:rsidRPr="009D337B">
        <w:rPr>
          <w:rStyle w:val="Emphasis"/>
          <w:highlight w:val="yellow"/>
        </w:rPr>
        <w:t>postmaterial identities</w:t>
      </w:r>
      <w:r w:rsidRPr="009C4D15">
        <w:rPr>
          <w:rStyle w:val="Emphasis"/>
        </w:rPr>
        <w:t xml:space="preserve"> and behaviors, such as bicycling, </w:t>
      </w:r>
      <w:r w:rsidRPr="009D337B">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9D337B">
        <w:rPr>
          <w:rStyle w:val="Emphasis"/>
          <w:highlight w:val="yellow"/>
        </w:rPr>
        <w:t>collapsing economy</w:t>
      </w:r>
      <w:r w:rsidRPr="009C4D15">
        <w:rPr>
          <w:rStyle w:val="Emphasis"/>
        </w:rPr>
        <w:t xml:space="preserve"> could quickly </w:t>
      </w:r>
      <w:r w:rsidRPr="009D337B">
        <w:rPr>
          <w:rStyle w:val="Emphasis"/>
          <w:highlight w:val="yellow"/>
        </w:rPr>
        <w:t>lead to</w:t>
      </w:r>
      <w:r w:rsidRPr="009C4D15">
        <w:rPr>
          <w:rStyle w:val="Emphasis"/>
        </w:rPr>
        <w:t xml:space="preserve"> a reversal back to </w:t>
      </w:r>
      <w:r w:rsidRPr="009D337B">
        <w:rPr>
          <w:rStyle w:val="Emphasis"/>
          <w:highlight w:val="yellow"/>
        </w:rPr>
        <w:t>survivalist values</w:t>
      </w:r>
      <w:r w:rsidRPr="009C4D15">
        <w:rPr>
          <w:rStyle w:val="Emphasis"/>
        </w:rPr>
        <w:t xml:space="preserve">, traditional hierarchical forms of </w:t>
      </w:r>
      <w:r w:rsidRPr="009D337B">
        <w:rPr>
          <w:rStyle w:val="Emphasis"/>
          <w:highlight w:val="yellow"/>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w:t>
      </w:r>
      <w:r w:rsidRPr="0076530E">
        <w:rPr>
          <w:rStyle w:val="StyleUnderline"/>
        </w:rPr>
        <w:t xml:space="preserve">that </w:t>
      </w:r>
      <w:r w:rsidRPr="0076530E">
        <w:rPr>
          <w:rStyle w:val="Emphasis"/>
        </w:rPr>
        <w:t>retreating from the</w:t>
      </w:r>
      <w:r w:rsidRPr="0076530E">
        <w:rPr>
          <w:rStyle w:val="StyleUnderline"/>
        </w:rPr>
        <w:t xml:space="preserve"> global economy and adopting a low-tech lifestyle would increase resilience</w:t>
      </w:r>
      <w:r w:rsidRPr="0076530E">
        <w:rPr>
          <w:sz w:val="16"/>
        </w:rPr>
        <w:t xml:space="preserve"> (Alexander and Yacoumis 2018), it may do very much the opposite by </w:t>
      </w:r>
      <w:r w:rsidRPr="0076530E">
        <w:rPr>
          <w:rStyle w:val="StyleUnderline"/>
        </w:rPr>
        <w:t xml:space="preserve">further fragmenting global efforts and </w:t>
      </w:r>
      <w:r w:rsidRPr="0076530E">
        <w:rPr>
          <w:rStyle w:val="Emphasis"/>
        </w:rPr>
        <w:t>slowi</w:t>
      </w:r>
      <w:r w:rsidRPr="0076530E">
        <w:rPr>
          <w:rStyle w:val="StyleUnderline"/>
        </w:rPr>
        <w:t>ng the pace of technological innovation</w:t>
      </w:r>
      <w:r w:rsidRPr="009C4D15">
        <w:rPr>
          <w:rStyle w:val="StyleUnderline"/>
        </w:rPr>
        <w:t>.</w:t>
      </w:r>
      <w:r w:rsidRPr="00F80309">
        <w:rPr>
          <w:sz w:val="16"/>
        </w:rPr>
        <w:t xml:space="preserve"> </w:t>
      </w:r>
      <w:r w:rsidRPr="009D337B">
        <w:rPr>
          <w:rStyle w:val="Emphasis"/>
          <w:highlight w:val="yellow"/>
        </w:rPr>
        <w:t>Without</w:t>
      </w:r>
      <w:r w:rsidRPr="00F80309">
        <w:rPr>
          <w:sz w:val="16"/>
        </w:rPr>
        <w:t xml:space="preserve"> an orderly and </w:t>
      </w:r>
      <w:r w:rsidRPr="009D337B">
        <w:rPr>
          <w:rStyle w:val="Emphasis"/>
          <w:highlight w:val="yellow"/>
        </w:rPr>
        <w:t>functioning</w:t>
      </w:r>
      <w:r w:rsidRPr="009C4D15">
        <w:rPr>
          <w:rStyle w:val="StyleUnderline"/>
        </w:rPr>
        <w:t xml:space="preserve"> world </w:t>
      </w:r>
      <w:r w:rsidRPr="009D337B">
        <w:rPr>
          <w:rStyle w:val="StyleUnderline"/>
          <w:highlight w:val="yellow"/>
        </w:rPr>
        <w:t>trade</w:t>
      </w:r>
      <w:r w:rsidRPr="009C4D15">
        <w:rPr>
          <w:rStyle w:val="StyleUnderline"/>
        </w:rPr>
        <w:t xml:space="preserve"> system, local </w:t>
      </w:r>
      <w:r w:rsidRPr="00514455">
        <w:rPr>
          <w:rStyle w:val="StyleUnderline"/>
        </w:rPr>
        <w:t xml:space="preserve">resources </w:t>
      </w:r>
      <w:r w:rsidRPr="009D337B">
        <w:rPr>
          <w:rStyle w:val="StyleUnderline"/>
          <w:highlight w:val="yellow"/>
        </w:rPr>
        <w:t>scarcities</w:t>
      </w:r>
      <w:r w:rsidRPr="009C4D15">
        <w:rPr>
          <w:rStyle w:val="StyleUnderline"/>
        </w:rPr>
        <w:t xml:space="preserve"> would be </w:t>
      </w:r>
      <w:r w:rsidRPr="009D337B">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9D337B">
        <w:rPr>
          <w:rStyle w:val="Emphasis"/>
          <w:highlight w:val="yellow"/>
        </w:rPr>
        <w:t>ecosystems have</w:t>
      </w:r>
      <w:r w:rsidRPr="009C4D15">
        <w:rPr>
          <w:rStyle w:val="StyleUnderline"/>
        </w:rPr>
        <w:t xml:space="preserve"> already </w:t>
      </w:r>
      <w:r w:rsidRPr="009D337B">
        <w:rPr>
          <w:rStyle w:val="StyleUnderline"/>
          <w:highlight w:val="yellow"/>
        </w:rPr>
        <w:t>been damaged beyond</w:t>
      </w:r>
      <w:r w:rsidRPr="009C4D15">
        <w:rPr>
          <w:rStyle w:val="StyleUnderline"/>
        </w:rPr>
        <w:t xml:space="preserve"> natural </w:t>
      </w:r>
      <w:r w:rsidRPr="009D337B">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9D337B">
        <w:rPr>
          <w:rStyle w:val="Emphasis"/>
          <w:highlight w:val="yellow"/>
        </w:rPr>
        <w:t>From</w:t>
      </w:r>
      <w:r w:rsidRPr="009C4D15">
        <w:rPr>
          <w:rStyle w:val="StyleUnderline"/>
        </w:rPr>
        <w:t xml:space="preserve"> the </w:t>
      </w:r>
      <w:r w:rsidRPr="009D337B">
        <w:rPr>
          <w:rStyle w:val="StyleUnderline"/>
          <w:highlight w:val="yellow"/>
        </w:rPr>
        <w:t>vantage point</w:t>
      </w:r>
      <w:r w:rsidRPr="009C4D15">
        <w:rPr>
          <w:rStyle w:val="StyleUnderline"/>
        </w:rPr>
        <w:t xml:space="preserve"> of the </w:t>
      </w:r>
      <w:r w:rsidRPr="009D337B">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9D337B">
        <w:rPr>
          <w:rStyle w:val="Emphasis"/>
          <w:highlight w:val="yellow"/>
        </w:rPr>
        <w:t xml:space="preserve">waning of </w:t>
      </w:r>
      <w:r w:rsidRPr="0076530E">
        <w:rPr>
          <w:rStyle w:val="Emphasis"/>
        </w:rPr>
        <w:t xml:space="preserve">interstate </w:t>
      </w:r>
      <w:r w:rsidRPr="009D337B">
        <w:rPr>
          <w:rStyle w:val="Emphasis"/>
          <w:highlight w:val="yellow"/>
        </w:rPr>
        <w:t>war</w:t>
      </w:r>
      <w:r w:rsidRPr="009C4D15">
        <w:rPr>
          <w:rStyle w:val="StyleUnderline"/>
        </w:rPr>
        <w:t xml:space="preserve"> in general and the </w:t>
      </w:r>
      <w:r w:rsidRPr="009D337B">
        <w:rPr>
          <w:rStyle w:val="StyleUnderline"/>
          <w:highlight w:val="yellow"/>
        </w:rPr>
        <w:t>fact</w:t>
      </w:r>
      <w:r w:rsidRPr="009C4D15">
        <w:rPr>
          <w:rStyle w:val="StyleUnderline"/>
        </w:rPr>
        <w:t xml:space="preserve"> that </w:t>
      </w:r>
      <w:r w:rsidRPr="009D337B">
        <w:rPr>
          <w:rStyle w:val="StyleUnderline"/>
          <w:highlight w:val="yellow"/>
        </w:rPr>
        <w:t>there has not been</w:t>
      </w:r>
      <w:r w:rsidRPr="009C4D15">
        <w:rPr>
          <w:rStyle w:val="StyleUnderline"/>
        </w:rPr>
        <w:t xml:space="preserve"> any major </w:t>
      </w:r>
      <w:r w:rsidRPr="009D337B">
        <w:rPr>
          <w:rStyle w:val="StyleUnderline"/>
          <w:highlight w:val="yellow"/>
        </w:rPr>
        <w:t>nuclear exchange</w:t>
      </w:r>
      <w:r w:rsidRPr="009C4D15">
        <w:rPr>
          <w:rStyle w:val="StyleUnderline"/>
        </w:rPr>
        <w:t xml:space="preserve"> in particular, does </w:t>
      </w:r>
      <w:r w:rsidRPr="009D337B">
        <w:rPr>
          <w:rStyle w:val="StyleUnderline"/>
          <w:highlight w:val="yellow"/>
        </w:rPr>
        <w:t>vindicate</w:t>
      </w:r>
      <w:r w:rsidRPr="009C4D15">
        <w:rPr>
          <w:rStyle w:val="StyleUnderline"/>
        </w:rPr>
        <w:t xml:space="preserve"> such an </w:t>
      </w:r>
      <w:r w:rsidRPr="009D337B">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3EECDEEF" w14:textId="77777777" w:rsidR="006D4434" w:rsidRDefault="006D4434" w:rsidP="006D4434">
      <w:pPr>
        <w:pStyle w:val="Heading4"/>
        <w:numPr>
          <w:ilvl w:val="0"/>
          <w:numId w:val="11"/>
        </w:numPr>
        <w:tabs>
          <w:tab w:val="num" w:pos="360"/>
        </w:tabs>
      </w:pPr>
      <w:r>
        <w:t>Crisis narratives are wrong – peak growth and absolute decoupling are coming – only crisis causes overconsumption.</w:t>
      </w:r>
    </w:p>
    <w:p w14:paraId="20315756" w14:textId="77777777" w:rsidR="006D4434" w:rsidRPr="00EC4834" w:rsidRDefault="006D4434" w:rsidP="006D4434">
      <w:r w:rsidRPr="003A050E">
        <w:rPr>
          <w:rStyle w:val="Style13ptBold"/>
        </w:rPr>
        <w:t>Nordhaus 20</w:t>
      </w:r>
      <w:r>
        <w:t xml:space="preserve"> – </w:t>
      </w:r>
      <w:r w:rsidRPr="00EC4834">
        <w:t>founder and executive director of the Breakthrough Institute.</w:t>
      </w:r>
      <w:r>
        <w:t xml:space="preserve">  (Ted, </w:t>
      </w:r>
      <w:r w:rsidRPr="00EC4834">
        <w:t>“Must Growth Doom the Planet?,” The New Atlantis, Number 61, Winter 2020, pp. 76-86</w:t>
      </w:r>
      <w:r>
        <w:t>)//gcd</w:t>
      </w:r>
    </w:p>
    <w:p w14:paraId="1FF02FEC" w14:textId="77777777" w:rsidR="006D4434" w:rsidRPr="003A050E" w:rsidRDefault="006D4434" w:rsidP="006D4434">
      <w:pPr>
        <w:rPr>
          <w:rStyle w:val="StyleUnderline"/>
        </w:rPr>
      </w:pPr>
      <w:r w:rsidRPr="003A050E">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9D337B">
        <w:rPr>
          <w:rStyle w:val="Emphasis"/>
          <w:highlight w:val="yellow"/>
        </w:rPr>
        <w:t>growth rate</w:t>
      </w:r>
      <w:r w:rsidRPr="003A050E">
        <w:rPr>
          <w:rStyle w:val="StyleUnderline"/>
        </w:rPr>
        <w:t xml:space="preserve"> of developed economies </w:t>
      </w:r>
      <w:r w:rsidRPr="009D337B">
        <w:rPr>
          <w:rStyle w:val="Emphasis"/>
          <w:highlight w:val="yellow"/>
        </w:rPr>
        <w:t xml:space="preserve">has been falling </w:t>
      </w:r>
      <w:r w:rsidRPr="0076530E">
        <w:rPr>
          <w:rStyle w:val="Emphasis"/>
        </w:rPr>
        <w:t>for decades</w:t>
      </w:r>
      <w:r w:rsidRPr="003A050E">
        <w:rPr>
          <w:rStyle w:val="StyleUnderline"/>
        </w:rPr>
        <w:t xml:space="preserve">. </w:t>
      </w:r>
      <w:r w:rsidRPr="003A050E">
        <w:rPr>
          <w:sz w:val="16"/>
        </w:rPr>
        <w:t xml:space="preserve">This is </w:t>
      </w:r>
      <w:r w:rsidRPr="009D337B">
        <w:rPr>
          <w:rStyle w:val="StyleUnderline"/>
          <w:highlight w:val="yellow"/>
        </w:rPr>
        <w:t xml:space="preserve">due </w:t>
      </w:r>
      <w:r w:rsidRPr="00665714">
        <w:rPr>
          <w:rStyle w:val="StyleUnderline"/>
        </w:rPr>
        <w:t xml:space="preserve">not </w:t>
      </w:r>
      <w:r w:rsidRPr="009D337B">
        <w:rPr>
          <w:rStyle w:val="StyleUnderline"/>
          <w:highlight w:val="yellow"/>
        </w:rPr>
        <w:t>to</w:t>
      </w:r>
      <w:r w:rsidRPr="003A050E">
        <w:rPr>
          <w:rStyle w:val="StyleUnderline"/>
        </w:rPr>
        <w:t xml:space="preserve"> biophysical </w:t>
      </w:r>
      <w:r w:rsidRPr="00665714">
        <w:rPr>
          <w:rStyle w:val="Emphasis"/>
        </w:rPr>
        <w:t>limits</w:t>
      </w:r>
      <w:r w:rsidRPr="00665714">
        <w:rPr>
          <w:rStyle w:val="StyleUnderline"/>
        </w:rPr>
        <w:t xml:space="preserve"> to consumption, but rather</w:t>
      </w:r>
      <w:r w:rsidRPr="003A050E">
        <w:rPr>
          <w:rStyle w:val="StyleUnderline"/>
        </w:rPr>
        <w:t xml:space="preserve"> to the simple </w:t>
      </w:r>
      <w:r w:rsidRPr="009D337B">
        <w:rPr>
          <w:rStyle w:val="Emphasis"/>
          <w:highlight w:val="yellow"/>
        </w:rPr>
        <w:t>math</w:t>
      </w:r>
      <w:r w:rsidRPr="00665714">
        <w:rPr>
          <w:rStyle w:val="Emphasis"/>
        </w:rPr>
        <w:t>ematical reality</w:t>
      </w:r>
      <w:r w:rsidRPr="003A050E">
        <w:rPr>
          <w:rStyle w:val="StyleUnderline"/>
        </w:rPr>
        <w:t xml:space="preserve"> that the richer an economy becomes, the more wealth it needs to gain each year to maintain the same growth rate</w:t>
      </w:r>
      <w:r w:rsidRPr="003A050E">
        <w:rPr>
          <w:sz w:val="16"/>
        </w:rPr>
        <w:t xml:space="preserve">. Economic </w:t>
      </w:r>
      <w:r w:rsidRPr="009D337B">
        <w:rPr>
          <w:rStyle w:val="Emphasis"/>
          <w:highlight w:val="yellow"/>
        </w:rPr>
        <w:t xml:space="preserve">growth </w:t>
      </w:r>
      <w:r w:rsidRPr="00665714">
        <w:rPr>
          <w:rStyle w:val="Emphasis"/>
        </w:rPr>
        <w:t>in</w:t>
      </w:r>
      <w:r w:rsidRPr="003A050E">
        <w:rPr>
          <w:rStyle w:val="StyleUnderline"/>
        </w:rPr>
        <w:t xml:space="preserve"> wealthy post-industrial economies, in other words, appears to be inexorably </w:t>
      </w:r>
      <w:r w:rsidRPr="009D337B">
        <w:rPr>
          <w:rStyle w:val="StyleUnderline"/>
          <w:highlight w:val="yellow"/>
        </w:rPr>
        <w:t>slowing without</w:t>
      </w:r>
      <w:r w:rsidRPr="003A050E">
        <w:rPr>
          <w:rStyle w:val="StyleUnderline"/>
        </w:rPr>
        <w:t xml:space="preserve"> the need for </w:t>
      </w:r>
      <w:r w:rsidRPr="009D337B">
        <w:rPr>
          <w:rStyle w:val="Emphasis"/>
          <w:highlight w:val="yellow"/>
        </w:rPr>
        <w:t>eco-austerity</w:t>
      </w:r>
      <w:r w:rsidRPr="003A050E">
        <w:rPr>
          <w:rStyle w:val="StyleUnderline"/>
        </w:rPr>
        <w:t>.</w:t>
      </w:r>
    </w:p>
    <w:p w14:paraId="5C6B349E" w14:textId="77777777" w:rsidR="006D4434" w:rsidRPr="003A050E" w:rsidRDefault="006D4434" w:rsidP="006D4434">
      <w:pPr>
        <w:rPr>
          <w:sz w:val="16"/>
        </w:rPr>
      </w:pPr>
      <w:r w:rsidRPr="003A050E">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3A050E">
        <w:rPr>
          <w:rStyle w:val="StyleUnderline"/>
        </w:rPr>
        <w:t>.</w:t>
      </w:r>
    </w:p>
    <w:p w14:paraId="17CE80F8" w14:textId="77777777" w:rsidR="006D4434" w:rsidRPr="003A050E" w:rsidRDefault="006D4434" w:rsidP="006D4434">
      <w:pPr>
        <w:rPr>
          <w:sz w:val="16"/>
        </w:rPr>
      </w:pPr>
      <w:r w:rsidRPr="009D337B">
        <w:rPr>
          <w:rStyle w:val="Emphasis"/>
          <w:highlight w:val="yellow"/>
        </w:rPr>
        <w:t xml:space="preserve">Population </w:t>
      </w:r>
      <w:r w:rsidRPr="00665714">
        <w:rPr>
          <w:rStyle w:val="Emphasis"/>
        </w:rPr>
        <w:t xml:space="preserve">growth </w:t>
      </w:r>
      <w:r w:rsidRPr="009D337B">
        <w:rPr>
          <w:rStyle w:val="Emphasis"/>
          <w:highlight w:val="yellow"/>
        </w:rPr>
        <w:t>is slowing</w:t>
      </w:r>
      <w:r w:rsidRPr="003A050E">
        <w:rPr>
          <w:sz w:val="16"/>
        </w:rPr>
        <w:t xml:space="preserve"> even faster than economic growth, as </w:t>
      </w:r>
      <w:r w:rsidRPr="003A050E">
        <w:rPr>
          <w:rStyle w:val="StyleUnderline"/>
        </w:rPr>
        <w:t>fertility rates typically fall as incomes and education rise — a dynamic that has been as robust a feature of global modernity as rising consumption</w:t>
      </w:r>
      <w:r w:rsidRPr="003A050E">
        <w:rPr>
          <w:sz w:val="16"/>
        </w:rPr>
        <w:t>. Japan, now 126 million people, could see its population fall by as much as half, to less than </w:t>
      </w:r>
      <w:r w:rsidRPr="0076530E">
        <w:rPr>
          <w:sz w:val="16"/>
        </w:rPr>
        <w:t>60 million by 2100</w:t>
      </w:r>
      <w:r w:rsidRPr="003A050E">
        <w:rPr>
          <w:sz w:val="16"/>
        </w:rPr>
        <w:t>. The European Union, currently about 500 million, could shrink to as low as </w:t>
      </w:r>
      <w:r w:rsidRPr="0076530E">
        <w:rPr>
          <w:sz w:val="16"/>
        </w:rPr>
        <w:t>300 million by 2100.</w:t>
      </w:r>
      <w:r w:rsidRPr="003A050E">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r w:rsidRPr="0076530E">
        <w:rPr>
          <w:sz w:val="16"/>
        </w:rPr>
        <w:t>is likely to peak</w:t>
      </w:r>
      <w:r w:rsidRPr="003A050E">
        <w:rPr>
          <w:sz w:val="16"/>
        </w:rPr>
        <w:t> and begin to decline late in this century or early in the nex</w:t>
      </w:r>
      <w:r w:rsidRPr="003A050E">
        <w:rPr>
          <w:rStyle w:val="StyleUnderline"/>
        </w:rPr>
        <w:t>t.</w:t>
      </w:r>
    </w:p>
    <w:p w14:paraId="68366F53" w14:textId="77777777" w:rsidR="006D4434" w:rsidRPr="003A050E" w:rsidRDefault="006D4434" w:rsidP="006D4434">
      <w:pPr>
        <w:rPr>
          <w:sz w:val="16"/>
        </w:rPr>
      </w:pPr>
      <w:r w:rsidRPr="003A050E">
        <w:rPr>
          <w:sz w:val="16"/>
        </w:rPr>
        <w:t xml:space="preserve">Taken together, </w:t>
      </w:r>
      <w:r w:rsidRPr="00665714">
        <w:rPr>
          <w:sz w:val="16"/>
        </w:rPr>
        <w:t xml:space="preserve">declining fertility, slowing per capita economic growth, the changing composition of economic activity, and continuing improvements in technology and resource productivity are </w:t>
      </w:r>
      <w:r w:rsidRPr="00665714">
        <w:rPr>
          <w:rStyle w:val="StyleUnderline"/>
        </w:rPr>
        <w:t xml:space="preserve">likely, toward the end of this century, to bring </w:t>
      </w:r>
      <w:r w:rsidRPr="009D337B">
        <w:rPr>
          <w:rStyle w:val="StyleUnderline"/>
          <w:highlight w:val="yellow"/>
        </w:rPr>
        <w:t>a peak</w:t>
      </w:r>
      <w:r w:rsidRPr="003A050E">
        <w:rPr>
          <w:rStyle w:val="StyleUnderline"/>
        </w:rPr>
        <w:t xml:space="preserve"> and decline </w:t>
      </w:r>
      <w:r w:rsidRPr="009D337B">
        <w:rPr>
          <w:rStyle w:val="StyleUnderline"/>
          <w:highlight w:val="yellow"/>
        </w:rPr>
        <w:t>in</w:t>
      </w:r>
      <w:r w:rsidRPr="003A050E">
        <w:rPr>
          <w:rStyle w:val="StyleUnderline"/>
        </w:rPr>
        <w:t xml:space="preserve"> the consumption of most important resources, and in </w:t>
      </w:r>
      <w:r w:rsidRPr="009D337B">
        <w:rPr>
          <w:rStyle w:val="StyleUnderline"/>
          <w:highlight w:val="yellow"/>
        </w:rPr>
        <w:t>impacts</w:t>
      </w:r>
      <w:r w:rsidRPr="003A050E">
        <w:rPr>
          <w:rStyle w:val="StyleUnderline"/>
        </w:rPr>
        <w:t xml:space="preserve"> upon the environment</w:t>
      </w:r>
      <w:r w:rsidRPr="003A050E">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0B59BD10" w14:textId="77777777" w:rsidR="006D4434" w:rsidRPr="00320B18" w:rsidRDefault="006D4434" w:rsidP="006D4434">
      <w:pPr>
        <w:rPr>
          <w:sz w:val="16"/>
        </w:rPr>
      </w:pPr>
      <w:r w:rsidRPr="00320B18">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320B18">
        <w:rPr>
          <w:rStyle w:val="StyleUnderline"/>
        </w:rPr>
        <w:t>.</w:t>
      </w:r>
    </w:p>
    <w:p w14:paraId="0CB6D699" w14:textId="77777777" w:rsidR="006D4434" w:rsidRPr="00320B18" w:rsidRDefault="006D4434" w:rsidP="006D4434">
      <w:pPr>
        <w:rPr>
          <w:sz w:val="16"/>
        </w:rPr>
      </w:pPr>
      <w:r w:rsidRPr="00320B18">
        <w:rPr>
          <w:sz w:val="16"/>
        </w:rPr>
        <w:t xml:space="preserve">But the </w:t>
      </w:r>
      <w:r w:rsidRPr="00665714">
        <w:rPr>
          <w:rStyle w:val="Emphasis"/>
        </w:rPr>
        <w:t>claim that these</w:t>
      </w:r>
      <w:r w:rsidRPr="003A050E">
        <w:rPr>
          <w:rStyle w:val="Emphasis"/>
        </w:rPr>
        <w:t xml:space="preserve"> “</w:t>
      </w:r>
      <w:r w:rsidRPr="009D337B">
        <w:rPr>
          <w:rStyle w:val="Emphasis"/>
          <w:highlight w:val="yellow"/>
        </w:rPr>
        <w:t>rebound</w:t>
      </w:r>
      <w:r w:rsidRPr="003A050E">
        <w:rPr>
          <w:rStyle w:val="Emphasis"/>
        </w:rPr>
        <w:t>” effects</w:t>
      </w:r>
      <w:r w:rsidRPr="00320B18">
        <w:rPr>
          <w:sz w:val="16"/>
        </w:rPr>
        <w:t xml:space="preserve"> </w:t>
      </w:r>
      <w:r w:rsidRPr="00665714">
        <w:rPr>
          <w:rStyle w:val="Emphasis"/>
        </w:rPr>
        <w:t>assure</w:t>
      </w:r>
      <w:r w:rsidRPr="00665714">
        <w:rPr>
          <w:sz w:val="16"/>
        </w:rPr>
        <w:t xml:space="preserve"> the </w:t>
      </w:r>
      <w:r w:rsidRPr="00665714">
        <w:rPr>
          <w:rStyle w:val="StyleUnderline"/>
        </w:rPr>
        <w:t>endless growth</w:t>
      </w:r>
      <w:r w:rsidRPr="00665714">
        <w:rPr>
          <w:sz w:val="16"/>
        </w:rPr>
        <w:t xml:space="preserve"> of</w:t>
      </w:r>
      <w:r w:rsidRPr="00320B18">
        <w:rPr>
          <w:sz w:val="16"/>
        </w:rPr>
        <w:t xml:space="preserve"> material consumption </w:t>
      </w:r>
      <w:r w:rsidRPr="009D337B">
        <w:rPr>
          <w:rStyle w:val="Emphasis"/>
          <w:highlight w:val="yellow"/>
        </w:rPr>
        <w:t>assumes</w:t>
      </w:r>
      <w:r w:rsidRPr="00320B18">
        <w:rPr>
          <w:sz w:val="16"/>
        </w:rPr>
        <w:t xml:space="preserve"> that </w:t>
      </w:r>
      <w:r w:rsidRPr="009D337B">
        <w:rPr>
          <w:rStyle w:val="Emphasis"/>
          <w:highlight w:val="yellow"/>
        </w:rPr>
        <w:t>demand</w:t>
      </w:r>
      <w:r w:rsidRPr="003A050E">
        <w:rPr>
          <w:rStyle w:val="StyleUnderline"/>
        </w:rPr>
        <w:t xml:space="preserve"> for them </w:t>
      </w:r>
      <w:r w:rsidRPr="009D337B">
        <w:rPr>
          <w:rStyle w:val="StyleUnderline"/>
          <w:highlight w:val="yellow"/>
        </w:rPr>
        <w:t>will never saturate.</w:t>
      </w:r>
      <w:r w:rsidRPr="0076530E">
        <w:rPr>
          <w:rStyle w:val="StyleUnderline"/>
        </w:rPr>
        <w:t xml:space="preserve"> </w:t>
      </w:r>
      <w:r w:rsidRPr="0076530E">
        <w:rPr>
          <w:sz w:val="16"/>
        </w:rPr>
        <w:t>For</w:t>
      </w:r>
      <w:r w:rsidRPr="00320B18">
        <w:rPr>
          <w:sz w:val="16"/>
        </w:rPr>
        <w:t xml:space="preserve">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5D535F82" w14:textId="77777777" w:rsidR="006D4434" w:rsidRPr="00320B18" w:rsidRDefault="006D4434" w:rsidP="006D4434">
      <w:pPr>
        <w:rPr>
          <w:sz w:val="16"/>
        </w:rPr>
      </w:pPr>
      <w:r w:rsidRPr="00320B18">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r w:rsidRPr="0076530E">
        <w:rPr>
          <w:sz w:val="16"/>
        </w:rPr>
        <w:t>Jesse Ausubel has studied one hundred key resources</w:t>
      </w:r>
      <w:r w:rsidRPr="00320B18">
        <w:rPr>
          <w:sz w:val="16"/>
        </w:rPr>
        <w:t> in the United States over the past century, such as cropland, water, electricity, nickel, and petroleum. Over a third of them are past peak consumption. Similarly, the </w:t>
      </w:r>
      <w:r w:rsidRPr="0076530E">
        <w:rPr>
          <w:sz w:val="16"/>
        </w:rPr>
        <w:t>United States</w:t>
      </w:r>
      <w:r w:rsidRPr="00320B18">
        <w:rPr>
          <w:sz w:val="16"/>
        </w:rPr>
        <w:t> and much of the </w:t>
      </w:r>
      <w:r w:rsidRPr="0076530E">
        <w:rPr>
          <w:sz w:val="16"/>
        </w:rPr>
        <w:t>European Union</w:t>
      </w:r>
      <w:r w:rsidRPr="00320B18">
        <w:rPr>
          <w:sz w:val="16"/>
        </w:rPr>
        <w:t> have seen falling greenhouse gas emissions over the last decade or more, even </w:t>
      </w:r>
      <w:r w:rsidRPr="0076530E">
        <w:rPr>
          <w:sz w:val="16"/>
        </w:rPr>
        <w:t>accounting for the outsourcing</w:t>
      </w:r>
      <w:r w:rsidRPr="00320B18">
        <w:rPr>
          <w:sz w:val="16"/>
        </w:rPr>
        <w:t> of industrial production to places like China</w:t>
      </w:r>
      <w:r w:rsidRPr="00320B18">
        <w:rPr>
          <w:rStyle w:val="StyleUnderline"/>
        </w:rPr>
        <w:t>.</w:t>
      </w:r>
    </w:p>
    <w:p w14:paraId="6283D358" w14:textId="77777777" w:rsidR="006D4434" w:rsidRPr="00320B18" w:rsidRDefault="006D4434" w:rsidP="006D4434">
      <w:pPr>
        <w:rPr>
          <w:sz w:val="16"/>
        </w:rPr>
      </w:pPr>
      <w:r w:rsidRPr="00320B18">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320B18">
        <w:rPr>
          <w:rStyle w:val="StyleUnderline"/>
        </w:rPr>
        <w:t>.</w:t>
      </w:r>
    </w:p>
    <w:p w14:paraId="764FBDFE" w14:textId="77777777" w:rsidR="006D4434" w:rsidRPr="00320B18" w:rsidRDefault="006D4434" w:rsidP="006D4434">
      <w:pPr>
        <w:rPr>
          <w:sz w:val="16"/>
        </w:rPr>
      </w:pPr>
      <w:r w:rsidRPr="00320B18">
        <w:rPr>
          <w:sz w:val="16"/>
        </w:rPr>
        <w:t xml:space="preserve">As both population and economic growth rates flatten out over the course of this century, it is likely that </w:t>
      </w:r>
      <w:r w:rsidRPr="009D337B">
        <w:rPr>
          <w:rStyle w:val="Emphasis"/>
          <w:highlight w:val="yellow"/>
        </w:rPr>
        <w:t>resource-productivity gains will overtake</w:t>
      </w:r>
      <w:r w:rsidRPr="00320B18">
        <w:rPr>
          <w:rStyle w:val="StyleUnderline"/>
        </w:rPr>
        <w:t xml:space="preserve"> global economic </w:t>
      </w:r>
      <w:r w:rsidRPr="009D337B">
        <w:rPr>
          <w:rStyle w:val="Emphasis"/>
          <w:highlight w:val="yellow"/>
        </w:rPr>
        <w:t>growth rates</w:t>
      </w:r>
      <w:r w:rsidRPr="00320B18">
        <w:rPr>
          <w:rStyle w:val="StyleUnderline"/>
        </w:rPr>
        <w:t>, resulting in falling global demand for material resources over the long term</w:t>
      </w:r>
      <w:r w:rsidRPr="00320B18">
        <w:rPr>
          <w:sz w:val="16"/>
        </w:rPr>
        <w:t>. As </w:t>
      </w:r>
      <w:r w:rsidRPr="0076530E">
        <w:rPr>
          <w:sz w:val="16"/>
        </w:rPr>
        <w:t>a 2019 Breakthrough Institute report</w:t>
      </w:r>
      <w:r w:rsidRPr="00320B18">
        <w:rPr>
          <w:sz w:val="16"/>
        </w:rPr>
        <w:t xml:space="preserve"> showed, global </w:t>
      </w:r>
      <w:r w:rsidRPr="009D337B">
        <w:rPr>
          <w:rStyle w:val="Emphasis"/>
          <w:highlight w:val="yellow"/>
        </w:rPr>
        <w:t>pasture land</w:t>
      </w:r>
      <w:r w:rsidRPr="00320B18">
        <w:rPr>
          <w:sz w:val="16"/>
        </w:rPr>
        <w:t xml:space="preserve">, the largest single human use of land, </w:t>
      </w:r>
      <w:r w:rsidRPr="009D337B">
        <w:rPr>
          <w:rStyle w:val="Emphasis"/>
          <w:highlight w:val="yellow"/>
        </w:rPr>
        <w:t>peaked</w:t>
      </w:r>
      <w:r w:rsidRPr="00320B18">
        <w:rPr>
          <w:sz w:val="16"/>
        </w:rPr>
        <w:t xml:space="preserve"> in 2000 and continues to decline even as global beef production continues to rise. In </w:t>
      </w:r>
      <w:r w:rsidRPr="0076530E">
        <w:rPr>
          <w:sz w:val="16"/>
        </w:rPr>
        <w:t>a 2013 paper</w:t>
      </w:r>
      <w:r w:rsidRPr="00320B18">
        <w:rPr>
          <w:sz w:val="16"/>
        </w:rPr>
        <w:t xml:space="preserve">, Ausubel and colleagues argued that global </w:t>
      </w:r>
      <w:r w:rsidRPr="009D337B">
        <w:rPr>
          <w:rStyle w:val="Emphasis"/>
          <w:highlight w:val="yellow"/>
        </w:rPr>
        <w:t>cropland</w:t>
      </w:r>
      <w:r w:rsidRPr="00320B18">
        <w:rPr>
          <w:sz w:val="16"/>
        </w:rPr>
        <w:t xml:space="preserve"> too appears close to </w:t>
      </w:r>
      <w:r w:rsidRPr="009D337B">
        <w:rPr>
          <w:rStyle w:val="Emphasis"/>
          <w:highlight w:val="yellow"/>
        </w:rPr>
        <w:t>peaking</w:t>
      </w:r>
      <w:r w:rsidRPr="00320B18">
        <w:rPr>
          <w:sz w:val="16"/>
        </w:rPr>
        <w:t>, even as global crop production continues to rise.</w:t>
      </w:r>
    </w:p>
    <w:p w14:paraId="6C38B01B" w14:textId="77777777" w:rsidR="006D4434" w:rsidRPr="00320B18" w:rsidRDefault="006D4434" w:rsidP="006D4434">
      <w:pPr>
        <w:rPr>
          <w:sz w:val="16"/>
        </w:rPr>
      </w:pPr>
      <w:r w:rsidRPr="00320B18">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9D337B">
        <w:rPr>
          <w:rStyle w:val="Emphasis"/>
          <w:highlight w:val="yellow"/>
        </w:rPr>
        <w:t>absolute decoupling</w:t>
      </w:r>
      <w:r w:rsidRPr="00320B18">
        <w:rPr>
          <w:sz w:val="16"/>
        </w:rPr>
        <w:t xml:space="preserve"> of resources from economic growth </w:t>
      </w:r>
      <w:r w:rsidRPr="009D337B">
        <w:rPr>
          <w:rStyle w:val="Emphasis"/>
          <w:highlight w:val="yellow"/>
        </w:rPr>
        <w:t>is possible</w:t>
      </w:r>
      <w:r w:rsidRPr="00320B18">
        <w:rPr>
          <w:sz w:val="16"/>
        </w:rPr>
        <w:t>, even given a global economy today that still features robust population and income growth.</w:t>
      </w:r>
    </w:p>
    <w:p w14:paraId="55C8FF4F" w14:textId="77777777" w:rsidR="006D4434" w:rsidRPr="00320B18" w:rsidRDefault="006D4434" w:rsidP="006D4434">
      <w:pPr>
        <w:rPr>
          <w:sz w:val="16"/>
        </w:rPr>
      </w:pPr>
      <w:r w:rsidRPr="00320B18">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320B18">
        <w:rPr>
          <w:rStyle w:val="StyleUnderline"/>
        </w:rPr>
        <w:t>.</w:t>
      </w:r>
    </w:p>
    <w:p w14:paraId="1AF74B26" w14:textId="77777777" w:rsidR="006D4434" w:rsidRPr="00320B18" w:rsidRDefault="006D4434" w:rsidP="006D4434">
      <w:pPr>
        <w:rPr>
          <w:sz w:val="16"/>
        </w:rPr>
      </w:pPr>
      <w:r w:rsidRPr="00320B18">
        <w:rPr>
          <w:sz w:val="16"/>
        </w:rPr>
        <w:t>Elsewhere — for example in his 2010 book </w:t>
      </w:r>
      <w:r w:rsidRPr="0076530E">
        <w:rPr>
          <w:sz w:val="16"/>
        </w:rPr>
        <w:t>Energy Myths and Realities</w:t>
      </w:r>
      <w:r w:rsidRPr="00320B18">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320B18">
        <w:rPr>
          <w:rStyle w:val="StyleUnderline"/>
        </w:rPr>
        <w:t>”</w:t>
      </w:r>
    </w:p>
    <w:p w14:paraId="1C0AB54B" w14:textId="77777777" w:rsidR="006D4434" w:rsidRPr="00320B18" w:rsidRDefault="006D4434" w:rsidP="006D4434">
      <w:pPr>
        <w:rPr>
          <w:sz w:val="16"/>
        </w:rPr>
      </w:pPr>
      <w:r w:rsidRPr="00320B18">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320B18">
        <w:rPr>
          <w:rStyle w:val="StyleUnderline"/>
        </w:rPr>
        <w:t>.</w:t>
      </w:r>
    </w:p>
    <w:p w14:paraId="61D9B278" w14:textId="77777777" w:rsidR="006D4434" w:rsidRPr="003A050E" w:rsidRDefault="006D4434" w:rsidP="006D4434">
      <w:pPr>
        <w:rPr>
          <w:sz w:val="16"/>
        </w:rPr>
      </w:pPr>
      <w:r w:rsidRPr="003A050E">
        <w:rPr>
          <w:sz w:val="16"/>
        </w:rPr>
        <w:t xml:space="preserve">In this regard, Smil’s prognostication, should it come to pass, would follow a similar pattern to many other environmental laws and regulations. </w:t>
      </w:r>
      <w:r w:rsidRPr="009D337B">
        <w:rPr>
          <w:rStyle w:val="StyleUnderline"/>
          <w:highlight w:val="yellow"/>
        </w:rPr>
        <w:t>Environmental restrictions</w:t>
      </w:r>
      <w:r w:rsidRPr="003A050E">
        <w:rPr>
          <w:sz w:val="16"/>
        </w:rPr>
        <w:t xml:space="preserve"> have often </w:t>
      </w:r>
      <w:r w:rsidRPr="009D337B">
        <w:rPr>
          <w:rStyle w:val="Emphasis"/>
          <w:highlight w:val="yellow"/>
        </w:rPr>
        <w:t>lagged</w:t>
      </w:r>
      <w:r w:rsidRPr="003A050E">
        <w:rPr>
          <w:sz w:val="16"/>
        </w:rPr>
        <w:t xml:space="preserve">, not led, the </w:t>
      </w:r>
      <w:r w:rsidRPr="009D337B">
        <w:rPr>
          <w:rStyle w:val="Emphasis"/>
          <w:highlight w:val="yellow"/>
        </w:rPr>
        <w:t xml:space="preserve">peaking of pollution </w:t>
      </w:r>
      <w:r w:rsidRPr="00665714">
        <w:rPr>
          <w:rStyle w:val="Emphasis"/>
        </w:rPr>
        <w:t>and</w:t>
      </w:r>
      <w:r w:rsidRPr="00665714">
        <w:rPr>
          <w:sz w:val="16"/>
        </w:rPr>
        <w:t xml:space="preserve"> other </w:t>
      </w:r>
      <w:r w:rsidRPr="00665714">
        <w:rPr>
          <w:rStyle w:val="StyleUnderline"/>
        </w:rPr>
        <w:t>environmental impacts</w:t>
      </w:r>
      <w:r w:rsidRPr="00665714">
        <w:rPr>
          <w:sz w:val="16"/>
        </w:rPr>
        <w:t>. We “</w:t>
      </w:r>
      <w:r w:rsidRPr="00665714">
        <w:rPr>
          <w:rStyle w:val="Emphasis"/>
        </w:rPr>
        <w:t>saved” the</w:t>
      </w:r>
      <w:r w:rsidRPr="00665714">
        <w:rPr>
          <w:sz w:val="16"/>
        </w:rPr>
        <w:t xml:space="preserve"> </w:t>
      </w:r>
      <w:r w:rsidRPr="00665714">
        <w:rPr>
          <w:rStyle w:val="StyleUnderline"/>
        </w:rPr>
        <w:t>whales only after we had</w:t>
      </w:r>
      <w:r w:rsidRPr="00665714">
        <w:rPr>
          <w:sz w:val="16"/>
        </w:rPr>
        <w:t xml:space="preserve"> hunted many global populations to extirpation, and developed </w:t>
      </w:r>
      <w:r w:rsidRPr="00665714">
        <w:rPr>
          <w:rStyle w:val="Emphasis"/>
        </w:rPr>
        <w:t>better substitutes</w:t>
      </w:r>
      <w:r w:rsidRPr="00665714">
        <w:rPr>
          <w:sz w:val="16"/>
        </w:rPr>
        <w:t xml:space="preserve"> for most of the resources we depended upon</w:t>
      </w:r>
      <w:r w:rsidRPr="003A050E">
        <w:rPr>
          <w:sz w:val="16"/>
        </w:rPr>
        <w:t xml:space="preserve"> them for. </w:t>
      </w:r>
      <w:r w:rsidRPr="009D337B">
        <w:rPr>
          <w:rStyle w:val="StyleUnderline"/>
          <w:highlight w:val="yellow"/>
        </w:rPr>
        <w:t xml:space="preserve">Forests have returned </w:t>
      </w:r>
      <w:r w:rsidRPr="003A050E">
        <w:rPr>
          <w:sz w:val="16"/>
        </w:rPr>
        <w:t>across many parts of the United States, Europe, and Latin Americ</w:t>
      </w:r>
      <w:r w:rsidRPr="00665714">
        <w:rPr>
          <w:sz w:val="16"/>
        </w:rPr>
        <w:t xml:space="preserve">a </w:t>
      </w:r>
      <w:r w:rsidRPr="00665714">
        <w:rPr>
          <w:rStyle w:val="Emphasis"/>
        </w:rPr>
        <w:t>after we no longer needed</w:t>
      </w:r>
      <w:r w:rsidRPr="00665714">
        <w:rPr>
          <w:sz w:val="16"/>
        </w:rPr>
        <w:t xml:space="preserve"> those </w:t>
      </w:r>
      <w:r w:rsidRPr="00665714">
        <w:rPr>
          <w:rStyle w:val="Emphasis"/>
        </w:rPr>
        <w:t>lands</w:t>
      </w:r>
      <w:r w:rsidRPr="00665714">
        <w:rPr>
          <w:sz w:val="16"/>
        </w:rPr>
        <w:t xml:space="preserve"> to grow food. </w:t>
      </w:r>
      <w:r w:rsidRPr="0076530E">
        <w:rPr>
          <w:sz w:val="16"/>
        </w:rPr>
        <w:t>One 2005 study found</w:t>
      </w:r>
      <w:r w:rsidRPr="00665714">
        <w:rPr>
          <w:sz w:val="16"/>
        </w:rPr>
        <w:t> that 76 percent of protected areas across Latin America and the Caribbean was under little threat of human development without</w:t>
      </w:r>
      <w:r w:rsidRPr="003A050E">
        <w:rPr>
          <w:sz w:val="16"/>
        </w:rPr>
        <w:t xml:space="preserve"> protection, a dynamic that </w:t>
      </w:r>
      <w:r w:rsidRPr="0076530E">
        <w:rPr>
          <w:sz w:val="16"/>
        </w:rPr>
        <w:t>appears to be the case globally as well</w:t>
      </w:r>
      <w:r w:rsidRPr="003A050E">
        <w:rPr>
          <w:sz w:val="16"/>
        </w:rPr>
        <w:t>. We reached a global agreement to protect the ozone only after </w:t>
      </w:r>
      <w:r w:rsidRPr="0076530E">
        <w:rPr>
          <w:sz w:val="16"/>
        </w:rPr>
        <w:t>DuPont</w:t>
      </w:r>
      <w:r w:rsidRPr="003A050E">
        <w:rPr>
          <w:sz w:val="16"/>
        </w:rPr>
        <w:t> had developed a cheap substitute for chlorofluorocarbons.</w:t>
      </w:r>
    </w:p>
    <w:p w14:paraId="77A09695" w14:textId="77777777" w:rsidR="006D4434" w:rsidRPr="003A050E" w:rsidRDefault="006D4434" w:rsidP="006D4434">
      <w:pPr>
        <w:rPr>
          <w:sz w:val="16"/>
        </w:rPr>
      </w:pPr>
      <w:r w:rsidRPr="003A050E">
        <w:rPr>
          <w:sz w:val="16"/>
        </w:rPr>
        <w:t>In answer to modern environmentalism’s tautology, Smil offers redundancy</w:t>
      </w:r>
      <w:r w:rsidRPr="00665714">
        <w:rPr>
          <w:sz w:val="16"/>
        </w:rPr>
        <w:t xml:space="preserve">. </w:t>
      </w:r>
      <w:r w:rsidRPr="00665714">
        <w:rPr>
          <w:rStyle w:val="StyleUnderline"/>
        </w:rPr>
        <w:t>Human societies will need to impose</w:t>
      </w:r>
      <w:r w:rsidRPr="00665714">
        <w:rPr>
          <w:sz w:val="16"/>
        </w:rPr>
        <w:t xml:space="preserve"> global </w:t>
      </w:r>
      <w:r w:rsidRPr="00665714">
        <w:rPr>
          <w:rStyle w:val="Emphasis"/>
        </w:rPr>
        <w:t>limits to growth</w:t>
      </w:r>
      <w:r w:rsidRPr="00665714">
        <w:rPr>
          <w:sz w:val="16"/>
        </w:rPr>
        <w:t xml:space="preserve">, he suggests, </w:t>
      </w:r>
      <w:r w:rsidRPr="00665714">
        <w:rPr>
          <w:rStyle w:val="Emphasis"/>
        </w:rPr>
        <w:t>around</w:t>
      </w:r>
      <w:r w:rsidRPr="00665714">
        <w:rPr>
          <w:sz w:val="16"/>
        </w:rPr>
        <w:t xml:space="preserve"> the</w:t>
      </w:r>
      <w:r w:rsidRPr="003A050E">
        <w:rPr>
          <w:sz w:val="16"/>
        </w:rPr>
        <w:t xml:space="preserve"> </w:t>
      </w:r>
      <w:r w:rsidRPr="003A050E">
        <w:rPr>
          <w:rStyle w:val="Emphasis"/>
        </w:rPr>
        <w:t>time that growth</w:t>
      </w:r>
      <w:r w:rsidRPr="003A050E">
        <w:rPr>
          <w:sz w:val="16"/>
        </w:rPr>
        <w:t xml:space="preserve">, or at least growing </w:t>
      </w:r>
      <w:r w:rsidRPr="009D337B">
        <w:rPr>
          <w:rStyle w:val="Emphasis"/>
          <w:highlight w:val="yellow"/>
        </w:rPr>
        <w:t>demands upon resources</w:t>
      </w:r>
      <w:r w:rsidRPr="003A050E">
        <w:rPr>
          <w:sz w:val="16"/>
        </w:rPr>
        <w:t xml:space="preserve">, will </w:t>
      </w:r>
      <w:r w:rsidRPr="0076530E">
        <w:rPr>
          <w:rStyle w:val="Emphasis"/>
        </w:rPr>
        <w:t xml:space="preserve">likely be </w:t>
      </w:r>
      <w:r w:rsidRPr="009D337B">
        <w:rPr>
          <w:rStyle w:val="Emphasis"/>
          <w:highlight w:val="yellow"/>
        </w:rPr>
        <w:t>coming to an end</w:t>
      </w:r>
      <w:r w:rsidRPr="003A050E">
        <w:rPr>
          <w:sz w:val="16"/>
        </w:rPr>
        <w:t xml:space="preserve"> anyway.</w:t>
      </w:r>
    </w:p>
    <w:p w14:paraId="66BDCF08" w14:textId="77777777" w:rsidR="006D4434" w:rsidRPr="0088232B" w:rsidRDefault="006D4434" w:rsidP="006D4434">
      <w:pPr>
        <w:rPr>
          <w:sz w:val="16"/>
        </w:rPr>
      </w:pPr>
      <w:r w:rsidRPr="003A050E">
        <w:rPr>
          <w:sz w:val="16"/>
        </w:rPr>
        <w:t xml:space="preserve">Given how much damage two centuries of unprecedented growth and economic development have done to the biosphere, many imagine, understandably, that the end of growth might be a panacea for the natural world. But we should not be so quick to </w:t>
      </w:r>
      <w:r w:rsidRPr="0088232B">
        <w:rPr>
          <w:sz w:val="16"/>
        </w:rPr>
        <w:t>assume that a smaller and less affluent human population will necessarily bring lower demands upon natural resources</w:t>
      </w:r>
      <w:r w:rsidRPr="0088232B">
        <w:rPr>
          <w:rStyle w:val="StyleUnderline"/>
        </w:rPr>
        <w:t>.</w:t>
      </w:r>
    </w:p>
    <w:p w14:paraId="1ABC5E52" w14:textId="77777777" w:rsidR="006D4434" w:rsidRPr="00665714" w:rsidRDefault="006D4434" w:rsidP="006D4434">
      <w:pPr>
        <w:rPr>
          <w:sz w:val="16"/>
        </w:rPr>
      </w:pPr>
      <w:r w:rsidRPr="0088232B">
        <w:rPr>
          <w:sz w:val="16"/>
        </w:rPr>
        <w:t xml:space="preserve">History is replete with episodes where much </w:t>
      </w:r>
      <w:r w:rsidRPr="0088232B">
        <w:rPr>
          <w:rStyle w:val="Emphasis"/>
        </w:rPr>
        <w:t>smaller human populations accounted for</w:t>
      </w:r>
      <w:r w:rsidRPr="0088232B">
        <w:rPr>
          <w:rStyle w:val="StyleUnderline"/>
        </w:rPr>
        <w:t xml:space="preserve"> environmental </w:t>
      </w:r>
      <w:r w:rsidRPr="0088232B">
        <w:rPr>
          <w:rStyle w:val="Emphasis"/>
        </w:rPr>
        <w:t>destruction at large scales</w:t>
      </w:r>
      <w:r w:rsidRPr="0088232B">
        <w:rPr>
          <w:sz w:val="16"/>
        </w:rPr>
        <w:t>. Early North Americans in the paleolithic era cleared most of the continent’s forests and hunted mammoths and other megafauna into extinction</w:t>
      </w:r>
      <w:r w:rsidRPr="0088232B">
        <w:rPr>
          <w:rStyle w:val="StyleUnderline"/>
        </w:rPr>
        <w:t xml:space="preserve">. Across human </w:t>
      </w:r>
      <w:r w:rsidRPr="00665714">
        <w:rPr>
          <w:rStyle w:val="StyleUnderline"/>
        </w:rPr>
        <w:t>history, roughly three-quarters of defor</w:t>
      </w:r>
      <w:r w:rsidRPr="00665714">
        <w:rPr>
          <w:rStyle w:val="Emphasis"/>
        </w:rPr>
        <w:t>estation</w:t>
      </w:r>
      <w:r w:rsidRPr="00665714">
        <w:rPr>
          <w:rStyle w:val="StyleUnderline"/>
        </w:rPr>
        <w:t xml:space="preserve"> in temperate forests occurred before the Industrial Revolutio</w:t>
      </w:r>
      <w:r w:rsidRPr="00665714">
        <w:rPr>
          <w:sz w:val="16"/>
        </w:rPr>
        <w:t>n, when the human population was less than a billion people, almost all of whom lived in deep poverty compared to today’s industrial standards.</w:t>
      </w:r>
    </w:p>
    <w:p w14:paraId="477B1F4B" w14:textId="77777777" w:rsidR="006D4434" w:rsidRPr="003A050E" w:rsidRDefault="006D4434" w:rsidP="006D4434">
      <w:pPr>
        <w:rPr>
          <w:rStyle w:val="StyleUnderline"/>
        </w:rPr>
      </w:pPr>
      <w:r w:rsidRPr="00665714">
        <w:rPr>
          <w:sz w:val="16"/>
        </w:rPr>
        <w:t xml:space="preserve">More recently, </w:t>
      </w:r>
      <w:r w:rsidRPr="00665714">
        <w:rPr>
          <w:rStyle w:val="StyleUnderline"/>
        </w:rPr>
        <w:t>economic crises i</w:t>
      </w:r>
      <w:r w:rsidRPr="00665714">
        <w:rPr>
          <w:sz w:val="16"/>
        </w:rPr>
        <w:t>n relatively developed regions, such as </w:t>
      </w:r>
      <w:r w:rsidRPr="0076530E">
        <w:rPr>
          <w:sz w:val="16"/>
        </w:rPr>
        <w:t>Southeast Asia</w:t>
      </w:r>
      <w:r w:rsidRPr="00665714">
        <w:rPr>
          <w:sz w:val="16"/>
        </w:rPr>
        <w:t>, the </w:t>
      </w:r>
      <w:r w:rsidRPr="0076530E">
        <w:rPr>
          <w:sz w:val="16"/>
        </w:rPr>
        <w:t>former Soviet Union</w:t>
      </w:r>
      <w:r w:rsidRPr="00665714">
        <w:rPr>
          <w:sz w:val="16"/>
        </w:rPr>
        <w:t>, and </w:t>
      </w:r>
      <w:r w:rsidRPr="0076530E">
        <w:rPr>
          <w:sz w:val="16"/>
        </w:rPr>
        <w:t>Greece</w:t>
      </w:r>
      <w:r w:rsidRPr="00665714">
        <w:rPr>
          <w:sz w:val="16"/>
        </w:rPr>
        <w:t xml:space="preserve"> have </w:t>
      </w:r>
      <w:r w:rsidRPr="00665714">
        <w:rPr>
          <w:rStyle w:val="Emphasis"/>
        </w:rPr>
        <w:t>led to s</w:t>
      </w:r>
      <w:r w:rsidRPr="00665714">
        <w:rPr>
          <w:rStyle w:val="StyleUnderline"/>
        </w:rPr>
        <w:t xml:space="preserve">erious environmental consequences, as economically struggling populations turned to forests for firewood and to illegal hunting and fishing for food, to </w:t>
      </w:r>
      <w:r w:rsidRPr="00665714">
        <w:rPr>
          <w:rStyle w:val="Emphasis"/>
        </w:rPr>
        <w:t>devastating</w:t>
      </w:r>
      <w:r w:rsidRPr="00665714">
        <w:rPr>
          <w:rStyle w:val="StyleUnderline"/>
        </w:rPr>
        <w:t xml:space="preserve"> effect.</w:t>
      </w:r>
    </w:p>
    <w:p w14:paraId="596C603A" w14:textId="77777777" w:rsidR="006D4434" w:rsidRDefault="006D4434" w:rsidP="006D4434">
      <w:pPr>
        <w:rPr>
          <w:rStyle w:val="StyleUnderline"/>
        </w:rPr>
      </w:pPr>
      <w:r w:rsidRPr="003A050E">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9D337B">
        <w:rPr>
          <w:rStyle w:val="StyleUnderline"/>
          <w:highlight w:val="yellow"/>
        </w:rPr>
        <w:t>Less affluent economies</w:t>
      </w:r>
      <w:r w:rsidRPr="003A050E">
        <w:rPr>
          <w:rStyle w:val="StyleUnderline"/>
        </w:rPr>
        <w:t xml:space="preserve"> more dependent upon production systems that use less technology would </w:t>
      </w:r>
      <w:r w:rsidRPr="0076530E">
        <w:rPr>
          <w:rStyle w:val="StyleUnderline"/>
        </w:rPr>
        <w:t xml:space="preserve">substantially </w:t>
      </w:r>
      <w:r w:rsidRPr="009D337B">
        <w:rPr>
          <w:rStyle w:val="StyleUnderline"/>
          <w:highlight w:val="yellow"/>
        </w:rPr>
        <w:t>increase</w:t>
      </w:r>
      <w:r w:rsidRPr="003A050E">
        <w:rPr>
          <w:rStyle w:val="StyleUnderline"/>
        </w:rPr>
        <w:t xml:space="preserve"> the </w:t>
      </w:r>
      <w:r w:rsidRPr="009D337B">
        <w:rPr>
          <w:rStyle w:val="StyleUnderline"/>
          <w:highlight w:val="yellow"/>
        </w:rPr>
        <w:t>resource demands</w:t>
      </w:r>
      <w:r w:rsidRPr="003A050E">
        <w:rPr>
          <w:rStyle w:val="StyleUnderline"/>
        </w:rPr>
        <w:t xml:space="preserve"> associated</w:t>
      </w:r>
      <w:r w:rsidRPr="003A050E">
        <w:rPr>
          <w:sz w:val="16"/>
        </w:rPr>
        <w:t xml:space="preserve"> with consumption, and </w:t>
      </w:r>
      <w:r w:rsidRPr="009D337B">
        <w:rPr>
          <w:rStyle w:val="Emphasis"/>
          <w:highlight w:val="yellow"/>
        </w:rPr>
        <w:t>would</w:t>
      </w:r>
      <w:r w:rsidRPr="003A050E">
        <w:rPr>
          <w:rStyle w:val="StyleUnderline"/>
        </w:rPr>
        <w:t xml:space="preserve"> erode or even entirely </w:t>
      </w:r>
      <w:r w:rsidRPr="009D337B">
        <w:rPr>
          <w:rStyle w:val="StyleUnderline"/>
          <w:highlight w:val="yellow"/>
        </w:rPr>
        <w:t>offset</w:t>
      </w:r>
      <w:r w:rsidRPr="003A050E">
        <w:rPr>
          <w:rStyle w:val="StyleUnderline"/>
        </w:rPr>
        <w:t xml:space="preserve"> the </w:t>
      </w:r>
      <w:r w:rsidRPr="009D337B">
        <w:rPr>
          <w:rStyle w:val="StyleUnderline"/>
          <w:highlight w:val="yellow"/>
        </w:rPr>
        <w:t>benefits of</w:t>
      </w:r>
      <w:r w:rsidRPr="003A050E">
        <w:rPr>
          <w:rStyle w:val="StyleUnderline"/>
        </w:rPr>
        <w:t xml:space="preserve"> lower levels of </w:t>
      </w:r>
      <w:r w:rsidRPr="009D337B">
        <w:rPr>
          <w:rStyle w:val="StyleUnderline"/>
          <w:highlight w:val="yellow"/>
        </w:rPr>
        <w:t>consumption</w:t>
      </w:r>
      <w:r w:rsidRPr="003A050E">
        <w:rPr>
          <w:rStyle w:val="StyleUnderline"/>
        </w:rPr>
        <w:t>.</w:t>
      </w:r>
    </w:p>
    <w:p w14:paraId="2DB48510" w14:textId="77777777" w:rsidR="006D4434" w:rsidRPr="00C00601" w:rsidRDefault="006D4434" w:rsidP="006D4434">
      <w:pPr>
        <w:pStyle w:val="Heading4"/>
        <w:numPr>
          <w:ilvl w:val="0"/>
          <w:numId w:val="11"/>
        </w:numPr>
        <w:tabs>
          <w:tab w:val="num" w:pos="360"/>
        </w:tabs>
        <w:rPr>
          <w:rFonts w:cs="Arial"/>
        </w:rPr>
      </w:pPr>
      <w:r w:rsidRPr="00C00601">
        <w:rPr>
          <w:rFonts w:cs="Arial"/>
        </w:rPr>
        <w:t xml:space="preserve">No environment impact and it’s </w:t>
      </w:r>
      <w:r w:rsidRPr="00C00601">
        <w:rPr>
          <w:rFonts w:cs="Arial"/>
          <w:u w:val="single"/>
        </w:rPr>
        <w:t>self-correcting</w:t>
      </w:r>
      <w:r w:rsidRPr="00C00601">
        <w:rPr>
          <w:rFonts w:cs="Arial"/>
        </w:rPr>
        <w:t xml:space="preserve">. </w:t>
      </w:r>
    </w:p>
    <w:p w14:paraId="01617130" w14:textId="77777777" w:rsidR="006D4434" w:rsidRPr="00C00601" w:rsidRDefault="006D4434" w:rsidP="006D4434">
      <w:r w:rsidRPr="00C00601">
        <w:rPr>
          <w:rStyle w:val="Style13ptBold"/>
        </w:rPr>
        <w:t xml:space="preserve">Kareiva ’18 </w:t>
      </w:r>
      <w:r w:rsidRPr="00C00601">
        <w:t xml:space="preserve">[Peter, Ecology PhD; Valerie Carranza; Institute of the Environment and Sustainability, University of California, Los Angeles; “Existential Risk Due to Ecosystem Collapse: Nature Strikes Back.” </w:t>
      </w:r>
      <w:r w:rsidRPr="00C00601">
        <w:rPr>
          <w:i/>
          <w:iCs/>
        </w:rPr>
        <w:t>Futures</w:t>
      </w:r>
      <w:r w:rsidRPr="00C00601">
        <w:t xml:space="preserve"> 102, p. 39-50]</w:t>
      </w:r>
    </w:p>
    <w:p w14:paraId="123FDEA9" w14:textId="77777777" w:rsidR="006D4434" w:rsidRDefault="006D4434" w:rsidP="006D4434">
      <w:pPr>
        <w:rPr>
          <w:rStyle w:val="Emphasis"/>
        </w:rPr>
      </w:pPr>
      <w:r w:rsidRPr="00C00601">
        <w:rPr>
          <w:rStyle w:val="StyleUnderline"/>
        </w:rPr>
        <w:t>The</w:t>
      </w:r>
      <w:r w:rsidRPr="00C00601">
        <w:rPr>
          <w:sz w:val="16"/>
        </w:rPr>
        <w:t xml:space="preserve"> interesting </w:t>
      </w:r>
      <w:r w:rsidRPr="00C00601">
        <w:rPr>
          <w:rStyle w:val="StyleUnderline"/>
        </w:rPr>
        <w:t>question is whether any</w:t>
      </w:r>
      <w:r w:rsidRPr="00C00601">
        <w:rPr>
          <w:sz w:val="16"/>
        </w:rPr>
        <w:t xml:space="preserve"> of the planetary </w:t>
      </w:r>
      <w:r w:rsidRPr="00C00601">
        <w:rPr>
          <w:rStyle w:val="StyleUnderline"/>
        </w:rPr>
        <w:t>thresholds</w:t>
      </w:r>
      <w:r w:rsidRPr="00C00601">
        <w:rPr>
          <w:sz w:val="16"/>
        </w:rPr>
        <w:t xml:space="preserve"> other than CO2 </w:t>
      </w:r>
      <w:r w:rsidRPr="00C00601">
        <w:rPr>
          <w:rStyle w:val="StyleUnderline"/>
        </w:rPr>
        <w:t>could</w:t>
      </w:r>
      <w:r w:rsidRPr="00C00601">
        <w:rPr>
          <w:sz w:val="16"/>
        </w:rPr>
        <w:t xml:space="preserve"> </w:t>
      </w:r>
      <w:r w:rsidRPr="00C00601">
        <w:rPr>
          <w:rStyle w:val="Emphasis"/>
        </w:rPr>
        <w:t xml:space="preserve">also portend </w:t>
      </w:r>
      <w:r w:rsidRPr="009D337B">
        <w:rPr>
          <w:rStyle w:val="Emphasis"/>
          <w:highlight w:val="yellow"/>
        </w:rPr>
        <w:t>existential risks</w:t>
      </w:r>
      <w:r w:rsidRPr="00C00601">
        <w:rPr>
          <w:sz w:val="16"/>
        </w:rPr>
        <w:t xml:space="preserve">. Here </w:t>
      </w:r>
      <w:r w:rsidRPr="00C00601">
        <w:rPr>
          <w:rStyle w:val="StyleUnderline"/>
        </w:rPr>
        <w:t xml:space="preserve">the answer is </w:t>
      </w:r>
      <w:r w:rsidRPr="00C00601">
        <w:rPr>
          <w:rStyle w:val="Emphasis"/>
        </w:rPr>
        <w:t>not clear</w:t>
      </w:r>
      <w:r w:rsidRPr="00C00601">
        <w:rPr>
          <w:sz w:val="16"/>
        </w:rPr>
        <w:t xml:space="preserve">. </w:t>
      </w:r>
      <w:r w:rsidRPr="00C00601">
        <w:rPr>
          <w:rStyle w:val="StyleUnderline"/>
        </w:rPr>
        <w:t xml:space="preserve">One boundary </w:t>
      </w:r>
      <w:r w:rsidRPr="009D337B">
        <w:rPr>
          <w:rStyle w:val="StyleUnderline"/>
          <w:highlight w:val="yellow"/>
        </w:rPr>
        <w:t>often mention</w:t>
      </w:r>
      <w:r w:rsidRPr="00C00601">
        <w:rPr>
          <w:rStyle w:val="StyleUnderline"/>
        </w:rPr>
        <w:t xml:space="preserve">ed as a concern for the fate of global civilization is </w:t>
      </w:r>
      <w:r w:rsidRPr="009D337B">
        <w:rPr>
          <w:rStyle w:val="Emphasis"/>
          <w:highlight w:val="yellow"/>
        </w:rPr>
        <w:t>biodiversity</w:t>
      </w:r>
      <w:r w:rsidRPr="00C00601">
        <w:rPr>
          <w:sz w:val="16"/>
        </w:rPr>
        <w:t xml:space="preserve"> (Ehrlich &amp; Ehrlich, 2012), with the proposed safety threshold being a loss of greater than .001% per year (Rockström et al., 2009). </w:t>
      </w:r>
      <w:r w:rsidRPr="009D337B">
        <w:rPr>
          <w:rStyle w:val="StyleUnderline"/>
          <w:highlight w:val="yellow"/>
        </w:rPr>
        <w:t xml:space="preserve">There is </w:t>
      </w:r>
      <w:r w:rsidRPr="009D337B">
        <w:rPr>
          <w:rStyle w:val="Emphasis"/>
          <w:highlight w:val="yellow"/>
        </w:rPr>
        <w:t>little evidence</w:t>
      </w:r>
      <w:r w:rsidRPr="00C00601">
        <w:rPr>
          <w:sz w:val="16"/>
        </w:rPr>
        <w:t xml:space="preserve"> </w:t>
      </w:r>
      <w:r w:rsidRPr="00C00601">
        <w:rPr>
          <w:rStyle w:val="StyleUnderline"/>
        </w:rPr>
        <w:t>that</w:t>
      </w:r>
      <w:r w:rsidRPr="00C00601">
        <w:rPr>
          <w:sz w:val="16"/>
        </w:rPr>
        <w:t xml:space="preserve"> this particular .001% </w:t>
      </w:r>
      <w:r w:rsidRPr="00C00601">
        <w:rPr>
          <w:rStyle w:val="StyleUnderline"/>
        </w:rPr>
        <w:t xml:space="preserve">annual loss is a threshold—and it is </w:t>
      </w:r>
      <w:r w:rsidRPr="00C00601">
        <w:rPr>
          <w:rStyle w:val="Emphasis"/>
        </w:rPr>
        <w:t>hard to imagine any data</w:t>
      </w:r>
      <w:r w:rsidRPr="00C00601">
        <w:rPr>
          <w:rStyle w:val="StyleUnderline"/>
        </w:rPr>
        <w:t xml:space="preserve"> that would allow one to identify where the threshold was</w:t>
      </w:r>
      <w:r w:rsidRPr="00C00601">
        <w:rPr>
          <w:sz w:val="16"/>
        </w:rPr>
        <w:t xml:space="preserve"> (Brook et al., 2013; Lenton &amp; Williams, 2013). </w:t>
      </w:r>
      <w:r w:rsidRPr="00C00601">
        <w:rPr>
          <w:rStyle w:val="StyleUnderline"/>
        </w:rPr>
        <w:t xml:space="preserve">A better question is whether one can imagine </w:t>
      </w:r>
      <w:r w:rsidRPr="00C00601">
        <w:rPr>
          <w:rStyle w:val="Emphasis"/>
        </w:rPr>
        <w:t>any scenario</w:t>
      </w:r>
      <w:r w:rsidRPr="00C00601">
        <w:rPr>
          <w:sz w:val="16"/>
        </w:rPr>
        <w:t xml:space="preserve"> </w:t>
      </w:r>
      <w:r w:rsidRPr="00C00601">
        <w:rPr>
          <w:rStyle w:val="StyleUnderline"/>
        </w:rPr>
        <w:t>by which the loss of too many species leads to the collapse of societies and environmental disasters</w:t>
      </w:r>
      <w:r w:rsidRPr="00C00601">
        <w:rPr>
          <w:sz w:val="16"/>
        </w:rPr>
        <w:t xml:space="preserve">, even though one cannot know the absolute number of extinctions that would be required to create this dystopia. </w:t>
      </w:r>
      <w:r w:rsidRPr="009D337B">
        <w:rPr>
          <w:rStyle w:val="StyleUnderline"/>
          <w:highlight w:val="yellow"/>
        </w:rPr>
        <w:t>While</w:t>
      </w:r>
      <w:r w:rsidRPr="00C00601">
        <w:rPr>
          <w:rStyle w:val="StyleUnderline"/>
        </w:rPr>
        <w:t xml:space="preserve"> there are data that relate </w:t>
      </w:r>
      <w:r w:rsidRPr="009D337B">
        <w:rPr>
          <w:rStyle w:val="Emphasis"/>
          <w:highlight w:val="yellow"/>
        </w:rPr>
        <w:t>local reductions</w:t>
      </w:r>
      <w:r w:rsidRPr="00C00601">
        <w:rPr>
          <w:sz w:val="16"/>
        </w:rPr>
        <w:t xml:space="preserve"> in species richness </w:t>
      </w:r>
      <w:r w:rsidRPr="00C00601">
        <w:rPr>
          <w:rStyle w:val="StyleUnderline"/>
        </w:rPr>
        <w:t xml:space="preserve">to </w:t>
      </w:r>
      <w:r w:rsidRPr="009D337B">
        <w:rPr>
          <w:rStyle w:val="StyleUnderline"/>
          <w:highlight w:val="yellow"/>
        </w:rPr>
        <w:t>alter</w:t>
      </w:r>
      <w:r w:rsidRPr="00C00601">
        <w:rPr>
          <w:rStyle w:val="StyleUnderline"/>
        </w:rPr>
        <w:t xml:space="preserve">ed </w:t>
      </w:r>
      <w:r w:rsidRPr="009D337B">
        <w:rPr>
          <w:rStyle w:val="StyleUnderline"/>
          <w:highlight w:val="yellow"/>
        </w:rPr>
        <w:t>ecosystem</w:t>
      </w:r>
      <w:r w:rsidRPr="00C00601">
        <w:rPr>
          <w:rStyle w:val="StyleUnderline"/>
        </w:rPr>
        <w:t xml:space="preserve"> function, </w:t>
      </w:r>
      <w:r w:rsidRPr="009D337B">
        <w:rPr>
          <w:rStyle w:val="StyleUnderline"/>
          <w:highlight w:val="yellow"/>
        </w:rPr>
        <w:t>these</w:t>
      </w:r>
      <w:r w:rsidRPr="00C00601">
        <w:rPr>
          <w:rStyle w:val="StyleUnderline"/>
        </w:rPr>
        <w:t xml:space="preserve"> results </w:t>
      </w:r>
      <w:r w:rsidRPr="009D337B">
        <w:rPr>
          <w:rStyle w:val="Emphasis"/>
          <w:highlight w:val="yellow"/>
        </w:rPr>
        <w:t>do not point to</w:t>
      </w:r>
      <w:r w:rsidRPr="00C00601">
        <w:rPr>
          <w:rStyle w:val="Emphasis"/>
        </w:rPr>
        <w:t xml:space="preserve"> substantial </w:t>
      </w:r>
      <w:r w:rsidRPr="009D337B">
        <w:rPr>
          <w:rStyle w:val="Emphasis"/>
          <w:highlight w:val="yellow"/>
        </w:rPr>
        <w:t>existential risks</w:t>
      </w:r>
      <w:r w:rsidRPr="00C00601">
        <w:rPr>
          <w:sz w:val="16"/>
        </w:rPr>
        <w:t xml:space="preserve">. </w:t>
      </w:r>
      <w:r w:rsidRPr="00C00601">
        <w:rPr>
          <w:rStyle w:val="StyleUnderline"/>
        </w:rPr>
        <w:t xml:space="preserve">The </w:t>
      </w:r>
      <w:r w:rsidRPr="009D337B">
        <w:rPr>
          <w:rStyle w:val="StyleUnderline"/>
          <w:highlight w:val="yellow"/>
        </w:rPr>
        <w:t xml:space="preserve">data are </w:t>
      </w:r>
      <w:r w:rsidRPr="009D337B">
        <w:rPr>
          <w:rStyle w:val="Emphasis"/>
          <w:highlight w:val="yellow"/>
        </w:rPr>
        <w:t>small-scale</w:t>
      </w:r>
      <w:r w:rsidRPr="00C00601">
        <w:rPr>
          <w:rStyle w:val="Emphasis"/>
        </w:rPr>
        <w:t xml:space="preserve"> experiments</w:t>
      </w:r>
      <w:r w:rsidRPr="00C00601">
        <w:rPr>
          <w:sz w:val="16"/>
        </w:rPr>
        <w:t xml:space="preserve"> </w:t>
      </w:r>
      <w:r w:rsidRPr="00C00601">
        <w:rPr>
          <w:rStyle w:val="StyleUnderline"/>
        </w:rPr>
        <w:t>in which plant productivity, or nutrient retention is reduced as species number declines locally</w:t>
      </w:r>
      <w:r w:rsidRPr="00C00601">
        <w:rPr>
          <w:sz w:val="16"/>
        </w:rPr>
        <w:t xml:space="preserve"> (Vellend, 2017), </w:t>
      </w:r>
      <w:r w:rsidRPr="00C00601">
        <w:rPr>
          <w:rStyle w:val="StyleUnderline"/>
        </w:rPr>
        <w:t xml:space="preserve">or are </w:t>
      </w:r>
      <w:r w:rsidRPr="00C00601">
        <w:rPr>
          <w:rStyle w:val="Emphasis"/>
        </w:rPr>
        <w:t>local observations</w:t>
      </w:r>
      <w:r w:rsidRPr="00C00601">
        <w:rPr>
          <w:rStyle w:val="StyleUnderline"/>
        </w:rPr>
        <w:t xml:space="preserve"> of increased variability in fisheries yield when stock diversity is lost</w:t>
      </w:r>
      <w:r w:rsidRPr="00C00601">
        <w:rPr>
          <w:sz w:val="16"/>
        </w:rPr>
        <w:t xml:space="preserve"> (Schindler et al., 2010). </w:t>
      </w:r>
      <w:r w:rsidRPr="00C00601">
        <w:rPr>
          <w:rStyle w:val="Emphasis"/>
        </w:rPr>
        <w:t>Those are not existential risks</w:t>
      </w:r>
      <w:r w:rsidRPr="00C00601">
        <w:rPr>
          <w:sz w:val="16"/>
        </w:rPr>
        <w:t xml:space="preserve">. </w:t>
      </w:r>
      <w:r w:rsidRPr="00C00601">
        <w:rPr>
          <w:rStyle w:val="StyleUnderline"/>
        </w:rPr>
        <w:t xml:space="preserve">To make the link even more tenuous, </w:t>
      </w:r>
      <w:r w:rsidRPr="009D337B">
        <w:rPr>
          <w:rStyle w:val="StyleUnderline"/>
          <w:highlight w:val="yellow"/>
        </w:rPr>
        <w:t>there is little ev</w:t>
      </w:r>
      <w:r w:rsidRPr="00C00601">
        <w:rPr>
          <w:rStyle w:val="StyleUnderline"/>
        </w:rPr>
        <w:t xml:space="preserve">idence </w:t>
      </w:r>
      <w:r w:rsidRPr="009D337B">
        <w:rPr>
          <w:rStyle w:val="StyleUnderline"/>
          <w:highlight w:val="yellow"/>
        </w:rPr>
        <w:t xml:space="preserve">that </w:t>
      </w:r>
      <w:r w:rsidRPr="0076530E">
        <w:rPr>
          <w:rStyle w:val="StyleUnderline"/>
        </w:rPr>
        <w:t xml:space="preserve">biodiversity </w:t>
      </w:r>
      <w:r w:rsidRPr="009D337B">
        <w:rPr>
          <w:rStyle w:val="StyleUnderline"/>
          <w:highlight w:val="yellow"/>
        </w:rPr>
        <w:t xml:space="preserve">is </w:t>
      </w:r>
      <w:r w:rsidRPr="009D337B">
        <w:rPr>
          <w:rStyle w:val="Emphasis"/>
          <w:highlight w:val="yellow"/>
        </w:rPr>
        <w:t>even declining at local scales</w:t>
      </w:r>
      <w:r w:rsidRPr="00C00601">
        <w:rPr>
          <w:rStyle w:val="StyleUnderline"/>
        </w:rPr>
        <w:t xml:space="preserve"> </w:t>
      </w:r>
      <w:r w:rsidRPr="00C00601">
        <w:rPr>
          <w:sz w:val="16"/>
        </w:rPr>
        <w:t xml:space="preserve">(Vellend et al 2017; Vellend et al., 2013). </w:t>
      </w:r>
      <w:r w:rsidRPr="009D337B">
        <w:rPr>
          <w:rStyle w:val="Emphasis"/>
          <w:highlight w:val="yellow"/>
        </w:rPr>
        <w:t>Total</w:t>
      </w:r>
      <w:r w:rsidRPr="00C00601">
        <w:rPr>
          <w:sz w:val="16"/>
        </w:rPr>
        <w:t xml:space="preserve"> planetary </w:t>
      </w:r>
      <w:r w:rsidRPr="009D337B">
        <w:rPr>
          <w:rStyle w:val="StyleUnderline"/>
          <w:highlight w:val="yellow"/>
        </w:rPr>
        <w:t>biodiversity</w:t>
      </w:r>
      <w:r w:rsidRPr="00C00601">
        <w:rPr>
          <w:rStyle w:val="StyleUnderline"/>
        </w:rPr>
        <w:t xml:space="preserve"> may be in </w:t>
      </w:r>
      <w:r w:rsidRPr="009D337B">
        <w:rPr>
          <w:rStyle w:val="StyleUnderline"/>
          <w:highlight w:val="yellow"/>
        </w:rPr>
        <w:t>decline, but local</w:t>
      </w:r>
      <w:r w:rsidRPr="00C00601">
        <w:rPr>
          <w:rStyle w:val="StyleUnderline"/>
        </w:rPr>
        <w:t xml:space="preserve"> and regional </w:t>
      </w:r>
      <w:r w:rsidRPr="009D337B">
        <w:rPr>
          <w:rStyle w:val="StyleUnderline"/>
          <w:highlight w:val="yellow"/>
        </w:rPr>
        <w:t>biodiversity is</w:t>
      </w:r>
      <w:r w:rsidRPr="00C00601">
        <w:rPr>
          <w:rStyle w:val="StyleUnderline"/>
        </w:rPr>
        <w:t xml:space="preserve"> </w:t>
      </w:r>
      <w:r w:rsidRPr="00C00601">
        <w:rPr>
          <w:rStyle w:val="Emphasis"/>
        </w:rPr>
        <w:t xml:space="preserve">often </w:t>
      </w:r>
      <w:r w:rsidRPr="009D337B">
        <w:rPr>
          <w:rStyle w:val="Emphasis"/>
          <w:highlight w:val="yellow"/>
        </w:rPr>
        <w:t>staying the same</w:t>
      </w:r>
      <w:r w:rsidRPr="009D337B">
        <w:rPr>
          <w:rStyle w:val="StyleUnderline"/>
          <w:highlight w:val="yellow"/>
        </w:rPr>
        <w:t xml:space="preserve"> because species from elsewhere </w:t>
      </w:r>
      <w:r w:rsidRPr="009D337B">
        <w:rPr>
          <w:rStyle w:val="Emphasis"/>
          <w:highlight w:val="yellow"/>
        </w:rPr>
        <w:t>replace local losses</w:t>
      </w:r>
      <w:r w:rsidRPr="00C00601">
        <w:rPr>
          <w:sz w:val="16"/>
        </w:rPr>
        <w:t xml:space="preserve">, </w:t>
      </w:r>
      <w:r w:rsidRPr="00C00601">
        <w:rPr>
          <w:rStyle w:val="StyleUnderline"/>
        </w:rPr>
        <w:t>albeit homogenizing the world in the process</w:t>
      </w:r>
      <w:r w:rsidRPr="00C00601">
        <w:rPr>
          <w:sz w:val="16"/>
        </w:rPr>
        <w:t xml:space="preserve">. </w:t>
      </w:r>
      <w:r w:rsidRPr="00C00601">
        <w:rPr>
          <w:rStyle w:val="StyleUnderline"/>
        </w:rPr>
        <w:t xml:space="preserve">Although the majority of conservation scientists are likely to flinch at this conclusion, there is </w:t>
      </w:r>
      <w:r w:rsidRPr="00C00601">
        <w:rPr>
          <w:rStyle w:val="Emphasis"/>
        </w:rPr>
        <w:t>growing skepticism</w:t>
      </w:r>
      <w:r w:rsidRPr="00C00601">
        <w:rPr>
          <w:rStyle w:val="StyleUnderline"/>
        </w:rPr>
        <w:t xml:space="preserve"> regarding the strength of evidence linking trends in biodiversity loss to an existential risk for humans</w:t>
      </w:r>
      <w:r w:rsidRPr="00C00601">
        <w:rPr>
          <w:sz w:val="16"/>
        </w:rPr>
        <w:t xml:space="preserve"> (Maier, 2012; Vellend, 2014). </w:t>
      </w:r>
      <w:r w:rsidRPr="00C00601">
        <w:rPr>
          <w:rStyle w:val="StyleUnderline"/>
        </w:rPr>
        <w:t xml:space="preserve">Obviously if </w:t>
      </w:r>
      <w:r w:rsidRPr="00C00601">
        <w:rPr>
          <w:rStyle w:val="Emphasis"/>
        </w:rPr>
        <w:t>all biodiversity</w:t>
      </w:r>
      <w:r w:rsidRPr="00C00601">
        <w:rPr>
          <w:rStyle w:val="StyleUnderline"/>
        </w:rPr>
        <w:t xml:space="preserve"> disappeared civilization would end—but </w:t>
      </w:r>
      <w:r w:rsidRPr="00C00601">
        <w:rPr>
          <w:rStyle w:val="Emphasis"/>
        </w:rPr>
        <w:t>no one is forecasting the loss of all species</w:t>
      </w:r>
      <w:r w:rsidRPr="00C00601">
        <w:rPr>
          <w:sz w:val="16"/>
        </w:rPr>
        <w:t xml:space="preserve">. It seems plausible that </w:t>
      </w:r>
      <w:r w:rsidRPr="00C00601">
        <w:rPr>
          <w:rStyle w:val="StyleUnderline"/>
        </w:rPr>
        <w:t xml:space="preserve">the loss of </w:t>
      </w:r>
      <w:r w:rsidRPr="00C00601">
        <w:rPr>
          <w:rStyle w:val="Emphasis"/>
        </w:rPr>
        <w:t>90%</w:t>
      </w:r>
      <w:r w:rsidRPr="00C00601">
        <w:rPr>
          <w:sz w:val="16"/>
        </w:rPr>
        <w:t xml:space="preserve"> of the world’s species </w:t>
      </w:r>
      <w:r w:rsidRPr="00C00601">
        <w:rPr>
          <w:rStyle w:val="StyleUnderline"/>
        </w:rPr>
        <w:t>could also be apocalyptic, but no</w:t>
      </w:r>
      <w:r w:rsidRPr="00C00601">
        <w:rPr>
          <w:sz w:val="16"/>
        </w:rPr>
        <w:t xml:space="preserve">t </w:t>
      </w:r>
      <w:r w:rsidRPr="00C00601">
        <w:rPr>
          <w:rStyle w:val="StyleUnderline"/>
        </w:rPr>
        <w:t>one is predicting that degree of biodiversity loss either</w:t>
      </w:r>
      <w:r w:rsidRPr="00C00601">
        <w:rPr>
          <w:sz w:val="16"/>
        </w:rPr>
        <w:t xml:space="preserve">. </w:t>
      </w:r>
      <w:r w:rsidRPr="00C00601">
        <w:rPr>
          <w:rStyle w:val="StyleUnderline"/>
        </w:rPr>
        <w:t xml:space="preserve">Tragic, but </w:t>
      </w:r>
      <w:r w:rsidRPr="00C00601">
        <w:rPr>
          <w:rStyle w:val="Emphasis"/>
        </w:rPr>
        <w:t>plausible</w:t>
      </w:r>
      <w:r w:rsidRPr="00C00601">
        <w:rPr>
          <w:rStyle w:val="StyleUnderline"/>
        </w:rPr>
        <w:t xml:space="preserve"> is the possibility our planet suffering a loss of </w:t>
      </w:r>
      <w:r w:rsidRPr="0076530E">
        <w:rPr>
          <w:rStyle w:val="StyleUnderline"/>
        </w:rPr>
        <w:t xml:space="preserve">as many as </w:t>
      </w:r>
      <w:r w:rsidRPr="0076530E">
        <w:rPr>
          <w:rStyle w:val="Emphasis"/>
        </w:rPr>
        <w:t>half</w:t>
      </w:r>
      <w:r w:rsidRPr="0076530E">
        <w:rPr>
          <w:rStyle w:val="StyleUnderline"/>
        </w:rPr>
        <w:t xml:space="preserve"> of its species. If global biodiversity were halved, but at the same time locally the number of species stayed relatively stable, </w:t>
      </w:r>
      <w:r w:rsidRPr="0076530E">
        <w:rPr>
          <w:rStyle w:val="Emphasis"/>
        </w:rPr>
        <w:t>what would be the mechanism for an end-of-civilization or even</w:t>
      </w:r>
      <w:r w:rsidRPr="00C00601">
        <w:rPr>
          <w:rStyle w:val="Emphasis"/>
        </w:rPr>
        <w:t xml:space="preserve"> end of human prosperity scenario?</w:t>
      </w:r>
      <w:r w:rsidRPr="00C00601">
        <w:rPr>
          <w:sz w:val="16"/>
        </w:rPr>
        <w:t xml:space="preserve"> </w:t>
      </w:r>
      <w:r w:rsidRPr="00C00601">
        <w:rPr>
          <w:rStyle w:val="StyleUnderline"/>
        </w:rPr>
        <w:t>Extinctions and biodiversity loss are ethical and spiritual losses, but</w:t>
      </w:r>
      <w:r w:rsidRPr="00C00601">
        <w:rPr>
          <w:sz w:val="16"/>
        </w:rPr>
        <w:t xml:space="preserve"> perhaps </w:t>
      </w:r>
      <w:r w:rsidRPr="00C00601">
        <w:rPr>
          <w:rStyle w:val="Emphasis"/>
        </w:rPr>
        <w:t xml:space="preserve">not an existential risk. </w:t>
      </w:r>
      <w:r w:rsidRPr="00C00601">
        <w:rPr>
          <w:sz w:val="16"/>
        </w:rPr>
        <w:t xml:space="preserve">What about the remaining eight planetary boundaries? Stratospheric </w:t>
      </w:r>
      <w:r w:rsidRPr="00C00601">
        <w:rPr>
          <w:rStyle w:val="Emphasis"/>
        </w:rPr>
        <w:t>ozone depletion</w:t>
      </w:r>
      <w:r w:rsidRPr="00C00601">
        <w:rPr>
          <w:sz w:val="16"/>
        </w:rPr>
        <w:t xml:space="preserve"> is one—but </w:t>
      </w:r>
      <w:r w:rsidRPr="00C00601">
        <w:rPr>
          <w:rStyle w:val="StyleUnderline"/>
        </w:rPr>
        <w:t>thanks to the Montreal Protocol</w:t>
      </w:r>
      <w:r w:rsidRPr="00C00601">
        <w:rPr>
          <w:sz w:val="16"/>
        </w:rPr>
        <w:t xml:space="preserve"> ozone depletion </w:t>
      </w:r>
      <w:r w:rsidRPr="00C00601">
        <w:rPr>
          <w:rStyle w:val="StyleUnderline"/>
        </w:rPr>
        <w:t xml:space="preserve">is being </w:t>
      </w:r>
      <w:r w:rsidRPr="00C00601">
        <w:rPr>
          <w:rStyle w:val="Emphasis"/>
        </w:rPr>
        <w:t>reversed</w:t>
      </w:r>
      <w:r w:rsidRPr="00C00601">
        <w:rPr>
          <w:sz w:val="16"/>
        </w:rPr>
        <w:t xml:space="preserve"> (Hand, 2016). </w:t>
      </w:r>
      <w:r w:rsidRPr="00C00601">
        <w:rPr>
          <w:rStyle w:val="StyleUnderline"/>
        </w:rPr>
        <w:t xml:space="preserve">Disruptions of the </w:t>
      </w:r>
      <w:r w:rsidRPr="00C00601">
        <w:rPr>
          <w:rStyle w:val="Emphasis"/>
        </w:rPr>
        <w:t>nitrogen cycle</w:t>
      </w:r>
      <w:r w:rsidRPr="00C00601">
        <w:rPr>
          <w:sz w:val="16"/>
        </w:rPr>
        <w:t xml:space="preserve"> </w:t>
      </w:r>
      <w:r w:rsidRPr="00C00601">
        <w:rPr>
          <w:rStyle w:val="StyleUnderline"/>
        </w:rPr>
        <w:t>and</w:t>
      </w:r>
      <w:r w:rsidRPr="00C00601">
        <w:rPr>
          <w:sz w:val="16"/>
        </w:rPr>
        <w:t xml:space="preserve"> of the </w:t>
      </w:r>
      <w:r w:rsidRPr="00C00601">
        <w:rPr>
          <w:rStyle w:val="Emphasis"/>
        </w:rPr>
        <w:t>phosphorous</w:t>
      </w:r>
      <w:r w:rsidRPr="00C00601">
        <w:rPr>
          <w:sz w:val="16"/>
        </w:rPr>
        <w:t xml:space="preserve"> cycle </w:t>
      </w:r>
      <w:r w:rsidRPr="00C00601">
        <w:rPr>
          <w:rStyle w:val="StyleUnderline"/>
        </w:rPr>
        <w:t>have also been proposed as representing potential planetary boundaries</w:t>
      </w:r>
      <w:r w:rsidRPr="00C00601">
        <w:rPr>
          <w:sz w:val="16"/>
        </w:rPr>
        <w:t xml:space="preserve"> (one boundary for nitrogen and one boundary for phosphorous). </w:t>
      </w:r>
      <w:r w:rsidRPr="00C00601">
        <w:rPr>
          <w:rStyle w:val="StyleUnderline"/>
        </w:rPr>
        <w:t>There are compelling data linking excesses in these nutrients to environmental damage</w:t>
      </w:r>
      <w:r w:rsidRPr="00C00601">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C00601">
        <w:rPr>
          <w:rStyle w:val="StyleUnderline"/>
        </w:rPr>
        <w:t xml:space="preserve">However, these impacts are </w:t>
      </w:r>
      <w:r w:rsidRPr="00C00601">
        <w:rPr>
          <w:rStyle w:val="Emphasis"/>
        </w:rPr>
        <w:t>local</w:t>
      </w:r>
      <w:r w:rsidRPr="00C00601">
        <w:rPr>
          <w:sz w:val="16"/>
        </w:rPr>
        <w:t xml:space="preserve">. </w:t>
      </w:r>
      <w:r w:rsidRPr="00C00601">
        <w:rPr>
          <w:rStyle w:val="StyleUnderline"/>
        </w:rPr>
        <w:t xml:space="preserve">At the same time that there is </w:t>
      </w:r>
      <w:r w:rsidRPr="00C00601">
        <w:rPr>
          <w:rStyle w:val="Emphasis"/>
        </w:rPr>
        <w:t>too much</w:t>
      </w:r>
      <w:r w:rsidRPr="00C00601">
        <w:rPr>
          <w:rStyle w:val="StyleUnderline"/>
        </w:rPr>
        <w:t xml:space="preserve"> N loading in the US, there is a need for </w:t>
      </w:r>
      <w:r w:rsidRPr="00C00601">
        <w:rPr>
          <w:rStyle w:val="Emphasis"/>
        </w:rPr>
        <w:t>more N in Africa</w:t>
      </w:r>
      <w:r w:rsidRPr="00C00601">
        <w:rPr>
          <w:sz w:val="16"/>
        </w:rPr>
        <w:t xml:space="preserve"> </w:t>
      </w:r>
      <w:r w:rsidRPr="00C00601">
        <w:rPr>
          <w:rStyle w:val="StyleUnderline"/>
        </w:rPr>
        <w:t>as a way of increasing agricultural yields</w:t>
      </w:r>
      <w:r w:rsidRPr="00C00601">
        <w:rPr>
          <w:sz w:val="16"/>
        </w:rPr>
        <w:t xml:space="preserve"> (Mueller et al., 2012). </w:t>
      </w:r>
      <w:r w:rsidRPr="00C00601">
        <w:rPr>
          <w:rStyle w:val="StyleUnderline"/>
        </w:rPr>
        <w:t xml:space="preserve">While the disruption of nitrogen and phosphorous cycles clearly perturb </w:t>
      </w:r>
      <w:r w:rsidRPr="00C00601">
        <w:rPr>
          <w:rStyle w:val="Emphasis"/>
        </w:rPr>
        <w:t>local ecosystems</w:t>
      </w:r>
      <w:r w:rsidRPr="00C00601">
        <w:rPr>
          <w:sz w:val="16"/>
        </w:rPr>
        <w:t xml:space="preserve">, </w:t>
      </w:r>
      <w:r w:rsidRPr="00C00601">
        <w:rPr>
          <w:rStyle w:val="Emphasis"/>
        </w:rPr>
        <w:t>end-of-the-world scenarios</w:t>
      </w:r>
      <w:r w:rsidRPr="00C00601">
        <w:rPr>
          <w:sz w:val="16"/>
        </w:rPr>
        <w:t xml:space="preserve"> </w:t>
      </w:r>
      <w:r w:rsidRPr="00C00601">
        <w:rPr>
          <w:rStyle w:val="StyleUnderline"/>
        </w:rPr>
        <w:t>seem</w:t>
      </w:r>
      <w:r w:rsidRPr="00C00601">
        <w:rPr>
          <w:sz w:val="16"/>
        </w:rPr>
        <w:t xml:space="preserve"> a bit </w:t>
      </w:r>
      <w:r w:rsidRPr="00C00601">
        <w:rPr>
          <w:rStyle w:val="Emphasis"/>
        </w:rPr>
        <w:t>far-fetched</w:t>
      </w:r>
      <w:r w:rsidRPr="00C00601">
        <w:rPr>
          <w:sz w:val="16"/>
        </w:rPr>
        <w:t xml:space="preserve">. </w:t>
      </w:r>
      <w:r w:rsidRPr="00C00601">
        <w:rPr>
          <w:rStyle w:val="StyleUnderline"/>
        </w:rPr>
        <w:t xml:space="preserve">Another hypothesized planetary boundary entails the conversion of natural habitats to </w:t>
      </w:r>
      <w:r w:rsidRPr="00C00601">
        <w:rPr>
          <w:rStyle w:val="Emphasis"/>
        </w:rPr>
        <w:t>agricultural land</w:t>
      </w:r>
      <w:r w:rsidRPr="00C00601">
        <w:rPr>
          <w:sz w:val="16"/>
        </w:rPr>
        <w:t xml:space="preserve">. </w:t>
      </w:r>
      <w:r w:rsidRPr="00C00601">
        <w:rPr>
          <w:rStyle w:val="StyleUnderline"/>
        </w:rPr>
        <w:t xml:space="preserve">The mechanism by which too much agricultural land could cause a crisis is </w:t>
      </w:r>
      <w:r w:rsidRPr="00C00601">
        <w:rPr>
          <w:rStyle w:val="Emphasis"/>
        </w:rPr>
        <w:t>unclear</w:t>
      </w:r>
      <w:r w:rsidRPr="00C00601">
        <w:rPr>
          <w:sz w:val="16"/>
        </w:rPr>
        <w:t>—</w:t>
      </w:r>
      <w:r w:rsidRPr="00C00601">
        <w:rPr>
          <w:rStyle w:val="StyleUnderline"/>
        </w:rPr>
        <w:t>unless it is because</w:t>
      </w:r>
      <w:r w:rsidRPr="00C00601">
        <w:rPr>
          <w:sz w:val="16"/>
        </w:rPr>
        <w:t xml:space="preserve"> land </w:t>
      </w:r>
      <w:r w:rsidRPr="00C00601">
        <w:rPr>
          <w:rStyle w:val="StyleUnderline"/>
        </w:rPr>
        <w:t>conversion causes so much biodiversity loss that is species extinctions that are the proximate cause of an eco-catastrophe</w:t>
      </w:r>
      <w:r w:rsidRPr="00C00601">
        <w:rPr>
          <w:sz w:val="16"/>
        </w:rPr>
        <w:t xml:space="preserve">. Excessive </w:t>
      </w:r>
      <w:r w:rsidRPr="00C00601">
        <w:rPr>
          <w:rStyle w:val="Emphasis"/>
        </w:rPr>
        <w:t>chemical pollution</w:t>
      </w:r>
      <w:r w:rsidRPr="00C00601">
        <w:rPr>
          <w:sz w:val="16"/>
        </w:rPr>
        <w:t xml:space="preserve"> and excessive atmospheric aerosol loading </w:t>
      </w:r>
      <w:r w:rsidRPr="00C00601">
        <w:rPr>
          <w:rStyle w:val="StyleUnderline"/>
        </w:rPr>
        <w:t>have</w:t>
      </w:r>
      <w:r w:rsidRPr="00C00601">
        <w:rPr>
          <w:sz w:val="16"/>
        </w:rPr>
        <w:t xml:space="preserve"> each </w:t>
      </w:r>
      <w:r w:rsidRPr="00C00601">
        <w:rPr>
          <w:rStyle w:val="StyleUnderline"/>
        </w:rPr>
        <w:t xml:space="preserve">been suggested as planetary boundaries as well. In the case of these pollution boundaries, there are well-documented mechanisms by which surpassing some concentration of a pollutant inflicts </w:t>
      </w:r>
      <w:r w:rsidRPr="00C00601">
        <w:rPr>
          <w:rStyle w:val="Emphasis"/>
        </w:rPr>
        <w:t>severe human health hazards</w:t>
      </w:r>
      <w:r w:rsidRPr="00C00601">
        <w:rPr>
          <w:rStyle w:val="StyleUnderline"/>
        </w:rPr>
        <w:t>.</w:t>
      </w:r>
      <w:r w:rsidRPr="00C00601">
        <w:rPr>
          <w:sz w:val="16"/>
        </w:rPr>
        <w:t xml:space="preserve"> </w:t>
      </w:r>
      <w:r w:rsidRPr="00C00601">
        <w:rPr>
          <w:rStyle w:val="StyleUnderline"/>
        </w:rPr>
        <w:t xml:space="preserve">There is abundant evidence linking chemical and aerosol pollution to higher </w:t>
      </w:r>
      <w:r w:rsidRPr="00C00601">
        <w:rPr>
          <w:rStyle w:val="Emphasis"/>
        </w:rPr>
        <w:t>mortality</w:t>
      </w:r>
      <w:r w:rsidRPr="00C00601">
        <w:rPr>
          <w:rStyle w:val="StyleUnderline"/>
        </w:rPr>
        <w:t xml:space="preserve"> and lower reproductive success in humans, which in turn could cause a major die-off. It is</w:t>
      </w:r>
      <w:r w:rsidRPr="00C00601">
        <w:rPr>
          <w:sz w:val="16"/>
        </w:rPr>
        <w:t xml:space="preserve"> perhaps </w:t>
      </w:r>
      <w:r w:rsidRPr="00C00601">
        <w:rPr>
          <w:rStyle w:val="StyleUnderline"/>
        </w:rPr>
        <w:t xml:space="preserve">appropriate then that when </w:t>
      </w:r>
      <w:r w:rsidRPr="00C00601">
        <w:rPr>
          <w:rStyle w:val="Emphasis"/>
        </w:rPr>
        <w:t>Hollywood</w:t>
      </w:r>
      <w:r w:rsidRPr="00C00601">
        <w:rPr>
          <w:sz w:val="16"/>
        </w:rPr>
        <w:t xml:space="preserve"> </w:t>
      </w:r>
      <w:r w:rsidRPr="00C00601">
        <w:rPr>
          <w:rStyle w:val="StyleUnderline"/>
        </w:rPr>
        <w:t xml:space="preserve">envisions an unlivable world, it often invokes a story of humans poisoning themselves. That said, it is </w:t>
      </w:r>
      <w:r w:rsidRPr="00C00601">
        <w:rPr>
          <w:rStyle w:val="Emphasis"/>
        </w:rPr>
        <w:t>doubtful that we will poison ourselves towards extinction</w:t>
      </w:r>
      <w:r w:rsidRPr="00C00601">
        <w:rPr>
          <w:sz w:val="16"/>
        </w:rPr>
        <w:t xml:space="preserve">. Data show that </w:t>
      </w:r>
      <w:r w:rsidRPr="009D337B">
        <w:rPr>
          <w:rStyle w:val="StyleUnderline"/>
          <w:highlight w:val="yellow"/>
        </w:rPr>
        <w:t>as nations</w:t>
      </w:r>
      <w:r w:rsidRPr="00C00601">
        <w:rPr>
          <w:rStyle w:val="StyleUnderline"/>
        </w:rPr>
        <w:t xml:space="preserve"> develop and </w:t>
      </w:r>
      <w:r w:rsidRPr="009D337B">
        <w:rPr>
          <w:rStyle w:val="StyleUnderline"/>
          <w:highlight w:val="yellow"/>
        </w:rPr>
        <w:t>increase</w:t>
      </w:r>
      <w:r w:rsidRPr="00C00601">
        <w:rPr>
          <w:rStyle w:val="StyleUnderline"/>
        </w:rPr>
        <w:t xml:space="preserve"> their </w:t>
      </w:r>
      <w:r w:rsidRPr="009D337B">
        <w:rPr>
          <w:rStyle w:val="StyleUnderline"/>
          <w:highlight w:val="yellow"/>
        </w:rPr>
        <w:t>wealth, they</w:t>
      </w:r>
      <w:r w:rsidRPr="00C00601">
        <w:rPr>
          <w:rStyle w:val="StyleUnderline"/>
        </w:rPr>
        <w:t xml:space="preserve"> tend to </w:t>
      </w:r>
      <w:r w:rsidRPr="009D337B">
        <w:rPr>
          <w:rStyle w:val="Emphasis"/>
          <w:highlight w:val="yellow"/>
        </w:rPr>
        <w:t>clean up</w:t>
      </w:r>
      <w:r w:rsidRPr="00C00601">
        <w:rPr>
          <w:rStyle w:val="Emphasis"/>
        </w:rPr>
        <w:t xml:space="preserve"> their air and water and reduce environmental </w:t>
      </w:r>
      <w:r w:rsidRPr="009D337B">
        <w:rPr>
          <w:rStyle w:val="Emphasis"/>
          <w:highlight w:val="yellow"/>
        </w:rPr>
        <w:t>pollution</w:t>
      </w:r>
      <w:r w:rsidRPr="00C00601">
        <w:rPr>
          <w:sz w:val="16"/>
        </w:rPr>
        <w:t xml:space="preserve"> (Flörke et al., 2013; Hao &amp; Wang</w:t>
      </w:r>
      <w:r w:rsidRPr="0076530E">
        <w:rPr>
          <w:sz w:val="16"/>
        </w:rPr>
        <w:t xml:space="preserve">, 2005). </w:t>
      </w:r>
      <w:r w:rsidRPr="0076530E">
        <w:rPr>
          <w:rStyle w:val="StyleUnderline"/>
        </w:rPr>
        <w:t xml:space="preserve">In addition, as economies become more </w:t>
      </w:r>
      <w:r w:rsidRPr="0076530E">
        <w:rPr>
          <w:rStyle w:val="Emphasis"/>
        </w:rPr>
        <w:t>circular</w:t>
      </w:r>
      <w:r w:rsidRPr="0076530E">
        <w:rPr>
          <w:sz w:val="16"/>
        </w:rPr>
        <w:t xml:space="preserve"> (see Mathews &amp; Tan, 2016), </w:t>
      </w:r>
      <w:r w:rsidRPr="0076530E">
        <w:rPr>
          <w:rStyle w:val="StyleUnderline"/>
        </w:rPr>
        <w:t>environmental d</w:t>
      </w:r>
      <w:r w:rsidRPr="00C00601">
        <w:rPr>
          <w:rStyle w:val="StyleUnderline"/>
        </w:rPr>
        <w:t xml:space="preserve">amage due to </w:t>
      </w:r>
      <w:r w:rsidRPr="009D337B">
        <w:rPr>
          <w:rStyle w:val="StyleUnderline"/>
          <w:highlight w:val="yellow"/>
        </w:rPr>
        <w:t>waste products</w:t>
      </w:r>
      <w:r w:rsidRPr="00C00601">
        <w:rPr>
          <w:rStyle w:val="StyleUnderline"/>
        </w:rPr>
        <w:t xml:space="preserve"> is likely to </w:t>
      </w:r>
      <w:r w:rsidRPr="009D337B">
        <w:rPr>
          <w:rStyle w:val="StyleUnderline"/>
          <w:highlight w:val="yellow"/>
        </w:rPr>
        <w:t>decline</w:t>
      </w:r>
      <w:r w:rsidRPr="00C00601">
        <w:rPr>
          <w:rStyle w:val="StyleUnderline"/>
        </w:rPr>
        <w:t xml:space="preserve">. The key point is that the pollutants associated with the planetary boundaries are </w:t>
      </w:r>
      <w:r w:rsidRPr="00C00601">
        <w:rPr>
          <w:rStyle w:val="Emphasis"/>
        </w:rPr>
        <w:t>so widely recognized</w:t>
      </w:r>
      <w:r w:rsidRPr="00C00601">
        <w:rPr>
          <w:sz w:val="16"/>
        </w:rPr>
        <w:t xml:space="preserve">, </w:t>
      </w:r>
      <w:r w:rsidRPr="00C00601">
        <w:rPr>
          <w:rStyle w:val="StyleUnderline"/>
        </w:rPr>
        <w:t xml:space="preserve">and the consequences of local toxic </w:t>
      </w:r>
      <w:r w:rsidRPr="0076530E">
        <w:rPr>
          <w:rStyle w:val="StyleUnderline"/>
        </w:rPr>
        <w:t xml:space="preserve">events are so </w:t>
      </w:r>
      <w:r w:rsidRPr="0076530E">
        <w:rPr>
          <w:rStyle w:val="Emphasis"/>
        </w:rPr>
        <w:t>immediate</w:t>
      </w:r>
      <w:r w:rsidRPr="0076530E">
        <w:rPr>
          <w:sz w:val="16"/>
        </w:rPr>
        <w:t xml:space="preserve">, </w:t>
      </w:r>
      <w:r w:rsidRPr="0076530E">
        <w:rPr>
          <w:rStyle w:val="StyleUnderline"/>
        </w:rPr>
        <w:t xml:space="preserve">that it is </w:t>
      </w:r>
      <w:r w:rsidRPr="009D337B">
        <w:rPr>
          <w:rStyle w:val="Emphasis"/>
          <w:highlight w:val="yellow"/>
        </w:rPr>
        <w:t>reasonable to expect</w:t>
      </w:r>
      <w:r w:rsidRPr="00C00601">
        <w:rPr>
          <w:rStyle w:val="Emphasis"/>
        </w:rPr>
        <w:t xml:space="preserve"> national </w:t>
      </w:r>
      <w:r w:rsidRPr="009D337B">
        <w:rPr>
          <w:rStyle w:val="Emphasis"/>
          <w:highlight w:val="yellow"/>
        </w:rPr>
        <w:t>governments</w:t>
      </w:r>
      <w:r w:rsidRPr="00C00601">
        <w:rPr>
          <w:rStyle w:val="Emphasis"/>
        </w:rPr>
        <w:t xml:space="preserve"> to </w:t>
      </w:r>
      <w:r w:rsidRPr="009D337B">
        <w:rPr>
          <w:rStyle w:val="Emphasis"/>
          <w:highlight w:val="yellow"/>
        </w:rPr>
        <w:t>act before we suffer</w:t>
      </w:r>
      <w:r w:rsidRPr="00C00601">
        <w:rPr>
          <w:rStyle w:val="Emphasis"/>
        </w:rPr>
        <w:t xml:space="preserve"> a planetary </w:t>
      </w:r>
      <w:r w:rsidRPr="0076530E">
        <w:rPr>
          <w:rStyle w:val="Emphasis"/>
        </w:rPr>
        <w:t>ecocatastrophe</w:t>
      </w:r>
      <w:r w:rsidRPr="0076530E">
        <w:t>.</w:t>
      </w:r>
      <w:r w:rsidRPr="00C00601">
        <w:rPr>
          <w:rStyle w:val="Emphasis"/>
        </w:rPr>
        <w:t xml:space="preserve"> </w:t>
      </w:r>
    </w:p>
    <w:p w14:paraId="34667D2C" w14:textId="77777777" w:rsidR="006D4434" w:rsidRPr="00C00601" w:rsidRDefault="006D4434" w:rsidP="006D4434">
      <w:pPr>
        <w:pStyle w:val="Heading4"/>
        <w:numPr>
          <w:ilvl w:val="0"/>
          <w:numId w:val="11"/>
        </w:numPr>
        <w:tabs>
          <w:tab w:val="num" w:pos="360"/>
        </w:tabs>
        <w:rPr>
          <w:rFonts w:cs="Arial"/>
          <w:noProof/>
        </w:rPr>
      </w:pPr>
      <w:r w:rsidRPr="00C00601">
        <w:rPr>
          <w:rFonts w:cs="Arial"/>
          <w:noProof/>
        </w:rPr>
        <w:t xml:space="preserve">Radical economic kritiks </w:t>
      </w:r>
      <w:r w:rsidRPr="00C00601">
        <w:rPr>
          <w:rFonts w:cs="Arial"/>
          <w:i/>
          <w:noProof/>
        </w:rPr>
        <w:t>must</w:t>
      </w:r>
      <w:r w:rsidRPr="00C00601">
        <w:rPr>
          <w:rFonts w:cs="Arial"/>
          <w:noProof/>
        </w:rPr>
        <w:t xml:space="preserve"> provide specific alternatives to existing economic methods. Failure to specifically explain an alternative crushes hope for transition.</w:t>
      </w:r>
    </w:p>
    <w:p w14:paraId="5ADCCD2F" w14:textId="77777777" w:rsidR="006D4434" w:rsidRPr="00C00601" w:rsidRDefault="006D4434" w:rsidP="006D4434"/>
    <w:p w14:paraId="63B879DC" w14:textId="77777777" w:rsidR="006D4434" w:rsidRPr="00C00601" w:rsidRDefault="006D4434" w:rsidP="006D4434">
      <w:r w:rsidRPr="00C00601">
        <w:t xml:space="preserve">Andrew </w:t>
      </w:r>
      <w:r w:rsidRPr="00C00601">
        <w:rPr>
          <w:b/>
          <w:u w:val="single"/>
        </w:rPr>
        <w:t>SAYER</w:t>
      </w:r>
      <w:r w:rsidRPr="00C00601">
        <w:t xml:space="preserve"> Reader in Political Economy @ Lancaster </w:t>
      </w:r>
      <w:r w:rsidRPr="00C00601">
        <w:rPr>
          <w:b/>
          <w:u w:val="single"/>
        </w:rPr>
        <w:t>’95</w:t>
      </w:r>
      <w:r w:rsidRPr="00C00601">
        <w:t xml:space="preserve"> </w:t>
      </w:r>
      <w:r w:rsidRPr="00C00601">
        <w:rPr>
          <w:i/>
        </w:rPr>
        <w:t>Radical Political Economy: A Critique</w:t>
      </w:r>
      <w:r w:rsidRPr="00C00601">
        <w:t xml:space="preserve"> p. 7-8</w:t>
      </w:r>
    </w:p>
    <w:p w14:paraId="3727DB71" w14:textId="77777777" w:rsidR="006D4434" w:rsidRPr="00C00601" w:rsidRDefault="006D4434" w:rsidP="006D4434"/>
    <w:p w14:paraId="0F1A54D2" w14:textId="77777777" w:rsidR="006D4434" w:rsidRPr="00C00601" w:rsidRDefault="006D4434" w:rsidP="006D4434">
      <w:r w:rsidRPr="009D337B">
        <w:rPr>
          <w:rStyle w:val="StyleUnderline"/>
          <w:highlight w:val="yellow"/>
        </w:rPr>
        <w:t>Radical political economy</w:t>
      </w:r>
      <w:r w:rsidRPr="00C00601">
        <w:t xml:space="preserve"> is of course a critical social science, both explaining and criticizing the practices it studies, with the explicit aim of reducing illusion and freeing people from domination and unwanted forces. But it </w:t>
      </w:r>
      <w:r w:rsidRPr="009D337B">
        <w:rPr>
          <w:rStyle w:val="StyleUnderline"/>
          <w:highlight w:val="yellow"/>
        </w:rPr>
        <w:t xml:space="preserve">can only </w:t>
      </w:r>
      <w:r w:rsidRPr="0076530E">
        <w:rPr>
          <w:rStyle w:val="StyleUnderline"/>
        </w:rPr>
        <w:t xml:space="preserve">hope to </w:t>
      </w:r>
      <w:r w:rsidRPr="009D337B">
        <w:rPr>
          <w:rStyle w:val="StyleUnderline"/>
          <w:highlight w:val="yellow"/>
        </w:rPr>
        <w:t xml:space="preserve">have </w:t>
      </w:r>
      <w:r w:rsidRPr="0076530E">
        <w:rPr>
          <w:rStyle w:val="StyleUnderline"/>
        </w:rPr>
        <w:t xml:space="preserve">an </w:t>
      </w:r>
      <w:r w:rsidRPr="009D337B">
        <w:rPr>
          <w:rStyle w:val="StyleUnderline"/>
          <w:highlight w:val="yellow"/>
        </w:rPr>
        <w:t xml:space="preserve">emancipatory effect if it considers its own </w:t>
      </w:r>
      <w:r w:rsidRPr="0076530E">
        <w:rPr>
          <w:rStyle w:val="StyleUnderline"/>
        </w:rPr>
        <w:t xml:space="preserve">critical </w:t>
      </w:r>
      <w:r w:rsidRPr="009D337B">
        <w:rPr>
          <w:rStyle w:val="StyleUnderline"/>
          <w:highlight w:val="yellow"/>
        </w:rPr>
        <w:t xml:space="preserve">standpoints and </w:t>
      </w:r>
      <w:r w:rsidRPr="0076530E">
        <w:rPr>
          <w:rStyle w:val="StyleUnderline"/>
        </w:rPr>
        <w:t>the alternative</w:t>
      </w:r>
      <w:r w:rsidRPr="00C00601">
        <w:rPr>
          <w:u w:val="thick"/>
        </w:rPr>
        <w:t xml:space="preserve"> </w:t>
      </w:r>
      <w:r w:rsidRPr="00C00601">
        <w:t xml:space="preserve">social </w:t>
      </w:r>
      <w:r w:rsidRPr="009D337B">
        <w:rPr>
          <w:rStyle w:val="StyleUnderline"/>
          <w:highlight w:val="yellow"/>
        </w:rPr>
        <w:t>arrangements they imply</w:t>
      </w:r>
      <w:r w:rsidRPr="00C00601">
        <w:t xml:space="preserve">. Unfortunately </w:t>
      </w:r>
      <w:r w:rsidRPr="00C00601">
        <w:rPr>
          <w:rStyle w:val="StyleUnderline"/>
        </w:rPr>
        <w:t xml:space="preserve">it </w:t>
      </w:r>
      <w:r w:rsidRPr="009D337B">
        <w:rPr>
          <w:rStyle w:val="StyleUnderline"/>
          <w:highlight w:val="yellow"/>
        </w:rPr>
        <w:t xml:space="preserve">rarely does this, with the result that its </w:t>
      </w:r>
      <w:r w:rsidRPr="0076530E">
        <w:rPr>
          <w:rStyle w:val="StyleUnderline"/>
        </w:rPr>
        <w:t xml:space="preserve">stand- points and implicit </w:t>
      </w:r>
      <w:r w:rsidRPr="009D337B">
        <w:rPr>
          <w:rStyle w:val="StyleUnderline"/>
          <w:highlight w:val="yellow"/>
        </w:rPr>
        <w:t xml:space="preserve">alternatives are </w:t>
      </w:r>
      <w:r w:rsidRPr="0076530E">
        <w:rPr>
          <w:rStyle w:val="StyleUnderline"/>
        </w:rPr>
        <w:t xml:space="preserve">often </w:t>
      </w:r>
      <w:r w:rsidRPr="009D337B">
        <w:rPr>
          <w:rStyle w:val="StyleUnderline"/>
          <w:highlight w:val="yellow"/>
        </w:rPr>
        <w:t>contradictory</w:t>
      </w:r>
      <w:r w:rsidRPr="00C00601">
        <w:rPr>
          <w:rStyle w:val="StyleUnderline"/>
        </w:rPr>
        <w:t xml:space="preserve">, infeasible, </w:t>
      </w:r>
      <w:r w:rsidRPr="009D337B">
        <w:rPr>
          <w:rStyle w:val="StyleUnderline"/>
          <w:highlight w:val="yellow"/>
        </w:rPr>
        <w:t xml:space="preserve">or undesirable even if </w:t>
      </w:r>
      <w:r w:rsidRPr="0076530E">
        <w:rPr>
          <w:rStyle w:val="StyleUnderline"/>
        </w:rPr>
        <w:t xml:space="preserve">they are </w:t>
      </w:r>
      <w:r w:rsidRPr="009D337B">
        <w:rPr>
          <w:rStyle w:val="StyleUnderline"/>
          <w:highlight w:val="yellow"/>
        </w:rPr>
        <w:t>feasible</w:t>
      </w:r>
      <w:r w:rsidRPr="00C00601">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9D337B">
        <w:rPr>
          <w:rStyle w:val="StyleUnderline"/>
          <w:highlight w:val="yellow"/>
        </w:rPr>
        <w:t xml:space="preserve">This was coupled with </w:t>
      </w:r>
      <w:r w:rsidRPr="0076530E">
        <w:rPr>
          <w:rStyle w:val="StyleUnderline"/>
        </w:rPr>
        <w:t xml:space="preserve">an </w:t>
      </w:r>
      <w:r w:rsidRPr="009D337B">
        <w:rPr>
          <w:rStyle w:val="StyleUnderline"/>
          <w:highlight w:val="yellow"/>
        </w:rPr>
        <w:t xml:space="preserve">implicit view </w:t>
      </w:r>
      <w:r w:rsidRPr="0076530E">
        <w:rPr>
          <w:rStyle w:val="StyleUnderline"/>
        </w:rPr>
        <w:t xml:space="preserve">that </w:t>
      </w:r>
      <w:r w:rsidRPr="009D337B">
        <w:rPr>
          <w:rStyle w:val="StyleUnderline"/>
          <w:highlight w:val="yellow"/>
        </w:rPr>
        <w:t xml:space="preserve">emancipation was </w:t>
      </w:r>
      <w:r w:rsidRPr="0076530E">
        <w:rPr>
          <w:rStyle w:val="StyleUnderline"/>
        </w:rPr>
        <w:t xml:space="preserve">a form </w:t>
      </w:r>
      <w:r w:rsidRPr="009D337B">
        <w:rPr>
          <w:rStyle w:val="StyleUnderline"/>
          <w:highlight w:val="yellow"/>
        </w:rPr>
        <w:t>of escape from domination</w:t>
      </w:r>
      <w:r w:rsidRPr="00C00601">
        <w:rPr>
          <w:rStyle w:val="StyleUnderline"/>
        </w:rPr>
        <w:t xml:space="preserve">, </w:t>
      </w:r>
      <w:r w:rsidRPr="009D337B">
        <w:rPr>
          <w:rStyle w:val="StyleUnderline"/>
          <w:highlight w:val="yellow"/>
        </w:rPr>
        <w:t>illusion</w:t>
      </w:r>
      <w:r w:rsidRPr="00C00601">
        <w:t xml:space="preserve"> and unwanted constraints, </w:t>
      </w:r>
      <w:r w:rsidRPr="009D337B">
        <w:rPr>
          <w:rStyle w:val="StyleUnderline"/>
          <w:highlight w:val="yellow"/>
        </w:rPr>
        <w:t>with</w:t>
      </w:r>
      <w:r w:rsidRPr="00C00601">
        <w:rPr>
          <w:rStyle w:val="StyleUnderline"/>
        </w:rPr>
        <w:t xml:space="preserve"> </w:t>
      </w:r>
      <w:r w:rsidRPr="009D337B">
        <w:rPr>
          <w:rStyle w:val="StyleUnderline"/>
          <w:highlight w:val="yellow"/>
        </w:rPr>
        <w:t>little</w:t>
      </w:r>
      <w:r w:rsidRPr="00C00601">
        <w:t xml:space="preserve"> or no </w:t>
      </w:r>
      <w:r w:rsidRPr="009D337B">
        <w:rPr>
          <w:rStyle w:val="StyleUnderline"/>
          <w:highlight w:val="yellow"/>
        </w:rPr>
        <w:t xml:space="preserve">acknowledgement </w:t>
      </w:r>
      <w:r w:rsidRPr="0076530E">
        <w:rPr>
          <w:rStyle w:val="StyleUnderline"/>
        </w:rPr>
        <w:t xml:space="preserve">that </w:t>
      </w:r>
      <w:r w:rsidRPr="009D337B">
        <w:rPr>
          <w:rStyle w:val="StyleUnderline"/>
          <w:highlight w:val="yellow"/>
        </w:rPr>
        <w:t xml:space="preserve">it depended on </w:t>
      </w:r>
      <w:r w:rsidRPr="0076530E">
        <w:rPr>
          <w:rStyle w:val="StyleUnderline"/>
        </w:rPr>
        <w:t xml:space="preserve">the construction of superior, </w:t>
      </w:r>
      <w:r w:rsidRPr="009D337B">
        <w:rPr>
          <w:rStyle w:val="StyleUnderline"/>
          <w:highlight w:val="yellow"/>
        </w:rPr>
        <w:t>alternative</w:t>
      </w:r>
      <w:r w:rsidRPr="009D337B">
        <w:rPr>
          <w:highlight w:val="yellow"/>
        </w:rPr>
        <w:t>,</w:t>
      </w:r>
      <w:r w:rsidRPr="00C00601">
        <w:t xml:space="preserve"> progressive </w:t>
      </w:r>
      <w:r w:rsidRPr="0076530E">
        <w:rPr>
          <w:rStyle w:val="StyleUnderline"/>
        </w:rPr>
        <w:t>frameworks which could replace the old ones</w:t>
      </w:r>
      <w:r w:rsidRPr="0076530E">
        <w:t>. But it is now</w:t>
      </w:r>
      <w:r w:rsidRPr="00C00601">
        <w:t xml:space="preserve"> increasingly apparent that </w:t>
      </w:r>
      <w:r w:rsidRPr="009D337B">
        <w:rPr>
          <w:rStyle w:val="StyleUnderline"/>
          <w:highlight w:val="yellow"/>
        </w:rPr>
        <w:t xml:space="preserve">normative questions of possible alternatives and what is good or bad about them </w:t>
      </w:r>
      <w:r w:rsidRPr="009D337B">
        <w:rPr>
          <w:rStyle w:val="Emphasis"/>
          <w:highlight w:val="yellow"/>
        </w:rPr>
        <w:t>cannot be evaded</w:t>
      </w:r>
      <w:r w:rsidRPr="00C00601">
        <w:rPr>
          <w:rStyle w:val="StyleUnderline"/>
        </w:rPr>
        <w:t xml:space="preserve">. </w:t>
      </w:r>
      <w:r w:rsidRPr="0076530E">
        <w:rPr>
          <w:rStyle w:val="StyleUnderline"/>
        </w:rPr>
        <w:t>How, without addressing such questions, could one decide what constitutes a superior alternative? Should there be a presumption in favour of community</w:t>
      </w:r>
      <w:r w:rsidRPr="0076530E">
        <w:t xml:space="preserve"> as a basis of social organiz- ation over other forms? </w:t>
      </w:r>
      <w:r w:rsidRPr="0076530E">
        <w:rPr>
          <w:rStyle w:val="StyleUnderline"/>
        </w:rPr>
        <w:t>Does liberalism provide the best framework</w:t>
      </w:r>
      <w:r w:rsidRPr="0076530E">
        <w:t xml:space="preserve"> for multicultural societies? What should be people's rights and responsibili- ties? What are our responsibilities</w:t>
      </w:r>
      <w:r w:rsidRPr="00C00601">
        <w:t xml:space="preserve"> to distant others, future generations, and to other species? </w:t>
      </w:r>
      <w:r w:rsidRPr="009D337B">
        <w:rPr>
          <w:rStyle w:val="StyleUnderline"/>
          <w:highlight w:val="yellow"/>
        </w:rPr>
        <w:t xml:space="preserve">There is </w:t>
      </w:r>
      <w:r w:rsidRPr="009D337B">
        <w:rPr>
          <w:rStyle w:val="Emphasis"/>
          <w:highlight w:val="yellow"/>
        </w:rPr>
        <w:t xml:space="preserve">little hope of achieving </w:t>
      </w:r>
      <w:r w:rsidRPr="0076530E">
        <w:rPr>
          <w:rStyle w:val="Emphasis"/>
        </w:rPr>
        <w:t xml:space="preserve">the goal of </w:t>
      </w:r>
      <w:r w:rsidRPr="009D337B">
        <w:rPr>
          <w:rStyle w:val="Emphasis"/>
          <w:highlight w:val="yellow"/>
        </w:rPr>
        <w:t xml:space="preserve">an emancipatory </w:t>
      </w:r>
      <w:r w:rsidRPr="0076530E">
        <w:rPr>
          <w:rStyle w:val="Emphasis"/>
        </w:rPr>
        <w:t xml:space="preserve">social </w:t>
      </w:r>
      <w:r w:rsidRPr="009D337B">
        <w:rPr>
          <w:rStyle w:val="Emphasis"/>
          <w:highlight w:val="yellow"/>
        </w:rPr>
        <w:t>science</w:t>
      </w:r>
      <w:r w:rsidRPr="009D337B">
        <w:rPr>
          <w:rStyle w:val="StyleUnderline"/>
          <w:highlight w:val="yellow"/>
        </w:rPr>
        <w:t xml:space="preserve"> if it shuns </w:t>
      </w:r>
      <w:r w:rsidRPr="009D337B">
        <w:rPr>
          <w:rStyle w:val="Emphasis"/>
          <w:highlight w:val="yellow"/>
        </w:rPr>
        <w:t>normative discussions</w:t>
      </w:r>
      <w:r w:rsidRPr="0076530E">
        <w:rPr>
          <w:rStyle w:val="StyleUnderline"/>
        </w:rPr>
        <w:t xml:space="preserve"> of issues</w:t>
      </w:r>
      <w:r w:rsidRPr="00C00601">
        <w:t xml:space="preserve"> such as these.</w:t>
      </w:r>
    </w:p>
    <w:p w14:paraId="7D5E85F6" w14:textId="77777777" w:rsidR="006D4434" w:rsidRPr="00DA4986" w:rsidRDefault="006D4434" w:rsidP="00B339AF">
      <w:pPr>
        <w:pStyle w:val="Heading4"/>
        <w:rPr>
          <w:rFonts w:cs="Arial"/>
        </w:rPr>
      </w:pPr>
      <w:r w:rsidRPr="00DA4986">
        <w:rPr>
          <w:rFonts w:cs="Arial"/>
        </w:rPr>
        <w:t>Revolutionary politics generates atrocities – history of 20</w:t>
      </w:r>
      <w:r w:rsidRPr="00DA4986">
        <w:rPr>
          <w:rFonts w:cs="Arial"/>
          <w:vertAlign w:val="superscript"/>
        </w:rPr>
        <w:t>th</w:t>
      </w:r>
      <w:r w:rsidRPr="00DA4986">
        <w:rPr>
          <w:rFonts w:cs="Arial"/>
        </w:rPr>
        <w:t xml:space="preserve"> century revolutions proves we should choose liberal reformism.</w:t>
      </w:r>
    </w:p>
    <w:p w14:paraId="2E463444" w14:textId="77777777" w:rsidR="006D4434" w:rsidRPr="00DA4986" w:rsidRDefault="006D4434" w:rsidP="006D4434"/>
    <w:p w14:paraId="564FDEF5" w14:textId="77777777" w:rsidR="006D4434" w:rsidRPr="00DA4986" w:rsidRDefault="006D4434" w:rsidP="006D4434">
      <w:r w:rsidRPr="00DA4986">
        <w:t xml:space="preserve">Fred </w:t>
      </w:r>
      <w:r w:rsidRPr="00DA4986">
        <w:rPr>
          <w:b/>
          <w:u w:val="single"/>
        </w:rPr>
        <w:t>HALLIDAY</w:t>
      </w:r>
      <w:r w:rsidRPr="00DA4986">
        <w:t xml:space="preserve"> IR @ London School of Economics </w:t>
      </w:r>
      <w:r w:rsidRPr="00DA4986">
        <w:rPr>
          <w:b/>
          <w:u w:val="single"/>
        </w:rPr>
        <w:t>‘3</w:t>
      </w:r>
      <w:r w:rsidRPr="00DA4986">
        <w:t xml:space="preserve"> “Finding the Revolutionary in Revolution” in </w:t>
      </w:r>
      <w:r w:rsidRPr="00DA4986">
        <w:rPr>
          <w:i/>
        </w:rPr>
        <w:t>The Future of Revolutions</w:t>
      </w:r>
      <w:r w:rsidRPr="00DA4986">
        <w:t xml:space="preserve"> ed. John Foran p 306-309</w:t>
      </w:r>
    </w:p>
    <w:p w14:paraId="51293711" w14:textId="77777777" w:rsidR="006D4434" w:rsidRPr="00DA4986" w:rsidRDefault="006D4434" w:rsidP="006D4434"/>
    <w:p w14:paraId="35326DC1" w14:textId="77777777" w:rsidR="006D4434" w:rsidRPr="00DA4986" w:rsidRDefault="006D4434" w:rsidP="006D4434">
      <w:r w:rsidRPr="00DA4986">
        <w:t xml:space="preserve">A second issue central to discussion of revolution today is that of the historic legacy of revolutions. Writers on revolution like to invoke Marx's observation about the weight of past generations lying on the minds of the present; it has been often stated that all revolutions invoke symbols and claims derived from the past, real or imagined. The revolutionaries of the twentieth century all looked, in some degree, backwards: Lenin and Trotsky to 1789, Mao and Ho to I9I7, Castro to the 1890s, Khomeini to the seventh century. The present discussion of revolution seems, at first sight, not to do this. Political sociologists do look at earlier revolutions, but this is without practical import. Discussion of the possibility of change, particularly that linked to the anti-globalization movement, seems to be curiously ahistorical. The price of this is, however, that not only is inspiration from the past muted but, equally, lessons are not learnt. Here something curious seems to have happened since the collapse of communism: </w:t>
      </w:r>
      <w:r w:rsidRPr="00DA4986">
        <w:rPr>
          <w:bCs/>
          <w:u w:val="single"/>
        </w:rPr>
        <w:t>the amnesia of neoliberal discussion</w:t>
      </w:r>
      <w:r w:rsidRPr="00DA4986">
        <w:t xml:space="preserve">, which consigns all that was associated with the communist experiment to the dustbin, </w:t>
      </w:r>
      <w:r w:rsidRPr="00DA4986">
        <w:rPr>
          <w:bCs/>
          <w:u w:val="single"/>
        </w:rPr>
        <w:t>seems to be replicated in</w:t>
      </w:r>
      <w:r w:rsidRPr="00DA4986">
        <w:t xml:space="preserve"> the case of the </w:t>
      </w:r>
      <w:r w:rsidRPr="00DA4986">
        <w:rPr>
          <w:bCs/>
          <w:u w:val="single"/>
        </w:rPr>
        <w:t>radical movements of today</w:t>
      </w:r>
      <w:r w:rsidRPr="00DA4986">
        <w:t xml:space="preserve">. But to do this is questionable. In this latter respect, </w:t>
      </w:r>
      <w:r w:rsidRPr="00DA4986">
        <w:rPr>
          <w:bCs/>
          <w:u w:val="single"/>
        </w:rPr>
        <w:t xml:space="preserve">there are dangers, of an amnesia that is </w:t>
      </w:r>
      <w:r w:rsidRPr="00DA4986">
        <w:rPr>
          <w:rStyle w:val="StyleUnderline"/>
        </w:rPr>
        <w:t>long on enthusiasm but short on responsibility and realism</w:t>
      </w:r>
      <w:r w:rsidRPr="00DA4986">
        <w:t xml:space="preserve">. For the fact is that </w:t>
      </w:r>
      <w:r w:rsidRPr="00DA4986">
        <w:rPr>
          <w:bCs/>
          <w:u w:val="single"/>
        </w:rPr>
        <w:t xml:space="preserve">the </w:t>
      </w:r>
      <w:r w:rsidRPr="009D337B">
        <w:rPr>
          <w:bCs/>
          <w:highlight w:val="yellow"/>
          <w:u w:val="single"/>
        </w:rPr>
        <w:t>history of revolution</w:t>
      </w:r>
      <w:r w:rsidRPr="00DA4986">
        <w:rPr>
          <w:bCs/>
          <w:u w:val="single"/>
        </w:rPr>
        <w:t xml:space="preserve"> in modern times is </w:t>
      </w:r>
      <w:r w:rsidRPr="00DA4986">
        <w:t xml:space="preserve">one not only of resistance, heroism and idealism, but </w:t>
      </w:r>
      <w:r w:rsidRPr="00DA4986">
        <w:rPr>
          <w:bCs/>
          <w:u w:val="single"/>
        </w:rPr>
        <w:t xml:space="preserve">also of </w:t>
      </w:r>
      <w:r w:rsidRPr="009D337B">
        <w:rPr>
          <w:rStyle w:val="Emphasis"/>
          <w:highlight w:val="yellow"/>
        </w:rPr>
        <w:t>terrible suffering</w:t>
      </w:r>
      <w:r w:rsidRPr="009D337B">
        <w:rPr>
          <w:bCs/>
          <w:highlight w:val="yellow"/>
          <w:u w:val="single"/>
        </w:rPr>
        <w:t xml:space="preserve"> and </w:t>
      </w:r>
      <w:r w:rsidRPr="009D337B">
        <w:rPr>
          <w:rStyle w:val="Emphasis"/>
          <w:highlight w:val="yellow"/>
        </w:rPr>
        <w:t>human disaster</w:t>
      </w:r>
      <w:r w:rsidRPr="00DA4986">
        <w:rPr>
          <w:bCs/>
          <w:u w:val="single"/>
        </w:rPr>
        <w:t>,</w:t>
      </w:r>
      <w:r w:rsidRPr="00DA4986">
        <w:t xml:space="preserve"> of </w:t>
      </w:r>
      <w:r w:rsidRPr="009D337B">
        <w:rPr>
          <w:rStyle w:val="Emphasis"/>
          <w:highlight w:val="yellow"/>
        </w:rPr>
        <w:t>chaos</w:t>
      </w:r>
      <w:r w:rsidRPr="00DA4986">
        <w:rPr>
          <w:bCs/>
          <w:u w:val="single"/>
        </w:rPr>
        <w:t xml:space="preserve"> and </w:t>
      </w:r>
      <w:r w:rsidRPr="009D337B">
        <w:rPr>
          <w:rStyle w:val="Emphasis"/>
          <w:highlight w:val="yellow"/>
        </w:rPr>
        <w:t>incompetence</w:t>
      </w:r>
      <w:r w:rsidRPr="00DA4986">
        <w:rPr>
          <w:bCs/>
          <w:u w:val="single"/>
        </w:rPr>
        <w:t xml:space="preserve"> under the guise of revolutionary transformation</w:t>
      </w:r>
      <w:r w:rsidRPr="00DA4986">
        <w:t xml:space="preserve">, of the distortion of the finest ideals by corrupt and murderous leaders, and of the creation of societies that are far more oppressive and inefficient than those they seek to overthrow. The anti-globalization movement makes much of </w:t>
      </w:r>
      <w:r w:rsidRPr="00DA4986">
        <w:rPr>
          <w:bCs/>
          <w:u w:val="single"/>
        </w:rPr>
        <w:t xml:space="preserve">revolutionary internationalism: </w:t>
      </w:r>
      <w:r w:rsidRPr="00DA4986">
        <w:t xml:space="preserve">tills </w:t>
      </w:r>
      <w:r w:rsidRPr="00DA4986">
        <w:rPr>
          <w:bCs/>
          <w:u w:val="single"/>
        </w:rPr>
        <w:t>is</w:t>
      </w:r>
      <w:r w:rsidRPr="00DA4986">
        <w:t xml:space="preserve"> not some benign panacea, but a complex, </w:t>
      </w:r>
      <w:r w:rsidRPr="00DA4986">
        <w:rPr>
          <w:bCs/>
          <w:u w:val="single"/>
        </w:rPr>
        <w:t>often abused,</w:t>
      </w:r>
      <w:r w:rsidRPr="00DA4986">
        <w:t xml:space="preserve"> transnational practice (Halliday I999). </w:t>
      </w:r>
      <w:r w:rsidRPr="00DA4986">
        <w:rPr>
          <w:bCs/>
          <w:u w:val="single"/>
        </w:rPr>
        <w:t>All of this entails confronting</w:t>
      </w:r>
      <w:r w:rsidRPr="00DA4986">
        <w:t xml:space="preserve"> </w:t>
      </w:r>
      <w:r w:rsidRPr="00DA4986">
        <w:rPr>
          <w:bCs/>
          <w:u w:val="single"/>
        </w:rPr>
        <w:t xml:space="preserve">something that </w:t>
      </w:r>
      <w:r w:rsidRPr="009D337B">
        <w:rPr>
          <w:bCs/>
          <w:highlight w:val="yellow"/>
          <w:u w:val="single"/>
        </w:rPr>
        <w:t>revolutionaries</w:t>
      </w:r>
      <w:r w:rsidRPr="00DA4986">
        <w:t xml:space="preserve"> have </w:t>
      </w:r>
      <w:r w:rsidRPr="00DA4986">
        <w:rPr>
          <w:bCs/>
          <w:u w:val="single"/>
        </w:rPr>
        <w:t xml:space="preserve">always assumed but too often </w:t>
      </w:r>
      <w:r w:rsidRPr="009D337B">
        <w:rPr>
          <w:bCs/>
          <w:highlight w:val="yellow"/>
          <w:u w:val="single"/>
        </w:rPr>
        <w:t>failed</w:t>
      </w:r>
      <w:r w:rsidRPr="00DA4986">
        <w:rPr>
          <w:bCs/>
          <w:u w:val="single"/>
        </w:rPr>
        <w:t xml:space="preserve"> </w:t>
      </w:r>
      <w:r w:rsidRPr="009D337B">
        <w:rPr>
          <w:bCs/>
          <w:highlight w:val="yellow"/>
          <w:u w:val="single"/>
        </w:rPr>
        <w:t>to discuss</w:t>
      </w:r>
      <w:r w:rsidRPr="00DA4986">
        <w:rPr>
          <w:bCs/>
          <w:u w:val="single"/>
        </w:rPr>
        <w:t xml:space="preserve">: the </w:t>
      </w:r>
      <w:r w:rsidRPr="009D337B">
        <w:rPr>
          <w:rStyle w:val="Emphasis"/>
          <w:highlight w:val="yellow"/>
        </w:rPr>
        <w:t>ethics</w:t>
      </w:r>
      <w:r w:rsidRPr="009D337B">
        <w:rPr>
          <w:bCs/>
          <w:highlight w:val="yellow"/>
          <w:u w:val="single"/>
        </w:rPr>
        <w:t xml:space="preserve"> of revolution</w:t>
      </w:r>
      <w:r w:rsidRPr="009D337B">
        <w:rPr>
          <w:highlight w:val="yellow"/>
        </w:rPr>
        <w:t xml:space="preserve">. </w:t>
      </w:r>
      <w:r w:rsidRPr="009D337B">
        <w:rPr>
          <w:rStyle w:val="Emphasis"/>
          <w:highlight w:val="yellow"/>
        </w:rPr>
        <w:t>Denunciation of the given and invocations of an ideal</w:t>
      </w:r>
      <w:r w:rsidRPr="00DA4986">
        <w:rPr>
          <w:rStyle w:val="Emphasis"/>
        </w:rPr>
        <w:t xml:space="preserve"> other </w:t>
      </w:r>
      <w:r w:rsidRPr="009D337B">
        <w:rPr>
          <w:rStyle w:val="Emphasis"/>
          <w:highlight w:val="yellow"/>
        </w:rPr>
        <w:t>are not enough</w:t>
      </w:r>
      <w:r w:rsidRPr="00DA4986">
        <w:t xml:space="preserve"> (Geras 1989). </w:t>
      </w:r>
      <w:r w:rsidRPr="00DA4986">
        <w:rPr>
          <w:bCs/>
          <w:u w:val="single"/>
        </w:rPr>
        <w:t>To grasp this involves a shift beyond the</w:t>
      </w:r>
      <w:r w:rsidRPr="00DA4986">
        <w:t xml:space="preserve"> political sociology of revolutions, </w:t>
      </w:r>
      <w:r w:rsidRPr="00DA4986">
        <w:rPr>
          <w:bCs/>
          <w:u w:val="single"/>
        </w:rPr>
        <w:t xml:space="preserve">an academic </w:t>
      </w:r>
      <w:r w:rsidRPr="009D337B">
        <w:rPr>
          <w:bCs/>
          <w:highlight w:val="yellow"/>
          <w:u w:val="single"/>
        </w:rPr>
        <w:t>pursuit that focuses</w:t>
      </w:r>
      <w:r w:rsidRPr="00DA4986">
        <w:rPr>
          <w:bCs/>
          <w:u w:val="single"/>
        </w:rPr>
        <w:t xml:space="preserve"> </w:t>
      </w:r>
      <w:r w:rsidRPr="00DA4986">
        <w:t xml:space="preserve">in large measure </w:t>
      </w:r>
      <w:r w:rsidRPr="009D337B">
        <w:rPr>
          <w:bCs/>
          <w:highlight w:val="yellow"/>
          <w:u w:val="single"/>
        </w:rPr>
        <w:t>on</w:t>
      </w:r>
      <w:r w:rsidRPr="00DA4986">
        <w:rPr>
          <w:bCs/>
          <w:u w:val="single"/>
        </w:rPr>
        <w:t xml:space="preserve"> the incidence of revolutions</w:t>
      </w:r>
      <w:r w:rsidRPr="00DA4986">
        <w:t xml:space="preserve">, </w:t>
      </w:r>
      <w:r w:rsidRPr="00DA4986">
        <w:rPr>
          <w:bCs/>
          <w:u w:val="single"/>
        </w:rPr>
        <w:t xml:space="preserve">to an analysis of the </w:t>
      </w:r>
      <w:r w:rsidRPr="009D337B">
        <w:rPr>
          <w:rStyle w:val="Emphasis"/>
          <w:highlight w:val="yellow"/>
        </w:rPr>
        <w:t>consequences</w:t>
      </w:r>
      <w:r w:rsidRPr="009D337B">
        <w:rPr>
          <w:bCs/>
          <w:highlight w:val="yellow"/>
          <w:u w:val="single"/>
        </w:rPr>
        <w:t xml:space="preserve"> and</w:t>
      </w:r>
      <w:r w:rsidRPr="00DA4986">
        <w:rPr>
          <w:bCs/>
          <w:u w:val="single"/>
        </w:rPr>
        <w:t xml:space="preserve"> </w:t>
      </w:r>
      <w:r w:rsidRPr="00DA4986">
        <w:rPr>
          <w:rStyle w:val="Emphasis"/>
        </w:rPr>
        <w:t xml:space="preserve">longerterm </w:t>
      </w:r>
      <w:r w:rsidRPr="009D337B">
        <w:rPr>
          <w:rStyle w:val="Emphasis"/>
          <w:highlight w:val="yellow"/>
        </w:rPr>
        <w:t>records of revolutionary states</w:t>
      </w:r>
      <w:r w:rsidRPr="00DA4986">
        <w:t xml:space="preserve">. In the course of recent years, in writing my own work on revolutions, I have had reason to visit a number of cities that had served as the centers of world revolution and, if not revolution, anti-imperialist radicalism: </w:t>
      </w:r>
      <w:r w:rsidRPr="00DA4986">
        <w:rPr>
          <w:rStyle w:val="Emphasis"/>
        </w:rPr>
        <w:t>Beijing</w:t>
      </w:r>
      <w:r w:rsidRPr="00DA4986">
        <w:rPr>
          <w:bCs/>
          <w:u w:val="single"/>
        </w:rPr>
        <w:t xml:space="preserve">, </w:t>
      </w:r>
      <w:r w:rsidRPr="009D337B">
        <w:rPr>
          <w:rStyle w:val="Emphasis"/>
          <w:highlight w:val="yellow"/>
        </w:rPr>
        <w:t>Havana</w:t>
      </w:r>
      <w:r w:rsidRPr="00DA4986">
        <w:rPr>
          <w:bCs/>
          <w:u w:val="single"/>
        </w:rPr>
        <w:t xml:space="preserve">, </w:t>
      </w:r>
      <w:r w:rsidRPr="00DA4986">
        <w:rPr>
          <w:rStyle w:val="Emphasis"/>
        </w:rPr>
        <w:t>Tripoli</w:t>
      </w:r>
      <w:r w:rsidRPr="00DA4986">
        <w:rPr>
          <w:bCs/>
          <w:u w:val="single"/>
        </w:rPr>
        <w:t xml:space="preserve">, </w:t>
      </w:r>
      <w:r w:rsidRPr="009D337B">
        <w:rPr>
          <w:rStyle w:val="Emphasis"/>
          <w:highlight w:val="yellow"/>
        </w:rPr>
        <w:t>Tehran</w:t>
      </w:r>
      <w:r w:rsidRPr="00DA4986">
        <w:t xml:space="preserve">. </w:t>
      </w:r>
      <w:r w:rsidRPr="00DA4986">
        <w:rPr>
          <w:bCs/>
          <w:u w:val="single"/>
        </w:rPr>
        <w:t>These were the culminations of upheavals that had produced revolutionary regimes</w:t>
      </w:r>
      <w:r w:rsidRPr="00DA4986">
        <w:t xml:space="preserve"> by some strange numerical consistency in, respectively, I949, I959, I969, I979· In every case, one could still discern the outlines of </w:t>
      </w:r>
      <w:r w:rsidRPr="00DA4986">
        <w:rPr>
          <w:bCs/>
          <w:u w:val="single"/>
        </w:rPr>
        <w:t>the</w:t>
      </w:r>
      <w:r w:rsidRPr="00DA4986">
        <w:t xml:space="preserve"> original </w:t>
      </w:r>
      <w:r w:rsidRPr="00DA4986">
        <w:rPr>
          <w:bCs/>
          <w:u w:val="single"/>
        </w:rPr>
        <w:t>revolutionary project</w:t>
      </w:r>
      <w:r w:rsidRPr="00DA4986">
        <w:t xml:space="preserve">: a rejection of exploitation, foreign and domestic, a comnlitment to the transformation of society, internationalist support in rhetoric and deed for those resisting oppression elsewhere. But in the 1990S this had all </w:t>
      </w:r>
      <w:r w:rsidRPr="00DA4986">
        <w:rPr>
          <w:rStyle w:val="Emphasis"/>
        </w:rPr>
        <w:t>faded</w:t>
      </w:r>
      <w:r w:rsidRPr="00DA4986">
        <w:t xml:space="preserve">: these were not the wave of the future. Whatever else, it could not be said that the initial revolutionary project was in good shape: </w:t>
      </w:r>
      <w:r w:rsidRPr="009D337B">
        <w:rPr>
          <w:bCs/>
          <w:highlight w:val="yellow"/>
          <w:u w:val="single"/>
        </w:rPr>
        <w:t>few in these countries</w:t>
      </w:r>
      <w:r w:rsidRPr="00DA4986">
        <w:rPr>
          <w:bCs/>
          <w:u w:val="single"/>
        </w:rPr>
        <w:t xml:space="preserve"> now </w:t>
      </w:r>
      <w:r w:rsidRPr="009D337B">
        <w:rPr>
          <w:bCs/>
          <w:highlight w:val="yellow"/>
          <w:u w:val="single"/>
        </w:rPr>
        <w:t>believed</w:t>
      </w:r>
      <w:r w:rsidRPr="00DA4986">
        <w:rPr>
          <w:bCs/>
          <w:u w:val="single"/>
        </w:rPr>
        <w:t xml:space="preserve"> in </w:t>
      </w:r>
      <w:r w:rsidRPr="009D337B">
        <w:rPr>
          <w:bCs/>
          <w:highlight w:val="yellow"/>
          <w:u w:val="single"/>
        </w:rPr>
        <w:t>the</w:t>
      </w:r>
      <w:r w:rsidRPr="00DA4986">
        <w:rPr>
          <w:bCs/>
          <w:u w:val="single"/>
        </w:rPr>
        <w:t xml:space="preserve"> </w:t>
      </w:r>
      <w:r w:rsidRPr="00DA4986">
        <w:rPr>
          <w:rStyle w:val="Emphasis"/>
        </w:rPr>
        <w:t xml:space="preserve">ideological </w:t>
      </w:r>
      <w:r w:rsidRPr="009D337B">
        <w:rPr>
          <w:rStyle w:val="Emphasis"/>
          <w:highlight w:val="yellow"/>
        </w:rPr>
        <w:t>project</w:t>
      </w:r>
      <w:r w:rsidRPr="00DA4986">
        <w:rPr>
          <w:bCs/>
          <w:u w:val="single"/>
        </w:rPr>
        <w:t xml:space="preserve"> that had </w:t>
      </w:r>
      <w:r w:rsidRPr="009D337B">
        <w:rPr>
          <w:bCs/>
          <w:highlight w:val="yellow"/>
          <w:u w:val="single"/>
        </w:rPr>
        <w:t>initiated</w:t>
      </w:r>
      <w:r w:rsidRPr="00DA4986">
        <w:rPr>
          <w:bCs/>
          <w:u w:val="single"/>
        </w:rPr>
        <w:t xml:space="preserve"> the </w:t>
      </w:r>
      <w:r w:rsidRPr="009D337B">
        <w:rPr>
          <w:bCs/>
          <w:highlight w:val="yellow"/>
          <w:u w:val="single"/>
        </w:rPr>
        <w:t>revolution</w:t>
      </w:r>
      <w:r w:rsidRPr="00DA4986">
        <w:rPr>
          <w:bCs/>
          <w:u w:val="single"/>
        </w:rPr>
        <w:t xml:space="preserve">; </w:t>
      </w:r>
      <w:r w:rsidRPr="009D337B">
        <w:rPr>
          <w:rStyle w:val="Emphasis"/>
          <w:highlight w:val="yellow"/>
        </w:rPr>
        <w:t>corruption</w:t>
      </w:r>
      <w:r w:rsidRPr="009D337B">
        <w:rPr>
          <w:bCs/>
          <w:highlight w:val="yellow"/>
          <w:u w:val="single"/>
        </w:rPr>
        <w:t xml:space="preserve"> and </w:t>
      </w:r>
      <w:r w:rsidRPr="009D337B">
        <w:rPr>
          <w:rStyle w:val="Emphasis"/>
          <w:highlight w:val="yellow"/>
        </w:rPr>
        <w:t>inefficiency</w:t>
      </w:r>
      <w:r w:rsidRPr="009D337B">
        <w:rPr>
          <w:bCs/>
          <w:highlight w:val="yellow"/>
          <w:u w:val="single"/>
        </w:rPr>
        <w:t xml:space="preserve"> were</w:t>
      </w:r>
      <w:r w:rsidRPr="00DA4986">
        <w:rPr>
          <w:bCs/>
          <w:u w:val="single"/>
        </w:rPr>
        <w:t xml:space="preserve"> </w:t>
      </w:r>
      <w:r w:rsidRPr="009D337B">
        <w:rPr>
          <w:rStyle w:val="Emphasis"/>
          <w:highlight w:val="yellow"/>
        </w:rPr>
        <w:t>widespread</w:t>
      </w:r>
      <w:r w:rsidRPr="00DA4986">
        <w:rPr>
          <w:bCs/>
          <w:u w:val="single"/>
        </w:rPr>
        <w:t xml:space="preserve">; </w:t>
      </w:r>
      <w:r w:rsidRPr="009D337B">
        <w:rPr>
          <w:bCs/>
          <w:highlight w:val="yellow"/>
          <w:u w:val="single"/>
        </w:rPr>
        <w:t>there was a</w:t>
      </w:r>
      <w:r w:rsidRPr="00DA4986">
        <w:rPr>
          <w:bCs/>
          <w:u w:val="single"/>
        </w:rPr>
        <w:t xml:space="preserve"> </w:t>
      </w:r>
      <w:r w:rsidRPr="00DA4986">
        <w:rPr>
          <w:rStyle w:val="StyleUnderline"/>
        </w:rPr>
        <w:t xml:space="preserve">pervasive </w:t>
      </w:r>
      <w:r w:rsidRPr="009D337B">
        <w:rPr>
          <w:rStyle w:val="StyleUnderline"/>
          <w:highlight w:val="yellow"/>
        </w:rPr>
        <w:t>desire for</w:t>
      </w:r>
      <w:r w:rsidRPr="00DA4986">
        <w:rPr>
          <w:bCs/>
          <w:u w:val="single"/>
        </w:rPr>
        <w:t xml:space="preserve"> </w:t>
      </w:r>
      <w:r w:rsidRPr="00DA4986">
        <w:rPr>
          <w:bCs/>
        </w:rPr>
        <w:t>change</w:t>
      </w:r>
      <w:r w:rsidRPr="00DA4986">
        <w:t xml:space="preserve">, </w:t>
      </w:r>
      <w:r w:rsidRPr="00DA4986">
        <w:rPr>
          <w:bCs/>
        </w:rPr>
        <w:t>towards</w:t>
      </w:r>
      <w:r w:rsidRPr="00DA4986">
        <w:rPr>
          <w:bCs/>
          <w:u w:val="single"/>
        </w:rPr>
        <w:t xml:space="preserve"> a more</w:t>
      </w:r>
      <w:r w:rsidRPr="00DA4986">
        <w:t xml:space="preserve"> open, </w:t>
      </w:r>
      <w:r w:rsidRPr="009D337B">
        <w:rPr>
          <w:rStyle w:val="Emphasis"/>
          <w:highlight w:val="yellow"/>
        </w:rPr>
        <w:t>liberal, society</w:t>
      </w:r>
      <w:r w:rsidRPr="00DA4986">
        <w:t xml:space="preserve">; the initial internationalist appeals had faded. Revolution had, in effect, become tired. It was indeed capitalism, not revolutionary socialism and third-worldism, which in the 1990S formed the global vision of the future. This haphazard and impressionistic response has, however, to be compounded by a reflection on the overall legacy of the century of revolutions: neither form of amnesia - counterrevolutionary or revolutionary - is acceptable. Indeed, amnesia invites the repetition of another common saying with regard to revolutions, that those who ignore history are doomed to repeat it. Here perhaps is </w:t>
      </w:r>
      <w:r w:rsidRPr="00DA4986">
        <w:rPr>
          <w:bCs/>
          <w:u w:val="single"/>
        </w:rPr>
        <w:t xml:space="preserve">one of the </w:t>
      </w:r>
      <w:r w:rsidRPr="00DA4986">
        <w:t xml:space="preserve">most </w:t>
      </w:r>
      <w:r w:rsidRPr="00DA4986">
        <w:rPr>
          <w:bCs/>
          <w:u w:val="single"/>
        </w:rPr>
        <w:t>worrying aspects of the contemporary radical movement</w:t>
      </w:r>
      <w:r w:rsidRPr="00DA4986">
        <w:t xml:space="preserve">, be it in its national or internationalist forms: </w:t>
      </w:r>
      <w:r w:rsidRPr="00DA4986">
        <w:rPr>
          <w:bCs/>
          <w:u w:val="single"/>
        </w:rPr>
        <w:t xml:space="preserve">the </w:t>
      </w:r>
      <w:r w:rsidRPr="009D337B">
        <w:rPr>
          <w:rStyle w:val="Emphasis"/>
          <w:highlight w:val="yellow"/>
        </w:rPr>
        <w:t>failure</w:t>
      </w:r>
      <w:r w:rsidRPr="00DA4986">
        <w:rPr>
          <w:bCs/>
          <w:u w:val="single"/>
        </w:rPr>
        <w:t xml:space="preserve"> to reflect</w:t>
      </w:r>
      <w:r w:rsidRPr="00DA4986">
        <w:t xml:space="preserve">, critically, </w:t>
      </w:r>
      <w:r w:rsidRPr="00DA4986">
        <w:rPr>
          <w:bCs/>
          <w:u w:val="single"/>
        </w:rPr>
        <w:t>on the past record</w:t>
      </w:r>
      <w:r w:rsidRPr="00DA4986">
        <w:t xml:space="preserve"> of revolutionary movements. This </w:t>
      </w:r>
      <w:r w:rsidRPr="00DA4986">
        <w:rPr>
          <w:bCs/>
          <w:u w:val="single"/>
        </w:rPr>
        <w:t xml:space="preserve">pertains </w:t>
      </w:r>
      <w:r w:rsidRPr="009D337B">
        <w:rPr>
          <w:bCs/>
          <w:highlight w:val="yellow"/>
          <w:u w:val="single"/>
        </w:rPr>
        <w:t>to model</w:t>
      </w:r>
      <w:r w:rsidRPr="00DA4986">
        <w:rPr>
          <w:bCs/>
          <w:u w:val="single"/>
        </w:rPr>
        <w:t xml:space="preserve">s of </w:t>
      </w:r>
      <w:r w:rsidRPr="009D337B">
        <w:rPr>
          <w:rStyle w:val="Emphasis"/>
          <w:highlight w:val="yellow"/>
        </w:rPr>
        <w:t>alternative</w:t>
      </w:r>
      <w:r w:rsidRPr="009D337B">
        <w:rPr>
          <w:bCs/>
          <w:highlight w:val="yellow"/>
          <w:u w:val="single"/>
        </w:rPr>
        <w:t xml:space="preserve"> political</w:t>
      </w:r>
      <w:r w:rsidRPr="00DA4986">
        <w:rPr>
          <w:bCs/>
          <w:u w:val="single"/>
        </w:rPr>
        <w:t xml:space="preserve"> and social </w:t>
      </w:r>
      <w:r w:rsidRPr="009D337B">
        <w:rPr>
          <w:bCs/>
          <w:highlight w:val="yellow"/>
          <w:u w:val="single"/>
        </w:rPr>
        <w:t>orders</w:t>
      </w:r>
      <w:r w:rsidRPr="00DA4986">
        <w:t xml:space="preserve">. </w:t>
      </w:r>
      <w:r w:rsidRPr="00DA4986">
        <w:rPr>
          <w:bCs/>
          <w:u w:val="single"/>
        </w:rPr>
        <w:t xml:space="preserve">It pertains to the dangers inherent in any utopian, radicalized, mass movement that </w:t>
      </w:r>
      <w:r w:rsidRPr="009D337B">
        <w:rPr>
          <w:rStyle w:val="StyleUnderline"/>
          <w:highlight w:val="yellow"/>
        </w:rPr>
        <w:t>lacks</w:t>
      </w:r>
      <w:r w:rsidRPr="00DA4986">
        <w:rPr>
          <w:rStyle w:val="StyleUnderline"/>
        </w:rPr>
        <w:t xml:space="preserve"> </w:t>
      </w:r>
      <w:r w:rsidRPr="00DA4986">
        <w:rPr>
          <w:rStyle w:val="Emphasis"/>
        </w:rPr>
        <w:t>clear forms</w:t>
      </w:r>
      <w:r w:rsidRPr="00DA4986">
        <w:rPr>
          <w:rStyle w:val="StyleUnderline"/>
        </w:rPr>
        <w:t xml:space="preserve"> of </w:t>
      </w:r>
      <w:r w:rsidRPr="009D337B">
        <w:rPr>
          <w:rStyle w:val="Emphasis"/>
          <w:highlight w:val="yellow"/>
        </w:rPr>
        <w:t>authority</w:t>
      </w:r>
      <w:r w:rsidRPr="00DA4986">
        <w:rPr>
          <w:rStyle w:val="StyleUnderline"/>
        </w:rPr>
        <w:t xml:space="preserve"> and </w:t>
      </w:r>
      <w:r w:rsidRPr="00DA4986">
        <w:rPr>
          <w:rStyle w:val="Emphasis"/>
        </w:rPr>
        <w:t>decision-making</w:t>
      </w:r>
      <w:r w:rsidRPr="00DA4986">
        <w:t xml:space="preserve">. It also involves </w:t>
      </w:r>
      <w:r w:rsidRPr="00DA4986">
        <w:rPr>
          <w:bCs/>
          <w:u w:val="single"/>
        </w:rPr>
        <w:t>the espousal</w:t>
      </w:r>
      <w:r w:rsidRPr="00DA4986">
        <w:t xml:space="preserve">, spirited but onlinous, </w:t>
      </w:r>
      <w:r w:rsidRPr="00DA4986">
        <w:rPr>
          <w:bCs/>
          <w:u w:val="single"/>
        </w:rPr>
        <w:t xml:space="preserve">of alternative social orders that could work only if imposed by an </w:t>
      </w:r>
      <w:r w:rsidRPr="00DA4986">
        <w:rPr>
          <w:rStyle w:val="Emphasis"/>
        </w:rPr>
        <w:t>authoritarian state</w:t>
      </w:r>
      <w:r w:rsidRPr="00DA4986">
        <w:rPr>
          <w:b/>
          <w:bCs/>
          <w:u w:val="single"/>
        </w:rPr>
        <w:t xml:space="preserve">. </w:t>
      </w:r>
      <w:r w:rsidRPr="00DA4986">
        <w:t xml:space="preserve">A pertinent contemporary example is that of radical environmentalism: the program of de-industrialization, and restricted consumption and travel, entailed by such ideas could only be established, and maintained, by a coercive state. In the international sphere, </w:t>
      </w:r>
      <w:r w:rsidRPr="00DA4986">
        <w:rPr>
          <w:bCs/>
          <w:u w:val="single"/>
        </w:rPr>
        <w:t>the</w:t>
      </w:r>
      <w:r w:rsidRPr="00DA4986">
        <w:t xml:space="preserve"> simple </w:t>
      </w:r>
      <w:r w:rsidRPr="009D337B">
        <w:rPr>
          <w:rStyle w:val="Emphasis"/>
          <w:highlight w:val="yellow"/>
        </w:rPr>
        <w:t>invocation of solidarity</w:t>
      </w:r>
      <w:r w:rsidRPr="00DA4986">
        <w:rPr>
          <w:bCs/>
          <w:u w:val="single"/>
        </w:rPr>
        <w:t xml:space="preserve"> may too often </w:t>
      </w:r>
      <w:r w:rsidRPr="009D337B">
        <w:rPr>
          <w:bCs/>
          <w:highlight w:val="yellow"/>
          <w:u w:val="single"/>
        </w:rPr>
        <w:t xml:space="preserve">conceal interests of </w:t>
      </w:r>
      <w:r w:rsidRPr="009D337B">
        <w:rPr>
          <w:rStyle w:val="Emphasis"/>
          <w:highlight w:val="yellow"/>
        </w:rPr>
        <w:t>power</w:t>
      </w:r>
      <w:r w:rsidRPr="00DA4986">
        <w:rPr>
          <w:bCs/>
          <w:u w:val="single"/>
        </w:rPr>
        <w:t xml:space="preserve">, and </w:t>
      </w:r>
      <w:r w:rsidRPr="00DA4986">
        <w:rPr>
          <w:rStyle w:val="Emphasis"/>
        </w:rPr>
        <w:t>manipulation</w:t>
      </w:r>
      <w:r w:rsidRPr="00DA4986">
        <w:rPr>
          <w:bCs/>
          <w:u w:val="single"/>
        </w:rPr>
        <w:t>.</w:t>
      </w:r>
      <w:r w:rsidRPr="00DA4986">
        <w:t xml:space="preserve"> In the days of authoritarian Communist Parties, but equally in that of national and communal movements today, </w:t>
      </w:r>
      <w:r w:rsidRPr="00DA4986">
        <w:rPr>
          <w:bCs/>
          <w:u w:val="single"/>
        </w:rPr>
        <w:t xml:space="preserve">unconditional solidarity with repressive organizations </w:t>
      </w:r>
      <w:r w:rsidRPr="009D337B">
        <w:rPr>
          <w:bCs/>
          <w:highlight w:val="yellow"/>
          <w:u w:val="single"/>
        </w:rPr>
        <w:t>may be at odds with</w:t>
      </w:r>
      <w:r w:rsidRPr="00DA4986">
        <w:rPr>
          <w:bCs/>
          <w:u w:val="single"/>
        </w:rPr>
        <w:t xml:space="preserve"> any commitment to </w:t>
      </w:r>
      <w:r w:rsidRPr="009D337B">
        <w:rPr>
          <w:rStyle w:val="Emphasis"/>
          <w:highlight w:val="yellow"/>
        </w:rPr>
        <w:t>emancipatory values</w:t>
      </w:r>
      <w:r w:rsidRPr="00DA4986">
        <w:t xml:space="preserve">. Such a critical reflection has to apply, too, to the individuals often invoked for contemporary purposes: </w:t>
      </w:r>
      <w:r w:rsidRPr="00DA4986">
        <w:rPr>
          <w:bCs/>
          <w:u w:val="single"/>
        </w:rPr>
        <w:t>Lenin was a visionary, but also a cruel, pompous bigot</w:t>
      </w:r>
      <w:r w:rsidRPr="00DA4986">
        <w:t xml:space="preserve">; </w:t>
      </w:r>
      <w:r w:rsidRPr="00DA4986">
        <w:rPr>
          <w:bCs/>
          <w:u w:val="single"/>
        </w:rPr>
        <w:t>Che was a man of heroism and solidarity, but his econonlic programs were a disaster</w:t>
      </w:r>
      <w:r w:rsidRPr="00DA4986">
        <w:t xml:space="preserve"> and his austere romanticism at times led to cruelty; </w:t>
      </w:r>
      <w:r w:rsidRPr="00DA4986">
        <w:rPr>
          <w:bCs/>
          <w:u w:val="single"/>
        </w:rPr>
        <w:t xml:space="preserve">Mao </w:t>
      </w:r>
      <w:r w:rsidRPr="00DA4986">
        <w:t>freed a quarter of mankind from imperialism, but also re</w:t>
      </w:r>
      <w:r w:rsidRPr="00DA4986">
        <w:rPr>
          <w:bCs/>
          <w:u w:val="single"/>
        </w:rPr>
        <w:t>peatedly plunged his society into barbarous conflict and socialexperimentation</w:t>
      </w:r>
      <w:r w:rsidRPr="00DA4986">
        <w:t xml:space="preserve">; </w:t>
      </w:r>
      <w:r w:rsidRPr="00DA4986">
        <w:rPr>
          <w:bCs/>
          <w:u w:val="single"/>
        </w:rPr>
        <w:t>Khomeini overthrew the Shah, but his social and political program was reactionary and repressive.</w:t>
      </w:r>
      <w:r w:rsidRPr="00DA4986">
        <w:t xml:space="preserve"> A similar pause in </w:t>
      </w:r>
      <w:r w:rsidRPr="00DA4986">
        <w:rPr>
          <w:bCs/>
          <w:u w:val="single"/>
        </w:rPr>
        <w:t>romanticization might be applicable</w:t>
      </w:r>
      <w:r w:rsidRPr="00DA4986">
        <w:t xml:space="preserve"> to some of the supposed components of the anti-globalization front </w:t>
      </w:r>
      <w:r w:rsidRPr="00DA4986">
        <w:rPr>
          <w:bCs/>
          <w:u w:val="single"/>
        </w:rPr>
        <w:t>today:</w:t>
      </w:r>
      <w:r w:rsidRPr="00DA4986">
        <w:t xml:space="preserve"> few might defend Saddam Hussein, Kim Jong-il or Ayatollah Khamenei, but </w:t>
      </w:r>
      <w:r w:rsidRPr="00DA4986">
        <w:rPr>
          <w:bCs/>
          <w:u w:val="single"/>
        </w:rPr>
        <w:t>there is perhaps too little questioning of the commitment to emancipatory values of the PKK in Turkey, Sendero Luminoso, the FARC in Colombia, the Chechen rebels</w:t>
      </w:r>
      <w:r w:rsidRPr="00DA4986">
        <w:t xml:space="preserve">, to name but some. </w:t>
      </w:r>
      <w:r w:rsidRPr="00DA4986">
        <w:rPr>
          <w:bCs/>
          <w:u w:val="single"/>
        </w:rPr>
        <w:t>The Zapatista movement</w:t>
      </w:r>
      <w:r w:rsidRPr="00DA4986">
        <w:t xml:space="preserve"> has become for many an icon of hope: but, as contributors to this volume make clear, it </w:t>
      </w:r>
      <w:r w:rsidRPr="00DA4986">
        <w:rPr>
          <w:bCs/>
          <w:u w:val="single"/>
        </w:rPr>
        <w:t>is not always</w:t>
      </w:r>
      <w:r w:rsidRPr="00DA4986">
        <w:t xml:space="preserve"> itself </w:t>
      </w:r>
      <w:r w:rsidRPr="00DA4986">
        <w:rPr>
          <w:bCs/>
          <w:u w:val="single"/>
        </w:rPr>
        <w:t>a model of democratic practice</w:t>
      </w:r>
      <w:r w:rsidRPr="00DA4986">
        <w:t>. More importantly, one has to ask if this is the most important experience in the Latin America of the I990S to study: it is part of, but only one part of, a broader crisis of the authoritarian PRI regime that beset Mexico and resulted in the rise on the one hand of the PRD and on the other of the election of Fox in 2000. A</w:t>
      </w:r>
      <w:r w:rsidRPr="00DA4986">
        <w:rPr>
          <w:bCs/>
          <w:u w:val="single"/>
        </w:rPr>
        <w:t>n open assessment of challenges to authoritarian,</w:t>
      </w:r>
      <w:r w:rsidRPr="00DA4986">
        <w:t xml:space="preserve"> </w:t>
      </w:r>
      <w:r w:rsidRPr="00DA4986">
        <w:rPr>
          <w:bCs/>
          <w:u w:val="single"/>
        </w:rPr>
        <w:t>and neoliberal, policies in Latin America</w:t>
      </w:r>
      <w:r w:rsidRPr="00DA4986">
        <w:t xml:space="preserve"> in the I990S </w:t>
      </w:r>
      <w:r w:rsidRPr="00DA4986">
        <w:rPr>
          <w:bCs/>
          <w:u w:val="single"/>
        </w:rPr>
        <w:t xml:space="preserve">would also examine </w:t>
      </w:r>
      <w:r w:rsidRPr="009D337B">
        <w:rPr>
          <w:rStyle w:val="Emphasis"/>
          <w:highlight w:val="yellow"/>
        </w:rPr>
        <w:t>democratization in Brazil and Chile</w:t>
      </w:r>
      <w:r w:rsidRPr="00DA4986">
        <w:rPr>
          <w:bCs/>
          <w:u w:val="single"/>
        </w:rPr>
        <w:t xml:space="preserve">, and the experience of social movements, be they of women, </w:t>
      </w:r>
      <w:r w:rsidRPr="009D337B">
        <w:rPr>
          <w:bCs/>
          <w:highlight w:val="yellow"/>
          <w:u w:val="single"/>
        </w:rPr>
        <w:t>workers</w:t>
      </w:r>
      <w:r w:rsidRPr="00DA4986">
        <w:rPr>
          <w:bCs/>
          <w:u w:val="single"/>
        </w:rPr>
        <w:t xml:space="preserve"> or indigenous peoples, who </w:t>
      </w:r>
      <w:r w:rsidRPr="009D337B">
        <w:rPr>
          <w:bCs/>
          <w:highlight w:val="yellow"/>
          <w:u w:val="single"/>
        </w:rPr>
        <w:t xml:space="preserve">engaged with </w:t>
      </w:r>
      <w:r w:rsidRPr="009D337B">
        <w:rPr>
          <w:rStyle w:val="Emphasis"/>
          <w:highlight w:val="yellow"/>
        </w:rPr>
        <w:t>reformist states</w:t>
      </w:r>
      <w:r w:rsidRPr="00DA4986">
        <w:t xml:space="preserve">. This need for a critical retrospective on the historical legacy of revolutions is, however, linked to another, perhaps even more pressing, issue, one that pervades the pages of this book, namely the relation of revolution to liberal democracy as a whole. Several contributors point out that where liberal democracy is established revolution is off the agenda. But this reflection may be taken further to ask the question of whether, faced with the alternative, one or other outcome is preferable. The implication of much 'revolutionary' writing over the past century has been that </w:t>
      </w:r>
      <w:r w:rsidRPr="00DA4986">
        <w:rPr>
          <w:bCs/>
          <w:u w:val="single"/>
        </w:rPr>
        <w:t>liberal democracy</w:t>
      </w:r>
      <w:r w:rsidRPr="00DA4986">
        <w:t xml:space="preserve"> </w:t>
      </w:r>
      <w:r w:rsidRPr="00DA4986">
        <w:rPr>
          <w:bCs/>
          <w:u w:val="single"/>
        </w:rPr>
        <w:t>is</w:t>
      </w:r>
      <w:r w:rsidRPr="00DA4986">
        <w:t xml:space="preserve"> to be </w:t>
      </w:r>
      <w:r w:rsidRPr="00DA4986">
        <w:rPr>
          <w:bCs/>
          <w:u w:val="single"/>
        </w:rPr>
        <w:t>denounced</w:t>
      </w:r>
      <w:r w:rsidRPr="00DA4986">
        <w:t xml:space="preserve">, </w:t>
      </w:r>
      <w:r w:rsidRPr="00DA4986">
        <w:rPr>
          <w:bCs/>
          <w:u w:val="single"/>
        </w:rPr>
        <w:t>and those who</w:t>
      </w:r>
      <w:r w:rsidRPr="00DA4986">
        <w:t xml:space="preserve"> </w:t>
      </w:r>
      <w:r w:rsidRPr="00DA4986">
        <w:rPr>
          <w:bCs/>
          <w:u w:val="single"/>
        </w:rPr>
        <w:t>engage with and in it are reformists, dupes</w:t>
      </w:r>
      <w:r w:rsidRPr="00DA4986">
        <w:t xml:space="preserve">, or, in older language, 'class traitors'. Such a view lives on, in some of the contributions to this book, as in parts of the left. </w:t>
      </w:r>
      <w:r w:rsidRPr="00DA4986">
        <w:rPr>
          <w:bCs/>
          <w:u w:val="single"/>
        </w:rPr>
        <w:t xml:space="preserve">Yet this </w:t>
      </w:r>
      <w:r w:rsidRPr="009D337B">
        <w:rPr>
          <w:bCs/>
          <w:highlight w:val="yellow"/>
          <w:u w:val="single"/>
        </w:rPr>
        <w:t xml:space="preserve">contrast of </w:t>
      </w:r>
      <w:r w:rsidRPr="009D337B">
        <w:rPr>
          <w:rStyle w:val="Emphasis"/>
          <w:highlight w:val="yellow"/>
        </w:rPr>
        <w:t>reform</w:t>
      </w:r>
      <w:r w:rsidRPr="009D337B">
        <w:rPr>
          <w:bCs/>
          <w:highlight w:val="yellow"/>
          <w:u w:val="single"/>
        </w:rPr>
        <w:t xml:space="preserve"> with </w:t>
      </w:r>
      <w:r w:rsidRPr="009D337B">
        <w:rPr>
          <w:rStyle w:val="Emphasis"/>
          <w:highlight w:val="yellow"/>
        </w:rPr>
        <w:t>revolution</w:t>
      </w:r>
      <w:r w:rsidRPr="009D337B">
        <w:rPr>
          <w:bCs/>
          <w:highlight w:val="yellow"/>
          <w:u w:val="single"/>
        </w:rPr>
        <w:t xml:space="preserve"> is not some eternal polarity.</w:t>
      </w:r>
      <w:r w:rsidRPr="009D337B">
        <w:rPr>
          <w:highlight w:val="yellow"/>
        </w:rPr>
        <w:t xml:space="preserve"> </w:t>
      </w:r>
      <w:r w:rsidRPr="009D337B">
        <w:rPr>
          <w:bCs/>
          <w:highlight w:val="yellow"/>
          <w:u w:val="single"/>
        </w:rPr>
        <w:t>It</w:t>
      </w:r>
      <w:r w:rsidRPr="00DA4986">
        <w:rPr>
          <w:bCs/>
          <w:u w:val="single"/>
        </w:rPr>
        <w:t xml:space="preserve"> </w:t>
      </w:r>
      <w:r w:rsidRPr="00DA4986">
        <w:t xml:space="preserve">too </w:t>
      </w:r>
      <w:r w:rsidRPr="00DA4986">
        <w:rPr>
          <w:bCs/>
          <w:u w:val="single"/>
        </w:rPr>
        <w:t>needs to</w:t>
      </w:r>
      <w:r w:rsidRPr="00DA4986">
        <w:t xml:space="preserve"> </w:t>
      </w:r>
      <w:r w:rsidRPr="00DA4986">
        <w:rPr>
          <w:bCs/>
          <w:u w:val="single"/>
        </w:rPr>
        <w:t>be</w:t>
      </w:r>
      <w:r w:rsidRPr="00DA4986">
        <w:t xml:space="preserve"> set in historical context, and </w:t>
      </w:r>
      <w:r w:rsidRPr="00DA4986">
        <w:rPr>
          <w:bCs/>
          <w:u w:val="single"/>
        </w:rPr>
        <w:t xml:space="preserve">seen for what it </w:t>
      </w:r>
      <w:r w:rsidRPr="009D337B">
        <w:rPr>
          <w:bCs/>
          <w:highlight w:val="yellow"/>
          <w:u w:val="single"/>
        </w:rPr>
        <w:t>is, a product of</w:t>
      </w:r>
      <w:r w:rsidRPr="00DA4986">
        <w:rPr>
          <w:bCs/>
          <w:u w:val="single"/>
        </w:rPr>
        <w:t xml:space="preserve"> the</w:t>
      </w:r>
      <w:r w:rsidRPr="00DA4986">
        <w:t xml:space="preserve"> particular context of the </w:t>
      </w:r>
      <w:r w:rsidRPr="009D337B">
        <w:rPr>
          <w:highlight w:val="yellow"/>
        </w:rPr>
        <w:t>t</w:t>
      </w:r>
      <w:r w:rsidRPr="009D337B">
        <w:rPr>
          <w:bCs/>
          <w:highlight w:val="yellow"/>
          <w:u w:val="single"/>
        </w:rPr>
        <w:t>wentieth century</w:t>
      </w:r>
      <w:r w:rsidRPr="00DA4986">
        <w:rPr>
          <w:bCs/>
          <w:u w:val="single"/>
        </w:rPr>
        <w:t xml:space="preserve">, starting with the split between the moderate and revolutionary factions of the socialist </w:t>
      </w:r>
      <w:r w:rsidRPr="009D337B">
        <w:rPr>
          <w:bCs/>
          <w:highlight w:val="yellow"/>
          <w:u w:val="single"/>
        </w:rPr>
        <w:t>movement</w:t>
      </w:r>
      <w:r w:rsidRPr="00DA4986">
        <w:rPr>
          <w:bCs/>
          <w:u w:val="single"/>
        </w:rPr>
        <w:t xml:space="preserve"> in I9I4</w:t>
      </w:r>
      <w:r w:rsidRPr="00DA4986">
        <w:t xml:space="preserve">. </w:t>
      </w:r>
      <w:r w:rsidRPr="00DA4986">
        <w:rPr>
          <w:bCs/>
          <w:u w:val="single"/>
        </w:rPr>
        <w:t>The costs of this division are evident enough,</w:t>
      </w:r>
      <w:r w:rsidRPr="00DA4986">
        <w:t xml:space="preserve"> and </w:t>
      </w:r>
      <w:r w:rsidRPr="00DA4986">
        <w:rPr>
          <w:bCs/>
          <w:u w:val="single"/>
        </w:rPr>
        <w:t>it would be desirable</w:t>
      </w:r>
      <w:r w:rsidRPr="00DA4986">
        <w:t xml:space="preserve">, in the aftermath of the collapse of the revolutionary socialist models, </w:t>
      </w:r>
      <w:r w:rsidRPr="00DA4986">
        <w:rPr>
          <w:bCs/>
          <w:u w:val="single"/>
        </w:rPr>
        <w:t>to re-examine it</w:t>
      </w:r>
      <w:r w:rsidRPr="00DA4986">
        <w:t xml:space="preserve"> (Therborn I989). Part of this re-examination would involve a questioning of the automatic antinomy of reform and revolution present in much contemporary and recent writing, and of the assumed contradictory relation of revolutionary ideas to those of another critical, and internationalist, trend produced by modernity: liberalism. This has immediate implications for the discussion in this book. In particular, it relates to an issue that is widely present in contemporary academic and political discussion, but that writers on revolution tend to avoid, namely the question of rights. </w:t>
      </w:r>
      <w:r w:rsidRPr="00DA4986">
        <w:rPr>
          <w:bCs/>
          <w:u w:val="single"/>
        </w:rPr>
        <w:t>The language of rights was long denounced by the left, and its revolutionary part, as a bourgeois myth</w:t>
      </w:r>
      <w:r w:rsidRPr="00DA4986">
        <w:t xml:space="preserve">, except where it was for tactical reasons deemed pertinent to use it, as with regard to workers' rights, or the right of nations to selfdetermination. </w:t>
      </w:r>
      <w:r w:rsidRPr="00DA4986">
        <w:rPr>
          <w:bCs/>
          <w:u w:val="single"/>
        </w:rPr>
        <w:t xml:space="preserve">The record </w:t>
      </w:r>
      <w:r w:rsidRPr="009D337B">
        <w:rPr>
          <w:bCs/>
          <w:highlight w:val="yellow"/>
          <w:u w:val="single"/>
        </w:rPr>
        <w:t>of the revolution</w:t>
      </w:r>
      <w:r w:rsidRPr="00DA4986">
        <w:rPr>
          <w:bCs/>
          <w:u w:val="single"/>
        </w:rPr>
        <w:t>ary tradition</w:t>
      </w:r>
      <w:r w:rsidRPr="00DA4986">
        <w:t>, once it came to power</w:t>
      </w:r>
      <w:r w:rsidRPr="00DA4986">
        <w:rPr>
          <w:bCs/>
          <w:u w:val="single"/>
        </w:rPr>
        <w:t xml:space="preserve">, </w:t>
      </w:r>
      <w:r w:rsidRPr="009D337B">
        <w:rPr>
          <w:bCs/>
          <w:highlight w:val="yellow"/>
          <w:u w:val="single"/>
        </w:rPr>
        <w:t>is</w:t>
      </w:r>
      <w:r w:rsidRPr="00DA4986">
        <w:t xml:space="preserve"> a very mixed one: a strong commitment to certain social and economic rights, whose abolition by neoliberal policies many in the former Communist states regret; and </w:t>
      </w:r>
      <w:r w:rsidRPr="009D337B">
        <w:rPr>
          <w:bCs/>
          <w:highlight w:val="yellow"/>
          <w:u w:val="single"/>
        </w:rPr>
        <w:t>a</w:t>
      </w:r>
      <w:r w:rsidRPr="00DA4986">
        <w:rPr>
          <w:bCs/>
          <w:u w:val="single"/>
        </w:rPr>
        <w:t xml:space="preserve"> </w:t>
      </w:r>
      <w:r w:rsidRPr="00DA4986">
        <w:t xml:space="preserve">sustained, </w:t>
      </w:r>
      <w:r w:rsidRPr="009D337B">
        <w:rPr>
          <w:rStyle w:val="Emphasis"/>
          <w:highlight w:val="yellow"/>
        </w:rPr>
        <w:t>cruel</w:t>
      </w:r>
      <w:r w:rsidRPr="00DA4986">
        <w:rPr>
          <w:bCs/>
          <w:u w:val="single"/>
        </w:rPr>
        <w:t xml:space="preserve"> and </w:t>
      </w:r>
      <w:r w:rsidRPr="00DA4986">
        <w:rPr>
          <w:rStyle w:val="Emphasis"/>
        </w:rPr>
        <w:t>dogmatic</w:t>
      </w:r>
      <w:r w:rsidRPr="00DA4986">
        <w:rPr>
          <w:bCs/>
          <w:u w:val="single"/>
        </w:rPr>
        <w:t xml:space="preserve"> </w:t>
      </w:r>
      <w:r w:rsidRPr="009D337B">
        <w:rPr>
          <w:bCs/>
          <w:highlight w:val="yellow"/>
          <w:u w:val="single"/>
        </w:rPr>
        <w:t xml:space="preserve">denial of </w:t>
      </w:r>
      <w:r w:rsidRPr="00DA4986">
        <w:rPr>
          <w:rStyle w:val="Emphasis"/>
        </w:rPr>
        <w:t xml:space="preserve">political </w:t>
      </w:r>
      <w:r w:rsidRPr="009D337B">
        <w:rPr>
          <w:rStyle w:val="Emphasis"/>
          <w:highlight w:val="yellow"/>
        </w:rPr>
        <w:t>rights</w:t>
      </w:r>
      <w:r w:rsidRPr="00DA4986">
        <w:rPr>
          <w:bCs/>
          <w:u w:val="single"/>
        </w:rPr>
        <w:t>, collective and individual</w:t>
      </w:r>
      <w:r w:rsidRPr="00DA4986">
        <w:t xml:space="preserve">. Yet the program of rights embodied in national, regional and international codes is, as much as any flamboyant radicalism, both a critique and a program that confronts the contemporary world. Faced with the record of the Communist tradition on rights on the one hand, and the aspirations of liberalism on the other, this disdain for rights, and the related adherence to a denunciation of reformism and liberalism, should be questioned. Invocations of a romanticized I968, of the nicer cases of armed struggle, or of Seattle may be fine for mobilization: they are not a serious answer to the problems of the contemporary world. </w:t>
      </w:r>
    </w:p>
    <w:p w14:paraId="6AA95223" w14:textId="77777777" w:rsidR="006D4434" w:rsidRPr="0076530E" w:rsidRDefault="006D4434" w:rsidP="00B339AF">
      <w:pPr>
        <w:pStyle w:val="Heading4"/>
        <w:rPr>
          <w:rFonts w:cs="Arial"/>
        </w:rPr>
      </w:pPr>
      <w:r>
        <w:rPr>
          <w:rFonts w:cs="Arial"/>
        </w:rPr>
        <w:t xml:space="preserve">The military cracks down on the alt. </w:t>
      </w:r>
    </w:p>
    <w:p w14:paraId="7CC0FE6C" w14:textId="77777777" w:rsidR="006D4434" w:rsidRPr="00DA4986" w:rsidRDefault="006D4434" w:rsidP="006D4434">
      <w:r w:rsidRPr="00DA4986">
        <w:rPr>
          <w:rStyle w:val="Style13ptBold"/>
        </w:rPr>
        <w:t>deBoer 16</w:t>
      </w:r>
      <w:r w:rsidRPr="00DA4986">
        <w:t xml:space="preserve"> (Fredrik, Limited-Term Lecturer, Introductory Composition at Purdue Program, 3/15/16, “c’mon, guys,” http://fredrikdeboer.com/2016/03/15/cmon-guys/)</w:t>
      </w:r>
    </w:p>
    <w:p w14:paraId="12ED8327" w14:textId="77777777" w:rsidR="006D4434" w:rsidRPr="00DA4986" w:rsidRDefault="006D4434" w:rsidP="006D4434">
      <w:pPr>
        <w:rPr>
          <w:sz w:val="16"/>
        </w:rPr>
      </w:pPr>
      <w:r w:rsidRPr="00DA4986">
        <w:rPr>
          <w:sz w:val="16"/>
        </w:rPr>
        <w:t xml:space="preserve">I could be wrong about the short-term dangers, and the stakes are incredibly high. But in the end we’re left with the same old question: </w:t>
      </w:r>
      <w:r w:rsidRPr="00DA4986">
        <w:rPr>
          <w:u w:val="single"/>
        </w:rPr>
        <w:t xml:space="preserve">what tactics will </w:t>
      </w:r>
      <w:r w:rsidRPr="00DA4986">
        <w:rPr>
          <w:b/>
          <w:iCs/>
          <w:u w:val="single"/>
          <w:bdr w:val="single" w:sz="8" w:space="0" w:color="auto"/>
        </w:rPr>
        <w:t>actually work to secure a better world?</w:t>
      </w:r>
    </w:p>
    <w:p w14:paraId="3CCD23D8" w14:textId="77777777" w:rsidR="006D4434" w:rsidRPr="00DA4986" w:rsidRDefault="006D4434" w:rsidP="006D4434">
      <w:pPr>
        <w:rPr>
          <w:sz w:val="16"/>
        </w:rPr>
      </w:pPr>
      <w:r w:rsidRPr="00DA4986">
        <w:rPr>
          <w:sz w:val="16"/>
        </w:rPr>
        <w:t>In a sharp, sober piece about the meaning of left-wing political violence in the 1970s, Tim Barker writes “</w:t>
      </w:r>
      <w:r w:rsidRPr="00DA4986">
        <w:rPr>
          <w:u w:val="single"/>
        </w:rPr>
        <w:t>If you can’t acknowledge radical violence, radicals are reduced to mere victims of repression</w:t>
      </w:r>
      <w:r w:rsidRPr="00DA4986">
        <w:rPr>
          <w:sz w:val="16"/>
        </w:rPr>
        <w:t xml:space="preserve">, rather than political actors who made definite tactical choices under given political circumstances.” </w:t>
      </w:r>
      <w:r w:rsidRPr="00DA4986">
        <w:rPr>
          <w:b/>
          <w:iCs/>
          <w:u w:val="single"/>
          <w:bdr w:val="single" w:sz="8" w:space="0" w:color="auto"/>
        </w:rPr>
        <w:t>The problem</w:t>
      </w:r>
      <w:r w:rsidRPr="00DA4986">
        <w:rPr>
          <w:sz w:val="16"/>
        </w:rPr>
        <w:t xml:space="preserve">, as Barker goes on to imply, </w:t>
      </w:r>
      <w:r w:rsidRPr="00DA4986">
        <w:rPr>
          <w:u w:val="single"/>
        </w:rPr>
        <w:t xml:space="preserve">is those </w:t>
      </w:r>
      <w:r w:rsidRPr="009D337B">
        <w:rPr>
          <w:highlight w:val="yellow"/>
          <w:u w:val="single"/>
        </w:rPr>
        <w:t>tactical choices</w:t>
      </w:r>
      <w:r w:rsidRPr="00DA4986">
        <w:rPr>
          <w:u w:val="single"/>
        </w:rPr>
        <w:t xml:space="preserve">: in today’s America they </w:t>
      </w:r>
      <w:r w:rsidRPr="009D337B">
        <w:rPr>
          <w:highlight w:val="yellow"/>
          <w:u w:val="single"/>
        </w:rPr>
        <w:t>will</w:t>
      </w:r>
      <w:r w:rsidRPr="00DA4986">
        <w:rPr>
          <w:sz w:val="16"/>
        </w:rPr>
        <w:t xml:space="preserve"> essentially </w:t>
      </w:r>
      <w:r w:rsidRPr="009D337B">
        <w:rPr>
          <w:b/>
          <w:iCs/>
          <w:highlight w:val="yellow"/>
          <w:u w:val="single"/>
          <w:bdr w:val="single" w:sz="8" w:space="0" w:color="auto"/>
        </w:rPr>
        <w:t>never break on the side of armed opposition</w:t>
      </w:r>
      <w:r w:rsidRPr="00DA4986">
        <w:rPr>
          <w:b/>
          <w:iCs/>
          <w:u w:val="single"/>
          <w:bdr w:val="single" w:sz="8" w:space="0" w:color="auto"/>
        </w:rPr>
        <w:t xml:space="preserve"> against the state</w:t>
      </w:r>
      <w:r w:rsidRPr="00DA4986">
        <w:rPr>
          <w:u w:val="single"/>
        </w:rPr>
        <w:t>. The government knows everything about you</w:t>
      </w:r>
      <w:r w:rsidRPr="00DA4986">
        <w:rPr>
          <w:sz w:val="16"/>
        </w:rPr>
        <w:t xml:space="preserve">, I’m sorry to say, your movements and your associations and the books you read and the things you buy </w:t>
      </w:r>
      <w:r w:rsidRPr="00DA4986">
        <w:rPr>
          <w:u w:val="single"/>
        </w:rPr>
        <w:t>and what you’re saying to the people you communicate with. That’s simply</w:t>
      </w:r>
      <w:r w:rsidRPr="00DA4986">
        <w:rPr>
          <w:sz w:val="16"/>
        </w:rPr>
        <w:t xml:space="preserve"> on </w:t>
      </w:r>
      <w:r w:rsidRPr="00DA4986">
        <w:rPr>
          <w:u w:val="single"/>
        </w:rPr>
        <w:t>the level of information, before we even get to the state’s incredible capacity to inflict violence</w:t>
      </w:r>
      <w:r w:rsidRPr="00DA4986">
        <w:rPr>
          <w:sz w:val="16"/>
        </w:rPr>
        <w:t>.</w:t>
      </w:r>
    </w:p>
    <w:p w14:paraId="24E4E38C" w14:textId="77777777" w:rsidR="006D4434" w:rsidRPr="00DA4986" w:rsidRDefault="006D4434" w:rsidP="006D4434">
      <w:pPr>
        <w:rPr>
          <w:sz w:val="16"/>
        </w:rPr>
      </w:pPr>
      <w:r w:rsidRPr="00DA4986">
        <w:rPr>
          <w:sz w:val="16"/>
        </w:rPr>
        <w:t xml:space="preserve">Look, </w:t>
      </w:r>
      <w:r w:rsidRPr="009D337B">
        <w:rPr>
          <w:b/>
          <w:iCs/>
          <w:highlight w:val="yellow"/>
          <w:u w:val="single"/>
          <w:bdr w:val="single" w:sz="8" w:space="0" w:color="auto"/>
        </w:rPr>
        <w:t>the world has changed</w:t>
      </w:r>
      <w:r w:rsidRPr="00DA4986">
        <w:rPr>
          <w:sz w:val="16"/>
        </w:rPr>
        <w:t xml:space="preserve">. The relative military capacity of regular people compared to establishment governments has changed, especially in fully developed, technology-enabled countries like the United States. The Czar had his armies, yes, but </w:t>
      </w:r>
      <w:r w:rsidRPr="00DA4986">
        <w:rPr>
          <w:u w:val="single"/>
        </w:rPr>
        <w:t>the Czar’s armies depended on manpower above and beyond everything else</w:t>
      </w:r>
      <w:r w:rsidRPr="00DA4986">
        <w:rPr>
          <w:sz w:val="16"/>
        </w:rPr>
        <w:t xml:space="preserve">. The fighting was still mostly different groups of people with rifles shooting at each other. </w:t>
      </w:r>
      <w:r w:rsidRPr="009D337B">
        <w:rPr>
          <w:highlight w:val="yellow"/>
          <w:u w:val="single"/>
        </w:rPr>
        <w:t>If</w:t>
      </w:r>
      <w:r w:rsidRPr="00DA4986">
        <w:rPr>
          <w:u w:val="single"/>
        </w:rPr>
        <w:t xml:space="preserve"> tomorrow </w:t>
      </w:r>
      <w:r w:rsidRPr="009D337B">
        <w:rPr>
          <w:highlight w:val="yellow"/>
          <w:u w:val="single"/>
        </w:rPr>
        <w:t>you could rally as many</w:t>
      </w:r>
      <w:r w:rsidRPr="00DA4986">
        <w:rPr>
          <w:u w:val="single"/>
        </w:rPr>
        <w:t xml:space="preserve"> people </w:t>
      </w:r>
      <w:r w:rsidRPr="009D337B">
        <w:rPr>
          <w:highlight w:val="yellow"/>
          <w:u w:val="single"/>
        </w:rPr>
        <w:t>as the Bolsheviks</w:t>
      </w:r>
      <w:r w:rsidRPr="00DA4986">
        <w:rPr>
          <w:u w:val="single"/>
        </w:rPr>
        <w:t xml:space="preserve"> had</w:t>
      </w:r>
      <w:r w:rsidRPr="00DA4986">
        <w:rPr>
          <w:sz w:val="16"/>
        </w:rPr>
        <w:t xml:space="preserve"> at their revolutionary peak, </w:t>
      </w:r>
      <w:r w:rsidRPr="009D337B">
        <w:rPr>
          <w:highlight w:val="yellow"/>
          <w:u w:val="single"/>
        </w:rPr>
        <w:t>you’re still</w:t>
      </w:r>
      <w:r w:rsidRPr="00DA4986">
        <w:rPr>
          <w:sz w:val="16"/>
        </w:rPr>
        <w:t xml:space="preserve"> left </w:t>
      </w:r>
      <w:r w:rsidRPr="009D337B">
        <w:rPr>
          <w:b/>
          <w:iCs/>
          <w:highlight w:val="yellow"/>
          <w:u w:val="single"/>
          <w:bdr w:val="single" w:sz="8" w:space="0" w:color="auto"/>
        </w:rPr>
        <w:t>in a world of F-15s, drones, and cluster bombs</w:t>
      </w:r>
      <w:r w:rsidRPr="00DA4986">
        <w:rPr>
          <w:sz w:val="16"/>
        </w:rPr>
        <w:t xml:space="preserve">. And that’s to say nothing of the fact that </w:t>
      </w:r>
      <w:r w:rsidRPr="00DA4986">
        <w:rPr>
          <w:u w:val="single"/>
        </w:rPr>
        <w:t>establishment governments</w:t>
      </w:r>
      <w:r w:rsidRPr="00DA4986">
        <w:rPr>
          <w:sz w:val="16"/>
        </w:rPr>
        <w:t xml:space="preserve"> in the developed world </w:t>
      </w:r>
      <w:r w:rsidRPr="00DA4986">
        <w:rPr>
          <w:u w:val="single"/>
        </w:rPr>
        <w:t xml:space="preserve">can rely on the </w:t>
      </w:r>
      <w:r w:rsidRPr="009D337B">
        <w:rPr>
          <w:b/>
          <w:iCs/>
          <w:highlight w:val="yellow"/>
          <w:u w:val="single"/>
          <w:bdr w:val="single" w:sz="8" w:space="0" w:color="auto"/>
        </w:rPr>
        <w:t>numbing agents of capitalist luxuries</w:t>
      </w:r>
      <w:r w:rsidRPr="00DA4986">
        <w:rPr>
          <w:sz w:val="16"/>
        </w:rPr>
        <w:t xml:space="preserve"> and the American dream </w:t>
      </w:r>
      <w:r w:rsidRPr="00DA4986">
        <w:rPr>
          <w:u w:val="single"/>
        </w:rPr>
        <w:t xml:space="preserve">to </w:t>
      </w:r>
      <w:r w:rsidRPr="009D337B">
        <w:rPr>
          <w:highlight w:val="yellow"/>
          <w:u w:val="single"/>
        </w:rPr>
        <w:t>damper revolutionary enthusiasm</w:t>
      </w:r>
      <w:r w:rsidRPr="00DA4986">
        <w:rPr>
          <w:u w:val="single"/>
        </w:rPr>
        <w:t xml:space="preserve"> even among the</w:t>
      </w:r>
      <w:r w:rsidRPr="00DA4986">
        <w:rPr>
          <w:sz w:val="16"/>
        </w:rPr>
        <w:t xml:space="preserve"> many millions who have been </w:t>
      </w:r>
      <w:r w:rsidRPr="00DA4986">
        <w:rPr>
          <w:u w:val="single"/>
        </w:rPr>
        <w:t>marginalized and impoverished</w:t>
      </w:r>
      <w:r w:rsidRPr="00DA4986">
        <w:rPr>
          <w:sz w:val="16"/>
        </w:rPr>
        <w:t xml:space="preserve">. </w:t>
      </w:r>
      <w:r w:rsidRPr="009D337B">
        <w:rPr>
          <w:b/>
          <w:iCs/>
          <w:highlight w:val="yellow"/>
          <w:u w:val="single"/>
          <w:bdr w:val="single" w:sz="8" w:space="0" w:color="auto"/>
        </w:rPr>
        <w:t>This just isn’t 1950s Cuba</w:t>
      </w:r>
      <w:r w:rsidRPr="00DA4986">
        <w:rPr>
          <w:sz w:val="16"/>
        </w:rPr>
        <w:t xml:space="preserve">, guys. </w:t>
      </w:r>
      <w:r w:rsidRPr="00DA4986">
        <w:rPr>
          <w:b/>
          <w:iCs/>
          <w:u w:val="single"/>
          <w:bdr w:val="single" w:sz="8" w:space="0" w:color="auto"/>
        </w:rPr>
        <w:t>It’s just not</w:t>
      </w:r>
      <w:r w:rsidRPr="00DA4986">
        <w:rPr>
          <w:sz w:val="16"/>
        </w:rPr>
        <w:t xml:space="preserve">. In a very real way, </w:t>
      </w:r>
      <w:r w:rsidRPr="00DA4986">
        <w:rPr>
          <w:u w:val="single"/>
        </w:rPr>
        <w:t xml:space="preserve">modern </w:t>
      </w:r>
      <w:r w:rsidRPr="009D337B">
        <w:rPr>
          <w:highlight w:val="yellow"/>
          <w:u w:val="single"/>
        </w:rPr>
        <w:t>tech</w:t>
      </w:r>
      <w:r w:rsidRPr="00DA4986">
        <w:rPr>
          <w:u w:val="single"/>
        </w:rPr>
        <w:t>nology</w:t>
      </w:r>
      <w:r w:rsidRPr="00DA4986">
        <w:rPr>
          <w:sz w:val="16"/>
        </w:rPr>
        <w:t xml:space="preserve"> effectively </w:t>
      </w:r>
      <w:r w:rsidRPr="009D337B">
        <w:rPr>
          <w:highlight w:val="yellow"/>
          <w:u w:val="single"/>
        </w:rPr>
        <w:t>lowers</w:t>
      </w:r>
      <w:r w:rsidRPr="00DA4986">
        <w:rPr>
          <w:u w:val="single"/>
        </w:rPr>
        <w:t xml:space="preserve"> the </w:t>
      </w:r>
      <w:r w:rsidRPr="009D337B">
        <w:rPr>
          <w:highlight w:val="yellow"/>
          <w:u w:val="single"/>
        </w:rPr>
        <w:t>odds of armed</w:t>
      </w:r>
      <w:r w:rsidRPr="00DA4986">
        <w:rPr>
          <w:u w:val="single"/>
        </w:rPr>
        <w:t xml:space="preserve"> political </w:t>
      </w:r>
      <w:r w:rsidRPr="009D337B">
        <w:rPr>
          <w:highlight w:val="yellow"/>
          <w:u w:val="single"/>
        </w:rPr>
        <w:t>revolution</w:t>
      </w:r>
      <w:r w:rsidRPr="00DA4986">
        <w:rPr>
          <w:u w:val="single"/>
        </w:rPr>
        <w:t xml:space="preserve"> in a country like the U</w:t>
      </w:r>
      <w:r w:rsidRPr="00DA4986">
        <w:rPr>
          <w:sz w:val="16"/>
        </w:rPr>
        <w:t xml:space="preserve">nited </w:t>
      </w:r>
      <w:r w:rsidRPr="00DA4986">
        <w:rPr>
          <w:u w:val="single"/>
        </w:rPr>
        <w:t>S</w:t>
      </w:r>
      <w:r w:rsidRPr="00DA4986">
        <w:rPr>
          <w:sz w:val="16"/>
        </w:rPr>
        <w:t xml:space="preserve">tates </w:t>
      </w:r>
      <w:r w:rsidRPr="009D337B">
        <w:rPr>
          <w:b/>
          <w:iCs/>
          <w:highlight w:val="yellow"/>
          <w:u w:val="single"/>
          <w:bdr w:val="single" w:sz="8" w:space="0" w:color="auto"/>
        </w:rPr>
        <w:t>to zero</w:t>
      </w:r>
      <w:r w:rsidRPr="00DA4986">
        <w:rPr>
          <w:sz w:val="16"/>
        </w:rPr>
        <w:t>, and so much the worse for us.</w:t>
      </w:r>
    </w:p>
    <w:p w14:paraId="7BFA2FAC" w14:textId="77777777" w:rsidR="006D4434" w:rsidRPr="00DA4986" w:rsidRDefault="006D4434" w:rsidP="006D4434">
      <w:pPr>
        <w:rPr>
          <w:sz w:val="16"/>
        </w:rPr>
      </w:pPr>
      <w:r w:rsidRPr="009D337B">
        <w:rPr>
          <w:b/>
          <w:iCs/>
          <w:highlight w:val="yellow"/>
          <w:u w:val="single"/>
          <w:bdr w:val="single" w:sz="8" w:space="0" w:color="auto"/>
        </w:rPr>
        <w:t>This isn’t fatalism</w:t>
      </w:r>
      <w:r w:rsidRPr="00DA4986">
        <w:rPr>
          <w:u w:val="single"/>
        </w:rPr>
        <w:t xml:space="preserve">. It doesn’t mean there’s no hope. </w:t>
      </w:r>
      <w:r w:rsidRPr="009D337B">
        <w:rPr>
          <w:highlight w:val="yellow"/>
          <w:u w:val="single"/>
        </w:rPr>
        <w:t>It means</w:t>
      </w:r>
      <w:r w:rsidRPr="00DA4986">
        <w:rPr>
          <w:u w:val="single"/>
        </w:rPr>
        <w:t xml:space="preserve"> that </w:t>
      </w:r>
      <w:r w:rsidRPr="009D337B">
        <w:rPr>
          <w:highlight w:val="yellow"/>
          <w:u w:val="single"/>
        </w:rPr>
        <w:t>there is</w:t>
      </w:r>
      <w:r w:rsidRPr="009D337B">
        <w:rPr>
          <w:sz w:val="16"/>
          <w:highlight w:val="yellow"/>
        </w:rPr>
        <w:t xml:space="preserve"> </w:t>
      </w:r>
      <w:r w:rsidRPr="009D337B">
        <w:rPr>
          <w:b/>
          <w:iCs/>
          <w:highlight w:val="yellow"/>
          <w:u w:val="single"/>
          <w:bdr w:val="single" w:sz="8" w:space="0" w:color="auto"/>
        </w:rPr>
        <w:t>little alternative to organization</w:t>
      </w:r>
      <w:r w:rsidRPr="00DA4986">
        <w:rPr>
          <w:u w:val="single"/>
        </w:rPr>
        <w:t xml:space="preserve">, to changing minds </w:t>
      </w:r>
      <w:r w:rsidRPr="009D337B">
        <w:rPr>
          <w:highlight w:val="yellow"/>
          <w:u w:val="single"/>
        </w:rPr>
        <w:t xml:space="preserve">through </w:t>
      </w:r>
      <w:r w:rsidRPr="009D337B">
        <w:rPr>
          <w:b/>
          <w:iCs/>
          <w:highlight w:val="yellow"/>
          <w:u w:val="single"/>
          <w:bdr w:val="single" w:sz="8" w:space="0" w:color="auto"/>
        </w:rPr>
        <w:t>committed political action</w:t>
      </w:r>
      <w:r w:rsidRPr="009D337B">
        <w:rPr>
          <w:highlight w:val="yellow"/>
          <w:u w:val="single"/>
        </w:rPr>
        <w:t xml:space="preserve"> and using</w:t>
      </w:r>
      <w:r w:rsidRPr="00DA4986">
        <w:rPr>
          <w:sz w:val="16"/>
        </w:rPr>
        <w:t xml:space="preserve"> the </w:t>
      </w:r>
      <w:r w:rsidRPr="00DA4986">
        <w:rPr>
          <w:u w:val="single"/>
        </w:rPr>
        <w:t>available</w:t>
      </w:r>
      <w:r w:rsidRPr="00DA4986">
        <w:rPr>
          <w:sz w:val="16"/>
        </w:rPr>
        <w:t xml:space="preserve"> nonviolent </w:t>
      </w:r>
      <w:r w:rsidRPr="00DA4986">
        <w:rPr>
          <w:u w:val="single"/>
        </w:rPr>
        <w:t>means to create change</w:t>
      </w:r>
      <w:r w:rsidRPr="00DA4986">
        <w:rPr>
          <w:sz w:val="16"/>
        </w:rPr>
        <w:t xml:space="preserve">: a concert of grassroots organizing, labor tactics, and </w:t>
      </w:r>
      <w:r w:rsidRPr="009D337B">
        <w:rPr>
          <w:b/>
          <w:iCs/>
          <w:sz w:val="24"/>
          <w:highlight w:val="yellow"/>
          <w:u w:val="single"/>
          <w:bdr w:val="single" w:sz="8" w:space="0" w:color="auto"/>
        </w:rPr>
        <w:t>partisan politics</w:t>
      </w:r>
      <w:r w:rsidRPr="00DA4986">
        <w:rPr>
          <w:u w:val="single"/>
        </w:rPr>
        <w:t>. Those things aren’t exactly likely to work</w:t>
      </w:r>
      <w:r w:rsidRPr="00DA4986">
        <w:rPr>
          <w:sz w:val="16"/>
        </w:rPr>
        <w:t xml:space="preserve">, either, </w:t>
      </w:r>
      <w:r w:rsidRPr="00DA4986">
        <w:rPr>
          <w:u w:val="single"/>
        </w:rPr>
        <w:t xml:space="preserve">but they’re a </w:t>
      </w:r>
      <w:r w:rsidRPr="00DA4986">
        <w:rPr>
          <w:b/>
          <w:iCs/>
          <w:u w:val="single"/>
          <w:bdr w:val="single" w:sz="8" w:space="0" w:color="auto"/>
        </w:rPr>
        <w:t>hell of a lot more plausible than us dweebs taking the Pentagon</w:t>
      </w:r>
      <w:r w:rsidRPr="00DA4986">
        <w:rPr>
          <w:u w:val="single"/>
        </w:rPr>
        <w:t>. Bernie</w:t>
      </w:r>
      <w:r w:rsidRPr="00DA4986">
        <w:rPr>
          <w:sz w:val="16"/>
        </w:rPr>
        <w:t xml:space="preserve"> Sanders isn’t really a socialist, but he’s a social democrat that </w:t>
      </w:r>
      <w:r w:rsidRPr="00DA4986">
        <w:rPr>
          <w:u w:val="single"/>
        </w:rPr>
        <w:t xml:space="preserve">moves the conversation to the left, and if people are </w:t>
      </w:r>
      <w:r w:rsidRPr="00DA4986">
        <w:rPr>
          <w:b/>
          <w:iCs/>
          <w:u w:val="single"/>
          <w:bdr w:val="single" w:sz="8" w:space="0" w:color="auto"/>
        </w:rPr>
        <w:t>dedicated and committed to organizing</w:t>
      </w:r>
      <w:r w:rsidRPr="00DA4986">
        <w:rPr>
          <w:sz w:val="16"/>
        </w:rPr>
        <w:t xml:space="preserve">, the </w:t>
      </w:r>
      <w:r w:rsidRPr="00DA4986">
        <w:rPr>
          <w:u w:val="single"/>
        </w:rPr>
        <w:t xml:space="preserve">local, state, and national candidates he inspires will </w:t>
      </w:r>
      <w:r w:rsidRPr="00DA4986">
        <w:rPr>
          <w:b/>
          <w:iCs/>
          <w:u w:val="single"/>
          <w:bdr w:val="single" w:sz="8" w:space="0" w:color="auto"/>
        </w:rPr>
        <w:t>move it further to the left still</w:t>
      </w:r>
      <w:r w:rsidRPr="00DA4986">
        <w:rPr>
          <w:u w:val="single"/>
        </w:rPr>
        <w:t>. You got any better suggestions?</w:t>
      </w:r>
    </w:p>
    <w:p w14:paraId="55EB704F" w14:textId="1FF31A0E" w:rsidR="006D4434" w:rsidRPr="00B339AF" w:rsidRDefault="006D4434" w:rsidP="006D4434">
      <w:pPr>
        <w:rPr>
          <w:u w:val="single"/>
        </w:rPr>
      </w:pPr>
      <w:r w:rsidRPr="00DA4986">
        <w:rPr>
          <w:u w:val="single"/>
        </w:rPr>
        <w:t>Listen, commie nerds</w:t>
      </w:r>
      <w:r w:rsidRPr="00DA4986">
        <w:rPr>
          <w:sz w:val="16"/>
        </w:rPr>
        <w:t xml:space="preserve">. My people. I love you guys. I really do. And </w:t>
      </w:r>
      <w:r w:rsidRPr="00DA4986">
        <w:rPr>
          <w:u w:val="single"/>
        </w:rPr>
        <w:t>I want to build a better world</w:t>
      </w:r>
      <w:r w:rsidRPr="00DA4986">
        <w:rPr>
          <w:sz w:val="16"/>
        </w:rPr>
        <w:t xml:space="preserve">. </w:t>
      </w:r>
      <w:r w:rsidRPr="00DA4986">
        <w:rPr>
          <w:b/>
          <w:iCs/>
          <w:u w:val="single"/>
          <w:bdr w:val="single" w:sz="8" w:space="0" w:color="auto"/>
        </w:rPr>
        <w:t>Not incrementally, either</w:t>
      </w:r>
      <w:r w:rsidRPr="00DA4986">
        <w:rPr>
          <w:u w:val="single"/>
        </w:rPr>
        <w:t>, but with</w:t>
      </w:r>
      <w:r w:rsidRPr="00DA4986">
        <w:rPr>
          <w:sz w:val="16"/>
        </w:rPr>
        <w:t xml:space="preserve"> the kind of </w:t>
      </w:r>
      <w:r w:rsidRPr="00DA4986">
        <w:rPr>
          <w:b/>
          <w:iCs/>
          <w:u w:val="single"/>
          <w:bdr w:val="single" w:sz="8" w:space="0" w:color="auto"/>
        </w:rPr>
        <w:t>sweeping and transformative change</w:t>
      </w:r>
      <w:r w:rsidRPr="00DA4986">
        <w:rPr>
          <w:sz w:val="16"/>
        </w:rPr>
        <w:t xml:space="preserve"> that is required to fix a world of such deep injustice. </w:t>
      </w:r>
      <w:r w:rsidRPr="00DA4986">
        <w:rPr>
          <w:u w:val="single"/>
        </w:rPr>
        <w:t xml:space="preserve">But </w:t>
      </w:r>
      <w:r w:rsidRPr="009D337B">
        <w:rPr>
          <w:b/>
          <w:iCs/>
          <w:highlight w:val="yellow"/>
          <w:u w:val="single"/>
          <w:bdr w:val="single" w:sz="8" w:space="0" w:color="auto"/>
        </w:rPr>
        <w:t>seriously</w:t>
      </w:r>
      <w:r w:rsidRPr="009D337B">
        <w:rPr>
          <w:highlight w:val="yellow"/>
          <w:u w:val="single"/>
        </w:rPr>
        <w:t>: none of us are</w:t>
      </w:r>
      <w:r w:rsidRPr="00DA4986">
        <w:rPr>
          <w:u w:val="single"/>
        </w:rPr>
        <w:t xml:space="preserve"> ever </w:t>
      </w:r>
      <w:r w:rsidRPr="009D337B">
        <w:rPr>
          <w:highlight w:val="yellow"/>
          <w:u w:val="single"/>
        </w:rPr>
        <w:t>going to take to the barricades</w:t>
      </w:r>
      <w:r w:rsidRPr="00DA4986">
        <w:rPr>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Google, Goldman Sachs, and the defense industry. </w:t>
      </w:r>
      <w:r w:rsidRPr="00DA4986">
        <w:rPr>
          <w:u w:val="single"/>
        </w:rPr>
        <w:t>Violence is hard. Soldiering is hard. In an era of the NSA and military robots, it’s really, really hard.</w:t>
      </w:r>
      <w:r w:rsidRPr="00DA4986">
        <w:rPr>
          <w:sz w:val="16"/>
        </w:rPr>
        <w:t xml:space="preserve"> </w:t>
      </w:r>
      <w:r w:rsidRPr="009D337B">
        <w:rPr>
          <w:b/>
          <w:iCs/>
          <w:sz w:val="24"/>
          <w:highlight w:val="yellow"/>
          <w:u w:val="single"/>
          <w:bdr w:val="single" w:sz="8" w:space="0" w:color="auto"/>
        </w:rPr>
        <w:t>“Should we condone revolutionary violence?” is dorm room, pass-the-bong conversation fodder</w:t>
      </w:r>
      <w:r w:rsidRPr="00DA4986">
        <w:rPr>
          <w:u w:val="single"/>
        </w:rPr>
        <w:t xml:space="preserve">, of </w:t>
      </w:r>
      <w:r w:rsidRPr="00DA4986">
        <w:rPr>
          <w:b/>
          <w:iCs/>
          <w:u w:val="single"/>
          <w:bdr w:val="single" w:sz="8" w:space="0" w:color="auto"/>
        </w:rPr>
        <w:t>precisely the moral and intellectual weight</w:t>
      </w:r>
      <w:r w:rsidRPr="00DA4986">
        <w:rPr>
          <w:u w:val="single"/>
        </w:rPr>
        <w:t xml:space="preserve"> of “should we torture a guy if we know there’s a bomb and we know he knows where it is and we know we can stop it if we do?” It’s built on </w:t>
      </w:r>
      <w:r w:rsidRPr="00DA4986">
        <w:rPr>
          <w:b/>
          <w:iCs/>
          <w:u w:val="single"/>
          <w:bdr w:val="single" w:sz="8" w:space="0" w:color="auto"/>
        </w:rPr>
        <w:t>absurd hypotheticals</w:t>
      </w:r>
      <w:r w:rsidRPr="00DA4986">
        <w:rPr>
          <w:sz w:val="16"/>
        </w:rPr>
        <w:t xml:space="preserve">, propped up by the power of anxious machismo, </w:t>
      </w:r>
      <w:r w:rsidRPr="00DA4986">
        <w:rPr>
          <w:u w:val="single"/>
        </w:rPr>
        <w:t xml:space="preserve">and undertaken to </w:t>
      </w:r>
      <w:r w:rsidRPr="00DA4986">
        <w:rPr>
          <w:b/>
          <w:iCs/>
          <w:u w:val="single"/>
          <w:bdr w:val="single" w:sz="8" w:space="0" w:color="auto"/>
        </w:rPr>
        <w:t>no practical political end</w:t>
      </w:r>
      <w:r w:rsidRPr="00DA4986">
        <w:rPr>
          <w:sz w:val="16"/>
        </w:rPr>
        <w:t xml:space="preserve">. It’s understandable. I get it, I really do. But it’s got nothing to do with us. </w:t>
      </w:r>
      <w:r w:rsidRPr="00DA4986">
        <w:rPr>
          <w:u w:val="single"/>
        </w:rPr>
        <w:t xml:space="preserve">The only way forward is the </w:t>
      </w:r>
      <w:r w:rsidRPr="00DA4986">
        <w:rPr>
          <w:b/>
          <w:iCs/>
          <w:u w:val="single"/>
          <w:bdr w:val="single" w:sz="8" w:space="0" w:color="auto"/>
        </w:rPr>
        <w:t>grubby, unsexy work of building coalitions</w:t>
      </w:r>
      <w:r w:rsidRPr="00DA4986">
        <w:rPr>
          <w:u w:val="single"/>
        </w:rPr>
        <w:t xml:space="preserve"> and asking people to climb on board</w:t>
      </w:r>
    </w:p>
    <w:p w14:paraId="44406243" w14:textId="77777777" w:rsidR="006D4434" w:rsidRPr="00C00601" w:rsidRDefault="006D4434" w:rsidP="00B339AF">
      <w:pPr>
        <w:pStyle w:val="Heading4"/>
        <w:rPr>
          <w:rFonts w:cs="Arial"/>
        </w:rPr>
      </w:pPr>
      <w:r w:rsidRPr="00C00601">
        <w:rPr>
          <w:rFonts w:cs="Arial"/>
        </w:rPr>
        <w:t xml:space="preserve">Cap is good for </w:t>
      </w:r>
      <w:r w:rsidRPr="00C00601">
        <w:rPr>
          <w:rFonts w:cs="Arial"/>
          <w:u w:val="single"/>
        </w:rPr>
        <w:t>global quality of life</w:t>
      </w:r>
      <w:r w:rsidRPr="00C00601">
        <w:rPr>
          <w:rFonts w:cs="Arial"/>
        </w:rPr>
        <w:t xml:space="preserve"> and </w:t>
      </w:r>
      <w:r w:rsidRPr="00C00601">
        <w:rPr>
          <w:rFonts w:cs="Arial"/>
          <w:u w:val="single"/>
        </w:rPr>
        <w:t>reducing structural violence</w:t>
      </w:r>
      <w:r w:rsidRPr="00C00601">
        <w:rPr>
          <w:rFonts w:cs="Arial"/>
        </w:rPr>
        <w:t xml:space="preserve"> – they’re </w:t>
      </w:r>
      <w:r w:rsidRPr="00C00601">
        <w:rPr>
          <w:rFonts w:cs="Arial"/>
          <w:u w:val="single"/>
        </w:rPr>
        <w:t>reductionist</w:t>
      </w:r>
      <w:r w:rsidRPr="00C00601">
        <w:rPr>
          <w:rFonts w:cs="Arial"/>
        </w:rPr>
        <w:t xml:space="preserve">. </w:t>
      </w:r>
    </w:p>
    <w:p w14:paraId="75067CD4" w14:textId="77777777" w:rsidR="006D4434" w:rsidRPr="00C00601" w:rsidRDefault="006D4434" w:rsidP="006D4434">
      <w:r w:rsidRPr="00C00601">
        <w:rPr>
          <w:rStyle w:val="Style13ptBold"/>
        </w:rPr>
        <w:t>Lacono 16</w:t>
      </w:r>
      <w:r w:rsidRPr="00C00601">
        <w:t xml:space="preserve"> (Corey, A student at the University of Rhode Island studying Pharmaceutical Science and Economics, “How Capitalism and Globalization Have Made the World a Better Place,” Quillette, January 16, 2016, http://quillette.com/2016/01/16/how-capitalism-and-globalization-have-made-the-world-a-better-place)</w:t>
      </w:r>
    </w:p>
    <w:p w14:paraId="14EFBEB7" w14:textId="77777777" w:rsidR="006D4434" w:rsidRDefault="006D4434" w:rsidP="006D4434">
      <w:pPr>
        <w:rPr>
          <w:rStyle w:val="Emphasis"/>
        </w:rPr>
      </w:pPr>
      <w:r w:rsidRPr="00C00601">
        <w:rPr>
          <w:sz w:val="10"/>
        </w:rPr>
        <w:t xml:space="preserve">Just kidding, that’s not what happened at all. In fact, </w:t>
      </w:r>
      <w:r w:rsidRPr="009D337B">
        <w:rPr>
          <w:rStyle w:val="StyleUnderline"/>
          <w:highlight w:val="yellow"/>
        </w:rPr>
        <w:t>as the world</w:t>
      </w:r>
      <w:r w:rsidRPr="00C00601">
        <w:rPr>
          <w:rStyle w:val="StyleUnderline"/>
        </w:rPr>
        <w:t xml:space="preserve"> has </w:t>
      </w:r>
      <w:r w:rsidRPr="009D337B">
        <w:rPr>
          <w:rStyle w:val="StyleUnderline"/>
          <w:highlight w:val="yellow"/>
        </w:rPr>
        <w:t>become more capitalist</w:t>
      </w:r>
      <w:r w:rsidRPr="00C00601">
        <w:rPr>
          <w:rStyle w:val="StyleUnderline"/>
        </w:rPr>
        <w:t xml:space="preserve"> and</w:t>
      </w:r>
      <w:r w:rsidRPr="00C00601">
        <w:rPr>
          <w:sz w:val="10"/>
        </w:rPr>
        <w:t xml:space="preserve"> more </w:t>
      </w:r>
      <w:r w:rsidRPr="00C00601">
        <w:rPr>
          <w:rStyle w:val="StyleUnderline"/>
        </w:rPr>
        <w:t>globalized</w:t>
      </w:r>
      <w:r w:rsidRPr="00C00601">
        <w:rPr>
          <w:sz w:val="10"/>
        </w:rPr>
        <w:t xml:space="preserve">, the </w:t>
      </w:r>
      <w:r w:rsidRPr="009D337B">
        <w:rPr>
          <w:rStyle w:val="Emphasis"/>
          <w:highlight w:val="yellow"/>
        </w:rPr>
        <w:t>quality of life</w:t>
      </w:r>
      <w:r w:rsidRPr="00C00601">
        <w:rPr>
          <w:sz w:val="10"/>
        </w:rPr>
        <w:t xml:space="preserve"> for the average person, and </w:t>
      </w:r>
      <w:r w:rsidRPr="00C00601">
        <w:rPr>
          <w:rStyle w:val="Emphasis"/>
        </w:rPr>
        <w:t>especially for the average poor person</w:t>
      </w:r>
      <w:r w:rsidRPr="00C00601">
        <w:rPr>
          <w:sz w:val="10"/>
        </w:rPr>
        <w:t xml:space="preserve">, </w:t>
      </w:r>
      <w:r w:rsidRPr="009D337B">
        <w:rPr>
          <w:rStyle w:val="Emphasis"/>
          <w:highlight w:val="yellow"/>
        </w:rPr>
        <w:t>has increased</w:t>
      </w:r>
      <w:r w:rsidRPr="00C00601">
        <w:rPr>
          <w:rStyle w:val="Emphasis"/>
        </w:rPr>
        <w:t xml:space="preserve"> substantially</w:t>
      </w:r>
      <w:r w:rsidRPr="00C00601">
        <w:rPr>
          <w:sz w:val="10"/>
        </w:rPr>
        <w:t xml:space="preserve">. </w:t>
      </w:r>
      <w:r w:rsidRPr="009D337B">
        <w:rPr>
          <w:rStyle w:val="StyleUnderline"/>
          <w:highlight w:val="yellow"/>
        </w:rPr>
        <w:t>In 1990, 37% of the</w:t>
      </w:r>
      <w:r w:rsidRPr="00C00601">
        <w:rPr>
          <w:rStyle w:val="StyleUnderline"/>
        </w:rPr>
        <w:t xml:space="preserve"> global </w:t>
      </w:r>
      <w:r w:rsidRPr="009D337B">
        <w:rPr>
          <w:rStyle w:val="StyleUnderline"/>
          <w:highlight w:val="yellow"/>
        </w:rPr>
        <w:t>population lived</w:t>
      </w:r>
      <w:r w:rsidRPr="00C00601">
        <w:rPr>
          <w:rStyle w:val="StyleUnderline"/>
        </w:rPr>
        <w:t xml:space="preserve"> on less than </w:t>
      </w:r>
      <w:r w:rsidRPr="009D337B">
        <w:rPr>
          <w:rStyle w:val="StyleUnderline"/>
          <w:highlight w:val="yellow"/>
        </w:rPr>
        <w:t>$1.90 per day</w:t>
      </w:r>
      <w:r w:rsidRPr="00C00601">
        <w:rPr>
          <w:sz w:val="10"/>
        </w:rPr>
        <w:t xml:space="preserve">. </w:t>
      </w:r>
      <w:r w:rsidRPr="00C00601">
        <w:rPr>
          <w:rStyle w:val="StyleUnderline"/>
        </w:rPr>
        <w:t xml:space="preserve">By 2012, that number had been reduced to 12.8%, and </w:t>
      </w:r>
      <w:r w:rsidRPr="009D337B">
        <w:rPr>
          <w:rStyle w:val="StyleUnderline"/>
          <w:highlight w:val="yellow"/>
        </w:rPr>
        <w:t>in 2015 it was under 10%</w:t>
      </w:r>
      <w:r w:rsidRPr="00C00601">
        <w:rPr>
          <w:rStyle w:val="StyleUnderline"/>
        </w:rPr>
        <w:t>.</w:t>
      </w:r>
      <w:r w:rsidRPr="00C00601">
        <w:rPr>
          <w:sz w:val="10"/>
        </w:rPr>
        <w:t xml:space="preserve"> </w:t>
      </w:r>
      <w:r w:rsidRPr="00C00601">
        <w:rPr>
          <w:rStyle w:val="StyleUnderline"/>
        </w:rPr>
        <w:t>The source of this progress is</w:t>
      </w:r>
      <w:r w:rsidRPr="00C00601">
        <w:rPr>
          <w:sz w:val="10"/>
        </w:rPr>
        <w:t xml:space="preserve">n’t a massive wealth redistribution program; it’s massive wealth creation — that is, </w:t>
      </w:r>
      <w:r w:rsidRPr="00C00601">
        <w:rPr>
          <w:rStyle w:val="Emphasis"/>
        </w:rPr>
        <w:t>economic growth</w:t>
      </w:r>
      <w:r w:rsidRPr="00C00601">
        <w:rPr>
          <w:sz w:val="10"/>
        </w:rPr>
        <w:t xml:space="preserve">. </w:t>
      </w:r>
      <w:r w:rsidRPr="00C00601">
        <w:rPr>
          <w:rStyle w:val="StyleUnderline"/>
        </w:rPr>
        <w:t>Economists</w:t>
      </w:r>
      <w:r w:rsidRPr="00C00601">
        <w:rPr>
          <w:sz w:val="10"/>
        </w:rPr>
        <w:t xml:space="preserve"> David Dollar and Aart Kraay </w:t>
      </w:r>
      <w:r w:rsidRPr="00C00601">
        <w:rPr>
          <w:rStyle w:val="StyleUnderline"/>
        </w:rPr>
        <w:t>found</w:t>
      </w:r>
      <w:r w:rsidRPr="00C00601">
        <w:rPr>
          <w:sz w:val="10"/>
        </w:rPr>
        <w:t xml:space="preserve"> that, </w:t>
      </w:r>
      <w:r w:rsidRPr="009D337B">
        <w:rPr>
          <w:rStyle w:val="Emphasis"/>
          <w:highlight w:val="yellow"/>
        </w:rPr>
        <w:t>in a</w:t>
      </w:r>
      <w:r w:rsidRPr="00C00601">
        <w:rPr>
          <w:rStyle w:val="Emphasis"/>
        </w:rPr>
        <w:t xml:space="preserve"> global </w:t>
      </w:r>
      <w:r w:rsidRPr="009D337B">
        <w:rPr>
          <w:rStyle w:val="Emphasis"/>
          <w:highlight w:val="yellow"/>
        </w:rPr>
        <w:t>sample of</w:t>
      </w:r>
      <w:r w:rsidRPr="00C00601">
        <w:rPr>
          <w:rStyle w:val="Emphasis"/>
        </w:rPr>
        <w:t xml:space="preserve"> over </w:t>
      </w:r>
      <w:r w:rsidRPr="009D337B">
        <w:rPr>
          <w:rStyle w:val="Emphasis"/>
          <w:highlight w:val="yellow"/>
        </w:rPr>
        <w:t>100 countries</w:t>
      </w:r>
      <w:r w:rsidRPr="009D337B">
        <w:rPr>
          <w:sz w:val="10"/>
          <w:highlight w:val="yellow"/>
        </w:rPr>
        <w:t xml:space="preserve">, </w:t>
      </w:r>
      <w:r w:rsidRPr="009D337B">
        <w:rPr>
          <w:rStyle w:val="StyleUnderline"/>
          <w:highlight w:val="yellow"/>
        </w:rPr>
        <w:t>changes in</w:t>
      </w:r>
      <w:r w:rsidRPr="00C00601">
        <w:rPr>
          <w:rStyle w:val="StyleUnderline"/>
        </w:rPr>
        <w:t xml:space="preserve"> the </w:t>
      </w:r>
      <w:r w:rsidRPr="009D337B">
        <w:rPr>
          <w:rStyle w:val="StyleUnderline"/>
          <w:highlight w:val="yellow"/>
        </w:rPr>
        <w:t>income</w:t>
      </w:r>
      <w:r w:rsidRPr="00C00601">
        <w:rPr>
          <w:rStyle w:val="StyleUnderline"/>
        </w:rPr>
        <w:t xml:space="preserve"> growth of the bottom 40% of the world’s income earners </w:t>
      </w:r>
      <w:r w:rsidRPr="009D337B">
        <w:rPr>
          <w:rStyle w:val="StyleUnderline"/>
          <w:highlight w:val="yellow"/>
        </w:rPr>
        <w:t>are</w:t>
      </w:r>
      <w:r w:rsidRPr="00C00601">
        <w:rPr>
          <w:rStyle w:val="StyleUnderline"/>
        </w:rPr>
        <w:t xml:space="preserve"> </w:t>
      </w:r>
      <w:r w:rsidRPr="00C00601">
        <w:rPr>
          <w:rStyle w:val="Emphasis"/>
        </w:rPr>
        <w:t xml:space="preserve">highly </w:t>
      </w:r>
      <w:r w:rsidRPr="009D337B">
        <w:rPr>
          <w:rStyle w:val="Emphasis"/>
          <w:highlight w:val="yellow"/>
        </w:rPr>
        <w:t>correlated with</w:t>
      </w:r>
      <w:r w:rsidRPr="00C00601">
        <w:rPr>
          <w:rStyle w:val="Emphasis"/>
        </w:rPr>
        <w:t xml:space="preserve"> economic </w:t>
      </w:r>
      <w:r w:rsidRPr="009D337B">
        <w:rPr>
          <w:rStyle w:val="Emphasis"/>
          <w:highlight w:val="yellow"/>
        </w:rPr>
        <w:t>growth</w:t>
      </w:r>
      <w:r w:rsidRPr="00C00601">
        <w:rPr>
          <w:rStyle w:val="Emphasis"/>
        </w:rPr>
        <w:t xml:space="preserve"> rates</w:t>
      </w:r>
      <w:r w:rsidRPr="00C00601">
        <w:rPr>
          <w:sz w:val="10"/>
        </w:rPr>
        <w:t xml:space="preserve">. On the other hand, changes in inequality contributed relatively little to changes in social welfare of the poor over the last few decades. </w:t>
      </w:r>
      <w:r w:rsidRPr="00C00601">
        <w:rPr>
          <w:rStyle w:val="StyleUnderline"/>
        </w:rPr>
        <w:t>There is good reason to believe</w:t>
      </w:r>
      <w:r w:rsidRPr="00C00601">
        <w:rPr>
          <w:sz w:val="10"/>
        </w:rPr>
        <w:t xml:space="preserve"> that </w:t>
      </w:r>
      <w:r w:rsidRPr="00C00601">
        <w:rPr>
          <w:rStyle w:val="Emphasis"/>
        </w:rPr>
        <w:t xml:space="preserve">the expansion of </w:t>
      </w:r>
      <w:r w:rsidRPr="009D337B">
        <w:rPr>
          <w:rStyle w:val="Emphasis"/>
          <w:highlight w:val="yellow"/>
        </w:rPr>
        <w:t>free trade</w:t>
      </w:r>
      <w:r w:rsidRPr="00C00601">
        <w:rPr>
          <w:sz w:val="10"/>
        </w:rPr>
        <w:t xml:space="preserve">, </w:t>
      </w:r>
      <w:r w:rsidRPr="00C00601">
        <w:rPr>
          <w:rStyle w:val="StyleUnderline"/>
        </w:rPr>
        <w:t>facilitated by international organizations</w:t>
      </w:r>
      <w:r w:rsidRPr="00C00601">
        <w:rPr>
          <w:sz w:val="10"/>
        </w:rPr>
        <w:t xml:space="preserve"> like the World Trade Organization (WTO) and its predecessor, the General Agreement on Tariffs and Trade (GATT), </w:t>
      </w:r>
      <w:r w:rsidRPr="00C00601">
        <w:rPr>
          <w:rStyle w:val="StyleUnderline"/>
        </w:rPr>
        <w:t xml:space="preserve">have </w:t>
      </w:r>
      <w:r w:rsidRPr="009D337B">
        <w:rPr>
          <w:rStyle w:val="StyleUnderline"/>
          <w:highlight w:val="yellow"/>
        </w:rPr>
        <w:t>had a</w:t>
      </w:r>
      <w:r w:rsidRPr="009D337B">
        <w:rPr>
          <w:sz w:val="10"/>
          <w:highlight w:val="yellow"/>
        </w:rPr>
        <w:t xml:space="preserve"> </w:t>
      </w:r>
      <w:r w:rsidRPr="009D337B">
        <w:rPr>
          <w:rStyle w:val="Emphasis"/>
          <w:highlight w:val="yellow"/>
        </w:rPr>
        <w:t>considerable impact in accelerating</w:t>
      </w:r>
      <w:r w:rsidRPr="00C00601">
        <w:rPr>
          <w:rStyle w:val="Emphasis"/>
        </w:rPr>
        <w:t xml:space="preserve"> the economic </w:t>
      </w:r>
      <w:r w:rsidRPr="009D337B">
        <w:rPr>
          <w:rStyle w:val="Emphasis"/>
          <w:highlight w:val="yellow"/>
        </w:rPr>
        <w:t>development</w:t>
      </w:r>
      <w:r w:rsidRPr="00C00601">
        <w:rPr>
          <w:rStyle w:val="Emphasis"/>
        </w:rPr>
        <w:t xml:space="preserve"> of developing countries</w:t>
      </w:r>
      <w:r w:rsidRPr="00C00601">
        <w:rPr>
          <w:sz w:val="10"/>
        </w:rPr>
        <w:t xml:space="preserve">. In the 1990s GATT facilitated reforms which moved 125 countries towards freer trade by reducing the burden of government imposed trade barriers like tariffs. This was the first serious attempt at trade reform for most developing countries at the time, and arguably presents a unique natural experiment on the economic effects of trade reform. In fact, </w:t>
      </w:r>
      <w:r w:rsidRPr="00C00601">
        <w:rPr>
          <w:rStyle w:val="StyleUnderline"/>
        </w:rPr>
        <w:t>a paper</w:t>
      </w:r>
      <w:r w:rsidRPr="00C00601">
        <w:rPr>
          <w:sz w:val="10"/>
        </w:rPr>
        <w:t xml:space="preserve"> published by the National Bureau of Economic Research (NBER), </w:t>
      </w:r>
      <w:r w:rsidRPr="00C00601">
        <w:rPr>
          <w:rStyle w:val="StyleUnderline"/>
        </w:rPr>
        <w:t>specifically examined how trade reforms</w:t>
      </w:r>
      <w:r w:rsidRPr="00C00601">
        <w:rPr>
          <w:sz w:val="10"/>
        </w:rPr>
        <w:t xml:space="preserve"> facilitated by GATT </w:t>
      </w:r>
      <w:r w:rsidRPr="00C00601">
        <w:rPr>
          <w:rStyle w:val="StyleUnderline"/>
        </w:rPr>
        <w:t>affected the economic development of the reforming countries</w:t>
      </w:r>
      <w:r w:rsidRPr="00C00601">
        <w:rPr>
          <w:sz w:val="10"/>
        </w:rPr>
        <w:t xml:space="preserve">. In the paper, </w:t>
      </w:r>
      <w:r w:rsidRPr="00C00601">
        <w:rPr>
          <w:rStyle w:val="StyleUnderline"/>
        </w:rPr>
        <w:t>the authors compared the trends in economic growth before and after trade reform in the reforming countries</w:t>
      </w:r>
      <w:r w:rsidRPr="00C00601">
        <w:rPr>
          <w:sz w:val="10"/>
        </w:rPr>
        <w:t xml:space="preserve">. </w:t>
      </w:r>
      <w:r w:rsidRPr="00C00601">
        <w:rPr>
          <w:rStyle w:val="StyleUnderline"/>
        </w:rPr>
        <w:t>Then they compared those results to trends in economic growth of a control group of countries which didn’t undergo trade reform. What they found was very encouraging for proponents of free trade</w:t>
      </w:r>
      <w:r w:rsidRPr="00C00601">
        <w:rPr>
          <w:sz w:val="10"/>
        </w:rPr>
        <w:t xml:space="preserve">. </w:t>
      </w:r>
      <w:r w:rsidRPr="00C00601">
        <w:rPr>
          <w:rStyle w:val="StyleUnderline"/>
        </w:rPr>
        <w:t>Prior to reform, the economic development of reformers and non-reformers was practically identical</w:t>
      </w:r>
      <w:r w:rsidRPr="00C00601">
        <w:rPr>
          <w:sz w:val="10"/>
        </w:rPr>
        <w:t xml:space="preserve">, </w:t>
      </w:r>
      <w:r w:rsidRPr="00C00601">
        <w:rPr>
          <w:rStyle w:val="Emphasis"/>
        </w:rPr>
        <w:t>but after reform</w:t>
      </w:r>
      <w:r w:rsidRPr="00C00601">
        <w:rPr>
          <w:sz w:val="10"/>
        </w:rPr>
        <w:t xml:space="preserve">, </w:t>
      </w:r>
      <w:r w:rsidRPr="00C00601">
        <w:rPr>
          <w:rStyle w:val="Emphasis"/>
        </w:rPr>
        <w:t xml:space="preserve">the economic development of reforming countries accelerated while </w:t>
      </w:r>
      <w:r w:rsidRPr="009D337B">
        <w:rPr>
          <w:rStyle w:val="Emphasis"/>
          <w:highlight w:val="yellow"/>
        </w:rPr>
        <w:t>non-reforming countries saw</w:t>
      </w:r>
      <w:r w:rsidRPr="00C00601">
        <w:rPr>
          <w:rStyle w:val="Emphasis"/>
        </w:rPr>
        <w:t xml:space="preserve"> their economies stagnate and </w:t>
      </w:r>
      <w:r w:rsidRPr="009D337B">
        <w:rPr>
          <w:rStyle w:val="Emphasis"/>
          <w:highlight w:val="yellow"/>
        </w:rPr>
        <w:t>decline</w:t>
      </w:r>
      <w:r w:rsidRPr="00C00601">
        <w:rPr>
          <w:sz w:val="10"/>
        </w:rPr>
        <w:t xml:space="preserve">. The results suggest that the </w:t>
      </w:r>
      <w:r w:rsidRPr="009D337B">
        <w:rPr>
          <w:rStyle w:val="Emphasis"/>
          <w:highlight w:val="yellow"/>
        </w:rPr>
        <w:t>reforms</w:t>
      </w:r>
      <w:r w:rsidRPr="00C00601">
        <w:rPr>
          <w:rStyle w:val="Emphasis"/>
        </w:rPr>
        <w:t xml:space="preserve"> towards freer trade lead to an </w:t>
      </w:r>
      <w:r w:rsidRPr="009D337B">
        <w:rPr>
          <w:rStyle w:val="Emphasis"/>
          <w:highlight w:val="yellow"/>
        </w:rPr>
        <w:t>increase</w:t>
      </w:r>
      <w:r w:rsidRPr="00C00601">
        <w:rPr>
          <w:rStyle w:val="Emphasis"/>
        </w:rPr>
        <w:t xml:space="preserve"> in </w:t>
      </w:r>
      <w:r w:rsidRPr="009D337B">
        <w:rPr>
          <w:rStyle w:val="Emphasis"/>
          <w:highlight w:val="yellow"/>
        </w:rPr>
        <w:t>income</w:t>
      </w:r>
      <w:r w:rsidRPr="00C00601">
        <w:rPr>
          <w:rStyle w:val="Emphasis"/>
        </w:rPr>
        <w:t xml:space="preserve"> per capita </w:t>
      </w:r>
      <w:r w:rsidRPr="00C00601">
        <w:rPr>
          <w:sz w:val="10"/>
        </w:rPr>
        <w:t xml:space="preserve">of around 20% in the long-run, </w:t>
      </w:r>
      <w:r w:rsidRPr="00C00601">
        <w:rPr>
          <w:rStyle w:val="StyleUnderline"/>
        </w:rPr>
        <w:t xml:space="preserve">an effect </w:t>
      </w:r>
      <w:r w:rsidRPr="009D337B">
        <w:rPr>
          <w:rStyle w:val="StyleUnderline"/>
          <w:highlight w:val="yellow"/>
        </w:rPr>
        <w:t>so large</w:t>
      </w:r>
      <w:r w:rsidRPr="00C00601">
        <w:rPr>
          <w:rStyle w:val="StyleUnderline"/>
        </w:rPr>
        <w:t xml:space="preserve"> that </w:t>
      </w:r>
      <w:r w:rsidRPr="009D337B">
        <w:rPr>
          <w:rStyle w:val="StyleUnderline"/>
          <w:highlight w:val="yellow"/>
        </w:rPr>
        <w:t>it</w:t>
      </w:r>
      <w:r w:rsidRPr="00C00601">
        <w:rPr>
          <w:rStyle w:val="StyleUnderline"/>
        </w:rPr>
        <w:t xml:space="preserve"> almost </w:t>
      </w:r>
      <w:r w:rsidRPr="009D337B">
        <w:rPr>
          <w:rStyle w:val="Emphasis"/>
          <w:highlight w:val="yellow"/>
        </w:rPr>
        <w:t>certainly</w:t>
      </w:r>
      <w:r w:rsidRPr="009D337B">
        <w:rPr>
          <w:rStyle w:val="StyleUnderline"/>
          <w:highlight w:val="yellow"/>
        </w:rPr>
        <w:t xml:space="preserve"> had a </w:t>
      </w:r>
      <w:r w:rsidRPr="009D337B">
        <w:rPr>
          <w:rStyle w:val="Emphasis"/>
          <w:highlight w:val="yellow"/>
        </w:rPr>
        <w:t>positive</w:t>
      </w:r>
      <w:r w:rsidRPr="00C00601">
        <w:rPr>
          <w:rStyle w:val="Emphasis"/>
        </w:rPr>
        <w:t xml:space="preserve"> and non-trivial </w:t>
      </w:r>
      <w:r w:rsidRPr="009D337B">
        <w:rPr>
          <w:rStyle w:val="Emphasis"/>
          <w:highlight w:val="yellow"/>
        </w:rPr>
        <w:t>impact on poverty reduction</w:t>
      </w:r>
      <w:r w:rsidRPr="00C00601">
        <w:rPr>
          <w:sz w:val="10"/>
        </w:rPr>
        <w:t xml:space="preserve">. Similarly, other </w:t>
      </w:r>
      <w:r w:rsidRPr="00C00601">
        <w:rPr>
          <w:rStyle w:val="StyleUnderline"/>
        </w:rPr>
        <w:t>research has shown</w:t>
      </w:r>
      <w:r w:rsidRPr="00C00601">
        <w:rPr>
          <w:sz w:val="10"/>
        </w:rPr>
        <w:t xml:space="preserve"> that </w:t>
      </w:r>
      <w:r w:rsidRPr="00C00601">
        <w:rPr>
          <w:rStyle w:val="StyleUnderline"/>
        </w:rPr>
        <w:t xml:space="preserve">more free market trade policies result in </w:t>
      </w:r>
      <w:r w:rsidRPr="00C00601">
        <w:rPr>
          <w:rStyle w:val="Emphasis"/>
        </w:rPr>
        <w:t>lower rates of extreme poverty</w:t>
      </w:r>
      <w:r w:rsidRPr="00C00601">
        <w:rPr>
          <w:sz w:val="10"/>
        </w:rPr>
        <w:t xml:space="preserve"> </w:t>
      </w:r>
      <w:r w:rsidRPr="009D337B">
        <w:rPr>
          <w:rStyle w:val="StyleUnderline"/>
          <w:highlight w:val="yellow"/>
        </w:rPr>
        <w:t>and</w:t>
      </w:r>
      <w:r w:rsidRPr="009D337B">
        <w:rPr>
          <w:sz w:val="10"/>
          <w:highlight w:val="yellow"/>
        </w:rPr>
        <w:t xml:space="preserve"> </w:t>
      </w:r>
      <w:r w:rsidRPr="009D337B">
        <w:rPr>
          <w:rStyle w:val="Emphasis"/>
          <w:highlight w:val="yellow"/>
        </w:rPr>
        <w:t>child mortality</w:t>
      </w:r>
      <w:r w:rsidRPr="00C00601">
        <w:rPr>
          <w:sz w:val="10"/>
        </w:rPr>
        <w:t xml:space="preserve"> </w:t>
      </w:r>
      <w:r w:rsidRPr="00C00601">
        <w:rPr>
          <w:rStyle w:val="StyleUnderline"/>
        </w:rPr>
        <w:t>in developing countries</w:t>
      </w:r>
      <w:r w:rsidRPr="00C00601">
        <w:rPr>
          <w:sz w:val="10"/>
        </w:rPr>
        <w:t xml:space="preserve">. There are other benefits as well. One study on trade reform in Indonesia found that </w:t>
      </w:r>
      <w:r w:rsidRPr="00C00601">
        <w:rPr>
          <w:rStyle w:val="StyleUnderline"/>
        </w:rPr>
        <w:t xml:space="preserve">reductions of import tariffs led to an </w:t>
      </w:r>
      <w:r w:rsidRPr="00C00601">
        <w:rPr>
          <w:rStyle w:val="Emphasis"/>
        </w:rPr>
        <w:t>increase in disposable income among poor households</w:t>
      </w:r>
      <w:r w:rsidRPr="00C00601">
        <w:rPr>
          <w:sz w:val="10"/>
        </w:rPr>
        <w:t xml:space="preserve">, which allowed them to pull their children out of the labor force, </w:t>
      </w:r>
      <w:r w:rsidRPr="00C00601">
        <w:rPr>
          <w:rStyle w:val="Emphasis"/>
        </w:rPr>
        <w:t>leading to “a strong decline” in the incidence of child labor.</w:t>
      </w:r>
      <w:r w:rsidRPr="00C00601">
        <w:rPr>
          <w:sz w:val="10"/>
        </w:rPr>
        <w:t xml:space="preserve"> Unfortunately, many </w:t>
      </w:r>
      <w:r w:rsidRPr="00C00601">
        <w:rPr>
          <w:rStyle w:val="StyleUnderline"/>
        </w:rPr>
        <w:t>activists have reflexively taken up the cause of opposing the expansion of global capitalism</w:t>
      </w:r>
      <w:r w:rsidRPr="00C00601">
        <w:rPr>
          <w:sz w:val="10"/>
        </w:rPr>
        <w:t xml:space="preserve">, for a number of reasons. Western anti-sweatshop activists, for example, will often argue in favor of government imposed barriers to trade with poor countries because their working conditions are terrible in comparison to those in developed Western nations. In their view, western consumers should not be promoting a cycle of capitalist exploitation by buying products made in Vietnamese sweat-shops. </w:t>
      </w:r>
      <w:r w:rsidRPr="00C00601">
        <w:rPr>
          <w:rStyle w:val="StyleUnderline"/>
        </w:rPr>
        <w:t xml:space="preserve">But </w:t>
      </w:r>
      <w:r w:rsidRPr="009D337B">
        <w:rPr>
          <w:rStyle w:val="StyleUnderline"/>
          <w:highlight w:val="yellow"/>
        </w:rPr>
        <w:t>satisfactory working conditions</w:t>
      </w:r>
      <w:r w:rsidRPr="00C00601">
        <w:rPr>
          <w:rStyle w:val="StyleUnderline"/>
        </w:rPr>
        <w:t xml:space="preserve"> aren’t the natural state</w:t>
      </w:r>
      <w:r w:rsidRPr="00C00601">
        <w:rPr>
          <w:sz w:val="10"/>
        </w:rPr>
        <w:t xml:space="preserve"> of mankind; </w:t>
      </w:r>
      <w:r w:rsidRPr="00C00601">
        <w:rPr>
          <w:rStyle w:val="Emphasis"/>
        </w:rPr>
        <w:t xml:space="preserve">they </w:t>
      </w:r>
      <w:r w:rsidRPr="009D337B">
        <w:rPr>
          <w:rStyle w:val="Emphasis"/>
          <w:highlight w:val="yellow"/>
        </w:rPr>
        <w:t>are a consequence of</w:t>
      </w:r>
      <w:r w:rsidRPr="00C00601">
        <w:rPr>
          <w:rStyle w:val="Emphasis"/>
        </w:rPr>
        <w:t xml:space="preserve"> decades of economic </w:t>
      </w:r>
      <w:r w:rsidRPr="009D337B">
        <w:rPr>
          <w:rStyle w:val="Emphasis"/>
          <w:highlight w:val="yellow"/>
        </w:rPr>
        <w:t>development</w:t>
      </w:r>
      <w:r w:rsidRPr="00C00601">
        <w:rPr>
          <w:sz w:val="10"/>
        </w:rPr>
        <w:t xml:space="preserve">. Erecting barriers to trade with poor countries is surely a large impediment to their development, in fact, research suggests that existing developed world tariffs depress economic growth rates in the developing world by 0.6 to 1.6 percent per person, a considerably large effect. Moreover, </w:t>
      </w:r>
      <w:r w:rsidRPr="00C00601">
        <w:rPr>
          <w:rStyle w:val="StyleUnderline"/>
        </w:rPr>
        <w:t xml:space="preserve">the sweat-shops which produce clothing for Westerners are often </w:t>
      </w:r>
      <w:r w:rsidRPr="00C00601">
        <w:rPr>
          <w:rStyle w:val="Emphasis"/>
        </w:rPr>
        <w:t>much better than alternative forms of domestic employment</w:t>
      </w:r>
      <w:r w:rsidRPr="00C00601">
        <w:rPr>
          <w:sz w:val="10"/>
        </w:rPr>
        <w:t xml:space="preserve">. In poor countries like Bangladesh, China, and Vietnam, the apparel industry consistently pays more than most other domestic industries. According to research by economist Ben Powell, </w:t>
      </w:r>
      <w:r w:rsidRPr="00C00601">
        <w:rPr>
          <w:rStyle w:val="StyleUnderline"/>
        </w:rPr>
        <w:t xml:space="preserve">in poor countries “most sweatshop jobs provide an </w:t>
      </w:r>
      <w:r w:rsidRPr="00C00601">
        <w:rPr>
          <w:rStyle w:val="Emphasis"/>
        </w:rPr>
        <w:t>above average standard of living</w:t>
      </w:r>
      <w:r w:rsidRPr="00C00601">
        <w:rPr>
          <w:rStyle w:val="StyleUnderline"/>
        </w:rPr>
        <w:t xml:space="preserve"> for their workers.” </w:t>
      </w:r>
      <w:r w:rsidRPr="00C00601">
        <w:rPr>
          <w:sz w:val="10"/>
        </w:rPr>
        <w:t xml:space="preserve">Notably, a </w:t>
      </w:r>
      <w:r w:rsidRPr="00C00601">
        <w:rPr>
          <w:rStyle w:val="StyleUnderline"/>
        </w:rPr>
        <w:t>paper published in the Journal of Development Economics found</w:t>
      </w:r>
      <w:r w:rsidRPr="00C00601">
        <w:rPr>
          <w:sz w:val="10"/>
        </w:rPr>
        <w:t xml:space="preserve"> that </w:t>
      </w:r>
      <w:r w:rsidRPr="00C00601">
        <w:rPr>
          <w:rStyle w:val="StyleUnderline"/>
        </w:rPr>
        <w:t xml:space="preserve">the expansion of the garments industry in Bangladesh lead to an increase in employment and income among </w:t>
      </w:r>
      <w:r w:rsidRPr="00C00601">
        <w:rPr>
          <w:rStyle w:val="Emphasis"/>
        </w:rPr>
        <w:t>young women</w:t>
      </w:r>
      <w:r w:rsidRPr="00C00601">
        <w:rPr>
          <w:sz w:val="10"/>
        </w:rPr>
        <w:t xml:space="preserve">, </w:t>
      </w:r>
      <w:r w:rsidRPr="00C00601">
        <w:rPr>
          <w:rStyle w:val="Emphasis"/>
        </w:rPr>
        <w:t>giving them the means to finance their own education</w:t>
      </w:r>
      <w:r w:rsidRPr="00C00601">
        <w:rPr>
          <w:sz w:val="10"/>
        </w:rPr>
        <w:t>. Remarkably the authors found that, “</w:t>
      </w:r>
      <w:r w:rsidRPr="00C00601">
        <w:rPr>
          <w:rStyle w:val="Emphasis"/>
        </w:rPr>
        <w:t>the demand for education generated through manufacturing growth appears to have a much larger effect on female educational attainment compared to a large-scale government conditional cash transfer program to encourage female schooling</w:t>
      </w:r>
      <w:r w:rsidRPr="00C00601">
        <w:rPr>
          <w:sz w:val="10"/>
        </w:rPr>
        <w:t xml:space="preserve">.” Foreign investment is also more desirable than opponents of capitalism and globalization give it credit for. The conventional wisdom among activists in wealthy countries is that multinational corporations exploit poor workers in third world countries for cheap labor, profiting off people working in sweatshop conditions. It should come as a surprise to the individuals who hold this view to learn that 85% of people in developing countries believe that foreign companies building factories in their countries is a good thing, according to Pew Research. In fact, </w:t>
      </w:r>
      <w:r w:rsidRPr="00C00601">
        <w:rPr>
          <w:rStyle w:val="StyleUnderline"/>
        </w:rPr>
        <w:t>for all the talk of exploitative multinational corporations</w:t>
      </w:r>
      <w:r w:rsidRPr="00C00601">
        <w:rPr>
          <w:sz w:val="10"/>
        </w:rPr>
        <w:t xml:space="preserve">, </w:t>
      </w:r>
      <w:r w:rsidRPr="009D337B">
        <w:rPr>
          <w:rStyle w:val="StyleUnderline"/>
          <w:highlight w:val="yellow"/>
        </w:rPr>
        <w:t>research shows</w:t>
      </w:r>
      <w:r w:rsidRPr="00C00601">
        <w:rPr>
          <w:sz w:val="10"/>
        </w:rPr>
        <w:t xml:space="preserve"> that, in general, </w:t>
      </w:r>
      <w:r w:rsidRPr="00C00601">
        <w:rPr>
          <w:rStyle w:val="Emphasis"/>
        </w:rPr>
        <w:t xml:space="preserve">these </w:t>
      </w:r>
      <w:r w:rsidRPr="009D337B">
        <w:rPr>
          <w:rStyle w:val="Emphasis"/>
          <w:highlight w:val="yellow"/>
        </w:rPr>
        <w:t>corporations provide higher wages</w:t>
      </w:r>
      <w:r w:rsidRPr="00C00601">
        <w:rPr>
          <w:rStyle w:val="Emphasis"/>
        </w:rPr>
        <w:t xml:space="preserve"> and better working conditions </w:t>
      </w:r>
      <w:r w:rsidRPr="009D337B">
        <w:rPr>
          <w:rStyle w:val="Emphasis"/>
          <w:highlight w:val="yellow"/>
        </w:rPr>
        <w:t>than domestic employers</w:t>
      </w:r>
      <w:r w:rsidRPr="00C00601">
        <w:rPr>
          <w:rStyle w:val="Emphasis"/>
        </w:rPr>
        <w:t xml:space="preserve"> in developing countries</w:t>
      </w:r>
      <w:r w:rsidRPr="00C00601">
        <w:rPr>
          <w:sz w:val="10"/>
        </w:rPr>
        <w:t xml:space="preserve">. Additionally, </w:t>
      </w:r>
      <w:r w:rsidRPr="00C00601">
        <w:rPr>
          <w:rStyle w:val="StyleUnderline"/>
        </w:rPr>
        <w:t>when multinational corporations build factories in poor countries, it raises the demand for low-skilled workers, resulting in higher wages for local workers</w:t>
      </w:r>
      <w:r w:rsidRPr="00C00601">
        <w:rPr>
          <w:sz w:val="10"/>
        </w:rPr>
        <w:t xml:space="preserve">. Consistent with this fact, </w:t>
      </w:r>
      <w:r w:rsidRPr="00C00601">
        <w:rPr>
          <w:rStyle w:val="Emphasis"/>
        </w:rPr>
        <w:t>recent empirical evidence demonstrates that investment by foreign companies in developing countries reduces both poverty and income inequality by raising the incomes of low-skilled workers</w:t>
      </w:r>
      <w:r w:rsidRPr="00C00601">
        <w:rPr>
          <w:sz w:val="10"/>
        </w:rPr>
        <w:t xml:space="preserve">. Foreign investment can also make people in relatively low-income countries better off by providing better or more inexpensive products. A recent analysis published by the </w:t>
      </w:r>
      <w:r w:rsidRPr="00C00601">
        <w:rPr>
          <w:rStyle w:val="StyleUnderline"/>
        </w:rPr>
        <w:t>NBER found that foreign retailers like Wal-Mart greatly reduce the cost of living for both the rich and poor in Mexico</w:t>
      </w:r>
      <w:r w:rsidRPr="00C00601">
        <w:rPr>
          <w:sz w:val="10"/>
        </w:rPr>
        <w:t xml:space="preserve">, </w:t>
      </w:r>
      <w:r w:rsidRPr="00C00601">
        <w:rPr>
          <w:rStyle w:val="Emphasis"/>
        </w:rPr>
        <w:t>making everyone along the income distribution better off</w:t>
      </w:r>
      <w:r w:rsidRPr="00C00601">
        <w:rPr>
          <w:sz w:val="10"/>
        </w:rPr>
        <w:t xml:space="preserve">. Global capitalism is by no means a perfect phenomenon. Many businesses do have questionable labor practices that are worthy of contempt. And free market policies may in many instances lead to socially undesirable outcomes, sometimes on a large scale. However, </w:t>
      </w:r>
      <w:r w:rsidRPr="00C00601">
        <w:rPr>
          <w:rStyle w:val="Emphasis"/>
        </w:rPr>
        <w:t xml:space="preserve">the one-dimensional, automatic </w:t>
      </w:r>
      <w:r w:rsidRPr="009D337B">
        <w:rPr>
          <w:rStyle w:val="Emphasis"/>
          <w:highlight w:val="yellow"/>
        </w:rPr>
        <w:t>denunciation of capitalism</w:t>
      </w:r>
      <w:r w:rsidRPr="00C00601">
        <w:rPr>
          <w:rStyle w:val="Emphasis"/>
        </w:rPr>
        <w:t xml:space="preserve"> and the accompanying refusal to give it any credit for its successes</w:t>
      </w:r>
      <w:r w:rsidRPr="00C00601">
        <w:rPr>
          <w:sz w:val="10"/>
        </w:rPr>
        <w:t xml:space="preserve"> — as social media activists have done — </w:t>
      </w:r>
      <w:r w:rsidRPr="009D337B">
        <w:rPr>
          <w:rStyle w:val="Emphasis"/>
          <w:highlight w:val="yellow"/>
        </w:rPr>
        <w:t>reflects an</w:t>
      </w:r>
      <w:r w:rsidRPr="00C00601">
        <w:rPr>
          <w:rStyle w:val="Emphasis"/>
        </w:rPr>
        <w:t xml:space="preserve"> uncompromising, and</w:t>
      </w:r>
      <w:r w:rsidRPr="00C00601">
        <w:rPr>
          <w:sz w:val="10"/>
        </w:rPr>
        <w:t xml:space="preserve"> quite frankly </w:t>
      </w:r>
      <w:r w:rsidRPr="009D337B">
        <w:rPr>
          <w:rStyle w:val="Emphasis"/>
          <w:highlight w:val="yellow"/>
        </w:rPr>
        <w:t>ignorant worldview</w:t>
      </w:r>
      <w:r w:rsidRPr="00C00601">
        <w:rPr>
          <w:sz w:val="10"/>
        </w:rPr>
        <w:t xml:space="preserve">. </w:t>
      </w:r>
      <w:r w:rsidRPr="00C00601">
        <w:rPr>
          <w:rStyle w:val="Emphasis"/>
        </w:rPr>
        <w:t>It is one in which capitalism is always bad, no matter what the evidence tells us.</w:t>
      </w:r>
    </w:p>
    <w:p w14:paraId="4C7422F5" w14:textId="77777777" w:rsidR="006D4434" w:rsidRPr="005D1E95" w:rsidRDefault="006D4434" w:rsidP="006D4434">
      <w:pPr>
        <w:pStyle w:val="Heading4"/>
        <w:numPr>
          <w:ilvl w:val="0"/>
          <w:numId w:val="11"/>
        </w:numPr>
      </w:pPr>
      <w:r>
        <w:t>Liberal democracy is good – alt causes authoriatarniasm</w:t>
      </w:r>
    </w:p>
    <w:p w14:paraId="1E6DFEDA" w14:textId="77777777" w:rsidR="006D4434" w:rsidRPr="00EC09F6" w:rsidRDefault="006D4434" w:rsidP="006D4434">
      <w:r w:rsidRPr="00EC09F6">
        <w:rPr>
          <w:rStyle w:val="Style13ptBold"/>
        </w:rPr>
        <w:t>Strunz and Bartkowski 18</w:t>
      </w:r>
      <w:r w:rsidRPr="00EC09F6">
        <w:t xml:space="preserve"> – Sebastian Strunz is a professor at the Helmholtz Center for the Environment. Bartosz Bartkowski works at the Department of Economics of the Helmholtz Centre for Environmental Research (UFZ) in Leipzig, Germany. He has a PhD degree in economics from Martin Luther University</w:t>
      </w:r>
      <w:r>
        <w:t>.</w:t>
      </w:r>
      <w:r w:rsidRPr="00EC09F6">
        <w:t xml:space="preserve"> (Degrowth, the project of modernity, and liberal democracy, Journal of Cleaner Production (2018), doi: 10.1016/j.jclepro. 2018.06.148)//gcd</w:t>
      </w:r>
    </w:p>
    <w:p w14:paraId="7CD6AF9B" w14:textId="77777777" w:rsidR="006D4434" w:rsidRPr="007D6E6F" w:rsidRDefault="006D4434" w:rsidP="006D4434">
      <w:pPr>
        <w:rPr>
          <w:u w:val="single"/>
        </w:rPr>
      </w:pPr>
      <w:r w:rsidRPr="00EC09F6">
        <w:rPr>
          <w:sz w:val="16"/>
        </w:rPr>
        <w:t xml:space="preserve">Given the </w:t>
      </w:r>
      <w:r w:rsidRPr="00EC09F6">
        <w:rPr>
          <w:rStyle w:val="Emphasis"/>
        </w:rPr>
        <w:t>co-evolution of technological and social structures</w:t>
      </w:r>
      <w:r w:rsidRPr="00EC09F6">
        <w:rPr>
          <w:sz w:val="16"/>
        </w:rPr>
        <w:t xml:space="preserve">, </w:t>
      </w:r>
      <w:r w:rsidRPr="00EC09F6">
        <w:rPr>
          <w:rStyle w:val="StyleUnderline"/>
        </w:rPr>
        <w:t xml:space="preserve">it seems straightforward that a strong overall </w:t>
      </w:r>
      <w:r w:rsidRPr="009D337B">
        <w:rPr>
          <w:rStyle w:val="Emphasis"/>
          <w:highlight w:val="yellow"/>
        </w:rPr>
        <w:t>disenchantment with modernity</w:t>
      </w:r>
      <w:r w:rsidRPr="00EC09F6">
        <w:rPr>
          <w:rStyle w:val="StyleUnderline"/>
        </w:rPr>
        <w:t xml:space="preserve"> often </w:t>
      </w:r>
      <w:r w:rsidRPr="009D337B">
        <w:rPr>
          <w:rStyle w:val="Emphasis"/>
          <w:highlight w:val="yellow"/>
        </w:rPr>
        <w:t>aligns with</w:t>
      </w:r>
      <w:r w:rsidRPr="00EC09F6">
        <w:rPr>
          <w:rStyle w:val="StyleUnderline"/>
        </w:rPr>
        <w:t xml:space="preserve"> a </w:t>
      </w:r>
      <w:r w:rsidRPr="009D337B">
        <w:rPr>
          <w:rStyle w:val="Emphasis"/>
          <w:highlight w:val="yellow"/>
        </w:rPr>
        <w:t>rejection of</w:t>
      </w:r>
      <w:r w:rsidRPr="00EC09F6">
        <w:rPr>
          <w:rStyle w:val="StyleUnderline"/>
        </w:rPr>
        <w:t xml:space="preserve"> existing </w:t>
      </w:r>
      <w:r w:rsidRPr="009D337B">
        <w:rPr>
          <w:rStyle w:val="Emphasis"/>
          <w:highlight w:val="yellow"/>
        </w:rPr>
        <w:t>liberal democracies</w:t>
      </w:r>
      <w:r w:rsidRPr="00EC09F6">
        <w:rPr>
          <w:rStyle w:val="StyleUnderline"/>
        </w:rPr>
        <w:t>.</w:t>
      </w:r>
      <w:r w:rsidRPr="00EC09F6">
        <w:rPr>
          <w:sz w:val="16"/>
        </w:rPr>
        <w:t xml:space="preserve"> To be sure, most of the radical critiques presumably aim to preserve and nurture liberal values such as free speech, freedom of religion and sexual orientation. Yet, we would like to point out a crucial risk here: </w:t>
      </w:r>
      <w:r w:rsidRPr="00EC09F6">
        <w:rPr>
          <w:rStyle w:val="StyleUnderline"/>
        </w:rPr>
        <w:t xml:space="preserve">the value </w:t>
      </w:r>
      <w:r w:rsidRPr="00EC09F6">
        <w:rPr>
          <w:rStyle w:val="Emphasis"/>
        </w:rPr>
        <w:t>foundation of liberal democracy</w:t>
      </w:r>
      <w:r w:rsidRPr="00EC09F6">
        <w:rPr>
          <w:rStyle w:val="StyleUnderline"/>
        </w:rPr>
        <w:t xml:space="preserve"> cannot be taken for granted – doing so might rather endanger these values</w:t>
      </w:r>
      <w:r w:rsidRPr="00EC09F6">
        <w:rPr>
          <w:sz w:val="16"/>
        </w:rPr>
        <w:t>. In this sense</w:t>
      </w:r>
      <w:r w:rsidRPr="00EC09F6">
        <w:rPr>
          <w:rStyle w:val="StyleUnderline"/>
        </w:rPr>
        <w:t xml:space="preserve">, </w:t>
      </w:r>
      <w:r w:rsidRPr="009D337B">
        <w:rPr>
          <w:rStyle w:val="Emphasis"/>
          <w:highlight w:val="yellow"/>
        </w:rPr>
        <w:t>radical approaches to degrowth</w:t>
      </w:r>
      <w:r w:rsidRPr="00EC09F6">
        <w:rPr>
          <w:rStyle w:val="StyleUnderline"/>
        </w:rPr>
        <w:t xml:space="preserve"> </w:t>
      </w:r>
      <w:r w:rsidRPr="009D337B">
        <w:rPr>
          <w:rStyle w:val="Emphasis"/>
          <w:highlight w:val="yellow"/>
        </w:rPr>
        <w:t>run the risk of undermining</w:t>
      </w:r>
      <w:r w:rsidRPr="009D337B">
        <w:rPr>
          <w:rStyle w:val="StyleUnderline"/>
          <w:highlight w:val="yellow"/>
        </w:rPr>
        <w:t xml:space="preserve"> </w:t>
      </w:r>
      <w:r w:rsidRPr="00EC09F6">
        <w:rPr>
          <w:rStyle w:val="StyleUnderline"/>
        </w:rPr>
        <w:t xml:space="preserve">and eventually </w:t>
      </w:r>
      <w:r w:rsidRPr="00EC09F6">
        <w:rPr>
          <w:rStyle w:val="Emphasis"/>
        </w:rPr>
        <w:t>losing in</w:t>
      </w:r>
      <w:r w:rsidRPr="00EC09F6">
        <w:rPr>
          <w:rStyle w:val="StyleUnderline"/>
        </w:rPr>
        <w:t xml:space="preserve"> their </w:t>
      </w:r>
      <w:r w:rsidRPr="00EC09F6">
        <w:rPr>
          <w:rStyle w:val="Emphasis"/>
        </w:rPr>
        <w:t>quest for</w:t>
      </w:r>
      <w:r w:rsidRPr="00EC09F6">
        <w:rPr>
          <w:rStyle w:val="StyleUnderline"/>
        </w:rPr>
        <w:t xml:space="preserve"> “true”, “unalienated”, “reembedded</w:t>
      </w:r>
      <w:r w:rsidRPr="00EC09F6">
        <w:rPr>
          <w:sz w:val="16"/>
        </w:rPr>
        <w:t xml:space="preserve">”, </w:t>
      </w:r>
      <w:r w:rsidRPr="00EC09F6">
        <w:rPr>
          <w:rStyle w:val="StyleUnderline"/>
        </w:rPr>
        <w:t xml:space="preserve">free, democratic </w:t>
      </w:r>
      <w:r w:rsidRPr="009D337B">
        <w:rPr>
          <w:rStyle w:val="StyleUnderline"/>
          <w:highlight w:val="yellow"/>
        </w:rPr>
        <w:t>society</w:t>
      </w:r>
      <w:r w:rsidRPr="00EC09F6">
        <w:rPr>
          <w:rStyle w:val="StyleUnderline"/>
        </w:rPr>
        <w:t xml:space="preserve"> </w:t>
      </w:r>
      <w:r w:rsidRPr="00EC09F6">
        <w:rPr>
          <w:sz w:val="16"/>
        </w:rPr>
        <w:t xml:space="preserve">those freedom-guaranteeing institutions that are already in place. Indeed, it has been argued that </w:t>
      </w:r>
      <w:r w:rsidRPr="009D337B">
        <w:rPr>
          <w:rStyle w:val="Emphasis"/>
          <w:highlight w:val="yellow"/>
        </w:rPr>
        <w:t>modern mindsets, institutions and tech</w:t>
      </w:r>
      <w:r w:rsidRPr="00EC09F6">
        <w:rPr>
          <w:rStyle w:val="Emphasis"/>
        </w:rPr>
        <w:t xml:space="preserve">nologies are inextricably linked: </w:t>
      </w:r>
      <w:r w:rsidRPr="00EC09F6">
        <w:rPr>
          <w:sz w:val="16"/>
        </w:rPr>
        <w:t>“</w:t>
      </w:r>
      <w:r w:rsidRPr="009D337B">
        <w:rPr>
          <w:rStyle w:val="StyleUnderline"/>
          <w:highlight w:val="yellow"/>
        </w:rPr>
        <w:t>capitalism</w:t>
      </w:r>
      <w:r w:rsidRPr="00EC09F6">
        <w:rPr>
          <w:sz w:val="16"/>
        </w:rPr>
        <w:t xml:space="preserve">, psychological individuation </w:t>
      </w:r>
      <w:r w:rsidRPr="009D337B">
        <w:rPr>
          <w:rStyle w:val="Emphasis"/>
          <w:highlight w:val="yellow"/>
        </w:rPr>
        <w:t>and liberalism emerged together</w:t>
      </w:r>
      <w:r w:rsidRPr="00EC09F6">
        <w:rPr>
          <w:sz w:val="16"/>
        </w:rPr>
        <w:t xml:space="preserve">, </w:t>
      </w:r>
      <w:r w:rsidRPr="009D337B">
        <w:rPr>
          <w:rStyle w:val="Emphasis"/>
          <w:highlight w:val="yellow"/>
        </w:rPr>
        <w:t>remain interwoven and mutually dependen</w:t>
      </w:r>
      <w:r w:rsidRPr="00EC09F6">
        <w:rPr>
          <w:sz w:val="16"/>
        </w:rPr>
        <w:t xml:space="preserve">t in complex ways, </w:t>
      </w:r>
      <w:r w:rsidRPr="009D337B">
        <w:rPr>
          <w:rStyle w:val="Emphasis"/>
          <w:highlight w:val="yellow"/>
        </w:rPr>
        <w:t>and depend absolutely on</w:t>
      </w:r>
      <w:r w:rsidRPr="00EC09F6">
        <w:rPr>
          <w:sz w:val="16"/>
        </w:rPr>
        <w:t xml:space="preserve"> a continually </w:t>
      </w:r>
      <w:r w:rsidRPr="009D337B">
        <w:rPr>
          <w:rStyle w:val="Emphasis"/>
          <w:highlight w:val="yellow"/>
        </w:rPr>
        <w:t>expanding</w:t>
      </w:r>
      <w:r w:rsidRPr="00EC09F6">
        <w:rPr>
          <w:sz w:val="16"/>
        </w:rPr>
        <w:t xml:space="preserve"> throughput of </w:t>
      </w:r>
      <w:r w:rsidRPr="009D337B">
        <w:rPr>
          <w:rStyle w:val="StyleUnderline"/>
          <w:highlight w:val="yellow"/>
        </w:rPr>
        <w:t>energy</w:t>
      </w:r>
      <w:r w:rsidRPr="00EC09F6">
        <w:rPr>
          <w:sz w:val="16"/>
        </w:rPr>
        <w:t>” (Quilley 2013: 263). By implication, it would be “</w:t>
      </w:r>
      <w:r w:rsidRPr="009D337B">
        <w:rPr>
          <w:rStyle w:val="StyleUnderline"/>
          <w:highlight w:val="yellow"/>
        </w:rPr>
        <w:t>highly questionable</w:t>
      </w:r>
      <w:r w:rsidRPr="00EC09F6">
        <w:rPr>
          <w:rStyle w:val="StyleUnderline"/>
        </w:rPr>
        <w:t xml:space="preserve">” whether </w:t>
      </w:r>
      <w:r w:rsidRPr="009D337B">
        <w:rPr>
          <w:rStyle w:val="StyleUnderline"/>
          <w:highlight w:val="yellow"/>
        </w:rPr>
        <w:t>liberal</w:t>
      </w:r>
      <w:r w:rsidRPr="00EC09F6">
        <w:rPr>
          <w:rStyle w:val="StyleUnderline"/>
        </w:rPr>
        <w:t xml:space="preserve"> “social and institutional </w:t>
      </w:r>
      <w:r w:rsidRPr="009D337B">
        <w:rPr>
          <w:rStyle w:val="StyleUnderline"/>
          <w:highlight w:val="yellow"/>
        </w:rPr>
        <w:t>forms would survive the transition</w:t>
      </w:r>
      <w:r w:rsidRPr="00EC09F6">
        <w:rPr>
          <w:rStyle w:val="StyleUnderline"/>
        </w:rPr>
        <w:t xml:space="preserve"> to a low-energy regime</w:t>
      </w:r>
      <w:r w:rsidRPr="00EC09F6">
        <w:rPr>
          <w:sz w:val="16"/>
        </w:rPr>
        <w:t xml:space="preserve">” (279; see also Bailey 2015). This points to the risk of inadvertently sacrificing liberal values. Note that argumentative patterns such as “true democracy”, “real democracy” vs. “technofascism” and “so-called democratic countries” where people live “at the mercy of immense and impersonal powers” share a structural affinity (i.e. not necessarily substantial conceptual agreement) with some of the more radical modernity critiques sketched in Section 2 (e.g. Heidegger’s juxtaposition of authenticity as opposed to modern life’s in-authenticity). The problem is that if existentialist vocabulary (truth, authenticity) enters the political domain, this jeopardizes political freedoms. </w:t>
      </w:r>
      <w:r w:rsidRPr="00EC09F6">
        <w:rPr>
          <w:rStyle w:val="StyleUnderline"/>
        </w:rPr>
        <w:t xml:space="preserve">Such vocabulary lends itself to engender disdain for all existing institutions and, in consequence, to </w:t>
      </w:r>
      <w:r w:rsidRPr="009D337B">
        <w:rPr>
          <w:rStyle w:val="Emphasis"/>
          <w:highlight w:val="yellow"/>
        </w:rPr>
        <w:t>justify</w:t>
      </w:r>
      <w:r w:rsidRPr="009D337B">
        <w:rPr>
          <w:rStyle w:val="StyleUnderline"/>
          <w:highlight w:val="yellow"/>
        </w:rPr>
        <w:t xml:space="preserve"> violent means</w:t>
      </w:r>
      <w:r w:rsidRPr="00EC09F6">
        <w:rPr>
          <w:rStyle w:val="StyleUnderline"/>
        </w:rPr>
        <w:t xml:space="preserve"> in order </w:t>
      </w:r>
      <w:r w:rsidRPr="009D337B">
        <w:rPr>
          <w:rStyle w:val="Emphasis"/>
          <w:highlight w:val="yellow"/>
        </w:rPr>
        <w:t>to overthrow democracies</w:t>
      </w:r>
      <w:r w:rsidRPr="00EC09F6">
        <w:rPr>
          <w:rStyle w:val="StyleUnderline"/>
        </w:rPr>
        <w:t>-in-name-on</w:t>
      </w:r>
      <w:r w:rsidRPr="00EC09F6">
        <w:rPr>
          <w:sz w:val="16"/>
        </w:rPr>
        <w:t xml:space="preserve">ly. In fact, the basic values of liberal democracy have been explicitly questioned in the name of preventing ecological disaster (Heilbroner 1974, Ophuls 1977; see also the critical analysis of eco-authoritarianism in Shahar 2015). Finally, consider that someone as Illich, who clearly championed an anti-authoritarian position, nevertheless proposed Maoist China as a possible example of a society that could be restructured along convivial lines (Illich 1975: 29). Thus he spectre of authoritarianism creeping in through the back door should not be lightly dismissed. Again, we presume that the core values of liberal democracy are cherished by a majority of degrowthists. </w:t>
      </w:r>
      <w:r w:rsidRPr="00EC09F6">
        <w:rPr>
          <w:rStyle w:val="StyleUnderline"/>
        </w:rPr>
        <w:t>We just point to the fundamental risk that these liberal values be unintentionally abandoned</w:t>
      </w:r>
      <w:r w:rsidRPr="00EC09F6">
        <w:rPr>
          <w:sz w:val="16"/>
        </w:rPr>
        <w:t xml:space="preserve">. Imagine this scenario: </w:t>
      </w:r>
      <w:r w:rsidRPr="00EC09F6">
        <w:rPr>
          <w:rStyle w:val="StyleUnderline"/>
        </w:rPr>
        <w:t xml:space="preserve">disappointment with existing institutions leads to welcoming </w:t>
      </w:r>
      <w:r w:rsidRPr="009D337B">
        <w:rPr>
          <w:rStyle w:val="Emphasis"/>
          <w:highlight w:val="yellow"/>
        </w:rPr>
        <w:t>institutional breakdown</w:t>
      </w:r>
      <w:r w:rsidRPr="009D337B">
        <w:rPr>
          <w:rStyle w:val="StyleUnderline"/>
          <w:highlight w:val="yellow"/>
        </w:rPr>
        <w:t xml:space="preserve"> in the hope of rebuilding</w:t>
      </w:r>
      <w:r w:rsidRPr="00EC09F6">
        <w:rPr>
          <w:rStyle w:val="StyleUnderline"/>
        </w:rPr>
        <w:t xml:space="preserve"> a more just society out of the debris, </w:t>
      </w:r>
      <w:r w:rsidRPr="009D337B">
        <w:rPr>
          <w:rStyle w:val="Emphasis"/>
          <w:highlight w:val="yellow"/>
        </w:rPr>
        <w:t>where</w:t>
      </w:r>
      <w:r w:rsidRPr="00EC09F6">
        <w:rPr>
          <w:rStyle w:val="StyleUnderline"/>
        </w:rPr>
        <w:t>upon</w:t>
      </w:r>
      <w:r w:rsidRPr="00EC09F6">
        <w:rPr>
          <w:sz w:val="16"/>
        </w:rPr>
        <w:t xml:space="preserve"> “true </w:t>
      </w:r>
      <w:r w:rsidRPr="009D337B">
        <w:rPr>
          <w:rStyle w:val="Emphasis"/>
          <w:highlight w:val="yellow"/>
        </w:rPr>
        <w:t>democracy” fails</w:t>
      </w:r>
      <w:r w:rsidRPr="00EC09F6">
        <w:rPr>
          <w:sz w:val="16"/>
        </w:rPr>
        <w:t xml:space="preserve"> to materialize </w:t>
      </w:r>
      <w:r w:rsidRPr="009D337B">
        <w:rPr>
          <w:rStyle w:val="StyleUnderline"/>
          <w:highlight w:val="yellow"/>
        </w:rPr>
        <w:t>and</w:t>
      </w:r>
      <w:r w:rsidRPr="00EC09F6">
        <w:rPr>
          <w:rStyle w:val="StyleUnderline"/>
        </w:rPr>
        <w:t xml:space="preserve"> the values of liberal </w:t>
      </w:r>
      <w:r w:rsidRPr="009D337B">
        <w:rPr>
          <w:rStyle w:val="StyleUnderline"/>
          <w:highlight w:val="yellow"/>
        </w:rPr>
        <w:t>cosmopolitanism</w:t>
      </w:r>
      <w:r w:rsidRPr="00EC09F6">
        <w:rPr>
          <w:rStyle w:val="StyleUnderline"/>
        </w:rPr>
        <w:t xml:space="preserve"> are </w:t>
      </w:r>
      <w:r w:rsidRPr="009D337B">
        <w:rPr>
          <w:rStyle w:val="StyleUnderline"/>
          <w:highlight w:val="yellow"/>
        </w:rPr>
        <w:t>sacrificed</w:t>
      </w:r>
      <w:r w:rsidRPr="00EC09F6">
        <w:rPr>
          <w:rStyle w:val="StyleUnderline"/>
        </w:rPr>
        <w:t xml:space="preserve"> somewhere along the way.</w:t>
      </w:r>
    </w:p>
    <w:p w14:paraId="531BD946" w14:textId="77777777" w:rsidR="006D4434" w:rsidRPr="006E1F92" w:rsidRDefault="006D4434" w:rsidP="006D4434">
      <w:pPr>
        <w:pStyle w:val="Heading4"/>
        <w:numPr>
          <w:ilvl w:val="0"/>
          <w:numId w:val="11"/>
        </w:numPr>
        <w:rPr>
          <w:rFonts w:cs="Arial"/>
        </w:rPr>
      </w:pPr>
      <w:r w:rsidRPr="006E1F92">
        <w:rPr>
          <w:rFonts w:cs="Arial"/>
        </w:rPr>
        <w:t xml:space="preserve">antitrust policy remedies </w:t>
      </w:r>
      <w:r w:rsidRPr="006E1F92">
        <w:rPr>
          <w:rFonts w:cs="Arial"/>
          <w:u w:val="single"/>
        </w:rPr>
        <w:t>structural inequalities</w:t>
      </w:r>
      <w:r w:rsidRPr="006E1F92">
        <w:rPr>
          <w:rFonts w:cs="Arial"/>
        </w:rPr>
        <w:t xml:space="preserve">. Corporate consolidation denies small business access to capital and solidifies racial disparities. </w:t>
      </w:r>
    </w:p>
    <w:p w14:paraId="6E6B37F4" w14:textId="77777777" w:rsidR="006D4434" w:rsidRPr="006E1F92" w:rsidRDefault="006D4434" w:rsidP="006D4434">
      <w:pPr>
        <w:rPr>
          <w:rStyle w:val="Emphasis"/>
        </w:rPr>
      </w:pPr>
      <w:r w:rsidRPr="006E1F92">
        <w:rPr>
          <w:rStyle w:val="Style13ptBold"/>
        </w:rPr>
        <w:t>Klobuchar ’21</w:t>
      </w:r>
      <w:r w:rsidRPr="006E1F92">
        <w:t xml:space="preserve"> [Amy; US Senator @ Minnesota, JD @ UChicago; </w:t>
      </w:r>
      <w:r w:rsidRPr="006E1F92">
        <w:rPr>
          <w:i/>
          <w:iCs/>
        </w:rPr>
        <w:t>Antitrust: Taking on Monopoly Power from the Gilded Age to the Digital Age</w:t>
      </w:r>
      <w:r w:rsidRPr="006E1F92">
        <w:t>, Knopf; AS]</w:t>
      </w:r>
    </w:p>
    <w:p w14:paraId="224E9091" w14:textId="77777777" w:rsidR="006D4434" w:rsidRPr="006E1F92" w:rsidRDefault="006D4434" w:rsidP="006D4434">
      <w:pPr>
        <w:rPr>
          <w:sz w:val="16"/>
        </w:rPr>
      </w:pPr>
      <w:r w:rsidRPr="006E1F92">
        <w:rPr>
          <w:sz w:val="16"/>
        </w:rPr>
        <w:t xml:space="preserve">HE HAVES AND HAVE-NOTS: HOW GOVERNMENT POLICY, INCLUDING STRONG </w:t>
      </w:r>
      <w:r w:rsidRPr="009D337B">
        <w:rPr>
          <w:rStyle w:val="Emphasis"/>
          <w:highlight w:val="yellow"/>
        </w:rPr>
        <w:t>ANTITRUST LAWS</w:t>
      </w:r>
      <w:r w:rsidRPr="006E1F92">
        <w:rPr>
          <w:sz w:val="16"/>
        </w:rPr>
        <w:t xml:space="preserve">, </w:t>
      </w:r>
      <w:r w:rsidRPr="009D337B">
        <w:rPr>
          <w:rStyle w:val="StyleUnderline"/>
          <w:highlight w:val="yellow"/>
        </w:rPr>
        <w:t>CAN REDUCE</w:t>
      </w:r>
      <w:r w:rsidRPr="006E1F92">
        <w:rPr>
          <w:sz w:val="16"/>
        </w:rPr>
        <w:t xml:space="preserve"> INCOME </w:t>
      </w:r>
      <w:r w:rsidRPr="009D337B">
        <w:rPr>
          <w:rStyle w:val="Emphasis"/>
          <w:highlight w:val="yellow"/>
        </w:rPr>
        <w:t>INEQUALITY</w:t>
      </w:r>
      <w:r w:rsidRPr="006E1F92">
        <w:rPr>
          <w:sz w:val="16"/>
        </w:rPr>
        <w:t xml:space="preserve"> </w:t>
      </w:r>
      <w:r w:rsidRPr="009D337B">
        <w:rPr>
          <w:rStyle w:val="StyleUnderline"/>
          <w:highlight w:val="yellow"/>
        </w:rPr>
        <w:t>AND</w:t>
      </w:r>
      <w:r w:rsidRPr="006E1F92">
        <w:rPr>
          <w:sz w:val="16"/>
        </w:rPr>
        <w:t xml:space="preserve"> </w:t>
      </w:r>
      <w:r w:rsidRPr="009D337B">
        <w:rPr>
          <w:rStyle w:val="Emphasis"/>
          <w:highlight w:val="yellow"/>
        </w:rPr>
        <w:t>RACIAL DISPARITIES</w:t>
      </w:r>
    </w:p>
    <w:p w14:paraId="3B0CC725" w14:textId="77777777" w:rsidR="006D4434" w:rsidRPr="006E1F92" w:rsidRDefault="006D4434" w:rsidP="006D4434">
      <w:pPr>
        <w:rPr>
          <w:sz w:val="16"/>
        </w:rPr>
      </w:pPr>
      <w:r w:rsidRPr="006E1F92">
        <w:rPr>
          <w:rStyle w:val="Emphasis"/>
        </w:rPr>
        <w:t xml:space="preserve">America’s </w:t>
      </w:r>
      <w:r w:rsidRPr="009D337B">
        <w:rPr>
          <w:rStyle w:val="Emphasis"/>
          <w:highlight w:val="yellow"/>
        </w:rPr>
        <w:t>democracy</w:t>
      </w:r>
      <w:r w:rsidRPr="006E1F92">
        <w:rPr>
          <w:sz w:val="16"/>
        </w:rPr>
        <w:t>—and America’s economy—</w:t>
      </w:r>
      <w:r w:rsidRPr="009D337B">
        <w:rPr>
          <w:rStyle w:val="StyleUnderline"/>
          <w:highlight w:val="yellow"/>
        </w:rPr>
        <w:t>should work for everyone</w:t>
      </w:r>
      <w:r w:rsidRPr="006E1F92">
        <w:rPr>
          <w:sz w:val="16"/>
        </w:rPr>
        <w:t xml:space="preserve">, not just the privileged few. </w:t>
      </w:r>
      <w:r w:rsidRPr="006E1F92">
        <w:rPr>
          <w:rStyle w:val="StyleUnderline"/>
        </w:rPr>
        <w:t>This</w:t>
      </w:r>
      <w:r w:rsidRPr="006E1F92">
        <w:rPr>
          <w:sz w:val="16"/>
        </w:rPr>
        <w:t xml:space="preserve"> is an </w:t>
      </w:r>
      <w:r w:rsidRPr="006E1F92">
        <w:rPr>
          <w:rStyle w:val="StyleUnderline"/>
        </w:rPr>
        <w:t>economy</w:t>
      </w:r>
      <w:r w:rsidRPr="006E1F92">
        <w:rPr>
          <w:sz w:val="16"/>
        </w:rPr>
        <w:t xml:space="preserve"> that </w:t>
      </w:r>
      <w:r w:rsidRPr="006E1F92">
        <w:rPr>
          <w:rStyle w:val="StyleUnderline"/>
        </w:rPr>
        <w:t>works</w:t>
      </w:r>
      <w:r w:rsidRPr="006E1F92">
        <w:rPr>
          <w:sz w:val="16"/>
        </w:rPr>
        <w:t xml:space="preserve"> extremely </w:t>
      </w:r>
      <w:r w:rsidRPr="006E1F92">
        <w:rPr>
          <w:rStyle w:val="StyleUnderline"/>
        </w:rPr>
        <w:t>well for the wealthy but leaves</w:t>
      </w:r>
      <w:r w:rsidRPr="006E1F92">
        <w:rPr>
          <w:sz w:val="16"/>
        </w:rPr>
        <w:t xml:space="preserve"> so </w:t>
      </w:r>
      <w:r w:rsidRPr="006E1F92">
        <w:rPr>
          <w:rStyle w:val="StyleUnderline"/>
        </w:rPr>
        <w:t>many</w:t>
      </w:r>
      <w:r w:rsidRPr="006E1F92">
        <w:rPr>
          <w:sz w:val="16"/>
        </w:rPr>
        <w:t xml:space="preserve"> American families and working people </w:t>
      </w:r>
      <w:r w:rsidRPr="006E1F92">
        <w:rPr>
          <w:rStyle w:val="Emphasis"/>
        </w:rPr>
        <w:t>behind</w:t>
      </w:r>
      <w:r w:rsidRPr="006E1F92">
        <w:rPr>
          <w:sz w:val="16"/>
        </w:rPr>
        <w:t>, causing anger and resentment that is dividing our country. In an article titled “A Rigged Economy,” Joseph Stiglitz—a winner of the Nobel Prize in economics, a Columbia University professor, and the chief economist at the Roosevelt Institute—explained in November 2018, reviewing the past forty years of American history, “</w:t>
      </w:r>
      <w:r w:rsidRPr="006E1F92">
        <w:rPr>
          <w:rStyle w:val="StyleUnderline"/>
        </w:rPr>
        <w:t xml:space="preserve">The U.S. has the highest level of </w:t>
      </w:r>
      <w:r w:rsidRPr="006E1F92">
        <w:rPr>
          <w:rStyle w:val="Emphasis"/>
        </w:rPr>
        <w:t>economic inequality</w:t>
      </w:r>
      <w:r w:rsidRPr="006E1F92">
        <w:rPr>
          <w:sz w:val="16"/>
        </w:rPr>
        <w:t xml:space="preserve"> </w:t>
      </w:r>
      <w:r w:rsidRPr="006E1F92">
        <w:rPr>
          <w:rStyle w:val="StyleUnderline"/>
        </w:rPr>
        <w:t>among developed countries</w:t>
      </w:r>
      <w:r w:rsidRPr="006E1F92">
        <w:rPr>
          <w:sz w:val="16"/>
        </w:rPr>
        <w:t xml:space="preserve">….Whereas </w:t>
      </w:r>
      <w:r w:rsidRPr="006E1F92">
        <w:rPr>
          <w:rStyle w:val="StyleUnderline"/>
        </w:rPr>
        <w:t>the income share of the top 0.1 percent has more than quadrupled</w:t>
      </w:r>
      <w:r w:rsidRPr="006E1F92">
        <w:rPr>
          <w:sz w:val="16"/>
        </w:rPr>
        <w:t xml:space="preserve"> and that of the top 1 percent has almost doubled, </w:t>
      </w:r>
      <w:r w:rsidRPr="006E1F92">
        <w:rPr>
          <w:rStyle w:val="StyleUnderline"/>
        </w:rPr>
        <w:t xml:space="preserve">that of the bottom 90 percent has </w:t>
      </w:r>
      <w:r w:rsidRPr="006E1F92">
        <w:rPr>
          <w:rStyle w:val="Emphasis"/>
        </w:rPr>
        <w:t>declined</w:t>
      </w:r>
      <w:r w:rsidRPr="006E1F92">
        <w:rPr>
          <w:sz w:val="16"/>
        </w:rPr>
        <w:t xml:space="preserve">. </w:t>
      </w:r>
      <w:r w:rsidRPr="006E1F92">
        <w:rPr>
          <w:rStyle w:val="StyleUnderline"/>
        </w:rPr>
        <w:t>Wages at the bottom</w:t>
      </w:r>
      <w:r w:rsidRPr="006E1F92">
        <w:rPr>
          <w:sz w:val="16"/>
        </w:rPr>
        <w:t xml:space="preserve">, adjusted for inflation, </w:t>
      </w:r>
      <w:r w:rsidRPr="006E1F92">
        <w:rPr>
          <w:rStyle w:val="StyleUnderline"/>
        </w:rPr>
        <w:t>are about the same as they were</w:t>
      </w:r>
      <w:r w:rsidRPr="006E1F92">
        <w:rPr>
          <w:sz w:val="16"/>
        </w:rPr>
        <w:t xml:space="preserve"> some </w:t>
      </w:r>
      <w:r w:rsidRPr="006E1F92">
        <w:rPr>
          <w:rStyle w:val="Emphasis"/>
        </w:rPr>
        <w:t>60 years</w:t>
      </w:r>
      <w:r w:rsidRPr="006E1F92">
        <w:rPr>
          <w:sz w:val="16"/>
        </w:rPr>
        <w:t xml:space="preserve"> ago!”</w:t>
      </w:r>
    </w:p>
    <w:p w14:paraId="7440A051" w14:textId="77777777" w:rsidR="006D4434" w:rsidRPr="006E1F92" w:rsidRDefault="006D4434" w:rsidP="006D4434">
      <w:pPr>
        <w:rPr>
          <w:sz w:val="16"/>
        </w:rPr>
      </w:pPr>
      <w:r w:rsidRPr="006E1F92">
        <w:rPr>
          <w:sz w:val="16"/>
        </w:rPr>
        <w:t xml:space="preserve">According to the Economic Policy Institute, </w:t>
      </w:r>
      <w:r w:rsidRPr="009D337B">
        <w:rPr>
          <w:rStyle w:val="Emphasis"/>
          <w:highlight w:val="yellow"/>
        </w:rPr>
        <w:t>income inequality</w:t>
      </w:r>
      <w:r w:rsidRPr="009D337B">
        <w:rPr>
          <w:sz w:val="16"/>
          <w:highlight w:val="yellow"/>
        </w:rPr>
        <w:t xml:space="preserve"> </w:t>
      </w:r>
      <w:r w:rsidRPr="009D337B">
        <w:rPr>
          <w:rStyle w:val="StyleUnderline"/>
          <w:highlight w:val="yellow"/>
        </w:rPr>
        <w:t>has risen</w:t>
      </w:r>
      <w:r w:rsidRPr="006E1F92">
        <w:rPr>
          <w:rStyle w:val="StyleUnderline"/>
        </w:rPr>
        <w:t xml:space="preserve"> in every American state</w:t>
      </w:r>
      <w:r w:rsidRPr="006E1F92">
        <w:rPr>
          <w:sz w:val="16"/>
        </w:rPr>
        <w:t xml:space="preserve"> since the 1970s, </w:t>
      </w:r>
      <w:r w:rsidRPr="009D337B">
        <w:rPr>
          <w:rStyle w:val="StyleUnderline"/>
          <w:highlight w:val="yellow"/>
        </w:rPr>
        <w:t>with the top 1 percent</w:t>
      </w:r>
      <w:r w:rsidRPr="006E1F92">
        <w:rPr>
          <w:sz w:val="16"/>
        </w:rPr>
        <w:t xml:space="preserve">, in 2015, </w:t>
      </w:r>
      <w:r w:rsidRPr="009D337B">
        <w:rPr>
          <w:rStyle w:val="StyleUnderline"/>
          <w:highlight w:val="yellow"/>
        </w:rPr>
        <w:t xml:space="preserve">receiving </w:t>
      </w:r>
      <w:r w:rsidRPr="009D337B">
        <w:rPr>
          <w:rStyle w:val="Emphasis"/>
          <w:highlight w:val="yellow"/>
        </w:rPr>
        <w:t>26.3 times</w:t>
      </w:r>
      <w:r w:rsidRPr="009D337B">
        <w:rPr>
          <w:rStyle w:val="StyleUnderline"/>
          <w:highlight w:val="yellow"/>
        </w:rPr>
        <w:t xml:space="preserve"> as much income as</w:t>
      </w:r>
      <w:r w:rsidRPr="006E1F92">
        <w:rPr>
          <w:rStyle w:val="StyleUnderline"/>
        </w:rPr>
        <w:t xml:space="preserve"> families in </w:t>
      </w:r>
      <w:r w:rsidRPr="009D337B">
        <w:rPr>
          <w:rStyle w:val="StyleUnderline"/>
          <w:highlight w:val="yellow"/>
        </w:rPr>
        <w:t xml:space="preserve">the </w:t>
      </w:r>
      <w:r w:rsidRPr="009D337B">
        <w:rPr>
          <w:rStyle w:val="Emphasis"/>
          <w:highlight w:val="yellow"/>
        </w:rPr>
        <w:t>bottom 99 percent</w:t>
      </w:r>
      <w:r w:rsidRPr="006E1F92">
        <w:rPr>
          <w:sz w:val="16"/>
        </w:rPr>
        <w:t xml:space="preserve">. And the divide has only worsened in recent decades. According to the AFL-CIO’s new Executive Paywatch database, a </w:t>
      </w:r>
      <w:r w:rsidRPr="006E1F92">
        <w:rPr>
          <w:rStyle w:val="StyleUnderline"/>
        </w:rPr>
        <w:t>CEO of a Fortune 500 company hauled i</w:t>
      </w:r>
      <w:r w:rsidRPr="006E1F92">
        <w:rPr>
          <w:sz w:val="16"/>
        </w:rPr>
        <w:t xml:space="preserve">n, on average, $13.94 million in 2017—an average that was </w:t>
      </w:r>
      <w:r w:rsidRPr="006E1F92">
        <w:rPr>
          <w:rStyle w:val="StyleUnderline"/>
        </w:rPr>
        <w:t>361 times the compensation of the average American worker</w:t>
      </w:r>
      <w:r w:rsidRPr="006E1F92">
        <w:rPr>
          <w:sz w:val="16"/>
        </w:rPr>
        <w:t>. “When adjusted for inflation,” the AFL-CIO notes of production and nonsupervisory workers, “the average wage has remained stagnant for more than 50 years.”</w:t>
      </w:r>
    </w:p>
    <w:p w14:paraId="6E53475F" w14:textId="77777777" w:rsidR="006D4434" w:rsidRPr="006E1F92" w:rsidRDefault="006D4434" w:rsidP="006D4434">
      <w:pPr>
        <w:rPr>
          <w:sz w:val="16"/>
        </w:rPr>
      </w:pPr>
      <w:r w:rsidRPr="006E1F92">
        <w:rPr>
          <w:sz w:val="16"/>
        </w:rPr>
        <w:t xml:space="preserve">And it isn’t just urban and suburban workers who have been affected by the nation’s economic policies. </w:t>
      </w:r>
      <w:r w:rsidRPr="006E1F92">
        <w:rPr>
          <w:rStyle w:val="StyleUnderline"/>
        </w:rPr>
        <w:t xml:space="preserve">For farmers in rural America, net income has dropped </w:t>
      </w:r>
      <w:r w:rsidRPr="006E1F92">
        <w:rPr>
          <w:rStyle w:val="Emphasis"/>
        </w:rPr>
        <w:t>nearly 50 percent</w:t>
      </w:r>
      <w:r w:rsidRPr="006E1F92">
        <w:rPr>
          <w:rStyle w:val="StyleUnderline"/>
        </w:rPr>
        <w:t xml:space="preserve"> over the past five years</w:t>
      </w:r>
      <w:r w:rsidRPr="006E1F92">
        <w:rPr>
          <w:sz w:val="16"/>
        </w:rPr>
        <w:t>. Most people are actually surprised by this one: the poverty rate for kids in rural areas is more than four percentage points higher than in urban areas. And in many parts of our country, both in inner-city and in rural communities, living in poverty is an intergenerational problem. This poverty involves more than a lower income level, it also means a lack of quality schools, health care, and jobs. Poverty is clustered in specific regions and in specific rural, suburban, and city neighborhoods.</w:t>
      </w:r>
    </w:p>
    <w:p w14:paraId="0BE602C6" w14:textId="77777777" w:rsidR="006D4434" w:rsidRDefault="006D4434" w:rsidP="006D4434">
      <w:pPr>
        <w:rPr>
          <w:rStyle w:val="StyleUnderline"/>
        </w:rPr>
      </w:pPr>
      <w:r w:rsidRPr="006E1F92">
        <w:rPr>
          <w:rStyle w:val="Emphasis"/>
        </w:rPr>
        <w:t>Communities of color</w:t>
      </w:r>
      <w:r w:rsidRPr="006E1F92">
        <w:rPr>
          <w:sz w:val="16"/>
        </w:rPr>
        <w:t xml:space="preserve"> </w:t>
      </w:r>
      <w:r w:rsidRPr="006E1F92">
        <w:rPr>
          <w:rStyle w:val="StyleUnderline"/>
        </w:rPr>
        <w:t>have been</w:t>
      </w:r>
      <w:r w:rsidRPr="006E1F92">
        <w:rPr>
          <w:sz w:val="16"/>
        </w:rPr>
        <w:t xml:space="preserve"> particularly </w:t>
      </w:r>
      <w:r w:rsidRPr="006E1F92">
        <w:rPr>
          <w:rStyle w:val="Emphasis"/>
        </w:rPr>
        <w:t>impacted</w:t>
      </w:r>
      <w:r w:rsidRPr="006E1F92">
        <w:rPr>
          <w:sz w:val="16"/>
        </w:rPr>
        <w:t xml:space="preserve"> </w:t>
      </w:r>
      <w:r w:rsidRPr="006E1F92">
        <w:rPr>
          <w:rStyle w:val="StyleUnderline"/>
        </w:rPr>
        <w:t>by</w:t>
      </w:r>
      <w:r w:rsidRPr="006E1F92">
        <w:rPr>
          <w:sz w:val="16"/>
        </w:rPr>
        <w:t xml:space="preserve"> low wages, persistent poverty, lack of access to capital, and </w:t>
      </w:r>
      <w:r w:rsidRPr="006E1F92">
        <w:rPr>
          <w:rStyle w:val="Emphasis"/>
        </w:rPr>
        <w:t>lax antitrust enforcement</w:t>
      </w:r>
      <w:r w:rsidRPr="006E1F92">
        <w:rPr>
          <w:sz w:val="16"/>
        </w:rPr>
        <w:t xml:space="preserve">. In a 2017 article published in Washington Monthly, Brian </w:t>
      </w:r>
      <w:r w:rsidRPr="009D337B">
        <w:rPr>
          <w:rStyle w:val="StyleUnderline"/>
          <w:highlight w:val="yellow"/>
        </w:rPr>
        <w:t>Feldman traced</w:t>
      </w:r>
      <w:r w:rsidRPr="006E1F92">
        <w:rPr>
          <w:rStyle w:val="StyleUnderline"/>
        </w:rPr>
        <w:t xml:space="preserve"> the </w:t>
      </w:r>
      <w:r w:rsidRPr="009D337B">
        <w:rPr>
          <w:rStyle w:val="StyleUnderline"/>
          <w:highlight w:val="yellow"/>
        </w:rPr>
        <w:t xml:space="preserve">decline of </w:t>
      </w:r>
      <w:r w:rsidRPr="009D337B">
        <w:rPr>
          <w:rStyle w:val="Emphasis"/>
          <w:highlight w:val="yellow"/>
        </w:rPr>
        <w:t>Black-owned businesses</w:t>
      </w:r>
      <w:r w:rsidRPr="009D337B">
        <w:rPr>
          <w:sz w:val="16"/>
          <w:highlight w:val="yellow"/>
        </w:rPr>
        <w:t xml:space="preserve"> </w:t>
      </w:r>
      <w:r w:rsidRPr="009D337B">
        <w:rPr>
          <w:rStyle w:val="StyleUnderline"/>
          <w:highlight w:val="yellow"/>
        </w:rPr>
        <w:t xml:space="preserve">in the era of </w:t>
      </w:r>
      <w:r w:rsidRPr="009D337B">
        <w:rPr>
          <w:rStyle w:val="Emphasis"/>
          <w:highlight w:val="yellow"/>
        </w:rPr>
        <w:t>corporate</w:t>
      </w:r>
      <w:r w:rsidRPr="006E1F92">
        <w:rPr>
          <w:rStyle w:val="Emphasis"/>
        </w:rPr>
        <w:t xml:space="preserve"> </w:t>
      </w:r>
      <w:r w:rsidRPr="009D337B">
        <w:rPr>
          <w:rStyle w:val="Emphasis"/>
          <w:highlight w:val="yellow"/>
        </w:rPr>
        <w:t>consolidation</w:t>
      </w:r>
      <w:r w:rsidRPr="006E1F92">
        <w:rPr>
          <w:sz w:val="16"/>
        </w:rPr>
        <w:t xml:space="preserve">. “The </w:t>
      </w:r>
      <w:r w:rsidRPr="006E1F92">
        <w:rPr>
          <w:rStyle w:val="StyleUnderline"/>
        </w:rPr>
        <w:t>decline</w:t>
      </w:r>
      <w:r w:rsidRPr="006E1F92">
        <w:rPr>
          <w:sz w:val="16"/>
        </w:rPr>
        <w:t xml:space="preserve"> of black-owned independent businesses traces to many causes,” he explains, “but </w:t>
      </w:r>
      <w:r w:rsidRPr="009D337B">
        <w:rPr>
          <w:rStyle w:val="StyleUnderline"/>
          <w:highlight w:val="yellow"/>
        </w:rPr>
        <w:t>a major one that has been</w:t>
      </w:r>
      <w:r w:rsidRPr="006E1F92">
        <w:rPr>
          <w:sz w:val="16"/>
        </w:rPr>
        <w:t xml:space="preserve"> little noted was </w:t>
      </w:r>
      <w:r w:rsidRPr="006E1F92">
        <w:rPr>
          <w:rStyle w:val="StyleUnderline"/>
        </w:rPr>
        <w:t xml:space="preserve">the </w:t>
      </w:r>
      <w:r w:rsidRPr="009D337B">
        <w:rPr>
          <w:rStyle w:val="StyleUnderline"/>
          <w:highlight w:val="yellow"/>
        </w:rPr>
        <w:t>decline in</w:t>
      </w:r>
      <w:r w:rsidRPr="006E1F92">
        <w:rPr>
          <w:rStyle w:val="StyleUnderline"/>
        </w:rPr>
        <w:t xml:space="preserve"> the </w:t>
      </w:r>
      <w:r w:rsidRPr="009D337B">
        <w:rPr>
          <w:rStyle w:val="StyleUnderline"/>
          <w:highlight w:val="yellow"/>
        </w:rPr>
        <w:t xml:space="preserve">enforcement of </w:t>
      </w:r>
      <w:r w:rsidRPr="009D337B">
        <w:rPr>
          <w:rStyle w:val="Emphasis"/>
          <w:highlight w:val="yellow"/>
        </w:rPr>
        <w:t>anti-monopoly</w:t>
      </w:r>
      <w:r w:rsidRPr="006E1F92">
        <w:rPr>
          <w:sz w:val="16"/>
        </w:rPr>
        <w:t xml:space="preserve"> and fair trade </w:t>
      </w:r>
      <w:r w:rsidRPr="009D337B">
        <w:rPr>
          <w:rStyle w:val="StyleUnderline"/>
          <w:highlight w:val="yellow"/>
        </w:rPr>
        <w:t>laws</w:t>
      </w:r>
    </w:p>
    <w:p w14:paraId="120511C4" w14:textId="4C3B5FC1" w:rsidR="006D4434" w:rsidRDefault="006D4434" w:rsidP="006D4434">
      <w:pPr>
        <w:rPr>
          <w:rStyle w:val="StyleUnderline"/>
        </w:rPr>
      </w:pPr>
    </w:p>
    <w:p w14:paraId="1CD552B2" w14:textId="1F3AFC28" w:rsidR="00B339AF" w:rsidRPr="00B339AF" w:rsidRDefault="00B339AF" w:rsidP="006D4434">
      <w:pPr>
        <w:rPr>
          <w:rStyle w:val="Style13ptBold"/>
        </w:rPr>
      </w:pPr>
      <w:r>
        <w:rPr>
          <w:rStyle w:val="Style13ptBold"/>
        </w:rPr>
        <w:t>marked</w:t>
      </w:r>
    </w:p>
    <w:p w14:paraId="678749A4" w14:textId="77777777" w:rsidR="006D4434" w:rsidRDefault="006D4434" w:rsidP="006D4434">
      <w:pPr>
        <w:rPr>
          <w:rStyle w:val="StyleUnderline"/>
        </w:rPr>
      </w:pPr>
    </w:p>
    <w:p w14:paraId="4C2116AF" w14:textId="77777777" w:rsidR="006D4434" w:rsidRPr="006E1F92" w:rsidRDefault="006D4434" w:rsidP="006D4434">
      <w:pPr>
        <w:rPr>
          <w:sz w:val="16"/>
        </w:rPr>
      </w:pPr>
      <w:r w:rsidRPr="006E1F92">
        <w:rPr>
          <w:sz w:val="16"/>
        </w:rPr>
        <w:t xml:space="preserve"> beginning in the late 1970s.” </w:t>
      </w:r>
      <w:r w:rsidRPr="009D337B">
        <w:rPr>
          <w:rStyle w:val="StyleUnderline"/>
          <w:highlight w:val="yellow"/>
        </w:rPr>
        <w:t xml:space="preserve">In 1985, there were </w:t>
      </w:r>
      <w:r w:rsidRPr="009D337B">
        <w:rPr>
          <w:rStyle w:val="Emphasis"/>
          <w:highlight w:val="yellow"/>
        </w:rPr>
        <w:t>sixty</w:t>
      </w:r>
      <w:r w:rsidRPr="009D337B">
        <w:rPr>
          <w:rStyle w:val="StyleUnderline"/>
          <w:highlight w:val="yellow"/>
        </w:rPr>
        <w:t xml:space="preserve"> Black-owned banks</w:t>
      </w:r>
      <w:r w:rsidRPr="006E1F92">
        <w:rPr>
          <w:sz w:val="16"/>
        </w:rPr>
        <w:t xml:space="preserve">. </w:t>
      </w:r>
      <w:r w:rsidRPr="006E1F92">
        <w:rPr>
          <w:rStyle w:val="StyleUnderline"/>
        </w:rPr>
        <w:t xml:space="preserve">By 2017, that </w:t>
      </w:r>
      <w:r w:rsidRPr="009D337B">
        <w:rPr>
          <w:rStyle w:val="StyleUnderline"/>
          <w:highlight w:val="yellow"/>
        </w:rPr>
        <w:t xml:space="preserve">number had fallen to </w:t>
      </w:r>
      <w:r w:rsidRPr="009D337B">
        <w:rPr>
          <w:rStyle w:val="Emphasis"/>
          <w:highlight w:val="yellow"/>
        </w:rPr>
        <w:t>twenty-three</w:t>
      </w:r>
      <w:r w:rsidRPr="006E1F92">
        <w:rPr>
          <w:sz w:val="16"/>
        </w:rPr>
        <w:t xml:space="preserve">. While </w:t>
      </w:r>
      <w:r w:rsidRPr="006E1F92">
        <w:rPr>
          <w:rStyle w:val="StyleUnderline"/>
        </w:rPr>
        <w:t>there were</w:t>
      </w:r>
      <w:r w:rsidRPr="006E1F92">
        <w:rPr>
          <w:sz w:val="16"/>
        </w:rPr>
        <w:t xml:space="preserve">, in the 1980s, </w:t>
      </w:r>
      <w:r w:rsidRPr="006E1F92">
        <w:rPr>
          <w:rStyle w:val="StyleUnderline"/>
        </w:rPr>
        <w:t>fifty Blackowned insurance companies, that number has plummeted to just two companies</w:t>
      </w:r>
      <w:r w:rsidRPr="006E1F92">
        <w:rPr>
          <w:sz w:val="16"/>
        </w:rPr>
        <w:t xml:space="preserve">. The country saw an uptick in Blackowned businesses after the Great Recession, but </w:t>
      </w:r>
      <w:r w:rsidRPr="006E1F92">
        <w:rPr>
          <w:rStyle w:val="StyleUnderline"/>
        </w:rPr>
        <w:t xml:space="preserve">the </w:t>
      </w:r>
      <w:r w:rsidRPr="009D337B">
        <w:rPr>
          <w:rStyle w:val="StyleUnderline"/>
          <w:highlight w:val="yellow"/>
        </w:rPr>
        <w:t>number of minority-owned start-ups</w:t>
      </w:r>
      <w:r w:rsidRPr="006E1F92">
        <w:rPr>
          <w:rStyle w:val="StyleUnderline"/>
        </w:rPr>
        <w:t xml:space="preserve"> and companies </w:t>
      </w:r>
      <w:r w:rsidRPr="009D337B">
        <w:rPr>
          <w:rStyle w:val="StyleUnderline"/>
          <w:highlight w:val="yellow"/>
        </w:rPr>
        <w:t>should be</w:t>
      </w:r>
      <w:r w:rsidRPr="006E1F92">
        <w:rPr>
          <w:rStyle w:val="StyleUnderline"/>
        </w:rPr>
        <w:t xml:space="preserve"> </w:t>
      </w:r>
      <w:r w:rsidRPr="006E1F92">
        <w:rPr>
          <w:rStyle w:val="Emphasis"/>
        </w:rPr>
        <w:t xml:space="preserve">much </w:t>
      </w:r>
      <w:r w:rsidRPr="009D337B">
        <w:rPr>
          <w:rStyle w:val="Emphasis"/>
          <w:highlight w:val="yellow"/>
        </w:rPr>
        <w:t>higher</w:t>
      </w:r>
      <w:r w:rsidRPr="009D337B">
        <w:rPr>
          <w:sz w:val="16"/>
          <w:highlight w:val="yellow"/>
        </w:rPr>
        <w:t xml:space="preserve">, </w:t>
      </w:r>
      <w:r w:rsidRPr="009D337B">
        <w:rPr>
          <w:rStyle w:val="StyleUnderline"/>
          <w:highlight w:val="yellow"/>
        </w:rPr>
        <w:t xml:space="preserve">with </w:t>
      </w:r>
      <w:r w:rsidRPr="009D337B">
        <w:rPr>
          <w:rStyle w:val="Emphasis"/>
          <w:highlight w:val="yellow"/>
        </w:rPr>
        <w:t>access to capital</w:t>
      </w:r>
      <w:r w:rsidRPr="009D337B">
        <w:rPr>
          <w:rStyle w:val="StyleUnderline"/>
          <w:highlight w:val="yellow"/>
        </w:rPr>
        <w:t xml:space="preserve"> being a major issue</w:t>
      </w:r>
      <w:r w:rsidRPr="006E1F92">
        <w:rPr>
          <w:sz w:val="16"/>
        </w:rPr>
        <w:t xml:space="preserve">. The pandemic has hit minority-owned businesses particularly hard. “The </w:t>
      </w:r>
      <w:r w:rsidRPr="006E1F92">
        <w:rPr>
          <w:rStyle w:val="StyleUnderline"/>
        </w:rPr>
        <w:t xml:space="preserve">number of active </w:t>
      </w:r>
      <w:r w:rsidRPr="009D337B">
        <w:rPr>
          <w:rStyle w:val="StyleUnderline"/>
          <w:highlight w:val="yellow"/>
        </w:rPr>
        <w:t>Black-owned businesses in the U.S</w:t>
      </w:r>
      <w:r w:rsidRPr="006E1F92">
        <w:rPr>
          <w:sz w:val="16"/>
        </w:rPr>
        <w:t>.,” a columnist for the Chicago Tribune reported in mid-July 2020, citing research done at the University of California, Santa Cruz, “</w:t>
      </w:r>
      <w:r w:rsidRPr="009D337B">
        <w:rPr>
          <w:rStyle w:val="Emphasis"/>
          <w:highlight w:val="yellow"/>
        </w:rPr>
        <w:t>plummeted 41 percent</w:t>
      </w:r>
      <w:r w:rsidRPr="006E1F92">
        <w:rPr>
          <w:rStyle w:val="StyleUnderline"/>
        </w:rPr>
        <w:t xml:space="preserve"> </w:t>
      </w:r>
      <w:r w:rsidRPr="006E1F92">
        <w:rPr>
          <w:sz w:val="16"/>
        </w:rPr>
        <w:t xml:space="preserve">during the early months of the pandemic from February to April, </w:t>
      </w:r>
      <w:r w:rsidRPr="006E1F92">
        <w:rPr>
          <w:rStyle w:val="StyleUnderline"/>
        </w:rPr>
        <w:t>more than twice the 17 percent level of white-owned businesses</w:t>
      </w:r>
      <w:r w:rsidRPr="006E1F92">
        <w:rPr>
          <w:sz w:val="16"/>
        </w:rPr>
        <w:t>.”</w:t>
      </w:r>
    </w:p>
    <w:p w14:paraId="2C7005F3" w14:textId="77777777" w:rsidR="006D4434" w:rsidRPr="006E1F92" w:rsidRDefault="006D4434" w:rsidP="006D4434">
      <w:pPr>
        <w:rPr>
          <w:sz w:val="16"/>
        </w:rPr>
      </w:pPr>
      <w:r w:rsidRPr="009D337B">
        <w:rPr>
          <w:rStyle w:val="StyleUnderline"/>
          <w:highlight w:val="yellow"/>
        </w:rPr>
        <w:t>Twelve percent of the</w:t>
      </w:r>
      <w:r w:rsidRPr="006E1F92">
        <w:rPr>
          <w:rStyle w:val="StyleUnderline"/>
        </w:rPr>
        <w:t xml:space="preserve"> U.S. </w:t>
      </w:r>
      <w:r w:rsidRPr="009D337B">
        <w:rPr>
          <w:rStyle w:val="StyleUnderline"/>
          <w:highlight w:val="yellow"/>
        </w:rPr>
        <w:t>population is Black</w:t>
      </w:r>
      <w:r w:rsidRPr="009D337B">
        <w:rPr>
          <w:sz w:val="16"/>
          <w:highlight w:val="yellow"/>
        </w:rPr>
        <w:t xml:space="preserve">, </w:t>
      </w:r>
      <w:r w:rsidRPr="009D337B">
        <w:rPr>
          <w:rStyle w:val="StyleUnderline"/>
          <w:highlight w:val="yellow"/>
        </w:rPr>
        <w:t>yet</w:t>
      </w:r>
      <w:r w:rsidRPr="006E1F92">
        <w:rPr>
          <w:sz w:val="16"/>
        </w:rPr>
        <w:t xml:space="preserve"> statistics show that </w:t>
      </w:r>
      <w:r w:rsidRPr="009D337B">
        <w:rPr>
          <w:rStyle w:val="StyleUnderline"/>
          <w:highlight w:val="yellow"/>
        </w:rPr>
        <w:t>just</w:t>
      </w:r>
      <w:r w:rsidRPr="009D337B">
        <w:rPr>
          <w:sz w:val="16"/>
          <w:highlight w:val="yellow"/>
        </w:rPr>
        <w:t xml:space="preserve"> </w:t>
      </w:r>
      <w:r w:rsidRPr="009D337B">
        <w:rPr>
          <w:rStyle w:val="Emphasis"/>
          <w:highlight w:val="yellow"/>
        </w:rPr>
        <w:t>3.3 percent</w:t>
      </w:r>
      <w:r w:rsidRPr="009D337B">
        <w:rPr>
          <w:sz w:val="16"/>
          <w:highlight w:val="yellow"/>
        </w:rPr>
        <w:t xml:space="preserve"> </w:t>
      </w:r>
      <w:r w:rsidRPr="009D337B">
        <w:rPr>
          <w:rStyle w:val="StyleUnderline"/>
          <w:highlight w:val="yellow"/>
        </w:rPr>
        <w:t>of new businesses</w:t>
      </w:r>
      <w:r w:rsidRPr="006E1F92">
        <w:rPr>
          <w:sz w:val="16"/>
        </w:rPr>
        <w:t>— that is, those less than two years old—</w:t>
      </w:r>
      <w:r w:rsidRPr="009D337B">
        <w:rPr>
          <w:rStyle w:val="StyleUnderline"/>
          <w:highlight w:val="yellow"/>
        </w:rPr>
        <w:t>are</w:t>
      </w:r>
      <w:r w:rsidRPr="009D337B">
        <w:rPr>
          <w:sz w:val="16"/>
          <w:highlight w:val="yellow"/>
        </w:rPr>
        <w:t xml:space="preserve"> </w:t>
      </w:r>
      <w:r w:rsidRPr="009D337B">
        <w:rPr>
          <w:rStyle w:val="Emphasis"/>
          <w:highlight w:val="yellow"/>
        </w:rPr>
        <w:t>Black-owned</w:t>
      </w:r>
      <w:r w:rsidRPr="009D337B">
        <w:rPr>
          <w:sz w:val="16"/>
          <w:highlight w:val="yellow"/>
        </w:rPr>
        <w:t xml:space="preserve">. </w:t>
      </w:r>
      <w:r w:rsidRPr="009D337B">
        <w:rPr>
          <w:rStyle w:val="StyleUnderline"/>
          <w:highlight w:val="yellow"/>
        </w:rPr>
        <w:t>This is</w:t>
      </w:r>
      <w:r w:rsidRPr="006E1F92">
        <w:rPr>
          <w:sz w:val="16"/>
        </w:rPr>
        <w:t xml:space="preserve"> especially </w:t>
      </w:r>
      <w:r w:rsidRPr="009D337B">
        <w:rPr>
          <w:rStyle w:val="StyleUnderline"/>
          <w:highlight w:val="yellow"/>
        </w:rPr>
        <w:t>troubling for</w:t>
      </w:r>
      <w:r w:rsidRPr="006E1F92">
        <w:rPr>
          <w:sz w:val="16"/>
        </w:rPr>
        <w:t xml:space="preserve"> our </w:t>
      </w:r>
      <w:r w:rsidRPr="009D337B">
        <w:rPr>
          <w:rStyle w:val="Emphasis"/>
          <w:highlight w:val="yellow"/>
        </w:rPr>
        <w:t>democracy</w:t>
      </w:r>
      <w:r w:rsidRPr="006E1F92">
        <w:rPr>
          <w:sz w:val="16"/>
        </w:rPr>
        <w:t xml:space="preserve">, because </w:t>
      </w:r>
      <w:r w:rsidRPr="009D337B">
        <w:rPr>
          <w:rStyle w:val="Emphasis"/>
          <w:highlight w:val="yellow"/>
        </w:rPr>
        <w:t>business ownership</w:t>
      </w:r>
      <w:r w:rsidRPr="009D337B">
        <w:rPr>
          <w:sz w:val="16"/>
          <w:highlight w:val="yellow"/>
        </w:rPr>
        <w:t xml:space="preserve"> </w:t>
      </w:r>
      <w:r w:rsidRPr="009D337B">
        <w:rPr>
          <w:rStyle w:val="StyleUnderline"/>
          <w:highlight w:val="yellow"/>
        </w:rPr>
        <w:t>is tied to economic</w:t>
      </w:r>
      <w:r w:rsidRPr="006E1F92">
        <w:rPr>
          <w:rStyle w:val="StyleUnderline"/>
        </w:rPr>
        <w:t xml:space="preserve"> and political </w:t>
      </w:r>
      <w:r w:rsidRPr="009D337B">
        <w:rPr>
          <w:rStyle w:val="StyleUnderline"/>
          <w:highlight w:val="yellow"/>
        </w:rPr>
        <w:t>power</w:t>
      </w:r>
      <w:r w:rsidRPr="006E1F92">
        <w:rPr>
          <w:sz w:val="16"/>
        </w:rPr>
        <w:t xml:space="preserve">. Yet the nation’s history of racism has made it very hard for Black businesses to succeed. One horrific example? In what became known as the Tulsa Race Riot of 1921, a prosperous African American community, Greenwood, known as Black Wall Street and full of churches, homes, schools, and an array of Black-owned businesses, was tragically destroyed by a white mob, with hundreds of people killed in the violence. Yet </w:t>
      </w:r>
      <w:r w:rsidRPr="009D337B">
        <w:rPr>
          <w:rStyle w:val="Emphasis"/>
          <w:highlight w:val="yellow"/>
        </w:rPr>
        <w:t>Black entrepreneurs</w:t>
      </w:r>
      <w:r w:rsidRPr="006E1F92">
        <w:rPr>
          <w:sz w:val="16"/>
        </w:rPr>
        <w:t xml:space="preserve">, through the decades, </w:t>
      </w:r>
      <w:r w:rsidRPr="006E1F92">
        <w:rPr>
          <w:rStyle w:val="StyleUnderline"/>
        </w:rPr>
        <w:t>have built</w:t>
      </w:r>
      <w:r w:rsidRPr="006E1F92">
        <w:rPr>
          <w:sz w:val="16"/>
        </w:rPr>
        <w:t xml:space="preserve">—or had to rebuild— </w:t>
      </w:r>
      <w:r w:rsidRPr="006E1F92">
        <w:rPr>
          <w:rStyle w:val="StyleUnderline"/>
        </w:rPr>
        <w:t>valuable businesses</w:t>
      </w:r>
      <w:r w:rsidRPr="006E1F92">
        <w:rPr>
          <w:sz w:val="16"/>
        </w:rPr>
        <w:t xml:space="preserve">. Minority-owned businesses, in fact, </w:t>
      </w:r>
      <w:r w:rsidRPr="009D337B">
        <w:rPr>
          <w:rStyle w:val="StyleUnderline"/>
          <w:highlight w:val="yellow"/>
        </w:rPr>
        <w:t xml:space="preserve">played a </w:t>
      </w:r>
      <w:r w:rsidRPr="009D337B">
        <w:rPr>
          <w:rStyle w:val="Emphasis"/>
          <w:highlight w:val="yellow"/>
        </w:rPr>
        <w:t>significant role</w:t>
      </w:r>
      <w:r w:rsidRPr="009D337B">
        <w:rPr>
          <w:sz w:val="16"/>
          <w:highlight w:val="yellow"/>
        </w:rPr>
        <w:t xml:space="preserve"> </w:t>
      </w:r>
      <w:r w:rsidRPr="009D337B">
        <w:rPr>
          <w:rStyle w:val="StyleUnderline"/>
          <w:highlight w:val="yellow"/>
        </w:rPr>
        <w:t>in</w:t>
      </w:r>
      <w:r w:rsidRPr="006E1F92">
        <w:rPr>
          <w:rStyle w:val="StyleUnderline"/>
        </w:rPr>
        <w:t xml:space="preserve"> the </w:t>
      </w:r>
      <w:r w:rsidRPr="009D337B">
        <w:rPr>
          <w:rStyle w:val="StyleUnderline"/>
          <w:highlight w:val="yellow"/>
        </w:rPr>
        <w:t>success of the</w:t>
      </w:r>
      <w:r w:rsidRPr="009D337B">
        <w:rPr>
          <w:sz w:val="16"/>
          <w:highlight w:val="yellow"/>
        </w:rPr>
        <w:t xml:space="preserve"> </w:t>
      </w:r>
      <w:r w:rsidRPr="009D337B">
        <w:rPr>
          <w:rStyle w:val="Emphasis"/>
          <w:highlight w:val="yellow"/>
        </w:rPr>
        <w:t>civil rights movement</w:t>
      </w:r>
      <w:r w:rsidRPr="009D337B">
        <w:rPr>
          <w:sz w:val="16"/>
          <w:highlight w:val="yellow"/>
        </w:rPr>
        <w:t xml:space="preserve">, </w:t>
      </w:r>
      <w:r w:rsidRPr="009D337B">
        <w:rPr>
          <w:rStyle w:val="StyleUnderline"/>
          <w:highlight w:val="yellow"/>
        </w:rPr>
        <w:t xml:space="preserve">including in the </w:t>
      </w:r>
      <w:r w:rsidRPr="009D337B">
        <w:rPr>
          <w:rStyle w:val="Emphasis"/>
          <w:highlight w:val="yellow"/>
        </w:rPr>
        <w:t>Montgomery bus boycott</w:t>
      </w:r>
      <w:r w:rsidRPr="006E1F92">
        <w:rPr>
          <w:sz w:val="16"/>
        </w:rPr>
        <w:t xml:space="preserve">, so </w:t>
      </w:r>
      <w:r w:rsidRPr="006E1F92">
        <w:rPr>
          <w:rStyle w:val="StyleUnderline"/>
        </w:rPr>
        <w:t xml:space="preserve">ensuring that minority-owned businesses remain </w:t>
      </w:r>
      <w:r w:rsidRPr="006E1F92">
        <w:rPr>
          <w:rStyle w:val="Emphasis"/>
        </w:rPr>
        <w:t>vibrant</w:t>
      </w:r>
      <w:r w:rsidRPr="006E1F92">
        <w:rPr>
          <w:sz w:val="16"/>
        </w:rPr>
        <w:t>— and continue to be able to compete effectively in today’s marketplace—</w:t>
      </w:r>
      <w:r w:rsidRPr="006E1F92">
        <w:rPr>
          <w:rStyle w:val="StyleUnderline"/>
        </w:rPr>
        <w:t xml:space="preserve">is critical to </w:t>
      </w:r>
      <w:r w:rsidRPr="006E1F92">
        <w:rPr>
          <w:rStyle w:val="Emphasis"/>
        </w:rPr>
        <w:t>social</w:t>
      </w:r>
      <w:r w:rsidRPr="006E1F92">
        <w:rPr>
          <w:sz w:val="16"/>
        </w:rPr>
        <w:t xml:space="preserve"> </w:t>
      </w:r>
      <w:r w:rsidRPr="006E1F92">
        <w:rPr>
          <w:rStyle w:val="StyleUnderline"/>
        </w:rPr>
        <w:t>and</w:t>
      </w:r>
      <w:r w:rsidRPr="006E1F92">
        <w:rPr>
          <w:sz w:val="16"/>
        </w:rPr>
        <w:t xml:space="preserve"> </w:t>
      </w:r>
      <w:r w:rsidRPr="006E1F92">
        <w:rPr>
          <w:rStyle w:val="Emphasis"/>
        </w:rPr>
        <w:t>economic justice</w:t>
      </w:r>
      <w:r w:rsidRPr="006E1F92">
        <w:rPr>
          <w:sz w:val="16"/>
        </w:rPr>
        <w:t xml:space="preserve"> and to keeping American communities strong.</w:t>
      </w:r>
    </w:p>
    <w:p w14:paraId="60A114F7" w14:textId="77777777" w:rsidR="006D4434" w:rsidRPr="006E1F92" w:rsidRDefault="006D4434" w:rsidP="006D4434">
      <w:pPr>
        <w:rPr>
          <w:sz w:val="16"/>
        </w:rPr>
      </w:pPr>
      <w:r w:rsidRPr="006E1F92">
        <w:rPr>
          <w:sz w:val="16"/>
        </w:rPr>
        <w:t xml:space="preserve">The growing </w:t>
      </w:r>
      <w:r w:rsidRPr="006E1F92">
        <w:rPr>
          <w:rStyle w:val="Emphasis"/>
        </w:rPr>
        <w:t>inequalities of wealth</w:t>
      </w:r>
      <w:r w:rsidRPr="006E1F92">
        <w:rPr>
          <w:sz w:val="16"/>
        </w:rPr>
        <w:t xml:space="preserve"> </w:t>
      </w:r>
      <w:r w:rsidRPr="006E1F92">
        <w:rPr>
          <w:rStyle w:val="StyleUnderline"/>
        </w:rPr>
        <w:t xml:space="preserve">in America need to be </w:t>
      </w:r>
      <w:r w:rsidRPr="006E1F92">
        <w:rPr>
          <w:rStyle w:val="Emphasis"/>
        </w:rPr>
        <w:t>remedied</w:t>
      </w:r>
      <w:r w:rsidRPr="006E1F92">
        <w:rPr>
          <w:sz w:val="16"/>
        </w:rPr>
        <w:t xml:space="preserve">, and </w:t>
      </w:r>
      <w:r w:rsidRPr="006E1F92">
        <w:rPr>
          <w:rStyle w:val="StyleUnderline"/>
        </w:rPr>
        <w:t xml:space="preserve">concrete actions must be taken to </w:t>
      </w:r>
      <w:r w:rsidRPr="006E1F92">
        <w:rPr>
          <w:rStyle w:val="Emphasis"/>
        </w:rPr>
        <w:t>drive this change</w:t>
      </w:r>
      <w:r w:rsidRPr="006E1F92">
        <w:rPr>
          <w:sz w:val="16"/>
        </w:rPr>
        <w:t xml:space="preserve">. In addition to </w:t>
      </w:r>
      <w:r w:rsidRPr="006E1F92">
        <w:rPr>
          <w:rStyle w:val="StyleUnderline"/>
        </w:rPr>
        <w:t>changes to</w:t>
      </w:r>
      <w:r w:rsidRPr="006E1F92">
        <w:rPr>
          <w:sz w:val="16"/>
        </w:rPr>
        <w:t xml:space="preserve"> the nation’s </w:t>
      </w:r>
      <w:r w:rsidRPr="006E1F92">
        <w:rPr>
          <w:rStyle w:val="Emphasis"/>
        </w:rPr>
        <w:t>antitrust laws</w:t>
      </w:r>
      <w:r w:rsidRPr="006E1F92">
        <w:rPr>
          <w:sz w:val="16"/>
        </w:rPr>
        <w:t xml:space="preserve"> </w:t>
      </w:r>
      <w:r w:rsidRPr="006E1F92">
        <w:rPr>
          <w:rStyle w:val="StyleUnderline"/>
        </w:rPr>
        <w:t>and enforcement</w:t>
      </w:r>
      <w:r w:rsidRPr="006E1F92">
        <w:rPr>
          <w:sz w:val="16"/>
        </w:rPr>
        <w:t>, we need tax reform and other changes that would ask our wealthiest citizens to pay their fair share of taxes and that would strengthen labor unions and the American economy. For example, I’ve been a big supporter of Representative Jim Clyburn’s legislation to fight persistent poverty. House majority whip Jim Clyburn has urged Congress to adopt a “10|20|30 formula” that would direct that at least 10 percent of federal investments be made in persistent poverty communities where 20 percent or more of the population has lived below the poverty line for the last 30 years. “In the United States,” Clyburn notes, “there are 485 counties where 20 percent or more of the population has been living below the poverty line for the last 30 years.” Representative Clyburn and I have also introduced comprehensive broadband infrastructure legislation to expand access to affordable high-speed internet in an effort to combat the digital divide.</w:t>
      </w:r>
    </w:p>
    <w:p w14:paraId="1EAE31D5" w14:textId="77777777" w:rsidR="006D4434" w:rsidRPr="006E1F92" w:rsidRDefault="006D4434" w:rsidP="006D4434">
      <w:pPr>
        <w:rPr>
          <w:sz w:val="16"/>
        </w:rPr>
      </w:pPr>
      <w:r w:rsidRPr="006E1F92">
        <w:rPr>
          <w:sz w:val="16"/>
        </w:rPr>
        <w:t>While the COVID-19 pandemic shed a gigantic spotlight on income and racial disparities, these disparities have been with us for a long time. To reduce income and racial disparities, there are, in fact, all kinds of additional tax, education, health-care, and wage policies that we must champion, including to make the tax system more fair. For example, we need to roll back the excesses of the 2017 Trump tax bill and raise the corporate tax rate from 21 to 25 percent so that we can fund and rebuild American infrastructure and create good-paying jobs. The wealthiest members of our society, as well as big corporations, need to pay their fair share of taxes so that we can make necessary investments in education, infrastructure, and health care and in people and communities in need.</w:t>
      </w:r>
    </w:p>
    <w:p w14:paraId="1BBA73A6" w14:textId="77777777" w:rsidR="006D4434" w:rsidRPr="006E1F92" w:rsidRDefault="006D4434" w:rsidP="006D4434">
      <w:pPr>
        <w:rPr>
          <w:sz w:val="16"/>
        </w:rPr>
      </w:pPr>
      <w:r w:rsidRPr="006E1F92">
        <w:rPr>
          <w:sz w:val="16"/>
        </w:rPr>
        <w:t>We need to make one- and two-year community college degrees and training certifications free for those who pursue them so that we can incentivize people to go into fields where there are or will be job openings. We need to make four-year college degrees more affordable and help with student debt. We need to fix our roads and bridges and rail and expand broadband. We need to expand access to health care and make prescription drugs and medical treatments more affordable, and we need to get to universal health care as a moral imperative. After all, health care is a right, not a privilege. We also need to invest in impoverished communities and in quality child care, protect people’s retirements, raise the minimum wage to $15 an hour, and pass the Paycheck Fairness Act to ensure the payment of living wages and to help eliminate gender and racial pay disparities.</w:t>
      </w:r>
    </w:p>
    <w:p w14:paraId="5AF374C7" w14:textId="77777777" w:rsidR="006D4434" w:rsidRPr="006E1F92" w:rsidRDefault="006D4434" w:rsidP="006D4434">
      <w:pPr>
        <w:rPr>
          <w:sz w:val="16"/>
        </w:rPr>
      </w:pPr>
      <w:r w:rsidRPr="006E1F92">
        <w:rPr>
          <w:sz w:val="16"/>
        </w:rPr>
        <w:t xml:space="preserve">But </w:t>
      </w:r>
      <w:r w:rsidRPr="006E1F92">
        <w:rPr>
          <w:rStyle w:val="StyleUnderline"/>
        </w:rPr>
        <w:t>to</w:t>
      </w:r>
      <w:r w:rsidRPr="006E1F92">
        <w:rPr>
          <w:sz w:val="16"/>
        </w:rPr>
        <w:t xml:space="preserve"> truly </w:t>
      </w:r>
      <w:r w:rsidRPr="006E1F92">
        <w:rPr>
          <w:rStyle w:val="StyleUnderline"/>
        </w:rPr>
        <w:t xml:space="preserve">ensure that the gains of </w:t>
      </w:r>
      <w:r w:rsidRPr="006E1F92">
        <w:rPr>
          <w:rStyle w:val="Emphasis"/>
        </w:rPr>
        <w:t>competition</w:t>
      </w:r>
      <w:r w:rsidRPr="006E1F92">
        <w:rPr>
          <w:sz w:val="16"/>
        </w:rPr>
        <w:t xml:space="preserve"> </w:t>
      </w:r>
      <w:r w:rsidRPr="006E1F92">
        <w:rPr>
          <w:rStyle w:val="StyleUnderline"/>
        </w:rPr>
        <w:t xml:space="preserve">and </w:t>
      </w:r>
      <w:r w:rsidRPr="006E1F92">
        <w:rPr>
          <w:rStyle w:val="Emphasis"/>
        </w:rPr>
        <w:t>free enterprise</w:t>
      </w:r>
      <w:r w:rsidRPr="006E1F92">
        <w:rPr>
          <w:sz w:val="16"/>
        </w:rPr>
        <w:t xml:space="preserve"> </w:t>
      </w:r>
      <w:r w:rsidRPr="006E1F92">
        <w:rPr>
          <w:rStyle w:val="StyleUnderline"/>
        </w:rPr>
        <w:t xml:space="preserve">go to entrepreneurs and workers (as opposed to the </w:t>
      </w:r>
      <w:r w:rsidRPr="006E1F92">
        <w:rPr>
          <w:rStyle w:val="Emphasis"/>
        </w:rPr>
        <w:t>monopolists</w:t>
      </w:r>
      <w:r w:rsidRPr="006E1F92">
        <w:rPr>
          <w:sz w:val="16"/>
        </w:rPr>
        <w:t xml:space="preserve"> </w:t>
      </w:r>
      <w:r w:rsidRPr="006E1F92">
        <w:rPr>
          <w:rStyle w:val="StyleUnderline"/>
        </w:rPr>
        <w:t xml:space="preserve">who seek to stifle competition), </w:t>
      </w:r>
      <w:r w:rsidRPr="009D337B">
        <w:rPr>
          <w:rStyle w:val="StyleUnderline"/>
          <w:highlight w:val="yellow"/>
        </w:rPr>
        <w:t>we must</w:t>
      </w:r>
      <w:r w:rsidRPr="006E1F92">
        <w:rPr>
          <w:sz w:val="16"/>
        </w:rPr>
        <w:t xml:space="preserve"> also </w:t>
      </w:r>
      <w:r w:rsidRPr="009D337B">
        <w:rPr>
          <w:rStyle w:val="StyleUnderline"/>
          <w:highlight w:val="yellow"/>
        </w:rPr>
        <w:t>focus on</w:t>
      </w:r>
      <w:r w:rsidRPr="006E1F92">
        <w:rPr>
          <w:sz w:val="16"/>
        </w:rPr>
        <w:t xml:space="preserve"> our </w:t>
      </w:r>
      <w:r w:rsidRPr="009D337B">
        <w:rPr>
          <w:rStyle w:val="Emphasis"/>
          <w:highlight w:val="yellow"/>
        </w:rPr>
        <w:t>competition policy</w:t>
      </w:r>
      <w:r w:rsidRPr="009D337B">
        <w:rPr>
          <w:sz w:val="16"/>
          <w:highlight w:val="yellow"/>
        </w:rPr>
        <w:t xml:space="preserve"> </w:t>
      </w:r>
      <w:r w:rsidRPr="009D337B">
        <w:rPr>
          <w:rStyle w:val="StyleUnderline"/>
          <w:highlight w:val="yellow"/>
        </w:rPr>
        <w:t>and</w:t>
      </w:r>
      <w:r w:rsidRPr="006E1F92">
        <w:rPr>
          <w:sz w:val="16"/>
        </w:rPr>
        <w:t xml:space="preserve"> thus </w:t>
      </w:r>
      <w:r w:rsidRPr="009D337B">
        <w:rPr>
          <w:rStyle w:val="StyleUnderline"/>
          <w:highlight w:val="yellow"/>
        </w:rPr>
        <w:t xml:space="preserve">even the playing field for </w:t>
      </w:r>
      <w:r w:rsidRPr="009D337B">
        <w:rPr>
          <w:rStyle w:val="Emphasis"/>
          <w:highlight w:val="yellow"/>
        </w:rPr>
        <w:t>small businesses</w:t>
      </w:r>
      <w:r w:rsidRPr="009D337B">
        <w:rPr>
          <w:sz w:val="16"/>
          <w:highlight w:val="yellow"/>
        </w:rPr>
        <w:t xml:space="preserve"> </w:t>
      </w:r>
      <w:r w:rsidRPr="009D337B">
        <w:rPr>
          <w:rStyle w:val="StyleUnderline"/>
          <w:highlight w:val="yellow"/>
        </w:rPr>
        <w:t xml:space="preserve">and </w:t>
      </w:r>
      <w:r w:rsidRPr="009D337B">
        <w:rPr>
          <w:rStyle w:val="Emphasis"/>
          <w:highlight w:val="yellow"/>
        </w:rPr>
        <w:t>workers</w:t>
      </w:r>
      <w:r w:rsidRPr="006E1F92">
        <w:rPr>
          <w:sz w:val="16"/>
        </w:rPr>
        <w:t xml:space="preserve">. Today, </w:t>
      </w:r>
      <w:r w:rsidRPr="006E1F92">
        <w:rPr>
          <w:rStyle w:val="StyleUnderline"/>
        </w:rPr>
        <w:t>many Americans are saddled with</w:t>
      </w:r>
      <w:r w:rsidRPr="006E1F92">
        <w:rPr>
          <w:sz w:val="16"/>
        </w:rPr>
        <w:t xml:space="preserve"> credit card </w:t>
      </w:r>
      <w:r w:rsidRPr="006E1F92">
        <w:rPr>
          <w:rStyle w:val="Emphasis"/>
        </w:rPr>
        <w:t>debt</w:t>
      </w:r>
      <w:r w:rsidRPr="006E1F92">
        <w:rPr>
          <w:sz w:val="16"/>
        </w:rPr>
        <w:t xml:space="preserve"> </w:t>
      </w:r>
      <w:r w:rsidRPr="006E1F92">
        <w:rPr>
          <w:rStyle w:val="StyleUnderline"/>
        </w:rPr>
        <w:t>and are working</w:t>
      </w:r>
      <w:r w:rsidRPr="006E1F92">
        <w:rPr>
          <w:sz w:val="16"/>
        </w:rPr>
        <w:t xml:space="preserve"> </w:t>
      </w:r>
      <w:r w:rsidRPr="006E1F92">
        <w:rPr>
          <w:rStyle w:val="Emphasis"/>
        </w:rPr>
        <w:t>long hours</w:t>
      </w:r>
      <w:r w:rsidRPr="006E1F92">
        <w:rPr>
          <w:sz w:val="16"/>
        </w:rPr>
        <w:t xml:space="preserve"> to keep up with paying their bills, </w:t>
      </w:r>
      <w:r w:rsidRPr="006E1F92">
        <w:rPr>
          <w:rStyle w:val="StyleUnderline"/>
        </w:rPr>
        <w:t>while some Americans need to work two</w:t>
      </w:r>
      <w:r w:rsidRPr="006E1F92">
        <w:rPr>
          <w:sz w:val="16"/>
        </w:rPr>
        <w:t>—</w:t>
      </w:r>
      <w:r w:rsidRPr="006E1F92">
        <w:rPr>
          <w:rStyle w:val="StyleUnderline"/>
        </w:rPr>
        <w:t>or</w:t>
      </w:r>
      <w:r w:rsidRPr="006E1F92">
        <w:rPr>
          <w:sz w:val="16"/>
        </w:rPr>
        <w:t xml:space="preserve"> even </w:t>
      </w:r>
      <w:r w:rsidRPr="006E1F92">
        <w:rPr>
          <w:rStyle w:val="StyleUnderline"/>
        </w:rPr>
        <w:t>three</w:t>
      </w:r>
      <w:r w:rsidRPr="006E1F92">
        <w:rPr>
          <w:sz w:val="16"/>
        </w:rPr>
        <w:t xml:space="preserve"> or more —</w:t>
      </w:r>
      <w:r w:rsidRPr="006E1F92">
        <w:rPr>
          <w:rStyle w:val="StyleUnderline"/>
        </w:rPr>
        <w:t>jobs just to get by</w:t>
      </w:r>
      <w:r w:rsidRPr="006E1F92">
        <w:rPr>
          <w:sz w:val="16"/>
        </w:rPr>
        <w:t>. During the Great Recession, more than 5 percent of Americans held multiple jobs, with the rate of multiple job holding declining just slightly, to 4.9 percent, as of 2017. Many people started “side hustles” such as driving for Uber or Lyft to supplement their income or added another job as a waitress or independent contractor.</w:t>
      </w:r>
    </w:p>
    <w:p w14:paraId="48D3EF74" w14:textId="77777777" w:rsidR="006D4434" w:rsidRDefault="006D4434" w:rsidP="006D4434">
      <w:pPr>
        <w:rPr>
          <w:sz w:val="16"/>
        </w:rPr>
      </w:pPr>
      <w:r w:rsidRPr="006E1F92">
        <w:rPr>
          <w:rStyle w:val="StyleUnderline"/>
        </w:rPr>
        <w:t xml:space="preserve">To help </w:t>
      </w:r>
      <w:r w:rsidRPr="006E1F92">
        <w:rPr>
          <w:rStyle w:val="Emphasis"/>
        </w:rPr>
        <w:t>American workers</w:t>
      </w:r>
      <w:r w:rsidRPr="006E1F92">
        <w:rPr>
          <w:sz w:val="16"/>
        </w:rPr>
        <w:t xml:space="preserve">, in addition to all of the tax, education, and social services changes that rightfully dominate economic discussions, </w:t>
      </w:r>
      <w:r w:rsidRPr="006E1F92">
        <w:rPr>
          <w:rStyle w:val="StyleUnderline"/>
        </w:rPr>
        <w:t>we</w:t>
      </w:r>
      <w:r w:rsidRPr="006E1F92">
        <w:rPr>
          <w:sz w:val="16"/>
        </w:rPr>
        <w:t xml:space="preserve"> </w:t>
      </w:r>
      <w:r w:rsidRPr="006E1F92">
        <w:rPr>
          <w:rStyle w:val="StyleUnderline"/>
        </w:rPr>
        <w:t>must</w:t>
      </w:r>
      <w:r w:rsidRPr="006E1F92">
        <w:rPr>
          <w:sz w:val="16"/>
        </w:rPr>
        <w:t xml:space="preserve"> also </w:t>
      </w:r>
      <w:r w:rsidRPr="006E1F92">
        <w:rPr>
          <w:rStyle w:val="Emphasis"/>
        </w:rPr>
        <w:t>zero in</w:t>
      </w:r>
      <w:r w:rsidRPr="006E1F92">
        <w:rPr>
          <w:sz w:val="16"/>
        </w:rPr>
        <w:t xml:space="preserve"> </w:t>
      </w:r>
      <w:r w:rsidRPr="006E1F92">
        <w:rPr>
          <w:rStyle w:val="StyleUnderline"/>
        </w:rPr>
        <w:t xml:space="preserve">on a </w:t>
      </w:r>
      <w:r w:rsidRPr="006E1F92">
        <w:rPr>
          <w:rStyle w:val="Emphasis"/>
        </w:rPr>
        <w:t>new competition policy</w:t>
      </w:r>
      <w:r w:rsidRPr="006E1F92">
        <w:rPr>
          <w:sz w:val="16"/>
        </w:rPr>
        <w:t xml:space="preserve"> </w:t>
      </w:r>
      <w:r w:rsidRPr="006E1F92">
        <w:rPr>
          <w:rStyle w:val="StyleUnderline"/>
        </w:rPr>
        <w:t>for America</w:t>
      </w:r>
      <w:r w:rsidRPr="006E1F92">
        <w:rPr>
          <w:sz w:val="16"/>
        </w:rPr>
        <w:t xml:space="preserve">. As with all things, to truly make it better for workers, this issue of </w:t>
      </w:r>
      <w:r w:rsidRPr="009D337B">
        <w:rPr>
          <w:rStyle w:val="Emphasis"/>
          <w:highlight w:val="yellow"/>
        </w:rPr>
        <w:t>antitrust enforcement</w:t>
      </w:r>
      <w:r w:rsidRPr="006E1F92">
        <w:rPr>
          <w:sz w:val="16"/>
        </w:rPr>
        <w:t xml:space="preserve"> and reform </w:t>
      </w:r>
      <w:r w:rsidRPr="009D337B">
        <w:rPr>
          <w:rStyle w:val="StyleUnderline"/>
          <w:highlight w:val="yellow"/>
        </w:rPr>
        <w:t xml:space="preserve">must be pushed to the </w:t>
      </w:r>
      <w:r w:rsidRPr="009D337B">
        <w:rPr>
          <w:rStyle w:val="Emphasis"/>
          <w:highlight w:val="yellow"/>
        </w:rPr>
        <w:t>center</w:t>
      </w:r>
      <w:r w:rsidRPr="006E1F92">
        <w:rPr>
          <w:sz w:val="16"/>
        </w:rPr>
        <w:t xml:space="preserve"> and included up front in political debates and discussions, in party platforms, and in candidate stump speeches. We can make change, but only if we push for it.</w:t>
      </w:r>
    </w:p>
    <w:bookmarkEnd w:id="6"/>
    <w:p w14:paraId="059603F8" w14:textId="77777777" w:rsidR="006D4434" w:rsidRPr="00C00601" w:rsidRDefault="006D4434" w:rsidP="006D4434">
      <w:pPr>
        <w:rPr>
          <w:b/>
          <w:iCs/>
          <w:u w:val="single"/>
          <w:bdr w:val="single" w:sz="12" w:space="0" w:color="auto" w:frame="1"/>
        </w:rPr>
      </w:pPr>
    </w:p>
    <w:p w14:paraId="19246321" w14:textId="77777777" w:rsidR="006D4434" w:rsidRDefault="006D4434" w:rsidP="006D4434">
      <w:pPr>
        <w:pStyle w:val="Heading1"/>
      </w:pPr>
      <w:r>
        <w:t>1AR</w:t>
      </w:r>
    </w:p>
    <w:p w14:paraId="23FB95CC" w14:textId="77777777" w:rsidR="006D4434" w:rsidRDefault="006D4434" w:rsidP="006D4434">
      <w:pPr>
        <w:pStyle w:val="Heading2"/>
      </w:pPr>
      <w:r>
        <w:t>Dynamism</w:t>
      </w:r>
    </w:p>
    <w:p w14:paraId="05AE7E6B" w14:textId="77777777" w:rsidR="006D4434" w:rsidRDefault="006D4434" w:rsidP="006D4434">
      <w:pPr>
        <w:pStyle w:val="Heading3"/>
        <w:rPr>
          <w:rFonts w:cs="Arial"/>
        </w:rPr>
      </w:pPr>
      <w:r>
        <w:rPr>
          <w:rFonts w:cs="Arial"/>
        </w:rPr>
        <w:t>1AR – AT: Status</w:t>
      </w:r>
    </w:p>
    <w:p w14:paraId="1234710B" w14:textId="77777777" w:rsidR="006D4434" w:rsidRPr="008C3FEF" w:rsidRDefault="006D4434" w:rsidP="006D4434">
      <w:pPr>
        <w:pStyle w:val="Heading4"/>
        <w:rPr>
          <w:rFonts w:cs="Arial"/>
          <w:b w:val="0"/>
          <w:bCs/>
        </w:rPr>
      </w:pPr>
      <w:bookmarkStart w:id="7" w:name="_Hlk65930674"/>
      <w:r>
        <w:rPr>
          <w:rFonts w:cs="Arial"/>
        </w:rPr>
        <w:t xml:space="preserve">Status seeking theory wrong. </w:t>
      </w:r>
    </w:p>
    <w:p w14:paraId="00E15FE2" w14:textId="77777777" w:rsidR="006D4434" w:rsidRPr="008C3FEF" w:rsidRDefault="006D4434" w:rsidP="006D4434">
      <w:pPr>
        <w:rPr>
          <w:sz w:val="16"/>
        </w:rPr>
      </w:pPr>
      <w:r w:rsidRPr="008C3FEF">
        <w:rPr>
          <w:rStyle w:val="Style13ptBold"/>
        </w:rPr>
        <w:t>Ward ’17</w:t>
      </w:r>
      <w:r w:rsidRPr="008C3FEF">
        <w:t xml:space="preserve"> </w:t>
      </w:r>
      <w:r w:rsidRPr="008C3FEF">
        <w:rPr>
          <w:sz w:val="16"/>
        </w:rPr>
        <w:t xml:space="preserve">(Steven Michael; Assistant Professor of Government and the Associate Director of the Judith Reppy Institute for Peace and Conflict Studies at Cornell University, PhD from Georgetown University’s Department of Government; December 2017; “Lost in Translation: Social Identity Theory and the Study of Status in World Politics”; </w:t>
      </w:r>
      <w:hyperlink r:id="rId9" w:history="1">
        <w:r w:rsidRPr="008C3FEF">
          <w:rPr>
            <w:rStyle w:val="Hyperlink"/>
            <w:sz w:val="16"/>
          </w:rPr>
          <w:t>https://academic.oup.com/isq/article-abstract/61/4/821/4658792</w:t>
        </w:r>
      </w:hyperlink>
      <w:r w:rsidRPr="008C3FEF">
        <w:rPr>
          <w:sz w:val="16"/>
        </w:rPr>
        <w:t>; International Studies Quarterly, Volume 61, Issue 4; accessed 2/2/20; TV)</w:t>
      </w:r>
    </w:p>
    <w:p w14:paraId="61280D02" w14:textId="77777777" w:rsidR="006D4434" w:rsidRPr="008C3FEF" w:rsidRDefault="006D4434" w:rsidP="006D4434">
      <w:pPr>
        <w:rPr>
          <w:sz w:val="16"/>
        </w:rPr>
      </w:pPr>
      <w:r w:rsidRPr="008C3FEF">
        <w:rPr>
          <w:sz w:val="16"/>
        </w:rPr>
        <w:t xml:space="preserve">Geopolitical Conflict in the “Flattened” SIT Framework </w:t>
      </w:r>
      <w:r w:rsidRPr="008C3FEF">
        <w:rPr>
          <w:rStyle w:val="StyleUnderline"/>
        </w:rPr>
        <w:t>As they lay out the</w:t>
      </w:r>
      <w:r w:rsidRPr="008C3FEF">
        <w:rPr>
          <w:sz w:val="16"/>
        </w:rPr>
        <w:t xml:space="preserve"> workings of the </w:t>
      </w:r>
      <w:r w:rsidRPr="008C3FEF">
        <w:rPr>
          <w:rStyle w:val="Emphasis"/>
        </w:rPr>
        <w:t>flattened SIT framework</w:t>
      </w:r>
      <w:r w:rsidRPr="008C3FEF">
        <w:rPr>
          <w:rStyle w:val="StyleUnderline"/>
        </w:rPr>
        <w:t>, users</w:t>
      </w:r>
      <w:r w:rsidRPr="008C3FEF">
        <w:rPr>
          <w:sz w:val="16"/>
        </w:rPr>
        <w:t xml:space="preserve"> of the model </w:t>
      </w:r>
      <w:r w:rsidRPr="008C3FEF">
        <w:rPr>
          <w:rStyle w:val="StyleUnderline"/>
        </w:rPr>
        <w:t>do little to develop the logics</w:t>
      </w:r>
      <w:r w:rsidRPr="008C3FEF">
        <w:rPr>
          <w:sz w:val="16"/>
        </w:rPr>
        <w:t xml:space="preserve"> or describe the mechanisms </w:t>
      </w:r>
      <w:r w:rsidRPr="008C3FEF">
        <w:rPr>
          <w:rStyle w:val="StyleUnderline"/>
        </w:rPr>
        <w:t>that lead from</w:t>
      </w:r>
      <w:r w:rsidRPr="008C3FEF">
        <w:rPr>
          <w:sz w:val="16"/>
        </w:rPr>
        <w:t xml:space="preserve"> changes in </w:t>
      </w:r>
      <w:r w:rsidRPr="008C3FEF">
        <w:rPr>
          <w:rStyle w:val="StyleUnderline"/>
        </w:rPr>
        <w:t xml:space="preserve">social conditions to </w:t>
      </w:r>
      <w:r w:rsidRPr="008C3FEF">
        <w:rPr>
          <w:rStyle w:val="Emphasis"/>
        </w:rPr>
        <w:t xml:space="preserve">strategic choices. </w:t>
      </w:r>
      <w:r w:rsidRPr="008C3FEF">
        <w:rPr>
          <w:sz w:val="16"/>
        </w:rPr>
        <w:t xml:space="preserve">Rather, </w:t>
      </w:r>
      <w:r w:rsidRPr="008C3FEF">
        <w:rPr>
          <w:rStyle w:val="StyleUnderline"/>
        </w:rPr>
        <w:t>they rely heavily on appeals to</w:t>
      </w:r>
      <w:r w:rsidRPr="008C3FEF">
        <w:rPr>
          <w:sz w:val="16"/>
        </w:rPr>
        <w:t xml:space="preserve"> the insights of </w:t>
      </w:r>
      <w:r w:rsidRPr="008C3FEF">
        <w:rPr>
          <w:rStyle w:val="StyleUnderline"/>
        </w:rPr>
        <w:t>social psychologists to justify their claims</w:t>
      </w:r>
      <w:r w:rsidRPr="008C3FEF">
        <w:rPr>
          <w:sz w:val="16"/>
        </w:rPr>
        <w:t xml:space="preserve"> (Larson and Shevchenko 2010, 70–76; 2014a, 38–43; Lee 2016, 32–33). But </w:t>
      </w:r>
      <w:r w:rsidRPr="008C3FEF">
        <w:rPr>
          <w:rStyle w:val="StyleUnderline"/>
          <w:highlight w:val="yellow"/>
        </w:rPr>
        <w:t>the</w:t>
      </w:r>
      <w:r w:rsidRPr="008C3FEF">
        <w:rPr>
          <w:rStyle w:val="StyleUnderline"/>
        </w:rPr>
        <w:t xml:space="preserve"> theoretical </w:t>
      </w:r>
      <w:r w:rsidRPr="008C3FEF">
        <w:rPr>
          <w:rStyle w:val="StyleUnderline"/>
          <w:highlight w:val="yellow"/>
        </w:rPr>
        <w:t>relationship</w:t>
      </w:r>
      <w:r w:rsidRPr="008C3FEF">
        <w:rPr>
          <w:rStyle w:val="StyleUnderline"/>
        </w:rPr>
        <w:t xml:space="preserve"> at the heart of the </w:t>
      </w:r>
      <w:r w:rsidRPr="008C3FEF">
        <w:rPr>
          <w:sz w:val="16"/>
        </w:rPr>
        <w:t xml:space="preserve">flattened </w:t>
      </w:r>
      <w:r w:rsidRPr="008C3FEF">
        <w:rPr>
          <w:rStyle w:val="StyleUnderline"/>
        </w:rPr>
        <w:t>framework—</w:t>
      </w:r>
      <w:r w:rsidRPr="008C3FEF">
        <w:rPr>
          <w:rStyle w:val="StyleUnderline"/>
          <w:highlight w:val="yellow"/>
        </w:rPr>
        <w:t>between elite club impermeability and</w:t>
      </w:r>
      <w:r w:rsidRPr="008C3FEF">
        <w:rPr>
          <w:rStyle w:val="StyleUnderline"/>
        </w:rPr>
        <w:t xml:space="preserve"> </w:t>
      </w:r>
      <w:r w:rsidRPr="008C3FEF">
        <w:rPr>
          <w:rStyle w:val="Emphasis"/>
        </w:rPr>
        <w:t xml:space="preserve">status-driven </w:t>
      </w:r>
      <w:r w:rsidRPr="008C3FEF">
        <w:rPr>
          <w:rStyle w:val="Emphasis"/>
          <w:highlight w:val="yellow"/>
        </w:rPr>
        <w:t>conflict</w:t>
      </w:r>
      <w:r w:rsidRPr="008C3FEF">
        <w:rPr>
          <w:rStyle w:val="StyleUnderline"/>
        </w:rPr>
        <w:t>—</w:t>
      </w:r>
      <w:r w:rsidRPr="008C3FEF">
        <w:rPr>
          <w:rStyle w:val="StyleUnderline"/>
          <w:highlight w:val="yellow"/>
        </w:rPr>
        <w:t xml:space="preserve">has </w:t>
      </w:r>
      <w:r w:rsidRPr="008C3FEF">
        <w:rPr>
          <w:rStyle w:val="Emphasis"/>
          <w:highlight w:val="yellow"/>
        </w:rPr>
        <w:t>no foundation</w:t>
      </w:r>
      <w:r w:rsidRPr="008C3FEF">
        <w:rPr>
          <w:rStyle w:val="StyleUnderline"/>
          <w:highlight w:val="yellow"/>
        </w:rPr>
        <w:t xml:space="preserve"> in the social-psychological version</w:t>
      </w:r>
      <w:r w:rsidRPr="008C3FEF">
        <w:rPr>
          <w:rStyle w:val="StyleUnderline"/>
        </w:rPr>
        <w:t xml:space="preserve"> of SIT. </w:t>
      </w:r>
      <w:r w:rsidRPr="008C3FEF">
        <w:rPr>
          <w:sz w:val="16"/>
        </w:rPr>
        <w:t xml:space="preserve">The flattened model’s account of geopolitical conflict centers on a redefined version of the concept of impermeability. </w:t>
      </w:r>
      <w:r w:rsidRPr="008C3FEF">
        <w:rPr>
          <w:rStyle w:val="StyleUnderline"/>
        </w:rPr>
        <w:t xml:space="preserve">In </w:t>
      </w:r>
      <w:r w:rsidRPr="008C3FEF">
        <w:rPr>
          <w:sz w:val="16"/>
        </w:rPr>
        <w:t xml:space="preserve">the social-psychological version of </w:t>
      </w:r>
      <w:r w:rsidRPr="008C3FEF">
        <w:rPr>
          <w:rStyle w:val="StyleUnderline"/>
        </w:rPr>
        <w:t xml:space="preserve">SIT, impermeability denotes </w:t>
      </w:r>
      <w:r w:rsidRPr="008C3FEF">
        <w:rPr>
          <w:rStyle w:val="Emphasis"/>
        </w:rPr>
        <w:t>an obstacle</w:t>
      </w:r>
      <w:r w:rsidRPr="008C3FEF">
        <w:rPr>
          <w:rStyle w:val="StyleUnderline"/>
        </w:rPr>
        <w:t xml:space="preserve"> to </w:t>
      </w:r>
      <w:r w:rsidRPr="008C3FEF">
        <w:rPr>
          <w:sz w:val="16"/>
        </w:rPr>
        <w:t xml:space="preserve">individual disidentification and </w:t>
      </w:r>
      <w:r w:rsidRPr="008C3FEF">
        <w:rPr>
          <w:rStyle w:val="StyleUnderline"/>
        </w:rPr>
        <w:t>re-identification</w:t>
      </w:r>
      <w:r w:rsidRPr="008C3FEF">
        <w:rPr>
          <w:sz w:val="16"/>
        </w:rPr>
        <w:t xml:space="preserve">. The flattened model redefines impermeability as an obstacle that prevents a state from joining an elite status club: </w:t>
      </w:r>
      <w:r w:rsidRPr="008C3FEF">
        <w:rPr>
          <w:rStyle w:val="StyleUnderline"/>
        </w:rPr>
        <w:t xml:space="preserve">used in this context, the term refers to the </w:t>
      </w:r>
      <w:r w:rsidRPr="008C3FEF">
        <w:rPr>
          <w:rStyle w:val="Emphasis"/>
        </w:rPr>
        <w:t>persistent denial</w:t>
      </w:r>
      <w:r w:rsidRPr="008C3FEF">
        <w:rPr>
          <w:rStyle w:val="StyleUnderline"/>
        </w:rPr>
        <w:t xml:space="preserve"> of a state’s status claim. The flattened model</w:t>
      </w:r>
      <w:r w:rsidRPr="008C3FEF">
        <w:rPr>
          <w:sz w:val="16"/>
        </w:rPr>
        <w:t xml:space="preserve"> then </w:t>
      </w:r>
      <w:r w:rsidRPr="008C3FEF">
        <w:rPr>
          <w:rStyle w:val="StyleUnderline"/>
        </w:rPr>
        <w:t xml:space="preserve">reformulates the impermeability hypothesis: </w:t>
      </w:r>
      <w:r w:rsidRPr="008C3FEF">
        <w:rPr>
          <w:rStyle w:val="StyleUnderline"/>
          <w:highlight w:val="yellow"/>
        </w:rPr>
        <w:t>the experience of</w:t>
      </w:r>
      <w:r w:rsidRPr="008C3FEF">
        <w:rPr>
          <w:rStyle w:val="StyleUnderline"/>
        </w:rPr>
        <w:t xml:space="preserve"> persistent</w:t>
      </w:r>
      <w:r w:rsidRPr="008C3FEF">
        <w:rPr>
          <w:sz w:val="16"/>
        </w:rPr>
        <w:t xml:space="preserve"> international </w:t>
      </w:r>
      <w:r w:rsidRPr="008C3FEF">
        <w:rPr>
          <w:rStyle w:val="StyleUnderline"/>
          <w:highlight w:val="yellow"/>
        </w:rPr>
        <w:t>status denial is supposed to cause</w:t>
      </w:r>
      <w:r w:rsidRPr="008C3FEF">
        <w:rPr>
          <w:rStyle w:val="StyleUnderline"/>
        </w:rPr>
        <w:t xml:space="preserve"> states to pursue</w:t>
      </w:r>
      <w:r w:rsidRPr="008C3FEF">
        <w:rPr>
          <w:sz w:val="16"/>
        </w:rPr>
        <w:t xml:space="preserve"> </w:t>
      </w:r>
      <w:r w:rsidRPr="008C3FEF">
        <w:rPr>
          <w:rStyle w:val="Emphasis"/>
        </w:rPr>
        <w:t xml:space="preserve">geopolitically </w:t>
      </w:r>
      <w:r w:rsidRPr="008C3FEF">
        <w:rPr>
          <w:rStyle w:val="Emphasis"/>
          <w:highlight w:val="yellow"/>
        </w:rPr>
        <w:t>competitive</w:t>
      </w:r>
      <w:r w:rsidRPr="008C3FEF">
        <w:rPr>
          <w:sz w:val="16"/>
        </w:rPr>
        <w:t xml:space="preserve"> forms of </w:t>
      </w:r>
      <w:r w:rsidRPr="008C3FEF">
        <w:rPr>
          <w:rStyle w:val="Emphasis"/>
          <w:highlight w:val="yellow"/>
        </w:rPr>
        <w:t>status-seeking</w:t>
      </w:r>
      <w:r w:rsidRPr="008C3FEF">
        <w:rPr>
          <w:sz w:val="16"/>
        </w:rPr>
        <w:t xml:space="preserve"> (</w:t>
      </w:r>
      <w:r w:rsidRPr="008C3FEF">
        <w:rPr>
          <w:rStyle w:val="Emphasis"/>
          <w:highlight w:val="yellow"/>
        </w:rPr>
        <w:t>Larson and Shevchenko</w:t>
      </w:r>
      <w:r w:rsidRPr="008C3FEF">
        <w:rPr>
          <w:sz w:val="16"/>
        </w:rPr>
        <w:t xml:space="preserve"> 2010, 72, 75; 2014a, 39, 56–57; Wolf 2014a, 218; Lee 2016, 33). </w:t>
      </w:r>
      <w:r w:rsidRPr="008C3FEF">
        <w:rPr>
          <w:rStyle w:val="StyleUnderline"/>
          <w:highlight w:val="yellow"/>
        </w:rPr>
        <w:t>This</w:t>
      </w:r>
      <w:r w:rsidRPr="008C3FEF">
        <w:rPr>
          <w:rStyle w:val="StyleUnderline"/>
        </w:rPr>
        <w:t xml:space="preserve"> version of the</w:t>
      </w:r>
      <w:r w:rsidRPr="008C3FEF">
        <w:rPr>
          <w:sz w:val="16"/>
        </w:rPr>
        <w:t xml:space="preserve"> impermeability </w:t>
      </w:r>
      <w:r w:rsidRPr="008C3FEF">
        <w:rPr>
          <w:rStyle w:val="StyleUnderline"/>
        </w:rPr>
        <w:t xml:space="preserve">hypothesis </w:t>
      </w:r>
      <w:r w:rsidRPr="008C3FEF">
        <w:rPr>
          <w:rStyle w:val="StyleUnderline"/>
          <w:highlight w:val="yellow"/>
        </w:rPr>
        <w:t>is not supported by</w:t>
      </w:r>
      <w:r w:rsidRPr="008C3FEF">
        <w:rPr>
          <w:rStyle w:val="StyleUnderline"/>
        </w:rPr>
        <w:t xml:space="preserve"> the </w:t>
      </w:r>
      <w:r w:rsidRPr="008C3FEF">
        <w:rPr>
          <w:rStyle w:val="Emphasis"/>
          <w:highlight w:val="yellow"/>
        </w:rPr>
        <w:t>theory</w:t>
      </w:r>
      <w:r w:rsidRPr="008C3FEF">
        <w:rPr>
          <w:rStyle w:val="StyleUnderline"/>
          <w:highlight w:val="yellow"/>
        </w:rPr>
        <w:t xml:space="preserve"> and </w:t>
      </w:r>
      <w:r w:rsidRPr="008C3FEF">
        <w:rPr>
          <w:rStyle w:val="Emphasis"/>
          <w:highlight w:val="yellow"/>
        </w:rPr>
        <w:t>empirical results</w:t>
      </w:r>
      <w:r w:rsidRPr="008C3FEF">
        <w:rPr>
          <w:rStyle w:val="StyleUnderline"/>
        </w:rPr>
        <w:t xml:space="preserve"> to which it appeals</w:t>
      </w:r>
      <w:r w:rsidRPr="008C3FEF">
        <w:rPr>
          <w:sz w:val="16"/>
        </w:rPr>
        <w:t xml:space="preserve"> for authority. </w:t>
      </w:r>
      <w:r w:rsidRPr="008C3FEF">
        <w:rPr>
          <w:rStyle w:val="StyleUnderline"/>
        </w:rPr>
        <w:t xml:space="preserve">In the social-psychological version of SIT, </w:t>
      </w:r>
      <w:r w:rsidRPr="008C3FEF">
        <w:rPr>
          <w:rStyle w:val="StyleUnderline"/>
          <w:highlight w:val="yellow"/>
        </w:rPr>
        <w:t>impermeability</w:t>
      </w:r>
      <w:r w:rsidRPr="008C3FEF">
        <w:rPr>
          <w:sz w:val="16"/>
        </w:rPr>
        <w:t xml:space="preserve"> does not denote an obstacle to the improvement of a group’s status, and it </w:t>
      </w:r>
      <w:r w:rsidRPr="008C3FEF">
        <w:rPr>
          <w:rStyle w:val="Emphasis"/>
          <w:highlight w:val="yellow"/>
        </w:rPr>
        <w:t>does not cause</w:t>
      </w:r>
      <w:r w:rsidRPr="008C3FEF">
        <w:rPr>
          <w:rStyle w:val="StyleUnderline"/>
        </w:rPr>
        <w:t xml:space="preserve"> intergroup </w:t>
      </w:r>
      <w:r w:rsidRPr="008C3FEF">
        <w:rPr>
          <w:rStyle w:val="StyleUnderline"/>
          <w:highlight w:val="yellow"/>
        </w:rPr>
        <w:t>conflict. It</w:t>
      </w:r>
      <w:r w:rsidRPr="008C3FEF">
        <w:rPr>
          <w:sz w:val="16"/>
        </w:rPr>
        <w:t xml:space="preserve"> merely </w:t>
      </w:r>
      <w:r w:rsidRPr="008C3FEF">
        <w:rPr>
          <w:rStyle w:val="StyleUnderline"/>
          <w:highlight w:val="yellow"/>
        </w:rPr>
        <w:t>forces individuals to manage unsatisfactory</w:t>
      </w:r>
      <w:r w:rsidRPr="008C3FEF">
        <w:rPr>
          <w:rStyle w:val="StyleUnderline"/>
        </w:rPr>
        <w:t xml:space="preserve"> group </w:t>
      </w:r>
      <w:r w:rsidRPr="008C3FEF">
        <w:rPr>
          <w:rStyle w:val="StyleUnderline"/>
          <w:highlight w:val="yellow"/>
        </w:rPr>
        <w:t xml:space="preserve">status </w:t>
      </w:r>
      <w:r w:rsidRPr="008C3FEF">
        <w:rPr>
          <w:rStyle w:val="Emphasis"/>
          <w:highlight w:val="yellow"/>
        </w:rPr>
        <w:t>collectively</w:t>
      </w:r>
      <w:r w:rsidRPr="008C3FEF">
        <w:rPr>
          <w:rStyle w:val="StyleUnderline"/>
        </w:rPr>
        <w:t>, through</w:t>
      </w:r>
      <w:r w:rsidRPr="008C3FEF">
        <w:rPr>
          <w:sz w:val="16"/>
        </w:rPr>
        <w:t xml:space="preserve"> either </w:t>
      </w:r>
      <w:r w:rsidRPr="008C3FEF">
        <w:rPr>
          <w:rStyle w:val="StyleUnderline"/>
        </w:rPr>
        <w:t>creativity</w:t>
      </w:r>
      <w:r w:rsidRPr="008C3FEF">
        <w:rPr>
          <w:sz w:val="16"/>
        </w:rPr>
        <w:t xml:space="preserve"> or competition. The social-psychological version of the impermeability hypothesis only influences whether or not human beings can manage status dissatisfaction by abandoning the subordinate identity. It has no bearing on the form collective status-seeking takes. Experimental findings from the SIT research program support only this version of the impermeability hypothesis: they merely show that individuals who cannot leave their own group care more about that group’s status. This means that the theoretical centerpiece of the flattened framework lacks a firm foundation. </w:t>
      </w:r>
      <w:r w:rsidRPr="008C3FEF">
        <w:rPr>
          <w:rStyle w:val="StyleUnderline"/>
          <w:highlight w:val="yellow"/>
        </w:rPr>
        <w:t>Neither</w:t>
      </w:r>
      <w:r w:rsidRPr="008C3FEF">
        <w:rPr>
          <w:rStyle w:val="StyleUnderline"/>
        </w:rPr>
        <w:t xml:space="preserve"> SIT’s </w:t>
      </w:r>
      <w:r w:rsidRPr="008C3FEF">
        <w:rPr>
          <w:rStyle w:val="StyleUnderline"/>
          <w:highlight w:val="yellow"/>
        </w:rPr>
        <w:t>logic nor</w:t>
      </w:r>
      <w:r w:rsidRPr="008C3FEF">
        <w:rPr>
          <w:sz w:val="16"/>
        </w:rPr>
        <w:t xml:space="preserve"> its </w:t>
      </w:r>
      <w:r w:rsidRPr="008C3FEF">
        <w:rPr>
          <w:rStyle w:val="StyleUnderline"/>
          <w:highlight w:val="yellow"/>
        </w:rPr>
        <w:t xml:space="preserve">experimental findings </w:t>
      </w:r>
      <w:r w:rsidRPr="008C3FEF">
        <w:rPr>
          <w:rStyle w:val="Emphasis"/>
          <w:highlight w:val="yellow"/>
        </w:rPr>
        <w:t>provide a warrant</w:t>
      </w:r>
      <w:r w:rsidRPr="008C3FEF">
        <w:rPr>
          <w:rStyle w:val="StyleUnderline"/>
          <w:highlight w:val="yellow"/>
        </w:rPr>
        <w:t xml:space="preserve"> to claim a </w:t>
      </w:r>
      <w:r w:rsidRPr="008C3FEF">
        <w:rPr>
          <w:rStyle w:val="Emphasis"/>
          <w:highlight w:val="yellow"/>
        </w:rPr>
        <w:t>causal relationship</w:t>
      </w:r>
      <w:r w:rsidRPr="008C3FEF">
        <w:rPr>
          <w:rStyle w:val="StyleUnderline"/>
        </w:rPr>
        <w:t xml:space="preserve"> between status-club impermeability and competition for military</w:t>
      </w:r>
      <w:r w:rsidRPr="008C3FEF">
        <w:rPr>
          <w:sz w:val="16"/>
        </w:rPr>
        <w:t xml:space="preserve"> and economic </w:t>
      </w:r>
      <w:r w:rsidRPr="008C3FEF">
        <w:rPr>
          <w:rStyle w:val="StyleUnderline"/>
        </w:rPr>
        <w:t>power</w:t>
      </w:r>
      <w:r w:rsidRPr="008C3FEF">
        <w:rPr>
          <w:sz w:val="16"/>
        </w:rPr>
        <w:t>.</w:t>
      </w:r>
    </w:p>
    <w:p w14:paraId="5887F080" w14:textId="77777777" w:rsidR="006D4434" w:rsidRPr="008C3FEF" w:rsidRDefault="006D4434" w:rsidP="006D4434">
      <w:pPr>
        <w:rPr>
          <w:sz w:val="16"/>
        </w:rPr>
      </w:pPr>
      <w:r w:rsidRPr="008C3FEF">
        <w:rPr>
          <w:sz w:val="16"/>
        </w:rPr>
        <w:t xml:space="preserve">Assessing the “Flattened” SIT Framework The critique developed above is significant apart from any empirical analysis. </w:t>
      </w:r>
      <w:r w:rsidRPr="008C3FEF">
        <w:rPr>
          <w:rStyle w:val="StyleUnderline"/>
        </w:rPr>
        <w:t>Conceptual frameworks</w:t>
      </w:r>
      <w:r w:rsidRPr="008C3FEF">
        <w:rPr>
          <w:sz w:val="16"/>
        </w:rPr>
        <w:t xml:space="preserve"> and theoretical claims </w:t>
      </w:r>
      <w:r w:rsidRPr="008C3FEF">
        <w:rPr>
          <w:rStyle w:val="StyleUnderline"/>
        </w:rPr>
        <w:t xml:space="preserve">should be based on sound foundations, and the flattened translation of SIT is built on </w:t>
      </w:r>
      <w:r w:rsidRPr="008C3FEF">
        <w:rPr>
          <w:rStyle w:val="Emphasis"/>
        </w:rPr>
        <w:t>shaky ones</w:t>
      </w:r>
      <w:r w:rsidRPr="008C3FEF">
        <w:rPr>
          <w:sz w:val="16"/>
        </w:rPr>
        <w:t xml:space="preserve">. Yet its conceptual and theoretical problems do imply that the flattened model should not perform well when tested against evidence. Demonstrating that this is true should help validate the argument developed above and usefully highlight some of the framework’s practical shortcomings. In the remainder of this article, </w:t>
      </w:r>
      <w:r w:rsidRPr="008C3FEF">
        <w:rPr>
          <w:rStyle w:val="StyleUnderline"/>
        </w:rPr>
        <w:t>I investigate the</w:t>
      </w:r>
      <w:r w:rsidRPr="008C3FEF">
        <w:rPr>
          <w:sz w:val="16"/>
        </w:rPr>
        <w:t xml:space="preserve"> empirical validity of the flattened framework’s </w:t>
      </w:r>
      <w:r w:rsidRPr="008C3FEF">
        <w:rPr>
          <w:rStyle w:val="StyleUnderline"/>
        </w:rPr>
        <w:t>core claim: that persistent</w:t>
      </w:r>
      <w:r w:rsidRPr="008C3FEF">
        <w:rPr>
          <w:sz w:val="16"/>
        </w:rPr>
        <w:t xml:space="preserve">, apparently </w:t>
      </w:r>
      <w:r w:rsidRPr="008C3FEF">
        <w:rPr>
          <w:rStyle w:val="StyleUnderline"/>
        </w:rPr>
        <w:t xml:space="preserve">permanent status denial causes status-seekers to </w:t>
      </w:r>
      <w:r w:rsidRPr="008C3FEF">
        <w:rPr>
          <w:rStyle w:val="Emphasis"/>
        </w:rPr>
        <w:t>abandon peaceful strategies</w:t>
      </w:r>
      <w:r w:rsidRPr="008C3FEF">
        <w:rPr>
          <w:rStyle w:val="StyleUnderline"/>
        </w:rPr>
        <w:t xml:space="preserve"> in favor of </w:t>
      </w:r>
      <w:r w:rsidRPr="008C3FEF">
        <w:rPr>
          <w:rStyle w:val="Emphasis"/>
        </w:rPr>
        <w:t>geopolitical competition</w:t>
      </w:r>
      <w:r w:rsidRPr="008C3FEF">
        <w:rPr>
          <w:rStyle w:val="StyleUnderline"/>
        </w:rPr>
        <w:t>. I rely for evidence on</w:t>
      </w:r>
      <w:r w:rsidRPr="008C3FEF">
        <w:rPr>
          <w:sz w:val="16"/>
        </w:rPr>
        <w:t xml:space="preserve"> a close examination of </w:t>
      </w:r>
      <w:r w:rsidRPr="008C3FEF">
        <w:rPr>
          <w:rStyle w:val="StyleUnderline"/>
        </w:rPr>
        <w:t>two prominent cases of international status-seeking</w:t>
      </w:r>
      <w:r w:rsidRPr="008C3FEF">
        <w:rPr>
          <w:sz w:val="16"/>
        </w:rPr>
        <w:t xml:space="preserve">. To allay concerns about generalizability, I analyze cases in which the model should function well. If it fails, then it is reasonable to conclude that the problem lies with the model, rather than with the case selection.13 Suitable cases should have three characteristics. First, they should involve a dissatisfied power seeking membership in an identifiable status club. Second, there should be variation in the perceived permeability of the boundaries of the status club the state seeks to join. Third, these should ideally be cases that developers and users of the flattened framework agree are likely to be explained well by the model. </w:t>
      </w:r>
      <w:r w:rsidRPr="008C3FEF">
        <w:rPr>
          <w:rStyle w:val="StyleUnderline"/>
        </w:rPr>
        <w:t>Two</w:t>
      </w:r>
      <w:r w:rsidRPr="008C3FEF">
        <w:rPr>
          <w:sz w:val="16"/>
        </w:rPr>
        <w:t xml:space="preserve"> such </w:t>
      </w:r>
      <w:r w:rsidRPr="008C3FEF">
        <w:rPr>
          <w:rStyle w:val="StyleUnderline"/>
        </w:rPr>
        <w:t>cases stand out: Wilhelmine Germany in</w:t>
      </w:r>
      <w:r w:rsidRPr="008C3FEF">
        <w:rPr>
          <w:sz w:val="16"/>
        </w:rPr>
        <w:t xml:space="preserve"> the decades prior to </w:t>
      </w:r>
      <w:r w:rsidRPr="008C3FEF">
        <w:rPr>
          <w:rStyle w:val="StyleUnderline"/>
        </w:rPr>
        <w:t>1914 and Imperial Japan between the Meiji restoration and the</w:t>
      </w:r>
      <w:r w:rsidRPr="008C3FEF">
        <w:rPr>
          <w:sz w:val="16"/>
        </w:rPr>
        <w:t xml:space="preserve"> outbreak of the </w:t>
      </w:r>
      <w:r w:rsidRPr="008C3FEF">
        <w:rPr>
          <w:rStyle w:val="StyleUnderline"/>
        </w:rPr>
        <w:t>Pacific War in the 1930s. Both states were concerned with their</w:t>
      </w:r>
      <w:r w:rsidRPr="008C3FEF">
        <w:rPr>
          <w:sz w:val="16"/>
        </w:rPr>
        <w:t xml:space="preserve"> respective </w:t>
      </w:r>
      <w:r w:rsidRPr="008C3FEF">
        <w:rPr>
          <w:rStyle w:val="StyleUnderline"/>
        </w:rPr>
        <w:t>places in the global status hierarchy</w:t>
      </w:r>
      <w:r w:rsidRPr="008C3FEF">
        <w:rPr>
          <w:sz w:val="16"/>
        </w:rPr>
        <w:t xml:space="preserve">, and </w:t>
      </w:r>
      <w:r w:rsidRPr="008C3FEF">
        <w:rPr>
          <w:rStyle w:val="StyleUnderline"/>
        </w:rPr>
        <w:t>both faced</w:t>
      </w:r>
      <w:r w:rsidRPr="008C3FEF">
        <w:rPr>
          <w:sz w:val="16"/>
        </w:rPr>
        <w:t xml:space="preserve"> apparent </w:t>
      </w:r>
      <w:r w:rsidRPr="008C3FEF">
        <w:rPr>
          <w:rStyle w:val="Emphasis"/>
        </w:rPr>
        <w:t>elite club impermeability</w:t>
      </w:r>
      <w:r w:rsidRPr="008C3FEF">
        <w:rPr>
          <w:rStyle w:val="StyleUnderline"/>
        </w:rPr>
        <w:t xml:space="preserve"> at some point</w:t>
      </w:r>
      <w:r w:rsidRPr="008C3FEF">
        <w:rPr>
          <w:sz w:val="16"/>
        </w:rPr>
        <w:t xml:space="preserve"> during these time periods. Both cases have also been invoked for illustrative purposes by users of the flattened framework. </w:t>
      </w:r>
      <w:r w:rsidRPr="008C3FEF">
        <w:rPr>
          <w:rStyle w:val="Emphasis"/>
          <w:highlight w:val="yellow"/>
        </w:rPr>
        <w:t>Larson and Shevchenko</w:t>
      </w:r>
      <w:r w:rsidRPr="008C3FEF">
        <w:rPr>
          <w:sz w:val="16"/>
        </w:rPr>
        <w:t xml:space="preserve"> (2010, 72; 2014a, 39) </w:t>
      </w:r>
      <w:r w:rsidRPr="008C3FEF">
        <w:rPr>
          <w:rStyle w:val="StyleUnderline"/>
          <w:highlight w:val="yellow"/>
        </w:rPr>
        <w:t>point to</w:t>
      </w:r>
      <w:r w:rsidRPr="008C3FEF">
        <w:rPr>
          <w:rStyle w:val="StyleUnderline"/>
        </w:rPr>
        <w:t xml:space="preserve"> the</w:t>
      </w:r>
      <w:r w:rsidRPr="008C3FEF">
        <w:rPr>
          <w:sz w:val="16"/>
        </w:rPr>
        <w:t xml:space="preserve"> Wilhelmine </w:t>
      </w:r>
      <w:r w:rsidRPr="008C3FEF">
        <w:rPr>
          <w:rStyle w:val="StyleUnderline"/>
          <w:highlight w:val="yellow"/>
        </w:rPr>
        <w:t>Germany</w:t>
      </w:r>
      <w:r w:rsidRPr="008C3FEF">
        <w:rPr>
          <w:rStyle w:val="StyleUnderline"/>
        </w:rPr>
        <w:t xml:space="preserve"> case </w:t>
      </w:r>
      <w:r w:rsidRPr="008C3FEF">
        <w:rPr>
          <w:rStyle w:val="StyleUnderline"/>
          <w:highlight w:val="yellow"/>
        </w:rPr>
        <w:t>as an instance of social competition</w:t>
      </w:r>
      <w:r w:rsidRPr="008C3FEF">
        <w:rPr>
          <w:sz w:val="16"/>
        </w:rPr>
        <w:t xml:space="preserve"> in both of their prominent articulations of the model. Similarly, Wolf (2014a, 218) has invoked this case to warn against denying contemporary China’s ambitions, lest Beijing turn to social competition. </w:t>
      </w:r>
      <w:r w:rsidRPr="008C3FEF">
        <w:rPr>
          <w:rStyle w:val="StyleUnderline"/>
        </w:rPr>
        <w:t>Larson and Shevchenko</w:t>
      </w:r>
      <w:r w:rsidRPr="008C3FEF">
        <w:rPr>
          <w:sz w:val="16"/>
        </w:rPr>
        <w:t xml:space="preserve"> (2003, 90; 2010, 72) </w:t>
      </w:r>
      <w:r w:rsidRPr="008C3FEF">
        <w:rPr>
          <w:rStyle w:val="StyleUnderline"/>
        </w:rPr>
        <w:t xml:space="preserve">also </w:t>
      </w:r>
      <w:r w:rsidRPr="008C3FEF">
        <w:rPr>
          <w:rStyle w:val="Emphasis"/>
        </w:rPr>
        <w:t>explicitly invokes</w:t>
      </w:r>
      <w:r w:rsidRPr="008C3FEF">
        <w:rPr>
          <w:rStyle w:val="StyleUnderline"/>
        </w:rPr>
        <w:t xml:space="preserve"> the Japanese case</w:t>
      </w:r>
      <w:r w:rsidRPr="008C3FEF">
        <w:rPr>
          <w:sz w:val="16"/>
        </w:rPr>
        <w:t xml:space="preserve"> as an example of the consequences of elite club impermeability. Lee (2016, 33) echoes this interpretation of post-Meiji Japanese foreign policy, again for purposes of illustration. The repeated use of these cases to illustrate the central element of the flattened SIT framework suggests that they are considered well-known historical episodes in which the smooth operation of the theoretical apparatus being articulated is self-evident. They should be easy cases for the flattened model. But </w:t>
      </w:r>
      <w:r w:rsidRPr="008C3FEF">
        <w:rPr>
          <w:rStyle w:val="StyleUnderline"/>
        </w:rPr>
        <w:t>was Germany’s turn to Weltpolitik actually driven by elite club impermeability? Did Japan turn to social competition</w:t>
      </w:r>
      <w:r w:rsidRPr="008C3FEF">
        <w:rPr>
          <w:sz w:val="16"/>
        </w:rPr>
        <w:t>—in the form of imperialism—</w:t>
      </w:r>
      <w:r w:rsidRPr="008C3FEF">
        <w:rPr>
          <w:rStyle w:val="StyleUnderline"/>
        </w:rPr>
        <w:t xml:space="preserve">in response to having been denied </w:t>
      </w:r>
      <w:r w:rsidRPr="008C3FEF">
        <w:rPr>
          <w:sz w:val="16"/>
        </w:rPr>
        <w:t xml:space="preserve">great power </w:t>
      </w:r>
      <w:r w:rsidRPr="008C3FEF">
        <w:rPr>
          <w:rStyle w:val="StyleUnderline"/>
        </w:rPr>
        <w:t>status? The answer to both of these</w:t>
      </w:r>
      <w:r w:rsidRPr="008C3FEF">
        <w:rPr>
          <w:sz w:val="16"/>
        </w:rPr>
        <w:t xml:space="preserve"> questions, I argue, </w:t>
      </w:r>
      <w:r w:rsidRPr="008C3FEF">
        <w:rPr>
          <w:rStyle w:val="StyleUnderline"/>
        </w:rPr>
        <w:t xml:space="preserve">is </w:t>
      </w:r>
      <w:r w:rsidRPr="008C3FEF">
        <w:rPr>
          <w:rStyle w:val="Emphasis"/>
        </w:rPr>
        <w:t>no</w:t>
      </w:r>
      <w:r w:rsidRPr="008C3FEF">
        <w:rPr>
          <w:rStyle w:val="StyleUnderline"/>
        </w:rPr>
        <w:t xml:space="preserve">. The records </w:t>
      </w:r>
      <w:r w:rsidRPr="008C3FEF">
        <w:rPr>
          <w:sz w:val="16"/>
        </w:rPr>
        <w:t xml:space="preserve">of both cases </w:t>
      </w:r>
      <w:r w:rsidRPr="008C3FEF">
        <w:rPr>
          <w:rStyle w:val="StyleUnderline"/>
        </w:rPr>
        <w:t xml:space="preserve">lend more support to the </w:t>
      </w:r>
      <w:r w:rsidRPr="008C3FEF">
        <w:rPr>
          <w:rStyle w:val="Emphasis"/>
        </w:rPr>
        <w:t>social-psychological version of SIT</w:t>
      </w:r>
      <w:r w:rsidRPr="008C3FEF">
        <w:rPr>
          <w:rStyle w:val="StyleUnderline"/>
        </w:rPr>
        <w:t>’s account of status-based conflict than</w:t>
      </w:r>
      <w:r w:rsidRPr="008C3FEF">
        <w:rPr>
          <w:sz w:val="16"/>
        </w:rPr>
        <w:t xml:space="preserve"> to </w:t>
      </w:r>
      <w:r w:rsidRPr="008C3FEF">
        <w:rPr>
          <w:rStyle w:val="StyleUnderline"/>
        </w:rPr>
        <w:t>the flattened version</w:t>
      </w:r>
      <w:r w:rsidRPr="008C3FEF">
        <w:rPr>
          <w:sz w:val="16"/>
        </w:rPr>
        <w:t>’s alternative.</w:t>
      </w:r>
    </w:p>
    <w:p w14:paraId="72223D95" w14:textId="77777777" w:rsidR="006D4434" w:rsidRPr="008C3FEF" w:rsidRDefault="006D4434" w:rsidP="006D4434">
      <w:pPr>
        <w:rPr>
          <w:sz w:val="16"/>
        </w:rPr>
      </w:pPr>
      <w:r w:rsidRPr="008C3FEF">
        <w:rPr>
          <w:sz w:val="16"/>
        </w:rPr>
        <w:t xml:space="preserve">Weltpolitik and Impermeability in German Foreign Policy There is no doubt that under Kaiser Wilhelm II an ambition for higher standing shaped Germany’s approach to the world. The collection of policies known as </w:t>
      </w:r>
      <w:r w:rsidRPr="008C3FEF">
        <w:rPr>
          <w:rStyle w:val="StyleUnderline"/>
        </w:rPr>
        <w:t xml:space="preserve">Weltpolitik cannot be understood apart from </w:t>
      </w:r>
      <w:r w:rsidRPr="008C3FEF">
        <w:rPr>
          <w:rStyle w:val="Emphasis"/>
        </w:rPr>
        <w:t>Berlin’s status concerns</w:t>
      </w:r>
      <w:r w:rsidRPr="008C3FEF">
        <w:rPr>
          <w:rStyle w:val="StyleUnderline"/>
        </w:rPr>
        <w:t>. Weltpolitik</w:t>
      </w:r>
      <w:r w:rsidRPr="008C3FEF">
        <w:rPr>
          <w:sz w:val="16"/>
        </w:rPr>
        <w:t>—“world power”—</w:t>
      </w:r>
      <w:r w:rsidRPr="008C3FEF">
        <w:rPr>
          <w:rStyle w:val="StyleUnderline"/>
        </w:rPr>
        <w:t>denotes</w:t>
      </w:r>
      <w:r w:rsidRPr="008C3FEF">
        <w:rPr>
          <w:sz w:val="16"/>
        </w:rPr>
        <w:t xml:space="preserve"> both </w:t>
      </w:r>
      <w:r w:rsidRPr="008C3FEF">
        <w:rPr>
          <w:rStyle w:val="StyleUnderline"/>
        </w:rPr>
        <w:t>the status to which Germany aspired and the means through which it sought that</w:t>
      </w:r>
      <w:r w:rsidRPr="008C3FEF">
        <w:rPr>
          <w:sz w:val="16"/>
        </w:rPr>
        <w:t xml:space="preserve"> status. </w:t>
      </w:r>
      <w:r w:rsidRPr="008C3FEF">
        <w:rPr>
          <w:rStyle w:val="StyleUnderline"/>
        </w:rPr>
        <w:t xml:space="preserve">The objective was to </w:t>
      </w:r>
      <w:r w:rsidRPr="008C3FEF">
        <w:rPr>
          <w:rStyle w:val="Emphasis"/>
        </w:rPr>
        <w:t>join</w:t>
      </w:r>
      <w:r w:rsidRPr="008C3FEF">
        <w:rPr>
          <w:sz w:val="16"/>
        </w:rPr>
        <w:t xml:space="preserve"> Great </w:t>
      </w:r>
      <w:r w:rsidRPr="008C3FEF">
        <w:rPr>
          <w:rStyle w:val="Emphasis"/>
        </w:rPr>
        <w:t>Britain</w:t>
      </w:r>
      <w:r w:rsidRPr="008C3FEF">
        <w:rPr>
          <w:rStyle w:val="StyleUnderline"/>
        </w:rPr>
        <w:t xml:space="preserve"> in the world power club</w:t>
      </w:r>
      <w:r w:rsidRPr="008C3FEF">
        <w:rPr>
          <w:sz w:val="16"/>
        </w:rPr>
        <w:t xml:space="preserve">. To do so, Germany had to convince London to recognize that Berlin deserved that status. In more concrete terms, this meant getting the British to treat Germany as if it had the rights of a world power. Two rights were central. The first was to compensation when other powers made territorial gains abroad. This accounts for German sensitivity to, for instance, the consolidation of French control in Morocco during the early twentieth century. The second was to naval equality with Great Britain, concern for which was behind much of the rancor that developed between London and Berlin during their naval race.14 </w:t>
      </w:r>
      <w:r w:rsidRPr="008C3FEF">
        <w:rPr>
          <w:rStyle w:val="StyleUnderline"/>
        </w:rPr>
        <w:t>What status-seeking strategies did Berlin employ</w:t>
      </w:r>
      <w:r w:rsidRPr="008C3FEF">
        <w:rPr>
          <w:sz w:val="16"/>
        </w:rPr>
        <w:t xml:space="preserve"> to achieve world power status? </w:t>
      </w:r>
      <w:r w:rsidRPr="008C3FEF">
        <w:rPr>
          <w:rStyle w:val="StyleUnderline"/>
        </w:rPr>
        <w:t>Larson and Shevchenko</w:t>
      </w:r>
      <w:r w:rsidRPr="008C3FEF">
        <w:rPr>
          <w:sz w:val="16"/>
        </w:rPr>
        <w:t xml:space="preserve"> and other users of the flattened SIT framework </w:t>
      </w:r>
      <w:r w:rsidRPr="008C3FEF">
        <w:rPr>
          <w:rStyle w:val="StyleUnderline"/>
        </w:rPr>
        <w:t>treat Weltpolitik as a</w:t>
      </w:r>
      <w:r w:rsidRPr="008C3FEF">
        <w:rPr>
          <w:sz w:val="16"/>
        </w:rPr>
        <w:t xml:space="preserve"> paradigmatic </w:t>
      </w:r>
      <w:r w:rsidRPr="008C3FEF">
        <w:rPr>
          <w:rStyle w:val="StyleUnderline"/>
        </w:rPr>
        <w:t xml:space="preserve">example of </w:t>
      </w:r>
      <w:r w:rsidRPr="008C3FEF">
        <w:rPr>
          <w:rStyle w:val="Emphasis"/>
        </w:rPr>
        <w:t>social competition</w:t>
      </w:r>
      <w:r w:rsidRPr="008C3FEF">
        <w:rPr>
          <w:sz w:val="16"/>
        </w:rPr>
        <w:t xml:space="preserve">. This is reasonable, regardless of whether one defines the latter in terms of geopolitical competition or the accumulation of consensually valued characteristics. </w:t>
      </w:r>
      <w:r w:rsidRPr="008C3FEF">
        <w:rPr>
          <w:rStyle w:val="StyleUnderline"/>
        </w:rPr>
        <w:t>Weltpolitik centered on naval arms racing and empire building</w:t>
      </w:r>
      <w:r w:rsidRPr="008C3FEF">
        <w:rPr>
          <w:sz w:val="16"/>
        </w:rPr>
        <w:t xml:space="preserve">. Colonies and battleships are geopolitically significant resources, and both were understood by early twentieth century Europeans as markers of status in world politics. Thus, to the extent that Berlin’s pursuit of these was motivated by a desire to be recognized as London’s equal, Weltpolitik fits both definitions of social competition. It is worth noting that Weltpolitik also fits the flattened framework’s definition of mobility, which illustrates the conceptual ambiguity at the framework’s core. Battleship construction and imperialism can be understood as emulation of British naval and imperial practices in order to qualify for world power status. Only the arbitrary separation of conflictual from peaceful emulation prevents an observer from coding Weltpolitik as an instance of what the flattened framework understands as mobility. </w:t>
      </w:r>
      <w:r w:rsidRPr="008C3FEF">
        <w:rPr>
          <w:rStyle w:val="StyleUnderline"/>
        </w:rPr>
        <w:t xml:space="preserve">The more significant issue involves the role of </w:t>
      </w:r>
      <w:r w:rsidRPr="008C3FEF">
        <w:rPr>
          <w:rStyle w:val="Emphasis"/>
        </w:rPr>
        <w:t>elite club impermeability</w:t>
      </w:r>
      <w:r w:rsidRPr="008C3FEF">
        <w:rPr>
          <w:sz w:val="16"/>
        </w:rPr>
        <w:t xml:space="preserve"> in the story of Germany’s pursuit of status before World War I. Assessing the validity of the impermeability hypothesis requires answering two questions: First, what prompted the turn to Weltpolitik? Second, when did perceptions of impermeability emerge, and with what consequences? Weltpolitik originated in the mid-1890s. Before the new Kaiser Wilhelm II dismissed Otto von Bismarck as chancellor in 1890, German foreign policy had eschewed the quest for status markers in favor of a focus on maintaining favorable alliance constellations in Europe (Geiss 1976, 48–49; Mommsen 1995, 80). Bismarck’s departure increased the Kaiser’s influence on foreign policy and led to the rise of two leaders who shared his concern with Germany’s status: foreign minister Bernhard von Bulow and chief of the naval staff Alfred von Tirpitz. In 1897, Bulow announced the inauguration of Weltpolitik by proclaiming in front of the Reichstag that Germany would seek to secure “a place for ourselves in the sun” (Holmes 2004, 27). The policy, according to Mommsen (1995, 81), aimed to demonstrate that “the German Empire really was a world power in its own right and therefore fully entitled to have its say in international affairs.” In 1898, Germany began a massive naval construction effort that consisted, initially, of a plan to build nineteen battleships by 1904. 1898 also inaugurated a flurry of overseas expansion: Berlin negotiated a lease for Kiaochow in China and an agreement to split Portugal’s territory; the Kaiser visited Damascus and laid the groundwork for a project to build a railroad connecting Berlin and Baghdad. The following year, Germany acquired part of Samoa and bought the Caroline and Marianas Islands (Geiss 1976, 89–90). </w:t>
      </w:r>
      <w:r w:rsidRPr="008C3FEF">
        <w:rPr>
          <w:rStyle w:val="StyleUnderline"/>
        </w:rPr>
        <w:t xml:space="preserve">At this stage, impermeability played no role. It cannot have: </w:t>
      </w:r>
      <w:r w:rsidRPr="008C3FEF">
        <w:rPr>
          <w:rStyle w:val="StyleUnderline"/>
          <w:highlight w:val="yellow"/>
        </w:rPr>
        <w:t xml:space="preserve">prior to 1897, Germany had </w:t>
      </w:r>
      <w:r w:rsidRPr="008C3FEF">
        <w:rPr>
          <w:rStyle w:val="Emphasis"/>
          <w:highlight w:val="yellow"/>
        </w:rPr>
        <w:t>not sought</w:t>
      </w:r>
      <w:r w:rsidRPr="008C3FEF">
        <w:rPr>
          <w:rStyle w:val="Emphasis"/>
        </w:rPr>
        <w:t xml:space="preserve"> the status</w:t>
      </w:r>
      <w:r w:rsidRPr="008C3FEF">
        <w:rPr>
          <w:rStyle w:val="StyleUnderline"/>
        </w:rPr>
        <w:t xml:space="preserve"> of</w:t>
      </w:r>
      <w:r w:rsidRPr="008C3FEF">
        <w:rPr>
          <w:sz w:val="16"/>
        </w:rPr>
        <w:t xml:space="preserve"> a </w:t>
      </w:r>
      <w:r w:rsidRPr="008C3FEF">
        <w:rPr>
          <w:rStyle w:val="StyleUnderline"/>
          <w:highlight w:val="yellow"/>
        </w:rPr>
        <w:t>world power</w:t>
      </w:r>
      <w:r w:rsidRPr="008C3FEF">
        <w:rPr>
          <w:rStyle w:val="StyleUnderline"/>
        </w:rPr>
        <w:t>. Before the</w:t>
      </w:r>
      <w:r w:rsidRPr="008C3FEF">
        <w:rPr>
          <w:sz w:val="16"/>
        </w:rPr>
        <w:t xml:space="preserve"> initiation of the </w:t>
      </w:r>
      <w:r w:rsidRPr="008C3FEF">
        <w:rPr>
          <w:rStyle w:val="StyleUnderline"/>
        </w:rPr>
        <w:t>naval race, relations with the British</w:t>
      </w:r>
      <w:r w:rsidRPr="008C3FEF">
        <w:rPr>
          <w:sz w:val="16"/>
        </w:rPr>
        <w:t>—eventually the primary obstacle to German status ambitions—</w:t>
      </w:r>
      <w:r w:rsidRPr="008C3FEF">
        <w:rPr>
          <w:rStyle w:val="StyleUnderline"/>
        </w:rPr>
        <w:t>had not yet deteriorated to</w:t>
      </w:r>
      <w:r w:rsidRPr="008C3FEF">
        <w:rPr>
          <w:sz w:val="16"/>
        </w:rPr>
        <w:t xml:space="preserve"> the point of </w:t>
      </w:r>
      <w:r w:rsidRPr="008C3FEF">
        <w:rPr>
          <w:rStyle w:val="Emphasis"/>
        </w:rPr>
        <w:t>antagonism</w:t>
      </w:r>
      <w:r w:rsidRPr="008C3FEF">
        <w:rPr>
          <w:sz w:val="16"/>
        </w:rPr>
        <w:t xml:space="preserve"> (see Kennedy 1980, 184–222). </w:t>
      </w:r>
      <w:r w:rsidRPr="008C3FEF">
        <w:rPr>
          <w:rStyle w:val="StyleUnderline"/>
          <w:highlight w:val="yellow"/>
        </w:rPr>
        <w:t xml:space="preserve">Weltpolitik was </w:t>
      </w:r>
      <w:r w:rsidRPr="008C3FEF">
        <w:rPr>
          <w:rStyle w:val="Emphasis"/>
          <w:highlight w:val="yellow"/>
        </w:rPr>
        <w:t xml:space="preserve">not a response </w:t>
      </w:r>
      <w:r w:rsidRPr="008C3FEF">
        <w:rPr>
          <w:rStyle w:val="StyleUnderline"/>
          <w:highlight w:val="yellow"/>
        </w:rPr>
        <w:t>to being kept out</w:t>
      </w:r>
      <w:r w:rsidRPr="008C3FEF">
        <w:rPr>
          <w:rStyle w:val="StyleUnderline"/>
        </w:rPr>
        <w:t xml:space="preserve"> of the world power club</w:t>
      </w:r>
      <w:r w:rsidRPr="008C3FEF">
        <w:rPr>
          <w:sz w:val="16"/>
        </w:rPr>
        <w:t xml:space="preserve">. Rather, it was Germany’s first attempt to join. </w:t>
      </w:r>
      <w:r w:rsidRPr="008C3FEF">
        <w:rPr>
          <w:rStyle w:val="StyleUnderline"/>
          <w:highlight w:val="yellow"/>
        </w:rPr>
        <w:t>The more compelling explanation</w:t>
      </w:r>
      <w:r w:rsidRPr="008C3FEF">
        <w:rPr>
          <w:sz w:val="16"/>
        </w:rPr>
        <w:t xml:space="preserve"> for Weltpolitik’s initiation </w:t>
      </w:r>
      <w:r w:rsidRPr="008C3FEF">
        <w:rPr>
          <w:rStyle w:val="StyleUnderline"/>
          <w:highlight w:val="yellow"/>
        </w:rPr>
        <w:t>involves</w:t>
      </w:r>
      <w:r w:rsidRPr="008C3FEF">
        <w:rPr>
          <w:rStyle w:val="StyleUnderline"/>
        </w:rPr>
        <w:t xml:space="preserve"> the </w:t>
      </w:r>
      <w:r w:rsidRPr="008C3FEF">
        <w:rPr>
          <w:rStyle w:val="Emphasis"/>
        </w:rPr>
        <w:t xml:space="preserve">dramatic </w:t>
      </w:r>
      <w:r w:rsidRPr="008C3FEF">
        <w:rPr>
          <w:rStyle w:val="Emphasis"/>
          <w:highlight w:val="yellow"/>
        </w:rPr>
        <w:t>leadership change</w:t>
      </w:r>
      <w:r w:rsidRPr="008C3FEF">
        <w:rPr>
          <w:sz w:val="16"/>
        </w:rPr>
        <w:t xml:space="preserve"> that rocked Berlin </w:t>
      </w:r>
      <w:r w:rsidRPr="008C3FEF">
        <w:rPr>
          <w:rStyle w:val="StyleUnderline"/>
        </w:rPr>
        <w:t>between 1888</w:t>
      </w:r>
      <w:r w:rsidRPr="008C3FEF">
        <w:rPr>
          <w:sz w:val="16"/>
        </w:rPr>
        <w:t>—when the pragmatic Kaiser Wilhelm I died—</w:t>
      </w:r>
      <w:r w:rsidRPr="008C3FEF">
        <w:rPr>
          <w:rStyle w:val="StyleUnderline"/>
        </w:rPr>
        <w:t>and 1897</w:t>
      </w:r>
      <w:r w:rsidRPr="008C3FEF">
        <w:rPr>
          <w:sz w:val="16"/>
        </w:rPr>
        <w:t xml:space="preserve">, which brought to power leaders who valued status more highly than had those of Bismarck’s generation, and who were more optimistic about Germany’s ability to achieve it. </w:t>
      </w:r>
      <w:r w:rsidRPr="008C3FEF">
        <w:rPr>
          <w:rStyle w:val="StyleUnderline"/>
        </w:rPr>
        <w:t>This new</w:t>
      </w:r>
      <w:r w:rsidRPr="008C3FEF">
        <w:rPr>
          <w:sz w:val="16"/>
        </w:rPr>
        <w:t xml:space="preserve"> concern for and </w:t>
      </w:r>
      <w:r w:rsidRPr="008C3FEF">
        <w:rPr>
          <w:rStyle w:val="Emphasis"/>
          <w:highlight w:val="yellow"/>
        </w:rPr>
        <w:t>optimism about German status</w:t>
      </w:r>
      <w:r w:rsidRPr="008C3FEF">
        <w:rPr>
          <w:rStyle w:val="StyleUnderline"/>
        </w:rPr>
        <w:t xml:space="preserve"> may have reflected the rapid growth of German power</w:t>
      </w:r>
      <w:r w:rsidRPr="008C3FEF">
        <w:rPr>
          <w:sz w:val="16"/>
        </w:rPr>
        <w:t xml:space="preserve"> and wealth </w:t>
      </w:r>
      <w:r w:rsidRPr="008C3FEF">
        <w:rPr>
          <w:rStyle w:val="StyleUnderline"/>
        </w:rPr>
        <w:t>or the emergence of a political</w:t>
      </w:r>
      <w:r w:rsidRPr="008C3FEF">
        <w:rPr>
          <w:sz w:val="16"/>
        </w:rPr>
        <w:t xml:space="preserve"> and economic </w:t>
      </w:r>
      <w:r w:rsidRPr="008C3FEF">
        <w:rPr>
          <w:rStyle w:val="StyleUnderline"/>
        </w:rPr>
        <w:t xml:space="preserve">crisis that </w:t>
      </w:r>
      <w:r w:rsidRPr="008C3FEF">
        <w:rPr>
          <w:rStyle w:val="StyleUnderline"/>
          <w:highlight w:val="yellow"/>
        </w:rPr>
        <w:t xml:space="preserve">seemed </w:t>
      </w:r>
      <w:r w:rsidRPr="008C3FEF">
        <w:rPr>
          <w:rStyle w:val="Emphasis"/>
          <w:highlight w:val="yellow"/>
        </w:rPr>
        <w:t>soluble through</w:t>
      </w:r>
      <w:r w:rsidRPr="008C3FEF">
        <w:rPr>
          <w:rStyle w:val="Emphasis"/>
        </w:rPr>
        <w:t xml:space="preserve"> the</w:t>
      </w:r>
      <w:r w:rsidRPr="008C3FEF">
        <w:rPr>
          <w:sz w:val="16"/>
        </w:rPr>
        <w:t xml:space="preserve"> pursuit of </w:t>
      </w:r>
      <w:r w:rsidRPr="008C3FEF">
        <w:rPr>
          <w:rStyle w:val="Emphasis"/>
          <w:highlight w:val="yellow"/>
        </w:rPr>
        <w:t>Weltpolitik</w:t>
      </w:r>
      <w:r w:rsidRPr="008C3FEF">
        <w:rPr>
          <w:rStyle w:val="StyleUnderline"/>
        </w:rPr>
        <w:t xml:space="preserve">. What it </w:t>
      </w:r>
      <w:r w:rsidRPr="008C3FEF">
        <w:rPr>
          <w:rStyle w:val="Emphasis"/>
        </w:rPr>
        <w:t>did not reflect</w:t>
      </w:r>
      <w:r w:rsidRPr="008C3FEF">
        <w:rPr>
          <w:rStyle w:val="StyleUnderline"/>
        </w:rPr>
        <w:t xml:space="preserve"> was a reaction to elite club impermeability</w:t>
      </w:r>
      <w:r w:rsidRPr="008C3FEF">
        <w:rPr>
          <w:sz w:val="16"/>
        </w:rPr>
        <w:t xml:space="preserve">.15 Yet elite club impermeability did play some role in this case. Many German leaders and other elites eventually came to believe that world power status was out of Germany’s reach because of British obstructionism. These beliefs emerged in the decade and a half after Weltpolitik’s inauguration as a reaction to London’s attempts to negotiate an end to Germany’s battleship building, as well as British interventions in the Franco-German crises of 1905 and 1911. The Kaiser developed a strong animosity toward London based on the belief that the British were disposed against treating Germany fairly—a manifestation of the notion that Germany faced elite club impermeability.16 Others came, by 1912, to share that view. Hew Strachan (2001, 56) notes a growing “frustration” at Weltpolitik’s “failure to gain for Germany the status its power warranted.” Paul Kennedy (1980, 447) suggests that one of the 1911 Morocco crisis’s most important consequences was “the identification of Britain as the chief obstacle to German aims.” The leader of the Conservative Party in the Reichstag announced that “the German people now knows that if it wants to spread in the world, if it wants to find its place in the sun to which it is entitled by right and by destiny—now it knows who it is who claims the right to decide whether to allow this or not” (quoted in Fischer 1961, 91). Popular nationalist author Friedrich von Bernhardi (1914, 157) states that British foreign policy had proven “that England has not the slightest intention of coming to a peaceful agreement with Germany, treating Germany as an equal.” </w:t>
      </w:r>
      <w:r w:rsidRPr="008C3FEF">
        <w:rPr>
          <w:rStyle w:val="StyleUnderline"/>
        </w:rPr>
        <w:t>What was the consequence of this realization? It was not, as</w:t>
      </w:r>
      <w:r w:rsidRPr="008C3FEF">
        <w:rPr>
          <w:sz w:val="16"/>
        </w:rPr>
        <w:t xml:space="preserve"> the </w:t>
      </w:r>
      <w:r w:rsidRPr="008C3FEF">
        <w:rPr>
          <w:rStyle w:val="StyleUnderline"/>
        </w:rPr>
        <w:t>flattened SIT</w:t>
      </w:r>
      <w:r w:rsidRPr="008C3FEF">
        <w:rPr>
          <w:sz w:val="16"/>
        </w:rPr>
        <w:t xml:space="preserve"> framework </w:t>
      </w:r>
      <w:r w:rsidRPr="008C3FEF">
        <w:rPr>
          <w:rStyle w:val="StyleUnderline"/>
        </w:rPr>
        <w:t>implies it should have been, intensified social competition</w:t>
      </w:r>
      <w:r w:rsidRPr="008C3FEF">
        <w:rPr>
          <w:sz w:val="16"/>
        </w:rPr>
        <w:t xml:space="preserve">. Instead, </w:t>
      </w:r>
      <w:r w:rsidRPr="008C3FEF">
        <w:rPr>
          <w:rStyle w:val="StyleUnderline"/>
        </w:rPr>
        <w:t xml:space="preserve">Berlin </w:t>
      </w:r>
      <w:r w:rsidRPr="008C3FEF">
        <w:rPr>
          <w:rStyle w:val="Emphasis"/>
        </w:rPr>
        <w:t>abandoned</w:t>
      </w:r>
      <w:r w:rsidRPr="008C3FEF">
        <w:rPr>
          <w:sz w:val="16"/>
        </w:rPr>
        <w:t xml:space="preserve"> important elements of </w:t>
      </w:r>
      <w:r w:rsidRPr="008C3FEF">
        <w:rPr>
          <w:rStyle w:val="Emphasis"/>
        </w:rPr>
        <w:t>Weltpolitik</w:t>
      </w:r>
      <w:r w:rsidRPr="008C3FEF">
        <w:rPr>
          <w:rStyle w:val="StyleUnderline"/>
        </w:rPr>
        <w:t>. The naval race</w:t>
      </w:r>
      <w:r w:rsidRPr="008C3FEF">
        <w:rPr>
          <w:sz w:val="16"/>
        </w:rPr>
        <w:t xml:space="preserve"> effectively </w:t>
      </w:r>
      <w:r w:rsidRPr="008C3FEF">
        <w:rPr>
          <w:rStyle w:val="StyleUnderline"/>
        </w:rPr>
        <w:t>ended in 1913</w:t>
      </w:r>
      <w:r w:rsidRPr="008C3FEF">
        <w:rPr>
          <w:sz w:val="16"/>
        </w:rPr>
        <w:t xml:space="preserve">, when the Kaiser (pressured by advisors concerned about the security implications of Russia’s rise) approved increases in spending on the army for the first time in two decades (Röhl 2014, 913–15). </w:t>
      </w:r>
      <w:r w:rsidRPr="008C3FEF">
        <w:rPr>
          <w:rStyle w:val="StyleUnderline"/>
        </w:rPr>
        <w:t>The Reich’s foreign policy turned toward</w:t>
      </w:r>
      <w:r w:rsidRPr="008C3FEF">
        <w:rPr>
          <w:sz w:val="16"/>
        </w:rPr>
        <w:t xml:space="preserve"> what Volker Berghahn (1973, 131–55) calls </w:t>
      </w:r>
      <w:r w:rsidRPr="008C3FEF">
        <w:rPr>
          <w:rStyle w:val="Emphasis"/>
        </w:rPr>
        <w:t>Kontinentalpolitik</w:t>
      </w:r>
      <w:r w:rsidRPr="008C3FEF">
        <w:rPr>
          <w:sz w:val="16"/>
        </w:rPr>
        <w:t xml:space="preserve">, which aimed more at </w:t>
      </w:r>
      <w:r w:rsidRPr="008C3FEF">
        <w:rPr>
          <w:rStyle w:val="StyleUnderline"/>
        </w:rPr>
        <w:t>preparing for a potential European war than</w:t>
      </w:r>
      <w:r w:rsidRPr="008C3FEF">
        <w:rPr>
          <w:sz w:val="16"/>
        </w:rPr>
        <w:t xml:space="preserve"> at </w:t>
      </w:r>
      <w:r w:rsidRPr="008C3FEF">
        <w:rPr>
          <w:rStyle w:val="StyleUnderline"/>
        </w:rPr>
        <w:t>acquiring</w:t>
      </w:r>
      <w:r w:rsidRPr="008C3FEF">
        <w:rPr>
          <w:sz w:val="16"/>
        </w:rPr>
        <w:t xml:space="preserve"> the colonial and naval markers of </w:t>
      </w:r>
      <w:r w:rsidRPr="008C3FEF">
        <w:rPr>
          <w:rStyle w:val="StyleUnderline"/>
        </w:rPr>
        <w:t>world power status</w:t>
      </w:r>
      <w:r w:rsidRPr="008C3FEF">
        <w:rPr>
          <w:sz w:val="16"/>
        </w:rPr>
        <w:t xml:space="preserve">. In important ways, </w:t>
      </w:r>
      <w:r w:rsidRPr="008C3FEF">
        <w:rPr>
          <w:rStyle w:val="StyleUnderline"/>
        </w:rPr>
        <w:t xml:space="preserve">Germany’s response to elite club impermeability was to </w:t>
      </w:r>
      <w:r w:rsidRPr="008C3FEF">
        <w:rPr>
          <w:rStyle w:val="Emphasis"/>
        </w:rPr>
        <w:t>give up on the possibility of achieving world power status</w:t>
      </w:r>
      <w:r w:rsidRPr="008C3FEF">
        <w:rPr>
          <w:rStyle w:val="StyleUnderline"/>
        </w:rPr>
        <w:t xml:space="preserve"> through social competition</w:t>
      </w:r>
      <w:r w:rsidRPr="008C3FEF">
        <w:rPr>
          <w:sz w:val="16"/>
        </w:rPr>
        <w:t xml:space="preserve">. The objective itself may not have lost importance, but the effort to acquire world power status by competing for symbolic resources effectively ended in the year before the First World War. The trajectory of Weltpolitik’s development is contrary to the flattened SIT framework’s expectations. Though the policy fits the definition of social competition, elite club impermeability played no role in its inauguration. </w:t>
      </w:r>
      <w:r w:rsidRPr="008C3FEF">
        <w:rPr>
          <w:rStyle w:val="StyleUnderline"/>
        </w:rPr>
        <w:t>Beliefs about elite club impermeability became prominent only after Berlin had begun to pursue world power status</w:t>
      </w:r>
      <w:r w:rsidRPr="008C3FEF">
        <w:rPr>
          <w:sz w:val="16"/>
        </w:rPr>
        <w:t xml:space="preserve"> through empire building and naval racing, and the rise of impermeability coincided with the end of Weltpolitik. </w:t>
      </w:r>
    </w:p>
    <w:p w14:paraId="26A16A3A" w14:textId="77777777" w:rsidR="006D4434" w:rsidRPr="008C3FEF" w:rsidRDefault="006D4434" w:rsidP="006D4434">
      <w:pPr>
        <w:rPr>
          <w:sz w:val="16"/>
        </w:rPr>
      </w:pPr>
      <w:r w:rsidRPr="008C3FEF">
        <w:rPr>
          <w:sz w:val="16"/>
        </w:rPr>
        <w:t xml:space="preserve">Status and Impermeability in Japanese Foreign Policy Japanese foreign policy between the Meiji restoration and the 1930s constitutes another paradigmatic example of status-seeking in world politics. </w:t>
      </w:r>
      <w:r w:rsidRPr="008C3FEF">
        <w:rPr>
          <w:rStyle w:val="StyleUnderline"/>
        </w:rPr>
        <w:t>Japan sought acceptance as a member of</w:t>
      </w:r>
      <w:r w:rsidRPr="008C3FEF">
        <w:rPr>
          <w:sz w:val="16"/>
        </w:rPr>
        <w:t xml:space="preserve"> an elite club—</w:t>
      </w:r>
      <w:r w:rsidRPr="008C3FEF">
        <w:rPr>
          <w:rStyle w:val="StyleUnderline"/>
        </w:rPr>
        <w:t xml:space="preserve">the </w:t>
      </w:r>
      <w:r w:rsidRPr="008C3FEF">
        <w:rPr>
          <w:rStyle w:val="Emphasis"/>
        </w:rPr>
        <w:t>great powers</w:t>
      </w:r>
      <w:r w:rsidRPr="008C3FEF">
        <w:rPr>
          <w:rStyle w:val="StyleUnderline"/>
        </w:rPr>
        <w:t xml:space="preserve">—and </w:t>
      </w:r>
      <w:r w:rsidRPr="008C3FEF">
        <w:rPr>
          <w:rStyle w:val="Emphasis"/>
        </w:rPr>
        <w:t>oriented its foreign policy</w:t>
      </w:r>
      <w:r w:rsidRPr="008C3FEF">
        <w:rPr>
          <w:rStyle w:val="StyleUnderline"/>
        </w:rPr>
        <w:t xml:space="preserve"> toward achieving tha</w:t>
      </w:r>
      <w:r w:rsidRPr="008C3FEF">
        <w:rPr>
          <w:sz w:val="16"/>
        </w:rPr>
        <w:t xml:space="preserve">t objective during the decades </w:t>
      </w:r>
      <w:r w:rsidRPr="008C3FEF">
        <w:rPr>
          <w:rStyle w:val="StyleUnderline"/>
        </w:rPr>
        <w:t>leading up to World War II</w:t>
      </w:r>
      <w:r w:rsidRPr="008C3FEF">
        <w:rPr>
          <w:sz w:val="16"/>
        </w:rPr>
        <w:t xml:space="preserve">. This case is even more critical than the German case for the impermeability hypothesis. </w:t>
      </w:r>
      <w:r w:rsidRPr="008C3FEF">
        <w:rPr>
          <w:rStyle w:val="StyleUnderline"/>
        </w:rPr>
        <w:t>Users of the flattened framework</w:t>
      </w:r>
      <w:r w:rsidRPr="008C3FEF">
        <w:rPr>
          <w:sz w:val="16"/>
        </w:rPr>
        <w:t xml:space="preserve"> clearly and </w:t>
      </w:r>
      <w:r w:rsidRPr="008C3FEF">
        <w:rPr>
          <w:rStyle w:val="StyleUnderline"/>
        </w:rPr>
        <w:t>explicitly invoke</w:t>
      </w:r>
      <w:r w:rsidRPr="008C3FEF">
        <w:rPr>
          <w:sz w:val="16"/>
        </w:rPr>
        <w:t xml:space="preserve"> the trajectory of </w:t>
      </w:r>
      <w:r w:rsidRPr="008C3FEF">
        <w:rPr>
          <w:rStyle w:val="Emphasis"/>
        </w:rPr>
        <w:t>Japanese status-seeking</w:t>
      </w:r>
      <w:r w:rsidRPr="008C3FEF">
        <w:rPr>
          <w:rStyle w:val="StyleUnderline"/>
        </w:rPr>
        <w:t xml:space="preserve"> as an illustration of the consequences of elite club impermeability</w:t>
      </w:r>
      <w:r w:rsidRPr="008C3FEF">
        <w:rPr>
          <w:sz w:val="16"/>
        </w:rPr>
        <w:t xml:space="preserve">. </w:t>
      </w:r>
      <w:r w:rsidRPr="008C3FEF">
        <w:rPr>
          <w:rStyle w:val="StyleUnderline"/>
        </w:rPr>
        <w:t>The account</w:t>
      </w:r>
      <w:r w:rsidRPr="008C3FEF">
        <w:rPr>
          <w:sz w:val="16"/>
        </w:rPr>
        <w:t xml:space="preserve"> that </w:t>
      </w:r>
      <w:r w:rsidRPr="008C3FEF">
        <w:rPr>
          <w:rStyle w:val="StyleUnderline"/>
        </w:rPr>
        <w:t>Larson and Shevchenko</w:t>
      </w:r>
      <w:r w:rsidRPr="008C3FEF">
        <w:rPr>
          <w:sz w:val="16"/>
        </w:rPr>
        <w:t xml:space="preserve"> and others </w:t>
      </w:r>
      <w:r w:rsidRPr="008C3FEF">
        <w:rPr>
          <w:rStyle w:val="StyleUnderline"/>
        </w:rPr>
        <w:t>give is that Tokyo pursued</w:t>
      </w:r>
      <w:r w:rsidRPr="008C3FEF">
        <w:rPr>
          <w:sz w:val="16"/>
        </w:rPr>
        <w:t xml:space="preserve"> two distinct </w:t>
      </w:r>
      <w:r w:rsidRPr="008C3FEF">
        <w:rPr>
          <w:rStyle w:val="StyleUnderline"/>
        </w:rPr>
        <w:t>status-seeking strategies between</w:t>
      </w:r>
      <w:r w:rsidRPr="008C3FEF">
        <w:rPr>
          <w:sz w:val="16"/>
        </w:rPr>
        <w:t xml:space="preserve"> Japan’s emergence from isolation in </w:t>
      </w:r>
      <w:r w:rsidRPr="008C3FEF">
        <w:rPr>
          <w:rStyle w:val="StyleUnderline"/>
        </w:rPr>
        <w:t>the late nineteenth century and the beginning of World War II</w:t>
      </w:r>
      <w:r w:rsidRPr="008C3FEF">
        <w:rPr>
          <w:sz w:val="16"/>
        </w:rPr>
        <w:t xml:space="preserve">. First, Japan sought to join the great power club through the emulation of Western institutional and social practices—in other words, through the flattened framework’s conception of social mobility. In the 1930s, Japanese foreign policy shifted toward social competition— in the form of imperial expansion—in response to the realization that Japan would not be allowed into the great power club (Larson and Shevchenko 2010, 72; Lee 2016, 33). Assessing this interpretation involves answering two questions. First, does it describe the trajectory of Japanese foreign policy accurately? Did Japanese status-seeking really transform from peaceful, emulative social mobility before 1930 to geopolitically conflictual social competition after? Second, what role did elite club impermeability play in changing the trajectory of Japanese status-seeking? </w:t>
      </w:r>
      <w:r w:rsidRPr="008C3FEF">
        <w:rPr>
          <w:rStyle w:val="StyleUnderline"/>
        </w:rPr>
        <w:t>The emulation of Western institutions</w:t>
      </w:r>
      <w:r w:rsidRPr="008C3FEF">
        <w:rPr>
          <w:sz w:val="16"/>
        </w:rPr>
        <w:t xml:space="preserve"> and norms undoubtedly </w:t>
      </w:r>
      <w:r w:rsidRPr="008C3FEF">
        <w:rPr>
          <w:rStyle w:val="StyleUnderline"/>
        </w:rPr>
        <w:t>constituted an important element of Japanese foreign policy</w:t>
      </w:r>
      <w:r w:rsidRPr="008C3FEF">
        <w:rPr>
          <w:sz w:val="16"/>
        </w:rPr>
        <w:t xml:space="preserve"> during the decades </w:t>
      </w:r>
      <w:r w:rsidRPr="008C3FEF">
        <w:rPr>
          <w:rStyle w:val="StyleUnderline"/>
        </w:rPr>
        <w:t>following the Meiji restoration. This was</w:t>
      </w:r>
      <w:r w:rsidRPr="008C3FEF">
        <w:rPr>
          <w:sz w:val="16"/>
        </w:rPr>
        <w:t xml:space="preserve"> clearly </w:t>
      </w:r>
      <w:r w:rsidRPr="008C3FEF">
        <w:rPr>
          <w:rStyle w:val="StyleUnderline"/>
        </w:rPr>
        <w:t xml:space="preserve">aimed at </w:t>
      </w:r>
      <w:r w:rsidRPr="008C3FEF">
        <w:rPr>
          <w:rStyle w:val="Emphasis"/>
        </w:rPr>
        <w:t>boosting Japan’s standing</w:t>
      </w:r>
      <w:r w:rsidRPr="008C3FEF">
        <w:rPr>
          <w:rStyle w:val="StyleUnderline"/>
        </w:rPr>
        <w:t xml:space="preserve"> in the eyes of Western</w:t>
      </w:r>
      <w:r w:rsidRPr="008C3FEF">
        <w:rPr>
          <w:sz w:val="16"/>
        </w:rPr>
        <w:t xml:space="preserve"> great </w:t>
      </w:r>
      <w:r w:rsidRPr="008C3FEF">
        <w:rPr>
          <w:rStyle w:val="StyleUnderline"/>
        </w:rPr>
        <w:t>powers</w:t>
      </w:r>
      <w:r w:rsidRPr="008C3FEF">
        <w:rPr>
          <w:sz w:val="16"/>
        </w:rPr>
        <w:t xml:space="preserve">. Beginning in the 1870s, </w:t>
      </w:r>
      <w:r w:rsidRPr="008C3FEF">
        <w:rPr>
          <w:rStyle w:val="StyleUnderline"/>
        </w:rPr>
        <w:t>Tokyo implemented reforms</w:t>
      </w:r>
      <w:r w:rsidRPr="008C3FEF">
        <w:rPr>
          <w:sz w:val="16"/>
        </w:rPr>
        <w:t xml:space="preserve"> intended </w:t>
      </w:r>
      <w:r w:rsidRPr="008C3FEF">
        <w:rPr>
          <w:rStyle w:val="StyleUnderline"/>
        </w:rPr>
        <w:t>to convince Western powers to reverse</w:t>
      </w:r>
      <w:r w:rsidRPr="008C3FEF">
        <w:rPr>
          <w:sz w:val="16"/>
        </w:rPr>
        <w:t xml:space="preserve"> the </w:t>
      </w:r>
      <w:r w:rsidRPr="008C3FEF">
        <w:rPr>
          <w:rStyle w:val="StyleUnderline"/>
        </w:rPr>
        <w:t>humiliating “unequal” treaties</w:t>
      </w:r>
      <w:r w:rsidRPr="008C3FEF">
        <w:rPr>
          <w:sz w:val="16"/>
        </w:rPr>
        <w:t xml:space="preserve"> they had imposed after Commodore Perry’s arrival. Tokyo changed its legal and political system, instituted Western dress at the Imperial Court, began hosting Western-style diplomatic balls, and attempted to ban both mixed-gender bathhouses and art that Victorian-era Westerners would find pornographic. According to Beasley (1963, 138–39), </w:t>
      </w:r>
      <w:r w:rsidRPr="008C3FEF">
        <w:rPr>
          <w:rStyle w:val="StyleUnderline"/>
        </w:rPr>
        <w:t>these changes were intended to “</w:t>
      </w:r>
      <w:r w:rsidRPr="008C3FEF">
        <w:rPr>
          <w:rStyle w:val="Emphasis"/>
        </w:rPr>
        <w:t>achieve respectability</w:t>
      </w:r>
      <w:r w:rsidRPr="008C3FEF">
        <w:rPr>
          <w:rStyle w:val="StyleUnderline"/>
        </w:rPr>
        <w:t xml:space="preserve"> in Western eyes</w:t>
      </w:r>
      <w:r w:rsidRPr="008C3FEF">
        <w:rPr>
          <w:sz w:val="16"/>
        </w:rPr>
        <w:t xml:space="preserve">, this being </w:t>
      </w:r>
      <w:r w:rsidRPr="008C3FEF">
        <w:rPr>
          <w:rStyle w:val="StyleUnderline"/>
        </w:rPr>
        <w:t xml:space="preserve">a step on the road to </w:t>
      </w:r>
      <w:r w:rsidRPr="008C3FEF">
        <w:rPr>
          <w:rStyle w:val="Emphasis"/>
        </w:rPr>
        <w:t>full equality</w:t>
      </w:r>
      <w:r w:rsidRPr="008C3FEF">
        <w:rPr>
          <w:sz w:val="16"/>
        </w:rPr>
        <w:t xml:space="preserve">.”17 At the same time, </w:t>
      </w:r>
      <w:r w:rsidRPr="008C3FEF">
        <w:rPr>
          <w:rStyle w:val="StyleUnderline"/>
        </w:rPr>
        <w:t>Japan emulated the military practices of the Western powers.</w:t>
      </w:r>
      <w:r w:rsidRPr="008C3FEF">
        <w:rPr>
          <w:sz w:val="16"/>
        </w:rPr>
        <w:t xml:space="preserve"> Most significantly, Japan’s attempt to build an empire in East Asia began not in the 1930s but no later than 1895, when Tokyo went to war with China over dominance in the Korean peninsula. Ten years later, war with Russia resulted in a Japanese sphere of influence in Manchuria, and five years after that, Tokyo formally annexed Korea and Taiwan. By 1910, Japan had already been engaged in an empire-building project for at least a decade and a half. This early expansion was clearly linked to Japan’s status ambitions. Japanese were humiliated by their treatment at the hands of the Western great powers and responded by seeking to raise Japan’s esteem in the eyes of the West. This meant that they needed to acquire consensually valued characteristics—they had to raise their status by excelling along dimensions of comparison valued by Westerners. Japan started this process in a position of acknowledged inferiority. As writer Yukichi Fukuzawa wrote in 1875, “If we compare the knowledge of the Japanese and Westerners, in letters, in techniques, in commerce, or in industry, from the largest to the smallest matter…there is not one thing in which we excel…. In Japan’s present condition there is nothing in which we may take pride vis a vis the West. All that Japan has to be proud of…is its scenery” (quoted in Craig 1968, 120–21). Joining the great power club meant becoming and behaving like a great power—acquiring its trappings and engaging in its practices. One of these was imperialism. Fukuzawa, for instance, suggested that Japan could raise its esteem in the eyes of Western powers if it behaved like a Western power by imposing unequal treaties on the less “civilized” states of China and Korea (Narsimhan 1999, 207). Reactions to Japan’s victories in the First Sino-Japanese War and the Russo-Japanese War show that the Japanese viewed these as achievements along the road to membership in the great power club. After the victory over China, Soho Tokutomi ¯ wrote, “We are no longer ashamed to stand before the world as Japanese…. Before, we did not know ourselves, and the world did not yet know us. But now that we have tested our strength, we know ourselves and we are known by the world. Moreover, we know that we are known by the world!” (quoted in de Bary, Gluck, and Tiedemann 2005, 805). In 1910, following the Russo-Japanese War and the annexation of Korea, future diplomat Inazo Nitobe wrote, “Our ¯ nation has become more of a Great Power than many European countries…. Japan of a month ago and Japan of today are completely different” (quoted in Dudden 1975, 135–36). Geopolitical competition for status—in the form of imperialism—proceeded simultaneously with and was part of the same policy project as the effort to become more in stitutionally and culturally Western. Both strands of policy emulated the Western great powers in order to become a member of the club. As Suzuki (2005, 139) puts it, “On the one hand, to gain ‘civilized’ status the Japanese sought cordial relations with the European states by adhering to international law and engaging in European-style diplomacy. On the other hand, the Japanese saw the adoption of coercive policies towards ‘uncivilized’ states as an inherent part of a ‘civilized’ state’s identity, and sought to attain such status in imperialist behavior towards its Asian neighbors.” </w:t>
      </w:r>
      <w:r w:rsidRPr="008C3FEF">
        <w:rPr>
          <w:rStyle w:val="StyleUnderline"/>
        </w:rPr>
        <w:t>This</w:t>
      </w:r>
      <w:r w:rsidRPr="008C3FEF">
        <w:rPr>
          <w:sz w:val="16"/>
        </w:rPr>
        <w:t xml:space="preserve"> nicely </w:t>
      </w:r>
      <w:r w:rsidRPr="008C3FEF">
        <w:rPr>
          <w:rStyle w:val="StyleUnderline"/>
        </w:rPr>
        <w:t xml:space="preserve">illustrates the </w:t>
      </w:r>
      <w:r w:rsidRPr="008C3FEF">
        <w:rPr>
          <w:rStyle w:val="Emphasis"/>
        </w:rPr>
        <w:t>conceptual ambiguity</w:t>
      </w:r>
      <w:r w:rsidRPr="008C3FEF">
        <w:rPr>
          <w:rStyle w:val="StyleUnderline"/>
        </w:rPr>
        <w:t xml:space="preserve"> inherent to the flattened</w:t>
      </w:r>
      <w:r w:rsidRPr="008C3FEF">
        <w:rPr>
          <w:sz w:val="16"/>
        </w:rPr>
        <w:t xml:space="preserve"> translation of </w:t>
      </w:r>
      <w:r w:rsidRPr="008C3FEF">
        <w:rPr>
          <w:rStyle w:val="StyleUnderline"/>
        </w:rPr>
        <w:t>SIT. Banning pornographic art or adopting Western norms</w:t>
      </w:r>
      <w:r w:rsidRPr="008C3FEF">
        <w:rPr>
          <w:sz w:val="16"/>
        </w:rPr>
        <w:t xml:space="preserve"> about gender and political participation, for instance, </w:t>
      </w:r>
      <w:r w:rsidRPr="008C3FEF">
        <w:rPr>
          <w:rStyle w:val="StyleUnderline"/>
        </w:rPr>
        <w:t>counts as mobility</w:t>
      </w:r>
      <w:r w:rsidRPr="008C3FEF">
        <w:rPr>
          <w:sz w:val="16"/>
        </w:rPr>
        <w:t xml:space="preserve"> because </w:t>
      </w:r>
      <w:r w:rsidRPr="008C3FEF">
        <w:rPr>
          <w:rStyle w:val="StyleUnderline"/>
        </w:rPr>
        <w:t>these are peaceful moves. Going to war over Korea and Manchuria</w:t>
      </w:r>
      <w:r w:rsidRPr="008C3FEF">
        <w:rPr>
          <w:sz w:val="16"/>
        </w:rPr>
        <w:t xml:space="preserve"> should </w:t>
      </w:r>
      <w:r w:rsidRPr="008C3FEF">
        <w:rPr>
          <w:rStyle w:val="StyleUnderline"/>
        </w:rPr>
        <w:t>count as competition because it was not</w:t>
      </w:r>
      <w:r w:rsidRPr="008C3FEF">
        <w:rPr>
          <w:sz w:val="16"/>
        </w:rPr>
        <w:t xml:space="preserve">. Yet, </w:t>
      </w:r>
      <w:r w:rsidRPr="008C3FEF">
        <w:rPr>
          <w:rStyle w:val="StyleUnderline"/>
        </w:rPr>
        <w:t>insofar as all of these</w:t>
      </w:r>
      <w:r w:rsidRPr="008C3FEF">
        <w:rPr>
          <w:sz w:val="16"/>
        </w:rPr>
        <w:t xml:space="preserve"> policies </w:t>
      </w:r>
      <w:r w:rsidRPr="008C3FEF">
        <w:rPr>
          <w:rStyle w:val="StyleUnderline"/>
        </w:rPr>
        <w:t xml:space="preserve">were intended to raise Japan’s status, they functioned identically: by making Japan </w:t>
      </w:r>
      <w:r w:rsidRPr="008C3FEF">
        <w:rPr>
          <w:rStyle w:val="Emphasis"/>
        </w:rPr>
        <w:t>more like a Western</w:t>
      </w:r>
      <w:r w:rsidRPr="008C3FEF">
        <w:rPr>
          <w:sz w:val="16"/>
        </w:rPr>
        <w:t xml:space="preserve"> great </w:t>
      </w:r>
      <w:r w:rsidRPr="008C3FEF">
        <w:rPr>
          <w:rStyle w:val="Emphasis"/>
        </w:rPr>
        <w:t>power</w:t>
      </w:r>
      <w:r w:rsidRPr="008C3FEF">
        <w:rPr>
          <w:rStyle w:val="StyleUnderline"/>
        </w:rPr>
        <w:t>. They are all as easily described using</w:t>
      </w:r>
      <w:r w:rsidRPr="008C3FEF">
        <w:rPr>
          <w:sz w:val="16"/>
        </w:rPr>
        <w:t xml:space="preserve"> the language of </w:t>
      </w:r>
      <w:r w:rsidRPr="008C3FEF">
        <w:rPr>
          <w:rStyle w:val="StyleUnderline"/>
        </w:rPr>
        <w:t>consensually valued attributes</w:t>
      </w:r>
      <w:r w:rsidRPr="008C3FEF">
        <w:rPr>
          <w:sz w:val="16"/>
        </w:rPr>
        <w:t xml:space="preserve"> as that of emulation. Again, the more important question concerns the role of elite club impermeability: how did the notion that Japan would not be granted membership in the Western great power club influence Japanese foreign policy? The previous discussion suggests that </w:t>
      </w:r>
      <w:r w:rsidRPr="008C3FEF">
        <w:rPr>
          <w:rStyle w:val="StyleUnderline"/>
          <w:highlight w:val="yellow"/>
        </w:rPr>
        <w:t xml:space="preserve">elite club impermeability </w:t>
      </w:r>
      <w:r w:rsidRPr="008C3FEF">
        <w:rPr>
          <w:rStyle w:val="Emphasis"/>
          <w:highlight w:val="yellow"/>
        </w:rPr>
        <w:t>cannot have caused</w:t>
      </w:r>
      <w:r w:rsidRPr="008C3FEF">
        <w:rPr>
          <w:sz w:val="16"/>
        </w:rPr>
        <w:t xml:space="preserve"> the inauguration of </w:t>
      </w:r>
      <w:r w:rsidRPr="008C3FEF">
        <w:rPr>
          <w:rStyle w:val="StyleUnderline"/>
          <w:highlight w:val="yellow"/>
        </w:rPr>
        <w:t>Japanese imperialism</w:t>
      </w:r>
      <w:r w:rsidRPr="008C3FEF">
        <w:rPr>
          <w:sz w:val="16"/>
        </w:rPr>
        <w:t xml:space="preserve">. After all, </w:t>
      </w:r>
      <w:r w:rsidRPr="008C3FEF">
        <w:rPr>
          <w:rStyle w:val="StyleUnderline"/>
        </w:rPr>
        <w:t xml:space="preserve">Japanese </w:t>
      </w:r>
      <w:r w:rsidRPr="008C3FEF">
        <w:rPr>
          <w:rStyle w:val="StyleUnderline"/>
          <w:highlight w:val="yellow"/>
        </w:rPr>
        <w:t>imperialism began not in the 1930s but</w:t>
      </w:r>
      <w:r w:rsidRPr="008C3FEF">
        <w:rPr>
          <w:rStyle w:val="StyleUnderline"/>
        </w:rPr>
        <w:t xml:space="preserve"> </w:t>
      </w:r>
      <w:r w:rsidRPr="008C3FEF">
        <w:rPr>
          <w:rStyle w:val="Emphasis"/>
        </w:rPr>
        <w:t xml:space="preserve">in </w:t>
      </w:r>
      <w:r w:rsidRPr="008C3FEF">
        <w:rPr>
          <w:rStyle w:val="Emphasis"/>
          <w:highlight w:val="yellow"/>
        </w:rPr>
        <w:t>the 1890s</w:t>
      </w:r>
      <w:r w:rsidRPr="008C3FEF">
        <w:rPr>
          <w:sz w:val="16"/>
        </w:rPr>
        <w:t xml:space="preserve">. Like Germany’s adoption of Weltpolitik, </w:t>
      </w:r>
      <w:r w:rsidRPr="008C3FEF">
        <w:rPr>
          <w:rStyle w:val="StyleUnderline"/>
        </w:rPr>
        <w:t>it was not a response to being unjustly kept out</w:t>
      </w:r>
      <w:r w:rsidRPr="008C3FEF">
        <w:rPr>
          <w:sz w:val="16"/>
        </w:rPr>
        <w:t xml:space="preserve"> of a club, </w:t>
      </w:r>
      <w:r w:rsidRPr="008C3FEF">
        <w:rPr>
          <w:rStyle w:val="StyleUnderline"/>
        </w:rPr>
        <w:t>but</w:t>
      </w:r>
      <w:r w:rsidRPr="008C3FEF">
        <w:rPr>
          <w:sz w:val="16"/>
        </w:rPr>
        <w:t xml:space="preserve"> part of </w:t>
      </w:r>
      <w:r w:rsidRPr="008C3FEF">
        <w:rPr>
          <w:rStyle w:val="StyleUnderline"/>
        </w:rPr>
        <w:t>an initial attempt to join a club that required</w:t>
      </w:r>
      <w:r w:rsidRPr="008C3FEF">
        <w:rPr>
          <w:sz w:val="16"/>
        </w:rPr>
        <w:t xml:space="preserve"> the performance of </w:t>
      </w:r>
      <w:r w:rsidRPr="008C3FEF">
        <w:rPr>
          <w:rStyle w:val="StyleUnderline"/>
        </w:rPr>
        <w:t>geopolitically competitive practices</w:t>
      </w:r>
      <w:r w:rsidRPr="008C3FEF">
        <w:rPr>
          <w:sz w:val="16"/>
        </w:rPr>
        <w:t xml:space="preserve"> for membership. Beliefs about the impermeability of the Western great power club developed among Japanese elites from the 1910s to the early 1930s. </w:t>
      </w:r>
      <w:r w:rsidRPr="008C3FEF">
        <w:rPr>
          <w:rStyle w:val="StyleUnderline"/>
        </w:rPr>
        <w:t>These beliefs emerged</w:t>
      </w:r>
      <w:r w:rsidRPr="008C3FEF">
        <w:rPr>
          <w:sz w:val="16"/>
        </w:rPr>
        <w:t xml:space="preserve">, in large part, </w:t>
      </w:r>
      <w:r w:rsidRPr="008C3FEF">
        <w:rPr>
          <w:rStyle w:val="StyleUnderline"/>
        </w:rPr>
        <w:t xml:space="preserve">as a result of the notion that the Western powers were racially discriminatory. </w:t>
      </w:r>
      <w:r w:rsidRPr="008C3FEF">
        <w:rPr>
          <w:sz w:val="16"/>
        </w:rPr>
        <w:t xml:space="preserve">Fears about racial discrimination were present from the late nineteenth century, but became politically prominent due to conflicts over immigration in the first decades of the twentieth.18 This prompted Japanese leaders to push for the inclusion of a racial equality clause in the League of Nations Covenant. This effort’s failure only exacerbated Tokyo’s concerns.19 The American Alien Immigration Act of 1924 reinforced fears about a racial obstacle to great power status, but the final straw was the Western response to the Mukden Crisis.20 The United States and the League of Nations condemned Tokyo’s 1931 invasion of Manchuria on the grounds that it had not been justified by legitimate concerns about the security of Japan’s economic interests. Many Japanese observers interpreted this as confirmation of a discriminatory attitude toward Japan in Western capitals since Western great powers seemed to customarily intervene in their own spheres of influence without facing international condemnation (Ward 2013). Thus, proponents of the flattened framework are on solid ground to claim that Japan by the early 1930s appeared to face a condition of elite club impermeability. But the response was not a turn to imperialism. Again, Japanese imperialism—which was clearly linked to status ambitions— began during the 1890s, and the drive to expand and consolidate control over Manchuria persisted through the 1920s. </w:t>
      </w:r>
      <w:r w:rsidRPr="008C3FEF">
        <w:rPr>
          <w:rStyle w:val="StyleUnderline"/>
        </w:rPr>
        <w:t>It is true</w:t>
      </w:r>
      <w:r w:rsidRPr="008C3FEF">
        <w:rPr>
          <w:sz w:val="16"/>
        </w:rPr>
        <w:t xml:space="preserve"> that </w:t>
      </w:r>
      <w:r w:rsidRPr="008C3FEF">
        <w:rPr>
          <w:rStyle w:val="StyleUnderline"/>
          <w:highlight w:val="yellow"/>
        </w:rPr>
        <w:t>Japanese foreign policy grew bolder</w:t>
      </w:r>
      <w:r w:rsidRPr="008C3FEF">
        <w:rPr>
          <w:rStyle w:val="StyleUnderline"/>
        </w:rPr>
        <w:t xml:space="preserve"> beginning in 1931, but </w:t>
      </w:r>
      <w:r w:rsidRPr="008C3FEF">
        <w:rPr>
          <w:rStyle w:val="Emphasis"/>
          <w:highlight w:val="yellow"/>
        </w:rPr>
        <w:t>it is a stretch</w:t>
      </w:r>
      <w:r w:rsidRPr="008C3FEF">
        <w:rPr>
          <w:rStyle w:val="StyleUnderline"/>
          <w:highlight w:val="yellow"/>
        </w:rPr>
        <w:t xml:space="preserve"> to interpret this as</w:t>
      </w:r>
      <w:r w:rsidRPr="008C3FEF">
        <w:rPr>
          <w:rStyle w:val="StyleUnderline"/>
        </w:rPr>
        <w:t xml:space="preserve"> a</w:t>
      </w:r>
      <w:r w:rsidRPr="008C3FEF">
        <w:rPr>
          <w:sz w:val="16"/>
        </w:rPr>
        <w:t xml:space="preserve"> renewed </w:t>
      </w:r>
      <w:r w:rsidRPr="008C3FEF">
        <w:rPr>
          <w:rStyle w:val="StyleUnderline"/>
        </w:rPr>
        <w:t xml:space="preserve">turn to </w:t>
      </w:r>
      <w:r w:rsidRPr="008C3FEF">
        <w:rPr>
          <w:rStyle w:val="Emphasis"/>
        </w:rPr>
        <w:t>geopolitical competition</w:t>
      </w:r>
      <w:r w:rsidRPr="008C3FEF">
        <w:rPr>
          <w:rStyle w:val="StyleUnderline"/>
        </w:rPr>
        <w:t xml:space="preserve"> for </w:t>
      </w:r>
      <w:r w:rsidRPr="008C3FEF">
        <w:rPr>
          <w:rStyle w:val="StyleUnderline"/>
          <w:highlight w:val="yellow"/>
        </w:rPr>
        <w:t>status</w:t>
      </w:r>
      <w:r w:rsidRPr="008C3FEF">
        <w:rPr>
          <w:rStyle w:val="StyleUnderline"/>
        </w:rPr>
        <w:t>. The crisis that led to</w:t>
      </w:r>
      <w:r w:rsidRPr="008C3FEF">
        <w:rPr>
          <w:sz w:val="16"/>
        </w:rPr>
        <w:t xml:space="preserve"> the invasion of </w:t>
      </w:r>
      <w:r w:rsidRPr="008C3FEF">
        <w:rPr>
          <w:rStyle w:val="StyleUnderline"/>
          <w:highlight w:val="yellow"/>
        </w:rPr>
        <w:t>Manchuria was set off by</w:t>
      </w:r>
      <w:r w:rsidRPr="008C3FEF">
        <w:rPr>
          <w:rStyle w:val="StyleUnderline"/>
        </w:rPr>
        <w:t xml:space="preserve"> a </w:t>
      </w:r>
      <w:r w:rsidRPr="008C3FEF">
        <w:rPr>
          <w:rStyle w:val="StyleUnderline"/>
          <w:highlight w:val="yellow"/>
        </w:rPr>
        <w:t>rogue</w:t>
      </w:r>
      <w:r w:rsidRPr="008C3FEF">
        <w:rPr>
          <w:rStyle w:val="StyleUnderline"/>
        </w:rPr>
        <w:t xml:space="preserve"> group of</w:t>
      </w:r>
      <w:r w:rsidRPr="008C3FEF">
        <w:rPr>
          <w:sz w:val="16"/>
        </w:rPr>
        <w:t xml:space="preserve"> military </w:t>
      </w:r>
      <w:r w:rsidRPr="008C3FEF">
        <w:rPr>
          <w:rStyle w:val="StyleUnderline"/>
          <w:highlight w:val="yellow"/>
        </w:rPr>
        <w:t>officers</w:t>
      </w:r>
      <w:r w:rsidRPr="008C3FEF">
        <w:rPr>
          <w:rStyle w:val="StyleUnderline"/>
        </w:rPr>
        <w:t>. The Sino-Japanese War</w:t>
      </w:r>
      <w:r w:rsidRPr="008C3FEF">
        <w:rPr>
          <w:sz w:val="16"/>
        </w:rPr>
        <w:t xml:space="preserve"> of 1937 </w:t>
      </w:r>
      <w:r w:rsidRPr="008C3FEF">
        <w:rPr>
          <w:rStyle w:val="StyleUnderline"/>
        </w:rPr>
        <w:t>began because of an incident involving Chinese nationalist and Japanese troops in Peking</w:t>
      </w:r>
      <w:r w:rsidRPr="008C3FEF">
        <w:rPr>
          <w:sz w:val="16"/>
        </w:rPr>
        <w:t xml:space="preserve">, and it continued because military and civilian leaders in Tokyo felt they could not end it without undermining Japan’s position on the continent. And </w:t>
      </w:r>
      <w:r w:rsidRPr="008C3FEF">
        <w:rPr>
          <w:rStyle w:val="StyleUnderline"/>
        </w:rPr>
        <w:t xml:space="preserve">the drive into southeast Asia was motivated by </w:t>
      </w:r>
      <w:r w:rsidRPr="008C3FEF">
        <w:rPr>
          <w:rStyle w:val="Emphasis"/>
        </w:rPr>
        <w:t>economic</w:t>
      </w:r>
      <w:r w:rsidRPr="008C3FEF">
        <w:rPr>
          <w:rStyle w:val="StyleUnderline"/>
        </w:rPr>
        <w:t xml:space="preserve"> and </w:t>
      </w:r>
      <w:r w:rsidRPr="008C3FEF">
        <w:rPr>
          <w:rStyle w:val="Emphasis"/>
        </w:rPr>
        <w:t>security concerns</w:t>
      </w:r>
      <w:r w:rsidRPr="008C3FEF">
        <w:rPr>
          <w:sz w:val="16"/>
        </w:rPr>
        <w:t xml:space="preserve">, not by the notion that these moves would finally bring Japan acceptance as a great power.21 Elite club impermeability did have consequences for Japanese foreign policy, but not the ones predicted by the flattened framework. In fact, </w:t>
      </w:r>
      <w:r w:rsidRPr="008C3FEF">
        <w:rPr>
          <w:rStyle w:val="StyleUnderline"/>
        </w:rPr>
        <w:t xml:space="preserve">Tokyo seems to have become </w:t>
      </w:r>
      <w:r w:rsidRPr="008C3FEF">
        <w:rPr>
          <w:rStyle w:val="Emphasis"/>
        </w:rPr>
        <w:t>significantly less concerned</w:t>
      </w:r>
      <w:r w:rsidRPr="008C3FEF">
        <w:rPr>
          <w:rStyle w:val="StyleUnderline"/>
        </w:rPr>
        <w:t xml:space="preserve"> with securing Western recognition of Japan’s place in the</w:t>
      </w:r>
      <w:r w:rsidRPr="008C3FEF">
        <w:rPr>
          <w:sz w:val="16"/>
        </w:rPr>
        <w:t xml:space="preserve"> global </w:t>
      </w:r>
      <w:r w:rsidRPr="008C3FEF">
        <w:rPr>
          <w:rStyle w:val="StyleUnderline"/>
        </w:rPr>
        <w:t>status hierarchy</w:t>
      </w:r>
      <w:r w:rsidRPr="008C3FEF">
        <w:rPr>
          <w:sz w:val="16"/>
        </w:rPr>
        <w:t xml:space="preserve">, and thus significantly less restrained by the need to play by the rules of the Western order. The clearest response to the apparent impermeability of the great power club was Japan’s withdrawal from the set of institutions that constituted the interwar order. In the spring of 1933, for instance, Japan left the League of Nations. Moderate civilian leaders opposed this controversial move because they worried it would alienate Japan from the West. Indeed, Japanese moderates had argued in favor of joining the League at the beginning of the previous decade, in part because they saw membership as a step toward equality of status along with the Western powers. Leaving the League now, they argued, would be a setback because it would lead to isolation.22 Japanese militarists disagreed. They believed the Western order was stacked against Japan and promoted withdrawal from the order for reasons related to Japanese and Asian dignity (Aydin 2007, 113–63; Hotta 2007, 21–63). After 1931, these arguments gained traction. Once the League had condemned Japan for its role in the Mukden Incident, remaining a member would have amounted to participating in the perpetuation of an unjust order. This was a humiliating proposition. The nationalists won the argument, and Japan withdrew from the League. A year later, Japanese militarists made a similar argument about Japanese participation in naval arms treaties with Western powers. They again managed to silence moderates who worried about alienating and threatening Western powers, and Japan announced its intention not to renew the London Naval Treaty. </w:t>
      </w:r>
      <w:r w:rsidRPr="008C3FEF">
        <w:rPr>
          <w:rStyle w:val="StyleUnderline"/>
        </w:rPr>
        <w:t xml:space="preserve">Both moves contributed to an </w:t>
      </w:r>
      <w:r w:rsidRPr="008C3FEF">
        <w:rPr>
          <w:rStyle w:val="Emphasis"/>
        </w:rPr>
        <w:t>increase in Japanese militarism</w:t>
      </w:r>
      <w:r w:rsidRPr="008C3FEF">
        <w:rPr>
          <w:sz w:val="16"/>
        </w:rPr>
        <w:t xml:space="preserve">, but only indirectly, </w:t>
      </w:r>
      <w:r w:rsidRPr="008C3FEF">
        <w:rPr>
          <w:rStyle w:val="StyleUnderline"/>
        </w:rPr>
        <w:t xml:space="preserve">by </w:t>
      </w:r>
      <w:r w:rsidRPr="008C3FEF">
        <w:rPr>
          <w:rStyle w:val="Emphasis"/>
        </w:rPr>
        <w:t>invalidating arguments</w:t>
      </w:r>
      <w:r w:rsidRPr="008C3FEF">
        <w:rPr>
          <w:rStyle w:val="StyleUnderline"/>
        </w:rPr>
        <w:t xml:space="preserve"> in favor of moderation</w:t>
      </w:r>
      <w:r w:rsidRPr="008C3FEF">
        <w:rPr>
          <w:sz w:val="16"/>
        </w:rPr>
        <w:t xml:space="preserve"> that were </w:t>
      </w:r>
      <w:r w:rsidRPr="008C3FEF">
        <w:rPr>
          <w:rStyle w:val="StyleUnderline"/>
        </w:rPr>
        <w:t>based on respecting the</w:t>
      </w:r>
      <w:r w:rsidRPr="008C3FEF">
        <w:rPr>
          <w:sz w:val="16"/>
        </w:rPr>
        <w:t xml:space="preserve"> rules of </w:t>
      </w:r>
      <w:r w:rsidRPr="008C3FEF">
        <w:rPr>
          <w:rStyle w:val="StyleUnderline"/>
        </w:rPr>
        <w:t>international order</w:t>
      </w:r>
      <w:r w:rsidRPr="008C3FEF">
        <w:rPr>
          <w:sz w:val="16"/>
        </w:rPr>
        <w:t xml:space="preserve"> (Ward 2017, chapter 4). </w:t>
      </w:r>
      <w:r w:rsidRPr="008C3FEF">
        <w:rPr>
          <w:rStyle w:val="StyleUnderline"/>
        </w:rPr>
        <w:t xml:space="preserve">Is it possible to salvage the flattened framework </w:t>
      </w:r>
      <w:r w:rsidRPr="008C3FEF">
        <w:rPr>
          <w:sz w:val="16"/>
        </w:rPr>
        <w:t xml:space="preserve">by interpreting Japan’s withdrawal from the Western interwar order as social competition? </w:t>
      </w:r>
      <w:r w:rsidRPr="008C3FEF">
        <w:rPr>
          <w:rStyle w:val="StyleUnderline"/>
        </w:rPr>
        <w:t xml:space="preserve">This would require an </w:t>
      </w:r>
      <w:r w:rsidRPr="008C3FEF">
        <w:rPr>
          <w:rStyle w:val="Emphasis"/>
        </w:rPr>
        <w:t>unproductive conceptual stretch</w:t>
      </w:r>
      <w:r w:rsidRPr="008C3FEF">
        <w:rPr>
          <w:rStyle w:val="StyleUnderline"/>
        </w:rPr>
        <w:t>. Japan’s withdrawals from the League and</w:t>
      </w:r>
      <w:r w:rsidRPr="008C3FEF">
        <w:rPr>
          <w:sz w:val="16"/>
        </w:rPr>
        <w:t xml:space="preserve"> from naval </w:t>
      </w:r>
      <w:r w:rsidRPr="008C3FEF">
        <w:rPr>
          <w:rStyle w:val="StyleUnderline"/>
        </w:rPr>
        <w:t xml:space="preserve">arms treaty negotiations were </w:t>
      </w:r>
      <w:r w:rsidRPr="008C3FEF">
        <w:rPr>
          <w:rStyle w:val="Emphasis"/>
        </w:rPr>
        <w:t>not aimed at securing</w:t>
      </w:r>
      <w:r w:rsidRPr="008C3FEF">
        <w:rPr>
          <w:sz w:val="16"/>
        </w:rPr>
        <w:t xml:space="preserve"> recognition of higher </w:t>
      </w:r>
      <w:r w:rsidRPr="008C3FEF">
        <w:rPr>
          <w:rStyle w:val="Emphasis"/>
        </w:rPr>
        <w:t>status</w:t>
      </w:r>
      <w:r w:rsidRPr="008C3FEF">
        <w:rPr>
          <w:sz w:val="16"/>
        </w:rPr>
        <w:t xml:space="preserve"> from Washington and European capitals. </w:t>
      </w:r>
      <w:r w:rsidRPr="008C3FEF">
        <w:rPr>
          <w:rStyle w:val="StyleUnderline"/>
        </w:rPr>
        <w:t>Moderates opposed both</w:t>
      </w:r>
      <w:r w:rsidRPr="008C3FEF">
        <w:rPr>
          <w:sz w:val="16"/>
        </w:rPr>
        <w:t xml:space="preserve"> moves </w:t>
      </w:r>
      <w:r w:rsidRPr="008C3FEF">
        <w:rPr>
          <w:rStyle w:val="StyleUnderline"/>
        </w:rPr>
        <w:t>because of their potential to alienate</w:t>
      </w:r>
      <w:r w:rsidRPr="008C3FEF">
        <w:rPr>
          <w:sz w:val="16"/>
        </w:rPr>
        <w:t xml:space="preserve"> the </w:t>
      </w:r>
      <w:r w:rsidRPr="008C3FEF">
        <w:rPr>
          <w:rStyle w:val="StyleUnderline"/>
        </w:rPr>
        <w:t>Western powers</w:t>
      </w:r>
      <w:r w:rsidRPr="008C3FEF">
        <w:rPr>
          <w:sz w:val="16"/>
        </w:rPr>
        <w:t xml:space="preserve">. The same can be said of the more tangibly provocative moves that they 21 On the Mukden crisis, see Ogata (1964); on the origins of the 1937 SinoJapanese War and Japanese expansion leading up to the attack on Pearl Harbor, see Barnhart (1987), especially chapters 4–9, and Copeland (2014), chapter 4. 22 See, for instance, foreign minister Kijuro Shidehara reaction in ¯ Takemoto (1978, 126–27); Prime Minister Reijiro Wakatsuki in ¯ Harada (1978, 77), Prime Minister Tsuyoshi Inukai in Ogata (1964, 121), and genro¯ Kinmochi Saionji in Harada (1978, 522). preceded and facilitated (Pelz 1974, chapters 3 and 4). This stands in stark contrast to pre–World War I Japanese expansion. Building an empire in East Asia between the 1890s and 1920 seemed to mark Japan as a state that deserved the same status and rights as Great Britain, France, Russia, and the United States. Expansion during this period fits Larson and Shevchenko’s definition of social competition reasonably well. </w:t>
      </w:r>
      <w:r w:rsidRPr="008C3FEF">
        <w:rPr>
          <w:rStyle w:val="StyleUnderline"/>
        </w:rPr>
        <w:t>Japanese foreign policy during the 1930s</w:t>
      </w:r>
      <w:r w:rsidRPr="008C3FEF">
        <w:rPr>
          <w:sz w:val="16"/>
        </w:rPr>
        <w:t xml:space="preserve"> does not. It </w:t>
      </w:r>
      <w:r w:rsidRPr="008C3FEF">
        <w:rPr>
          <w:rStyle w:val="StyleUnderline"/>
        </w:rPr>
        <w:t xml:space="preserve">was </w:t>
      </w:r>
      <w:r w:rsidRPr="008C3FEF">
        <w:rPr>
          <w:rStyle w:val="Emphasis"/>
        </w:rPr>
        <w:t>not aimed at status-seeking</w:t>
      </w:r>
      <w:r w:rsidRPr="008C3FEF">
        <w:rPr>
          <w:sz w:val="16"/>
        </w:rPr>
        <w:t xml:space="preserve">. On the contrary, it was more assertive, in part because it was less sensitive to the desire for Western recognition of Japan’s place in that hierarchy. Like the German case, the Japanese case illustrates the serious problems that plague the flattened framework. Like German battleship building, Japanese imperialism should fit cleanly into the category of social competition. But understanding it as an attempt to emulate the values and practices of existing great powers makes just as much sense. This latter description fits the flattened framework’s definition of mobility and highlights the conceptual ambiguity at the core of the model. </w:t>
      </w:r>
      <w:r w:rsidRPr="008C3FEF">
        <w:rPr>
          <w:rStyle w:val="StyleUnderline"/>
        </w:rPr>
        <w:t xml:space="preserve">This is not merely a function of the ubiquitous problems that face scholars who deploy abstract concepts to understand the real world. It is </w:t>
      </w:r>
      <w:r w:rsidRPr="008C3FEF">
        <w:rPr>
          <w:rStyle w:val="Emphasis"/>
        </w:rPr>
        <w:t>baked into the framework</w:t>
      </w:r>
      <w:r w:rsidRPr="008C3FEF">
        <w:rPr>
          <w:rStyle w:val="StyleUnderline"/>
        </w:rPr>
        <w:t xml:space="preserve"> due to the transformation SIT underwent on its way from social psychology into international relations.</w:t>
      </w:r>
      <w:r w:rsidRPr="008C3FEF">
        <w:rPr>
          <w:sz w:val="16"/>
        </w:rPr>
        <w:t xml:space="preserve"> Also like the German case, evidence from the Japanese case undermines the framework’s central theoretical claim: that elite club impermeability causes states to adopt geopolitically competitive forms of status-seeking. In both cases, geopolitically competitive status-seeking preceded the emergence of elite club impermeability, and in neither case did the emergence of elite club impermeability have the consequences anticipated by the flattened framework.</w:t>
      </w:r>
    </w:p>
    <w:p w14:paraId="1974F888" w14:textId="77777777" w:rsidR="006D4434" w:rsidRPr="008E78AD" w:rsidRDefault="006D4434" w:rsidP="006D4434">
      <w:pPr>
        <w:rPr>
          <w:sz w:val="16"/>
        </w:rPr>
      </w:pPr>
      <w:r w:rsidRPr="008C3FEF">
        <w:rPr>
          <w:sz w:val="16"/>
        </w:rPr>
        <w:t xml:space="preserve">SIT and the Study of Status in World Politics </w:t>
      </w:r>
      <w:r w:rsidRPr="008C3FEF">
        <w:rPr>
          <w:rStyle w:val="StyleUnderline"/>
        </w:rPr>
        <w:t>Scholarship on status in international relations should not discard SIT</w:t>
      </w:r>
      <w:r w:rsidRPr="008C3FEF">
        <w:rPr>
          <w:sz w:val="16"/>
        </w:rPr>
        <w:t xml:space="preserve">. Nor should it attempt to redefine the socialpsychological concepts at its core or restructure its theoretical framework in ways that seem to make the model easier to apply to an international relations context. Instead, </w:t>
      </w:r>
      <w:r w:rsidRPr="008C3FEF">
        <w:rPr>
          <w:rStyle w:val="StyleUnderline"/>
          <w:highlight w:val="yellow"/>
        </w:rPr>
        <w:t xml:space="preserve">we should </w:t>
      </w:r>
      <w:r w:rsidRPr="008C3FEF">
        <w:rPr>
          <w:rStyle w:val="Emphasis"/>
          <w:highlight w:val="yellow"/>
        </w:rPr>
        <w:t>acknowledge the framework’s limitations</w:t>
      </w:r>
      <w:r w:rsidRPr="008C3FEF">
        <w:rPr>
          <w:rStyle w:val="StyleUnderline"/>
        </w:rPr>
        <w:t xml:space="preserve"> and look for ways to supplement its</w:t>
      </w:r>
      <w:r w:rsidRPr="008C3FEF">
        <w:rPr>
          <w:sz w:val="16"/>
        </w:rPr>
        <w:t xml:space="preserve"> analytical </w:t>
      </w:r>
      <w:r w:rsidRPr="008C3FEF">
        <w:rPr>
          <w:rStyle w:val="StyleUnderline"/>
        </w:rPr>
        <w:t>foundation</w:t>
      </w:r>
      <w:r w:rsidRPr="008C3FEF">
        <w:rPr>
          <w:sz w:val="16"/>
        </w:rPr>
        <w:t xml:space="preserve"> in order </w:t>
      </w:r>
      <w:r w:rsidRPr="008C3FEF">
        <w:rPr>
          <w:rStyle w:val="StyleUnderline"/>
        </w:rPr>
        <w:t>to conceptualize</w:t>
      </w:r>
      <w:r w:rsidRPr="008C3FEF">
        <w:rPr>
          <w:sz w:val="16"/>
        </w:rPr>
        <w:t xml:space="preserve"> and explain differences in the ways that states seek </w:t>
      </w:r>
      <w:r w:rsidRPr="008C3FEF">
        <w:rPr>
          <w:rStyle w:val="StyleUnderline"/>
        </w:rPr>
        <w:t>status</w:t>
      </w:r>
      <w:r w:rsidRPr="008C3FEF">
        <w:rPr>
          <w:sz w:val="16"/>
        </w:rPr>
        <w:t xml:space="preserve">. The most fundamental limitation is that </w:t>
      </w:r>
      <w:r w:rsidRPr="008C3FEF">
        <w:rPr>
          <w:rStyle w:val="StyleUnderline"/>
        </w:rPr>
        <w:t>SIT only contains two</w:t>
      </w:r>
      <w:r w:rsidRPr="008C3FEF">
        <w:rPr>
          <w:sz w:val="16"/>
        </w:rPr>
        <w:t xml:space="preserve"> distinct strategic </w:t>
      </w:r>
      <w:r w:rsidRPr="008C3FEF">
        <w:rPr>
          <w:rStyle w:val="StyleUnderline"/>
        </w:rPr>
        <w:t>logics that are relevant for</w:t>
      </w:r>
      <w:r w:rsidRPr="008C3FEF">
        <w:rPr>
          <w:sz w:val="16"/>
        </w:rPr>
        <w:t xml:space="preserve"> interstate </w:t>
      </w:r>
      <w:r w:rsidRPr="008C3FEF">
        <w:rPr>
          <w:rStyle w:val="StyleUnderline"/>
        </w:rPr>
        <w:t>status politics</w:t>
      </w:r>
      <w:r w:rsidRPr="008C3FEF">
        <w:rPr>
          <w:sz w:val="16"/>
        </w:rPr>
        <w:t xml:space="preserve">: first, </w:t>
      </w:r>
      <w:r w:rsidRPr="008C3FEF">
        <w:rPr>
          <w:rStyle w:val="StyleUnderline"/>
        </w:rPr>
        <w:t>the acquisition of</w:t>
      </w:r>
      <w:r w:rsidRPr="008C3FEF">
        <w:rPr>
          <w:sz w:val="16"/>
        </w:rPr>
        <w:t xml:space="preserve"> consensually valued </w:t>
      </w:r>
      <w:r w:rsidRPr="008C3FEF">
        <w:rPr>
          <w:rStyle w:val="StyleUnderline"/>
        </w:rPr>
        <w:t>resources</w:t>
      </w:r>
      <w:r w:rsidRPr="008C3FEF">
        <w:rPr>
          <w:sz w:val="16"/>
        </w:rPr>
        <w:t xml:space="preserve"> and characteristics (</w:t>
      </w:r>
      <w:r w:rsidRPr="008C3FEF">
        <w:rPr>
          <w:rStyle w:val="StyleUnderline"/>
        </w:rPr>
        <w:t>competition</w:t>
      </w:r>
      <w:r w:rsidRPr="008C3FEF">
        <w:rPr>
          <w:sz w:val="16"/>
        </w:rPr>
        <w:t xml:space="preserve">) </w:t>
      </w:r>
      <w:r w:rsidRPr="008C3FEF">
        <w:rPr>
          <w:rStyle w:val="StyleUnderline"/>
        </w:rPr>
        <w:t>and</w:t>
      </w:r>
      <w:r w:rsidRPr="008C3FEF">
        <w:rPr>
          <w:sz w:val="16"/>
        </w:rPr>
        <w:t xml:space="preserve">, second, </w:t>
      </w:r>
      <w:r w:rsidRPr="008C3FEF">
        <w:rPr>
          <w:rStyle w:val="StyleUnderline"/>
        </w:rPr>
        <w:t>the reinterpretation of</w:t>
      </w:r>
      <w:r w:rsidRPr="008C3FEF">
        <w:rPr>
          <w:sz w:val="16"/>
        </w:rPr>
        <w:t xml:space="preserve"> some element of the </w:t>
      </w:r>
      <w:r w:rsidRPr="008C3FEF">
        <w:rPr>
          <w:rStyle w:val="StyleUnderline"/>
        </w:rPr>
        <w:t>comparative situation (creativity).</w:t>
      </w:r>
      <w:r w:rsidRPr="008C3FEF">
        <w:rPr>
          <w:sz w:val="16"/>
        </w:rPr>
        <w:t xml:space="preserve"> Within—and </w:t>
      </w:r>
      <w:r w:rsidRPr="008C3FEF">
        <w:rPr>
          <w:rStyle w:val="StyleUnderline"/>
        </w:rPr>
        <w:t>beyond</w:t>
      </w:r>
      <w:r w:rsidRPr="008C3FEF">
        <w:rPr>
          <w:sz w:val="16"/>
        </w:rPr>
        <w:t>—</w:t>
      </w:r>
      <w:r w:rsidRPr="008C3FEF">
        <w:rPr>
          <w:rStyle w:val="StyleUnderline"/>
        </w:rPr>
        <w:t>these</w:t>
      </w:r>
      <w:r w:rsidRPr="008C3FEF">
        <w:rPr>
          <w:sz w:val="16"/>
        </w:rPr>
        <w:t xml:space="preserve"> broader strategic </w:t>
      </w:r>
      <w:r w:rsidRPr="008C3FEF">
        <w:rPr>
          <w:rStyle w:val="StyleUnderline"/>
        </w:rPr>
        <w:t xml:space="preserve">categories, we find </w:t>
      </w:r>
      <w:r w:rsidRPr="008C3FEF">
        <w:rPr>
          <w:rStyle w:val="Emphasis"/>
        </w:rPr>
        <w:t>significant variation</w:t>
      </w:r>
      <w:r w:rsidRPr="008C3FEF">
        <w:rPr>
          <w:sz w:val="16"/>
        </w:rPr>
        <w:t xml:space="preserve">. For instance, some forms of status competition—like Germany’s Flottenpolitik or Japanese imperialism—are conflictual and some—like Japanese emulation of Western cultural practices or competition for Olympic medals—are not. The SIT framework cannot adequately capture or explain this difference. The SIT framework also fails to capture differences between status-driven efforts to improve standing within a particular international order—like pre–World War I Japanese imperialism or German Weltpolitik—and efforts to protest or overthrow the order—like post-1931 Japanese foreign policy or Germany’s post-1911 turn to Kontinentalpolitik. The category of creativity also contains significant variation—among efforts to eradicate particular characteristics as markers of status, efforts to promote new characteristics as markers of status, and efforts to change the reference group against which comparisons are made. The analysis above also raises questions about the place of the strategy of mobility—as defined by social psychologists—in the study of status in international politics. One position holds that mobility has no relevance for international relations. The strength and salience of national identity might typically prevent individual disidentification as a feasible response to unsatisfactory state status in large enough numbers to have a significant effect on foreign policy or international political outcomes. In other words, people are usually stuck within their national identity categories. They are thus forced to choose between some manifestation of the logic of competition or creativity as a way of addressing national status dissatisfaction. A second position defends the possibility that mobility can be pursued by states—understood, perhaps, as “individuals.” This position requires identifying some alternative conceptual boundary between mobility and competition. But doing so is fraught with difficulty. Any boundary besides the individualistic versus collective distinction would be inconsistent with how SIT distinguishes the strategies from one another and would fundamentally alter the framework’s theoretical apparatus. </w:t>
      </w:r>
      <w:r w:rsidRPr="008C3FEF">
        <w:rPr>
          <w:rStyle w:val="StyleUnderline"/>
        </w:rPr>
        <w:t xml:space="preserve">It may be possible to </w:t>
      </w:r>
      <w:r w:rsidRPr="008C3FEF">
        <w:rPr>
          <w:rStyle w:val="Emphasis"/>
        </w:rPr>
        <w:t>scale</w:t>
      </w:r>
      <w:r w:rsidRPr="008C3FEF">
        <w:rPr>
          <w:sz w:val="16"/>
        </w:rPr>
        <w:t xml:space="preserve"> the entire </w:t>
      </w:r>
      <w:r w:rsidRPr="008C3FEF">
        <w:rPr>
          <w:rStyle w:val="Emphasis"/>
        </w:rPr>
        <w:t>SIT</w:t>
      </w:r>
      <w:r w:rsidRPr="008C3FEF">
        <w:rPr>
          <w:sz w:val="16"/>
        </w:rPr>
        <w:t xml:space="preserve"> framework </w:t>
      </w:r>
      <w:r w:rsidRPr="008C3FEF">
        <w:rPr>
          <w:rStyle w:val="Emphasis"/>
        </w:rPr>
        <w:t>up</w:t>
      </w:r>
      <w:r w:rsidRPr="008C3FEF">
        <w:rPr>
          <w:rStyle w:val="StyleUnderline"/>
        </w:rPr>
        <w:t>. This would involve treating states as individuals and treating status</w:t>
      </w:r>
      <w:r w:rsidRPr="008C3FEF">
        <w:rPr>
          <w:sz w:val="16"/>
        </w:rPr>
        <w:t xml:space="preserve"> categories </w:t>
      </w:r>
      <w:r w:rsidRPr="008C3FEF">
        <w:rPr>
          <w:rStyle w:val="StyleUnderline"/>
        </w:rPr>
        <w:t>as social groups. We would</w:t>
      </w:r>
      <w:r w:rsidRPr="008C3FEF">
        <w:rPr>
          <w:sz w:val="16"/>
        </w:rPr>
        <w:t xml:space="preserve"> then </w:t>
      </w:r>
      <w:r w:rsidRPr="008C3FEF">
        <w:rPr>
          <w:rStyle w:val="StyleUnderline"/>
        </w:rPr>
        <w:t>understand the difference between mobility and competition as</w:t>
      </w:r>
      <w:r w:rsidRPr="008C3FEF">
        <w:rPr>
          <w:sz w:val="16"/>
        </w:rPr>
        <w:t xml:space="preserve"> the distinction between a state </w:t>
      </w:r>
      <w:r w:rsidRPr="008C3FEF">
        <w:rPr>
          <w:rStyle w:val="StyleUnderline"/>
        </w:rPr>
        <w:t>leaving one status category</w:t>
      </w:r>
      <w:r w:rsidRPr="008C3FEF">
        <w:rPr>
          <w:sz w:val="16"/>
        </w:rPr>
        <w:t>— like the middle powers—</w:t>
      </w:r>
      <w:r w:rsidRPr="008C3FEF">
        <w:rPr>
          <w:rStyle w:val="StyleUnderline"/>
        </w:rPr>
        <w:t>for another</w:t>
      </w:r>
      <w:r w:rsidRPr="008C3FEF">
        <w:rPr>
          <w:sz w:val="16"/>
        </w:rPr>
        <w:t xml:space="preserve">—like the great powers—and a state working for the collective advancement of an entire status category. </w:t>
      </w:r>
      <w:r w:rsidRPr="008C3FEF">
        <w:rPr>
          <w:rStyle w:val="StyleUnderline"/>
        </w:rPr>
        <w:t>It remains unclear how this</w:t>
      </w:r>
      <w:r w:rsidRPr="008C3FEF">
        <w:rPr>
          <w:sz w:val="16"/>
        </w:rPr>
        <w:t xml:space="preserve"> formulation </w:t>
      </w:r>
      <w:r w:rsidRPr="008C3FEF">
        <w:rPr>
          <w:rStyle w:val="StyleUnderline"/>
        </w:rPr>
        <w:t>improves</w:t>
      </w:r>
      <w:r w:rsidRPr="008C3FEF">
        <w:rPr>
          <w:sz w:val="16"/>
        </w:rPr>
        <w:t xml:space="preserve"> markedly </w:t>
      </w:r>
      <w:r w:rsidRPr="008C3FEF">
        <w:rPr>
          <w:rStyle w:val="StyleUnderline"/>
        </w:rPr>
        <w:t>on an untranslated version of SIT</w:t>
      </w:r>
      <w:r w:rsidRPr="008C3FEF">
        <w:rPr>
          <w:sz w:val="16"/>
        </w:rPr>
        <w:t xml:space="preserve">: the scaled-up conception of mobility is the same as the un-scaled-up conception of competition. For example, leaving the middle powers to become a great power involves acquiring consensually valued attributes in order to secure recognition of higher standing. The scaled-up conception of competition involves collective action in order to enhance the status of an entire category of states. While intriguing, this does not describe a phenomenon that commands much interest among analysts of international relations. The most promising approach is investigating the distinction between mobility and competition as an individual-level difference in responses to variation in beliefs about national status. This requires a renewed emphasis among analysts of status on the attitudes and behaviors of human beings. Taking this view points toward understanding the primary difference between mobility and competition in the same way that social psychologists do: as the distinction between an individual responding to unsatisfactory national status by disidentifying from the state versus working to raise the state’s status. This orientation, in turn, implies exploring the conditions that cause variation in levels of national identification and support for different approaches to foreign policy. Some promising work already adopts this approach. Building on research by Sambanis and Shayo (2013) that connects SIT to ethnic conflict, as well as earlier work by Shayo (2009) on attitudes toward economic redistribution, Sambanis et al. (2015) argue that victory in war increases the status of the state and thus the likelihood that individuals will identify with it more strongly than with substate groups. This, in turn, strengthens the state’s extractive capacity. This argument tracks with the social-psychological framework and the experimental findings of SIT. It also neatly links a psychological mechanism with a state-level outcome without stretching SIT beyond its limits. </w:t>
      </w:r>
      <w:r w:rsidRPr="008C3FEF">
        <w:rPr>
          <w:rStyle w:val="StyleUnderline"/>
        </w:rPr>
        <w:t>Understanding SIT as</w:t>
      </w:r>
      <w:r w:rsidRPr="008C3FEF">
        <w:rPr>
          <w:sz w:val="16"/>
        </w:rPr>
        <w:t xml:space="preserve"> a theory about </w:t>
      </w:r>
      <w:r w:rsidRPr="008C3FEF">
        <w:rPr>
          <w:rStyle w:val="StyleUnderline"/>
        </w:rPr>
        <w:t>how the social world influences individual attitudes</w:t>
      </w:r>
      <w:r w:rsidRPr="008C3FEF">
        <w:rPr>
          <w:sz w:val="16"/>
        </w:rPr>
        <w:t xml:space="preserve"> and behaviors—rather than as a psychological theory that can be scaled up to explain world politics—</w:t>
      </w:r>
      <w:r w:rsidRPr="008C3FEF">
        <w:rPr>
          <w:rStyle w:val="StyleUnderline"/>
        </w:rPr>
        <w:t>opens up</w:t>
      </w:r>
      <w:r w:rsidRPr="008C3FEF">
        <w:rPr>
          <w:sz w:val="16"/>
        </w:rPr>
        <w:t xml:space="preserve"> a range of </w:t>
      </w:r>
      <w:r w:rsidRPr="008C3FEF">
        <w:rPr>
          <w:rStyle w:val="StyleUnderline"/>
        </w:rPr>
        <w:t>other</w:t>
      </w:r>
      <w:r w:rsidRPr="008C3FEF">
        <w:rPr>
          <w:sz w:val="16"/>
        </w:rPr>
        <w:t xml:space="preserve"> potentially productive </w:t>
      </w:r>
      <w:r w:rsidRPr="008C3FEF">
        <w:rPr>
          <w:rStyle w:val="StyleUnderline"/>
        </w:rPr>
        <w:t>ways to attack questions about status in international relations.</w:t>
      </w:r>
      <w:r w:rsidRPr="008C3FEF">
        <w:rPr>
          <w:sz w:val="16"/>
        </w:rPr>
        <w:t xml:space="preserve"> For example, </w:t>
      </w:r>
      <w:r w:rsidRPr="008C3FEF">
        <w:rPr>
          <w:rStyle w:val="StyleUnderline"/>
        </w:rPr>
        <w:t>SIT also suggests</w:t>
      </w:r>
      <w:r w:rsidRPr="008C3FEF">
        <w:rPr>
          <w:sz w:val="16"/>
        </w:rPr>
        <w:t xml:space="preserve"> that </w:t>
      </w:r>
      <w:r w:rsidRPr="008C3FEF">
        <w:rPr>
          <w:rStyle w:val="StyleUnderline"/>
        </w:rPr>
        <w:t>threats to a group’s status</w:t>
      </w:r>
      <w:r w:rsidRPr="008C3FEF">
        <w:rPr>
          <w:sz w:val="16"/>
        </w:rPr>
        <w:t xml:space="preserve"> may </w:t>
      </w:r>
      <w:r w:rsidRPr="008C3FEF">
        <w:rPr>
          <w:rStyle w:val="StyleUnderline"/>
        </w:rPr>
        <w:t xml:space="preserve">make individuals more likely to </w:t>
      </w:r>
      <w:r w:rsidRPr="008C3FEF">
        <w:rPr>
          <w:rStyle w:val="Emphasis"/>
        </w:rPr>
        <w:t>identify with the group</w:t>
      </w:r>
      <w:r w:rsidRPr="008C3FEF">
        <w:rPr>
          <w:rStyle w:val="StyleUnderline"/>
        </w:rPr>
        <w:t>. This implies</w:t>
      </w:r>
      <w:r w:rsidRPr="008C3FEF">
        <w:rPr>
          <w:sz w:val="16"/>
        </w:rPr>
        <w:t xml:space="preserve"> that </w:t>
      </w:r>
      <w:r w:rsidRPr="008C3FEF">
        <w:rPr>
          <w:rStyle w:val="StyleUnderline"/>
        </w:rPr>
        <w:t xml:space="preserve">status threats might produce </w:t>
      </w:r>
      <w:r w:rsidRPr="008C3FEF">
        <w:rPr>
          <w:rStyle w:val="Emphasis"/>
        </w:rPr>
        <w:t>higher levels of nationalism</w:t>
      </w:r>
      <w:r w:rsidRPr="008C3FEF">
        <w:rPr>
          <w:rStyle w:val="StyleUnderline"/>
        </w:rPr>
        <w:t xml:space="preserve"> and </w:t>
      </w:r>
      <w:r w:rsidRPr="008C3FEF">
        <w:rPr>
          <w:rStyle w:val="Emphasis"/>
        </w:rPr>
        <w:t>support for</w:t>
      </w:r>
      <w:r w:rsidRPr="008C3FEF">
        <w:rPr>
          <w:sz w:val="16"/>
        </w:rPr>
        <w:t xml:space="preserve"> expensive </w:t>
      </w:r>
      <w:r w:rsidRPr="008C3FEF">
        <w:rPr>
          <w:rStyle w:val="Emphasis"/>
        </w:rPr>
        <w:t>policies</w:t>
      </w:r>
      <w:r w:rsidRPr="008C3FEF">
        <w:rPr>
          <w:rStyle w:val="StyleUnderline"/>
        </w:rPr>
        <w:t xml:space="preserve"> aimed at shoring up the state’s position</w:t>
      </w:r>
      <w:r w:rsidRPr="008C3FEF">
        <w:rPr>
          <w:sz w:val="16"/>
        </w:rPr>
        <w:t xml:space="preserve">. Another possibility is that preferences for different statusseeking strategies vary across individuals within states: some may prefer competitive approaches aimed at acquiring consensually valued attributes, while others may prefer creative approaches. The logic of SIT itself offers only limited insight for explaining this sort of variation. It highlights the role of perceived feasibility: individuals who are more optimistic about the state’s ability to acquire the consensually valued attributes necessary for achieving membership in a higher status category should prefer competition, while those who are more pessimistic should prefer some form of creativity. But we need more work to understand what conditions make individuals more likely to believe that the state with which they identify has access to some manifestation of the strategy of competition and what conditions make them see competition as infeasible. One part of this story likely involves variation in beliefs about material capabilities and calculations about the probable strategic consequences of competing for status in different ways. These sorts of concerns explain why some German elites objected to the focus on battleship construction in the decades leading up to the First World War. But variation in perceived social context—beliefs about the nature of status markers, as well as collective understandings about what kinds of actors are eligible to engage in different kinds of status-seeking behavior—also likely matters. For example, some kinds of status markers are less amenable to emulation or acquisition than are others. “Whiteness” was clearly understood by many Japanese elites as a marker of great power status during the late nineteenth and early twentieth centuries. Unlike battleships, colonies, or Western-style political institutions, “whiteness” seemed like an unobtainable characteristic. This militated against efforts to compete for status by emulating Western powers. It first prompted an effort to eradicate race as a barrier to entry into the great power club, and later pressure for policies that protested and aimed to overthrow status quo institutions. Future research should thus combine the insights of SIT with those from other theoretical traditions in order to develop an account of variation in elite preferences over policy responses—both between and within SIT’s strategic logics— to unsatisfactory national status. Stories about variation in elite or mass responses to status anxiety should then be linked to models of domestic political contestation to produce a richer account of the influence of social identity on foreign policy.23 </w:t>
      </w:r>
      <w:r w:rsidRPr="008C3FEF">
        <w:rPr>
          <w:rStyle w:val="StyleUnderline"/>
          <w:highlight w:val="yellow"/>
        </w:rPr>
        <w:t>My analysis</w:t>
      </w:r>
      <w:r w:rsidRPr="008C3FEF">
        <w:rPr>
          <w:rStyle w:val="StyleUnderline"/>
        </w:rPr>
        <w:t xml:space="preserve"> </w:t>
      </w:r>
      <w:r w:rsidRPr="008C3FEF">
        <w:rPr>
          <w:sz w:val="16"/>
        </w:rPr>
        <w:t xml:space="preserve">also </w:t>
      </w:r>
      <w:r w:rsidRPr="008C3FEF">
        <w:rPr>
          <w:rStyle w:val="Emphasis"/>
          <w:highlight w:val="yellow"/>
        </w:rPr>
        <w:t>raises doubts</w:t>
      </w:r>
      <w:r w:rsidRPr="008C3FEF">
        <w:rPr>
          <w:rStyle w:val="StyleUnderline"/>
          <w:highlight w:val="yellow"/>
        </w:rPr>
        <w:t xml:space="preserve"> about the</w:t>
      </w:r>
      <w:r w:rsidRPr="008C3FEF">
        <w:rPr>
          <w:rStyle w:val="StyleUnderline"/>
        </w:rPr>
        <w:t xml:space="preserve"> </w:t>
      </w:r>
      <w:r w:rsidRPr="008C3FEF">
        <w:rPr>
          <w:sz w:val="16"/>
        </w:rPr>
        <w:t xml:space="preserve">clearest </w:t>
      </w:r>
      <w:r w:rsidRPr="008C3FEF">
        <w:rPr>
          <w:rStyle w:val="Emphasis"/>
          <w:highlight w:val="yellow"/>
        </w:rPr>
        <w:t>policy implications</w:t>
      </w:r>
      <w:r w:rsidRPr="008C3FEF">
        <w:rPr>
          <w:rStyle w:val="StyleUnderline"/>
        </w:rPr>
        <w:t xml:space="preserve"> that flow </w:t>
      </w:r>
      <w:r w:rsidRPr="008C3FEF">
        <w:rPr>
          <w:rStyle w:val="StyleUnderline"/>
          <w:highlight w:val="yellow"/>
        </w:rPr>
        <w:t>from</w:t>
      </w:r>
      <w:r w:rsidRPr="008C3FEF">
        <w:rPr>
          <w:rStyle w:val="StyleUnderline"/>
        </w:rPr>
        <w:t xml:space="preserve"> the </w:t>
      </w:r>
      <w:r w:rsidRPr="008C3FEF">
        <w:rPr>
          <w:rStyle w:val="StyleUnderline"/>
          <w:highlight w:val="yellow"/>
        </w:rPr>
        <w:t>flattened</w:t>
      </w:r>
      <w:r w:rsidRPr="008C3FEF">
        <w:rPr>
          <w:rStyle w:val="StyleUnderline"/>
        </w:rPr>
        <w:t xml:space="preserve"> application of </w:t>
      </w:r>
      <w:r w:rsidRPr="008C3FEF">
        <w:rPr>
          <w:rStyle w:val="StyleUnderline"/>
          <w:highlight w:val="yellow"/>
        </w:rPr>
        <w:t>SIT: first, that</w:t>
      </w:r>
      <w:r w:rsidRPr="008C3FEF">
        <w:rPr>
          <w:rStyle w:val="StyleUnderline"/>
        </w:rPr>
        <w:t xml:space="preserve"> the </w:t>
      </w:r>
      <w:r w:rsidRPr="008C3FEF">
        <w:rPr>
          <w:rStyle w:val="StyleUnderline"/>
          <w:highlight w:val="yellow"/>
        </w:rPr>
        <w:t>status ambitions</w:t>
      </w:r>
      <w:r w:rsidRPr="008C3FEF">
        <w:rPr>
          <w:rStyle w:val="StyleUnderline"/>
        </w:rPr>
        <w:t xml:space="preserve"> of rising </w:t>
      </w:r>
      <w:r w:rsidRPr="008C3FEF">
        <w:rPr>
          <w:sz w:val="16"/>
        </w:rPr>
        <w:t xml:space="preserve">or reemerging </w:t>
      </w:r>
      <w:r w:rsidRPr="008C3FEF">
        <w:rPr>
          <w:rStyle w:val="StyleUnderline"/>
        </w:rPr>
        <w:t xml:space="preserve">powers </w:t>
      </w:r>
      <w:r w:rsidRPr="008C3FEF">
        <w:rPr>
          <w:rStyle w:val="StyleUnderline"/>
          <w:highlight w:val="yellow"/>
        </w:rPr>
        <w:t>produce</w:t>
      </w:r>
      <w:r w:rsidRPr="008C3FEF">
        <w:rPr>
          <w:rStyle w:val="StyleUnderline"/>
        </w:rPr>
        <w:t xml:space="preserve"> </w:t>
      </w:r>
      <w:r w:rsidRPr="008C3FEF">
        <w:rPr>
          <w:rStyle w:val="Emphasis"/>
        </w:rPr>
        <w:t xml:space="preserve">geopolitically </w:t>
      </w:r>
      <w:r w:rsidRPr="008C3FEF">
        <w:rPr>
          <w:rStyle w:val="Emphasis"/>
          <w:highlight w:val="yellow"/>
        </w:rPr>
        <w:t>competitive behavior</w:t>
      </w:r>
      <w:r w:rsidRPr="008C3FEF">
        <w:rPr>
          <w:rStyle w:val="StyleUnderline"/>
          <w:highlight w:val="yellow"/>
        </w:rPr>
        <w:t xml:space="preserve"> because of</w:t>
      </w:r>
      <w:r w:rsidRPr="008C3FEF">
        <w:rPr>
          <w:rStyle w:val="StyleUnderline"/>
        </w:rPr>
        <w:t xml:space="preserve"> </w:t>
      </w:r>
      <w:r w:rsidRPr="008C3FEF">
        <w:rPr>
          <w:rStyle w:val="Emphasis"/>
        </w:rPr>
        <w:t xml:space="preserve">persistent </w:t>
      </w:r>
      <w:r w:rsidRPr="008C3FEF">
        <w:rPr>
          <w:rStyle w:val="Emphasis"/>
          <w:highlight w:val="yellow"/>
        </w:rPr>
        <w:t>status denial</w:t>
      </w:r>
      <w:r w:rsidRPr="008C3FEF">
        <w:rPr>
          <w:rStyle w:val="StyleUnderline"/>
          <w:highlight w:val="yellow"/>
        </w:rPr>
        <w:t xml:space="preserve"> and, second</w:t>
      </w:r>
      <w:r w:rsidRPr="008C3FEF">
        <w:rPr>
          <w:rStyle w:val="StyleUnderline"/>
        </w:rPr>
        <w:t xml:space="preserve">, that </w:t>
      </w:r>
      <w:r w:rsidRPr="008C3FEF">
        <w:rPr>
          <w:rStyle w:val="Emphasis"/>
          <w:highlight w:val="yellow"/>
        </w:rPr>
        <w:t>accommodating</w:t>
      </w:r>
      <w:r w:rsidRPr="008C3FEF">
        <w:rPr>
          <w:rStyle w:val="StyleUnderline"/>
        </w:rPr>
        <w:t xml:space="preserve"> their </w:t>
      </w:r>
      <w:r w:rsidRPr="008C3FEF">
        <w:rPr>
          <w:sz w:val="16"/>
        </w:rPr>
        <w:t xml:space="preserve">outstanding </w:t>
      </w:r>
      <w:r w:rsidRPr="008C3FEF">
        <w:rPr>
          <w:rStyle w:val="StyleUnderline"/>
        </w:rPr>
        <w:t xml:space="preserve">status claims </w:t>
      </w:r>
      <w:r w:rsidRPr="008C3FEF">
        <w:rPr>
          <w:rStyle w:val="StyleUnderline"/>
          <w:highlight w:val="yellow"/>
        </w:rPr>
        <w:t>will</w:t>
      </w:r>
      <w:r w:rsidRPr="008C3FEF">
        <w:rPr>
          <w:rStyle w:val="StyleUnderline"/>
        </w:rPr>
        <w:t xml:space="preserve"> prevent—or </w:t>
      </w:r>
      <w:r w:rsidRPr="008C3FEF">
        <w:rPr>
          <w:rStyle w:val="StyleUnderline"/>
          <w:highlight w:val="yellow"/>
        </w:rPr>
        <w:t>reverse— this behavior. These claims implicate</w:t>
      </w:r>
      <w:r w:rsidRPr="008C3FEF">
        <w:rPr>
          <w:rStyle w:val="StyleUnderline"/>
        </w:rPr>
        <w:t xml:space="preserve"> the academic literature on </w:t>
      </w:r>
      <w:r w:rsidRPr="008C3FEF">
        <w:rPr>
          <w:rStyle w:val="Emphasis"/>
        </w:rPr>
        <w:t>appeasement</w:t>
      </w:r>
      <w:r w:rsidRPr="008C3FEF">
        <w:rPr>
          <w:sz w:val="16"/>
        </w:rPr>
        <w:t xml:space="preserve"> in international relations, </w:t>
      </w:r>
      <w:r w:rsidRPr="008C3FEF">
        <w:rPr>
          <w:rStyle w:val="StyleUnderline"/>
        </w:rPr>
        <w:t xml:space="preserve">as well as </w:t>
      </w:r>
      <w:r w:rsidRPr="008C3FEF">
        <w:rPr>
          <w:rStyle w:val="Emphasis"/>
          <w:highlight w:val="yellow"/>
        </w:rPr>
        <w:t>policy debates</w:t>
      </w:r>
      <w:r w:rsidRPr="008C3FEF">
        <w:rPr>
          <w:rStyle w:val="StyleUnderline"/>
          <w:highlight w:val="yellow"/>
        </w:rPr>
        <w:t xml:space="preserve"> over the</w:t>
      </w:r>
      <w:r w:rsidRPr="008C3FEF">
        <w:rPr>
          <w:sz w:val="16"/>
        </w:rPr>
        <w:t xml:space="preserve"> proper </w:t>
      </w:r>
      <w:r w:rsidRPr="008C3FEF">
        <w:rPr>
          <w:rStyle w:val="StyleUnderline"/>
        </w:rPr>
        <w:t xml:space="preserve">grand strategic </w:t>
      </w:r>
      <w:r w:rsidRPr="008C3FEF">
        <w:rPr>
          <w:rStyle w:val="StyleUnderline"/>
          <w:highlight w:val="yellow"/>
        </w:rPr>
        <w:t>approach to</w:t>
      </w:r>
      <w:r w:rsidRPr="008C3FEF">
        <w:rPr>
          <w:rStyle w:val="StyleUnderline"/>
        </w:rPr>
        <w:t xml:space="preserve"> status-seekers like </w:t>
      </w:r>
      <w:r w:rsidRPr="00DB3C80">
        <w:rPr>
          <w:rStyle w:val="StyleUnderline"/>
          <w:highlight w:val="yellow"/>
        </w:rPr>
        <w:t>China</w:t>
      </w:r>
      <w:r w:rsidRPr="008C3FEF">
        <w:rPr>
          <w:rStyle w:val="StyleUnderline"/>
        </w:rPr>
        <w:t xml:space="preserve"> and </w:t>
      </w:r>
      <w:r w:rsidRPr="00DB3C80">
        <w:rPr>
          <w:rStyle w:val="Emphasis"/>
        </w:rPr>
        <w:t>Russia</w:t>
      </w:r>
      <w:r w:rsidRPr="008C3FEF">
        <w:rPr>
          <w:sz w:val="16"/>
        </w:rPr>
        <w:t xml:space="preserve">.24 In particular, </w:t>
      </w:r>
      <w:r w:rsidRPr="008C3FEF">
        <w:rPr>
          <w:rStyle w:val="StyleUnderline"/>
        </w:rPr>
        <w:t>the flattened framework appears to provide</w:t>
      </w:r>
      <w:r w:rsidRPr="008C3FEF">
        <w:rPr>
          <w:sz w:val="16"/>
        </w:rPr>
        <w:t xml:space="preserve"> theoretical and empirical </w:t>
      </w:r>
      <w:r w:rsidRPr="008C3FEF">
        <w:rPr>
          <w:rStyle w:val="StyleUnderline"/>
        </w:rPr>
        <w:t>support for arguments that appeasement—or accommodation—provides a viable strategy for preventing conflict with rising</w:t>
      </w:r>
      <w:r w:rsidRPr="008C3FEF">
        <w:rPr>
          <w:sz w:val="16"/>
        </w:rPr>
        <w:t xml:space="preserve"> or dissatisfied </w:t>
      </w:r>
      <w:r w:rsidRPr="008C3FEF">
        <w:rPr>
          <w:rStyle w:val="StyleUnderline"/>
        </w:rPr>
        <w:t>powers</w:t>
      </w:r>
      <w:r w:rsidRPr="008C3FEF">
        <w:rPr>
          <w:sz w:val="16"/>
        </w:rPr>
        <w:t xml:space="preserve">. Along similar lines, it lends itself to interpretations of Russo- and SinoAmerican relations that see recent turns toward belligerence as consequences of Washington’s failure to accommodate Russian and Chinese claims to great power status.25 </w:t>
      </w:r>
      <w:r w:rsidRPr="008C3FEF">
        <w:rPr>
          <w:rStyle w:val="StyleUnderline"/>
        </w:rPr>
        <w:t>But the central</w:t>
      </w:r>
      <w:r w:rsidRPr="008C3FEF">
        <w:rPr>
          <w:sz w:val="16"/>
        </w:rPr>
        <w:t xml:space="preserve"> behavioral </w:t>
      </w:r>
      <w:r w:rsidRPr="008C3FEF">
        <w:rPr>
          <w:rStyle w:val="StyleUnderline"/>
        </w:rPr>
        <w:t>claim at the core of the flattened framework</w:t>
      </w:r>
      <w:r w:rsidRPr="008C3FEF">
        <w:rPr>
          <w:sz w:val="16"/>
        </w:rPr>
        <w:t>—that geopolitically competitive behavior results from persistent status denial—</w:t>
      </w:r>
      <w:r w:rsidRPr="008C3FEF">
        <w:rPr>
          <w:rStyle w:val="Emphasis"/>
        </w:rPr>
        <w:t>lacks a basis</w:t>
      </w:r>
      <w:r w:rsidRPr="008C3FEF">
        <w:rPr>
          <w:rStyle w:val="StyleUnderline"/>
        </w:rPr>
        <w:t xml:space="preserve"> in SIT and</w:t>
      </w:r>
      <w:r w:rsidRPr="008C3FEF">
        <w:rPr>
          <w:sz w:val="16"/>
        </w:rPr>
        <w:t xml:space="preserve"> much in the way of </w:t>
      </w:r>
      <w:r w:rsidRPr="008C3FEF">
        <w:rPr>
          <w:rStyle w:val="StyleUnderline"/>
        </w:rPr>
        <w:t>empirical support</w:t>
      </w:r>
      <w:r w:rsidRPr="008C3FEF">
        <w:rPr>
          <w:sz w:val="16"/>
        </w:rPr>
        <w:t xml:space="preserve">. And </w:t>
      </w:r>
      <w:r w:rsidRPr="008C3FEF">
        <w:rPr>
          <w:rStyle w:val="StyleUnderline"/>
        </w:rPr>
        <w:t>if persistent status denial is not causally related to geopolitically competitive behavior</w:t>
      </w:r>
      <w:r w:rsidRPr="008C3FEF">
        <w:rPr>
          <w:sz w:val="16"/>
        </w:rPr>
        <w:t xml:space="preserve">, then </w:t>
      </w:r>
      <w:r w:rsidRPr="008C3FEF">
        <w:rPr>
          <w:rStyle w:val="StyleUnderline"/>
          <w:highlight w:val="yellow"/>
        </w:rPr>
        <w:t>the flattened framework will lead to</w:t>
      </w:r>
      <w:r w:rsidRPr="008C3FEF">
        <w:rPr>
          <w:rStyle w:val="StyleUnderline"/>
        </w:rPr>
        <w:t xml:space="preserve"> </w:t>
      </w:r>
      <w:r w:rsidRPr="008C3FEF">
        <w:rPr>
          <w:rStyle w:val="Emphasis"/>
        </w:rPr>
        <w:t>misdiagnoses</w:t>
      </w:r>
      <w:r w:rsidRPr="008C3FEF">
        <w:rPr>
          <w:rStyle w:val="StyleUnderline"/>
        </w:rPr>
        <w:t xml:space="preserve"> of</w:t>
      </w:r>
      <w:r w:rsidRPr="008C3FEF">
        <w:rPr>
          <w:sz w:val="16"/>
        </w:rPr>
        <w:t xml:space="preserve"> the causes of </w:t>
      </w:r>
      <w:r w:rsidRPr="008C3FEF">
        <w:rPr>
          <w:rStyle w:val="StyleUnderline"/>
        </w:rPr>
        <w:t>Russian and Chinese aggression and</w:t>
      </w:r>
      <w:r w:rsidRPr="008C3FEF">
        <w:rPr>
          <w:sz w:val="16"/>
        </w:rPr>
        <w:t xml:space="preserve"> to inappropriate or </w:t>
      </w:r>
      <w:r w:rsidRPr="008C3FEF">
        <w:rPr>
          <w:rStyle w:val="Emphasis"/>
          <w:highlight w:val="yellow"/>
        </w:rPr>
        <w:t>counterproductive policy prescriptions</w:t>
      </w:r>
      <w:r w:rsidRPr="008C3FEF">
        <w:rPr>
          <w:sz w:val="16"/>
        </w:rPr>
        <w:t xml:space="preserve">. For instance, </w:t>
      </w:r>
      <w:r w:rsidRPr="008C3FEF">
        <w:rPr>
          <w:rStyle w:val="StyleUnderline"/>
        </w:rPr>
        <w:t>the social-psychological version of</w:t>
      </w:r>
      <w:r w:rsidRPr="008C3FEF">
        <w:rPr>
          <w:sz w:val="16"/>
        </w:rPr>
        <w:t xml:space="preserve"> the </w:t>
      </w:r>
      <w:r w:rsidRPr="008C3FEF">
        <w:rPr>
          <w:rStyle w:val="StyleUnderline"/>
        </w:rPr>
        <w:t>SIT</w:t>
      </w:r>
      <w:r w:rsidRPr="008C3FEF">
        <w:rPr>
          <w:sz w:val="16"/>
        </w:rPr>
        <w:t xml:space="preserve"> framework </w:t>
      </w:r>
      <w:r w:rsidRPr="008C3FEF">
        <w:rPr>
          <w:rStyle w:val="StyleUnderline"/>
        </w:rPr>
        <w:t xml:space="preserve">implies that </w:t>
      </w:r>
      <w:r w:rsidRPr="00DB3C80">
        <w:rPr>
          <w:rStyle w:val="Emphasis"/>
          <w:highlight w:val="yellow"/>
        </w:rPr>
        <w:t>accommodating</w:t>
      </w:r>
      <w:r w:rsidRPr="00DB3C80">
        <w:rPr>
          <w:rStyle w:val="Emphasis"/>
        </w:rPr>
        <w:t xml:space="preserve"> </w:t>
      </w:r>
      <w:r w:rsidRPr="00DB3C80">
        <w:rPr>
          <w:rStyle w:val="Emphasis"/>
          <w:highlight w:val="yellow"/>
        </w:rPr>
        <w:t>Chinese</w:t>
      </w:r>
      <w:r w:rsidRPr="008C3FEF">
        <w:rPr>
          <w:sz w:val="16"/>
        </w:rPr>
        <w:t xml:space="preserve"> and </w:t>
      </w:r>
      <w:r w:rsidRPr="00DB3C80">
        <w:rPr>
          <w:rStyle w:val="StyleUnderline"/>
        </w:rPr>
        <w:t xml:space="preserve">Russian </w:t>
      </w:r>
      <w:r w:rsidRPr="008C3FEF">
        <w:rPr>
          <w:rStyle w:val="StyleUnderline"/>
          <w:highlight w:val="yellow"/>
        </w:rPr>
        <w:t>status claims may prove</w:t>
      </w:r>
      <w:r w:rsidRPr="008C3FEF">
        <w:rPr>
          <w:sz w:val="16"/>
        </w:rPr>
        <w:t xml:space="preserve"> a </w:t>
      </w:r>
      <w:r w:rsidRPr="008C3FEF">
        <w:rPr>
          <w:rStyle w:val="Emphasis"/>
          <w:highlight w:val="yellow"/>
        </w:rPr>
        <w:t>less effective</w:t>
      </w:r>
      <w:r w:rsidRPr="008C3FEF">
        <w:rPr>
          <w:sz w:val="16"/>
        </w:rPr>
        <w:t xml:space="preserve"> way of </w:t>
      </w:r>
      <w:r w:rsidRPr="008C3FEF">
        <w:rPr>
          <w:rStyle w:val="StyleUnderline"/>
        </w:rPr>
        <w:t xml:space="preserve">responding to geopolitically competitive behavior </w:t>
      </w:r>
      <w:r w:rsidRPr="008C3FEF">
        <w:rPr>
          <w:rStyle w:val="StyleUnderline"/>
          <w:highlight w:val="yellow"/>
        </w:rPr>
        <w:t>than trying to convince</w:t>
      </w:r>
      <w:r w:rsidRPr="008C3FEF">
        <w:rPr>
          <w:sz w:val="16"/>
        </w:rPr>
        <w:t xml:space="preserve"> </w:t>
      </w:r>
      <w:r w:rsidRPr="00DB3C80">
        <w:rPr>
          <w:rStyle w:val="Emphasis"/>
          <w:highlight w:val="yellow"/>
        </w:rPr>
        <w:t>Beijing</w:t>
      </w:r>
      <w:r w:rsidRPr="008C3FEF">
        <w:rPr>
          <w:sz w:val="16"/>
        </w:rPr>
        <w:t xml:space="preserve"> and </w:t>
      </w:r>
      <w:r w:rsidRPr="00DB3C80">
        <w:rPr>
          <w:rStyle w:val="StyleUnderline"/>
        </w:rPr>
        <w:t>Moscow</w:t>
      </w:r>
      <w:r w:rsidRPr="00DB3C80">
        <w:rPr>
          <w:sz w:val="16"/>
        </w:rPr>
        <w:t xml:space="preserve"> </w:t>
      </w:r>
      <w:r w:rsidRPr="008C3FEF">
        <w:rPr>
          <w:rStyle w:val="StyleUnderline"/>
          <w:highlight w:val="yellow"/>
        </w:rPr>
        <w:t>of</w:t>
      </w:r>
      <w:r w:rsidRPr="008C3FEF">
        <w:rPr>
          <w:rStyle w:val="StyleUnderline"/>
        </w:rPr>
        <w:t xml:space="preserve"> the </w:t>
      </w:r>
      <w:r w:rsidRPr="008C3FEF">
        <w:rPr>
          <w:rStyle w:val="StyleUnderline"/>
          <w:highlight w:val="yellow"/>
        </w:rPr>
        <w:t>futility</w:t>
      </w:r>
      <w:r w:rsidRPr="008C3FEF">
        <w:rPr>
          <w:sz w:val="16"/>
        </w:rPr>
        <w:t xml:space="preserve">, or steep costs, </w:t>
      </w:r>
      <w:r w:rsidRPr="008C3FEF">
        <w:rPr>
          <w:rStyle w:val="StyleUnderline"/>
        </w:rPr>
        <w:t>of competing for status. This is</w:t>
      </w:r>
      <w:r w:rsidRPr="008C3FEF">
        <w:rPr>
          <w:sz w:val="16"/>
        </w:rPr>
        <w:t xml:space="preserve"> precisely </w:t>
      </w:r>
      <w:r w:rsidRPr="008C3FEF">
        <w:rPr>
          <w:rStyle w:val="Emphasis"/>
        </w:rPr>
        <w:t>the opposite</w:t>
      </w:r>
      <w:r w:rsidRPr="008C3FEF">
        <w:rPr>
          <w:rStyle w:val="StyleUnderline"/>
        </w:rPr>
        <w:t xml:space="preserve"> of the prescription that flows from the flattened framework</w:t>
      </w:r>
      <w:r w:rsidRPr="008C3FEF">
        <w:rPr>
          <w:sz w:val="16"/>
        </w:rPr>
        <w:t>.26</w:t>
      </w:r>
      <w:bookmarkEnd w:id="7"/>
    </w:p>
    <w:p w14:paraId="376F3B7E" w14:textId="77777777" w:rsidR="006D4434" w:rsidRDefault="006D4434" w:rsidP="006D4434">
      <w:pPr>
        <w:pStyle w:val="Heading2"/>
      </w:pPr>
      <w:r>
        <w:t>Systemic Risk</w:t>
      </w:r>
    </w:p>
    <w:p w14:paraId="414A328E" w14:textId="77777777" w:rsidR="006D4434" w:rsidRDefault="006D4434" w:rsidP="006D4434">
      <w:pPr>
        <w:pStyle w:val="Heading3"/>
      </w:pPr>
      <w:r>
        <w:t>1AR – AT: Finance</w:t>
      </w:r>
    </w:p>
    <w:p w14:paraId="56824CFF" w14:textId="77777777" w:rsidR="006D4434" w:rsidRPr="00C00601" w:rsidRDefault="006D4434" w:rsidP="00B339AF">
      <w:pPr>
        <w:pStyle w:val="Heading4"/>
        <w:rPr>
          <w:rFonts w:cs="Arial"/>
        </w:rPr>
      </w:pPr>
      <w:r w:rsidRPr="00C00601">
        <w:rPr>
          <w:rFonts w:cs="Arial"/>
        </w:rPr>
        <w:t xml:space="preserve">Financialization’s </w:t>
      </w:r>
      <w:r w:rsidRPr="00C00601">
        <w:rPr>
          <w:rFonts w:cs="Arial"/>
          <w:u w:val="single"/>
        </w:rPr>
        <w:t>sustainable</w:t>
      </w:r>
      <w:r w:rsidRPr="00C00601">
        <w:rPr>
          <w:rFonts w:cs="Arial"/>
          <w:b w:val="0"/>
        </w:rPr>
        <w:t xml:space="preserve"> </w:t>
      </w:r>
      <w:r w:rsidRPr="00C00601">
        <w:rPr>
          <w:rFonts w:cs="Arial"/>
        </w:rPr>
        <w:t xml:space="preserve">— criticism’s </w:t>
      </w:r>
      <w:r w:rsidRPr="00C00601">
        <w:rPr>
          <w:rFonts w:cs="Arial"/>
          <w:u w:val="single"/>
        </w:rPr>
        <w:t>unwarranted reductionism</w:t>
      </w:r>
    </w:p>
    <w:p w14:paraId="5FD0C38D" w14:textId="77777777" w:rsidR="006D4434" w:rsidRPr="00C00601" w:rsidRDefault="006D4434" w:rsidP="006D4434">
      <w:r w:rsidRPr="00C00601">
        <w:rPr>
          <w:rStyle w:val="Style13ptBold"/>
        </w:rPr>
        <w:t>Konings, PhD, 18</w:t>
      </w:r>
      <w:r w:rsidRPr="00C00601">
        <w:t xml:space="preserve"> (Martijn, Associate Professor of Political Economy at the University of Sydney, author of </w:t>
      </w:r>
      <w:r w:rsidRPr="00C00601">
        <w:rPr>
          <w:i/>
        </w:rPr>
        <w:t>The Emotional Logic of Capitalism</w:t>
      </w:r>
      <w:r w:rsidRPr="00C00601">
        <w:t xml:space="preserve"> and </w:t>
      </w:r>
      <w:r w:rsidRPr="00C00601">
        <w:rPr>
          <w:i/>
        </w:rPr>
        <w:t>Capital and Time: For a New Critique of Neoliberal Reason</w:t>
      </w:r>
      <w:r w:rsidRPr="00C00601">
        <w:t>, series editor for the Stanford University Press book series, Currencies. 02-07-18. “A Critique of the Critique of Finance.” Stanford University Press Blog. https://stanfordpress.typepad.com/blog/2018/02/a-critique-of-the-critique-of-finance.html)</w:t>
      </w:r>
    </w:p>
    <w:p w14:paraId="66EAEE28" w14:textId="77777777" w:rsidR="006D4434" w:rsidRPr="00C00601" w:rsidRDefault="006D4434" w:rsidP="006D4434">
      <w:pPr>
        <w:rPr>
          <w:sz w:val="16"/>
        </w:rPr>
      </w:pPr>
      <w:r w:rsidRPr="00C00601">
        <w:rPr>
          <w:rStyle w:val="StyleUnderline"/>
        </w:rPr>
        <w:t xml:space="preserve">Critics of neoliberal capitalism rarely recognize the </w:t>
      </w:r>
      <w:r w:rsidRPr="00C00601">
        <w:rPr>
          <w:rStyle w:val="Emphasis"/>
        </w:rPr>
        <w:t>productive power of speculation</w:t>
      </w:r>
      <w:r w:rsidRPr="00C00601">
        <w:rPr>
          <w:sz w:val="16"/>
        </w:rPr>
        <w:t xml:space="preserve">. If there is one theme that unites the various </w:t>
      </w:r>
      <w:r w:rsidRPr="00C00601">
        <w:rPr>
          <w:rStyle w:val="StyleUnderline"/>
        </w:rPr>
        <w:t>critiques of contemporary finance</w:t>
      </w:r>
      <w:r w:rsidRPr="00C00601">
        <w:rPr>
          <w:sz w:val="16"/>
        </w:rPr>
        <w:t xml:space="preserve">, it is the </w:t>
      </w:r>
      <w:r w:rsidRPr="00C00601">
        <w:rPr>
          <w:rStyle w:val="StyleUnderline"/>
        </w:rPr>
        <w:t>emphasis</w:t>
      </w:r>
      <w:r w:rsidRPr="00C00601">
        <w:rPr>
          <w:sz w:val="16"/>
        </w:rPr>
        <w:t xml:space="preserve"> on </w:t>
      </w:r>
      <w:r w:rsidRPr="00C00601">
        <w:rPr>
          <w:rStyle w:val="StyleUnderline"/>
        </w:rPr>
        <w:t>its speculative character</w:t>
      </w:r>
      <w:r w:rsidRPr="00C00601">
        <w:rPr>
          <w:sz w:val="16"/>
        </w:rPr>
        <w:t xml:space="preserve">. Financial growth is said to be driven not by the logic of efficient markets, but rather by irrational sentiment, “animal spirits” that do not respect fundamental values. </w:t>
      </w:r>
      <w:r w:rsidRPr="00C00601">
        <w:rPr>
          <w:rStyle w:val="StyleUnderline"/>
        </w:rPr>
        <w:t>Emphasizing the role of volatility in contemporary capitalism</w:t>
      </w:r>
      <w:r w:rsidRPr="00C00601">
        <w:rPr>
          <w:sz w:val="16"/>
        </w:rPr>
        <w:t xml:space="preserve"> (evident at the time of writing, as the stock market is experiencing a downturn) </w:t>
      </w:r>
      <w:r w:rsidRPr="00C00601">
        <w:rPr>
          <w:rStyle w:val="StyleUnderline"/>
        </w:rPr>
        <w:t>is important as an antidote to notions of market efficiency and equilibrium</w:t>
      </w:r>
      <w:r w:rsidRPr="00C00601">
        <w:rPr>
          <w:sz w:val="16"/>
        </w:rPr>
        <w:t xml:space="preserve">. </w:t>
      </w:r>
      <w:r w:rsidRPr="00C00601">
        <w:rPr>
          <w:rStyle w:val="StyleUnderline"/>
        </w:rPr>
        <w:t>But it is a mistake to think that it provides a sufficient basis for effective critique</w:t>
      </w:r>
      <w:r w:rsidRPr="00C00601">
        <w:rPr>
          <w:sz w:val="16"/>
        </w:rPr>
        <w:t xml:space="preserve">. </w:t>
      </w:r>
      <w:r w:rsidRPr="00B01DDA">
        <w:rPr>
          <w:rStyle w:val="Emphasis"/>
          <w:highlight w:val="yellow"/>
        </w:rPr>
        <w:t>Predictions</w:t>
      </w:r>
      <w:r w:rsidRPr="00B01DDA">
        <w:rPr>
          <w:rStyle w:val="StyleUnderline"/>
          <w:highlight w:val="yellow"/>
        </w:rPr>
        <w:t xml:space="preserve"> regarding</w:t>
      </w:r>
      <w:r w:rsidRPr="00C00601">
        <w:rPr>
          <w:rStyle w:val="StyleUnderline"/>
        </w:rPr>
        <w:t xml:space="preserve"> the </w:t>
      </w:r>
      <w:r w:rsidRPr="00C00601">
        <w:rPr>
          <w:rStyle w:val="Emphasis"/>
        </w:rPr>
        <w:t xml:space="preserve">limits or </w:t>
      </w:r>
      <w:r w:rsidRPr="00B01DDA">
        <w:rPr>
          <w:rStyle w:val="Emphasis"/>
          <w:highlight w:val="yellow"/>
        </w:rPr>
        <w:t>collapse</w:t>
      </w:r>
      <w:r w:rsidRPr="00B01DDA">
        <w:rPr>
          <w:rStyle w:val="StyleUnderline"/>
          <w:highlight w:val="yellow"/>
        </w:rPr>
        <w:t xml:space="preserve"> of </w:t>
      </w:r>
      <w:r w:rsidRPr="00B01DDA">
        <w:rPr>
          <w:rStyle w:val="Emphasis"/>
          <w:highlight w:val="yellow"/>
        </w:rPr>
        <w:t>neolib</w:t>
      </w:r>
      <w:r w:rsidRPr="00C00601">
        <w:rPr>
          <w:rStyle w:val="Emphasis"/>
        </w:rPr>
        <w:t xml:space="preserve">eral </w:t>
      </w:r>
      <w:r w:rsidRPr="00B01DDA">
        <w:rPr>
          <w:rStyle w:val="Emphasis"/>
          <w:highlight w:val="yellow"/>
        </w:rPr>
        <w:t>finance</w:t>
      </w:r>
      <w:r w:rsidRPr="00C00601">
        <w:rPr>
          <w:rStyle w:val="StyleUnderline"/>
        </w:rPr>
        <w:t xml:space="preserve"> have simply </w:t>
      </w:r>
      <w:r w:rsidRPr="00B01DDA">
        <w:rPr>
          <w:rStyle w:val="Emphasis"/>
          <w:highlight w:val="yellow"/>
        </w:rPr>
        <w:t>not</w:t>
      </w:r>
      <w:r w:rsidRPr="00C00601">
        <w:rPr>
          <w:rStyle w:val="Emphasis"/>
        </w:rPr>
        <w:t xml:space="preserve"> enjoyed </w:t>
      </w:r>
      <w:r w:rsidRPr="00B01DDA">
        <w:rPr>
          <w:rStyle w:val="Emphasis"/>
          <w:highlight w:val="yellow"/>
        </w:rPr>
        <w:t>a good track record</w:t>
      </w:r>
      <w:r w:rsidRPr="00C00601">
        <w:rPr>
          <w:sz w:val="16"/>
        </w:rPr>
        <w:t xml:space="preserve">. </w:t>
      </w:r>
      <w:r w:rsidRPr="00B01DDA">
        <w:rPr>
          <w:rStyle w:val="Emphasis"/>
          <w:highlight w:val="yellow"/>
        </w:rPr>
        <w:t>Over and over</w:t>
      </w:r>
      <w:r w:rsidRPr="00C00601">
        <w:rPr>
          <w:rStyle w:val="StyleUnderline"/>
        </w:rPr>
        <w:t xml:space="preserve">, the contemporary financial system has </w:t>
      </w:r>
      <w:r w:rsidRPr="00B01DDA">
        <w:rPr>
          <w:rStyle w:val="Emphasis"/>
          <w:highlight w:val="yellow"/>
        </w:rPr>
        <w:t>proven capable of sustaining higher levels</w:t>
      </w:r>
      <w:r w:rsidRPr="00C00601">
        <w:rPr>
          <w:rStyle w:val="Emphasis"/>
        </w:rPr>
        <w:t xml:space="preserve"> of speculative activity </w:t>
      </w:r>
      <w:r w:rsidRPr="00B01DDA">
        <w:rPr>
          <w:rStyle w:val="Emphasis"/>
          <w:highlight w:val="yellow"/>
        </w:rPr>
        <w:t>than anticipated</w:t>
      </w:r>
      <w:r w:rsidRPr="00C00601">
        <w:rPr>
          <w:sz w:val="16"/>
        </w:rPr>
        <w:t xml:space="preserve">. This has </w:t>
      </w:r>
      <w:r w:rsidRPr="00C00601">
        <w:rPr>
          <w:rStyle w:val="StyleUnderline"/>
        </w:rPr>
        <w:t>certainly</w:t>
      </w:r>
      <w:r w:rsidRPr="00C00601">
        <w:rPr>
          <w:sz w:val="16"/>
        </w:rPr>
        <w:t xml:space="preserve"> been </w:t>
      </w:r>
      <w:r w:rsidRPr="00C00601">
        <w:rPr>
          <w:rStyle w:val="StyleUnderline"/>
        </w:rPr>
        <w:t>true of the past decade</w:t>
      </w:r>
      <w:r w:rsidRPr="00C00601">
        <w:rPr>
          <w:sz w:val="16"/>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C00601">
        <w:rPr>
          <w:rStyle w:val="StyleUnderline"/>
        </w:rPr>
        <w:t xml:space="preserve">At the heart of the critique of speculation we find a </w:t>
      </w:r>
      <w:r w:rsidRPr="00B01DDA">
        <w:rPr>
          <w:rStyle w:val="Emphasis"/>
          <w:highlight w:val="yellow"/>
        </w:rPr>
        <w:t>distinction between real and fictitious</w:t>
      </w:r>
      <w:r w:rsidRPr="00C00601">
        <w:rPr>
          <w:rStyle w:val="Emphasis"/>
        </w:rPr>
        <w:t xml:space="preserve"> forms of </w:t>
      </w:r>
      <w:r w:rsidRPr="00B01DDA">
        <w:rPr>
          <w:rStyle w:val="Emphasis"/>
          <w:highlight w:val="yellow"/>
        </w:rPr>
        <w:t>value</w:t>
      </w:r>
      <w:r w:rsidRPr="00C00601">
        <w:rPr>
          <w:rStyle w:val="StyleUnderline"/>
        </w:rPr>
        <w:t>. Although “</w:t>
      </w:r>
      <w:r w:rsidRPr="00B01DDA">
        <w:rPr>
          <w:rStyle w:val="Emphasis"/>
          <w:highlight w:val="yellow"/>
        </w:rPr>
        <w:t>essentialist</w:t>
      </w:r>
      <w:r w:rsidRPr="00C00601">
        <w:rPr>
          <w:rStyle w:val="StyleUnderline"/>
        </w:rPr>
        <w:t>”</w:t>
      </w:r>
      <w:r w:rsidRPr="00C00601">
        <w:rPr>
          <w:sz w:val="16"/>
        </w:rPr>
        <w:t xml:space="preserve"> (or “foundationalist”) </w:t>
      </w:r>
      <w:r w:rsidRPr="00C00601">
        <w:rPr>
          <w:rStyle w:val="StyleUnderline"/>
        </w:rPr>
        <w:t>modes of explanation have been under fire across the social sciences for several decades now, when it comes to the critique of finance they have had considerable staying-power: without a notion of real value, it often seems, we lose any objective standard against which to assess the speculative gyrations of capitalist markets</w:t>
      </w:r>
      <w:r w:rsidRPr="00C00601">
        <w:rPr>
          <w:sz w:val="16"/>
        </w:rPr>
        <w:t xml:space="preserve">. Capital and Time asks what kind of critical theory we might develop if we bracket the anxious attachment to a notion of fundamental value. To that end, it turns to the work of economist Hyman Minsky. </w:t>
      </w:r>
      <w:r w:rsidRPr="00C00601">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C00601">
        <w:rPr>
          <w:sz w:val="16"/>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C00601">
        <w:rPr>
          <w:rStyle w:val="StyleUnderline"/>
        </w:rPr>
        <w:t xml:space="preserve">such perspectives have never been able to break with the idea </w:t>
      </w:r>
      <w:r w:rsidRPr="00B01DDA">
        <w:rPr>
          <w:rStyle w:val="StyleUnderline"/>
          <w:highlight w:val="yellow"/>
        </w:rPr>
        <w:t xml:space="preserve">that </w:t>
      </w:r>
      <w:r w:rsidRPr="00B01DDA">
        <w:rPr>
          <w:rStyle w:val="Emphasis"/>
          <w:highlight w:val="yellow"/>
        </w:rPr>
        <w:t>financial stability</w:t>
      </w:r>
      <w:r w:rsidRPr="00B01DDA">
        <w:rPr>
          <w:rStyle w:val="StyleUnderline"/>
          <w:highlight w:val="yellow"/>
        </w:rPr>
        <w:t xml:space="preserve"> is</w:t>
      </w:r>
      <w:r w:rsidRPr="00C00601">
        <w:rPr>
          <w:rStyle w:val="StyleUnderline"/>
        </w:rPr>
        <w:t xml:space="preserve"> at its core </w:t>
      </w:r>
      <w:r w:rsidRPr="00B01DDA">
        <w:rPr>
          <w:rStyle w:val="StyleUnderline"/>
          <w:highlight w:val="yellow"/>
        </w:rPr>
        <w:t>dependent on</w:t>
      </w:r>
      <w:r w:rsidRPr="00C00601">
        <w:rPr>
          <w:rStyle w:val="StyleUnderline"/>
        </w:rPr>
        <w:t xml:space="preserve"> external </w:t>
      </w:r>
      <w:r w:rsidRPr="00B01DDA">
        <w:rPr>
          <w:rStyle w:val="StyleUnderline"/>
          <w:highlight w:val="yellow"/>
        </w:rPr>
        <w:t>interventions</w:t>
      </w:r>
      <w:r w:rsidRPr="00C00601">
        <w:rPr>
          <w:rStyle w:val="StyleUnderline"/>
        </w:rPr>
        <w:t xml:space="preserve"> that suppress speculative impulses</w:t>
      </w:r>
      <w:r w:rsidRPr="00C00601">
        <w:rPr>
          <w:sz w:val="16"/>
        </w:rPr>
        <w:t xml:space="preserve">. </w:t>
      </w:r>
      <w:r w:rsidRPr="00C00601">
        <w:rPr>
          <w:rStyle w:val="StyleUnderline"/>
        </w:rPr>
        <w:t xml:space="preserve">For Minsky, however, this is to </w:t>
      </w:r>
      <w:r w:rsidRPr="00B01DDA">
        <w:rPr>
          <w:rStyle w:val="Emphasis"/>
          <w:highlight w:val="yellow"/>
        </w:rPr>
        <w:t>miss the point</w:t>
      </w:r>
      <w:r w:rsidRPr="00B01DDA">
        <w:rPr>
          <w:rStyle w:val="StyleUnderline"/>
          <w:highlight w:val="yellow"/>
        </w:rPr>
        <w:t xml:space="preserve"> about </w:t>
      </w:r>
      <w:r w:rsidRPr="00B01DDA">
        <w:rPr>
          <w:rStyle w:val="Emphasis"/>
          <w:highlight w:val="yellow"/>
        </w:rPr>
        <w:t>endogeneity</w:t>
      </w:r>
      <w:r w:rsidRPr="00C00601">
        <w:rPr>
          <w:sz w:val="16"/>
        </w:rPr>
        <w:t xml:space="preserve">. To his mind, there was </w:t>
      </w:r>
      <w:r w:rsidRPr="00C00601">
        <w:rPr>
          <w:rStyle w:val="StyleUnderline"/>
        </w:rPr>
        <w:t>no clear dividing line between financial practices and their governance: central banks and other public authorities are no more able to see into the future and to transcend uncertainty than private investors are</w:t>
      </w:r>
      <w:r w:rsidRPr="00C00601">
        <w:rPr>
          <w:sz w:val="16"/>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C00601">
        <w:rPr>
          <w:rStyle w:val="StyleUnderline"/>
        </w:rPr>
        <w:t xml:space="preserve">at the heart of capitalist financial management is a logic of </w:t>
      </w:r>
      <w:r w:rsidRPr="00B01DDA">
        <w:rPr>
          <w:rStyle w:val="Emphasis"/>
          <w:highlight w:val="yellow"/>
        </w:rPr>
        <w:t>backstopping</w:t>
      </w:r>
      <w:r w:rsidRPr="00B01DDA">
        <w:rPr>
          <w:rStyle w:val="StyleUnderline"/>
          <w:highlight w:val="yellow"/>
        </w:rPr>
        <w:t xml:space="preserve"> and </w:t>
      </w:r>
      <w:r w:rsidRPr="00B01DDA">
        <w:rPr>
          <w:rStyle w:val="Emphasis"/>
          <w:highlight w:val="yellow"/>
        </w:rPr>
        <w:t>bailout</w:t>
      </w:r>
      <w:r w:rsidRPr="00C00601">
        <w:rPr>
          <w:rStyle w:val="StyleUnderline"/>
        </w:rPr>
        <w:t xml:space="preserve"> that </w:t>
      </w:r>
      <w:r w:rsidRPr="00B01DDA">
        <w:rPr>
          <w:rStyle w:val="StyleUnderline"/>
          <w:highlight w:val="yellow"/>
        </w:rPr>
        <w:t>respond</w:t>
      </w:r>
      <w:r w:rsidRPr="00C00601">
        <w:rPr>
          <w:rStyle w:val="StyleUnderline"/>
        </w:rPr>
        <w:t xml:space="preserve">s </w:t>
      </w:r>
      <w:r w:rsidRPr="00B01DDA">
        <w:rPr>
          <w:rStyle w:val="StyleUnderline"/>
          <w:highlight w:val="yellow"/>
        </w:rPr>
        <w:t>to</w:t>
      </w:r>
      <w:r w:rsidRPr="00C00601">
        <w:rPr>
          <w:rStyle w:val="StyleUnderline"/>
        </w:rPr>
        <w:t xml:space="preserve"> the possibility that the </w:t>
      </w:r>
      <w:r w:rsidRPr="00B01DDA">
        <w:rPr>
          <w:rStyle w:val="StyleUnderline"/>
          <w:highlight w:val="yellow"/>
        </w:rPr>
        <w:t>failure</w:t>
      </w:r>
      <w:r w:rsidRPr="00C00601">
        <w:rPr>
          <w:rStyle w:val="StyleUnderline"/>
        </w:rPr>
        <w:t xml:space="preserve"> of an institution may take down wider financial structures</w:t>
      </w:r>
      <w:r w:rsidRPr="00C00601">
        <w:rPr>
          <w:sz w:val="16"/>
        </w:rPr>
        <w:t xml:space="preserve">. </w:t>
      </w:r>
      <w:r w:rsidRPr="00C00601">
        <w:rPr>
          <w:rStyle w:val="StyleUnderline"/>
        </w:rPr>
        <w:t>The stability of the post-New Deal financial system is often attributed to the Glass-Steagall separation of the stock market and commercial banking. But</w:t>
      </w:r>
      <w:r w:rsidRPr="00C00601">
        <w:rPr>
          <w:sz w:val="16"/>
        </w:rPr>
        <w:t xml:space="preserve"> Minsky tended to view Glass-Steagall as one of several measures to </w:t>
      </w:r>
      <w:r w:rsidRPr="00C00601">
        <w:rPr>
          <w:rStyle w:val="StyleUnderline"/>
        </w:rPr>
        <w:t>direct bank credit away from the stock market towards other, no less speculative ends, notably consumer and mortgage financing</w:t>
      </w:r>
      <w:r w:rsidRPr="00C00601">
        <w:rPr>
          <w:sz w:val="16"/>
        </w:rPr>
        <w:t xml:space="preserve">. To his mind, </w:t>
      </w:r>
      <w:r w:rsidRPr="00C00601">
        <w:rPr>
          <w:rStyle w:val="StyleUnderline"/>
        </w:rPr>
        <w:t xml:space="preserve">the stability of the post-war period derived rather from the creation of an extensive </w:t>
      </w:r>
      <w:r w:rsidRPr="00B01DDA">
        <w:rPr>
          <w:rStyle w:val="Emphasis"/>
          <w:highlight w:val="yellow"/>
        </w:rPr>
        <w:t>financial safety net</w:t>
      </w:r>
      <w:r w:rsidRPr="00C00601">
        <w:rPr>
          <w:rStyle w:val="StyleUnderline"/>
        </w:rPr>
        <w:t xml:space="preserve"> (which included, for instance, deposit insurance, which removed the rationale behind bank runs) that served to </w:t>
      </w:r>
      <w:r w:rsidRPr="00B01DDA">
        <w:rPr>
          <w:rStyle w:val="Emphasis"/>
          <w:highlight w:val="yellow"/>
        </w:rPr>
        <w:t>socialize risk</w:t>
      </w:r>
      <w:r w:rsidRPr="00C00601">
        <w:rPr>
          <w:sz w:val="16"/>
        </w:rPr>
        <w:t xml:space="preserve">. </w:t>
      </w:r>
      <w:r w:rsidRPr="00C00601">
        <w:rPr>
          <w:rStyle w:val="StyleUnderline"/>
        </w:rPr>
        <w:t>This institutional arrangement turned out to have a significant drawback: a pattern of chronic inflation emerged</w:t>
      </w:r>
      <w:r w:rsidRPr="00C00601">
        <w:rPr>
          <w:sz w:val="16"/>
        </w:rPr>
        <w:t xml:space="preserve"> that, by the late 1970s, was widely perceived as a major problem. Minsky’s lack of faith in the possibility of cleanly staged external interventions led him to feel that that there was </w:t>
      </w:r>
      <w:r w:rsidRPr="00C00601">
        <w:rPr>
          <w:rStyle w:val="StyleUnderline"/>
        </w:rPr>
        <w:t>no real way out of this predicament</w:t>
      </w:r>
      <w:r w:rsidRPr="00C00601">
        <w:rPr>
          <w:sz w:val="16"/>
        </w:rPr>
        <w:t xml:space="preserve">. Monetarist doctrines, ascendant during the 1970s under the influence of Milton Friedman, relied on exactly the belief in an arbitrarily defined monetary standard that Minsky rejected as naïve. </w:t>
      </w:r>
      <w:r w:rsidRPr="00C00601">
        <w:rPr>
          <w:rStyle w:val="StyleUnderline"/>
        </w:rPr>
        <w:t>Muddling through</w:t>
      </w:r>
      <w:r w:rsidRPr="00C00601">
        <w:rPr>
          <w:sz w:val="16"/>
        </w:rPr>
        <w:t xml:space="preserve">, it seemed, was </w:t>
      </w:r>
      <w:r w:rsidRPr="00C00601">
        <w:rPr>
          <w:rStyle w:val="StyleUnderline"/>
        </w:rPr>
        <w:t>the price of avoiding another financial crash and depression</w:t>
      </w:r>
      <w:r w:rsidRPr="00C00601">
        <w:rPr>
          <w:sz w:val="16"/>
        </w:rPr>
        <w:t xml:space="preserve">. </w:t>
      </w:r>
      <w:r w:rsidRPr="00C00601">
        <w:rPr>
          <w:rStyle w:val="StyleUnderline"/>
        </w:rPr>
        <w:t>The Volcker shock</w:t>
      </w:r>
      <w:r w:rsidRPr="00C00601">
        <w:rPr>
          <w:sz w:val="16"/>
        </w:rPr>
        <w:t xml:space="preserve"> of 1979 </w:t>
      </w:r>
      <w:r w:rsidRPr="00C00601">
        <w:rPr>
          <w:rStyle w:val="StyleUnderline"/>
        </w:rPr>
        <w:t>changed this dynamic</w:t>
      </w:r>
      <w:r w:rsidRPr="00C00601">
        <w:rPr>
          <w:sz w:val="16"/>
        </w:rPr>
        <w:t xml:space="preserve"> in a way that Minsky had not foreseen but that is comprehensible when seen through the lens he provided us with. Paul Volcker looked to </w:t>
      </w:r>
      <w:r w:rsidRPr="00C00601">
        <w:rPr>
          <w:rStyle w:val="StyleUnderline"/>
        </w:rPr>
        <w:t>monetarism</w:t>
      </w:r>
      <w:r w:rsidRPr="00C00601">
        <w:rPr>
          <w:sz w:val="16"/>
        </w:rPr>
        <w:t xml:space="preserve"> not as a means to enforce an external limit or standard on the financial system, but as a politically expedient way to break with accommodating policies and to </w:t>
      </w:r>
      <w:r w:rsidRPr="00C00601">
        <w:rPr>
          <w:rStyle w:val="StyleUnderline"/>
        </w:rPr>
        <w:t>proactively engage the endogenous dynamics of finance</w:t>
      </w:r>
      <w:r w:rsidRPr="00C00601">
        <w:rPr>
          <w:sz w:val="16"/>
        </w:rPr>
        <w:t xml:space="preserve">. The consequences of the Volcker shock were predictable (which is exactly why the Federal Reserve had been reluctant to pursue similar policies in previous years): </w:t>
      </w:r>
      <w:r w:rsidRPr="00C00601">
        <w:rPr>
          <w:rStyle w:val="StyleUnderline"/>
        </w:rPr>
        <w:t>inflation gave way to instability and crisis</w:t>
      </w:r>
      <w:r w:rsidRPr="00C00601">
        <w:rPr>
          <w:sz w:val="16"/>
        </w:rPr>
        <w:t xml:space="preserve">. Inflation was conquered as jobs were lost and wages stagnated. And, far from money being returned to its neutral exchange function, opportunities for speculation multiplied. </w:t>
      </w:r>
      <w:r w:rsidRPr="00C00601">
        <w:rPr>
          <w:rStyle w:val="StyleUnderline"/>
        </w:rPr>
        <w:t>The American state was never going to sit idly by as the financial system returned to dynamics of boom and bust: when instability took the form of systemic threats, authorities would bail out the institutions that had overextended themselves</w:t>
      </w:r>
      <w:r w:rsidRPr="00C00601">
        <w:rPr>
          <w:sz w:val="16"/>
        </w:rPr>
        <w:t xml:space="preserve">. Of course, Volcker would not have been able to predict the specific features of the too-big-to-fail regime as it emerged during the 1980s and evolved subsequently; but </w:t>
      </w:r>
      <w:r w:rsidRPr="00C00601">
        <w:rPr>
          <w:rStyle w:val="StyleUnderline"/>
        </w:rPr>
        <w:t>the very point of the neoliberal turn in financial management</w:t>
      </w:r>
      <w:r w:rsidRPr="00C00601">
        <w:rPr>
          <w:sz w:val="16"/>
        </w:rPr>
        <w:t xml:space="preserve"> that he had overseen </w:t>
      </w:r>
      <w:r w:rsidRPr="00C00601">
        <w:rPr>
          <w:rStyle w:val="StyleUnderline"/>
        </w:rPr>
        <w:t>was to create a context where risk could be socialized in ways that</w:t>
      </w:r>
      <w:r w:rsidRPr="00C00601">
        <w:rPr>
          <w:sz w:val="16"/>
        </w:rPr>
        <w:t xml:space="preserve"> were more selective and therefore </w:t>
      </w:r>
      <w:r w:rsidRPr="00C00601">
        <w:rPr>
          <w:rStyle w:val="StyleUnderline"/>
        </w:rPr>
        <w:t>did not entail generalized inflation</w:t>
      </w:r>
      <w:r w:rsidRPr="00C00601">
        <w:rPr>
          <w:sz w:val="16"/>
        </w:rPr>
        <w:t xml:space="preserve">. The inflation of asset values that has been such a marked feature of the past four decades has always been </w:t>
      </w:r>
      <w:r w:rsidRPr="00C00601">
        <w:rPr>
          <w:rStyle w:val="StyleUnderline"/>
        </w:rPr>
        <w:t>premised centrally on the willingness of authorities to view the “moral hazard” of the too-big-to-fail logic as a policy instrument—even if they may have decried it officially as a regrettable corruption of market principles</w:t>
      </w:r>
      <w:r w:rsidRPr="00C00601">
        <w:rPr>
          <w:sz w:val="16"/>
        </w:rPr>
        <w:t xml:space="preserve">. </w:t>
      </w:r>
      <w:r w:rsidRPr="00C00601">
        <w:rPr>
          <w:rStyle w:val="StyleUnderline"/>
        </w:rPr>
        <w:t>Spectacular bailouts</w:t>
      </w:r>
      <w:r w:rsidRPr="00C00601">
        <w:rPr>
          <w:sz w:val="16"/>
        </w:rPr>
        <w:t xml:space="preserve">, </w:t>
      </w:r>
      <w:r w:rsidRPr="00C00601">
        <w:rPr>
          <w:rStyle w:val="StyleUnderline"/>
        </w:rPr>
        <w:t>mundane policies to protect the key nodes of the payment systems</w:t>
      </w:r>
      <w:r w:rsidRPr="00C00601">
        <w:rPr>
          <w:sz w:val="16"/>
        </w:rPr>
        <w:t xml:space="preserve">, the “Greenspan put”, </w:t>
      </w:r>
      <w:r w:rsidRPr="00C00601">
        <w:rPr>
          <w:rStyle w:val="StyleUnderline"/>
        </w:rPr>
        <w:t>the different iterations of quantitative easing</w:t>
      </w:r>
      <w:r w:rsidRPr="00C00601">
        <w:rPr>
          <w:sz w:val="16"/>
        </w:rPr>
        <w:t xml:space="preserve">—these are </w:t>
      </w:r>
      <w:r w:rsidRPr="00C00601">
        <w:rPr>
          <w:rStyle w:val="StyleUnderline"/>
        </w:rPr>
        <w:t>all variations on that basic too-important-to-fail logic</w:t>
      </w:r>
      <w:r w:rsidRPr="00C00601">
        <w:rPr>
          <w:sz w:val="16"/>
        </w:rPr>
        <w:t xml:space="preserve">. Existing </w:t>
      </w:r>
      <w:r w:rsidRPr="00C00601">
        <w:rPr>
          <w:rStyle w:val="StyleUnderline"/>
        </w:rPr>
        <w:t>critical perspectives tend to view crisis and the need for bank bailouts as manifesting the essential incoherence of neoliberal finance, its lack of solid foundations and the irrationality of speculation</w:t>
      </w:r>
      <w:r w:rsidRPr="00C00601">
        <w:rPr>
          <w:sz w:val="16"/>
        </w:rPr>
        <w:t xml:space="preserve">. Capital and Time breaks with such moralistic assessments. </w:t>
      </w:r>
      <w:r w:rsidRPr="00C00601">
        <w:rPr>
          <w:rStyle w:val="StyleUnderline"/>
        </w:rPr>
        <w:t xml:space="preserve">The way deepening inequality and the speculative growth of asset values continue to feed off each other is troubling for any number of reasons, but </w:t>
      </w:r>
      <w:r w:rsidRPr="00C00601">
        <w:rPr>
          <w:rStyle w:val="Emphasis"/>
        </w:rPr>
        <w:t xml:space="preserve">there is </w:t>
      </w:r>
      <w:r w:rsidRPr="00B01DDA">
        <w:rPr>
          <w:rStyle w:val="Emphasis"/>
          <w:highlight w:val="yellow"/>
        </w:rPr>
        <w:t>nothing inherently “unsustainable”</w:t>
      </w:r>
      <w:r w:rsidRPr="00C00601">
        <w:rPr>
          <w:rStyle w:val="Emphasis"/>
        </w:rPr>
        <w:t xml:space="preserve"> about it—the process does </w:t>
      </w:r>
      <w:r w:rsidRPr="00B01DDA">
        <w:rPr>
          <w:rStyle w:val="Emphasis"/>
          <w:highlight w:val="yellow"/>
        </w:rPr>
        <w:t>no</w:t>
      </w:r>
      <w:r w:rsidRPr="00C00601">
        <w:rPr>
          <w:rStyle w:val="Emphasis"/>
        </w:rPr>
        <w:t xml:space="preserve">t have a natural or objective </w:t>
      </w:r>
      <w:r w:rsidRPr="00B01DDA">
        <w:rPr>
          <w:rStyle w:val="Emphasis"/>
          <w:highlight w:val="yellow"/>
        </w:rPr>
        <w:t>limit</w:t>
      </w:r>
      <w:r w:rsidRPr="00C00601">
        <w:rPr>
          <w:sz w:val="16"/>
        </w:rPr>
        <w:t xml:space="preserve">. </w:t>
      </w:r>
      <w:r w:rsidRPr="00C00601">
        <w:rPr>
          <w:rStyle w:val="StyleUnderline"/>
        </w:rPr>
        <w:t xml:space="preserve">At this point in time, the </w:t>
      </w:r>
      <w:r w:rsidRPr="00C00601">
        <w:rPr>
          <w:rStyle w:val="Emphasis"/>
        </w:rPr>
        <w:t>critique</w:t>
      </w:r>
      <w:r w:rsidRPr="00C00601">
        <w:rPr>
          <w:rStyle w:val="StyleUnderline"/>
        </w:rPr>
        <w:t xml:space="preserve"> of speculation </w:t>
      </w:r>
      <w:r w:rsidRPr="00C00601">
        <w:rPr>
          <w:rStyle w:val="Emphasis"/>
        </w:rPr>
        <w:t>does little more than lend credibility to official discourses</w:t>
      </w:r>
      <w:r w:rsidRPr="00C00601">
        <w:rPr>
          <w:rStyle w:val="StyleUnderline"/>
        </w:rPr>
        <w:t xml:space="preserve"> that present crises as preventable and bailouts as one-off, never-to-be-repeated interventions</w:t>
      </w:r>
      <w:r w:rsidRPr="00C00601">
        <w:rPr>
          <w:sz w:val="16"/>
        </w:rPr>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709AFEAB" w14:textId="77777777" w:rsidR="006D4434" w:rsidRDefault="006D4434" w:rsidP="006D4434">
      <w:pPr>
        <w:pStyle w:val="Heading2"/>
      </w:pPr>
      <w:r>
        <w:t>K</w:t>
      </w:r>
    </w:p>
    <w:p w14:paraId="0528ECC5" w14:textId="77777777" w:rsidR="006D4434" w:rsidRDefault="006D4434" w:rsidP="006D4434">
      <w:pPr>
        <w:pStyle w:val="Heading3"/>
      </w:pPr>
      <w:r>
        <w:t>1AR – Extinction</w:t>
      </w:r>
    </w:p>
    <w:p w14:paraId="0E1004C8" w14:textId="77777777" w:rsidR="006D4434" w:rsidRPr="006F2A44" w:rsidRDefault="006D4434" w:rsidP="006D4434">
      <w:pPr>
        <w:pStyle w:val="Heading4"/>
        <w:rPr>
          <w:rFonts w:cs="Arial"/>
        </w:rPr>
      </w:pPr>
      <w:r w:rsidRPr="006F2A44">
        <w:rPr>
          <w:rFonts w:cs="Arial"/>
        </w:rPr>
        <w:t xml:space="preserve">Prioritize </w:t>
      </w:r>
      <w:r w:rsidRPr="006F2A44">
        <w:rPr>
          <w:rFonts w:cs="Arial"/>
          <w:u w:val="single"/>
        </w:rPr>
        <w:t>existential risks</w:t>
      </w:r>
    </w:p>
    <w:p w14:paraId="17941D83" w14:textId="77777777" w:rsidR="006D4434" w:rsidRPr="006F2A44" w:rsidRDefault="006D4434" w:rsidP="006D4434">
      <w:r w:rsidRPr="006F2A44">
        <w:rPr>
          <w:rStyle w:val="Style13ptBold"/>
        </w:rPr>
        <w:t>Bostrom, Philosophy PhD, 12</w:t>
      </w:r>
      <w:r w:rsidRPr="006F2A44">
        <w:t xml:space="preserve"> (Nick, Professor of Philosophy at Oxford, directs Oxford's Future of Humanity Institute and winner of the Gannon Award, Interview with Ross Andersen, correspondent at The Atlantic, 3/6, “We're Underestimating the Risk of Human Extinction”, http://www.theatlantic.com/technology/archive/2012/03/were-underestimating-the-risk-of-human-extinction/253821)</w:t>
      </w:r>
    </w:p>
    <w:p w14:paraId="283CEE8D" w14:textId="77777777" w:rsidR="006D4434" w:rsidRPr="006F2A44" w:rsidRDefault="006D4434" w:rsidP="006D4434">
      <w:pPr>
        <w:rPr>
          <w:sz w:val="16"/>
        </w:rPr>
      </w:pPr>
      <w:r w:rsidRPr="006F2A44">
        <w:rPr>
          <w:sz w:val="16"/>
        </w:rPr>
        <w:t xml:space="preserve">Bostrom, who directs Oxford's Future of Humanity Institute, has argued over the course of several papers that human </w:t>
      </w:r>
      <w:r w:rsidRPr="006F2A44">
        <w:rPr>
          <w:rStyle w:val="StyleUnderline"/>
          <w:highlight w:val="yellow"/>
        </w:rPr>
        <w:t>extinction risks are</w:t>
      </w:r>
      <w:r w:rsidRPr="006F2A44">
        <w:rPr>
          <w:sz w:val="16"/>
        </w:rPr>
        <w:t xml:space="preserve"> poorly understood and, worse still, </w:t>
      </w:r>
      <w:r w:rsidRPr="006F2A44">
        <w:rPr>
          <w:rStyle w:val="Emphasis"/>
          <w:highlight w:val="yellow"/>
        </w:rPr>
        <w:t>severely underestimated</w:t>
      </w:r>
      <w:r w:rsidRPr="006F2A44">
        <w:rPr>
          <w:rStyle w:val="Emphasis"/>
        </w:rPr>
        <w:t xml:space="preserve"> by society</w:t>
      </w:r>
      <w:r w:rsidRPr="006F2A44">
        <w:rPr>
          <w:sz w:val="16"/>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p>
    <w:p w14:paraId="44986765" w14:textId="77777777" w:rsidR="006D4434" w:rsidRPr="006F2A44" w:rsidRDefault="006D4434" w:rsidP="006D4434">
      <w:pPr>
        <w:rPr>
          <w:sz w:val="16"/>
        </w:rPr>
      </w:pPr>
      <w:r w:rsidRPr="006F2A44">
        <w:rPr>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p>
    <w:p w14:paraId="25C3752B" w14:textId="77777777" w:rsidR="006D4434" w:rsidRPr="006F2A44" w:rsidRDefault="006D4434" w:rsidP="006D4434">
      <w:pPr>
        <w:rPr>
          <w:sz w:val="16"/>
        </w:rPr>
      </w:pPr>
      <w:r w:rsidRPr="006F2A44">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6F2A44">
        <w:rPr>
          <w:rStyle w:val="Emphasis"/>
        </w:rPr>
        <w:t>existential risk mitigation may</w:t>
      </w:r>
      <w:r w:rsidRPr="006F2A44">
        <w:rPr>
          <w:sz w:val="16"/>
        </w:rPr>
        <w:t xml:space="preserve"> in fact </w:t>
      </w:r>
      <w:r w:rsidRPr="006F2A44">
        <w:rPr>
          <w:rStyle w:val="Emphasis"/>
        </w:rPr>
        <w:t>be a dominant moral priority over the alleviation of present suffering</w:t>
      </w:r>
      <w:r w:rsidRPr="006F2A44">
        <w:rPr>
          <w:sz w:val="16"/>
        </w:rPr>
        <w:t>. Can you explain why?</w:t>
      </w:r>
    </w:p>
    <w:p w14:paraId="5672C68A" w14:textId="77777777" w:rsidR="006D4434" w:rsidRPr="00C21AE0" w:rsidRDefault="006D4434" w:rsidP="006D4434">
      <w:pPr>
        <w:rPr>
          <w:sz w:val="16"/>
        </w:rPr>
      </w:pPr>
      <w:r w:rsidRPr="006F2A44">
        <w:rPr>
          <w:sz w:val="16"/>
        </w:rPr>
        <w:t xml:space="preserve">Bostrom: Well suppose you have a moral view that counts future people as being worth as much as present people.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6F2A44">
        <w:rPr>
          <w:rStyle w:val="StyleUnderline"/>
          <w:highlight w:val="yellow"/>
        </w:rPr>
        <w:t>A</w:t>
      </w:r>
      <w:r w:rsidRPr="006F2A44">
        <w:rPr>
          <w:rStyle w:val="StyleUnderline"/>
        </w:rPr>
        <w:t xml:space="preserve"> human </w:t>
      </w:r>
      <w:r w:rsidRPr="006F2A44">
        <w:rPr>
          <w:rStyle w:val="StyleUnderline"/>
          <w:highlight w:val="yellow"/>
        </w:rPr>
        <w:t>life is a</w:t>
      </w:r>
      <w:r w:rsidRPr="006F2A44">
        <w:rPr>
          <w:rStyle w:val="StyleUnderline"/>
        </w:rPr>
        <w:t xml:space="preserve"> human </w:t>
      </w:r>
      <w:r w:rsidRPr="006F2A44">
        <w:rPr>
          <w:rStyle w:val="StyleUnderline"/>
          <w:highlight w:val="yellow"/>
        </w:rPr>
        <w:t>life. If</w:t>
      </w:r>
      <w:r w:rsidRPr="006F2A44">
        <w:rPr>
          <w:rStyle w:val="StyleUnderline"/>
        </w:rPr>
        <w:t xml:space="preserve"> you have that</w:t>
      </w:r>
      <w:r w:rsidRPr="006F2A44">
        <w:rPr>
          <w:sz w:val="16"/>
        </w:rPr>
        <w:t xml:space="preserve"> moral point of </w:t>
      </w:r>
      <w:r w:rsidRPr="006F2A44">
        <w:rPr>
          <w:rStyle w:val="StyleUnderline"/>
        </w:rPr>
        <w:t xml:space="preserve">view that </w:t>
      </w:r>
      <w:r w:rsidRPr="006F2A44">
        <w:rPr>
          <w:rStyle w:val="Emphasis"/>
          <w:highlight w:val="yellow"/>
        </w:rPr>
        <w:t>future generations</w:t>
      </w:r>
      <w:r w:rsidRPr="006F2A44">
        <w:rPr>
          <w:rStyle w:val="StyleUnderline"/>
          <w:highlight w:val="yellow"/>
        </w:rPr>
        <w:t xml:space="preserve"> matter in proportion to their</w:t>
      </w:r>
      <w:r w:rsidRPr="006F2A44">
        <w:rPr>
          <w:sz w:val="16"/>
        </w:rPr>
        <w:t xml:space="preserve"> population </w:t>
      </w:r>
      <w:r w:rsidRPr="006F2A44">
        <w:rPr>
          <w:rStyle w:val="StyleUnderline"/>
          <w:highlight w:val="yellow"/>
        </w:rPr>
        <w:t>numbers, then</w:t>
      </w:r>
      <w:r w:rsidRPr="006F2A44">
        <w:rPr>
          <w:sz w:val="16"/>
        </w:rPr>
        <w:t xml:space="preserve"> you get this very stark implication that </w:t>
      </w:r>
      <w:r w:rsidRPr="006F2A44">
        <w:rPr>
          <w:rStyle w:val="Emphasis"/>
          <w:highlight w:val="yellow"/>
        </w:rPr>
        <w:t>existential risk mitigation has a much higher utility than</w:t>
      </w:r>
      <w:r w:rsidRPr="006F2A44">
        <w:rPr>
          <w:sz w:val="16"/>
        </w:rPr>
        <w:t xml:space="preserve"> pretty much </w:t>
      </w:r>
      <w:r w:rsidRPr="006F2A44">
        <w:rPr>
          <w:rStyle w:val="Emphasis"/>
          <w:highlight w:val="yellow"/>
        </w:rPr>
        <w:t>anything</w:t>
      </w:r>
      <w:r w:rsidRPr="006F2A44">
        <w:rPr>
          <w:rStyle w:val="Emphasis"/>
        </w:rPr>
        <w:t xml:space="preserve"> else</w:t>
      </w:r>
      <w:r w:rsidRPr="006F2A44">
        <w:rPr>
          <w:sz w:val="16"/>
        </w:rPr>
        <w:t xml:space="preserve"> that you could do. There are so many people that could come into existence in the future if humanity survives this critical period of time---</w:t>
      </w:r>
      <w:r w:rsidRPr="006F2A44">
        <w:rPr>
          <w:rStyle w:val="StyleUnderline"/>
        </w:rPr>
        <w:t>we might live for billions of years, our descendants might colonize billions of solar systems</w:t>
      </w:r>
      <w:r w:rsidRPr="006F2A44">
        <w:rPr>
          <w:sz w:val="16"/>
        </w:rPr>
        <w:t xml:space="preserve">, and </w:t>
      </w:r>
      <w:r w:rsidRPr="006F2A44">
        <w:rPr>
          <w:rStyle w:val="StyleUnderline"/>
          <w:highlight w:val="yellow"/>
        </w:rPr>
        <w:t>there could be</w:t>
      </w:r>
      <w:r w:rsidRPr="006F2A44">
        <w:rPr>
          <w:rStyle w:val="StyleUnderline"/>
        </w:rPr>
        <w:t xml:space="preserve"> a billion and </w:t>
      </w:r>
      <w:r w:rsidRPr="006F2A44">
        <w:rPr>
          <w:rStyle w:val="StyleUnderline"/>
          <w:highlight w:val="yellow"/>
        </w:rPr>
        <w:t>billions times more people</w:t>
      </w:r>
      <w:r w:rsidRPr="006F2A44">
        <w:rPr>
          <w:rStyle w:val="StyleUnderline"/>
        </w:rPr>
        <w:t xml:space="preserve"> </w:t>
      </w:r>
      <w:r w:rsidRPr="006F2A44">
        <w:rPr>
          <w:sz w:val="16"/>
        </w:rPr>
        <w:t xml:space="preserve">than exist currently. Therefore, </w:t>
      </w:r>
      <w:r w:rsidRPr="006F2A44">
        <w:rPr>
          <w:rStyle w:val="Emphasis"/>
          <w:highlight w:val="yellow"/>
        </w:rPr>
        <w:t>even a very small reduction in the probability of realizing this enormous good will</w:t>
      </w:r>
      <w:r w:rsidRPr="006F2A44">
        <w:rPr>
          <w:sz w:val="16"/>
        </w:rPr>
        <w:t xml:space="preserve"> tend to </w:t>
      </w:r>
      <w:r w:rsidRPr="006F2A44">
        <w:rPr>
          <w:rStyle w:val="Emphasis"/>
          <w:highlight w:val="yellow"/>
        </w:rPr>
        <w:t>outweigh</w:t>
      </w:r>
      <w:r w:rsidRPr="006F2A44">
        <w:rPr>
          <w:sz w:val="16"/>
        </w:rPr>
        <w:t xml:space="preserve"> even </w:t>
      </w:r>
      <w:r w:rsidRPr="006F2A44">
        <w:rPr>
          <w:rStyle w:val="Emphasis"/>
          <w:highlight w:val="yellow"/>
        </w:rPr>
        <w:t>immense benefits like eliminating poverty or curing malaria</w:t>
      </w:r>
      <w:r w:rsidRPr="006F2A44">
        <w:rPr>
          <w:sz w:val="16"/>
        </w:rPr>
        <w:t>, which would be tremendous under ordinary standards.</w:t>
      </w:r>
    </w:p>
    <w:p w14:paraId="0C3786C2" w14:textId="77777777" w:rsidR="006D4434" w:rsidRDefault="006D4434" w:rsidP="006D4434">
      <w:pPr>
        <w:pStyle w:val="Heading3"/>
      </w:pPr>
      <w:bookmarkStart w:id="8" w:name="_Hlk86598637"/>
      <w:r>
        <w:t>1AR – Growth Sustainable</w:t>
      </w:r>
    </w:p>
    <w:p w14:paraId="49398629" w14:textId="77777777" w:rsidR="006D4434" w:rsidRPr="00A86D20" w:rsidRDefault="006D4434" w:rsidP="006D4434">
      <w:pPr>
        <w:pStyle w:val="Heading4"/>
        <w:numPr>
          <w:ilvl w:val="0"/>
          <w:numId w:val="28"/>
        </w:numPr>
        <w:tabs>
          <w:tab w:val="num" w:pos="360"/>
        </w:tabs>
      </w:pPr>
      <w:r>
        <w:t xml:space="preserve">Studies across countries prove </w:t>
      </w:r>
      <w:r w:rsidRPr="00420D41">
        <w:rPr>
          <w:u w:val="single"/>
        </w:rPr>
        <w:t>decoupling</w:t>
      </w:r>
      <w:r>
        <w:t xml:space="preserve"> works. </w:t>
      </w:r>
    </w:p>
    <w:p w14:paraId="3EDCA9E3" w14:textId="77777777" w:rsidR="006D4434" w:rsidRPr="00756A03" w:rsidRDefault="006D4434" w:rsidP="006D4434">
      <w:r w:rsidRPr="00756A03">
        <w:rPr>
          <w:rStyle w:val="Style13ptBold"/>
        </w:rPr>
        <w:t>Kampas et al 20</w:t>
      </w:r>
      <w:r>
        <w:t xml:space="preserve"> – </w:t>
      </w:r>
      <w:r w:rsidRPr="00756A03">
        <w:t>Athanasios Kampas is Assistant Professor at the Agricultural University of Athens. He teaches environmental economics. Stelios Rozakis is an Associate Professor, Operations Research in Agriculture and Energy at the Technical University of Crete. Antoni Faber. Instytute of Soil Science and Plant Cultivation - State Research Institute, Pulawy, POLAND. Łukasz Mamica - an associate professor and the Head of Department of Public Economics, Cracow University of Economics.</w:t>
      </w:r>
      <w:r>
        <w:t xml:space="preserve"> (Assessing the Green Growth Trajectory through Resource and Impact Decoupling Indices: The Case of Poland, Pol. J. Environ. Stud. Vol. 30, No. 3 (2021), 2573-2587 DOI: 10.15244/pjoes/128585 2021-02-10)//gcd</w:t>
      </w:r>
    </w:p>
    <w:p w14:paraId="326E3EE2" w14:textId="77777777" w:rsidR="006D4434" w:rsidRPr="00A86D20" w:rsidRDefault="006D4434" w:rsidP="006D4434">
      <w:pPr>
        <w:rPr>
          <w:sz w:val="16"/>
        </w:rPr>
      </w:pPr>
      <w:r w:rsidRPr="00A86D20">
        <w:rPr>
          <w:sz w:val="16"/>
        </w:rPr>
        <w:t xml:space="preserve">Prior to comment on the results, their consistency has to be examined. This can be done by checking whether the sum of correlations and the average correlation have the same sign in Table 8. </w:t>
      </w:r>
      <w:r w:rsidRPr="00756A03">
        <w:rPr>
          <w:rStyle w:val="StyleUnderline"/>
        </w:rPr>
        <w:t xml:space="preserve">This is true for both lags and leads in both correlations, which means that the overall </w:t>
      </w:r>
      <w:r w:rsidRPr="00B01DDA">
        <w:rPr>
          <w:rStyle w:val="Emphasis"/>
          <w:highlight w:val="yellow"/>
        </w:rPr>
        <w:t>changes in</w:t>
      </w:r>
      <w:r w:rsidRPr="00756A03">
        <w:rPr>
          <w:rStyle w:val="StyleUnderline"/>
        </w:rPr>
        <w:t xml:space="preserve"> the per capita </w:t>
      </w:r>
      <w:r w:rsidRPr="00B01DDA">
        <w:rPr>
          <w:rStyle w:val="StyleUnderline"/>
          <w:highlight w:val="yellow"/>
        </w:rPr>
        <w:t xml:space="preserve">income </w:t>
      </w:r>
      <w:r w:rsidRPr="00382575">
        <w:rPr>
          <w:rStyle w:val="StyleUnderline"/>
        </w:rPr>
        <w:t xml:space="preserve">induce a consistent pattern of </w:t>
      </w:r>
      <w:r w:rsidRPr="00420D41">
        <w:rPr>
          <w:rStyle w:val="StyleUnderline"/>
          <w:highlight w:val="yellow"/>
        </w:rPr>
        <w:t>change</w:t>
      </w:r>
      <w:r w:rsidRPr="00420D41">
        <w:rPr>
          <w:rStyle w:val="StyleUnderline"/>
        </w:rPr>
        <w:t>s in</w:t>
      </w:r>
      <w:r w:rsidRPr="00756A03">
        <w:rPr>
          <w:rStyle w:val="StyleUnderline"/>
        </w:rPr>
        <w:t xml:space="preserve"> </w:t>
      </w:r>
      <w:r w:rsidRPr="00420D41">
        <w:rPr>
          <w:rStyle w:val="StyleUnderline"/>
          <w:highlight w:val="yellow"/>
        </w:rPr>
        <w:t xml:space="preserve">the </w:t>
      </w:r>
      <w:r w:rsidRPr="00420D41">
        <w:rPr>
          <w:rStyle w:val="Emphasis"/>
          <w:highlight w:val="yellow"/>
        </w:rPr>
        <w:t xml:space="preserve">ecological </w:t>
      </w:r>
      <w:r w:rsidRPr="00B01DDA">
        <w:rPr>
          <w:rStyle w:val="Emphasis"/>
          <w:highlight w:val="yellow"/>
        </w:rPr>
        <w:t>deficit</w:t>
      </w:r>
      <w:r w:rsidRPr="00420D41">
        <w:rPr>
          <w:rStyle w:val="Emphasis"/>
        </w:rPr>
        <w:t xml:space="preserve"> </w:t>
      </w:r>
      <w:r w:rsidRPr="00382575">
        <w:rPr>
          <w:rStyle w:val="Emphasis"/>
        </w:rPr>
        <w:t>and in</w:t>
      </w:r>
      <w:r w:rsidRPr="00382575">
        <w:rPr>
          <w:rStyle w:val="StyleUnderline"/>
        </w:rPr>
        <w:t xml:space="preserve"> the GHG emissions</w:t>
      </w:r>
      <w:r w:rsidRPr="00382575">
        <w:rPr>
          <w:sz w:val="16"/>
        </w:rPr>
        <w:t xml:space="preserve">. Concerning the association GDPpc&amp;EDF, Table 8 shows that the average lag cross-correlations, CCEtGt (k0 is positive and the average lead crosscorrelations, CCEtGt (k&gt;0) &gt;0 is positive and the average lead crosscorrelations, CCEtGt (k&gt;0)&gt;0 is negative. </w:t>
      </w:r>
      <w:r w:rsidRPr="00382575">
        <w:rPr>
          <w:rStyle w:val="StyleUnderline"/>
        </w:rPr>
        <w:t xml:space="preserve">The latter implies that </w:t>
      </w:r>
      <w:r w:rsidRPr="00382575">
        <w:rPr>
          <w:rStyle w:val="Emphasis"/>
        </w:rPr>
        <w:t>while an increase in</w:t>
      </w:r>
      <w:r w:rsidRPr="00382575">
        <w:rPr>
          <w:rStyle w:val="StyleUnderline"/>
        </w:rPr>
        <w:t xml:space="preserve"> the per capita </w:t>
      </w:r>
      <w:r w:rsidRPr="00382575">
        <w:rPr>
          <w:rStyle w:val="Emphasis"/>
        </w:rPr>
        <w:t>income has increased</w:t>
      </w:r>
      <w:r w:rsidRPr="00382575">
        <w:rPr>
          <w:rStyle w:val="StyleUnderline"/>
        </w:rPr>
        <w:t xml:space="preserve"> the </w:t>
      </w:r>
      <w:r w:rsidRPr="00382575">
        <w:rPr>
          <w:rStyle w:val="Emphasis"/>
        </w:rPr>
        <w:t>ecological deficit in past</w:t>
      </w:r>
      <w:r w:rsidRPr="00382575">
        <w:rPr>
          <w:rStyle w:val="StyleUnderline"/>
        </w:rPr>
        <w:t xml:space="preserve">, </w:t>
      </w:r>
      <w:r w:rsidRPr="00382575">
        <w:rPr>
          <w:rStyle w:val="Emphasis"/>
        </w:rPr>
        <w:t>this will change</w:t>
      </w:r>
      <w:r w:rsidRPr="00382575">
        <w:rPr>
          <w:rStyle w:val="StyleUnderline"/>
        </w:rPr>
        <w:t xml:space="preserve"> in the future</w:t>
      </w:r>
      <w:r w:rsidRPr="00382575">
        <w:rPr>
          <w:sz w:val="16"/>
        </w:rPr>
        <w:t>. The incidence</w:t>
      </w:r>
      <w:r w:rsidRPr="00A86D20">
        <w:rPr>
          <w:sz w:val="16"/>
        </w:rPr>
        <w:t xml:space="preserve"> of </w:t>
      </w:r>
      <w:r w:rsidRPr="00B01DDA">
        <w:rPr>
          <w:rStyle w:val="Emphasis"/>
          <w:highlight w:val="yellow"/>
        </w:rPr>
        <w:t>growth will reduce</w:t>
      </w:r>
      <w:r w:rsidRPr="00A86D20">
        <w:rPr>
          <w:rStyle w:val="StyleUnderline"/>
        </w:rPr>
        <w:t xml:space="preserve"> the </w:t>
      </w:r>
      <w:r w:rsidRPr="00B01DDA">
        <w:rPr>
          <w:rStyle w:val="StyleUnderline"/>
          <w:highlight w:val="yellow"/>
        </w:rPr>
        <w:t>pressure on</w:t>
      </w:r>
      <w:r w:rsidRPr="00A86D20">
        <w:rPr>
          <w:rStyle w:val="StyleUnderline"/>
        </w:rPr>
        <w:t xml:space="preserve"> the </w:t>
      </w:r>
      <w:r w:rsidRPr="00420D41">
        <w:rPr>
          <w:rStyle w:val="Emphasis"/>
        </w:rPr>
        <w:t xml:space="preserve">natural </w:t>
      </w:r>
      <w:r w:rsidRPr="00420D41">
        <w:rPr>
          <w:rStyle w:val="Emphasis"/>
          <w:highlight w:val="yellow"/>
        </w:rPr>
        <w:t>resources</w:t>
      </w:r>
      <w:r w:rsidRPr="00A86D20">
        <w:rPr>
          <w:sz w:val="16"/>
        </w:rPr>
        <w:t xml:space="preserve">. The latter may be the joint product attributed to two distinct processes. </w:t>
      </w:r>
      <w:r w:rsidRPr="00A86D20">
        <w:rPr>
          <w:rStyle w:val="StyleUnderline"/>
        </w:rPr>
        <w:t>First, such an event could be the result of a rise in the “</w:t>
      </w:r>
      <w:r w:rsidRPr="00FA3845">
        <w:rPr>
          <w:rStyle w:val="Emphasis"/>
        </w:rPr>
        <w:t>eco-efficiency</w:t>
      </w:r>
      <w:r w:rsidRPr="00FA3845">
        <w:rPr>
          <w:rStyle w:val="StyleUnderline"/>
        </w:rPr>
        <w:t xml:space="preserve">” which means that a unit of </w:t>
      </w:r>
      <w:r w:rsidRPr="00B01DDA">
        <w:rPr>
          <w:rStyle w:val="StyleUnderline"/>
          <w:highlight w:val="yellow"/>
        </w:rPr>
        <w:t>GDP</w:t>
      </w:r>
      <w:r w:rsidRPr="00420D41">
        <w:rPr>
          <w:rStyle w:val="StyleUnderline"/>
        </w:rPr>
        <w:t xml:space="preserve"> is </w:t>
      </w:r>
      <w:r w:rsidRPr="00B01DDA">
        <w:rPr>
          <w:rStyle w:val="StyleUnderline"/>
          <w:highlight w:val="yellow"/>
        </w:rPr>
        <w:t>produced</w:t>
      </w:r>
      <w:r w:rsidRPr="00A86D20">
        <w:rPr>
          <w:rStyle w:val="StyleUnderline"/>
        </w:rPr>
        <w:t xml:space="preserve"> now </w:t>
      </w:r>
      <w:r w:rsidRPr="00B01DDA">
        <w:rPr>
          <w:rStyle w:val="StyleUnderline"/>
          <w:highlight w:val="yellow"/>
        </w:rPr>
        <w:t xml:space="preserve">with </w:t>
      </w:r>
      <w:r w:rsidRPr="00B01DDA">
        <w:rPr>
          <w:rStyle w:val="Emphasis"/>
          <w:highlight w:val="yellow"/>
        </w:rPr>
        <w:t>less environmental resources</w:t>
      </w:r>
      <w:r w:rsidRPr="00A86D20">
        <w:rPr>
          <w:rStyle w:val="StyleUnderline"/>
        </w:rPr>
        <w:t xml:space="preserve"> York et al</w:t>
      </w:r>
      <w:r w:rsidRPr="00A86D20">
        <w:rPr>
          <w:sz w:val="16"/>
        </w:rPr>
        <w:t xml:space="preserve">. [30]. Beyond that, there might be a </w:t>
      </w:r>
      <w:r w:rsidRPr="00FA3845">
        <w:rPr>
          <w:rStyle w:val="Emphasis"/>
        </w:rPr>
        <w:t>change in</w:t>
      </w:r>
      <w:r w:rsidRPr="00FA3845">
        <w:rPr>
          <w:rStyle w:val="StyleUnderline"/>
        </w:rPr>
        <w:t xml:space="preserve"> the consumption patterns</w:t>
      </w:r>
      <w:r w:rsidRPr="00FA3845">
        <w:rPr>
          <w:sz w:val="16"/>
        </w:rPr>
        <w:t xml:space="preserve">, which </w:t>
      </w:r>
      <w:r w:rsidRPr="00FA3845">
        <w:rPr>
          <w:rStyle w:val="StyleUnderline"/>
        </w:rPr>
        <w:t>involve substitution of environmentally harmful with less harmful goods and services. Very often, eco-efficiency and substitution are mentioned as requirements for the economy’s</w:t>
      </w:r>
      <w:r w:rsidRPr="00FA3845">
        <w:rPr>
          <w:sz w:val="16"/>
        </w:rPr>
        <w:t xml:space="preserve"> dematerialization [84]. Some advocate that the link between dematerialization and the resulting decoupling is a matter of society’s choice since it depends on the “appropriate” policy measures that mobilize technology and put forward incentives to reduce human pressure on the environment [85]. Notwithstanding, the whole issue is far from settled, see Bithas</w:t>
      </w:r>
      <w:r w:rsidRPr="00A86D20">
        <w:rPr>
          <w:sz w:val="16"/>
        </w:rPr>
        <w:t xml:space="preserve"> and Kalimeris [86] and Fletcher and Rammelt [87] for a critique. Gómez-Baggethun [88] refers to the resource efficiency and the policy induced substitution as technological and political utopias that cannot be sustained ad infinitum. By contrast, Table 8 shows that both the average lag and lead cross-correlations for the link GDPpc&amp;GHG are negative. </w:t>
      </w:r>
      <w:r w:rsidRPr="00A86D20">
        <w:rPr>
          <w:rStyle w:val="StyleUnderline"/>
        </w:rPr>
        <w:t xml:space="preserve">That means that the </w:t>
      </w:r>
      <w:r w:rsidRPr="00420D41">
        <w:rPr>
          <w:rStyle w:val="Emphasis"/>
        </w:rPr>
        <w:t xml:space="preserve">past </w:t>
      </w:r>
      <w:r w:rsidRPr="00B01DDA">
        <w:rPr>
          <w:rStyle w:val="Emphasis"/>
          <w:highlight w:val="yellow"/>
        </w:rPr>
        <w:t xml:space="preserve">reduction of </w:t>
      </w:r>
      <w:r w:rsidRPr="00A86D20">
        <w:rPr>
          <w:rStyle w:val="Emphasis"/>
        </w:rPr>
        <w:t xml:space="preserve">GHG </w:t>
      </w:r>
      <w:r w:rsidRPr="00B01DDA">
        <w:rPr>
          <w:rStyle w:val="Emphasis"/>
          <w:highlight w:val="yellow"/>
        </w:rPr>
        <w:t>emissions</w:t>
      </w:r>
      <w:r w:rsidRPr="00A86D20">
        <w:rPr>
          <w:rStyle w:val="StyleUnderline"/>
        </w:rPr>
        <w:t xml:space="preserve"> as a result of growth </w:t>
      </w:r>
      <w:r w:rsidRPr="00B01DDA">
        <w:rPr>
          <w:rStyle w:val="StyleUnderline"/>
          <w:highlight w:val="yellow"/>
        </w:rPr>
        <w:t xml:space="preserve">will </w:t>
      </w:r>
      <w:r w:rsidRPr="00420D41">
        <w:rPr>
          <w:rStyle w:val="Emphasis"/>
        </w:rPr>
        <w:t xml:space="preserve">continue to </w:t>
      </w:r>
      <w:r w:rsidRPr="00420D41">
        <w:rPr>
          <w:rStyle w:val="Emphasis"/>
          <w:highlight w:val="yellow"/>
        </w:rPr>
        <w:t>exist</w:t>
      </w:r>
      <w:r w:rsidRPr="00A86D20">
        <w:rPr>
          <w:rStyle w:val="StyleUnderline"/>
        </w:rPr>
        <w:t xml:space="preserve"> in the future.</w:t>
      </w:r>
      <w:r w:rsidRPr="00A86D20">
        <w:rPr>
          <w:sz w:val="16"/>
        </w:rPr>
        <w:t xml:space="preserve"> Put it in the EKC jargon, Poland has reached a position, where the composition and technological effects dominates the scale effect. Hence, </w:t>
      </w:r>
      <w:r w:rsidRPr="00B01DDA">
        <w:rPr>
          <w:rStyle w:val="Emphasis"/>
          <w:highlight w:val="yellow"/>
        </w:rPr>
        <w:t>growth reduces</w:t>
      </w:r>
      <w:r w:rsidRPr="00A86D20">
        <w:rPr>
          <w:rStyle w:val="StyleUnderline"/>
        </w:rPr>
        <w:t xml:space="preserve"> the </w:t>
      </w:r>
      <w:r w:rsidRPr="00420D41">
        <w:rPr>
          <w:rStyle w:val="Emphasis"/>
        </w:rPr>
        <w:t xml:space="preserve">environmental </w:t>
      </w:r>
      <w:r w:rsidRPr="00420D41">
        <w:rPr>
          <w:rStyle w:val="Emphasis"/>
          <w:highlight w:val="yellow"/>
        </w:rPr>
        <w:t>impacts</w:t>
      </w:r>
      <w:r w:rsidRPr="00A86D20">
        <w:rPr>
          <w:sz w:val="16"/>
        </w:rPr>
        <w:t xml:space="preserve">. Narayan et al. [82] have identified similar pattern </w:t>
      </w:r>
      <w:r w:rsidRPr="00B01DDA">
        <w:rPr>
          <w:rStyle w:val="Emphasis"/>
          <w:highlight w:val="yellow"/>
        </w:rPr>
        <w:t>for Poland’s</w:t>
      </w:r>
      <w:r w:rsidRPr="00A86D20">
        <w:rPr>
          <w:rStyle w:val="StyleUnderline"/>
        </w:rPr>
        <w:t xml:space="preserve"> CO2 emissions as well as for </w:t>
      </w:r>
      <w:r w:rsidRPr="00B01DDA">
        <w:rPr>
          <w:rStyle w:val="StyleUnderline"/>
          <w:highlight w:val="yellow"/>
        </w:rPr>
        <w:t>Germany</w:t>
      </w:r>
      <w:r w:rsidRPr="00A86D20">
        <w:rPr>
          <w:rStyle w:val="StyleUnderline"/>
        </w:rPr>
        <w:t xml:space="preserve">, Czech Republic, </w:t>
      </w:r>
      <w:r w:rsidRPr="00B01DDA">
        <w:rPr>
          <w:rStyle w:val="StyleUnderline"/>
          <w:highlight w:val="yellow"/>
        </w:rPr>
        <w:t>Iraq, Slovak</w:t>
      </w:r>
      <w:r w:rsidRPr="00A86D20">
        <w:rPr>
          <w:rStyle w:val="StyleUnderline"/>
        </w:rPr>
        <w:t xml:space="preserve"> Republic and Sweden among others</w:t>
      </w:r>
      <w:r w:rsidRPr="00A86D20">
        <w:rPr>
          <w:sz w:val="16"/>
        </w:rPr>
        <w:t xml:space="preserve">. The positive role of the eco-efficiency and substitution, discussed above, applies here as well. To recapitulate, the likely policy implications of the decoupling indices are examined by the cross correlation analysis. The analysis tried to investigate whether economic growth determines the changes in the ecological deficit and in the level of GHG emissions. The results provide evidence that </w:t>
      </w:r>
      <w:r w:rsidRPr="00A86D20">
        <w:rPr>
          <w:rStyle w:val="StyleUnderline"/>
        </w:rPr>
        <w:t>economic growth in Poland will bring about a decline in the ecological deficit</w:t>
      </w:r>
      <w:r w:rsidRPr="00A86D20">
        <w:rPr>
          <w:sz w:val="16"/>
        </w:rPr>
        <w:t xml:space="preserve">. Likewise, </w:t>
      </w:r>
      <w:r w:rsidRPr="00A86D20">
        <w:rPr>
          <w:rStyle w:val="Emphasis"/>
        </w:rPr>
        <w:t>economic growth has reduced GHG emissions and will continue to do so in the future.</w:t>
      </w:r>
      <w:r w:rsidRPr="00A86D20">
        <w:rPr>
          <w:sz w:val="16"/>
        </w:rPr>
        <w:t xml:space="preserve"> The previous argument seems to echo a Parsonian modernization postulate, in the sense that economic growth is treated as a crucial determinant (“evolutionary universal”) of society’s change (implicitly through its impact on democracy, institutions and organizational capacity) [89]. This line of argument is not new, and the criticism raised is sound and fair [90, 91]. Notwithstanding, such a hypothesis prevails the EKC literature [92]. To cut a long story short, it seems that modernization theory, albeit severely criticized, is not dead. Various revivals and modifications have been put forward in the scholarly literature. Just to name a few: ecological modernization [93], reflexive modernization [94], re-modernization [95], global modernity [96]. Conclusions The paper applied the most appropriate decoupling indices in order to map the development trajectory of Polish economy. In the period between 1990 and 2016, </w:t>
      </w:r>
      <w:r w:rsidRPr="00A86D20">
        <w:rPr>
          <w:rStyle w:val="StyleUnderline"/>
        </w:rPr>
        <w:t xml:space="preserve">Poland has achieved remarkable things. Primarily, </w:t>
      </w:r>
      <w:r w:rsidRPr="00B01DDA">
        <w:rPr>
          <w:rStyle w:val="StyleUnderline"/>
          <w:highlight w:val="yellow"/>
        </w:rPr>
        <w:t>growth</w:t>
      </w:r>
      <w:r w:rsidRPr="00A86D20">
        <w:rPr>
          <w:rStyle w:val="StyleUnderline"/>
        </w:rPr>
        <w:t xml:space="preserve"> seems that </w:t>
      </w:r>
      <w:r w:rsidRPr="00420D41">
        <w:rPr>
          <w:rStyle w:val="Emphasis"/>
          <w:highlight w:val="yellow"/>
        </w:rPr>
        <w:t>did not deteriorate</w:t>
      </w:r>
      <w:r w:rsidRPr="00A86D20">
        <w:rPr>
          <w:rStyle w:val="StyleUnderline"/>
        </w:rPr>
        <w:t xml:space="preserve"> the </w:t>
      </w:r>
      <w:r w:rsidRPr="00420D41">
        <w:rPr>
          <w:rStyle w:val="Emphasis"/>
        </w:rPr>
        <w:t xml:space="preserve">quality of the </w:t>
      </w:r>
      <w:r w:rsidRPr="00420D41">
        <w:rPr>
          <w:rStyle w:val="Emphasis"/>
          <w:highlight w:val="yellow"/>
        </w:rPr>
        <w:t>environment</w:t>
      </w:r>
      <w:r w:rsidRPr="00A86D20">
        <w:rPr>
          <w:sz w:val="16"/>
        </w:rPr>
        <w:t xml:space="preserve">, since the human pressure on the environment, as captured by the resource and impact decoupling indices, was not associated with growth. Furthermore, from the cross-correlation analysis has emerged some rather interesting observations with profound policy implications. Poland has been a successful paradigm in terms of the ecological modernization theory. </w:t>
      </w:r>
      <w:r w:rsidRPr="00A86D20">
        <w:rPr>
          <w:rStyle w:val="StyleUnderline"/>
        </w:rPr>
        <w:t>Growth seems to unfold without imposing significant pressure on the natural resources (a captured by the ecological deficit) and without causing environmental degradation</w:t>
      </w:r>
      <w:r w:rsidRPr="00A86D20">
        <w:rPr>
          <w:sz w:val="16"/>
        </w:rPr>
        <w:t xml:space="preserve"> (as captured by the GHG emissions).</w:t>
      </w:r>
    </w:p>
    <w:p w14:paraId="4A6F40A3" w14:textId="77777777" w:rsidR="006D4434" w:rsidRPr="002B4BD7" w:rsidRDefault="006D4434" w:rsidP="006D4434">
      <w:pPr>
        <w:pStyle w:val="Heading4"/>
        <w:numPr>
          <w:ilvl w:val="0"/>
          <w:numId w:val="28"/>
        </w:numPr>
        <w:tabs>
          <w:tab w:val="num" w:pos="360"/>
        </w:tabs>
      </w:pPr>
      <w:r>
        <w:t>Affluence ensures sustainability</w:t>
      </w:r>
    </w:p>
    <w:p w14:paraId="290F9392" w14:textId="77777777" w:rsidR="006D4434" w:rsidRPr="008E48A5" w:rsidRDefault="006D4434" w:rsidP="006D4434">
      <w:r w:rsidRPr="00986D34">
        <w:rPr>
          <w:rStyle w:val="Style13ptBold"/>
        </w:rPr>
        <w:t>McAfee 20</w:t>
      </w:r>
      <w:r w:rsidRPr="00986D34">
        <w:t xml:space="preserve"> – a principal research scientist at MIT, is cofounder and codirector of the MIT Initiative on the Digital Economy at the MIT Sloan School of Management. (Andrew, "Why Degrowth Is the Worst Idea on the Planet," Wired, </w:t>
      </w:r>
      <w:hyperlink r:id="rId10" w:history="1">
        <w:r w:rsidRPr="00986D34">
          <w:rPr>
            <w:rStyle w:val="Hyperlink"/>
          </w:rPr>
          <w:t>https://www.wired.com/story/opinion-why-degrowth-is-the-worst-idea-on-the-planet/</w:t>
        </w:r>
      </w:hyperlink>
      <w:r w:rsidRPr="00986D34">
        <w:t xml:space="preserve"> 10.06.2020)//gcd</w:t>
      </w:r>
    </w:p>
    <w:p w14:paraId="559D0029" w14:textId="77777777" w:rsidR="006D4434" w:rsidRPr="000D0D03" w:rsidRDefault="006D4434" w:rsidP="006D4434">
      <w:pPr>
        <w:rPr>
          <w:rStyle w:val="StyleUnderline"/>
        </w:rPr>
      </w:pPr>
      <w:r w:rsidRPr="000D0D03">
        <w:rPr>
          <w:sz w:val="16"/>
        </w:rPr>
        <w:t xml:space="preserve">Over that same span, an unexpected and encouraging pattern has emerged: </w:t>
      </w:r>
      <w:r w:rsidRPr="000D0D03">
        <w:rPr>
          <w:rStyle w:val="StyleUnderline"/>
        </w:rPr>
        <w:t xml:space="preserve">The world's </w:t>
      </w:r>
      <w:r w:rsidRPr="00B01DDA">
        <w:rPr>
          <w:rStyle w:val="Emphasis"/>
          <w:highlight w:val="yellow"/>
        </w:rPr>
        <w:t>richest countries</w:t>
      </w:r>
      <w:r w:rsidRPr="00420D41">
        <w:rPr>
          <w:rStyle w:val="Emphasis"/>
        </w:rPr>
        <w:t xml:space="preserve"> </w:t>
      </w:r>
      <w:r w:rsidRPr="00382575">
        <w:rPr>
          <w:rStyle w:val="Emphasis"/>
        </w:rPr>
        <w:t>have</w:t>
      </w:r>
      <w:r w:rsidRPr="00382575">
        <w:rPr>
          <w:rStyle w:val="StyleUnderline"/>
        </w:rPr>
        <w:t xml:space="preserve"> </w:t>
      </w:r>
      <w:r w:rsidRPr="00420D41">
        <w:rPr>
          <w:rStyle w:val="StyleUnderline"/>
        </w:rPr>
        <w:t>learned</w:t>
      </w:r>
      <w:r w:rsidRPr="000D0D03">
        <w:rPr>
          <w:rStyle w:val="StyleUnderline"/>
        </w:rPr>
        <w:t xml:space="preserve"> how </w:t>
      </w:r>
      <w:r w:rsidRPr="00420D41">
        <w:rPr>
          <w:rStyle w:val="StyleUnderline"/>
        </w:rPr>
        <w:t xml:space="preserve">to </w:t>
      </w:r>
      <w:r w:rsidRPr="00B01DDA">
        <w:rPr>
          <w:rStyle w:val="StyleUnderline"/>
          <w:highlight w:val="yellow"/>
        </w:rPr>
        <w:t>reduce their footprint</w:t>
      </w:r>
      <w:r w:rsidRPr="000D0D03">
        <w:rPr>
          <w:rStyle w:val="StyleUnderline"/>
        </w:rPr>
        <w:t xml:space="preserve"> on Earth.</w:t>
      </w:r>
      <w:r w:rsidRPr="000D0D03">
        <w:rPr>
          <w:sz w:val="16"/>
        </w:rPr>
        <w:t xml:space="preserve"> They're </w:t>
      </w:r>
      <w:r w:rsidRPr="00420D41">
        <w:rPr>
          <w:rStyle w:val="Emphasis"/>
        </w:rPr>
        <w:t>polluting less,</w:t>
      </w:r>
      <w:r w:rsidRPr="00420D41">
        <w:rPr>
          <w:rStyle w:val="StyleUnderline"/>
        </w:rPr>
        <w:t xml:space="preserve"> using less land and water, consuming smaller amounts of important natural resources, and doing</w:t>
      </w:r>
      <w:r w:rsidRPr="000D0D03">
        <w:rPr>
          <w:rStyle w:val="StyleUnderline"/>
        </w:rPr>
        <w:t xml:space="preserve"> better in many other ways. Some of these trends are also now visible in less affluent countries.</w:t>
      </w:r>
    </w:p>
    <w:p w14:paraId="031C009C" w14:textId="77777777" w:rsidR="006D4434" w:rsidRPr="000D0D03" w:rsidRDefault="006D4434" w:rsidP="006D4434">
      <w:pPr>
        <w:rPr>
          <w:sz w:val="16"/>
        </w:rPr>
      </w:pPr>
      <w:r w:rsidRPr="000D0D03">
        <w:rPr>
          <w:sz w:val="16"/>
        </w:rPr>
        <w:t>However, many in the degrowth movement seem to have trouble taking yes for an answer.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Some voices in the conversation about the environment seem wedded to the idea that degrowth is necessary, and they are unwilling or unable to walk away from it, no matter the evidence</w:t>
      </w:r>
      <w:r w:rsidRPr="000D0D03">
        <w:rPr>
          <w:rStyle w:val="StyleUnderline"/>
        </w:rPr>
        <w:t>.</w:t>
      </w:r>
    </w:p>
    <w:p w14:paraId="645020BC" w14:textId="77777777" w:rsidR="006D4434" w:rsidRPr="000D0D03" w:rsidRDefault="006D4434" w:rsidP="006D4434">
      <w:pPr>
        <w:rPr>
          <w:sz w:val="16"/>
        </w:rPr>
      </w:pPr>
      <w:r w:rsidRPr="000D0D03">
        <w:rPr>
          <w:sz w:val="16"/>
        </w:rPr>
        <w:t xml:space="preserve">But evidence remains a </w:t>
      </w:r>
      <w:r w:rsidRPr="00420D41">
        <w:rPr>
          <w:sz w:val="16"/>
        </w:rPr>
        <w:t xml:space="preserve">powerful way to persuade the persuadable. The one thing everyone agrees on is that the last 50 years have been a period of growth, not degrowth. In fact, </w:t>
      </w:r>
      <w:r w:rsidRPr="00420D41">
        <w:rPr>
          <w:rStyle w:val="Emphasis"/>
        </w:rPr>
        <w:t>growth has never been faster</w:t>
      </w:r>
      <w:r w:rsidRPr="00420D41">
        <w:rPr>
          <w:rStyle w:val="StyleUnderline"/>
        </w:rPr>
        <w:t>, except for the 25-year rebuilding period after World War II</w:t>
      </w:r>
      <w:r w:rsidRPr="00420D41">
        <w:rPr>
          <w:sz w:val="16"/>
        </w:rPr>
        <w:t>. The population and economic growth rates of the past half-century are remarkably fast by historical standards. Between 1800 and 1945, for example</w:t>
      </w:r>
      <w:r w:rsidRPr="000D0D03">
        <w:rPr>
          <w:sz w:val="16"/>
        </w:rPr>
        <w:t>, the world’s economy grew less than 1.5 percent per year, on average. Between 1970 and 2019, that average increased to almost 3.5 percent.</w:t>
      </w:r>
    </w:p>
    <w:p w14:paraId="7104B1C0" w14:textId="77777777" w:rsidR="006D4434" w:rsidRPr="000D0D03" w:rsidRDefault="006D4434" w:rsidP="006D4434">
      <w:pPr>
        <w:rPr>
          <w:sz w:val="16"/>
        </w:rPr>
      </w:pPr>
      <w:r w:rsidRPr="000D0D03">
        <w:rPr>
          <w:sz w:val="16"/>
        </w:rPr>
        <w:t>It's natural to assume that, as this growth continued, every nation’s planetary footprint would only increase. After all, as people become more numerous and prosperous they consume more, and producing all the goods and services they consume uses up resources, takes over ecosystems, and generates pollution. The logic seems ironclad that our gains have to be the environment’s losses</w:t>
      </w:r>
      <w:r w:rsidRPr="000D0D03">
        <w:rPr>
          <w:rStyle w:val="StyleUnderline"/>
        </w:rPr>
        <w:t>.</w:t>
      </w:r>
    </w:p>
    <w:p w14:paraId="5C240158" w14:textId="77777777" w:rsidR="006D4434" w:rsidRPr="000D0D03" w:rsidRDefault="006D4434" w:rsidP="006D4434">
      <w:pPr>
        <w:rPr>
          <w:rStyle w:val="StyleUnderline"/>
        </w:rPr>
      </w:pPr>
      <w:r w:rsidRPr="000D0D03">
        <w:rPr>
          <w:rStyle w:val="StyleUnderline"/>
        </w:rPr>
        <w:t>Easing Pollution, Not Exporting It</w:t>
      </w:r>
    </w:p>
    <w:p w14:paraId="6C546AB4" w14:textId="77777777" w:rsidR="006D4434" w:rsidRPr="00EC67A3" w:rsidRDefault="006D4434" w:rsidP="006D4434">
      <w:pPr>
        <w:rPr>
          <w:sz w:val="16"/>
        </w:rPr>
      </w:pPr>
      <w:r w:rsidRPr="00EC67A3">
        <w:rPr>
          <w:sz w:val="16"/>
        </w:rPr>
        <w:t xml:space="preserve">In some important areas, however, a very different pattern emerged after 1970: Growth continued, but environmental harm decreased. </w:t>
      </w:r>
      <w:r w:rsidRPr="000D0D03">
        <w:rPr>
          <w:rStyle w:val="StyleUnderline"/>
        </w:rPr>
        <w:t xml:space="preserve">This </w:t>
      </w:r>
      <w:r w:rsidRPr="00382575">
        <w:rPr>
          <w:rStyle w:val="StyleUnderline"/>
        </w:rPr>
        <w:t>decoupling occurred first with pollution, and</w:t>
      </w:r>
      <w:r w:rsidRPr="000D0D03">
        <w:rPr>
          <w:rStyle w:val="StyleUnderline"/>
        </w:rPr>
        <w:t xml:space="preserve"> first in the rich world. In the US, for example, </w:t>
      </w:r>
      <w:hyperlink r:id="rId11" w:tgtFrame="_blank" w:history="1">
        <w:r w:rsidRPr="000D0D03">
          <w:rPr>
            <w:rStyle w:val="StyleUnderline"/>
          </w:rPr>
          <w:t xml:space="preserve">aggregate levels of six common air </w:t>
        </w:r>
        <w:r w:rsidRPr="00B01DDA">
          <w:rPr>
            <w:rStyle w:val="StyleUnderline"/>
            <w:highlight w:val="yellow"/>
          </w:rPr>
          <w:t>pollutants</w:t>
        </w:r>
      </w:hyperlink>
      <w:r w:rsidRPr="000D0D03">
        <w:rPr>
          <w:rStyle w:val="StyleUnderline"/>
        </w:rPr>
        <w:t xml:space="preserve"> have </w:t>
      </w:r>
      <w:r w:rsidRPr="00B01DDA">
        <w:rPr>
          <w:rStyle w:val="StyleUnderline"/>
          <w:highlight w:val="yellow"/>
        </w:rPr>
        <w:t>declined by 77 percent</w:t>
      </w:r>
      <w:r w:rsidRPr="000D0D03">
        <w:rPr>
          <w:rStyle w:val="StyleUnderline"/>
        </w:rPr>
        <w:t xml:space="preserve">, even </w:t>
      </w:r>
      <w:r w:rsidRPr="00B01DDA">
        <w:rPr>
          <w:rStyle w:val="StyleUnderline"/>
          <w:highlight w:val="yellow"/>
        </w:rPr>
        <w:t>as</w:t>
      </w:r>
      <w:r w:rsidRPr="000D0D03">
        <w:rPr>
          <w:rStyle w:val="StyleUnderline"/>
        </w:rPr>
        <w:t xml:space="preserve"> </w:t>
      </w:r>
      <w:r w:rsidRPr="00420D41">
        <w:rPr>
          <w:rStyle w:val="Emphasis"/>
          <w:highlight w:val="yellow"/>
        </w:rPr>
        <w:t>g</w:t>
      </w:r>
      <w:r w:rsidRPr="000D0D03">
        <w:rPr>
          <w:rStyle w:val="StyleUnderline"/>
        </w:rPr>
        <w:t xml:space="preserve">ross </w:t>
      </w:r>
      <w:r w:rsidRPr="00420D41">
        <w:rPr>
          <w:rStyle w:val="Emphasis"/>
          <w:highlight w:val="yellow"/>
        </w:rPr>
        <w:t>d</w:t>
      </w:r>
      <w:r w:rsidRPr="000D0D03">
        <w:rPr>
          <w:rStyle w:val="StyleUnderline"/>
        </w:rPr>
        <w:t xml:space="preserve">omestic </w:t>
      </w:r>
      <w:r w:rsidRPr="00420D41">
        <w:rPr>
          <w:rStyle w:val="Emphasis"/>
          <w:highlight w:val="yellow"/>
        </w:rPr>
        <w:t>p</w:t>
      </w:r>
      <w:r w:rsidRPr="000D0D03">
        <w:rPr>
          <w:rStyle w:val="StyleUnderline"/>
        </w:rPr>
        <w:t xml:space="preserve">roduct </w:t>
      </w:r>
      <w:r w:rsidRPr="00B01DDA">
        <w:rPr>
          <w:rStyle w:val="StyleUnderline"/>
          <w:highlight w:val="yellow"/>
        </w:rPr>
        <w:t>increased</w:t>
      </w:r>
      <w:r w:rsidRPr="000D0D03">
        <w:rPr>
          <w:rStyle w:val="StyleUnderline"/>
        </w:rPr>
        <w:t xml:space="preserve"> by 285 percent and population by 60 percent</w:t>
      </w:r>
      <w:r w:rsidRPr="00EC67A3">
        <w:rPr>
          <w:sz w:val="16"/>
        </w:rPr>
        <w:t>. In the UK</w:t>
      </w:r>
      <w:r w:rsidRPr="00EC67A3">
        <w:rPr>
          <w:rStyle w:val="StyleUnderline"/>
        </w:rPr>
        <w:t>, </w:t>
      </w:r>
      <w:hyperlink r:id="rId12" w:tgtFrame="_blank" w:history="1">
        <w:r w:rsidRPr="00EC67A3">
          <w:rPr>
            <w:rStyle w:val="StyleUnderline"/>
          </w:rPr>
          <w:t>annual tonnage of particulate emissions</w:t>
        </w:r>
      </w:hyperlink>
      <w:r w:rsidRPr="00EC67A3">
        <w:rPr>
          <w:rStyle w:val="StyleUnderline"/>
        </w:rPr>
        <w:t> dropped by more than 75 percent between 1970 and 2016, and of the </w:t>
      </w:r>
      <w:hyperlink r:id="rId13" w:tgtFrame="_blank" w:history="1">
        <w:r w:rsidRPr="00EC67A3">
          <w:rPr>
            <w:rStyle w:val="StyleUnderline"/>
          </w:rPr>
          <w:t>main polluting chemicals</w:t>
        </w:r>
      </w:hyperlink>
      <w:r w:rsidRPr="00EC67A3">
        <w:rPr>
          <w:rStyle w:val="StyleUnderline"/>
        </w:rPr>
        <w:t> by about 85 percent.</w:t>
      </w:r>
      <w:r w:rsidRPr="00EC67A3">
        <w:rPr>
          <w:sz w:val="16"/>
        </w:rPr>
        <w:t xml:space="preserve"> Similar gains are common across the highest-income countries.</w:t>
      </w:r>
    </w:p>
    <w:p w14:paraId="7D8E5E25" w14:textId="77777777" w:rsidR="006D4434" w:rsidRPr="00EC67A3" w:rsidRDefault="006D4434" w:rsidP="006D4434">
      <w:pPr>
        <w:rPr>
          <w:sz w:val="16"/>
        </w:rPr>
      </w:pPr>
      <w:r w:rsidRPr="00EC67A3">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r w:rsidRPr="00EC67A3">
        <w:rPr>
          <w:rStyle w:val="StyleUnderline"/>
        </w:rPr>
        <w:t>.</w:t>
      </w:r>
    </w:p>
    <w:p w14:paraId="59BE9ADD" w14:textId="77777777" w:rsidR="006D4434" w:rsidRPr="00EC67A3" w:rsidRDefault="006D4434" w:rsidP="006D4434">
      <w:pPr>
        <w:rPr>
          <w:sz w:val="16"/>
        </w:rPr>
      </w:pPr>
      <w:r w:rsidRPr="00382575">
        <w:rPr>
          <w:rStyle w:val="Emphasis"/>
        </w:rPr>
        <w:t>The evidence is overwhelming that rich countries cleaned up their air pollution much more than they outsourced it</w:t>
      </w:r>
      <w:r w:rsidRPr="00382575">
        <w:rPr>
          <w:sz w:val="16"/>
        </w:rPr>
        <w:t xml:space="preserve">. For one, a great deal of air pollution comes from highway vehicles and power plants, and rich countries haven’t outsourced driving and generating electricity to low-income ones. </w:t>
      </w:r>
      <w:r w:rsidRPr="00382575">
        <w:rPr>
          <w:rStyle w:val="StyleUnderline"/>
        </w:rPr>
        <w:t xml:space="preserve">In fact, high-income </w:t>
      </w:r>
      <w:r w:rsidRPr="00382575">
        <w:rPr>
          <w:rStyle w:val="Emphasis"/>
        </w:rPr>
        <w:t>countries haven't</w:t>
      </w:r>
      <w:r w:rsidRPr="00382575">
        <w:rPr>
          <w:rStyle w:val="StyleUnderline"/>
        </w:rPr>
        <w:t xml:space="preserve"> even offshored most of their industry</w:t>
      </w:r>
      <w:r w:rsidRPr="00382575">
        <w:rPr>
          <w:sz w:val="16"/>
        </w:rPr>
        <w:t>. The </w:t>
      </w:r>
      <w:hyperlink r:id="rId14" w:tgtFrame="_blank" w:history="1">
        <w:r w:rsidRPr="00382575">
          <w:rPr>
            <w:rStyle w:val="Hyperlink"/>
            <w:sz w:val="16"/>
          </w:rPr>
          <w:t>US</w:t>
        </w:r>
      </w:hyperlink>
      <w:r w:rsidRPr="00382575">
        <w:rPr>
          <w:sz w:val="16"/>
        </w:rPr>
        <w:t> and </w:t>
      </w:r>
      <w:hyperlink r:id="rId15" w:tgtFrame="_blank" w:history="1">
        <w:r w:rsidRPr="00382575">
          <w:rPr>
            <w:rStyle w:val="Hyperlink"/>
            <w:sz w:val="16"/>
          </w:rPr>
          <w:t>UK</w:t>
        </w:r>
      </w:hyperlink>
      <w:r w:rsidRPr="00382575">
        <w:rPr>
          <w:sz w:val="16"/>
        </w:rPr>
        <w:t> both manufacture more than they did 50 years ago (at least until the Covid-19 pandemic sharply reduced output), and Germany has been </w:t>
      </w:r>
      <w:hyperlink r:id="rId16" w:anchor=":~:text=Germany%20trade%20balance%20for%202019,a%200.45%25%20increase%20from%202015." w:tgtFrame="_blank" w:history="1">
        <w:r w:rsidRPr="00382575">
          <w:rPr>
            <w:rStyle w:val="Hyperlink"/>
            <w:sz w:val="16"/>
          </w:rPr>
          <w:t>a net exporter</w:t>
        </w:r>
      </w:hyperlink>
      <w:r w:rsidRPr="00382575">
        <w:rPr>
          <w:sz w:val="16"/>
        </w:rPr>
        <w:t> since 2000 while continuing to </w:t>
      </w:r>
      <w:hyperlink r:id="rId17" w:tgtFrame="_blank" w:history="1">
        <w:r w:rsidRPr="00382575">
          <w:rPr>
            <w:rStyle w:val="Hyperlink"/>
            <w:sz w:val="16"/>
          </w:rPr>
          <w:t>drive down air pollution</w:t>
        </w:r>
      </w:hyperlink>
      <w:r w:rsidRPr="00382575">
        <w:rPr>
          <w:rStyle w:val="StyleUnderline"/>
        </w:rPr>
        <w:t xml:space="preserve"> The rest of the world has been exporting its manufacturing pollution to Germany (to use degrowthers’ phrasing), yet Germans are breathing cleaner air than they were 20 years ago</w:t>
      </w:r>
      <w:r w:rsidRPr="00382575">
        <w:rPr>
          <w:sz w:val="16"/>
        </w:rPr>
        <w:t>..</w:t>
      </w:r>
    </w:p>
    <w:p w14:paraId="00480002" w14:textId="77777777" w:rsidR="006D4434" w:rsidRPr="00EC67A3" w:rsidRDefault="006D4434" w:rsidP="006D4434">
      <w:pPr>
        <w:rPr>
          <w:sz w:val="16"/>
        </w:rPr>
      </w:pPr>
      <w:r w:rsidRPr="00EC67A3">
        <w:rPr>
          <w:sz w:val="16"/>
        </w:rPr>
        <w:t>Rich countries have reduced their air pollution not by embracing degrowth or offshoring, but instead by enacting and enforcing smart regulation. As economists Joseph Shapiro and Reed Walker concluded in a </w:t>
      </w:r>
      <w:hyperlink r:id="rId18" w:tgtFrame="_blank" w:history="1">
        <w:r w:rsidRPr="00EC67A3">
          <w:rPr>
            <w:rStyle w:val="Hyperlink"/>
            <w:sz w:val="16"/>
          </w:rPr>
          <w:t>2018 study</w:t>
        </w:r>
      </w:hyperlink>
      <w:r w:rsidRPr="00EC67A3">
        <w:rPr>
          <w:sz w:val="16"/>
        </w:rPr>
        <w:t xml:space="preserve"> about the US, </w:t>
      </w:r>
      <w:r w:rsidRPr="00EC67A3">
        <w:rPr>
          <w:rStyle w:val="StyleUnderline"/>
        </w:rPr>
        <w:t>“</w:t>
      </w:r>
      <w:r w:rsidRPr="00B01DDA">
        <w:rPr>
          <w:rStyle w:val="Emphasis"/>
          <w:highlight w:val="yellow"/>
        </w:rPr>
        <w:t xml:space="preserve">changes in </w:t>
      </w:r>
      <w:r w:rsidRPr="00420D41">
        <w:rPr>
          <w:rStyle w:val="Emphasis"/>
        </w:rPr>
        <w:t xml:space="preserve">environmental </w:t>
      </w:r>
      <w:r w:rsidRPr="00B01DDA">
        <w:rPr>
          <w:rStyle w:val="Emphasis"/>
          <w:highlight w:val="yellow"/>
        </w:rPr>
        <w:t>regulation</w:t>
      </w:r>
      <w:r w:rsidRPr="00EC67A3">
        <w:rPr>
          <w:rStyle w:val="StyleUnderline"/>
        </w:rPr>
        <w:t xml:space="preserve">, </w:t>
      </w:r>
      <w:r w:rsidRPr="00420D41">
        <w:rPr>
          <w:rStyle w:val="StyleUnderline"/>
        </w:rPr>
        <w:t xml:space="preserve">rather than changes in productivity and trade, </w:t>
      </w:r>
      <w:r w:rsidRPr="00420D41">
        <w:rPr>
          <w:rStyle w:val="StyleUnderline"/>
          <w:highlight w:val="yellow"/>
        </w:rPr>
        <w:t>account for</w:t>
      </w:r>
      <w:r w:rsidRPr="00EC67A3">
        <w:rPr>
          <w:rStyle w:val="StyleUnderline"/>
        </w:rPr>
        <w:t xml:space="preserve"> most of the </w:t>
      </w:r>
      <w:r w:rsidRPr="00B01DDA">
        <w:rPr>
          <w:rStyle w:val="Emphasis"/>
          <w:highlight w:val="yellow"/>
        </w:rPr>
        <w:t>emissions reductions</w:t>
      </w:r>
      <w:r w:rsidRPr="00EC67A3">
        <w:rPr>
          <w:rStyle w:val="StyleUnderline"/>
        </w:rPr>
        <w:t>.”</w:t>
      </w:r>
      <w:r w:rsidRPr="00EC67A3">
        <w:rPr>
          <w:sz w:val="16"/>
        </w:rPr>
        <w:t xml:space="preserve"> Research about the </w:t>
      </w:r>
      <w:hyperlink r:id="rId19" w:tgtFrame="_blank" w:history="1">
        <w:r w:rsidRPr="00EC67A3">
          <w:rPr>
            <w:rStyle w:val="Hyperlink"/>
            <w:sz w:val="16"/>
          </w:rPr>
          <w:t>cleanup of US waters</w:t>
        </w:r>
      </w:hyperlink>
      <w:r w:rsidRPr="00EC67A3">
        <w:rPr>
          <w:sz w:val="16"/>
        </w:rPr>
        <w:t> also concludes that well-designed and enforced regulations have successfully reduced pollution.</w:t>
      </w:r>
    </w:p>
    <w:p w14:paraId="6534F988" w14:textId="77777777" w:rsidR="006D4434" w:rsidRPr="00EC67A3" w:rsidRDefault="006D4434" w:rsidP="006D4434">
      <w:pPr>
        <w:rPr>
          <w:rStyle w:val="StyleUnderline"/>
        </w:rPr>
      </w:pPr>
      <w:r w:rsidRPr="00EC67A3">
        <w:rPr>
          <w:sz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w:t>
      </w:r>
      <w:hyperlink r:id="rId20" w:tgtFrame="_blank" w:history="1">
        <w:r w:rsidRPr="00EC67A3">
          <w:rPr>
            <w:rStyle w:val="Hyperlink"/>
            <w:sz w:val="16"/>
          </w:rPr>
          <w:t>2004 Advances in Economic Analysis and Policy study</w:t>
        </w:r>
      </w:hyperlink>
      <w:r w:rsidRPr="00EC67A3">
        <w:rPr>
          <w:sz w:val="16"/>
        </w:rPr>
        <w:t> summarized: “</w:t>
      </w:r>
      <w:r w:rsidRPr="00EC67A3">
        <w:rPr>
          <w:rStyle w:val="StyleUnderline"/>
        </w:rPr>
        <w:t>We find no evidence that domestic production of pollution-intensive goods in the US is being replaced by imports from overseas.”</w:t>
      </w:r>
    </w:p>
    <w:p w14:paraId="3C55C813" w14:textId="77777777" w:rsidR="006D4434" w:rsidRPr="00EC67A3" w:rsidRDefault="006D4434" w:rsidP="006D4434">
      <w:pPr>
        <w:rPr>
          <w:sz w:val="16"/>
        </w:rPr>
      </w:pPr>
      <w:r w:rsidRPr="00EC67A3">
        <w:rPr>
          <w:sz w:val="16"/>
        </w:rPr>
        <w:t xml:space="preserve">The rich world’s success at decoupling growth from pollution is an inconvenient fact for degrowthers. Even more inconvenient is China's recent success at doing the same. </w:t>
      </w:r>
      <w:r w:rsidRPr="00B01DDA">
        <w:rPr>
          <w:rStyle w:val="StyleUnderline"/>
          <w:highlight w:val="yellow"/>
        </w:rPr>
        <w:t>China’s</w:t>
      </w:r>
      <w:r w:rsidRPr="00EC67A3">
        <w:rPr>
          <w:rStyle w:val="StyleUnderline"/>
        </w:rPr>
        <w:t xml:space="preserve"> export-led, manufacturing-heavy </w:t>
      </w:r>
      <w:r w:rsidRPr="00B01DDA">
        <w:rPr>
          <w:rStyle w:val="StyleUnderline"/>
          <w:highlight w:val="yellow"/>
        </w:rPr>
        <w:t>economy has been growing</w:t>
      </w:r>
      <w:r w:rsidRPr="00EC67A3">
        <w:rPr>
          <w:rStyle w:val="StyleUnderline"/>
        </w:rPr>
        <w:t xml:space="preserve"> at meteoric rates, but between 2013 and 2017 </w:t>
      </w:r>
      <w:hyperlink r:id="rId21" w:tgtFrame="_blank" w:history="1">
        <w:r w:rsidRPr="00EC67A3">
          <w:rPr>
            <w:rStyle w:val="StyleUnderline"/>
          </w:rPr>
          <w:t xml:space="preserve">air </w:t>
        </w:r>
        <w:r w:rsidRPr="00B01DDA">
          <w:rPr>
            <w:rStyle w:val="Emphasis"/>
            <w:highlight w:val="yellow"/>
          </w:rPr>
          <w:t>pollution</w:t>
        </w:r>
        <w:r w:rsidRPr="00EC67A3">
          <w:rPr>
            <w:rStyle w:val="StyleUnderline"/>
          </w:rPr>
          <w:t xml:space="preserve"> in densely populated areas </w:t>
        </w:r>
        <w:r w:rsidRPr="00B01DDA">
          <w:rPr>
            <w:rStyle w:val="StyleUnderline"/>
            <w:highlight w:val="yellow"/>
          </w:rPr>
          <w:t>declined</w:t>
        </w:r>
        <w:r w:rsidRPr="00EC67A3">
          <w:rPr>
            <w:rStyle w:val="StyleUnderline"/>
          </w:rPr>
          <w:t xml:space="preserve"> by more than 30 percent</w:t>
        </w:r>
      </w:hyperlink>
      <w:r w:rsidRPr="00EC67A3">
        <w:rPr>
          <w:sz w:val="16"/>
        </w:rPr>
        <w:t>. Here again the government mandated and monitored pollution declines and so decoupled growth from an important category of environmental harm.</w:t>
      </w:r>
    </w:p>
    <w:p w14:paraId="41E957D2" w14:textId="77777777" w:rsidR="006D4434" w:rsidRPr="00EC67A3" w:rsidRDefault="006D4434" w:rsidP="006D4434">
      <w:pPr>
        <w:rPr>
          <w:rStyle w:val="Emphasis"/>
        </w:rPr>
      </w:pPr>
      <w:r w:rsidRPr="00EC67A3">
        <w:rPr>
          <w:rStyle w:val="Emphasis"/>
        </w:rPr>
        <w:t>Prosperity Bends the Curve</w:t>
      </w:r>
    </w:p>
    <w:p w14:paraId="2FDAE1BE" w14:textId="77777777" w:rsidR="006D4434" w:rsidRPr="00EC67A3" w:rsidRDefault="006D4434" w:rsidP="006D4434">
      <w:pPr>
        <w:rPr>
          <w:sz w:val="16"/>
        </w:rPr>
      </w:pPr>
      <w:r w:rsidRPr="00EC67A3">
        <w:rPr>
          <w:sz w:val="16"/>
        </w:rPr>
        <w:t xml:space="preserve">China's progress with air pollution is heartening, but it's not </w:t>
      </w:r>
      <w:r w:rsidRPr="00420D41">
        <w:rPr>
          <w:sz w:val="16"/>
        </w:rPr>
        <w:t xml:space="preserve">surprising to most economists. </w:t>
      </w:r>
      <w:r w:rsidRPr="00420D41">
        <w:rPr>
          <w:rStyle w:val="StyleUnderline"/>
        </w:rPr>
        <w:t>It's a clear example of the environmental Kuznets curve (</w:t>
      </w:r>
      <w:r w:rsidRPr="00420D41">
        <w:rPr>
          <w:rStyle w:val="Emphasis"/>
        </w:rPr>
        <w:t>EKC</w:t>
      </w:r>
      <w:r w:rsidRPr="00420D41">
        <w:rPr>
          <w:rStyle w:val="StyleUnderline"/>
        </w:rPr>
        <w:t>) in action</w:t>
      </w:r>
      <w:r w:rsidRPr="00420D41">
        <w:rPr>
          <w:sz w:val="16"/>
        </w:rPr>
        <w:t>. Named for the economist Simon Kuznets, EKC posits a relationship between a country's affluence and the condition of its environment. As GDP per capita rises from an initial low level, so too does environmental damage</w:t>
      </w:r>
      <w:r w:rsidRPr="00420D41">
        <w:rPr>
          <w:rStyle w:val="StyleUnderline"/>
        </w:rPr>
        <w:t>; but as affluence continues to increase, the harms level off and then start to decline. The EKC is clearly visible in the pollution histories of today's rich countries, and it's now taking shape in China and elsewhere.</w:t>
      </w:r>
    </w:p>
    <w:p w14:paraId="7B12F050" w14:textId="77777777" w:rsidR="006D4434" w:rsidRPr="00EC67A3" w:rsidRDefault="006D4434" w:rsidP="006D4434">
      <w:pPr>
        <w:rPr>
          <w:rStyle w:val="StyleUnderline"/>
        </w:rPr>
      </w:pPr>
      <w:r w:rsidRPr="00EC67A3">
        <w:rPr>
          <w:sz w:val="16"/>
        </w:rPr>
        <w:t>Also consider air pollution death rates around the world. As the invaluable website Our World in Data </w:t>
      </w:r>
      <w:hyperlink r:id="rId22" w:tgtFrame="_blank" w:history="1">
        <w:r w:rsidRPr="00EC67A3">
          <w:rPr>
            <w:rStyle w:val="Hyperlink"/>
            <w:sz w:val="16"/>
          </w:rPr>
          <w:t>puts it</w:t>
        </w:r>
      </w:hyperlink>
      <w:r w:rsidRPr="00EC67A3">
        <w:rPr>
          <w:sz w:val="16"/>
        </w:rPr>
        <w:t xml:space="preserve">, “Rates have typically fallen across high-income countries: almost everywhere in Europe, but also in Canada, the United States, Australia, New Zealand, Japan, Israel and South Korea and other countries. </w:t>
      </w:r>
      <w:r w:rsidRPr="00EC67A3">
        <w:rPr>
          <w:rStyle w:val="StyleUnderline"/>
        </w:rPr>
        <w:t>But rates have also fallen across upper-middle income countries too, including China and Brazil.</w:t>
      </w:r>
      <w:r w:rsidRPr="00EC67A3">
        <w:rPr>
          <w:sz w:val="16"/>
        </w:rPr>
        <w:t xml:space="preserve"> In </w:t>
      </w:r>
      <w:r w:rsidRPr="00EC67A3">
        <w:rPr>
          <w:rStyle w:val="StyleUnderline"/>
        </w:rPr>
        <w:t>low and lower-middle income countries, rates have increased over this period.”</w:t>
      </w:r>
    </w:p>
    <w:p w14:paraId="209A3968" w14:textId="77777777" w:rsidR="006D4434" w:rsidRPr="00EC67A3" w:rsidRDefault="006D4434" w:rsidP="006D4434">
      <w:pPr>
        <w:rPr>
          <w:sz w:val="16"/>
        </w:rPr>
      </w:pPr>
      <w:r w:rsidRPr="00EC67A3">
        <w:rPr>
          <w:sz w:val="16"/>
        </w:rPr>
        <w:t>The EKC is a direct refutation of a core idea of degrowth: that environmental harms must always rise as populations and economies do</w:t>
      </w:r>
      <w:r w:rsidRPr="00EC67A3">
        <w:rPr>
          <w:rStyle w:val="StyleUnderline"/>
        </w:rPr>
        <w:t xml:space="preserve">. It's not surprising that today's degrowth advocates rarely discuss </w:t>
      </w:r>
      <w:r w:rsidRPr="00420D41">
        <w:rPr>
          <w:rStyle w:val="StyleUnderline"/>
        </w:rPr>
        <w:t xml:space="preserve">the </w:t>
      </w:r>
      <w:r w:rsidRPr="00420D41">
        <w:rPr>
          <w:rStyle w:val="Emphasis"/>
        </w:rPr>
        <w:t>large reductions in</w:t>
      </w:r>
      <w:r w:rsidRPr="00420D41">
        <w:rPr>
          <w:rStyle w:val="StyleUnderline"/>
        </w:rPr>
        <w:t xml:space="preserve"> air and water pollution that have accompanied higher prosperity in so many places around the world.</w:t>
      </w:r>
      <w:r w:rsidRPr="00420D41">
        <w:rPr>
          <w:sz w:val="16"/>
        </w:rPr>
        <w:t xml:space="preserve"> Instead</w:t>
      </w:r>
      <w:r w:rsidRPr="00EC67A3">
        <w:rPr>
          <w:sz w:val="16"/>
        </w:rPr>
        <w:t>, degrowthers now focus heavily on one kind of pollution: greenhouse gas emissions.</w:t>
      </w:r>
    </w:p>
    <w:p w14:paraId="5799067F" w14:textId="77777777" w:rsidR="006D4434" w:rsidRPr="00EC67A3" w:rsidRDefault="006D4434" w:rsidP="006D4434">
      <w:pPr>
        <w:rPr>
          <w:sz w:val="16"/>
        </w:rPr>
      </w:pPr>
      <w:r w:rsidRPr="00EC67A3">
        <w:rPr>
          <w:sz w:val="16"/>
        </w:rPr>
        <w:t>The claims made are familiar ones: that any apparent reductions in greenhouse gas emissions in rich countries are due to offshoring rather than actual decarbonization. Thanks to the </w:t>
      </w:r>
      <w:hyperlink r:id="rId23" w:tgtFrame="_blank" w:history="1">
        <w:r w:rsidRPr="00EC67A3">
          <w:rPr>
            <w:rStyle w:val="Hyperlink"/>
            <w:sz w:val="16"/>
          </w:rPr>
          <w:t>Global Carbon Project</w:t>
        </w:r>
      </w:hyperlink>
      <w:r w:rsidRPr="00EC67A3">
        <w:rPr>
          <w:sz w:val="16"/>
        </w:rPr>
        <w:t>, we can see if this is the case. GCP has calculated “consumption-based emissions” for many countries going back to 1990, taking into account imports and exports, yielding the greenhouse gas emissions embodied in all the goods and services consumed in each country each yea</w:t>
      </w:r>
      <w:r w:rsidRPr="00EC67A3">
        <w:rPr>
          <w:rStyle w:val="StyleUnderline"/>
        </w:rPr>
        <w:t>r.</w:t>
      </w:r>
    </w:p>
    <w:p w14:paraId="249B2D6D" w14:textId="77777777" w:rsidR="006D4434" w:rsidRPr="00EC67A3" w:rsidRDefault="006D4434" w:rsidP="006D4434">
      <w:pPr>
        <w:rPr>
          <w:sz w:val="16"/>
        </w:rPr>
      </w:pPr>
      <w:r w:rsidRPr="00EC67A3">
        <w:rPr>
          <w:sz w:val="16"/>
        </w:rPr>
        <w:t xml:space="preserve">For several of the world's richest countries, including Germany, Italy, France, the UK, and the US, </w:t>
      </w:r>
      <w:r w:rsidRPr="00B01DDA">
        <w:rPr>
          <w:rStyle w:val="Emphasis"/>
          <w:highlight w:val="yellow"/>
        </w:rPr>
        <w:t>graphs of</w:t>
      </w:r>
      <w:r w:rsidRPr="00420D41">
        <w:t xml:space="preserve"> </w:t>
      </w:r>
      <w:r w:rsidRPr="00EC67A3">
        <w:rPr>
          <w:rStyle w:val="StyleUnderline"/>
        </w:rPr>
        <w:t xml:space="preserve">consumption-based </w:t>
      </w:r>
      <w:r w:rsidRPr="00B01DDA">
        <w:rPr>
          <w:rStyle w:val="StyleUnderline"/>
          <w:highlight w:val="yellow"/>
        </w:rPr>
        <w:t>carbon</w:t>
      </w:r>
      <w:r w:rsidRPr="00EC67A3">
        <w:rPr>
          <w:rStyle w:val="StyleUnderline"/>
        </w:rPr>
        <w:t xml:space="preserve"> emissions </w:t>
      </w:r>
      <w:r w:rsidRPr="00B01DDA">
        <w:rPr>
          <w:rStyle w:val="Emphasis"/>
          <w:highlight w:val="yellow"/>
        </w:rPr>
        <w:t xml:space="preserve">follow the </w:t>
      </w:r>
      <w:r w:rsidRPr="00EC67A3">
        <w:rPr>
          <w:rStyle w:val="Emphasis"/>
        </w:rPr>
        <w:t xml:space="preserve">familiar </w:t>
      </w:r>
      <w:r w:rsidRPr="00B01DDA">
        <w:rPr>
          <w:rStyle w:val="Emphasis"/>
          <w:highlight w:val="yellow"/>
        </w:rPr>
        <w:t>EKC</w:t>
      </w:r>
      <w:r w:rsidRPr="00EC67A3">
        <w:rPr>
          <w:sz w:val="16"/>
        </w:rPr>
        <w:t>. The US, for example, has 22</w:t>
      </w:r>
      <w:hyperlink r:id="rId24" w:tgtFrame="_blank" w:history="1">
        <w:r w:rsidRPr="00EC67A3">
          <w:rPr>
            <w:rStyle w:val="Hyperlink"/>
            <w:sz w:val="16"/>
          </w:rPr>
          <w:t>reduced its total (not per capita) consumption-based CO2 emissions</w:t>
        </w:r>
      </w:hyperlink>
      <w:r w:rsidRPr="00EC67A3">
        <w:rPr>
          <w:sz w:val="16"/>
        </w:rPr>
        <w:t> by more than 13 percent since 2007.</w:t>
      </w:r>
    </w:p>
    <w:p w14:paraId="702A68AA" w14:textId="77777777" w:rsidR="006D4434" w:rsidRPr="00EC67A3" w:rsidRDefault="006D4434" w:rsidP="006D4434">
      <w:pPr>
        <w:rPr>
          <w:sz w:val="16"/>
        </w:rPr>
      </w:pPr>
      <w:r w:rsidRPr="00EC67A3">
        <w:rPr>
          <w:rStyle w:val="StyleUnderline"/>
        </w:rPr>
        <w:t xml:space="preserve">These </w:t>
      </w:r>
      <w:r w:rsidRPr="00B01DDA">
        <w:rPr>
          <w:rStyle w:val="Emphasis"/>
          <w:highlight w:val="yellow"/>
        </w:rPr>
        <w:t>reductions are</w:t>
      </w:r>
      <w:r w:rsidRPr="00420D41">
        <w:rPr>
          <w:rStyle w:val="Emphasis"/>
        </w:rPr>
        <w:t xml:space="preserve"> </w:t>
      </w:r>
      <w:r w:rsidRPr="00382575">
        <w:rPr>
          <w:rStyle w:val="Emphasis"/>
        </w:rPr>
        <w:t>not</w:t>
      </w:r>
      <w:r w:rsidRPr="00382575">
        <w:rPr>
          <w:rStyle w:val="StyleUnderline"/>
        </w:rPr>
        <w:t xml:space="preserve"> mainly due to enhanced regulation.</w:t>
      </w:r>
      <w:r w:rsidRPr="00382575">
        <w:rPr>
          <w:sz w:val="16"/>
        </w:rPr>
        <w:t xml:space="preserve"> Instead, </w:t>
      </w:r>
      <w:r w:rsidRPr="00382575">
        <w:rPr>
          <w:rStyle w:val="Emphasis"/>
        </w:rPr>
        <w:t xml:space="preserve">they've come </w:t>
      </w:r>
      <w:r w:rsidRPr="00420D41">
        <w:rPr>
          <w:rStyle w:val="Emphasis"/>
        </w:rPr>
        <w:t xml:space="preserve">about </w:t>
      </w:r>
      <w:r w:rsidRPr="00420D41">
        <w:rPr>
          <w:rStyle w:val="Emphasis"/>
          <w:highlight w:val="yellow"/>
        </w:rPr>
        <w:t>because</w:t>
      </w:r>
      <w:r w:rsidRPr="00420D41">
        <w:rPr>
          <w:rStyle w:val="StyleUnderline"/>
          <w:highlight w:val="yellow"/>
        </w:rPr>
        <w:t xml:space="preserve"> of</w:t>
      </w:r>
      <w:r w:rsidRPr="00EC67A3">
        <w:rPr>
          <w:rStyle w:val="StyleUnderline"/>
        </w:rPr>
        <w:t xml:space="preserve"> a combination of </w:t>
      </w:r>
      <w:r w:rsidRPr="00B01DDA">
        <w:rPr>
          <w:rStyle w:val="StyleUnderline"/>
          <w:highlight w:val="yellow"/>
        </w:rPr>
        <w:t xml:space="preserve">tech </w:t>
      </w:r>
      <w:r w:rsidRPr="00420D41">
        <w:rPr>
          <w:rStyle w:val="StyleUnderline"/>
        </w:rPr>
        <w:t>progress and market forces</w:t>
      </w:r>
      <w:r w:rsidRPr="00EC67A3">
        <w:rPr>
          <w:sz w:val="16"/>
        </w:rPr>
        <w:t xml:space="preserve">. </w:t>
      </w:r>
      <w:r w:rsidRPr="00B01DDA">
        <w:rPr>
          <w:rStyle w:val="Emphasis"/>
          <w:highlight w:val="yellow"/>
        </w:rPr>
        <w:t>Solar and wind</w:t>
      </w:r>
      <w:r w:rsidRPr="00EC67A3">
        <w:rPr>
          <w:rStyle w:val="StyleUnderline"/>
        </w:rPr>
        <w:t xml:space="preserve"> power have </w:t>
      </w:r>
      <w:r w:rsidRPr="00B01DDA">
        <w:rPr>
          <w:rStyle w:val="StyleUnderline"/>
          <w:highlight w:val="yellow"/>
        </w:rPr>
        <w:t xml:space="preserve">become </w:t>
      </w:r>
      <w:r w:rsidRPr="00420D41">
        <w:rPr>
          <w:rStyle w:val="StyleUnderline"/>
        </w:rPr>
        <w:t xml:space="preserve">much </w:t>
      </w:r>
      <w:r w:rsidRPr="00B01DDA">
        <w:rPr>
          <w:rStyle w:val="StyleUnderline"/>
          <w:highlight w:val="yellow"/>
        </w:rPr>
        <w:t>cheaper</w:t>
      </w:r>
      <w:r w:rsidRPr="00EC67A3">
        <w:rPr>
          <w:rStyle w:val="StyleUnderline"/>
        </w:rPr>
        <w:t xml:space="preserve"> in recent years and</w:t>
      </w:r>
      <w:r w:rsidRPr="00EC67A3">
        <w:rPr>
          <w:sz w:val="16"/>
        </w:rPr>
        <w:t xml:space="preserve"> have displaced coal for electricity generation. </w:t>
      </w:r>
      <w:r w:rsidRPr="00EC67A3">
        <w:rPr>
          <w:rStyle w:val="StyleUnderline"/>
        </w:rPr>
        <w:t>Natural gas, which when burned emits fewer greenhouse gases per unit of energy than does coal (even after </w:t>
      </w:r>
      <w:hyperlink r:id="rId25" w:tgtFrame="_blank" w:history="1">
        <w:r w:rsidRPr="00EC67A3">
          <w:rPr>
            <w:rStyle w:val="StyleUnderline"/>
          </w:rPr>
          <w:t>taking methane leakage into account</w:t>
        </w:r>
      </w:hyperlink>
      <w:r w:rsidRPr="00EC67A3">
        <w:rPr>
          <w:sz w:val="16"/>
        </w:rPr>
        <w:t>), has also become much cheaper and more abundant in the US as a result of the fracking revolution.</w:t>
      </w:r>
    </w:p>
    <w:p w14:paraId="25FE3932" w14:textId="77777777" w:rsidR="006D4434" w:rsidRPr="00EC67A3" w:rsidRDefault="006D4434" w:rsidP="006D4434">
      <w:pPr>
        <w:rPr>
          <w:rStyle w:val="StyleUnderline"/>
        </w:rPr>
      </w:pPr>
      <w:r w:rsidRPr="00EC67A3">
        <w:rPr>
          <w:sz w:val="16"/>
        </w:rPr>
        <w:t xml:space="preserve">To ensure that these greenhouse gas declines continue to spread and accelerate, we should apply the lessons we've learned from previous pollution reduction success. In particular, we should make it expensive to emit carbon, then watch the emitters work hard to reduce this expense. </w:t>
      </w:r>
      <w:r w:rsidRPr="00EC67A3">
        <w:rPr>
          <w:rStyle w:val="StyleUnderline"/>
        </w:rPr>
        <w:t xml:space="preserve">The best way to do this is with </w:t>
      </w:r>
      <w:r w:rsidRPr="00EC67A3">
        <w:rPr>
          <w:rStyle w:val="Emphasis"/>
        </w:rPr>
        <w:t>a carbon dividend</w:t>
      </w:r>
      <w:r w:rsidRPr="00EC67A3">
        <w:rPr>
          <w:rStyle w:val="StyleUnderline"/>
        </w:rPr>
        <w:t>, which is a tax on carbon emissions where the revenues are not kept by the government but instead are rebated to people as a dividend</w:t>
      </w:r>
      <w:r w:rsidRPr="00EC67A3">
        <w:rPr>
          <w:sz w:val="16"/>
        </w:rPr>
        <w:t xml:space="preserve">. William Nordhaus won the 2018 Nobel Prize in economics in part for his work on the carbon dividend, </w:t>
      </w:r>
      <w:r w:rsidRPr="00EC67A3">
        <w:rPr>
          <w:rStyle w:val="StyleUnderline"/>
        </w:rPr>
        <w:t>and </w:t>
      </w:r>
      <w:hyperlink r:id="rId26" w:tgtFrame="_blank" w:history="1">
        <w:r w:rsidRPr="00EC67A3">
          <w:rPr>
            <w:rStyle w:val="StyleUnderline"/>
          </w:rPr>
          <w:t>an open letter</w:t>
        </w:r>
      </w:hyperlink>
      <w:r w:rsidRPr="00EC67A3">
        <w:rPr>
          <w:rStyle w:val="StyleUnderline"/>
        </w:rPr>
        <w:t> advocating its implementation in the US has been signed by more than 3,500 economists. It's an idea whose time has come.</w:t>
      </w:r>
    </w:p>
    <w:p w14:paraId="24E4FB52" w14:textId="77777777" w:rsidR="006D4434" w:rsidRPr="00EC67A3" w:rsidRDefault="006D4434" w:rsidP="006D4434">
      <w:pPr>
        <w:rPr>
          <w:rStyle w:val="StyleUnderline"/>
        </w:rPr>
      </w:pPr>
      <w:r w:rsidRPr="00EC67A3">
        <w:rPr>
          <w:rStyle w:val="StyleUnderline"/>
        </w:rPr>
        <w:t>How We Learned to Lighten Up</w:t>
      </w:r>
    </w:p>
    <w:p w14:paraId="7F8A4F8D" w14:textId="77777777" w:rsidR="006D4434" w:rsidRPr="00EC67A3" w:rsidRDefault="006D4434" w:rsidP="006D4434">
      <w:pPr>
        <w:rPr>
          <w:sz w:val="16"/>
        </w:rPr>
      </w:pPr>
      <w:r w:rsidRPr="00420D41">
        <w:rPr>
          <w:rStyle w:val="StyleUnderline"/>
          <w:highlight w:val="yellow"/>
        </w:rPr>
        <w:t>Tech</w:t>
      </w:r>
      <w:r w:rsidRPr="00EC67A3">
        <w:rPr>
          <w:rStyle w:val="StyleUnderline"/>
        </w:rPr>
        <w:t xml:space="preserve"> </w:t>
      </w:r>
      <w:r w:rsidRPr="00420D41">
        <w:rPr>
          <w:rStyle w:val="Emphasis"/>
        </w:rPr>
        <w:t xml:space="preserve">progress </w:t>
      </w:r>
      <w:r w:rsidRPr="00B01DDA">
        <w:rPr>
          <w:rStyle w:val="Emphasis"/>
          <w:highlight w:val="yellow"/>
        </w:rPr>
        <w:t>and price pressure</w:t>
      </w:r>
      <w:r w:rsidRPr="00EC67A3">
        <w:rPr>
          <w:rStyle w:val="StyleUnderline"/>
        </w:rPr>
        <w:t xml:space="preserve"> aren't just leading to the demise of coal. They're</w:t>
      </w:r>
      <w:r w:rsidRPr="00EC67A3">
        <w:rPr>
          <w:sz w:val="16"/>
        </w:rPr>
        <w:t xml:space="preserve"> also </w:t>
      </w:r>
      <w:r w:rsidRPr="00B01DDA">
        <w:rPr>
          <w:rStyle w:val="Emphasis"/>
          <w:highlight w:val="yellow"/>
        </w:rPr>
        <w:t>causing us to exploit</w:t>
      </w:r>
      <w:r w:rsidRPr="00EC67A3">
        <w:rPr>
          <w:rStyle w:val="StyleUnderline"/>
        </w:rPr>
        <w:t xml:space="preserve"> the </w:t>
      </w:r>
      <w:r w:rsidRPr="00B01DDA">
        <w:rPr>
          <w:rStyle w:val="StyleUnderline"/>
          <w:highlight w:val="yellow"/>
        </w:rPr>
        <w:t>planet less</w:t>
      </w:r>
      <w:r w:rsidRPr="00420D41">
        <w:rPr>
          <w:rStyle w:val="StyleUnderline"/>
        </w:rPr>
        <w:t xml:space="preserve"> in many other important ways, even as growth continues</w:t>
      </w:r>
      <w:r w:rsidRPr="00420D41">
        <w:rPr>
          <w:sz w:val="16"/>
        </w:rPr>
        <w:t>. In other words, EKCs are not just about pollution any more.</w:t>
      </w:r>
    </w:p>
    <w:p w14:paraId="781AE176" w14:textId="77777777" w:rsidR="006D4434" w:rsidRPr="002B4BD7" w:rsidRDefault="006D4434" w:rsidP="006D4434">
      <w:pPr>
        <w:rPr>
          <w:sz w:val="16"/>
        </w:rPr>
      </w:pPr>
      <w:r w:rsidRPr="002B4BD7">
        <w:rPr>
          <w:sz w:val="16"/>
        </w:rPr>
        <w:t xml:space="preserve">A good place to </w:t>
      </w:r>
      <w:r w:rsidRPr="00420D41">
        <w:rPr>
          <w:sz w:val="16"/>
        </w:rPr>
        <w:t xml:space="preserve">start examining this broad phenomenon of getting more from less is US </w:t>
      </w:r>
      <w:r w:rsidRPr="00420D41">
        <w:rPr>
          <w:rStyle w:val="Emphasis"/>
        </w:rPr>
        <w:t>agriculture</w:t>
      </w:r>
      <w:r w:rsidRPr="00420D41">
        <w:rPr>
          <w:sz w:val="16"/>
        </w:rPr>
        <w:t>, where we have decades of </w:t>
      </w:r>
      <w:hyperlink r:id="rId27" w:anchor="gid=1111912651" w:tgtFrame="_blank" w:history="1">
        <w:r w:rsidRPr="00420D41">
          <w:rPr>
            <w:rStyle w:val="Hyperlink"/>
            <w:sz w:val="16"/>
          </w:rPr>
          <w:t>data</w:t>
        </w:r>
      </w:hyperlink>
      <w:r w:rsidRPr="00420D41">
        <w:rPr>
          <w:sz w:val="16"/>
        </w:rPr>
        <w:t> on both outputs—crop tonnage—</w:t>
      </w:r>
      <w:r w:rsidRPr="00420D41">
        <w:rPr>
          <w:rStyle w:val="StyleUnderline"/>
        </w:rPr>
        <w:t xml:space="preserve">and the key inputs of </w:t>
      </w:r>
      <w:r w:rsidRPr="00420D41">
        <w:rPr>
          <w:rStyle w:val="Emphasis"/>
        </w:rPr>
        <w:t>cropland</w:t>
      </w:r>
      <w:r w:rsidRPr="00420D41">
        <w:rPr>
          <w:rStyle w:val="StyleUnderline"/>
        </w:rPr>
        <w:t>, water, and fertilizer. Domestic crop tonnage has risen steadily</w:t>
      </w:r>
      <w:r w:rsidRPr="002B4BD7">
        <w:rPr>
          <w:rStyle w:val="StyleUnderline"/>
        </w:rPr>
        <w:t xml:space="preserve"> over the years and in 2015 was more than 55 percent higher than in </w:t>
      </w:r>
      <w:r w:rsidRPr="002B4BD7">
        <w:rPr>
          <w:sz w:val="16"/>
        </w:rPr>
        <w:t xml:space="preserve">1980. Over that same period, though, total water used for irrigation declined by 18 percent, total cropland by more than 7 percent. That is, over that 35-year period, </w:t>
      </w:r>
      <w:r w:rsidRPr="002B4BD7">
        <w:rPr>
          <w:rStyle w:val="StyleUnderline"/>
        </w:rPr>
        <w:t xml:space="preserve">US crop </w:t>
      </w:r>
      <w:r w:rsidRPr="00B01DDA">
        <w:rPr>
          <w:rStyle w:val="Emphasis"/>
          <w:highlight w:val="yellow"/>
        </w:rPr>
        <w:t>agriculture increased</w:t>
      </w:r>
      <w:r w:rsidRPr="002B4BD7">
        <w:rPr>
          <w:rStyle w:val="StyleUnderline"/>
        </w:rPr>
        <w:t xml:space="preserve"> its output by more than half </w:t>
      </w:r>
      <w:r w:rsidRPr="00B01DDA">
        <w:rPr>
          <w:rStyle w:val="StyleUnderline"/>
          <w:highlight w:val="yellow"/>
        </w:rPr>
        <w:t>while giving</w:t>
      </w:r>
      <w:r w:rsidRPr="002B4BD7">
        <w:rPr>
          <w:rStyle w:val="StyleUnderline"/>
        </w:rPr>
        <w:t xml:space="preserve"> an area </w:t>
      </w:r>
      <w:r w:rsidRPr="00B01DDA">
        <w:rPr>
          <w:rStyle w:val="StyleUnderline"/>
          <w:highlight w:val="yellow"/>
        </w:rPr>
        <w:t xml:space="preserve">of land </w:t>
      </w:r>
      <w:r w:rsidRPr="00382575">
        <w:rPr>
          <w:rStyle w:val="StyleUnderline"/>
        </w:rPr>
        <w:t>larger than Indiana</w:t>
      </w:r>
      <w:r w:rsidRPr="002B4BD7">
        <w:rPr>
          <w:rStyle w:val="StyleUnderline"/>
        </w:rPr>
        <w:t xml:space="preserve"> </w:t>
      </w:r>
      <w:r w:rsidRPr="00B01DDA">
        <w:rPr>
          <w:rStyle w:val="Emphasis"/>
          <w:highlight w:val="yellow"/>
        </w:rPr>
        <w:t xml:space="preserve">back </w:t>
      </w:r>
      <w:r w:rsidRPr="00382575">
        <w:rPr>
          <w:rStyle w:val="Emphasis"/>
        </w:rPr>
        <w:t>to nature</w:t>
      </w:r>
      <w:r w:rsidRPr="00382575">
        <w:rPr>
          <w:rStyle w:val="StyleUnderline"/>
        </w:rPr>
        <w:t xml:space="preserve"> and eventually using a Lake Champlain less water each year.</w:t>
      </w:r>
      <w:r w:rsidRPr="00382575">
        <w:rPr>
          <w:sz w:val="16"/>
        </w:rPr>
        <w:t xml:space="preserve"> This was not accomplished by increasing fertilizer use; total US fertilizer consumption in 2014 (the most recent year for which data are available) was within 2 percent of its 1980 level.</w:t>
      </w:r>
    </w:p>
    <w:p w14:paraId="3A4854D8" w14:textId="77777777" w:rsidR="006D4434" w:rsidRPr="002B4BD7" w:rsidRDefault="006D4434" w:rsidP="006D4434">
      <w:pPr>
        <w:rPr>
          <w:sz w:val="16"/>
        </w:rPr>
      </w:pPr>
      <w:r w:rsidRPr="002B4BD7">
        <w:rPr>
          <w:sz w:val="16"/>
        </w:rPr>
        <w:t xml:space="preserve">The three main </w:t>
      </w:r>
      <w:r w:rsidRPr="00B01DDA">
        <w:rPr>
          <w:rStyle w:val="Emphasis"/>
          <w:highlight w:val="yellow"/>
        </w:rPr>
        <w:t>fertilizers</w:t>
      </w:r>
      <w:r w:rsidRPr="002B4BD7">
        <w:rPr>
          <w:sz w:val="16"/>
        </w:rPr>
        <w:t xml:space="preserve"> of </w:t>
      </w:r>
      <w:r w:rsidRPr="002B4BD7">
        <w:rPr>
          <w:rStyle w:val="Emphasis"/>
        </w:rPr>
        <w:t>nitrogen, potassium, and phosphorus</w:t>
      </w:r>
      <w:r w:rsidRPr="002B4BD7">
        <w:rPr>
          <w:sz w:val="16"/>
        </w:rPr>
        <w:t xml:space="preserve"> (NKP) are an interesting case study. Their </w:t>
      </w:r>
      <w:hyperlink r:id="rId28" w:anchor="gid=1409598042" w:tgtFrame="_blank" w:history="1">
        <w:r w:rsidRPr="002B4BD7">
          <w:rPr>
            <w:rStyle w:val="Hyperlink"/>
            <w:sz w:val="16"/>
          </w:rPr>
          <w:t>total US consumption</w:t>
        </w:r>
      </w:hyperlink>
      <w:r w:rsidRPr="002B4BD7">
        <w:rPr>
          <w:sz w:val="16"/>
        </w:rPr>
        <w:t xml:space="preserve"> (once other uses in addition to agriculture are taken into account) </w:t>
      </w:r>
      <w:r w:rsidRPr="00B01DDA">
        <w:rPr>
          <w:rStyle w:val="Emphasis"/>
          <w:highlight w:val="yellow"/>
        </w:rPr>
        <w:t xml:space="preserve">has declined by </w:t>
      </w:r>
      <w:r w:rsidRPr="00B01DDA">
        <w:rPr>
          <w:rStyle w:val="StyleUnderline"/>
          <w:highlight w:val="yellow"/>
        </w:rPr>
        <w:t>23 percent</w:t>
      </w:r>
      <w:r w:rsidRPr="002B4BD7">
        <w:rPr>
          <w:sz w:val="16"/>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03EBA861" w14:textId="77777777" w:rsidR="006D4434" w:rsidRPr="00420D41" w:rsidRDefault="006D4434" w:rsidP="006D4434">
      <w:pPr>
        <w:rPr>
          <w:sz w:val="16"/>
        </w:rPr>
      </w:pPr>
      <w:r w:rsidRPr="002B4BD7">
        <w:rPr>
          <w:sz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w:t>
      </w:r>
      <w:r w:rsidRPr="00420D41">
        <w:rPr>
          <w:sz w:val="16"/>
        </w:rPr>
        <w:t>getting more output from fewer material inputs</w:t>
      </w:r>
      <w:r w:rsidRPr="00420D41">
        <w:rPr>
          <w:rStyle w:val="StyleUnderline"/>
        </w:rPr>
        <w:t>.</w:t>
      </w:r>
    </w:p>
    <w:p w14:paraId="02A756C7" w14:textId="77777777" w:rsidR="006D4434" w:rsidRPr="00420D41" w:rsidRDefault="006D4434" w:rsidP="006D4434">
      <w:pPr>
        <w:rPr>
          <w:sz w:val="16"/>
        </w:rPr>
      </w:pPr>
      <w:r w:rsidRPr="00420D41">
        <w:rPr>
          <w:sz w:val="16"/>
        </w:rPr>
        <w:t xml:space="preserve">As I argue in my book More From Less, dematerialization doesn’t happen for any complicated or idiosyncratic reason. </w:t>
      </w:r>
      <w:r w:rsidRPr="00420D41">
        <w:rPr>
          <w:rStyle w:val="StyleUnderline"/>
        </w:rPr>
        <w:t xml:space="preserve">It happens because </w:t>
      </w:r>
      <w:r w:rsidRPr="00420D41">
        <w:rPr>
          <w:rStyle w:val="Emphasis"/>
        </w:rPr>
        <w:t>resources cost money</w:t>
      </w:r>
      <w:r w:rsidRPr="00420D41">
        <w:rPr>
          <w:rStyle w:val="StyleUnderline"/>
        </w:rPr>
        <w:t xml:space="preserve"> that companies would rather not spend, and tech progress keeps opening up new ways to produce more output (like crops) while spending less on material inputs (like fertilizers)</w:t>
      </w:r>
      <w:r w:rsidRPr="00420D41">
        <w:rPr>
          <w:sz w:val="16"/>
        </w:rPr>
        <w:t>. Modern digital technologies are so good at helping producers get more from less that they're now allowing the US and other technologically sophisticated countries to use less</w:t>
      </w:r>
      <w:r w:rsidRPr="002B4BD7">
        <w:rPr>
          <w:sz w:val="16"/>
        </w:rPr>
        <w:t xml:space="preserve"> in total of important materials like NKP.</w:t>
      </w:r>
    </w:p>
    <w:bookmarkEnd w:id="8"/>
    <w:p w14:paraId="6722F7D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2EFF" w:usb1="D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Adobe Garamond Pro">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nion Pro">
    <w:panose1 w:val="00000000000000000000"/>
    <w:charset w:val="00"/>
    <w:family w:val="roman"/>
    <w:notTrueType/>
    <w:pitch w:val="variable"/>
    <w:sig w:usb0="60000287" w:usb1="00000001" w:usb2="00000000" w:usb3="00000000" w:csb0="0000019F" w:csb1="00000000"/>
  </w:font>
  <w:font w:name="Frutiger 45 Light">
    <w:panose1 w:val="00000000000000000000"/>
    <w:charset w:val="00"/>
    <w:family w:val="swiss"/>
    <w:notTrueType/>
    <w:pitch w:val="default"/>
    <w:sig w:usb0="03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E4954"/>
    <w:multiLevelType w:val="hybridMultilevel"/>
    <w:tmpl w:val="81E48B0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062D0B46"/>
    <w:multiLevelType w:val="hybridMultilevel"/>
    <w:tmpl w:val="8F0A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55E78E5"/>
    <w:multiLevelType w:val="hybridMultilevel"/>
    <w:tmpl w:val="DDB87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252403"/>
    <w:multiLevelType w:val="hybridMultilevel"/>
    <w:tmpl w:val="1696C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D530D"/>
    <w:multiLevelType w:val="hybridMultilevel"/>
    <w:tmpl w:val="0B4A7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72083"/>
    <w:multiLevelType w:val="hybridMultilevel"/>
    <w:tmpl w:val="6D6E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AB217D"/>
    <w:multiLevelType w:val="hybridMultilevel"/>
    <w:tmpl w:val="FCB45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4F75BA"/>
    <w:multiLevelType w:val="hybridMultilevel"/>
    <w:tmpl w:val="4B3A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4802798"/>
    <w:multiLevelType w:val="hybridMultilevel"/>
    <w:tmpl w:val="2500D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65BE9"/>
    <w:multiLevelType w:val="hybridMultilevel"/>
    <w:tmpl w:val="0FBC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0025D"/>
    <w:multiLevelType w:val="hybridMultilevel"/>
    <w:tmpl w:val="FC68CF24"/>
    <w:lvl w:ilvl="0" w:tplc="0409000F">
      <w:start w:val="1"/>
      <w:numFmt w:val="decimal"/>
      <w:lvlText w:val="%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2624D3"/>
    <w:multiLevelType w:val="hybridMultilevel"/>
    <w:tmpl w:val="57FA65C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A94E50"/>
    <w:multiLevelType w:val="hybridMultilevel"/>
    <w:tmpl w:val="5DDE9018"/>
    <w:lvl w:ilvl="0" w:tplc="E49E2DBE">
      <w:start w:val="1"/>
      <w:numFmt w:val="decimal"/>
      <w:lvlText w:val="%1."/>
      <w:lvlJc w:val="left"/>
      <w:pPr>
        <w:ind w:left="849" w:hanging="48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B2F1837"/>
    <w:multiLevelType w:val="hybridMultilevel"/>
    <w:tmpl w:val="1900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C80BAC"/>
    <w:multiLevelType w:val="hybridMultilevel"/>
    <w:tmpl w:val="28B88490"/>
    <w:lvl w:ilvl="0" w:tplc="D91CC4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A85877"/>
    <w:multiLevelType w:val="hybridMultilevel"/>
    <w:tmpl w:val="9E3260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5"/>
  </w:num>
  <w:num w:numId="12">
    <w:abstractNumId w:val="20"/>
  </w:num>
  <w:num w:numId="13">
    <w:abstractNumId w:val="36"/>
  </w:num>
  <w:num w:numId="14">
    <w:abstractNumId w:val="13"/>
  </w:num>
  <w:num w:numId="15">
    <w:abstractNumId w:val="26"/>
  </w:num>
  <w:num w:numId="16">
    <w:abstractNumId w:val="17"/>
  </w:num>
  <w:num w:numId="17">
    <w:abstractNumId w:val="34"/>
  </w:num>
  <w:num w:numId="18">
    <w:abstractNumId w:val="16"/>
  </w:num>
  <w:num w:numId="19">
    <w:abstractNumId w:val="21"/>
  </w:num>
  <w:num w:numId="20">
    <w:abstractNumId w:val="30"/>
  </w:num>
  <w:num w:numId="21">
    <w:abstractNumId w:val="11"/>
  </w:num>
  <w:num w:numId="22">
    <w:abstractNumId w:val="12"/>
  </w:num>
  <w:num w:numId="23">
    <w:abstractNumId w:val="24"/>
  </w:num>
  <w:num w:numId="24">
    <w:abstractNumId w:val="29"/>
  </w:num>
  <w:num w:numId="25">
    <w:abstractNumId w:val="18"/>
  </w:num>
  <w:num w:numId="26">
    <w:abstractNumId w:val="28"/>
  </w:num>
  <w:num w:numId="27">
    <w:abstractNumId w:val="23"/>
  </w:num>
  <w:num w:numId="28">
    <w:abstractNumId w:val="35"/>
  </w:num>
  <w:num w:numId="29">
    <w:abstractNumId w:val="15"/>
  </w:num>
  <w:num w:numId="30">
    <w:abstractNumId w:val="32"/>
  </w:num>
  <w:num w:numId="31">
    <w:abstractNumId w:val="27"/>
  </w:num>
  <w:num w:numId="32">
    <w:abstractNumId w:val="22"/>
  </w:num>
  <w:num w:numId="33">
    <w:abstractNumId w:val="33"/>
  </w:num>
  <w:num w:numId="34">
    <w:abstractNumId w:val="31"/>
  </w:num>
  <w:num w:numId="35">
    <w:abstractNumId w:val="19"/>
  </w:num>
  <w:num w:numId="36">
    <w:abstractNumId w:val="1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6D4434"/>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434"/>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9AF"/>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8244"/>
  <w15:chartTrackingRefBased/>
  <w15:docId w15:val="{3021C208-DFBE-4ED5-9608-DDFA3A9F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D4434"/>
    <w:rPr>
      <w:rFonts w:cs="Arial"/>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6D44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6D443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6D443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6D4434"/>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qFormat/>
    <w:rsid w:val="006D4434"/>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qFormat/>
    <w:rsid w:val="006D4434"/>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6D4434"/>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6D4434"/>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6D4434"/>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6D44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434"/>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6D4434"/>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qFormat/>
    <w:rsid w:val="006D4434"/>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6D4434"/>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6D4434"/>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6D4434"/>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D443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6D443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T"/>
    <w:basedOn w:val="DefaultParagraphFont"/>
    <w:uiPriority w:val="99"/>
    <w:unhideWhenUsed/>
    <w:rsid w:val="006D4434"/>
    <w:rPr>
      <w:color w:val="auto"/>
      <w:u w:val="none"/>
    </w:rPr>
  </w:style>
  <w:style w:type="character" w:styleId="FollowedHyperlink">
    <w:name w:val="FollowedHyperlink"/>
    <w:basedOn w:val="DefaultParagraphFont"/>
    <w:uiPriority w:val="99"/>
    <w:unhideWhenUsed/>
    <w:rsid w:val="006D4434"/>
    <w:rPr>
      <w:color w:val="auto"/>
      <w:u w:val="none"/>
    </w:rPr>
  </w:style>
  <w:style w:type="paragraph" w:customStyle="1" w:styleId="Emphasis1">
    <w:name w:val="Emphasis1"/>
    <w:basedOn w:val="Normal"/>
    <w:link w:val="Emphasis"/>
    <w:autoRedefine/>
    <w:qFormat/>
    <w:rsid w:val="006D4434"/>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6D4434"/>
    <w:pPr>
      <w:widowControl w:val="0"/>
      <w:ind w:left="720"/>
      <w:jc w:val="both"/>
    </w:pPr>
    <w:rPr>
      <w:b/>
      <w:u w:val="single"/>
      <w:bdr w:val="single" w:sz="4" w:space="0" w:color="auto"/>
    </w:rPr>
  </w:style>
  <w:style w:type="paragraph" w:customStyle="1" w:styleId="Analytic">
    <w:name w:val="Analytic"/>
    <w:basedOn w:val="Normal"/>
    <w:link w:val="AnalyticChar"/>
    <w:qFormat/>
    <w:rsid w:val="006D4434"/>
    <w:rPr>
      <w:rFonts w:eastAsia="Calibri"/>
      <w:b/>
      <w:color w:val="C00000"/>
      <w:sz w:val="24"/>
      <w:szCs w:val="24"/>
    </w:rPr>
  </w:style>
  <w:style w:type="character" w:customStyle="1" w:styleId="AnalyticChar">
    <w:name w:val="Analytic Char"/>
    <w:basedOn w:val="DefaultParagraphFont"/>
    <w:link w:val="Analytic"/>
    <w:rsid w:val="006D4434"/>
    <w:rPr>
      <w:rFonts w:eastAsia="Calibri" w:cs="Arial"/>
      <w:b/>
      <w:color w:val="C00000"/>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9.5 ,cit"/>
    <w:qFormat/>
    <w:rsid w:val="006D4434"/>
    <w:rPr>
      <w:b w:val="0"/>
      <w:bCs/>
      <w:u w:val="single"/>
    </w:rPr>
  </w:style>
  <w:style w:type="character" w:customStyle="1" w:styleId="Style1Char1">
    <w:name w:val="Style1 Char1"/>
    <w:basedOn w:val="DefaultParagraphFont"/>
    <w:rsid w:val="006D4434"/>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6D4434"/>
  </w:style>
  <w:style w:type="paragraph" w:styleId="ListParagraph">
    <w:name w:val="List Paragraph"/>
    <w:aliases w:val="6 font,List Paragraph1,List Paragraph2"/>
    <w:basedOn w:val="Normal"/>
    <w:uiPriority w:val="99"/>
    <w:unhideWhenUsed/>
    <w:qFormat/>
    <w:rsid w:val="006D4434"/>
    <w:pPr>
      <w:ind w:left="720"/>
      <w:contextualSpacing/>
    </w:pPr>
  </w:style>
  <w:style w:type="character" w:customStyle="1" w:styleId="Heading5Char">
    <w:name w:val="Heading 5 Char"/>
    <w:aliases w:val="Text Char,Blocks Char,5: Underlined Char,Heading 5 - underlined Char"/>
    <w:basedOn w:val="DefaultParagraphFont"/>
    <w:link w:val="Heading5"/>
    <w:rsid w:val="006D4434"/>
    <w:rPr>
      <w:rFonts w:ascii="Cambria" w:eastAsia="Times New Roman" w:hAnsi="Cambria" w:cs="Arial"/>
      <w:b/>
      <w:bCs/>
      <w:i/>
      <w:iCs/>
      <w:lang w:bidi="en-US"/>
    </w:rPr>
  </w:style>
  <w:style w:type="character" w:customStyle="1" w:styleId="Heading6Char">
    <w:name w:val="Heading 6 Char"/>
    <w:aliases w:val="Title (no index) Char,cites2 Char"/>
    <w:basedOn w:val="DefaultParagraphFont"/>
    <w:link w:val="Heading6"/>
    <w:rsid w:val="006D4434"/>
    <w:rPr>
      <w:rFonts w:ascii="Cambria" w:eastAsia="Times New Roman" w:hAnsi="Cambria" w:cs="Arial"/>
      <w:b/>
      <w:bCs/>
      <w:i/>
      <w:iCs/>
      <w:lang w:bidi="en-US"/>
    </w:rPr>
  </w:style>
  <w:style w:type="character" w:customStyle="1" w:styleId="Heading7Char">
    <w:name w:val="Heading 7 Char"/>
    <w:basedOn w:val="DefaultParagraphFont"/>
    <w:link w:val="Heading7"/>
    <w:rsid w:val="006D4434"/>
    <w:rPr>
      <w:rFonts w:ascii="Cambria" w:eastAsia="Times New Roman" w:hAnsi="Cambria" w:cs="Arial"/>
      <w:b/>
      <w:bCs/>
      <w:i/>
      <w:iCs/>
      <w:szCs w:val="20"/>
      <w:lang w:bidi="en-US"/>
    </w:rPr>
  </w:style>
  <w:style w:type="character" w:customStyle="1" w:styleId="Heading8Char">
    <w:name w:val="Heading 8 Char"/>
    <w:basedOn w:val="DefaultParagraphFont"/>
    <w:link w:val="Heading8"/>
    <w:rsid w:val="006D4434"/>
    <w:rPr>
      <w:rFonts w:ascii="Cambria" w:eastAsia="Times New Roman" w:hAnsi="Cambria" w:cs="Arial"/>
      <w:b/>
      <w:bCs/>
      <w:i/>
      <w:iCs/>
      <w:sz w:val="18"/>
      <w:szCs w:val="18"/>
      <w:lang w:bidi="en-US"/>
    </w:rPr>
  </w:style>
  <w:style w:type="character" w:customStyle="1" w:styleId="Heading9Char">
    <w:name w:val="Heading 9 Char"/>
    <w:basedOn w:val="DefaultParagraphFont"/>
    <w:link w:val="Heading9"/>
    <w:rsid w:val="006D4434"/>
    <w:rPr>
      <w:rFonts w:ascii="Cambria" w:eastAsia="Times New Roman" w:hAnsi="Cambria" w:cs="Arial"/>
      <w:i/>
      <w:iCs/>
      <w:sz w:val="18"/>
      <w:szCs w:val="18"/>
      <w:lang w:bidi="en-US"/>
    </w:rPr>
  </w:style>
  <w:style w:type="paragraph" w:customStyle="1" w:styleId="analyticreal">
    <w:name w:val="analytic real"/>
    <w:basedOn w:val="Heading4"/>
    <w:link w:val="analyticrealChar"/>
    <w:autoRedefine/>
    <w:uiPriority w:val="4"/>
    <w:qFormat/>
    <w:rsid w:val="006D4434"/>
    <w:rPr>
      <w:color w:val="1F3864" w:themeColor="accent5" w:themeShade="80"/>
    </w:rPr>
  </w:style>
  <w:style w:type="character" w:customStyle="1" w:styleId="analyticrealChar">
    <w:name w:val="analytic real Char"/>
    <w:basedOn w:val="DefaultParagraphFont"/>
    <w:link w:val="analyticreal"/>
    <w:uiPriority w:val="4"/>
    <w:rsid w:val="006D4434"/>
    <w:rPr>
      <w:rFonts w:eastAsiaTheme="majorEastAsia" w:cstheme="majorBidi"/>
      <w:b/>
      <w:iCs/>
      <w:color w:val="1F3864" w:themeColor="accent5" w:themeShade="80"/>
      <w:sz w:val="26"/>
    </w:rPr>
  </w:style>
  <w:style w:type="paragraph" w:customStyle="1" w:styleId="Tagnotes">
    <w:name w:val="Tag notes"/>
    <w:link w:val="TagnotesChar"/>
    <w:uiPriority w:val="4"/>
    <w:qFormat/>
    <w:rsid w:val="006D443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6D4434"/>
    <w:rPr>
      <w:rFonts w:ascii="Calibri" w:eastAsiaTheme="majorEastAsia" w:hAnsi="Calibri" w:cstheme="majorBidi"/>
      <w:b/>
      <w:color w:val="44546A" w:themeColor="text2"/>
      <w:sz w:val="24"/>
      <w:szCs w:val="24"/>
    </w:rPr>
  </w:style>
  <w:style w:type="paragraph" w:customStyle="1" w:styleId="cardnotes">
    <w:name w:val="card notes"/>
    <w:uiPriority w:val="4"/>
    <w:qFormat/>
    <w:rsid w:val="006D4434"/>
    <w:rPr>
      <w:rFonts w:ascii="Calibri" w:eastAsiaTheme="majorEastAsia" w:hAnsi="Calibri" w:cstheme="majorBidi"/>
      <w:b/>
      <w:iCs/>
      <w:color w:val="538135" w:themeColor="accent6" w:themeShade="BF"/>
    </w:rPr>
  </w:style>
  <w:style w:type="paragraph" w:customStyle="1" w:styleId="Cardnotes0">
    <w:name w:val="Card notes"/>
    <w:uiPriority w:val="4"/>
    <w:qFormat/>
    <w:rsid w:val="006D4434"/>
    <w:rPr>
      <w:rFonts w:ascii="Calibri" w:hAnsi="Calibri" w:cs="Calibri"/>
      <w:b/>
      <w:color w:val="538135" w:themeColor="accent6" w:themeShade="BF"/>
    </w:rPr>
  </w:style>
  <w:style w:type="character" w:styleId="UnresolvedMention">
    <w:name w:val="Unresolved Mention"/>
    <w:basedOn w:val="DefaultParagraphFont"/>
    <w:uiPriority w:val="99"/>
    <w:unhideWhenUsed/>
    <w:rsid w:val="006D4434"/>
    <w:rPr>
      <w:color w:val="605E5C"/>
      <w:shd w:val="clear" w:color="auto" w:fill="E1DFDD"/>
    </w:rPr>
  </w:style>
  <w:style w:type="character" w:customStyle="1" w:styleId="Style11ptUnderline">
    <w:name w:val="Style 11 pt Underline"/>
    <w:rsid w:val="006D4434"/>
    <w:rPr>
      <w:sz w:val="20"/>
      <w:u w:val="single"/>
    </w:rPr>
  </w:style>
  <w:style w:type="character" w:customStyle="1" w:styleId="Style11pt">
    <w:name w:val="Style 11 pt"/>
    <w:rsid w:val="006D4434"/>
    <w:rPr>
      <w:sz w:val="20"/>
    </w:rPr>
  </w:style>
  <w:style w:type="character" w:customStyle="1" w:styleId="underline">
    <w:name w:val="underline"/>
    <w:basedOn w:val="DefaultParagraphFont"/>
    <w:qFormat/>
    <w:rsid w:val="006D4434"/>
    <w:rPr>
      <w:u w:val="single"/>
    </w:rPr>
  </w:style>
  <w:style w:type="character" w:styleId="CommentReference">
    <w:name w:val="annotation reference"/>
    <w:basedOn w:val="DefaultParagraphFont"/>
    <w:uiPriority w:val="99"/>
    <w:unhideWhenUsed/>
    <w:rsid w:val="006D4434"/>
    <w:rPr>
      <w:sz w:val="16"/>
      <w:szCs w:val="16"/>
    </w:rPr>
  </w:style>
  <w:style w:type="paragraph" w:styleId="CommentText">
    <w:name w:val="annotation text"/>
    <w:basedOn w:val="Normal"/>
    <w:link w:val="CommentTextChar"/>
    <w:uiPriority w:val="99"/>
    <w:unhideWhenUsed/>
    <w:qFormat/>
    <w:rsid w:val="006D4434"/>
    <w:rPr>
      <w:szCs w:val="20"/>
    </w:rPr>
  </w:style>
  <w:style w:type="character" w:customStyle="1" w:styleId="CommentTextChar">
    <w:name w:val="Comment Text Char"/>
    <w:basedOn w:val="DefaultParagraphFont"/>
    <w:link w:val="CommentText"/>
    <w:uiPriority w:val="99"/>
    <w:rsid w:val="006D4434"/>
    <w:rPr>
      <w:rFonts w:cs="Arial"/>
      <w:szCs w:val="20"/>
    </w:rPr>
  </w:style>
  <w:style w:type="paragraph" w:styleId="CommentSubject">
    <w:name w:val="annotation subject"/>
    <w:basedOn w:val="CommentText"/>
    <w:next w:val="CommentText"/>
    <w:link w:val="CommentSubjectChar"/>
    <w:uiPriority w:val="99"/>
    <w:unhideWhenUsed/>
    <w:rsid w:val="006D4434"/>
    <w:rPr>
      <w:b/>
      <w:bCs/>
    </w:rPr>
  </w:style>
  <w:style w:type="character" w:customStyle="1" w:styleId="CommentSubjectChar">
    <w:name w:val="Comment Subject Char"/>
    <w:basedOn w:val="CommentTextChar"/>
    <w:link w:val="CommentSubject"/>
    <w:uiPriority w:val="99"/>
    <w:rsid w:val="006D4434"/>
    <w:rPr>
      <w:rFonts w:cs="Arial"/>
      <w:b/>
      <w:bCs/>
      <w:szCs w:val="20"/>
    </w:rPr>
  </w:style>
  <w:style w:type="character" w:customStyle="1" w:styleId="cardChar">
    <w:name w:val="card Char"/>
    <w:aliases w:val="Bold Cite Char Char,Speed Cite Char"/>
    <w:basedOn w:val="DefaultParagraphFont"/>
    <w:locked/>
    <w:rsid w:val="006D4434"/>
    <w:rPr>
      <w:u w:val="single"/>
    </w:rPr>
  </w:style>
  <w:style w:type="paragraph" w:customStyle="1" w:styleId="CiteSpacing">
    <w:name w:val="Cite Spacing"/>
    <w:basedOn w:val="Normal"/>
    <w:uiPriority w:val="4"/>
    <w:qFormat/>
    <w:rsid w:val="006D4434"/>
    <w:pPr>
      <w:spacing w:before="60" w:after="60"/>
    </w:pPr>
  </w:style>
  <w:style w:type="paragraph" w:customStyle="1" w:styleId="Emphasize">
    <w:name w:val="Emphasize"/>
    <w:basedOn w:val="Normal"/>
    <w:qFormat/>
    <w:rsid w:val="006D4434"/>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
    <w:name w:val="Document Map Char"/>
    <w:basedOn w:val="DefaultParagraphFont"/>
    <w:link w:val="DocumentMap"/>
    <w:uiPriority w:val="99"/>
    <w:rsid w:val="006D443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6D4434"/>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6D4434"/>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Debate Normal Char"/>
    <w:basedOn w:val="DefaultParagraphFont"/>
    <w:link w:val="Title"/>
    <w:uiPriority w:val="10"/>
    <w:qFormat/>
    <w:rsid w:val="006D4434"/>
    <w:rPr>
      <w:rFonts w:cs="Calibri"/>
      <w:sz w:val="24"/>
      <w:u w:val="single"/>
    </w:rPr>
  </w:style>
  <w:style w:type="paragraph" w:styleId="Title">
    <w:name w:val="Title"/>
    <w:aliases w:val="Bold Underlined,UNDERLINE,title,Cites and Cards,Block Heading,Read This,Non Read Text,Debate Normal"/>
    <w:basedOn w:val="Normal"/>
    <w:link w:val="TitleChar1"/>
    <w:uiPriority w:val="10"/>
    <w:qFormat/>
    <w:rsid w:val="006D4434"/>
    <w:pPr>
      <w:widowControl w:val="0"/>
      <w:autoSpaceDE w:val="0"/>
      <w:autoSpaceDN w:val="0"/>
      <w:adjustRightInd w:val="0"/>
      <w:spacing w:before="240" w:after="60"/>
      <w:jc w:val="center"/>
      <w:outlineLvl w:val="0"/>
    </w:pPr>
    <w:rPr>
      <w:rFonts w:cs="Calibri"/>
      <w:sz w:val="24"/>
      <w:u w:val="single"/>
    </w:rPr>
  </w:style>
  <w:style w:type="character" w:customStyle="1" w:styleId="TitleChar">
    <w:name w:val="Title Char"/>
    <w:aliases w:val="Non Read Text Char1,Debate Normal Char1"/>
    <w:basedOn w:val="DefaultParagraphFont"/>
    <w:uiPriority w:val="6"/>
    <w:qFormat/>
    <w:rsid w:val="006D4434"/>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6D4434"/>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6D443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6D443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6D443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D4434"/>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6D4434"/>
    <w:pPr>
      <w:ind w:left="288" w:right="288"/>
    </w:pPr>
    <w:rPr>
      <w:rFonts w:ascii="Georgia" w:hAnsi="Georgia"/>
    </w:rPr>
  </w:style>
  <w:style w:type="character" w:customStyle="1" w:styleId="cardtextChar">
    <w:name w:val="card text Char"/>
    <w:basedOn w:val="DefaultParagraphFont"/>
    <w:link w:val="cardtext"/>
    <w:rsid w:val="006D4434"/>
    <w:rPr>
      <w:rFonts w:ascii="Georgia" w:hAnsi="Georgia" w:cs="Arial"/>
    </w:rPr>
  </w:style>
  <w:style w:type="character" w:customStyle="1" w:styleId="BalloonTextChar">
    <w:name w:val="Balloon Text Char"/>
    <w:basedOn w:val="DefaultParagraphFont"/>
    <w:link w:val="BalloonText"/>
    <w:uiPriority w:val="99"/>
    <w:rsid w:val="006D4434"/>
    <w:rPr>
      <w:rFonts w:ascii="Lucida Grande" w:hAnsi="Lucida Grande" w:cs="Lucida Grande"/>
      <w:sz w:val="18"/>
      <w:szCs w:val="18"/>
    </w:rPr>
  </w:style>
  <w:style w:type="paragraph" w:styleId="BalloonText">
    <w:name w:val="Balloon Text"/>
    <w:basedOn w:val="Normal"/>
    <w:link w:val="BalloonTextChar"/>
    <w:uiPriority w:val="99"/>
    <w:unhideWhenUsed/>
    <w:rsid w:val="006D4434"/>
    <w:rPr>
      <w:rFonts w:ascii="Lucida Grande" w:hAnsi="Lucida Grande" w:cs="Lucida Grande"/>
      <w:sz w:val="18"/>
      <w:szCs w:val="18"/>
    </w:rPr>
  </w:style>
  <w:style w:type="character" w:customStyle="1" w:styleId="BalloonTextChar1">
    <w:name w:val="Balloon Text Char1"/>
    <w:basedOn w:val="DefaultParagraphFont"/>
    <w:uiPriority w:val="99"/>
    <w:rsid w:val="006D4434"/>
    <w:rPr>
      <w:rFonts w:ascii="Segoe UI" w:hAnsi="Segoe UI" w:cs="Segoe UI"/>
      <w:sz w:val="18"/>
      <w:szCs w:val="18"/>
    </w:rPr>
  </w:style>
  <w:style w:type="character" w:customStyle="1" w:styleId="m3108068631175614020gmail-style13ptbold">
    <w:name w:val="m_3108068631175614020gmail-style13ptbold"/>
    <w:basedOn w:val="DefaultParagraphFont"/>
    <w:rsid w:val="006D4434"/>
  </w:style>
  <w:style w:type="character" w:customStyle="1" w:styleId="apple-converted-space">
    <w:name w:val="apple-converted-space"/>
    <w:basedOn w:val="DefaultParagraphFont"/>
    <w:qFormat/>
    <w:rsid w:val="006D4434"/>
  </w:style>
  <w:style w:type="character" w:customStyle="1" w:styleId="m3108068631175614020gmail-titlechar">
    <w:name w:val="m_3108068631175614020gmail-titlechar"/>
    <w:basedOn w:val="DefaultParagraphFont"/>
    <w:rsid w:val="006D4434"/>
  </w:style>
  <w:style w:type="character" w:customStyle="1" w:styleId="BoldUnderlineChar">
    <w:name w:val="Bold Underline Char"/>
    <w:locked/>
    <w:rsid w:val="006D4434"/>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6D4434"/>
    <w:rPr>
      <w:color w:val="808080"/>
    </w:rPr>
  </w:style>
  <w:style w:type="character" w:customStyle="1" w:styleId="UnresolvedMention1">
    <w:name w:val="Unresolved Mention1"/>
    <w:basedOn w:val="DefaultParagraphFont"/>
    <w:uiPriority w:val="99"/>
    <w:unhideWhenUsed/>
    <w:rsid w:val="006D4434"/>
    <w:rPr>
      <w:color w:val="808080"/>
      <w:shd w:val="clear" w:color="auto" w:fill="E6E6E6"/>
    </w:rPr>
  </w:style>
  <w:style w:type="paragraph" w:customStyle="1" w:styleId="UnderlinePara">
    <w:name w:val="Underline Para"/>
    <w:basedOn w:val="Normal"/>
    <w:uiPriority w:val="6"/>
    <w:qFormat/>
    <w:rsid w:val="006D4434"/>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qFormat/>
    <w:rsid w:val="006D4434"/>
    <w:pPr>
      <w:spacing w:before="60"/>
    </w:pPr>
    <w:rPr>
      <w:b/>
      <w:color w:val="2E74B5" w:themeColor="accent1" w:themeShade="BF"/>
      <w:sz w:val="24"/>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tags,Debate Text"/>
    <w:basedOn w:val="Heading1"/>
    <w:link w:val="NoSpacingChar"/>
    <w:autoRedefine/>
    <w:qFormat/>
    <w:rsid w:val="006D443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6D4434"/>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6D4434"/>
    <w:rPr>
      <w:rFonts w:ascii="Times New Roman" w:hAnsi="Times New Roman"/>
      <w:sz w:val="16"/>
    </w:rPr>
  </w:style>
  <w:style w:type="paragraph" w:customStyle="1" w:styleId="Underline2">
    <w:name w:val="Underline2"/>
    <w:basedOn w:val="Normal"/>
    <w:link w:val="Underline2Char"/>
    <w:uiPriority w:val="4"/>
    <w:qFormat/>
    <w:rsid w:val="006D4434"/>
    <w:rPr>
      <w:rFonts w:eastAsia="Calibri"/>
      <w:u w:val="single"/>
    </w:rPr>
  </w:style>
  <w:style w:type="character" w:customStyle="1" w:styleId="Underline2Char">
    <w:name w:val="Underline2 Char"/>
    <w:link w:val="Underline2"/>
    <w:uiPriority w:val="4"/>
    <w:rsid w:val="006D4434"/>
    <w:rPr>
      <w:rFonts w:eastAsia="Calibri" w:cs="Arial"/>
      <w:u w:val="single"/>
    </w:rPr>
  </w:style>
  <w:style w:type="character" w:customStyle="1" w:styleId="Header1">
    <w:name w:val="Header1"/>
    <w:basedOn w:val="DefaultParagraphFont"/>
    <w:rsid w:val="006D4434"/>
  </w:style>
  <w:style w:type="character" w:customStyle="1" w:styleId="Underlining">
    <w:name w:val="Underlining"/>
    <w:basedOn w:val="DefaultParagraphFont"/>
    <w:uiPriority w:val="1"/>
    <w:qFormat/>
    <w:rsid w:val="006D4434"/>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D4434"/>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6D4434"/>
    <w:rPr>
      <w:rFonts w:ascii="Avenir LT Std 45 Book" w:hAnsi="Avenir LT Std 45 Book"/>
    </w:rPr>
  </w:style>
  <w:style w:type="character" w:customStyle="1" w:styleId="DateTimeChar">
    <w:name w:val="DateTime Char"/>
    <w:basedOn w:val="DefaultParagraphFont"/>
    <w:link w:val="DateTime"/>
    <w:uiPriority w:val="4"/>
    <w:rsid w:val="006D4434"/>
    <w:rPr>
      <w:rFonts w:ascii="Avenir LT Std 45 Book" w:hAnsi="Avenir LT Std 45 Book" w:cs="Arial"/>
    </w:rPr>
  </w:style>
  <w:style w:type="paragraph" w:customStyle="1" w:styleId="Lecture">
    <w:name w:val="Lecture"/>
    <w:next w:val="BodyText"/>
    <w:link w:val="LectureChar"/>
    <w:autoRedefine/>
    <w:uiPriority w:val="4"/>
    <w:qFormat/>
    <w:rsid w:val="006D4434"/>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6D4434"/>
    <w:rPr>
      <w:rFonts w:ascii="Avenir LT Std 45 Book" w:hAnsi="Avenir LT Std 45 Book" w:cs="Arial"/>
      <w:spacing w:val="-10"/>
      <w:sz w:val="24"/>
    </w:rPr>
  </w:style>
  <w:style w:type="paragraph" w:styleId="BodyText">
    <w:name w:val="Body Text"/>
    <w:aliases w:val="BT"/>
    <w:basedOn w:val="Normal"/>
    <w:link w:val="BodyTextChar"/>
    <w:unhideWhenUsed/>
    <w:qFormat/>
    <w:rsid w:val="006D4434"/>
    <w:pPr>
      <w:spacing w:after="120"/>
    </w:pPr>
    <w:rPr>
      <w:rFonts w:ascii="Avenir LT Std 45 Book" w:hAnsi="Avenir LT Std 45 Book"/>
    </w:rPr>
  </w:style>
  <w:style w:type="character" w:customStyle="1" w:styleId="BodyTextChar">
    <w:name w:val="Body Text Char"/>
    <w:aliases w:val="BT Char"/>
    <w:basedOn w:val="DefaultParagraphFont"/>
    <w:link w:val="BodyText"/>
    <w:rsid w:val="006D4434"/>
    <w:rPr>
      <w:rFonts w:ascii="Avenir LT Std 45 Book" w:hAnsi="Avenir LT Std 45 Book" w:cs="Arial"/>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6D4434"/>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
    <w:basedOn w:val="DefaultParagraphFont"/>
    <w:link w:val="Header"/>
    <w:uiPriority w:val="99"/>
    <w:qFormat/>
    <w:rsid w:val="006D4434"/>
    <w:rPr>
      <w:rFonts w:ascii="Avenir LT Std 45 Book" w:hAnsi="Avenir LT Std 45 Book" w:cs="Arial"/>
    </w:rPr>
  </w:style>
  <w:style w:type="paragraph" w:styleId="Footer">
    <w:name w:val="footer"/>
    <w:basedOn w:val="Normal"/>
    <w:link w:val="FooterChar"/>
    <w:uiPriority w:val="99"/>
    <w:unhideWhenUsed/>
    <w:rsid w:val="006D4434"/>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6D4434"/>
    <w:rPr>
      <w:rFonts w:ascii="Avenir LT Std 45 Book" w:hAnsi="Avenir LT Std 45 Book" w:cs="Arial"/>
    </w:rPr>
  </w:style>
  <w:style w:type="character" w:styleId="PageNumber">
    <w:name w:val="page number"/>
    <w:aliases w:val="card ununderlined"/>
    <w:basedOn w:val="DefaultParagraphFont"/>
    <w:uiPriority w:val="99"/>
    <w:unhideWhenUsed/>
    <w:rsid w:val="006D4434"/>
  </w:style>
  <w:style w:type="character" w:customStyle="1" w:styleId="m4841727538114946087gmail-styleunderline">
    <w:name w:val="m_4841727538114946087gmail-styleunderline"/>
    <w:basedOn w:val="DefaultParagraphFont"/>
    <w:rsid w:val="006D4434"/>
  </w:style>
  <w:style w:type="paragraph" w:customStyle="1" w:styleId="BreakTag">
    <w:name w:val="Break Tag"/>
    <w:basedOn w:val="Normal"/>
    <w:autoRedefine/>
    <w:uiPriority w:val="4"/>
    <w:qFormat/>
    <w:rsid w:val="006D443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6D443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D4434"/>
    <w:rPr>
      <w:rFonts w:ascii="Arial Bold" w:hAnsi="Arial Bold" w:cs="Arial"/>
      <w:b/>
      <w:caps/>
      <w:sz w:val="32"/>
      <w:u w:val="single"/>
    </w:rPr>
  </w:style>
  <w:style w:type="character" w:customStyle="1" w:styleId="Mention1">
    <w:name w:val="Mention1"/>
    <w:basedOn w:val="DefaultParagraphFont"/>
    <w:uiPriority w:val="99"/>
    <w:semiHidden/>
    <w:unhideWhenUsed/>
    <w:rsid w:val="006D4434"/>
    <w:rPr>
      <w:color w:val="2B579A"/>
      <w:shd w:val="clear" w:color="auto" w:fill="E6E6E6"/>
    </w:rPr>
  </w:style>
  <w:style w:type="paragraph" w:customStyle="1" w:styleId="evidencetext">
    <w:name w:val="evidence text"/>
    <w:basedOn w:val="Normal"/>
    <w:link w:val="evidencetextChar1"/>
    <w:qFormat/>
    <w:rsid w:val="006D4434"/>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6D4434"/>
    <w:rPr>
      <w:rFonts w:ascii="Avenir LT Std 45 Book" w:hAnsi="Avenir LT Std 45 Book" w:cs="Arial"/>
      <w:color w:val="000000"/>
      <w:lang w:val="x-none" w:eastAsia="x-none"/>
    </w:rPr>
  </w:style>
  <w:style w:type="character" w:customStyle="1" w:styleId="Author-Date">
    <w:name w:val="Author-Date"/>
    <w:qFormat/>
    <w:rsid w:val="006D4434"/>
    <w:rPr>
      <w:b/>
      <w:sz w:val="24"/>
    </w:rPr>
  </w:style>
  <w:style w:type="paragraph" w:customStyle="1" w:styleId="Nothing">
    <w:name w:val="Nothing"/>
    <w:link w:val="NothingChar"/>
    <w:qFormat/>
    <w:rsid w:val="006D4434"/>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6D4434"/>
    <w:rPr>
      <w:rFonts w:ascii="Avenir LT Std 45 Book" w:eastAsia="Times New Roman" w:hAnsi="Avenir LT Std 45 Book"/>
      <w:u w:val="single"/>
    </w:rPr>
  </w:style>
  <w:style w:type="character" w:customStyle="1" w:styleId="Style4Char">
    <w:name w:val="Style4 Char"/>
    <w:link w:val="Style4"/>
    <w:rsid w:val="006D4434"/>
    <w:rPr>
      <w:rFonts w:ascii="Avenir LT Std 45 Book" w:eastAsia="Times New Roman" w:hAnsi="Avenir LT Std 45 Book" w:cs="Arial"/>
      <w:u w:val="single"/>
    </w:rPr>
  </w:style>
  <w:style w:type="character" w:customStyle="1" w:styleId="term">
    <w:name w:val="term"/>
    <w:basedOn w:val="DefaultParagraphFont"/>
    <w:rsid w:val="006D4434"/>
  </w:style>
  <w:style w:type="character" w:customStyle="1" w:styleId="Style1Char">
    <w:name w:val="Style1 Char"/>
    <w:rsid w:val="006D4434"/>
    <w:rPr>
      <w:rFonts w:ascii="Times New Roman" w:eastAsia="SimSun" w:hAnsi="Times New Roman" w:cs="Times New Roman"/>
      <w:sz w:val="20"/>
      <w:szCs w:val="24"/>
      <w:u w:val="single"/>
      <w:lang w:eastAsia="zh-CN"/>
    </w:rPr>
  </w:style>
  <w:style w:type="character" w:customStyle="1" w:styleId="Styleunderline11pt">
    <w:name w:val="Style underline + 11 pt"/>
    <w:rsid w:val="006D4434"/>
    <w:rPr>
      <w:rFonts w:ascii="Times New Roman" w:hAnsi="Times New Roman"/>
      <w:sz w:val="20"/>
      <w:u w:val="single"/>
    </w:rPr>
  </w:style>
  <w:style w:type="paragraph" w:customStyle="1" w:styleId="Stylecard11pt">
    <w:name w:val="Style card + 11 pt"/>
    <w:basedOn w:val="Normal"/>
    <w:link w:val="Stylecard11ptChar"/>
    <w:qFormat/>
    <w:rsid w:val="006D4434"/>
    <w:pPr>
      <w:ind w:left="288" w:right="288"/>
    </w:pPr>
    <w:rPr>
      <w:rFonts w:ascii="Georgia" w:eastAsia="SimSun" w:hAnsi="Georgia"/>
      <w:lang w:eastAsia="zh-CN"/>
    </w:rPr>
  </w:style>
  <w:style w:type="character" w:customStyle="1" w:styleId="Stylecard11ptChar">
    <w:name w:val="Style card + 11 pt Char"/>
    <w:link w:val="Stylecard11pt"/>
    <w:rsid w:val="006D4434"/>
    <w:rPr>
      <w:rFonts w:ascii="Georgia" w:eastAsia="SimSun" w:hAnsi="Georgia" w:cs="Arial"/>
      <w:lang w:eastAsia="zh-CN"/>
    </w:rPr>
  </w:style>
  <w:style w:type="paragraph" w:customStyle="1" w:styleId="Minimize">
    <w:name w:val="Minimize"/>
    <w:basedOn w:val="Normal"/>
    <w:next w:val="Normal"/>
    <w:link w:val="MinimizeChar"/>
    <w:uiPriority w:val="99"/>
    <w:qFormat/>
    <w:rsid w:val="006D4434"/>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uiPriority w:val="99"/>
    <w:rsid w:val="006D4434"/>
    <w:rPr>
      <w:rFonts w:ascii="Georgia" w:hAnsi="Georgia" w:cs="Arial"/>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6D4434"/>
    <w:pPr>
      <w:spacing w:after="0" w:line="240" w:lineRule="auto"/>
    </w:pPr>
    <w:rPr>
      <w:rFonts w:cs="Arial"/>
      <w:u w:val="single"/>
    </w:rPr>
  </w:style>
  <w:style w:type="character" w:customStyle="1" w:styleId="byline">
    <w:name w:val="byline"/>
    <w:basedOn w:val="DefaultParagraphFont"/>
    <w:rsid w:val="006D4434"/>
  </w:style>
  <w:style w:type="paragraph" w:customStyle="1" w:styleId="StyleStyle411pt">
    <w:name w:val="Style Style4 + 11 pt"/>
    <w:basedOn w:val="Normal"/>
    <w:link w:val="StyleStyle411ptChar"/>
    <w:qFormat/>
    <w:rsid w:val="006D4434"/>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6D4434"/>
    <w:rPr>
      <w:rFonts w:ascii="Avenir LT Std 45 Book" w:eastAsia="Times New Roman" w:hAnsi="Avenir LT Std 45 Book" w:cs="Arial"/>
      <w:u w:val="single"/>
    </w:rPr>
  </w:style>
  <w:style w:type="character" w:customStyle="1" w:styleId="Style11ptBoldUnderline">
    <w:name w:val="Style 11 pt Bold Underline"/>
    <w:rsid w:val="006D4434"/>
    <w:rPr>
      <w:b/>
      <w:bCs/>
      <w:sz w:val="20"/>
      <w:u w:val="single"/>
    </w:rPr>
  </w:style>
  <w:style w:type="paragraph" w:customStyle="1" w:styleId="StyleStyle411ptBold">
    <w:name w:val="Style Style4 + 11 pt Bold"/>
    <w:basedOn w:val="Normal"/>
    <w:link w:val="StyleStyle411ptBoldChar"/>
    <w:qFormat/>
    <w:rsid w:val="006D4434"/>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6D4434"/>
    <w:rPr>
      <w:rFonts w:ascii="Avenir LT Std 45 Book" w:eastAsia="Times New Roman" w:hAnsi="Avenir LT Std 45 Book" w:cs="Arial"/>
      <w:b/>
      <w:bCs/>
      <w:u w:val="single"/>
    </w:rPr>
  </w:style>
  <w:style w:type="paragraph" w:customStyle="1" w:styleId="BlockTitle">
    <w:name w:val="Block Title"/>
    <w:basedOn w:val="Normal"/>
    <w:next w:val="Normal"/>
    <w:link w:val="BlockTitleChar"/>
    <w:qFormat/>
    <w:rsid w:val="006D4434"/>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qFormat/>
    <w:rsid w:val="006D4434"/>
    <w:rPr>
      <w:rFonts w:ascii="Avenir LT Std 45 Book" w:eastAsia="Times New Roman" w:hAnsi="Avenir LT Std 45 Book" w:cs="Arial"/>
      <w:b/>
      <w:sz w:val="32"/>
      <w:szCs w:val="20"/>
      <w:u w:val="single"/>
    </w:rPr>
  </w:style>
  <w:style w:type="character" w:customStyle="1" w:styleId="Emphasis2">
    <w:name w:val="Emphasis2"/>
    <w:basedOn w:val="DefaultParagraphFont"/>
    <w:rsid w:val="006D4434"/>
    <w:rPr>
      <w:rFonts w:ascii="Franklin Gothic Heavy" w:hAnsi="Franklin Gothic Heavy"/>
      <w:iCs/>
      <w:u w:val="single"/>
    </w:rPr>
  </w:style>
  <w:style w:type="paragraph" w:customStyle="1" w:styleId="Cards">
    <w:name w:val="Cards"/>
    <w:basedOn w:val="Normal"/>
    <w:link w:val="CardsChar1"/>
    <w:qFormat/>
    <w:rsid w:val="006D4434"/>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6D4434"/>
    <w:rPr>
      <w:rFonts w:ascii="Times New Roman" w:eastAsia="Times New Roman" w:hAnsi="Times New Roman" w:cs="Times New Roman"/>
      <w:sz w:val="20"/>
      <w:szCs w:val="24"/>
    </w:rPr>
  </w:style>
  <w:style w:type="character" w:customStyle="1" w:styleId="pmterms1">
    <w:name w:val="pmterms1"/>
    <w:basedOn w:val="DefaultParagraphFont"/>
    <w:rsid w:val="006D4434"/>
  </w:style>
  <w:style w:type="character" w:customStyle="1" w:styleId="hilite1">
    <w:name w:val="hilite1"/>
    <w:basedOn w:val="DefaultParagraphFont"/>
    <w:rsid w:val="006D4434"/>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6D4434"/>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6D4434"/>
    <w:rPr>
      <w:rFonts w:ascii="Avenir LT Std 45 Book" w:eastAsia="Times New Roman" w:hAnsi="Avenir LT Std 45 Book" w:cs="Arial"/>
      <w:b/>
      <w:szCs w:val="20"/>
    </w:rPr>
  </w:style>
  <w:style w:type="character" w:customStyle="1" w:styleId="DebateUnderline">
    <w:name w:val="Debate Underline"/>
    <w:qFormat/>
    <w:rsid w:val="006D4434"/>
    <w:rPr>
      <w:rFonts w:ascii="Times New Roman" w:hAnsi="Times New Roman"/>
      <w:sz w:val="20"/>
      <w:szCs w:val="24"/>
      <w:u w:val="thick"/>
    </w:rPr>
  </w:style>
  <w:style w:type="character" w:customStyle="1" w:styleId="blue">
    <w:name w:val="blue"/>
    <w:basedOn w:val="DefaultParagraphFont"/>
    <w:rsid w:val="006D4434"/>
    <w:rPr>
      <w:rFonts w:cs="Times New Roman"/>
    </w:rPr>
  </w:style>
  <w:style w:type="paragraph" w:customStyle="1" w:styleId="cites">
    <w:name w:val="cites"/>
    <w:link w:val="Heading1Char3"/>
    <w:autoRedefine/>
    <w:qFormat/>
    <w:rsid w:val="006D4434"/>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Heading 1 Char Char Char Char Char2,Block Header Char1,BlockStyle Char,Heading 1 Char Char Char2,Heading 1 Char1 Char Char2,Brief - Title Heading 1 Char1,HatText Char1"/>
    <w:basedOn w:val="DefaultParagraphFont"/>
    <w:link w:val="cites"/>
    <w:qFormat/>
    <w:rsid w:val="006D4434"/>
    <w:rPr>
      <w:rFonts w:ascii="Times New Roman" w:eastAsia="Malgun Gothic" w:hAnsi="Times New Roman" w:cs="Times New Roman"/>
      <w:b/>
      <w:sz w:val="24"/>
      <w:szCs w:val="24"/>
      <w:u w:val="single"/>
    </w:rPr>
  </w:style>
  <w:style w:type="character" w:customStyle="1" w:styleId="CitesChar2">
    <w:name w:val="Cites Char2"/>
    <w:link w:val="Cites0"/>
    <w:rsid w:val="006D4434"/>
    <w:rPr>
      <w:rFonts w:eastAsia="Times New Roman" w:cs="Times New Roman"/>
      <w:b/>
      <w:bCs/>
      <w:sz w:val="20"/>
      <w:szCs w:val="20"/>
    </w:rPr>
  </w:style>
  <w:style w:type="paragraph" w:customStyle="1" w:styleId="BlockTitle2">
    <w:name w:val="Block Title2"/>
    <w:basedOn w:val="Normal"/>
    <w:next w:val="Normal"/>
    <w:link w:val="BlockTitle2Char"/>
    <w:qFormat/>
    <w:rsid w:val="006D4434"/>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6D4434"/>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6D4434"/>
    <w:pPr>
      <w:ind w:left="1600"/>
    </w:pPr>
    <w:rPr>
      <w:rFonts w:ascii="Avenir LT Std 45 Book" w:eastAsia="Times New Roman" w:hAnsi="Avenir LT Std 45 Book"/>
      <w:lang w:bidi="en-US"/>
    </w:rPr>
  </w:style>
  <w:style w:type="paragraph" w:customStyle="1" w:styleId="TxBrp1">
    <w:name w:val="TxBr_p1"/>
    <w:basedOn w:val="Normal"/>
    <w:qFormat/>
    <w:rsid w:val="006D4434"/>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qFormat/>
    <w:rsid w:val="006D4434"/>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6D4434"/>
  </w:style>
  <w:style w:type="paragraph" w:customStyle="1" w:styleId="hat">
    <w:name w:val="hat"/>
    <w:basedOn w:val="Normal"/>
    <w:next w:val="Normal"/>
    <w:link w:val="hatChar"/>
    <w:qFormat/>
    <w:rsid w:val="006D4434"/>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6D4434"/>
  </w:style>
  <w:style w:type="paragraph" w:customStyle="1" w:styleId="HotRouteChar">
    <w:name w:val="Hot Route! Char"/>
    <w:basedOn w:val="Normal"/>
    <w:qFormat/>
    <w:rsid w:val="006D4434"/>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6D4434"/>
    <w:rPr>
      <w:rFonts w:cs="Times New Roman"/>
      <w:b/>
      <w:bCs/>
    </w:rPr>
  </w:style>
  <w:style w:type="paragraph" w:customStyle="1" w:styleId="Default">
    <w:name w:val="Default"/>
    <w:qFormat/>
    <w:rsid w:val="006D443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6D4434"/>
    <w:rPr>
      <w:rFonts w:ascii="Cambria" w:hAnsi="Cambria" w:cs="Times New Roman"/>
      <w:b/>
      <w:bCs/>
      <w:sz w:val="26"/>
      <w:szCs w:val="26"/>
    </w:rPr>
  </w:style>
  <w:style w:type="character" w:customStyle="1" w:styleId="UnderliningChar">
    <w:name w:val="Underlining Char"/>
    <w:basedOn w:val="DefaultParagraphFont"/>
    <w:rsid w:val="006D4434"/>
    <w:rPr>
      <w:rFonts w:ascii="Arial Narrow" w:hAnsi="Arial Narrow" w:cs="Times New Roman"/>
      <w:sz w:val="24"/>
      <w:szCs w:val="24"/>
      <w:u w:val="single"/>
    </w:rPr>
  </w:style>
  <w:style w:type="character" w:customStyle="1" w:styleId="CardCharChar1">
    <w:name w:val="Card Char Char1"/>
    <w:basedOn w:val="DefaultParagraphFont"/>
    <w:rsid w:val="006D4434"/>
    <w:rPr>
      <w:rFonts w:cs="Times New Roman"/>
      <w:b/>
      <w:bCs/>
      <w:sz w:val="28"/>
      <w:szCs w:val="28"/>
    </w:rPr>
  </w:style>
  <w:style w:type="character" w:customStyle="1" w:styleId="hit">
    <w:name w:val="hit"/>
    <w:basedOn w:val="DefaultParagraphFont"/>
    <w:rsid w:val="006D4434"/>
    <w:rPr>
      <w:rFonts w:cs="Times New Roman"/>
    </w:rPr>
  </w:style>
  <w:style w:type="paragraph" w:customStyle="1" w:styleId="SmallFont">
    <w:name w:val="Small Font"/>
    <w:basedOn w:val="Normal"/>
    <w:link w:val="SmallFontChar"/>
    <w:qFormat/>
    <w:rsid w:val="006D4434"/>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6D4434"/>
    <w:rPr>
      <w:rFonts w:ascii="Avenir LT Std 45 Book" w:eastAsia="Calibri" w:hAnsi="Avenir LT Std 45 Book" w:cs="Arial"/>
      <w:szCs w:val="18"/>
    </w:rPr>
  </w:style>
  <w:style w:type="character" w:customStyle="1" w:styleId="CircleChar1">
    <w:name w:val="Circle Char1"/>
    <w:basedOn w:val="DefaultParagraphFont"/>
    <w:rsid w:val="006D4434"/>
    <w:rPr>
      <w:rFonts w:cs="Times New Roman"/>
      <w:b/>
      <w:i/>
      <w:sz w:val="18"/>
      <w:szCs w:val="18"/>
      <w:u w:val="single"/>
      <w:lang w:val="en-US" w:eastAsia="en-US" w:bidi="ar-SA"/>
    </w:rPr>
  </w:style>
  <w:style w:type="character" w:customStyle="1" w:styleId="verdana">
    <w:name w:val="verdana"/>
    <w:basedOn w:val="DefaultParagraphFont"/>
    <w:rsid w:val="006D4434"/>
  </w:style>
  <w:style w:type="character" w:customStyle="1" w:styleId="CardsChar1">
    <w:name w:val="Cards Char1"/>
    <w:link w:val="Cards"/>
    <w:rsid w:val="006D4434"/>
    <w:rPr>
      <w:rFonts w:ascii="Avenir LT Std 45 Book" w:eastAsia="Times New Roman" w:hAnsi="Avenir LT Std 45 Book" w:cs="Arial"/>
      <w:szCs w:val="20"/>
    </w:rPr>
  </w:style>
  <w:style w:type="paragraph" w:customStyle="1" w:styleId="BlockHeadings">
    <w:name w:val="Block Headings"/>
    <w:basedOn w:val="Normal"/>
    <w:link w:val="BlockHeadingsChar"/>
    <w:qFormat/>
    <w:rsid w:val="006D4434"/>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6D4434"/>
    <w:rPr>
      <w:rFonts w:ascii="Avenir LT Std 45 Book" w:eastAsia="Times New Roman" w:hAnsi="Avenir LT Std 45 Book" w:cs="Arial"/>
      <w:b/>
      <w:szCs w:val="20"/>
    </w:rPr>
  </w:style>
  <w:style w:type="paragraph" w:customStyle="1" w:styleId="loose">
    <w:name w:val="loose"/>
    <w:basedOn w:val="Normal"/>
    <w:qFormat/>
    <w:rsid w:val="006D4434"/>
    <w:pPr>
      <w:spacing w:before="210"/>
    </w:pPr>
    <w:rPr>
      <w:rFonts w:ascii="Avenir LT Std 45 Book" w:eastAsia="Times New Roman" w:hAnsi="Avenir LT Std 45 Book"/>
      <w:lang w:eastAsia="zh-CN" w:bidi="he-IL"/>
    </w:rPr>
  </w:style>
  <w:style w:type="character" w:customStyle="1" w:styleId="hit1">
    <w:name w:val="hit1"/>
    <w:basedOn w:val="DefaultParagraphFont"/>
    <w:rsid w:val="006D4434"/>
    <w:rPr>
      <w:b/>
      <w:bCs/>
      <w:color w:val="CC0033"/>
    </w:rPr>
  </w:style>
  <w:style w:type="character" w:customStyle="1" w:styleId="upper">
    <w:name w:val="upper"/>
    <w:basedOn w:val="DefaultParagraphFont"/>
    <w:rsid w:val="006D4434"/>
  </w:style>
  <w:style w:type="character" w:customStyle="1" w:styleId="Author">
    <w:name w:val="Author"/>
    <w:aliases w:val="Style Date"/>
    <w:basedOn w:val="DefaultParagraphFont"/>
    <w:uiPriority w:val="1"/>
    <w:qFormat/>
    <w:rsid w:val="006D4434"/>
    <w:rPr>
      <w:b/>
      <w:sz w:val="24"/>
    </w:rPr>
  </w:style>
  <w:style w:type="character" w:customStyle="1" w:styleId="SmallFont7pt">
    <w:name w:val="Small Font (7 pt)"/>
    <w:basedOn w:val="DefaultParagraphFont"/>
    <w:qFormat/>
    <w:rsid w:val="006D4434"/>
    <w:rPr>
      <w:sz w:val="14"/>
    </w:rPr>
  </w:style>
  <w:style w:type="paragraph" w:customStyle="1" w:styleId="UnderlinedText">
    <w:name w:val="Underlined Text"/>
    <w:basedOn w:val="Normal"/>
    <w:link w:val="UnderlinedTextChar"/>
    <w:qFormat/>
    <w:rsid w:val="006D4434"/>
    <w:rPr>
      <w:rFonts w:ascii="Avenir LT Std 45 Book" w:eastAsia="Times New Roman" w:hAnsi="Avenir LT Std 45 Book"/>
      <w:b/>
      <w:szCs w:val="20"/>
    </w:rPr>
  </w:style>
  <w:style w:type="character" w:customStyle="1" w:styleId="SmallText-New">
    <w:name w:val="Small Text - New"/>
    <w:basedOn w:val="DefaultParagraphFont"/>
    <w:rsid w:val="006D4434"/>
    <w:rPr>
      <w:rFonts w:ascii="Arial Narrow" w:hAnsi="Arial Narrow"/>
      <w:sz w:val="14"/>
    </w:rPr>
  </w:style>
  <w:style w:type="paragraph" w:customStyle="1" w:styleId="Smalltext">
    <w:name w:val="Small text"/>
    <w:aliases w:val="Quote1,Quote11,Quote2"/>
    <w:basedOn w:val="Normal"/>
    <w:link w:val="SmalltextChar"/>
    <w:qFormat/>
    <w:rsid w:val="006D4434"/>
    <w:rPr>
      <w:rFonts w:ascii="Avenir LT Std 45 Book" w:eastAsia="Times New Roman" w:hAnsi="Avenir LT Std 45 Book"/>
    </w:rPr>
  </w:style>
  <w:style w:type="character" w:customStyle="1" w:styleId="Underlined-New">
    <w:name w:val="Underlined - New"/>
    <w:basedOn w:val="DefaultParagraphFont"/>
    <w:rsid w:val="006D4434"/>
    <w:rPr>
      <w:rFonts w:ascii="Arial Narrow" w:hAnsi="Arial Narrow"/>
      <w:sz w:val="16"/>
      <w:u w:val="single"/>
    </w:rPr>
  </w:style>
  <w:style w:type="paragraph" w:styleId="TOC2">
    <w:name w:val="toc 2"/>
    <w:basedOn w:val="Normal"/>
    <w:next w:val="Normal"/>
    <w:autoRedefine/>
    <w:uiPriority w:val="39"/>
    <w:qFormat/>
    <w:rsid w:val="006D4434"/>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6D4434"/>
    <w:rPr>
      <w:rFonts w:ascii="Avenir LT Std 45 Book" w:eastAsia="Times New Roman" w:hAnsi="Avenir LT Std 45 Book"/>
      <w:b/>
      <w:bCs/>
      <w:sz w:val="18"/>
      <w:szCs w:val="18"/>
      <w:lang w:bidi="en-US"/>
    </w:rPr>
  </w:style>
  <w:style w:type="paragraph" w:styleId="TOCHeading">
    <w:name w:val="TOC Heading"/>
    <w:basedOn w:val="Heading1"/>
    <w:next w:val="Normal"/>
    <w:qFormat/>
    <w:rsid w:val="006D443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6D4434"/>
    <w:rPr>
      <w:rFonts w:ascii="Arial Narrow" w:hAnsi="Arial Narrow"/>
      <w:dstrike w:val="0"/>
      <w:sz w:val="20"/>
      <w:bdr w:val="single" w:sz="2" w:space="0" w:color="auto"/>
      <w:vertAlign w:val="baseline"/>
    </w:rPr>
  </w:style>
  <w:style w:type="character" w:customStyle="1" w:styleId="style65">
    <w:name w:val="style65"/>
    <w:basedOn w:val="DefaultParagraphFont"/>
    <w:rsid w:val="006D4434"/>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6D4434"/>
    <w:rPr>
      <w:rFonts w:cs="Arial"/>
      <w:bCs/>
      <w:szCs w:val="26"/>
      <w:u w:val="single"/>
      <w:lang w:val="en-US" w:eastAsia="en-US" w:bidi="ar-SA"/>
    </w:rPr>
  </w:style>
  <w:style w:type="character" w:customStyle="1" w:styleId="qlabel">
    <w:name w:val="q_label"/>
    <w:basedOn w:val="DefaultParagraphFont"/>
    <w:rsid w:val="006D4434"/>
  </w:style>
  <w:style w:type="character" w:customStyle="1" w:styleId="alabel">
    <w:name w:val="a_label"/>
    <w:basedOn w:val="DefaultParagraphFont"/>
    <w:rsid w:val="006D4434"/>
  </w:style>
  <w:style w:type="character" w:customStyle="1" w:styleId="BoldandUnderlineCharChar">
    <w:name w:val="Bold and Underline Char Char"/>
    <w:basedOn w:val="DefaultParagraphFont"/>
    <w:rsid w:val="006D4434"/>
    <w:rPr>
      <w:rFonts w:eastAsia="MS Mincho"/>
      <w:b/>
      <w:u w:val="single"/>
      <w:lang w:val="en-US" w:eastAsia="en-US" w:bidi="ar-SA"/>
    </w:rPr>
  </w:style>
  <w:style w:type="character" w:customStyle="1" w:styleId="CardTextChar0">
    <w:name w:val="Card Text Char"/>
    <w:basedOn w:val="DefaultParagraphFont"/>
    <w:rsid w:val="006D4434"/>
    <w:rPr>
      <w:rFonts w:ascii="Times New Roman" w:eastAsia="Times New Roman" w:hAnsi="Times New Roman" w:cs="Times New Roman"/>
      <w:szCs w:val="24"/>
    </w:rPr>
  </w:style>
  <w:style w:type="character" w:customStyle="1" w:styleId="reduce2">
    <w:name w:val="reduce2"/>
    <w:basedOn w:val="DefaultParagraphFont"/>
    <w:rsid w:val="006D4434"/>
    <w:rPr>
      <w:rFonts w:ascii="Arial" w:hAnsi="Arial" w:cs="Arial"/>
      <w:color w:val="000000"/>
      <w:sz w:val="10"/>
      <w:szCs w:val="22"/>
    </w:rPr>
  </w:style>
  <w:style w:type="paragraph" w:customStyle="1" w:styleId="BoldUnderline">
    <w:name w:val="BoldUnderline"/>
    <w:link w:val="BoldUnderlineChar0"/>
    <w:uiPriority w:val="99"/>
    <w:qFormat/>
    <w:rsid w:val="006D4434"/>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6D4434"/>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6D4434"/>
    <w:rPr>
      <w:rFonts w:cs="Arial"/>
      <w:bCs/>
      <w:szCs w:val="26"/>
      <w:u w:val="single"/>
      <w:lang w:val="en-US" w:eastAsia="en-US" w:bidi="ar-SA"/>
    </w:rPr>
  </w:style>
  <w:style w:type="paragraph" w:customStyle="1" w:styleId="evidencetextChar">
    <w:name w:val="evidence text Char"/>
    <w:basedOn w:val="Normal"/>
    <w:uiPriority w:val="99"/>
    <w:qFormat/>
    <w:rsid w:val="006D4434"/>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6D4434"/>
    <w:rPr>
      <w:u w:val="single"/>
    </w:rPr>
  </w:style>
  <w:style w:type="character" w:customStyle="1" w:styleId="Style11ptUnderlineBorderSinglesolidlineAuto05pt">
    <w:name w:val="Style 11 pt Underline Border: : (Single solid line Auto  0.5 pt..."/>
    <w:rsid w:val="006D4434"/>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6D4434"/>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6D4434"/>
    <w:rPr>
      <w:rFonts w:ascii="Avenir LT Std 45 Book" w:eastAsia="Times New Roman" w:hAnsi="Avenir LT Std 45 Book" w:cs="Arial"/>
      <w:u w:val="single"/>
      <w:bdr w:val="single" w:sz="4" w:space="0" w:color="auto"/>
    </w:rPr>
  </w:style>
  <w:style w:type="character" w:customStyle="1" w:styleId="UnderlineChar4Char">
    <w:name w:val="Underline Char4 Char"/>
    <w:basedOn w:val="DefaultParagraphFont"/>
    <w:link w:val="UnderlineChar4"/>
    <w:rsid w:val="006D4434"/>
    <w:rPr>
      <w:szCs w:val="24"/>
      <w:u w:val="single"/>
    </w:rPr>
  </w:style>
  <w:style w:type="paragraph" w:customStyle="1" w:styleId="UnderlineChar4">
    <w:name w:val="Underline Char4"/>
    <w:basedOn w:val="Normal"/>
    <w:link w:val="UnderlineChar4Char"/>
    <w:qFormat/>
    <w:rsid w:val="006D4434"/>
    <w:rPr>
      <w:rFonts w:cstheme="minorBidi"/>
      <w:szCs w:val="24"/>
      <w:u w:val="single"/>
    </w:rPr>
  </w:style>
  <w:style w:type="character" w:customStyle="1" w:styleId="BoldandUnderlineChar3Char2">
    <w:name w:val="Bold and Underline Char3 Char2"/>
    <w:basedOn w:val="DefaultParagraphFont"/>
    <w:link w:val="BoldandUnderlineChar3"/>
    <w:rsid w:val="006D4434"/>
    <w:rPr>
      <w:b/>
      <w:szCs w:val="24"/>
      <w:u w:val="single"/>
    </w:rPr>
  </w:style>
  <w:style w:type="paragraph" w:customStyle="1" w:styleId="BoldandUnderlineChar3">
    <w:name w:val="Bold and Underline Char3"/>
    <w:basedOn w:val="Normal"/>
    <w:link w:val="BoldandUnderlineChar3Char2"/>
    <w:qFormat/>
    <w:rsid w:val="006D4434"/>
    <w:rPr>
      <w:rFonts w:cstheme="minorBidi"/>
      <w:b/>
      <w:szCs w:val="24"/>
      <w:u w:val="single"/>
    </w:rPr>
  </w:style>
  <w:style w:type="paragraph" w:customStyle="1" w:styleId="StyleUnderlineChar11pt">
    <w:name w:val="Style Underline Char + 11 pt"/>
    <w:basedOn w:val="Normal"/>
    <w:link w:val="StyleUnderlineChar11ptChar"/>
    <w:qFormat/>
    <w:rsid w:val="006D4434"/>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6D4434"/>
    <w:rPr>
      <w:rFonts w:ascii="Avenir LT Std 45 Book" w:eastAsia="Times New Roman" w:hAnsi="Avenir LT Std 45 Book" w:cs="Arial"/>
      <w:u w:val="single"/>
    </w:rPr>
  </w:style>
  <w:style w:type="paragraph" w:customStyle="1" w:styleId="StyleUnderlineChar11ptBold">
    <w:name w:val="Style Underline Char + 11 pt Bold"/>
    <w:basedOn w:val="Normal"/>
    <w:link w:val="StyleUnderlineChar11ptBoldChar"/>
    <w:qFormat/>
    <w:rsid w:val="006D4434"/>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6D4434"/>
    <w:rPr>
      <w:rFonts w:ascii="Avenir LT Std 45 Book" w:eastAsia="Times New Roman" w:hAnsi="Avenir LT Std 45 Book" w:cs="Arial"/>
      <w:b/>
      <w:bCs/>
      <w:u w:val="single"/>
    </w:rPr>
  </w:style>
  <w:style w:type="character" w:customStyle="1" w:styleId="inside-head">
    <w:name w:val="inside-head"/>
    <w:basedOn w:val="DefaultParagraphFont"/>
    <w:rsid w:val="006D4434"/>
  </w:style>
  <w:style w:type="paragraph" w:customStyle="1" w:styleId="Style3">
    <w:name w:val="Style3"/>
    <w:basedOn w:val="Normal"/>
    <w:link w:val="Style3Char"/>
    <w:qFormat/>
    <w:rsid w:val="006D4434"/>
    <w:rPr>
      <w:rFonts w:ascii="Avenir LT Std 45 Book" w:eastAsia="Times New Roman" w:hAnsi="Avenir LT Std 45 Book"/>
      <w:b/>
    </w:rPr>
  </w:style>
  <w:style w:type="character" w:customStyle="1" w:styleId="Style3Char">
    <w:name w:val="Style3 Char"/>
    <w:basedOn w:val="DefaultParagraphFont"/>
    <w:link w:val="Style3"/>
    <w:rsid w:val="006D4434"/>
    <w:rPr>
      <w:rFonts w:ascii="Avenir LT Std 45 Book" w:eastAsia="Times New Roman" w:hAnsi="Avenir LT Std 45 Book" w:cs="Arial"/>
      <w:b/>
    </w:rPr>
  </w:style>
  <w:style w:type="character" w:customStyle="1" w:styleId="7TimesNewRoman">
    <w:name w:val="7 Times New Roman"/>
    <w:rsid w:val="006D443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6D4434"/>
  </w:style>
  <w:style w:type="character" w:customStyle="1" w:styleId="officialsbureau">
    <w:name w:val="official_s_bureau"/>
    <w:basedOn w:val="DefaultParagraphFont"/>
    <w:rsid w:val="006D4434"/>
  </w:style>
  <w:style w:type="paragraph" w:customStyle="1" w:styleId="Stylecard11ptUnderline">
    <w:name w:val="Style card + 11 pt Underline"/>
    <w:basedOn w:val="Normal"/>
    <w:link w:val="Stylecard11ptUnderlineChar"/>
    <w:qFormat/>
    <w:rsid w:val="006D4434"/>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6D4434"/>
    <w:rPr>
      <w:rFonts w:ascii="Georgia" w:eastAsia="SimSun" w:hAnsi="Georgia" w:cs="Arial"/>
      <w:u w:val="single"/>
      <w:lang w:eastAsia="zh-CN"/>
    </w:rPr>
  </w:style>
  <w:style w:type="paragraph" w:customStyle="1" w:styleId="Stylecard11ptBoldUnderline">
    <w:name w:val="Style card + 11 pt Bold Underline"/>
    <w:basedOn w:val="Normal"/>
    <w:link w:val="Stylecard11ptBoldUnderlineChar"/>
    <w:qFormat/>
    <w:rsid w:val="006D4434"/>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6D4434"/>
    <w:rPr>
      <w:rFonts w:ascii="Georgia" w:eastAsia="SimSun" w:hAnsi="Georgia" w:cs="Arial"/>
      <w:b/>
      <w:bCs/>
      <w:u w:val="single"/>
      <w:lang w:eastAsia="zh-CN"/>
    </w:rPr>
  </w:style>
  <w:style w:type="character" w:customStyle="1" w:styleId="StyleStyle11ptBoldUnderlineBorderSinglesolidlineAuto">
    <w:name w:val="Style Style 11 pt Bold Underline Border: : (Single solid line Auto ..."/>
    <w:basedOn w:val="DefaultParagraphFont"/>
    <w:rsid w:val="006D4434"/>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6D4434"/>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6D4434"/>
    <w:rPr>
      <w:rFonts w:ascii="Georgia" w:eastAsia="SimSun" w:hAnsi="Georgia" w:cs="Arial"/>
      <w:u w:val="single"/>
      <w:lang w:eastAsia="zh-CN"/>
    </w:rPr>
  </w:style>
  <w:style w:type="paragraph" w:styleId="HTMLPreformatted">
    <w:name w:val="HTML Preformatted"/>
    <w:basedOn w:val="Normal"/>
    <w:link w:val="HTMLPreformattedChar"/>
    <w:rsid w:val="006D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6D4434"/>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6D4434"/>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6D4434"/>
    <w:rPr>
      <w:rFonts w:ascii="Avenir LT Std 45 Book" w:hAnsi="Avenir LT Std 45 Book" w:cs="Arial"/>
      <w:u w:val="single"/>
    </w:rPr>
  </w:style>
  <w:style w:type="paragraph" w:customStyle="1" w:styleId="StyleCardText9pt">
    <w:name w:val="Style Card Text + 9 pt"/>
    <w:basedOn w:val="Normal"/>
    <w:link w:val="StyleCardText9ptChar"/>
    <w:qFormat/>
    <w:rsid w:val="006D443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6D4434"/>
    <w:rPr>
      <w:rFonts w:ascii="Avenir LT Std 45 Book" w:eastAsia="Calibri" w:hAnsi="Avenir LT Std 45 Book" w:cs="Arial"/>
    </w:rPr>
  </w:style>
  <w:style w:type="paragraph" w:styleId="Quote">
    <w:name w:val="Quote"/>
    <w:aliases w:val="quote"/>
    <w:basedOn w:val="Normal"/>
    <w:next w:val="Normal"/>
    <w:link w:val="QuoteChar"/>
    <w:uiPriority w:val="29"/>
    <w:qFormat/>
    <w:rsid w:val="006D4434"/>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6D4434"/>
    <w:rPr>
      <w:rFonts w:ascii="Avenir LT Std 45 Book" w:eastAsia="Times New Roman" w:hAnsi="Avenir LT Std 45 Book" w:cs="Arial"/>
      <w:iCs/>
      <w:color w:val="000000"/>
      <w:lang w:bidi="en-US"/>
    </w:rPr>
  </w:style>
  <w:style w:type="character" w:customStyle="1" w:styleId="underlineChar">
    <w:name w:val="underline Char"/>
    <w:basedOn w:val="DefaultParagraphFont"/>
    <w:rsid w:val="006D4434"/>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6D4434"/>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6D4434"/>
    <w:rPr>
      <w:sz w:val="20"/>
      <w:u w:val="single"/>
    </w:rPr>
  </w:style>
  <w:style w:type="paragraph" w:styleId="BodyTextIndent2">
    <w:name w:val="Body Text Indent 2"/>
    <w:basedOn w:val="Normal"/>
    <w:link w:val="BodyTextIndent2Char"/>
    <w:unhideWhenUsed/>
    <w:rsid w:val="006D4434"/>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6D4434"/>
    <w:rPr>
      <w:rFonts w:ascii="Avenir LT Std 45 Book" w:hAnsi="Avenir LT Std 45 Book" w:cs="Arial"/>
    </w:rPr>
  </w:style>
  <w:style w:type="paragraph" w:styleId="BodyTextIndent3">
    <w:name w:val="Body Text Indent 3"/>
    <w:basedOn w:val="Normal"/>
    <w:link w:val="BodyTextIndent3Char"/>
    <w:uiPriority w:val="99"/>
    <w:unhideWhenUsed/>
    <w:rsid w:val="006D4434"/>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6D4434"/>
    <w:rPr>
      <w:rFonts w:ascii="Avenir LT Std 45 Book" w:hAnsi="Avenir LT Std 45 Book" w:cs="Arial"/>
      <w:szCs w:val="16"/>
    </w:rPr>
  </w:style>
  <w:style w:type="paragraph" w:styleId="BodyText2">
    <w:name w:val="Body Text 2"/>
    <w:basedOn w:val="Normal"/>
    <w:link w:val="BodyText2Char"/>
    <w:unhideWhenUsed/>
    <w:rsid w:val="006D4434"/>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6D4434"/>
    <w:rPr>
      <w:rFonts w:ascii="Avenir LT Std 45 Book" w:hAnsi="Avenir LT Std 45 Book" w:cs="Arial"/>
    </w:rPr>
  </w:style>
  <w:style w:type="paragraph" w:styleId="BodyTextIndent">
    <w:name w:val="Body Text Indent"/>
    <w:aliases w:val="Body Text EJ"/>
    <w:basedOn w:val="Normal"/>
    <w:link w:val="BodyTextIndentChar"/>
    <w:unhideWhenUsed/>
    <w:rsid w:val="006D4434"/>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rsid w:val="006D4434"/>
    <w:rPr>
      <w:rFonts w:ascii="Avenir LT Std 45 Book" w:hAnsi="Avenir LT Std 45 Book" w:cs="Arial"/>
    </w:rPr>
  </w:style>
  <w:style w:type="paragraph" w:styleId="BodyText3">
    <w:name w:val="Body Text 3"/>
    <w:basedOn w:val="Normal"/>
    <w:link w:val="BodyText3Char"/>
    <w:unhideWhenUsed/>
    <w:rsid w:val="006D4434"/>
    <w:pPr>
      <w:spacing w:after="120"/>
    </w:pPr>
    <w:rPr>
      <w:rFonts w:ascii="Avenir LT Std 45 Book" w:hAnsi="Avenir LT Std 45 Book"/>
      <w:szCs w:val="16"/>
    </w:rPr>
  </w:style>
  <w:style w:type="character" w:customStyle="1" w:styleId="BodyText3Char">
    <w:name w:val="Body Text 3 Char"/>
    <w:basedOn w:val="DefaultParagraphFont"/>
    <w:link w:val="BodyText3"/>
    <w:rsid w:val="006D4434"/>
    <w:rPr>
      <w:rFonts w:ascii="Avenir LT Std 45 Book" w:hAnsi="Avenir LT Std 45 Book" w:cs="Arial"/>
      <w:szCs w:val="16"/>
    </w:rPr>
  </w:style>
  <w:style w:type="character" w:customStyle="1" w:styleId="StyleBold">
    <w:name w:val="Style Bold"/>
    <w:basedOn w:val="DefaultParagraphFont"/>
    <w:uiPriority w:val="9"/>
    <w:qFormat/>
    <w:rsid w:val="006D4434"/>
    <w:rPr>
      <w:b/>
      <w:bCs/>
    </w:rPr>
  </w:style>
  <w:style w:type="character" w:customStyle="1" w:styleId="body-text">
    <w:name w:val="body-text"/>
    <w:basedOn w:val="DefaultParagraphFont"/>
    <w:rsid w:val="006D4434"/>
  </w:style>
  <w:style w:type="paragraph" w:customStyle="1" w:styleId="StyleStyle411ptBoldBorderSinglesolidlineAuto0">
    <w:name w:val="Style Style4 + 11 pt Bold Border: : (Single solid line Auto  0...."/>
    <w:basedOn w:val="Normal"/>
    <w:link w:val="StyleStyle411ptBoldBorderSinglesolidlineAuto0Char"/>
    <w:qFormat/>
    <w:rsid w:val="006D4434"/>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D4434"/>
    <w:rPr>
      <w:rFonts w:ascii="Avenir LT Std 45 Book" w:eastAsia="Times New Roman" w:hAnsi="Avenir LT Std 45 Book" w:cs="Arial"/>
      <w:b/>
      <w:bCs/>
      <w:u w:val="single"/>
      <w:bdr w:val="single" w:sz="4" w:space="0" w:color="auto"/>
    </w:rPr>
  </w:style>
  <w:style w:type="character" w:customStyle="1" w:styleId="globalcontentbody">
    <w:name w:val="globalcontentbody"/>
    <w:basedOn w:val="DefaultParagraphFont"/>
    <w:rsid w:val="006D4434"/>
  </w:style>
  <w:style w:type="paragraph" w:customStyle="1" w:styleId="StyleStyle112pt">
    <w:name w:val="Style Style1 + 12 pt"/>
    <w:basedOn w:val="Normal"/>
    <w:link w:val="StyleStyle112ptChar"/>
    <w:qFormat/>
    <w:rsid w:val="006D4434"/>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6D4434"/>
    <w:rPr>
      <w:rFonts w:ascii="Avenir LT Std 45 Book" w:eastAsia="SimSun" w:hAnsi="Avenir LT Std 45 Book" w:cs="Arial"/>
      <w:u w:val="single"/>
      <w:lang w:eastAsia="zh-CN"/>
    </w:rPr>
  </w:style>
  <w:style w:type="paragraph" w:customStyle="1" w:styleId="MinimizedText">
    <w:name w:val="Minimized Text"/>
    <w:basedOn w:val="Normal"/>
    <w:link w:val="MinimizedTextChar"/>
    <w:qFormat/>
    <w:rsid w:val="006D4434"/>
    <w:rPr>
      <w:rFonts w:ascii="Avenir LT Std 45 Book" w:eastAsia="Times New Roman" w:hAnsi="Avenir LT Std 45 Book"/>
    </w:rPr>
  </w:style>
  <w:style w:type="character" w:customStyle="1" w:styleId="MinimizedTextChar">
    <w:name w:val="Minimized Text Char"/>
    <w:basedOn w:val="DefaultParagraphFont"/>
    <w:link w:val="MinimizedText"/>
    <w:rsid w:val="006D4434"/>
    <w:rPr>
      <w:rFonts w:ascii="Avenir LT Std 45 Book" w:eastAsia="Times New Roman" w:hAnsi="Avenir LT Std 45 Book" w:cs="Arial"/>
    </w:rPr>
  </w:style>
  <w:style w:type="character" w:customStyle="1" w:styleId="term1">
    <w:name w:val="term1"/>
    <w:basedOn w:val="DefaultParagraphFont"/>
    <w:rsid w:val="006D4434"/>
    <w:rPr>
      <w:b/>
      <w:bCs/>
    </w:rPr>
  </w:style>
  <w:style w:type="character" w:customStyle="1" w:styleId="Styleterm111ptUnderline">
    <w:name w:val="Style term1 + 11 pt Underline"/>
    <w:basedOn w:val="term1"/>
    <w:rsid w:val="006D4434"/>
    <w:rPr>
      <w:b/>
      <w:bCs/>
      <w:sz w:val="20"/>
      <w:u w:val="single"/>
    </w:rPr>
  </w:style>
  <w:style w:type="paragraph" w:customStyle="1" w:styleId="StyleMinimizedTextArialNarrow10pt">
    <w:name w:val="Style Minimized Text + Arial Narrow 10 pt"/>
    <w:basedOn w:val="MinimizedText"/>
    <w:link w:val="StyleMinimizedTextArialNarrow10ptChar"/>
    <w:qFormat/>
    <w:rsid w:val="006D4434"/>
  </w:style>
  <w:style w:type="character" w:customStyle="1" w:styleId="StyleMinimizedTextArialNarrow10ptChar">
    <w:name w:val="Style Minimized Text + Arial Narrow 10 pt Char"/>
    <w:basedOn w:val="MinimizedTextChar"/>
    <w:link w:val="StyleMinimizedTextArialNarrow10pt"/>
    <w:rsid w:val="006D4434"/>
    <w:rPr>
      <w:rFonts w:ascii="Avenir LT Std 45 Book" w:eastAsia="Times New Roman" w:hAnsi="Avenir LT Std 45 Book" w:cs="Arial"/>
    </w:rPr>
  </w:style>
  <w:style w:type="character" w:customStyle="1" w:styleId="Styleunderline11ptBold">
    <w:name w:val="Style underline + 11 pt Bold"/>
    <w:basedOn w:val="underline"/>
    <w:rsid w:val="006D4434"/>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6D4434"/>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D4434"/>
    <w:rPr>
      <w:rFonts w:ascii="Avenir LT Std 45 Book" w:eastAsia="Times New Roman" w:hAnsi="Avenir LT Std 45 Book" w:cs="Arial"/>
      <w:u w:val="single"/>
      <w:bdr w:val="single" w:sz="4" w:space="0" w:color="auto"/>
    </w:rPr>
  </w:style>
  <w:style w:type="character" w:customStyle="1" w:styleId="Style9pt">
    <w:name w:val="Style 9 pt"/>
    <w:basedOn w:val="DefaultParagraphFont"/>
    <w:rsid w:val="006D4434"/>
    <w:rPr>
      <w:rFonts w:ascii="Times New Roman" w:hAnsi="Times New Roman"/>
      <w:sz w:val="20"/>
    </w:rPr>
  </w:style>
  <w:style w:type="paragraph" w:customStyle="1" w:styleId="StyleStyle49pt3">
    <w:name w:val="Style Style4 + 9 pt3"/>
    <w:basedOn w:val="Style4"/>
    <w:link w:val="StyleStyle49pt3Char"/>
    <w:qFormat/>
    <w:rsid w:val="006D4434"/>
  </w:style>
  <w:style w:type="character" w:customStyle="1" w:styleId="StyleStyle49pt3Char">
    <w:name w:val="Style Style4 + 9 pt3 Char"/>
    <w:basedOn w:val="Style4Char"/>
    <w:link w:val="StyleStyle49pt3"/>
    <w:rsid w:val="006D4434"/>
    <w:rPr>
      <w:rFonts w:ascii="Avenir LT Std 45 Book" w:eastAsia="Times New Roman" w:hAnsi="Avenir LT Std 45 Book" w:cs="Arial"/>
      <w:u w:val="single"/>
    </w:rPr>
  </w:style>
  <w:style w:type="paragraph" w:customStyle="1" w:styleId="StyleStyle4Bold">
    <w:name w:val="Style Style4 + Bold"/>
    <w:basedOn w:val="Style4"/>
    <w:link w:val="StyleStyle4BoldChar"/>
    <w:qFormat/>
    <w:rsid w:val="006D4434"/>
    <w:rPr>
      <w:b/>
      <w:bCs/>
    </w:rPr>
  </w:style>
  <w:style w:type="character" w:customStyle="1" w:styleId="StyleStyle4BoldChar">
    <w:name w:val="Style Style4 + Bold Char"/>
    <w:basedOn w:val="Style4Char"/>
    <w:link w:val="StyleStyle4Bold"/>
    <w:rsid w:val="006D4434"/>
    <w:rPr>
      <w:rFonts w:ascii="Avenir LT Std 45 Book" w:eastAsia="Times New Roman" w:hAnsi="Avenir LT Std 45 Book" w:cs="Arial"/>
      <w:b/>
      <w:bCs/>
      <w:u w:val="single"/>
    </w:rPr>
  </w:style>
  <w:style w:type="character" w:customStyle="1" w:styleId="CharChar11">
    <w:name w:val="Char Char11"/>
    <w:basedOn w:val="DefaultParagraphFont"/>
    <w:rsid w:val="006D4434"/>
    <w:rPr>
      <w:rFonts w:cs="Arial"/>
      <w:bCs/>
      <w:szCs w:val="26"/>
      <w:u w:val="single"/>
      <w:lang w:val="en-US" w:eastAsia="en-US" w:bidi="ar-SA"/>
    </w:rPr>
  </w:style>
  <w:style w:type="character" w:customStyle="1" w:styleId="authorbio">
    <w:name w:val="authorbio"/>
    <w:basedOn w:val="DefaultParagraphFont"/>
    <w:rsid w:val="006D4434"/>
  </w:style>
  <w:style w:type="character" w:customStyle="1" w:styleId="a">
    <w:name w:val="a"/>
    <w:basedOn w:val="DefaultParagraphFont"/>
    <w:rsid w:val="006D4434"/>
  </w:style>
  <w:style w:type="character" w:customStyle="1" w:styleId="StyleStyleUnderline411pt">
    <w:name w:val="Style Style Underline4 + 11 pt"/>
    <w:basedOn w:val="DefaultParagraphFont"/>
    <w:rsid w:val="006D4434"/>
    <w:rPr>
      <w:sz w:val="20"/>
      <w:u w:val="single"/>
    </w:rPr>
  </w:style>
  <w:style w:type="character" w:customStyle="1" w:styleId="StyleStyleUnderline411ptBold">
    <w:name w:val="Style Style Underline4 + 11 pt Bold"/>
    <w:basedOn w:val="DefaultParagraphFont"/>
    <w:rsid w:val="006D4434"/>
    <w:rPr>
      <w:b/>
      <w:bCs/>
      <w:sz w:val="20"/>
      <w:u w:val="single"/>
    </w:rPr>
  </w:style>
  <w:style w:type="character" w:customStyle="1" w:styleId="StyleStyleUnderline311pt">
    <w:name w:val="Style Style Underline3 + 11 pt"/>
    <w:basedOn w:val="DefaultParagraphFont"/>
    <w:rsid w:val="006D4434"/>
    <w:rPr>
      <w:sz w:val="20"/>
      <w:u w:val="single"/>
    </w:rPr>
  </w:style>
  <w:style w:type="character" w:customStyle="1" w:styleId="StyleStyleUnderline311ptBold">
    <w:name w:val="Style Style Underline3 + 11 pt Bold"/>
    <w:basedOn w:val="DefaultParagraphFont"/>
    <w:rsid w:val="006D4434"/>
    <w:rPr>
      <w:b/>
      <w:bCs/>
      <w:sz w:val="20"/>
      <w:u w:val="single"/>
    </w:rPr>
  </w:style>
  <w:style w:type="character" w:customStyle="1" w:styleId="StyleUnderline3">
    <w:name w:val="Style Underline3"/>
    <w:basedOn w:val="DefaultParagraphFont"/>
    <w:rsid w:val="006D4434"/>
    <w:rPr>
      <w:u w:val="single"/>
    </w:rPr>
  </w:style>
  <w:style w:type="paragraph" w:customStyle="1" w:styleId="StyleStyle111ptBorderSinglesolidlineAuto05ptL">
    <w:name w:val="Style Style1 + 11 pt Border: : (Single solid line Auto  0.5 pt L..."/>
    <w:link w:val="StyleStyle111ptBorderSinglesolidlineAuto05ptLChar"/>
    <w:qFormat/>
    <w:rsid w:val="006D4434"/>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D4434"/>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6D4434"/>
    <w:rPr>
      <w:u w:val="single"/>
    </w:rPr>
  </w:style>
  <w:style w:type="character" w:customStyle="1" w:styleId="NothingChar">
    <w:name w:val="Nothing Char"/>
    <w:basedOn w:val="DefaultParagraphFont"/>
    <w:link w:val="Nothing"/>
    <w:rsid w:val="006D4434"/>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6D4434"/>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6D4434"/>
    <w:rPr>
      <w:rFonts w:ascii="Times New Roman" w:eastAsia="Times New Roman" w:hAnsi="Times New Roman" w:cs="Times New Roman"/>
      <w:sz w:val="20"/>
      <w:szCs w:val="24"/>
      <w:u w:val="single"/>
    </w:rPr>
  </w:style>
  <w:style w:type="paragraph" w:customStyle="1" w:styleId="Circled">
    <w:name w:val="Circled"/>
    <w:link w:val="CircledChar"/>
    <w:qFormat/>
    <w:rsid w:val="006D4434"/>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6D4434"/>
    <w:rPr>
      <w:rFonts w:ascii="Times New Roman" w:eastAsia="MS Mincho" w:hAnsi="Times New Roman" w:cs="Times New Roman"/>
      <w:b/>
      <w:szCs w:val="20"/>
      <w:u w:val="single"/>
      <w:lang w:eastAsia="ja-JP"/>
    </w:rPr>
  </w:style>
  <w:style w:type="character" w:customStyle="1" w:styleId="base">
    <w:name w:val="base"/>
    <w:basedOn w:val="DefaultParagraphFont"/>
    <w:rsid w:val="006D4434"/>
  </w:style>
  <w:style w:type="character" w:customStyle="1" w:styleId="part-of-speech">
    <w:name w:val="part-of-speech"/>
    <w:basedOn w:val="DefaultParagraphFont"/>
    <w:rsid w:val="006D4434"/>
  </w:style>
  <w:style w:type="character" w:customStyle="1" w:styleId="sep">
    <w:name w:val="sep"/>
    <w:basedOn w:val="DefaultParagraphFont"/>
    <w:rsid w:val="006D4434"/>
  </w:style>
  <w:style w:type="character" w:customStyle="1" w:styleId="pron">
    <w:name w:val="pron"/>
    <w:basedOn w:val="DefaultParagraphFont"/>
    <w:rsid w:val="006D4434"/>
  </w:style>
  <w:style w:type="paragraph" w:customStyle="1" w:styleId="StyleStyle4LatinTimesNewRomanAsianSimSun">
    <w:name w:val="Style Style4 + (Latin) Times New Roman (Asian) SimSun"/>
    <w:basedOn w:val="Normal"/>
    <w:link w:val="StyleStyle4LatinTimesNewRomanAsianSimSunChar"/>
    <w:qFormat/>
    <w:rsid w:val="006D4434"/>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6D4434"/>
    <w:rPr>
      <w:rFonts w:ascii="Avenir LT Std 45 Book" w:eastAsia="SimSun" w:hAnsi="Avenir LT Std 45 Book" w:cs="Arial"/>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D4434"/>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6D4434"/>
    <w:rPr>
      <w:rFonts w:ascii="Avenir LT Std 45 Book" w:eastAsia="SimSun" w:hAnsi="Avenir LT Std 45 Book" w:cs="Arial"/>
      <w:b/>
      <w:bCs/>
      <w:u w:val="single"/>
    </w:rPr>
  </w:style>
  <w:style w:type="character" w:customStyle="1" w:styleId="CharChar3">
    <w:name w:val="Char Char3"/>
    <w:aliases w:val="Heading 2 Char2 Char Char Char Char1,Heading 2 Char Char Char1 Char1,Head"/>
    <w:basedOn w:val="DefaultParagraphFont"/>
    <w:qFormat/>
    <w:rsid w:val="006D4434"/>
    <w:rPr>
      <w:rFonts w:cs="Arial"/>
      <w:b/>
      <w:bCs/>
      <w:iCs/>
      <w:lang w:val="en-US" w:eastAsia="en-US" w:bidi="ar-SA"/>
    </w:rPr>
  </w:style>
  <w:style w:type="character" w:customStyle="1" w:styleId="SubtitleChar">
    <w:name w:val="Subtitle Char"/>
    <w:aliases w:val="Underlined card text Char"/>
    <w:basedOn w:val="DefaultParagraphFont"/>
    <w:link w:val="Subtitle"/>
    <w:rsid w:val="006D4434"/>
    <w:rPr>
      <w:bCs/>
      <w:szCs w:val="26"/>
      <w:u w:val="single"/>
    </w:rPr>
  </w:style>
  <w:style w:type="paragraph" w:styleId="Subtitle">
    <w:name w:val="Subtitle"/>
    <w:aliases w:val="Underlined card text"/>
    <w:basedOn w:val="Normal"/>
    <w:next w:val="Normal"/>
    <w:link w:val="SubtitleChar"/>
    <w:qFormat/>
    <w:rsid w:val="006D4434"/>
    <w:pPr>
      <w:spacing w:after="60"/>
      <w:outlineLvl w:val="1"/>
    </w:pPr>
    <w:rPr>
      <w:rFonts w:cstheme="minorBidi"/>
      <w:bCs/>
      <w:szCs w:val="26"/>
      <w:u w:val="single"/>
    </w:rPr>
  </w:style>
  <w:style w:type="character" w:customStyle="1" w:styleId="SubtitleChar1">
    <w:name w:val="Subtitle Char1"/>
    <w:aliases w:val="Underlined card text Char1"/>
    <w:basedOn w:val="DefaultParagraphFont"/>
    <w:uiPriority w:val="11"/>
    <w:rsid w:val="006D4434"/>
    <w:rPr>
      <w:rFonts w:asciiTheme="minorHAnsi" w:eastAsiaTheme="minorEastAsia" w:hAnsiTheme="minorHAnsi"/>
      <w:color w:val="5A5A5A" w:themeColor="text1" w:themeTint="A5"/>
      <w:spacing w:val="15"/>
    </w:rPr>
  </w:style>
  <w:style w:type="paragraph" w:customStyle="1" w:styleId="StyleStyle411pt1">
    <w:name w:val="Style Style4 + 11 pt1"/>
    <w:basedOn w:val="Style4"/>
    <w:link w:val="StyleStyle411pt1Char"/>
    <w:qFormat/>
    <w:rsid w:val="006D4434"/>
  </w:style>
  <w:style w:type="character" w:customStyle="1" w:styleId="StyleStyle411pt1Char">
    <w:name w:val="Style Style4 + 11 pt1 Char"/>
    <w:basedOn w:val="Style4Char"/>
    <w:link w:val="StyleStyle411pt1"/>
    <w:rsid w:val="006D4434"/>
    <w:rPr>
      <w:rFonts w:ascii="Avenir LT Std 45 Book" w:eastAsia="Times New Roman" w:hAnsi="Avenir LT Std 45 Book" w:cs="Arial"/>
      <w:u w:val="single"/>
    </w:rPr>
  </w:style>
  <w:style w:type="character" w:customStyle="1" w:styleId="BoldandUnderlineCharChar2">
    <w:name w:val="Bold and Underline Char Char2"/>
    <w:basedOn w:val="DefaultParagraphFont"/>
    <w:rsid w:val="006D4434"/>
    <w:rPr>
      <w:b/>
      <w:u w:val="single"/>
      <w:lang w:val="en-US" w:eastAsia="en-US" w:bidi="ar-SA"/>
    </w:rPr>
  </w:style>
  <w:style w:type="character" w:customStyle="1" w:styleId="StyleUnderlineCharChar111pt">
    <w:name w:val="Style Underline Char Char1 + 11 pt"/>
    <w:basedOn w:val="DefaultParagraphFont"/>
    <w:rsid w:val="006D4434"/>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6D4434"/>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6D4434"/>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6D4434"/>
    <w:rPr>
      <w:sz w:val="22"/>
      <w:u w:val="single"/>
    </w:rPr>
  </w:style>
  <w:style w:type="paragraph" w:customStyle="1" w:styleId="StyleMinimizedTextArialNarrow9pt">
    <w:name w:val="Style Minimized Text + Arial Narrow 9 pt"/>
    <w:basedOn w:val="Normal"/>
    <w:link w:val="StyleMinimizedTextArialNarrow9ptChar"/>
    <w:qFormat/>
    <w:rsid w:val="006D4434"/>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6D4434"/>
    <w:rPr>
      <w:rFonts w:ascii="Avenir LT Std 45 Book" w:eastAsia="Times New Roman" w:hAnsi="Avenir LT Std 45 Book" w:cs="Arial"/>
    </w:rPr>
  </w:style>
  <w:style w:type="paragraph" w:customStyle="1" w:styleId="StyleBoldandUnderlineChar11ptNotBold">
    <w:name w:val="Style Bold and Underline Char + 11 pt Not Bold"/>
    <w:link w:val="StyleBoldandUnderlineChar11ptNotBoldChar"/>
    <w:qFormat/>
    <w:rsid w:val="006D443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D4434"/>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6D4434"/>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6D4434"/>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6D4434"/>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6D4434"/>
    <w:rPr>
      <w:b w:val="0"/>
      <w:bCs/>
      <w:sz w:val="20"/>
      <w:u w:val="single"/>
      <w:lang w:val="en-US" w:eastAsia="en-US" w:bidi="ar-SA"/>
    </w:rPr>
  </w:style>
  <w:style w:type="character" w:customStyle="1" w:styleId="Styleunderline9pt">
    <w:name w:val="Style underline + 9 pt"/>
    <w:basedOn w:val="underline"/>
    <w:rsid w:val="006D4434"/>
    <w:rPr>
      <w:rFonts w:ascii="Times New Roman" w:hAnsi="Times New Roman" w:cs="Times New Roman"/>
      <w:b/>
      <w:sz w:val="20"/>
      <w:u w:val="single"/>
    </w:rPr>
  </w:style>
  <w:style w:type="character" w:customStyle="1" w:styleId="StyleTimesNewRoman9pt">
    <w:name w:val="Style Times New Roman 9 pt"/>
    <w:basedOn w:val="DefaultParagraphFont"/>
    <w:rsid w:val="006D4434"/>
    <w:rPr>
      <w:rFonts w:ascii="Times New Roman" w:hAnsi="Times New Roman"/>
      <w:sz w:val="20"/>
    </w:rPr>
  </w:style>
  <w:style w:type="character" w:customStyle="1" w:styleId="Styleunderline9pt1">
    <w:name w:val="Style underline + 9 pt1"/>
    <w:basedOn w:val="underline"/>
    <w:rsid w:val="006D4434"/>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6D4434"/>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6D4434"/>
    <w:rPr>
      <w:rFonts w:ascii="Times New Roman" w:eastAsia="Times New Roman" w:hAnsi="Times New Roman" w:cs="Times New Roman"/>
      <w:b w:val="0"/>
      <w:bCs w:val="0"/>
      <w:sz w:val="20"/>
      <w:szCs w:val="20"/>
      <w:u w:val="single"/>
      <w:lang w:eastAsia="ja-JP"/>
    </w:rPr>
  </w:style>
  <w:style w:type="character" w:customStyle="1" w:styleId="StyleBoldandUnderlineCharChar11pt">
    <w:name w:val="Style Bold and Underline Char Char + 11 pt"/>
    <w:basedOn w:val="DefaultParagraphFont"/>
    <w:rsid w:val="006D4434"/>
    <w:rPr>
      <w:b/>
      <w:bCs/>
      <w:noProof w:val="0"/>
      <w:sz w:val="20"/>
      <w:u w:val="single"/>
      <w:lang w:val="en-US" w:eastAsia="en-US" w:bidi="ar-SA"/>
    </w:rPr>
  </w:style>
  <w:style w:type="character" w:customStyle="1" w:styleId="Hyperlink23">
    <w:name w:val="Hyperlink23"/>
    <w:basedOn w:val="DefaultParagraphFont"/>
    <w:rsid w:val="006D4434"/>
    <w:rPr>
      <w:color w:val="3300CC"/>
      <w:u w:val="single"/>
    </w:rPr>
  </w:style>
  <w:style w:type="paragraph" w:customStyle="1" w:styleId="cardCharChar">
    <w:name w:val="card Char Char"/>
    <w:basedOn w:val="Normal"/>
    <w:link w:val="cardCharCharChar"/>
    <w:qFormat/>
    <w:rsid w:val="006D4434"/>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6D4434"/>
    <w:rPr>
      <w:rFonts w:ascii="Avenir LT Std 45 Book" w:eastAsia="Times New Roman" w:hAnsi="Avenir LT Std 45 Book" w:cs="Arial"/>
      <w:szCs w:val="20"/>
    </w:rPr>
  </w:style>
  <w:style w:type="character" w:customStyle="1" w:styleId="StyleunderlineArialNarrow9ptBold">
    <w:name w:val="Style underline + Arial Narrow 9 pt Bold"/>
    <w:basedOn w:val="underline"/>
    <w:rsid w:val="006D4434"/>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6D4434"/>
  </w:style>
  <w:style w:type="character" w:customStyle="1" w:styleId="StylecardCharCharArialNarrow9ptChar">
    <w:name w:val="Style card Char Char + Arial Narrow 9 pt Char"/>
    <w:basedOn w:val="cardCharCharChar"/>
    <w:link w:val="StylecardCharCharArialNarrow9pt"/>
    <w:rsid w:val="006D4434"/>
    <w:rPr>
      <w:rFonts w:ascii="Avenir LT Std 45 Book" w:eastAsia="Times New Roman" w:hAnsi="Avenir LT Std 45 Book" w:cs="Arial"/>
      <w:szCs w:val="20"/>
    </w:rPr>
  </w:style>
  <w:style w:type="character" w:customStyle="1" w:styleId="CardTextChar1">
    <w:name w:val="Card Text Char1"/>
    <w:basedOn w:val="DefaultParagraphFont"/>
    <w:rsid w:val="006D4434"/>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6D4434"/>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6D4434"/>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6D443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6D443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6D443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D443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6D4434"/>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6D4434"/>
    <w:rPr>
      <w:rFonts w:ascii="Avenir LT Std 45 Book" w:eastAsia="Times New Roman" w:hAnsi="Avenir LT Std 45 Book"/>
    </w:rPr>
  </w:style>
  <w:style w:type="character" w:customStyle="1" w:styleId="TextsmallChar">
    <w:name w:val="Textsmall Char"/>
    <w:basedOn w:val="DefaultParagraphFont"/>
    <w:link w:val="Textsmall"/>
    <w:rsid w:val="006D4434"/>
    <w:rPr>
      <w:rFonts w:ascii="Avenir LT Std 45 Book" w:eastAsia="Times New Roman" w:hAnsi="Avenir LT Std 45 Book" w:cs="Arial"/>
    </w:rPr>
  </w:style>
  <w:style w:type="character" w:customStyle="1" w:styleId="CharChar111">
    <w:name w:val="Char Char111"/>
    <w:basedOn w:val="DefaultParagraphFont"/>
    <w:rsid w:val="006D4434"/>
    <w:rPr>
      <w:rFonts w:cs="Arial"/>
      <w:bCs/>
      <w:szCs w:val="26"/>
      <w:u w:val="single"/>
      <w:lang w:val="en-US" w:eastAsia="en-US" w:bidi="ar-SA"/>
    </w:rPr>
  </w:style>
  <w:style w:type="character" w:customStyle="1" w:styleId="UnderlineBold">
    <w:name w:val="Underline + Bold"/>
    <w:uiPriority w:val="1"/>
    <w:qFormat/>
    <w:rsid w:val="006D4434"/>
    <w:rPr>
      <w:b/>
      <w:sz w:val="20"/>
      <w:u w:val="single"/>
    </w:rPr>
  </w:style>
  <w:style w:type="paragraph" w:customStyle="1" w:styleId="cardtextsmall">
    <w:name w:val="card text small"/>
    <w:basedOn w:val="Normal"/>
    <w:qFormat/>
    <w:rsid w:val="006D4434"/>
    <w:rPr>
      <w:rFonts w:ascii="Avenir LT Std 45 Book" w:eastAsia="Times New Roman" w:hAnsi="Avenir LT Std 45 Book"/>
    </w:rPr>
  </w:style>
  <w:style w:type="character" w:customStyle="1" w:styleId="AUnterdline">
    <w:name w:val="AUnterdline"/>
    <w:qFormat/>
    <w:rsid w:val="006D4434"/>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6D4434"/>
    <w:rPr>
      <w:rFonts w:ascii="Times New Roman" w:hAnsi="Times New Roman"/>
      <w:b/>
      <w:bCs/>
      <w:sz w:val="20"/>
      <w:u w:val="single"/>
      <w:bdr w:val="single" w:sz="4" w:space="0" w:color="auto"/>
    </w:rPr>
  </w:style>
  <w:style w:type="character" w:customStyle="1" w:styleId="highlightedsearchterm">
    <w:name w:val="highlightedsearchterm"/>
    <w:rsid w:val="006D4434"/>
  </w:style>
  <w:style w:type="character" w:customStyle="1" w:styleId="StyleUnderline1">
    <w:name w:val="Style Underline1"/>
    <w:basedOn w:val="DefaultParagraphFont"/>
    <w:rsid w:val="006D4434"/>
    <w:rPr>
      <w:rFonts w:ascii="Times New Roman" w:hAnsi="Times New Roman"/>
      <w:sz w:val="20"/>
      <w:u w:val="single"/>
    </w:rPr>
  </w:style>
  <w:style w:type="paragraph" w:customStyle="1" w:styleId="CardIndented">
    <w:name w:val="Card (Indented)"/>
    <w:basedOn w:val="Normal"/>
    <w:link w:val="CardIndentedChar"/>
    <w:qFormat/>
    <w:rsid w:val="006D4434"/>
    <w:pPr>
      <w:ind w:left="288"/>
    </w:pPr>
    <w:rPr>
      <w:rFonts w:ascii="Avenir LT Std 45 Book" w:hAnsi="Avenir LT Std 45 Book"/>
    </w:rPr>
  </w:style>
  <w:style w:type="paragraph" w:customStyle="1" w:styleId="StyleStyle49pt10">
    <w:name w:val="Style Style4 + 9 pt10"/>
    <w:basedOn w:val="Style4"/>
    <w:link w:val="StyleStyle49pt10Char"/>
    <w:qFormat/>
    <w:rsid w:val="006D4434"/>
  </w:style>
  <w:style w:type="character" w:customStyle="1" w:styleId="StyleStyle49pt10Char">
    <w:name w:val="Style Style4 + 9 pt10 Char"/>
    <w:basedOn w:val="Style4Char"/>
    <w:link w:val="StyleStyle49pt10"/>
    <w:rsid w:val="006D4434"/>
    <w:rPr>
      <w:rFonts w:ascii="Avenir LT Std 45 Book" w:eastAsia="Times New Roman" w:hAnsi="Avenir LT Std 45 Book" w:cs="Arial"/>
      <w:u w:val="single"/>
    </w:rPr>
  </w:style>
  <w:style w:type="paragraph" w:customStyle="1" w:styleId="StyleStyle49ptBold7">
    <w:name w:val="Style Style4 + 9 pt Bold7"/>
    <w:basedOn w:val="Style4"/>
    <w:link w:val="StyleStyle49ptBold7Char"/>
    <w:qFormat/>
    <w:rsid w:val="006D4434"/>
    <w:rPr>
      <w:b/>
      <w:bCs/>
    </w:rPr>
  </w:style>
  <w:style w:type="character" w:customStyle="1" w:styleId="StyleStyle49ptBold7Char">
    <w:name w:val="Style Style4 + 9 pt Bold7 Char"/>
    <w:link w:val="StyleStyle49ptBold7"/>
    <w:rsid w:val="006D4434"/>
    <w:rPr>
      <w:rFonts w:ascii="Avenir LT Std 45 Book" w:eastAsia="Times New Roman" w:hAnsi="Avenir LT Std 45 Book" w:cs="Arial"/>
      <w:b/>
      <w:bCs/>
      <w:u w:val="single"/>
    </w:rPr>
  </w:style>
  <w:style w:type="paragraph" w:customStyle="1" w:styleId="NormalUnderline">
    <w:name w:val="Normal Underline"/>
    <w:basedOn w:val="Normal"/>
    <w:link w:val="NormalUnderlineChar"/>
    <w:qFormat/>
    <w:rsid w:val="006D4434"/>
    <w:pPr>
      <w:ind w:left="288"/>
    </w:pPr>
    <w:rPr>
      <w:rFonts w:ascii="Avenir LT Std 45 Book" w:eastAsia="Times New Roman" w:hAnsi="Avenir LT Std 45 Book"/>
      <w:u w:val="single"/>
    </w:rPr>
  </w:style>
  <w:style w:type="character" w:customStyle="1" w:styleId="NormalUnderlineChar">
    <w:name w:val="Normal Underline Char"/>
    <w:link w:val="NormalUnderline"/>
    <w:rsid w:val="006D4434"/>
    <w:rPr>
      <w:rFonts w:ascii="Avenir LT Std 45 Book" w:eastAsia="Times New Roman" w:hAnsi="Avenir LT Std 45 Book" w:cs="Arial"/>
      <w:u w:val="single"/>
    </w:rPr>
  </w:style>
  <w:style w:type="character" w:customStyle="1" w:styleId="DontRead">
    <w:name w:val="Don't Read"/>
    <w:qFormat/>
    <w:rsid w:val="006D4434"/>
    <w:rPr>
      <w:rFonts w:ascii="Times New Roman" w:hAnsi="Times New Roman"/>
      <w:sz w:val="16"/>
    </w:rPr>
  </w:style>
  <w:style w:type="paragraph" w:customStyle="1" w:styleId="Underlinestyle">
    <w:name w:val="Underline style"/>
    <w:basedOn w:val="Normal"/>
    <w:qFormat/>
    <w:rsid w:val="006D4434"/>
    <w:rPr>
      <w:rFonts w:ascii="Avenir LT Std 45 Book" w:eastAsia="Times New Roman" w:hAnsi="Avenir LT Std 45 Book"/>
      <w:u w:val="single"/>
    </w:rPr>
  </w:style>
  <w:style w:type="character" w:customStyle="1" w:styleId="Style11ptUnderline3">
    <w:name w:val="Style 11 pt Underline3"/>
    <w:rsid w:val="006D4434"/>
    <w:rPr>
      <w:sz w:val="20"/>
      <w:u w:val="single"/>
    </w:rPr>
  </w:style>
  <w:style w:type="character" w:customStyle="1" w:styleId="27">
    <w:name w:val="27"/>
    <w:rsid w:val="006D4434"/>
    <w:rPr>
      <w:rFonts w:cs="Arial"/>
      <w:bCs/>
      <w:sz w:val="20"/>
      <w:u w:val="single"/>
      <w:lang w:val="en-US" w:eastAsia="en-US" w:bidi="ar-SA"/>
    </w:rPr>
  </w:style>
  <w:style w:type="character" w:customStyle="1" w:styleId="2">
    <w:name w:val="2"/>
    <w:rsid w:val="006D4434"/>
    <w:rPr>
      <w:rFonts w:cs="Arial"/>
      <w:bCs/>
      <w:sz w:val="20"/>
      <w:u w:val="single"/>
      <w:lang w:val="en-US" w:eastAsia="en-US" w:bidi="ar-SA"/>
    </w:rPr>
  </w:style>
  <w:style w:type="character" w:customStyle="1" w:styleId="Style9ptUnderline11">
    <w:name w:val="Style 9 pt Underline11"/>
    <w:basedOn w:val="DefaultParagraphFont"/>
    <w:rsid w:val="006D4434"/>
    <w:rPr>
      <w:sz w:val="20"/>
      <w:u w:val="single"/>
    </w:rPr>
  </w:style>
  <w:style w:type="character" w:customStyle="1" w:styleId="Style9ptBoldUnderline5">
    <w:name w:val="Style 9 pt Bold Underline5"/>
    <w:basedOn w:val="DefaultParagraphFont"/>
    <w:rsid w:val="006D4434"/>
    <w:rPr>
      <w:b/>
      <w:bCs/>
      <w:sz w:val="20"/>
      <w:u w:val="single"/>
    </w:rPr>
  </w:style>
  <w:style w:type="character" w:customStyle="1" w:styleId="CharChar114">
    <w:name w:val="Char Char114"/>
    <w:basedOn w:val="DefaultParagraphFont"/>
    <w:rsid w:val="006D4434"/>
    <w:rPr>
      <w:rFonts w:cs="Arial"/>
      <w:bCs/>
      <w:szCs w:val="26"/>
      <w:u w:val="single"/>
      <w:lang w:val="en-US" w:eastAsia="en-US" w:bidi="ar-SA"/>
    </w:rPr>
  </w:style>
  <w:style w:type="character" w:customStyle="1" w:styleId="CharChar113">
    <w:name w:val="Char Char113"/>
    <w:basedOn w:val="DefaultParagraphFont"/>
    <w:rsid w:val="006D4434"/>
    <w:rPr>
      <w:rFonts w:cs="Arial"/>
      <w:bCs/>
      <w:szCs w:val="26"/>
      <w:u w:val="single"/>
      <w:lang w:val="en-US" w:eastAsia="en-US" w:bidi="ar-SA"/>
    </w:rPr>
  </w:style>
  <w:style w:type="character" w:customStyle="1" w:styleId="CharChar112">
    <w:name w:val="Char Char112"/>
    <w:basedOn w:val="DefaultParagraphFont"/>
    <w:rsid w:val="006D4434"/>
    <w:rPr>
      <w:rFonts w:cs="Arial"/>
      <w:bCs/>
      <w:szCs w:val="26"/>
      <w:u w:val="single"/>
      <w:lang w:val="en-US" w:eastAsia="en-US" w:bidi="ar-SA"/>
    </w:rPr>
  </w:style>
  <w:style w:type="character" w:customStyle="1" w:styleId="ssl0">
    <w:name w:val="ss_l0"/>
    <w:basedOn w:val="DefaultParagraphFont"/>
    <w:rsid w:val="006D4434"/>
  </w:style>
  <w:style w:type="character" w:customStyle="1" w:styleId="CommentSubjectChar1">
    <w:name w:val="Comment Subject Char1"/>
    <w:basedOn w:val="CommentTextChar"/>
    <w:uiPriority w:val="99"/>
    <w:rsid w:val="006D4434"/>
    <w:rPr>
      <w:rFonts w:ascii="Avenir LT Std 45 Book" w:hAnsi="Avenir LT Std 45 Book" w:cs="Times New Roman"/>
      <w:b/>
      <w:bCs/>
      <w:szCs w:val="20"/>
    </w:rPr>
  </w:style>
  <w:style w:type="paragraph" w:customStyle="1" w:styleId="WW-Default1">
    <w:name w:val="WW-Default1"/>
    <w:basedOn w:val="Normal"/>
    <w:qFormat/>
    <w:rsid w:val="006D4434"/>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6D4434"/>
  </w:style>
  <w:style w:type="character" w:customStyle="1" w:styleId="zoomme">
    <w:name w:val="zoomme"/>
    <w:basedOn w:val="DefaultParagraphFont"/>
    <w:rsid w:val="006D4434"/>
  </w:style>
  <w:style w:type="character" w:customStyle="1" w:styleId="Date1">
    <w:name w:val="Date1"/>
    <w:basedOn w:val="DefaultParagraphFont"/>
    <w:rsid w:val="006D4434"/>
  </w:style>
  <w:style w:type="character" w:customStyle="1" w:styleId="classauthor">
    <w:name w:val="class=&quot;author&quot;"/>
    <w:basedOn w:val="DefaultParagraphFont"/>
    <w:rsid w:val="006D4434"/>
  </w:style>
  <w:style w:type="paragraph" w:customStyle="1" w:styleId="CardStyle">
    <w:name w:val="Card Style"/>
    <w:basedOn w:val="Normal"/>
    <w:link w:val="CardStyleChar"/>
    <w:uiPriority w:val="99"/>
    <w:qFormat/>
    <w:rsid w:val="006D4434"/>
    <w:rPr>
      <w:rFonts w:ascii="Avenir LT Std 45 Book" w:eastAsia="Times New Roman" w:hAnsi="Avenir LT Std 45 Book"/>
    </w:rPr>
  </w:style>
  <w:style w:type="character" w:customStyle="1" w:styleId="texto1">
    <w:name w:val="texto1"/>
    <w:rsid w:val="006D4434"/>
  </w:style>
  <w:style w:type="character" w:customStyle="1" w:styleId="apple-style-span">
    <w:name w:val="apple-style-span"/>
    <w:rsid w:val="006D4434"/>
  </w:style>
  <w:style w:type="paragraph" w:customStyle="1" w:styleId="citenon-bold">
    <w:name w:val="cite non-bold"/>
    <w:basedOn w:val="Normal"/>
    <w:link w:val="citenon-boldChar"/>
    <w:qFormat/>
    <w:rsid w:val="006D4434"/>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D4434"/>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6D4434"/>
    <w:rPr>
      <w:rFonts w:eastAsia="Times New Roman" w:cs="Arial"/>
      <w:b/>
      <w:sz w:val="24"/>
      <w:szCs w:val="28"/>
    </w:rPr>
  </w:style>
  <w:style w:type="paragraph" w:customStyle="1" w:styleId="Style23">
    <w:name w:val="Style23"/>
    <w:basedOn w:val="Normal"/>
    <w:uiPriority w:val="99"/>
    <w:qFormat/>
    <w:rsid w:val="006D4434"/>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6D4434"/>
    <w:rPr>
      <w:rFonts w:eastAsia="Times New Roman" w:cs="Arial"/>
    </w:rPr>
  </w:style>
  <w:style w:type="character" w:customStyle="1" w:styleId="gray">
    <w:name w:val="gray"/>
    <w:basedOn w:val="DefaultParagraphFont"/>
    <w:rsid w:val="006D4434"/>
  </w:style>
  <w:style w:type="paragraph" w:customStyle="1" w:styleId="Tagtemplate">
    <w:name w:val="Tagtemplate"/>
    <w:basedOn w:val="Normal"/>
    <w:link w:val="TagtemplateChar"/>
    <w:autoRedefine/>
    <w:qFormat/>
    <w:rsid w:val="006D4434"/>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6D4434"/>
    <w:rPr>
      <w:rFonts w:ascii="Avenir LT Std 45 Book" w:eastAsia="Calibri" w:hAnsi="Avenir LT Std 45 Book" w:cs="Arial"/>
      <w:b/>
    </w:rPr>
  </w:style>
  <w:style w:type="character" w:customStyle="1" w:styleId="Styleunderline11ptBorderSinglesolidlineAuto05p">
    <w:name w:val="Style underline + 11 pt Border: : (Single solid line Auto  0.5 p..."/>
    <w:rsid w:val="006D4434"/>
    <w:rPr>
      <w:sz w:val="20"/>
      <w:u w:val="single"/>
      <w:bdr w:val="single" w:sz="4" w:space="0" w:color="auto"/>
    </w:rPr>
  </w:style>
  <w:style w:type="paragraph" w:customStyle="1" w:styleId="Citation-FirstLine">
    <w:name w:val="Citation - First Line"/>
    <w:basedOn w:val="Normal"/>
    <w:next w:val="Normal"/>
    <w:autoRedefine/>
    <w:qFormat/>
    <w:rsid w:val="006D4434"/>
    <w:pPr>
      <w:spacing w:line="240" w:lineRule="atLeast"/>
      <w:jc w:val="both"/>
    </w:pPr>
    <w:rPr>
      <w:rFonts w:ascii="Book Antiqua" w:eastAsia="Times New Roman" w:hAnsi="Book Antiqua"/>
    </w:rPr>
  </w:style>
  <w:style w:type="character" w:customStyle="1" w:styleId="CardText-Underlined">
    <w:name w:val="Card Text - Underlined"/>
    <w:rsid w:val="006D4434"/>
    <w:rPr>
      <w:b/>
      <w:sz w:val="20"/>
      <w:u w:val="single"/>
    </w:rPr>
  </w:style>
  <w:style w:type="paragraph" w:customStyle="1" w:styleId="Citation-Complete">
    <w:name w:val="Citation - Complete"/>
    <w:basedOn w:val="Normal"/>
    <w:next w:val="Normal"/>
    <w:link w:val="Citation-CompleteChar"/>
    <w:autoRedefine/>
    <w:qFormat/>
    <w:rsid w:val="006D4434"/>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6D4434"/>
    <w:rPr>
      <w:rFonts w:ascii="Book Antiqua" w:eastAsia="Times New Roman" w:hAnsi="Book Antiqua" w:cs="Arial"/>
    </w:rPr>
  </w:style>
  <w:style w:type="character" w:customStyle="1" w:styleId="MicroTextChar">
    <w:name w:val="MicroText Char"/>
    <w:link w:val="MicroText"/>
    <w:rsid w:val="006D4434"/>
    <w:rPr>
      <w:rFonts w:ascii="Arial Narrow" w:hAnsi="Arial Narrow"/>
      <w:sz w:val="12"/>
      <w:szCs w:val="24"/>
    </w:rPr>
  </w:style>
  <w:style w:type="paragraph" w:customStyle="1" w:styleId="TagCite">
    <w:name w:val="Tag/Cite"/>
    <w:basedOn w:val="Normal"/>
    <w:qFormat/>
    <w:rsid w:val="006D4434"/>
    <w:rPr>
      <w:rFonts w:ascii="Avenir LT Std 45 Book" w:eastAsia="Times New Roman" w:hAnsi="Avenir LT Std 45 Book"/>
      <w:b/>
    </w:rPr>
  </w:style>
  <w:style w:type="character" w:customStyle="1" w:styleId="Style11ptItalicUnderline">
    <w:name w:val="Style 11 pt Italic Underline"/>
    <w:basedOn w:val="DefaultParagraphFont"/>
    <w:rsid w:val="006D4434"/>
    <w:rPr>
      <w:i/>
      <w:iCs/>
      <w:sz w:val="20"/>
      <w:u w:val="single"/>
    </w:rPr>
  </w:style>
  <w:style w:type="character" w:customStyle="1" w:styleId="Style11ptItalic">
    <w:name w:val="Style 11 pt Italic"/>
    <w:basedOn w:val="DefaultParagraphFont"/>
    <w:rsid w:val="006D4434"/>
    <w:rPr>
      <w:rFonts w:ascii="Times New Roman" w:hAnsi="Times New Roman"/>
      <w:i/>
      <w:iCs/>
      <w:sz w:val="20"/>
    </w:rPr>
  </w:style>
  <w:style w:type="character" w:customStyle="1" w:styleId="BoldandUnderlineChar">
    <w:name w:val="Bold and Underline Char"/>
    <w:basedOn w:val="DefaultParagraphFont"/>
    <w:link w:val="BoldandUnderline"/>
    <w:locked/>
    <w:rsid w:val="006D4434"/>
    <w:rPr>
      <w:b/>
      <w:szCs w:val="24"/>
      <w:u w:val="single"/>
    </w:rPr>
  </w:style>
  <w:style w:type="paragraph" w:customStyle="1" w:styleId="BoldandUnderline">
    <w:name w:val="Bold and Underline"/>
    <w:basedOn w:val="Normal"/>
    <w:link w:val="BoldandUnderlineChar"/>
    <w:qFormat/>
    <w:rsid w:val="006D4434"/>
    <w:rPr>
      <w:rFonts w:cstheme="minorBidi"/>
      <w:b/>
      <w:szCs w:val="24"/>
      <w:u w:val="single"/>
    </w:rPr>
  </w:style>
  <w:style w:type="character" w:customStyle="1" w:styleId="hdr">
    <w:name w:val="hdr"/>
    <w:basedOn w:val="DefaultParagraphFont"/>
    <w:rsid w:val="006D4434"/>
  </w:style>
  <w:style w:type="paragraph" w:customStyle="1" w:styleId="StyleStyle49ptBold3">
    <w:name w:val="Style Style4 + 9 pt Bold3"/>
    <w:basedOn w:val="Style4"/>
    <w:link w:val="StyleStyle49ptBold3Char"/>
    <w:qFormat/>
    <w:rsid w:val="006D4434"/>
    <w:rPr>
      <w:b/>
      <w:bCs/>
    </w:rPr>
  </w:style>
  <w:style w:type="character" w:customStyle="1" w:styleId="StyleStyle49ptBold3Char">
    <w:name w:val="Style Style4 + 9 pt Bold3 Char"/>
    <w:basedOn w:val="Style4Char"/>
    <w:link w:val="StyleStyle49ptBold3"/>
    <w:rsid w:val="006D4434"/>
    <w:rPr>
      <w:rFonts w:ascii="Avenir LT Std 45 Book" w:eastAsia="Times New Roman" w:hAnsi="Avenir LT Std 45 Book" w:cs="Arial"/>
      <w:b/>
      <w:bCs/>
      <w:u w:val="single"/>
    </w:rPr>
  </w:style>
  <w:style w:type="character" w:customStyle="1" w:styleId="Style9ptUnderline6">
    <w:name w:val="Style 9 pt Underline6"/>
    <w:basedOn w:val="DefaultParagraphFont"/>
    <w:rsid w:val="006D4434"/>
    <w:rPr>
      <w:sz w:val="20"/>
      <w:u w:val="single"/>
    </w:rPr>
  </w:style>
  <w:style w:type="character" w:customStyle="1" w:styleId="ct-with-fmlt">
    <w:name w:val="ct-with-fmlt"/>
    <w:basedOn w:val="DefaultParagraphFont"/>
    <w:rsid w:val="006D4434"/>
  </w:style>
  <w:style w:type="paragraph" w:customStyle="1" w:styleId="TagText">
    <w:name w:val="TagText"/>
    <w:basedOn w:val="Normal"/>
    <w:qFormat/>
    <w:rsid w:val="006D4434"/>
    <w:rPr>
      <w:rFonts w:ascii="Avenir LT Std 45 Book" w:hAnsi="Avenir LT Std 45 Book"/>
      <w:b/>
    </w:rPr>
  </w:style>
  <w:style w:type="paragraph" w:customStyle="1" w:styleId="StyleStyle49pt">
    <w:name w:val="Style Style4 + 9 pt"/>
    <w:basedOn w:val="Normal"/>
    <w:link w:val="StyleStyle49ptChar"/>
    <w:qFormat/>
    <w:rsid w:val="006D4434"/>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6D4434"/>
    <w:rPr>
      <w:rFonts w:ascii="Avenir LT Std 45 Book" w:eastAsia="Times New Roman" w:hAnsi="Avenir LT Std 45 Book" w:cs="Arial"/>
      <w:u w:val="single"/>
    </w:rPr>
  </w:style>
  <w:style w:type="paragraph" w:customStyle="1" w:styleId="StyleStyle49ptBold">
    <w:name w:val="Style Style4 + 9 pt Bold"/>
    <w:basedOn w:val="Normal"/>
    <w:link w:val="StyleStyle49ptBoldChar"/>
    <w:qFormat/>
    <w:rsid w:val="006D4434"/>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6D4434"/>
    <w:rPr>
      <w:rFonts w:ascii="Avenir LT Std 45 Book" w:eastAsia="Times New Roman" w:hAnsi="Avenir LT Std 45 Book" w:cs="Arial"/>
      <w:b/>
      <w:bCs/>
      <w:u w:val="single"/>
    </w:rPr>
  </w:style>
  <w:style w:type="paragraph" w:customStyle="1" w:styleId="StyleStyle49ptBoldItalic">
    <w:name w:val="Style Style4 + 9 pt Bold Italic"/>
    <w:basedOn w:val="Normal"/>
    <w:link w:val="StyleStyle49ptBoldItalicChar"/>
    <w:qFormat/>
    <w:rsid w:val="006D4434"/>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6D4434"/>
    <w:rPr>
      <w:rFonts w:ascii="Avenir LT Std 45 Book" w:eastAsia="Times New Roman" w:hAnsi="Avenir LT Std 45 Book" w:cs="Arial"/>
      <w:b/>
      <w:bCs/>
      <w:i/>
      <w:iCs/>
      <w:u w:val="single"/>
    </w:rPr>
  </w:style>
  <w:style w:type="paragraph" w:customStyle="1" w:styleId="StyleUnderlined11ptBold">
    <w:name w:val="Style Underlined + 11 pt Bold"/>
    <w:link w:val="StyleUnderlined11ptBoldChar"/>
    <w:qFormat/>
    <w:rsid w:val="006D4434"/>
    <w:pPr>
      <w:spacing w:after="200" w:line="276" w:lineRule="auto"/>
    </w:pPr>
    <w:rPr>
      <w:rFonts w:eastAsia="Times New Roman" w:cs="Arial"/>
      <w:b/>
      <w:bCs/>
      <w:szCs w:val="24"/>
      <w:u w:val="single"/>
    </w:rPr>
  </w:style>
  <w:style w:type="character" w:customStyle="1" w:styleId="StyleUnderlined11ptBoldChar">
    <w:name w:val="Style Underlined + 11 pt Bold Char"/>
    <w:basedOn w:val="DefaultParagraphFont"/>
    <w:link w:val="StyleUnderlined11ptBold"/>
    <w:rsid w:val="006D4434"/>
    <w:rPr>
      <w:rFonts w:eastAsia="Times New Roman" w:cs="Arial"/>
      <w:b/>
      <w:bCs/>
      <w:szCs w:val="24"/>
      <w:u w:val="single"/>
    </w:rPr>
  </w:style>
  <w:style w:type="paragraph" w:customStyle="1" w:styleId="StyleUnderlined11pt">
    <w:name w:val="Style Underlined + 11 pt"/>
    <w:link w:val="StyleUnderlined11ptChar"/>
    <w:qFormat/>
    <w:rsid w:val="006D4434"/>
    <w:pPr>
      <w:spacing w:after="200" w:line="276" w:lineRule="auto"/>
    </w:pPr>
    <w:rPr>
      <w:rFonts w:eastAsia="Times New Roman" w:cs="Arial"/>
      <w:szCs w:val="24"/>
      <w:u w:val="single"/>
    </w:rPr>
  </w:style>
  <w:style w:type="character" w:customStyle="1" w:styleId="StyleUnderlined11ptChar">
    <w:name w:val="Style Underlined + 11 pt Char"/>
    <w:basedOn w:val="DefaultParagraphFont"/>
    <w:link w:val="StyleUnderlined11pt"/>
    <w:rsid w:val="006D4434"/>
    <w:rPr>
      <w:rFonts w:eastAsia="Times New Roman" w:cs="Arial"/>
      <w:szCs w:val="24"/>
      <w:u w:val="single"/>
    </w:rPr>
  </w:style>
  <w:style w:type="character" w:customStyle="1" w:styleId="newscontent">
    <w:name w:val="newscontent"/>
    <w:rsid w:val="006D4434"/>
  </w:style>
  <w:style w:type="character" w:customStyle="1" w:styleId="StyleUnderlinePatternClearYellow">
    <w:name w:val="Style Underline Pattern: Clear (Yellow)"/>
    <w:basedOn w:val="DefaultParagraphFont"/>
    <w:rsid w:val="006D4434"/>
    <w:rPr>
      <w:u w:val="single"/>
      <w:shd w:val="clear" w:color="auto" w:fill="00FF00"/>
    </w:rPr>
  </w:style>
  <w:style w:type="paragraph" w:customStyle="1" w:styleId="StyleUnderlineChar11pt3">
    <w:name w:val="Style Underline Char + 11 pt3"/>
    <w:link w:val="StyleUnderlineChar11pt3Char"/>
    <w:qFormat/>
    <w:rsid w:val="006D4434"/>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6D4434"/>
    <w:rPr>
      <w:rFonts w:ascii="Arial Narrow" w:eastAsia="Times New Roman" w:hAnsi="Arial Narrow" w:cs="Arial"/>
      <w:b w:val="0"/>
      <w:bCs w:val="0"/>
      <w:szCs w:val="24"/>
      <w:u w:val="single"/>
    </w:rPr>
  </w:style>
  <w:style w:type="character" w:customStyle="1" w:styleId="StyleBoldUnderline1">
    <w:name w:val="Style Bold Underline1"/>
    <w:basedOn w:val="DefaultParagraphFont"/>
    <w:rsid w:val="006D4434"/>
    <w:rPr>
      <w:b w:val="0"/>
      <w:bCs/>
      <w:u w:val="single"/>
    </w:rPr>
  </w:style>
  <w:style w:type="character" w:customStyle="1" w:styleId="date-display-single">
    <w:name w:val="date-display-single"/>
    <w:basedOn w:val="DefaultParagraphFont"/>
    <w:rsid w:val="006D4434"/>
  </w:style>
  <w:style w:type="character" w:customStyle="1" w:styleId="CommentTextChar1">
    <w:name w:val="Comment Text Char1"/>
    <w:basedOn w:val="DefaultParagraphFont"/>
    <w:uiPriority w:val="99"/>
    <w:rsid w:val="006D4434"/>
    <w:rPr>
      <w:rFonts w:ascii="Times New Roman" w:hAnsi="Times New Roman" w:cs="Times New Roman"/>
      <w:sz w:val="20"/>
      <w:szCs w:val="20"/>
    </w:rPr>
  </w:style>
  <w:style w:type="character" w:customStyle="1" w:styleId="BodyTextChar1">
    <w:name w:val="Body Text Char1"/>
    <w:aliases w:val="Very Small Text Char1,BT Char1"/>
    <w:basedOn w:val="DefaultParagraphFont"/>
    <w:uiPriority w:val="99"/>
    <w:rsid w:val="006D4434"/>
    <w:rPr>
      <w:rFonts w:ascii="Times New Roman" w:hAnsi="Times New Roman" w:cs="Times New Roman"/>
      <w:sz w:val="20"/>
    </w:rPr>
  </w:style>
  <w:style w:type="paragraph" w:customStyle="1" w:styleId="Cite2">
    <w:name w:val="Cite 2"/>
    <w:basedOn w:val="Normal"/>
    <w:qFormat/>
    <w:rsid w:val="006D4434"/>
    <w:rPr>
      <w:rFonts w:ascii="Avenir LT Std 45 Book" w:eastAsia="MS Mincho" w:hAnsi="Avenir LT Std 45 Book"/>
      <w:b/>
      <w:u w:val="single"/>
    </w:rPr>
  </w:style>
  <w:style w:type="character" w:customStyle="1" w:styleId="StyleunderlineBold">
    <w:name w:val="Style underline + Bold"/>
    <w:basedOn w:val="underline"/>
    <w:rsid w:val="006D4434"/>
    <w:rPr>
      <w:rFonts w:ascii="Times New Roman" w:hAnsi="Times New Roman" w:cs="Times New Roman"/>
      <w:bCs/>
      <w:sz w:val="20"/>
      <w:u w:val="single"/>
    </w:rPr>
  </w:style>
  <w:style w:type="paragraph" w:customStyle="1" w:styleId="cards0">
    <w:name w:val="cards"/>
    <w:basedOn w:val="Heading3"/>
    <w:qFormat/>
    <w:rsid w:val="006D4434"/>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6D4434"/>
    <w:rPr>
      <w:sz w:val="20"/>
      <w:u w:val="single"/>
    </w:rPr>
  </w:style>
  <w:style w:type="character" w:styleId="HTMLCite">
    <w:name w:val="HTML Cite"/>
    <w:rsid w:val="006D4434"/>
    <w:rPr>
      <w:i/>
      <w:iCs/>
    </w:rPr>
  </w:style>
  <w:style w:type="character" w:customStyle="1" w:styleId="slug-pub-date">
    <w:name w:val="slug-pub-date"/>
    <w:basedOn w:val="DefaultParagraphFont"/>
    <w:rsid w:val="006D4434"/>
  </w:style>
  <w:style w:type="character" w:customStyle="1" w:styleId="slug-vol">
    <w:name w:val="slug-vol"/>
    <w:basedOn w:val="DefaultParagraphFont"/>
    <w:rsid w:val="006D4434"/>
  </w:style>
  <w:style w:type="character" w:customStyle="1" w:styleId="slug-issue">
    <w:name w:val="slug-issue"/>
    <w:basedOn w:val="DefaultParagraphFont"/>
    <w:rsid w:val="006D4434"/>
  </w:style>
  <w:style w:type="character" w:customStyle="1" w:styleId="slug-pages">
    <w:name w:val="slug-pages"/>
    <w:basedOn w:val="DefaultParagraphFont"/>
    <w:rsid w:val="006D443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6D4434"/>
    <w:rPr>
      <w:b/>
      <w:bCs/>
      <w:strike w:val="0"/>
      <w:dstrike w:val="0"/>
      <w:sz w:val="24"/>
      <w:u w:val="none"/>
      <w:effect w:val="none"/>
    </w:rPr>
  </w:style>
  <w:style w:type="paragraph" w:customStyle="1" w:styleId="Tag2">
    <w:name w:val="Tag2"/>
    <w:basedOn w:val="Normal"/>
    <w:autoRedefine/>
    <w:qFormat/>
    <w:rsid w:val="006D4434"/>
    <w:pPr>
      <w:spacing w:before="120"/>
    </w:pPr>
    <w:rPr>
      <w:rFonts w:ascii="Avenir LT Std 45 Book" w:hAnsi="Avenir LT Std 45 Book"/>
      <w:b/>
      <w:sz w:val="26"/>
    </w:rPr>
  </w:style>
  <w:style w:type="character" w:customStyle="1" w:styleId="tagchar">
    <w:name w:val="tagchar"/>
    <w:basedOn w:val="DefaultParagraphFont"/>
    <w:rsid w:val="006D4434"/>
  </w:style>
  <w:style w:type="paragraph" w:customStyle="1" w:styleId="NormalText">
    <w:name w:val="Normal Text"/>
    <w:basedOn w:val="Normal"/>
    <w:link w:val="NormalTextChar"/>
    <w:autoRedefine/>
    <w:qFormat/>
    <w:rsid w:val="006D4434"/>
    <w:pPr>
      <w:jc w:val="both"/>
    </w:pPr>
    <w:rPr>
      <w:rFonts w:ascii="Avenir LT Std 45 Book" w:eastAsia="Times New Roman" w:hAnsi="Avenir LT Std 45 Book"/>
      <w:szCs w:val="26"/>
    </w:rPr>
  </w:style>
  <w:style w:type="character" w:customStyle="1" w:styleId="pmterms11">
    <w:name w:val="pmterms11"/>
    <w:basedOn w:val="DefaultParagraphFont"/>
    <w:rsid w:val="006D4434"/>
    <w:rPr>
      <w:b/>
      <w:bCs/>
      <w:i w:val="0"/>
      <w:iCs w:val="0"/>
      <w:color w:val="000000"/>
    </w:rPr>
  </w:style>
  <w:style w:type="character" w:customStyle="1" w:styleId="StyleUnderlineChar9ptBold">
    <w:name w:val="Style Underline Char + 9 pt Bold"/>
    <w:basedOn w:val="DefaultParagraphFont"/>
    <w:rsid w:val="006D4434"/>
    <w:rPr>
      <w:rFonts w:ascii="Times New Roman" w:hAnsi="Times New Roman"/>
      <w:b/>
      <w:bCs/>
      <w:sz w:val="20"/>
      <w:u w:val="single"/>
      <w:lang w:val="en-US" w:eastAsia="en-US" w:bidi="ar-SA"/>
    </w:rPr>
  </w:style>
  <w:style w:type="character" w:customStyle="1" w:styleId="Style8pt">
    <w:name w:val="Style 8 pt"/>
    <w:basedOn w:val="DefaultParagraphFont"/>
    <w:rsid w:val="006D4434"/>
    <w:rPr>
      <w:sz w:val="20"/>
    </w:rPr>
  </w:style>
  <w:style w:type="character" w:customStyle="1" w:styleId="UnderlineChar5Char">
    <w:name w:val="Underline Char5 Char"/>
    <w:basedOn w:val="DefaultParagraphFont"/>
    <w:rsid w:val="006D4434"/>
    <w:rPr>
      <w:szCs w:val="24"/>
      <w:u w:val="single"/>
      <w:lang w:val="en-US" w:eastAsia="en-US" w:bidi="ar-SA"/>
    </w:rPr>
  </w:style>
  <w:style w:type="character" w:customStyle="1" w:styleId="BoldandUnderlineChar2Char1">
    <w:name w:val="Bold and Underline Char2 Char1"/>
    <w:basedOn w:val="DefaultParagraphFont"/>
    <w:rsid w:val="006D4434"/>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D443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4434"/>
    <w:rPr>
      <w:szCs w:val="24"/>
      <w:u w:val="single"/>
      <w:lang w:val="en-US" w:eastAsia="en-US" w:bidi="ar-SA"/>
    </w:rPr>
  </w:style>
  <w:style w:type="paragraph" w:customStyle="1" w:styleId="Language">
    <w:name w:val="Language"/>
    <w:basedOn w:val="Normal"/>
    <w:link w:val="LanguageChar"/>
    <w:qFormat/>
    <w:rsid w:val="006D4434"/>
    <w:rPr>
      <w:rFonts w:ascii="Avenir LT Std 45 Book" w:eastAsia="Times New Roman" w:hAnsi="Avenir LT Std 45 Book"/>
      <w:strike/>
      <w:szCs w:val="20"/>
    </w:rPr>
  </w:style>
  <w:style w:type="character" w:customStyle="1" w:styleId="LanguageChar">
    <w:name w:val="Language Char"/>
    <w:basedOn w:val="DefaultParagraphFont"/>
    <w:link w:val="Language"/>
    <w:rsid w:val="006D4434"/>
    <w:rPr>
      <w:rFonts w:ascii="Avenir LT Std 45 Book" w:eastAsia="Times New Roman" w:hAnsi="Avenir LT Std 45 Book" w:cs="Arial"/>
      <w:strike/>
      <w:szCs w:val="20"/>
    </w:rPr>
  </w:style>
  <w:style w:type="paragraph" w:customStyle="1" w:styleId="UnderlineChar3">
    <w:name w:val="Underline Char3"/>
    <w:basedOn w:val="Normal"/>
    <w:link w:val="UnderlineChar3Char"/>
    <w:qFormat/>
    <w:rsid w:val="006D4434"/>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6D4434"/>
    <w:rPr>
      <w:rFonts w:ascii="Avenir LT Std 45 Book" w:eastAsia="Times New Roman" w:hAnsi="Avenir LT Std 45 Book" w:cs="Arial"/>
      <w:u w:val="single"/>
    </w:rPr>
  </w:style>
  <w:style w:type="paragraph" w:customStyle="1" w:styleId="BoldandUnderlineChar3Char">
    <w:name w:val="Bold and Underline Char3 Char"/>
    <w:basedOn w:val="Normal"/>
    <w:link w:val="BoldandUnderlineChar3CharChar"/>
    <w:qFormat/>
    <w:rsid w:val="006D4434"/>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6D4434"/>
    <w:rPr>
      <w:rFonts w:ascii="Avenir LT Std 45 Book" w:eastAsia="Times New Roman" w:hAnsi="Avenir LT Std 45 Book" w:cs="Arial"/>
      <w:b/>
      <w:u w:val="single"/>
    </w:rPr>
  </w:style>
  <w:style w:type="character" w:customStyle="1" w:styleId="UnderlineChar1">
    <w:name w:val="Underline Char1"/>
    <w:basedOn w:val="DefaultParagraphFont"/>
    <w:rsid w:val="006D4434"/>
    <w:rPr>
      <w:szCs w:val="24"/>
      <w:u w:val="single"/>
      <w:lang w:val="en-US" w:eastAsia="en-US" w:bidi="ar-SA"/>
    </w:rPr>
  </w:style>
  <w:style w:type="character" w:customStyle="1" w:styleId="BoldandUnderlineChar1Char2Char">
    <w:name w:val="Bold and Underline Char1 Char2 Char"/>
    <w:basedOn w:val="DefaultParagraphFont"/>
    <w:rsid w:val="006D4434"/>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6D4434"/>
    <w:rPr>
      <w:rFonts w:ascii="Avenir LT Std 45 Book" w:eastAsia="Times New Roman" w:hAnsi="Avenir LT Std 45 Book" w:cs="Arial"/>
    </w:rPr>
  </w:style>
  <w:style w:type="paragraph" w:customStyle="1" w:styleId="HotRoute">
    <w:name w:val="Hot Route"/>
    <w:basedOn w:val="Normal"/>
    <w:link w:val="HotRouteChar0"/>
    <w:qFormat/>
    <w:rsid w:val="006D4434"/>
    <w:pPr>
      <w:ind w:left="144"/>
    </w:pPr>
    <w:rPr>
      <w:rFonts w:ascii="Avenir LT Std 45 Book" w:eastAsia="Times New Roman" w:hAnsi="Avenir LT Std 45 Book"/>
    </w:rPr>
  </w:style>
  <w:style w:type="paragraph" w:customStyle="1" w:styleId="Cardstyle0">
    <w:name w:val="Cardstyle"/>
    <w:basedOn w:val="Normal"/>
    <w:next w:val="Normal"/>
    <w:qFormat/>
    <w:rsid w:val="006D4434"/>
    <w:rPr>
      <w:rFonts w:ascii="Avenir LT Std 45 Book" w:eastAsia="Times New Roman" w:hAnsi="Avenir LT Std 45 Book"/>
    </w:rPr>
  </w:style>
  <w:style w:type="character" w:customStyle="1" w:styleId="Style12ptBoldUnderline1">
    <w:name w:val="Style 12 pt Bold Underline1"/>
    <w:basedOn w:val="DefaultParagraphFont"/>
    <w:rsid w:val="006D4434"/>
    <w:rPr>
      <w:b/>
      <w:bCs/>
      <w:sz w:val="24"/>
      <w:u w:val="single"/>
    </w:rPr>
  </w:style>
  <w:style w:type="character" w:customStyle="1" w:styleId="StyleEmphasisArial12ptBoldNotItalic">
    <w:name w:val="Style Emphasis + Arial 12 pt Bold Not Italic"/>
    <w:basedOn w:val="Emphasis"/>
    <w:rsid w:val="006D4434"/>
    <w:rPr>
      <w:rFonts w:ascii="Arial" w:hAnsi="Arial" w:cs="Times New Roman"/>
      <w:b w:val="0"/>
      <w:bCs/>
      <w:i/>
      <w:iCs w:val="0"/>
      <w:sz w:val="24"/>
      <w:u w:val="single"/>
      <w:bdr w:val="single" w:sz="8" w:space="0" w:color="auto"/>
    </w:rPr>
  </w:style>
  <w:style w:type="character" w:customStyle="1" w:styleId="DebateHighlighted">
    <w:name w:val="Debate Highlighted"/>
    <w:qFormat/>
    <w:rsid w:val="006D4434"/>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6D443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6D4434"/>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6D443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D4434"/>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6D4434"/>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6D4434"/>
    <w:rPr>
      <w:rFonts w:ascii="Times New Roman" w:hAnsi="Times New Roman"/>
      <w:sz w:val="20"/>
      <w:u w:val="single"/>
      <w:bdr w:val="none" w:sz="0" w:space="0" w:color="auto"/>
      <w:shd w:val="clear" w:color="auto" w:fill="C0C0C0"/>
    </w:rPr>
  </w:style>
  <w:style w:type="character" w:customStyle="1" w:styleId="smallChar">
    <w:name w:val="small Char"/>
    <w:rsid w:val="006D4434"/>
    <w:rPr>
      <w:rFonts w:ascii="Calibri" w:eastAsia="Calibri" w:hAnsi="Calibri" w:cs="Calibri"/>
      <w:sz w:val="16"/>
      <w:szCs w:val="20"/>
      <w:lang w:val="x-none" w:eastAsia="x-none"/>
    </w:rPr>
  </w:style>
  <w:style w:type="paragraph" w:customStyle="1" w:styleId="HotRoute0">
    <w:name w:val="Hot Route!"/>
    <w:basedOn w:val="Normal"/>
    <w:qFormat/>
    <w:rsid w:val="006D4434"/>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6D4434"/>
    <w:rPr>
      <w:rFonts w:ascii="Times New Roman" w:hAnsi="Times New Roman" w:cs="Times New Roman"/>
      <w:sz w:val="16"/>
      <w:szCs w:val="16"/>
    </w:rPr>
  </w:style>
  <w:style w:type="character" w:customStyle="1" w:styleId="BodyText2Char1">
    <w:name w:val="Body Text 2 Char1"/>
    <w:basedOn w:val="DefaultParagraphFont"/>
    <w:uiPriority w:val="99"/>
    <w:rsid w:val="006D4434"/>
    <w:rPr>
      <w:rFonts w:ascii="Times New Roman" w:hAnsi="Times New Roman" w:cs="Times New Roman"/>
      <w:sz w:val="20"/>
    </w:rPr>
  </w:style>
  <w:style w:type="character" w:customStyle="1" w:styleId="Heading2Char1CharCharCharCharCharC">
    <w:name w:val="Heading 2 Char1 Char Char Char Char Char C"/>
    <w:rsid w:val="006D4434"/>
    <w:rPr>
      <w:rFonts w:cs="Arial"/>
      <w:b/>
      <w:bCs/>
      <w:iCs/>
      <w:sz w:val="24"/>
      <w:szCs w:val="28"/>
      <w:lang w:val="en-US" w:eastAsia="en-US" w:bidi="ar-SA"/>
    </w:rPr>
  </w:style>
  <w:style w:type="character" w:customStyle="1" w:styleId="underline1">
    <w:name w:val="underline1"/>
    <w:basedOn w:val="DefaultParagraphFont"/>
    <w:rsid w:val="006D4434"/>
    <w:rPr>
      <w:u w:val="single"/>
    </w:rPr>
  </w:style>
  <w:style w:type="character" w:customStyle="1" w:styleId="author0">
    <w:name w:val="author"/>
    <w:basedOn w:val="DefaultParagraphFont"/>
    <w:rsid w:val="006D4434"/>
    <w:rPr>
      <w:rFonts w:ascii="Times New Roman" w:hAnsi="Times New Roman"/>
      <w:b/>
      <w:sz w:val="24"/>
    </w:rPr>
  </w:style>
  <w:style w:type="character" w:customStyle="1" w:styleId="FontStyle291">
    <w:name w:val="Font Style291"/>
    <w:basedOn w:val="DefaultParagraphFont"/>
    <w:uiPriority w:val="99"/>
    <w:rsid w:val="006D4434"/>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6D4434"/>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6D4434"/>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6D4434"/>
    <w:rPr>
      <w:rFonts w:ascii="Avenir LT Std 45 Book" w:eastAsia="Times New Roman" w:hAnsi="Avenir LT Std 45 Book" w:cs="Arial"/>
    </w:rPr>
  </w:style>
  <w:style w:type="paragraph" w:customStyle="1" w:styleId="Cards1">
    <w:name w:val="Cards1"/>
    <w:basedOn w:val="Normal"/>
    <w:link w:val="Cards1Char"/>
    <w:qFormat/>
    <w:rsid w:val="006D4434"/>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6D4434"/>
    <w:rPr>
      <w:rFonts w:ascii="Avenir LT Std 45 Book" w:eastAsia="Times New Roman" w:hAnsi="Avenir LT Std 45 Book" w:cs="Arial"/>
      <w:u w:val="single"/>
    </w:rPr>
  </w:style>
  <w:style w:type="paragraph" w:customStyle="1" w:styleId="StyleCardTextTimesNewRoman11ptUnderline">
    <w:name w:val="Style Card Text + Times New Roman 11 pt Underline"/>
    <w:link w:val="StyleCardTextTimesNewRoman11ptUnderlineChar"/>
    <w:qFormat/>
    <w:rsid w:val="006D4434"/>
    <w:pPr>
      <w:spacing w:after="200" w:line="276" w:lineRule="auto"/>
      <w:contextualSpacing/>
    </w:pPr>
    <w:rPr>
      <w:rFonts w:eastAsia="Calibri" w:cs="Arial"/>
      <w:u w:val="single"/>
    </w:rPr>
  </w:style>
  <w:style w:type="character" w:customStyle="1" w:styleId="StyleCardTextTimesNewRoman11ptUnderlineChar">
    <w:name w:val="Style Card Text + Times New Roman 11 pt Underline Char"/>
    <w:link w:val="StyleCardTextTimesNewRoman11ptUnderline"/>
    <w:rsid w:val="006D4434"/>
    <w:rPr>
      <w:rFonts w:eastAsia="Calibri" w:cs="Arial"/>
      <w:u w:val="single"/>
    </w:rPr>
  </w:style>
  <w:style w:type="character" w:customStyle="1" w:styleId="EmphasizeThis">
    <w:name w:val="EmphasizeThis"/>
    <w:rsid w:val="006D4434"/>
    <w:rPr>
      <w:rFonts w:ascii="Georgia" w:hAnsi="Georgia"/>
      <w:b/>
      <w:iCs/>
      <w:sz w:val="24"/>
      <w:u w:val="thick"/>
    </w:rPr>
  </w:style>
  <w:style w:type="paragraph" w:customStyle="1" w:styleId="Stylecard8pt">
    <w:name w:val="Style card + 8 pt"/>
    <w:basedOn w:val="Normal"/>
    <w:link w:val="Stylecard8ptChar"/>
    <w:qFormat/>
    <w:rsid w:val="006D4434"/>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6D4434"/>
    <w:rPr>
      <w:rFonts w:ascii="Georgia" w:hAnsi="Georgia" w:cs="Arial"/>
      <w:color w:val="000000"/>
      <w:u w:val="single"/>
      <w:lang w:eastAsia="ar-SA"/>
    </w:rPr>
  </w:style>
  <w:style w:type="character" w:customStyle="1" w:styleId="bhl">
    <w:name w:val="bhl"/>
    <w:basedOn w:val="DefaultParagraphFont"/>
    <w:rsid w:val="006D4434"/>
  </w:style>
  <w:style w:type="paragraph" w:customStyle="1" w:styleId="TagGA11">
    <w:name w:val="Tag GA 11"/>
    <w:basedOn w:val="TOC1"/>
    <w:qFormat/>
    <w:rsid w:val="006D4434"/>
    <w:pPr>
      <w:spacing w:before="0" w:after="160"/>
    </w:pPr>
    <w:rPr>
      <w:rFonts w:ascii="Georgia" w:eastAsia="Calibri" w:hAnsi="Georgia"/>
      <w:u w:val="none"/>
      <w:lang w:bidi="ar-SA"/>
    </w:rPr>
  </w:style>
  <w:style w:type="paragraph" w:customStyle="1" w:styleId="CiteCard">
    <w:name w:val="Cite/Card"/>
    <w:basedOn w:val="TOC2"/>
    <w:qFormat/>
    <w:rsid w:val="006D4434"/>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6D4434"/>
    <w:rPr>
      <w:rFonts w:ascii="Georgia" w:eastAsia="Times New Roman" w:hAnsi="Georgia" w:hint="default"/>
      <w:sz w:val="22"/>
      <w:u w:val="single"/>
      <w:lang w:eastAsia="zh-CN"/>
    </w:rPr>
  </w:style>
  <w:style w:type="character" w:customStyle="1" w:styleId="addmd">
    <w:name w:val="addmd"/>
    <w:basedOn w:val="DefaultParagraphFont"/>
    <w:rsid w:val="006D4434"/>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6D4434"/>
    <w:rPr>
      <w:rFonts w:ascii="Arial" w:hAnsi="Arial"/>
      <w:b/>
      <w:sz w:val="26"/>
    </w:rPr>
  </w:style>
  <w:style w:type="paragraph" w:styleId="FootnoteText">
    <w:name w:val="footnote text"/>
    <w:basedOn w:val="Normal"/>
    <w:link w:val="FootnoteTextChar"/>
    <w:unhideWhenUsed/>
    <w:rsid w:val="006D4434"/>
    <w:rPr>
      <w:rFonts w:ascii="Georgia" w:eastAsia="Calibri" w:hAnsi="Georgia"/>
      <w:szCs w:val="20"/>
      <w:lang w:eastAsia="zh-CN"/>
    </w:rPr>
  </w:style>
  <w:style w:type="character" w:customStyle="1" w:styleId="FootnoteTextChar">
    <w:name w:val="Footnote Text Char"/>
    <w:basedOn w:val="DefaultParagraphFont"/>
    <w:link w:val="FootnoteText"/>
    <w:rsid w:val="006D4434"/>
    <w:rPr>
      <w:rFonts w:ascii="Georgia" w:eastAsia="Calibri" w:hAnsi="Georgia" w:cs="Arial"/>
      <w:szCs w:val="20"/>
      <w:lang w:eastAsia="zh-CN"/>
    </w:rPr>
  </w:style>
  <w:style w:type="character" w:customStyle="1" w:styleId="UnderlinedTextCharChar">
    <w:name w:val="Underlined Text Char Char"/>
    <w:basedOn w:val="DefaultParagraphFont"/>
    <w:rsid w:val="006D4434"/>
    <w:rPr>
      <w:rFonts w:cs="Arial"/>
      <w:bCs/>
      <w:noProof w:val="0"/>
      <w:szCs w:val="26"/>
      <w:u w:val="single"/>
      <w:lang w:val="en-US" w:eastAsia="en-US" w:bidi="ar-SA"/>
    </w:rPr>
  </w:style>
  <w:style w:type="character" w:customStyle="1" w:styleId="StyleTimesNewRoman12ptBold">
    <w:name w:val="Style Times New Roman 12 pt Bold"/>
    <w:rsid w:val="006D4434"/>
    <w:rPr>
      <w:b/>
      <w:bCs/>
      <w:sz w:val="24"/>
    </w:rPr>
  </w:style>
  <w:style w:type="character" w:customStyle="1" w:styleId="CardText1Char">
    <w:name w:val="Card Text 1 Char"/>
    <w:rsid w:val="006D4434"/>
    <w:rPr>
      <w:rFonts w:ascii="Georgia" w:hAnsi="Georgia"/>
      <w:color w:val="000000"/>
      <w:sz w:val="22"/>
      <w:szCs w:val="22"/>
      <w:u w:val="single"/>
    </w:rPr>
  </w:style>
  <w:style w:type="character" w:customStyle="1" w:styleId="BoldUnderlining">
    <w:name w:val="Bold Underlining"/>
    <w:rsid w:val="006D4434"/>
    <w:rPr>
      <w:u w:val="single"/>
    </w:rPr>
  </w:style>
  <w:style w:type="character" w:customStyle="1" w:styleId="Intemphasis">
    <w:name w:val="Intemphasis"/>
    <w:uiPriority w:val="1"/>
    <w:qFormat/>
    <w:rsid w:val="006D4434"/>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6D4434"/>
    <w:pPr>
      <w:ind w:left="288" w:right="288"/>
    </w:pPr>
    <w:rPr>
      <w:rFonts w:ascii="Avenir LT Std 45 Book" w:hAnsi="Avenir LT Std 45 Book"/>
      <w:szCs w:val="16"/>
    </w:rPr>
  </w:style>
  <w:style w:type="character" w:customStyle="1" w:styleId="cardtextChar2">
    <w:name w:val="cardtext Char"/>
    <w:basedOn w:val="DefaultParagraphFont"/>
    <w:link w:val="cardtext0"/>
    <w:rsid w:val="006D4434"/>
    <w:rPr>
      <w:rFonts w:ascii="Avenir LT Std 45 Book" w:hAnsi="Avenir LT Std 45 Book" w:cs="Arial"/>
      <w:szCs w:val="16"/>
    </w:rPr>
  </w:style>
  <w:style w:type="character" w:customStyle="1" w:styleId="BoldUnderlineChar1">
    <w:name w:val="BoldUnderline Char1"/>
    <w:rsid w:val="006D4434"/>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6D4434"/>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6D4434"/>
    <w:rPr>
      <w:rFonts w:ascii="Avenir LT Std 45 Book" w:eastAsia="Calibri" w:hAnsi="Avenir LT Std 45 Book" w:cs="Arial"/>
      <w:u w:val="single"/>
    </w:rPr>
  </w:style>
  <w:style w:type="character" w:customStyle="1" w:styleId="Hyperlink6">
    <w:name w:val="Hyperlink6"/>
    <w:basedOn w:val="DefaultParagraphFont"/>
    <w:rsid w:val="006D4434"/>
    <w:rPr>
      <w:color w:val="3300CC"/>
      <w:u w:val="single"/>
    </w:rPr>
  </w:style>
  <w:style w:type="paragraph" w:customStyle="1" w:styleId="Tag12">
    <w:name w:val="Tag12"/>
    <w:basedOn w:val="Normal"/>
    <w:qFormat/>
    <w:rsid w:val="006D4434"/>
    <w:pPr>
      <w:contextualSpacing/>
    </w:pPr>
    <w:rPr>
      <w:rFonts w:ascii="Avenir LT Std 45 Book" w:eastAsia="Cambria" w:hAnsi="Avenir LT Std 45 Book"/>
      <w:b/>
    </w:rPr>
  </w:style>
  <w:style w:type="paragraph" w:customStyle="1" w:styleId="Shrink8">
    <w:name w:val="Shrink8"/>
    <w:basedOn w:val="Normal"/>
    <w:qFormat/>
    <w:rsid w:val="006D4434"/>
    <w:rPr>
      <w:rFonts w:ascii="Avenir LT Std 45 Book" w:eastAsia="Cambria" w:hAnsi="Avenir LT Std 45 Book"/>
    </w:rPr>
  </w:style>
  <w:style w:type="character" w:customStyle="1" w:styleId="highlight2">
    <w:name w:val="highlight2"/>
    <w:rsid w:val="006D4434"/>
    <w:rPr>
      <w:rFonts w:ascii="Arial" w:hAnsi="Arial"/>
      <w:b/>
      <w:sz w:val="19"/>
      <w:u w:val="thick"/>
      <w:bdr w:val="none" w:sz="0" w:space="0" w:color="auto"/>
      <w:shd w:val="clear" w:color="auto" w:fill="auto"/>
    </w:rPr>
  </w:style>
  <w:style w:type="character" w:customStyle="1" w:styleId="citation">
    <w:name w:val="citation"/>
    <w:basedOn w:val="DefaultParagraphFont"/>
    <w:rsid w:val="006D4434"/>
  </w:style>
  <w:style w:type="paragraph" w:customStyle="1" w:styleId="UnderlineText">
    <w:name w:val="Underline Text"/>
    <w:basedOn w:val="Normal"/>
    <w:link w:val="UnderlineTextChar"/>
    <w:qFormat/>
    <w:rsid w:val="006D4434"/>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6D4434"/>
    <w:rPr>
      <w:rFonts w:ascii="Avenir LT Std 45 Book" w:eastAsia="Times New Roman" w:hAnsi="Avenir LT Std 45 Book" w:cs="Arial"/>
      <w:u w:val="single"/>
    </w:rPr>
  </w:style>
  <w:style w:type="character" w:customStyle="1" w:styleId="il">
    <w:name w:val="il"/>
    <w:basedOn w:val="DefaultParagraphFont"/>
    <w:rsid w:val="006D4434"/>
  </w:style>
  <w:style w:type="character" w:customStyle="1" w:styleId="commentstext">
    <w:name w:val="comments_text"/>
    <w:uiPriority w:val="99"/>
    <w:rsid w:val="006D4434"/>
    <w:rPr>
      <w:rFonts w:cs="Times New Roman"/>
    </w:rPr>
  </w:style>
  <w:style w:type="paragraph" w:customStyle="1" w:styleId="Heading42">
    <w:name w:val="Heading 42"/>
    <w:basedOn w:val="Normal"/>
    <w:qFormat/>
    <w:rsid w:val="006D4434"/>
    <w:rPr>
      <w:rFonts w:ascii="Avenir LT Std 45 Book" w:eastAsia="Times New Roman" w:hAnsi="Avenir LT Std 45 Book"/>
    </w:rPr>
  </w:style>
  <w:style w:type="paragraph" w:customStyle="1" w:styleId="DebateNormal">
    <w:name w:val="DebateNormal"/>
    <w:basedOn w:val="Normal"/>
    <w:link w:val="DebateNormalChar"/>
    <w:qFormat/>
    <w:rsid w:val="006D4434"/>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6D4434"/>
    <w:rPr>
      <w:rFonts w:ascii="Avenir LT Std 45 Book" w:eastAsia="Calibri" w:hAnsi="Avenir LT Std 45 Book" w:cs="Arial"/>
      <w:szCs w:val="20"/>
    </w:rPr>
  </w:style>
  <w:style w:type="paragraph" w:customStyle="1" w:styleId="DebateEmphasis">
    <w:name w:val="DebateEmphasis"/>
    <w:basedOn w:val="Normal"/>
    <w:link w:val="DebateEmphasisChar"/>
    <w:qFormat/>
    <w:rsid w:val="006D4434"/>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6D4434"/>
    <w:rPr>
      <w:rFonts w:ascii="Avenir LT Std 45 Book" w:eastAsia="Calibri" w:hAnsi="Avenir LT Std 45 Book" w:cs="Arial"/>
      <w:b/>
      <w:szCs w:val="20"/>
      <w:u w:val="single"/>
    </w:rPr>
  </w:style>
  <w:style w:type="paragraph" w:customStyle="1" w:styleId="NormalCite">
    <w:name w:val="NormalCite"/>
    <w:link w:val="NormalCiteChar"/>
    <w:qFormat/>
    <w:rsid w:val="006D443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D4434"/>
    <w:rPr>
      <w:rFonts w:ascii="Times New Roman" w:hAnsi="Times New Roman" w:cs="Times New Roman"/>
      <w:sz w:val="18"/>
    </w:rPr>
  </w:style>
  <w:style w:type="character" w:customStyle="1" w:styleId="articletext">
    <w:name w:val="articletext"/>
    <w:basedOn w:val="DefaultParagraphFont"/>
    <w:rsid w:val="006D4434"/>
  </w:style>
  <w:style w:type="character" w:customStyle="1" w:styleId="grey10">
    <w:name w:val="grey10"/>
    <w:basedOn w:val="DefaultParagraphFont"/>
    <w:rsid w:val="006D4434"/>
  </w:style>
  <w:style w:type="character" w:customStyle="1" w:styleId="navy13bd">
    <w:name w:val="navy13bd"/>
    <w:basedOn w:val="DefaultParagraphFont"/>
    <w:rsid w:val="006D4434"/>
  </w:style>
  <w:style w:type="character" w:customStyle="1" w:styleId="Style9ptUnderline2">
    <w:name w:val="Style 9 pt Underline2"/>
    <w:basedOn w:val="DefaultParagraphFont"/>
    <w:rsid w:val="006D4434"/>
    <w:rPr>
      <w:sz w:val="20"/>
      <w:u w:val="single"/>
    </w:rPr>
  </w:style>
  <w:style w:type="character" w:customStyle="1" w:styleId="Style9ptBoldUnderline1">
    <w:name w:val="Style 9 pt Bold Underline1"/>
    <w:basedOn w:val="DefaultParagraphFont"/>
    <w:rsid w:val="006D4434"/>
    <w:rPr>
      <w:b/>
      <w:bCs/>
      <w:sz w:val="20"/>
      <w:u w:val="single"/>
    </w:rPr>
  </w:style>
  <w:style w:type="character" w:customStyle="1" w:styleId="TagsCharChar">
    <w:name w:val="Tags Char Char"/>
    <w:basedOn w:val="DefaultParagraphFont"/>
    <w:rsid w:val="006D4434"/>
    <w:rPr>
      <w:rFonts w:eastAsia="SimSun"/>
      <w:b/>
      <w:sz w:val="24"/>
      <w:lang w:val="en-US" w:eastAsia="zh-CN" w:bidi="ar-SA"/>
    </w:rPr>
  </w:style>
  <w:style w:type="paragraph" w:customStyle="1" w:styleId="cardCharCharCharChar">
    <w:name w:val="card Char Char Char Char"/>
    <w:basedOn w:val="Normal"/>
    <w:link w:val="cardCharCharCharCharChar"/>
    <w:qFormat/>
    <w:rsid w:val="006D4434"/>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6D4434"/>
    <w:rPr>
      <w:rFonts w:ascii="Times" w:eastAsia="Times New Roman" w:hAnsi="Times"/>
    </w:rPr>
  </w:style>
  <w:style w:type="paragraph" w:customStyle="1" w:styleId="CARD">
    <w:name w:val="CARD"/>
    <w:basedOn w:val="Normal"/>
    <w:link w:val="CARDChar0"/>
    <w:qFormat/>
    <w:rsid w:val="006D4434"/>
    <w:rPr>
      <w:rFonts w:ascii="Avenir LT Std 45 Book" w:eastAsia="Times New Roman" w:hAnsi="Avenir LT Std 45 Book"/>
      <w:u w:val="single"/>
    </w:rPr>
  </w:style>
  <w:style w:type="character" w:customStyle="1" w:styleId="CARDChar0">
    <w:name w:val="CARD Char"/>
    <w:basedOn w:val="DefaultParagraphFont"/>
    <w:link w:val="CARD"/>
    <w:rsid w:val="006D4434"/>
    <w:rPr>
      <w:rFonts w:ascii="Avenir LT Std 45 Book" w:eastAsia="Times New Roman" w:hAnsi="Avenir LT Std 45 Book" w:cs="Arial"/>
      <w:u w:val="single"/>
    </w:rPr>
  </w:style>
  <w:style w:type="paragraph" w:customStyle="1" w:styleId="Normal2">
    <w:name w:val="Normal2"/>
    <w:basedOn w:val="Normal"/>
    <w:uiPriority w:val="99"/>
    <w:qFormat/>
    <w:rsid w:val="006D4434"/>
    <w:rPr>
      <w:rFonts w:ascii="Avenir LT Std 45 Book" w:eastAsia="Times New Roman" w:hAnsi="Avenir LT Std 45 Book"/>
    </w:rPr>
  </w:style>
  <w:style w:type="character" w:customStyle="1" w:styleId="Style11ptThickunderline">
    <w:name w:val="Style 11 pt Thick underline"/>
    <w:rsid w:val="006D4434"/>
    <w:rPr>
      <w:rFonts w:ascii="Times New Roman" w:hAnsi="Times New Roman"/>
      <w:sz w:val="20"/>
      <w:u w:val="single"/>
    </w:rPr>
  </w:style>
  <w:style w:type="character" w:customStyle="1" w:styleId="Style11ptBoldThickunderline">
    <w:name w:val="Style 11 pt Bold Thick underline"/>
    <w:rsid w:val="006D4434"/>
    <w:rPr>
      <w:rFonts w:ascii="Times New Roman" w:hAnsi="Times New Roman"/>
      <w:b/>
      <w:bCs/>
      <w:sz w:val="20"/>
      <w:u w:val="single"/>
    </w:rPr>
  </w:style>
  <w:style w:type="character" w:styleId="FootnoteReference">
    <w:name w:val="footnote reference"/>
    <w:unhideWhenUsed/>
    <w:rsid w:val="006D4434"/>
    <w:rPr>
      <w:vertAlign w:val="superscript"/>
    </w:rPr>
  </w:style>
  <w:style w:type="character" w:customStyle="1" w:styleId="CharChar5">
    <w:name w:val="Char Char5"/>
    <w:rsid w:val="006D4434"/>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6D4434"/>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6D4434"/>
    <w:rPr>
      <w:rFonts w:ascii="Avenir LT Std 45 Book" w:eastAsia="Times New Roman" w:hAnsi="Avenir LT Std 45 Book" w:cs="Arial"/>
      <w:szCs w:val="20"/>
      <w:u w:val="thick"/>
    </w:rPr>
  </w:style>
  <w:style w:type="paragraph" w:customStyle="1" w:styleId="StyleUnderlineBoldIndent11pt">
    <w:name w:val="Style Underline + Bold Indent + 11 pt"/>
    <w:basedOn w:val="UnderlineBoldIndent"/>
    <w:link w:val="StyleUnderlineBoldIndent11ptChar"/>
    <w:qFormat/>
    <w:rsid w:val="006D4434"/>
    <w:rPr>
      <w:u w:val="single"/>
    </w:rPr>
  </w:style>
  <w:style w:type="character" w:customStyle="1" w:styleId="StyleUnderlineBoldIndent11ptChar">
    <w:name w:val="Style Underline + Bold Indent + 11 pt Char"/>
    <w:link w:val="StyleUnderlineBoldIndent11pt"/>
    <w:rsid w:val="006D4434"/>
    <w:rPr>
      <w:rFonts w:ascii="Avenir LT Std 45 Book" w:eastAsia="Times New Roman" w:hAnsi="Avenir LT Std 45 Book" w:cs="Arial"/>
      <w:szCs w:val="20"/>
      <w:u w:val="single"/>
    </w:rPr>
  </w:style>
  <w:style w:type="paragraph" w:customStyle="1" w:styleId="StyleUnderlineBoldIndent11ptBold">
    <w:name w:val="Style Underline + Bold Indent + 11 pt Bold"/>
    <w:basedOn w:val="UnderlineBoldIndent"/>
    <w:link w:val="StyleUnderlineBoldIndent11ptBoldChar"/>
    <w:qFormat/>
    <w:rsid w:val="006D4434"/>
    <w:rPr>
      <w:b/>
      <w:bCs/>
      <w:u w:val="single"/>
    </w:rPr>
  </w:style>
  <w:style w:type="character" w:customStyle="1" w:styleId="StyleUnderlineBoldIndent11ptBoldChar">
    <w:name w:val="Style Underline + Bold Indent + 11 pt Bold Char"/>
    <w:link w:val="StyleUnderlineBoldIndent11ptBold"/>
    <w:rsid w:val="006D4434"/>
    <w:rPr>
      <w:rFonts w:ascii="Avenir LT Std 45 Book" w:eastAsia="Times New Roman" w:hAnsi="Avenir LT Std 45 Book" w:cs="Arial"/>
      <w:b/>
      <w:bCs/>
      <w:szCs w:val="20"/>
      <w:u w:val="single"/>
    </w:rPr>
  </w:style>
  <w:style w:type="paragraph" w:customStyle="1" w:styleId="Normal20pt">
    <w:name w:val="Normal  + 20 pt"/>
    <w:basedOn w:val="Normal"/>
    <w:uiPriority w:val="6"/>
    <w:qFormat/>
    <w:rsid w:val="006D4434"/>
    <w:rPr>
      <w:rFonts w:ascii="Avenir LT Std 45 Book" w:hAnsi="Avenir LT Std 45 Book"/>
      <w:bCs/>
      <w:u w:val="single"/>
    </w:rPr>
  </w:style>
  <w:style w:type="character" w:customStyle="1" w:styleId="StyleStyle4CharTimesNewRoman11pt">
    <w:name w:val="Style Style4 Char + Times New Roman 11 pt"/>
    <w:basedOn w:val="DefaultParagraphFont"/>
    <w:rsid w:val="006D4434"/>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qFormat/>
    <w:rsid w:val="006D4434"/>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6D4434"/>
    <w:rPr>
      <w:rFonts w:ascii="Consolas" w:hAnsi="Consolas" w:cs="Consolas"/>
      <w:sz w:val="20"/>
      <w:szCs w:val="20"/>
    </w:rPr>
  </w:style>
  <w:style w:type="character" w:customStyle="1" w:styleId="StyleStyle4CharTimesNewRoman11ptBold">
    <w:name w:val="Style Style4 Char + Times New Roman 11 pt Bold"/>
    <w:basedOn w:val="DefaultParagraphFont"/>
    <w:rsid w:val="006D443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6D4434"/>
    <w:rPr>
      <w:rFonts w:ascii="Times New Roman" w:hAnsi="Times New Roman"/>
      <w:i/>
      <w:iCs/>
      <w:sz w:val="20"/>
      <w:szCs w:val="24"/>
      <w:u w:val="single"/>
      <w:lang w:val="en-US" w:eastAsia="en-US" w:bidi="ar-SA"/>
    </w:rPr>
  </w:style>
  <w:style w:type="character" w:customStyle="1" w:styleId="headline">
    <w:name w:val="headline"/>
    <w:basedOn w:val="DefaultParagraphFont"/>
    <w:rsid w:val="006D4434"/>
  </w:style>
  <w:style w:type="character" w:customStyle="1" w:styleId="CharChar4">
    <w:name w:val="Char Char4"/>
    <w:basedOn w:val="DefaultParagraphFont"/>
    <w:rsid w:val="006D4434"/>
    <w:rPr>
      <w:rFonts w:cs="Arial"/>
      <w:b/>
      <w:bCs/>
      <w:iCs/>
      <w:szCs w:val="28"/>
      <w:lang w:val="en-US" w:eastAsia="en-US" w:bidi="ar-SA"/>
    </w:rPr>
  </w:style>
  <w:style w:type="character" w:customStyle="1" w:styleId="yshortcuts">
    <w:name w:val="yshortcuts"/>
    <w:basedOn w:val="DefaultParagraphFont"/>
    <w:rsid w:val="006D4434"/>
  </w:style>
  <w:style w:type="character" w:customStyle="1" w:styleId="HotRouteChar0">
    <w:name w:val="Hot Route Char"/>
    <w:link w:val="HotRoute"/>
    <w:rsid w:val="006D4434"/>
    <w:rPr>
      <w:rFonts w:ascii="Avenir LT Std 45 Book" w:eastAsia="Times New Roman" w:hAnsi="Avenir LT Std 45 Book" w:cs="Arial"/>
    </w:rPr>
  </w:style>
  <w:style w:type="paragraph" w:styleId="PlainText">
    <w:name w:val="Plain Text"/>
    <w:basedOn w:val="Normal"/>
    <w:link w:val="PlainTextChar"/>
    <w:rsid w:val="006D4434"/>
    <w:rPr>
      <w:rFonts w:ascii="Courier New" w:eastAsia="Times New Roman" w:hAnsi="Courier New" w:cs="Courier New"/>
      <w:szCs w:val="20"/>
    </w:rPr>
  </w:style>
  <w:style w:type="character" w:customStyle="1" w:styleId="PlainTextChar">
    <w:name w:val="Plain Text Char"/>
    <w:basedOn w:val="DefaultParagraphFont"/>
    <w:link w:val="PlainText"/>
    <w:rsid w:val="006D4434"/>
    <w:rPr>
      <w:rFonts w:ascii="Courier New" w:eastAsia="Times New Roman" w:hAnsi="Courier New" w:cs="Courier New"/>
      <w:szCs w:val="20"/>
    </w:rPr>
  </w:style>
  <w:style w:type="character" w:customStyle="1" w:styleId="senselabelstart">
    <w:name w:val="sense_label start"/>
    <w:basedOn w:val="DefaultParagraphFont"/>
    <w:rsid w:val="006D4434"/>
  </w:style>
  <w:style w:type="character" w:customStyle="1" w:styleId="sensecontent">
    <w:name w:val="sense_content"/>
    <w:basedOn w:val="DefaultParagraphFont"/>
    <w:rsid w:val="006D4434"/>
  </w:style>
  <w:style w:type="character" w:customStyle="1" w:styleId="vi">
    <w:name w:val="vi"/>
    <w:basedOn w:val="DefaultParagraphFont"/>
    <w:rsid w:val="006D4434"/>
  </w:style>
  <w:style w:type="character" w:customStyle="1" w:styleId="italic">
    <w:name w:val="italic"/>
    <w:basedOn w:val="DefaultParagraphFont"/>
    <w:rsid w:val="006D4434"/>
  </w:style>
  <w:style w:type="paragraph" w:customStyle="1" w:styleId="Microtext0">
    <w:name w:val="Microtext"/>
    <w:basedOn w:val="Normal"/>
    <w:next w:val="Normal"/>
    <w:link w:val="MicrotextChar0"/>
    <w:qFormat/>
    <w:rsid w:val="006D4434"/>
    <w:rPr>
      <w:rFonts w:ascii="Avenir LT Std 45 Book" w:hAnsi="Avenir LT Std 45 Book"/>
      <w:sz w:val="12"/>
    </w:rPr>
  </w:style>
  <w:style w:type="character" w:customStyle="1" w:styleId="MicrotextChar0">
    <w:name w:val="Microtext Char"/>
    <w:link w:val="Microtext0"/>
    <w:rsid w:val="006D4434"/>
    <w:rPr>
      <w:rFonts w:ascii="Avenir LT Std 45 Book" w:hAnsi="Avenir LT Std 45 Book" w:cs="Arial"/>
      <w:sz w:val="12"/>
    </w:rPr>
  </w:style>
  <w:style w:type="character" w:customStyle="1" w:styleId="st">
    <w:name w:val="st"/>
    <w:basedOn w:val="DefaultParagraphFont"/>
    <w:rsid w:val="006D4434"/>
  </w:style>
  <w:style w:type="paragraph" w:customStyle="1" w:styleId="Style6">
    <w:name w:val="Style6"/>
    <w:basedOn w:val="Normal"/>
    <w:link w:val="Style6Char"/>
    <w:autoRedefine/>
    <w:uiPriority w:val="99"/>
    <w:qFormat/>
    <w:rsid w:val="006D4434"/>
    <w:rPr>
      <w:rFonts w:ascii="Avenir LT Std 45 Book" w:hAnsi="Avenir LT Std 45 Book"/>
      <w:b/>
    </w:rPr>
  </w:style>
  <w:style w:type="character" w:customStyle="1" w:styleId="Style6Char">
    <w:name w:val="Style6 Char"/>
    <w:basedOn w:val="DefaultParagraphFont"/>
    <w:link w:val="Style6"/>
    <w:uiPriority w:val="99"/>
    <w:rsid w:val="006D4434"/>
    <w:rPr>
      <w:rFonts w:ascii="Avenir LT Std 45 Book" w:hAnsi="Avenir LT Std 45 Book" w:cs="Arial"/>
      <w:b/>
    </w:rPr>
  </w:style>
  <w:style w:type="paragraph" w:customStyle="1" w:styleId="Style11">
    <w:name w:val="Style11"/>
    <w:basedOn w:val="Normal"/>
    <w:link w:val="Style11Char"/>
    <w:qFormat/>
    <w:rsid w:val="006D4434"/>
    <w:rPr>
      <w:rFonts w:ascii="Avenir LT Std 45 Book" w:eastAsia="Times New Roman" w:hAnsi="Avenir LT Std 45 Book"/>
      <w:b/>
      <w:szCs w:val="20"/>
      <w:u w:val="thick"/>
    </w:rPr>
  </w:style>
  <w:style w:type="paragraph" w:customStyle="1" w:styleId="Style12">
    <w:name w:val="Style12"/>
    <w:basedOn w:val="Normal"/>
    <w:link w:val="Style12Char"/>
    <w:qFormat/>
    <w:rsid w:val="006D4434"/>
    <w:rPr>
      <w:rFonts w:ascii="Avenir LT Std 45 Book" w:eastAsia="Times New Roman" w:hAnsi="Avenir LT Std 45 Book"/>
      <w:b/>
      <w:u w:val="thick"/>
    </w:rPr>
  </w:style>
  <w:style w:type="character" w:customStyle="1" w:styleId="Style11Char">
    <w:name w:val="Style11 Char"/>
    <w:basedOn w:val="DefaultParagraphFont"/>
    <w:link w:val="Style11"/>
    <w:rsid w:val="006D4434"/>
    <w:rPr>
      <w:rFonts w:ascii="Avenir LT Std 45 Book" w:eastAsia="Times New Roman" w:hAnsi="Avenir LT Std 45 Book" w:cs="Arial"/>
      <w:b/>
      <w:szCs w:val="20"/>
      <w:u w:val="thick"/>
    </w:rPr>
  </w:style>
  <w:style w:type="character" w:customStyle="1" w:styleId="Style12Char">
    <w:name w:val="Style12 Char"/>
    <w:basedOn w:val="DefaultParagraphFont"/>
    <w:link w:val="Style12"/>
    <w:rsid w:val="006D4434"/>
    <w:rPr>
      <w:rFonts w:ascii="Avenir LT Std 45 Book" w:eastAsia="Times New Roman" w:hAnsi="Avenir LT Std 45 Book" w:cs="Arial"/>
      <w:b/>
      <w:u w:val="thick"/>
    </w:rPr>
  </w:style>
  <w:style w:type="character" w:customStyle="1" w:styleId="caps-label">
    <w:name w:val="caps-label"/>
    <w:basedOn w:val="DefaultParagraphFont"/>
    <w:rsid w:val="006D4434"/>
  </w:style>
  <w:style w:type="character" w:customStyle="1" w:styleId="wikiexternallink">
    <w:name w:val="wikiexternallink"/>
    <w:basedOn w:val="DefaultParagraphFont"/>
    <w:rsid w:val="006D4434"/>
  </w:style>
  <w:style w:type="character" w:customStyle="1" w:styleId="wikigeneratedlinkcontent">
    <w:name w:val="wikigeneratedlinkcontent"/>
    <w:basedOn w:val="DefaultParagraphFont"/>
    <w:rsid w:val="006D4434"/>
  </w:style>
  <w:style w:type="character" w:customStyle="1" w:styleId="ShrinkChar">
    <w:name w:val="Shrink Char"/>
    <w:link w:val="Shrink"/>
    <w:locked/>
    <w:rsid w:val="006D4434"/>
    <w:rPr>
      <w:rFonts w:ascii="Garamond" w:eastAsia="Times New Roman" w:hAnsi="Garamond"/>
      <w:sz w:val="12"/>
    </w:rPr>
  </w:style>
  <w:style w:type="paragraph" w:customStyle="1" w:styleId="Shrink">
    <w:name w:val="Shrink"/>
    <w:link w:val="ShrinkChar"/>
    <w:qFormat/>
    <w:rsid w:val="006D4434"/>
    <w:pPr>
      <w:spacing w:after="0" w:line="240" w:lineRule="auto"/>
      <w:ind w:left="288" w:right="288"/>
    </w:pPr>
    <w:rPr>
      <w:rFonts w:ascii="Garamond" w:eastAsia="Times New Roman" w:hAnsi="Garamond"/>
      <w:sz w:val="12"/>
    </w:rPr>
  </w:style>
  <w:style w:type="character" w:customStyle="1" w:styleId="aqj">
    <w:name w:val="aqj"/>
    <w:basedOn w:val="DefaultParagraphFont"/>
    <w:rsid w:val="006D4434"/>
  </w:style>
  <w:style w:type="character" w:customStyle="1" w:styleId="StyleStyleBoldUnderlineIntenseEmphasisUnderlineapple-style-s">
    <w:name w:val="Style Style Bold UnderlineIntense EmphasisUnderlineapple-style-s..."/>
    <w:basedOn w:val="DefaultParagraphFont"/>
    <w:rsid w:val="006D4434"/>
    <w:rPr>
      <w:b w:val="0"/>
      <w:bCs w:val="0"/>
      <w:sz w:val="22"/>
      <w:u w:val="single"/>
      <w:bdr w:val="none" w:sz="0" w:space="0" w:color="auto"/>
    </w:rPr>
  </w:style>
  <w:style w:type="paragraph" w:customStyle="1" w:styleId="blocktitle0">
    <w:name w:val="block title"/>
    <w:basedOn w:val="Normal"/>
    <w:link w:val="blocktitleChar0"/>
    <w:autoRedefine/>
    <w:qFormat/>
    <w:rsid w:val="006D4434"/>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6D4434"/>
    <w:rPr>
      <w:rFonts w:ascii="Times New Roman" w:hAnsi="Times New Roman"/>
      <w:sz w:val="20"/>
      <w:bdr w:val="single" w:sz="6" w:space="0" w:color="auto"/>
    </w:rPr>
  </w:style>
  <w:style w:type="character" w:customStyle="1" w:styleId="UnderlineCard">
    <w:name w:val="Underline Card"/>
    <w:uiPriority w:val="6"/>
    <w:qFormat/>
    <w:rsid w:val="006D4434"/>
    <w:rPr>
      <w:rFonts w:ascii="Arial" w:hAnsi="Arial"/>
      <w:b w:val="0"/>
      <w:bCs/>
      <w:sz w:val="20"/>
      <w:u w:val="single"/>
    </w:rPr>
  </w:style>
  <w:style w:type="character" w:customStyle="1" w:styleId="story-author">
    <w:name w:val="story-author"/>
    <w:basedOn w:val="DefaultParagraphFont"/>
    <w:rsid w:val="006D4434"/>
  </w:style>
  <w:style w:type="paragraph" w:customStyle="1" w:styleId="type">
    <w:name w:val="type"/>
    <w:basedOn w:val="Normal"/>
    <w:qFormat/>
    <w:rsid w:val="006D4434"/>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6D4434"/>
  </w:style>
  <w:style w:type="character" w:customStyle="1" w:styleId="abodyblack3">
    <w:name w:val="abodyblack3"/>
    <w:basedOn w:val="DefaultParagraphFont"/>
    <w:rsid w:val="006D4434"/>
  </w:style>
  <w:style w:type="paragraph" w:customStyle="1" w:styleId="UnderlineChar2CharChar">
    <w:name w:val="Underline Char2 Char Char"/>
    <w:basedOn w:val="Normal"/>
    <w:link w:val="UnderlineChar2CharCharChar"/>
    <w:qFormat/>
    <w:rsid w:val="006D4434"/>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6D4434"/>
    <w:rPr>
      <w:rFonts w:ascii="Avenir LT Std 45 Book" w:eastAsia="MS Mincho" w:hAnsi="Avenir LT Std 45 Book" w:cs="Arial"/>
      <w:szCs w:val="20"/>
      <w:u w:val="single"/>
    </w:rPr>
  </w:style>
  <w:style w:type="character" w:customStyle="1" w:styleId="CharacterStyle1">
    <w:name w:val="Character Style 1"/>
    <w:rsid w:val="006D4434"/>
    <w:rPr>
      <w:sz w:val="20"/>
      <w:szCs w:val="20"/>
    </w:rPr>
  </w:style>
  <w:style w:type="character" w:customStyle="1" w:styleId="FontStyle177">
    <w:name w:val="Font Style177"/>
    <w:basedOn w:val="DefaultParagraphFont"/>
    <w:uiPriority w:val="99"/>
    <w:rsid w:val="006D4434"/>
    <w:rPr>
      <w:rFonts w:ascii="Times New Roman" w:hAnsi="Times New Roman" w:cs="Times New Roman"/>
      <w:sz w:val="20"/>
      <w:szCs w:val="20"/>
    </w:rPr>
  </w:style>
  <w:style w:type="character" w:customStyle="1" w:styleId="FontStyle173">
    <w:name w:val="Font Style173"/>
    <w:basedOn w:val="DefaultParagraphFont"/>
    <w:uiPriority w:val="99"/>
    <w:rsid w:val="006D4434"/>
    <w:rPr>
      <w:rFonts w:ascii="Times New Roman" w:hAnsi="Times New Roman" w:cs="Times New Roman"/>
      <w:sz w:val="14"/>
      <w:szCs w:val="14"/>
    </w:rPr>
  </w:style>
  <w:style w:type="character" w:customStyle="1" w:styleId="FontStyle151">
    <w:name w:val="Font Style151"/>
    <w:basedOn w:val="DefaultParagraphFont"/>
    <w:uiPriority w:val="99"/>
    <w:rsid w:val="006D4434"/>
    <w:rPr>
      <w:rFonts w:ascii="Arial Narrow" w:hAnsi="Arial Narrow" w:cs="Arial Narrow"/>
      <w:b/>
      <w:bCs/>
      <w:sz w:val="12"/>
      <w:szCs w:val="12"/>
    </w:rPr>
  </w:style>
  <w:style w:type="character" w:customStyle="1" w:styleId="FontStyle156">
    <w:name w:val="Font Style156"/>
    <w:basedOn w:val="DefaultParagraphFont"/>
    <w:uiPriority w:val="99"/>
    <w:rsid w:val="006D4434"/>
    <w:rPr>
      <w:rFonts w:ascii="Arial Narrow" w:hAnsi="Arial Narrow" w:cs="Arial Narrow"/>
      <w:sz w:val="8"/>
      <w:szCs w:val="8"/>
    </w:rPr>
  </w:style>
  <w:style w:type="character" w:customStyle="1" w:styleId="FontStyle160">
    <w:name w:val="Font Style160"/>
    <w:basedOn w:val="DefaultParagraphFont"/>
    <w:uiPriority w:val="99"/>
    <w:rsid w:val="006D4434"/>
    <w:rPr>
      <w:rFonts w:ascii="Times New Roman" w:hAnsi="Times New Roman" w:cs="Times New Roman"/>
      <w:b/>
      <w:bCs/>
      <w:sz w:val="20"/>
      <w:szCs w:val="20"/>
    </w:rPr>
  </w:style>
  <w:style w:type="character" w:customStyle="1" w:styleId="FontStyle178">
    <w:name w:val="Font Style178"/>
    <w:basedOn w:val="DefaultParagraphFont"/>
    <w:uiPriority w:val="99"/>
    <w:rsid w:val="006D4434"/>
    <w:rPr>
      <w:rFonts w:ascii="Times New Roman" w:hAnsi="Times New Roman" w:cs="Times New Roman"/>
      <w:sz w:val="18"/>
      <w:szCs w:val="18"/>
    </w:rPr>
  </w:style>
  <w:style w:type="paragraph" w:customStyle="1" w:styleId="Style14">
    <w:name w:val="Style14"/>
    <w:basedOn w:val="Normal"/>
    <w:uiPriority w:val="99"/>
    <w:qFormat/>
    <w:rsid w:val="006D4434"/>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6D4434"/>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6D4434"/>
    <w:rPr>
      <w:rFonts w:ascii="Times New Roman" w:hAnsi="Times New Roman" w:cs="Times New Roman"/>
      <w:sz w:val="12"/>
      <w:szCs w:val="12"/>
    </w:rPr>
  </w:style>
  <w:style w:type="paragraph" w:customStyle="1" w:styleId="Style9">
    <w:name w:val="Style9"/>
    <w:basedOn w:val="Normal"/>
    <w:uiPriority w:val="99"/>
    <w:qFormat/>
    <w:rsid w:val="006D4434"/>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6D443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6D4434"/>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6D4434"/>
    <w:rPr>
      <w:rFonts w:ascii="Times New Roman" w:hAnsi="Times New Roman" w:cs="Times New Roman"/>
      <w:sz w:val="16"/>
      <w:szCs w:val="16"/>
    </w:rPr>
  </w:style>
  <w:style w:type="character" w:customStyle="1" w:styleId="f">
    <w:name w:val="f"/>
    <w:basedOn w:val="DefaultParagraphFont"/>
    <w:rsid w:val="006D4434"/>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6D4434"/>
    <w:rPr>
      <w:b/>
      <w:sz w:val="24"/>
    </w:rPr>
  </w:style>
  <w:style w:type="paragraph" w:customStyle="1" w:styleId="CardsFont6ptChar">
    <w:name w:val="Cards + Font: 6 pt Char"/>
    <w:basedOn w:val="Normal"/>
    <w:link w:val="CardsFont6ptCharChar"/>
    <w:qFormat/>
    <w:rsid w:val="006D4434"/>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6D4434"/>
    <w:rPr>
      <w:rFonts w:ascii="Avenir LT Std 45 Book" w:eastAsia="Times New Roman" w:hAnsi="Avenir LT Std 45 Book" w:cs="Arial"/>
      <w:sz w:val="12"/>
    </w:rPr>
  </w:style>
  <w:style w:type="character" w:customStyle="1" w:styleId="FontStyle172">
    <w:name w:val="Font Style172"/>
    <w:basedOn w:val="DefaultParagraphFont"/>
    <w:uiPriority w:val="99"/>
    <w:rsid w:val="006D4434"/>
    <w:rPr>
      <w:rFonts w:ascii="Times New Roman" w:hAnsi="Times New Roman" w:cs="Times New Roman"/>
      <w:b/>
      <w:bCs/>
      <w:sz w:val="16"/>
      <w:szCs w:val="16"/>
    </w:rPr>
  </w:style>
  <w:style w:type="paragraph" w:customStyle="1" w:styleId="Style18">
    <w:name w:val="Style18"/>
    <w:basedOn w:val="Normal"/>
    <w:uiPriority w:val="99"/>
    <w:qFormat/>
    <w:rsid w:val="006D4434"/>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6D4434"/>
    <w:rPr>
      <w:rFonts w:ascii="Times New Roman" w:hAnsi="Times New Roman" w:cs="Times New Roman"/>
      <w:i/>
      <w:iCs/>
      <w:sz w:val="16"/>
      <w:szCs w:val="16"/>
    </w:rPr>
  </w:style>
  <w:style w:type="character" w:customStyle="1" w:styleId="FontStyle162">
    <w:name w:val="Font Style162"/>
    <w:basedOn w:val="DefaultParagraphFont"/>
    <w:uiPriority w:val="99"/>
    <w:rsid w:val="006D4434"/>
    <w:rPr>
      <w:rFonts w:ascii="Times New Roman" w:hAnsi="Times New Roman" w:cs="Times New Roman"/>
      <w:b/>
      <w:bCs/>
      <w:sz w:val="18"/>
      <w:szCs w:val="18"/>
    </w:rPr>
  </w:style>
  <w:style w:type="character" w:customStyle="1" w:styleId="FontStyle167">
    <w:name w:val="Font Style167"/>
    <w:basedOn w:val="DefaultParagraphFont"/>
    <w:uiPriority w:val="99"/>
    <w:rsid w:val="006D4434"/>
    <w:rPr>
      <w:rFonts w:ascii="Times New Roman" w:hAnsi="Times New Roman" w:cs="Times New Roman"/>
      <w:sz w:val="10"/>
      <w:szCs w:val="10"/>
    </w:rPr>
  </w:style>
  <w:style w:type="character" w:customStyle="1" w:styleId="FontStyle174">
    <w:name w:val="Font Style174"/>
    <w:basedOn w:val="DefaultParagraphFont"/>
    <w:uiPriority w:val="99"/>
    <w:rsid w:val="006D4434"/>
    <w:rPr>
      <w:rFonts w:ascii="Arial Narrow" w:hAnsi="Arial Narrow" w:cs="Arial Narrow"/>
      <w:b/>
      <w:bCs/>
      <w:sz w:val="18"/>
      <w:szCs w:val="18"/>
    </w:rPr>
  </w:style>
  <w:style w:type="paragraph" w:customStyle="1" w:styleId="Style47">
    <w:name w:val="Style47"/>
    <w:basedOn w:val="Normal"/>
    <w:uiPriority w:val="99"/>
    <w:qFormat/>
    <w:rsid w:val="006D4434"/>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6D4434"/>
    <w:rPr>
      <w:rFonts w:ascii="Times New Roman" w:hAnsi="Times New Roman" w:cs="Times New Roman"/>
      <w:sz w:val="12"/>
      <w:szCs w:val="12"/>
    </w:rPr>
  </w:style>
  <w:style w:type="paragraph" w:customStyle="1" w:styleId="Style24">
    <w:name w:val="Style24"/>
    <w:basedOn w:val="Normal"/>
    <w:uiPriority w:val="99"/>
    <w:qFormat/>
    <w:rsid w:val="006D4434"/>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6D4434"/>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6D4434"/>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6D4434"/>
    <w:rPr>
      <w:rFonts w:ascii="Times New Roman" w:hAnsi="Times New Roman" w:cs="Times New Roman"/>
      <w:b/>
      <w:bCs/>
      <w:sz w:val="18"/>
      <w:szCs w:val="18"/>
    </w:rPr>
  </w:style>
  <w:style w:type="paragraph" w:customStyle="1" w:styleId="Style21">
    <w:name w:val="Style21"/>
    <w:basedOn w:val="Normal"/>
    <w:uiPriority w:val="99"/>
    <w:qFormat/>
    <w:rsid w:val="006D443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6D4434"/>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6D4434"/>
    <w:rPr>
      <w:rFonts w:ascii="Calibri" w:hAnsi="Calibri"/>
      <w:sz w:val="20"/>
      <w:szCs w:val="20"/>
    </w:rPr>
  </w:style>
  <w:style w:type="paragraph" w:customStyle="1" w:styleId="Standard">
    <w:name w:val="Standard"/>
    <w:uiPriority w:val="99"/>
    <w:qFormat/>
    <w:rsid w:val="006D443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6D4434"/>
    <w:rPr>
      <w:color w:val="000000"/>
      <w:sz w:val="32"/>
      <w:szCs w:val="32"/>
    </w:rPr>
  </w:style>
  <w:style w:type="paragraph" w:customStyle="1" w:styleId="Cardnon-underlined">
    <w:name w:val="Card non-underlined"/>
    <w:basedOn w:val="Normal"/>
    <w:link w:val="Cardnon-underlinedChar"/>
    <w:autoRedefine/>
    <w:qFormat/>
    <w:rsid w:val="006D4434"/>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6D4434"/>
    <w:rPr>
      <w:rFonts w:ascii="Avenir LT Std 45 Book" w:eastAsia="Times New Roman" w:hAnsi="Avenir LT Std 45 Book" w:cs="Arial"/>
      <w:szCs w:val="20"/>
    </w:rPr>
  </w:style>
  <w:style w:type="numbering" w:customStyle="1" w:styleId="NoList1">
    <w:name w:val="No List1"/>
    <w:next w:val="NoList"/>
    <w:uiPriority w:val="99"/>
    <w:semiHidden/>
    <w:unhideWhenUsed/>
    <w:rsid w:val="006D4434"/>
  </w:style>
  <w:style w:type="paragraph" w:styleId="TOC3">
    <w:name w:val="toc 3"/>
    <w:basedOn w:val="Normal"/>
    <w:next w:val="Normal"/>
    <w:autoRedefine/>
    <w:uiPriority w:val="39"/>
    <w:qFormat/>
    <w:rsid w:val="006D4434"/>
    <w:pPr>
      <w:ind w:left="400"/>
    </w:pPr>
    <w:rPr>
      <w:rFonts w:ascii="Avenir LT Std 45 Book" w:eastAsia="Times New Roman" w:hAnsi="Avenir LT Std 45 Book"/>
      <w:szCs w:val="20"/>
    </w:rPr>
  </w:style>
  <w:style w:type="paragraph" w:styleId="TOC4">
    <w:name w:val="toc 4"/>
    <w:basedOn w:val="Normal"/>
    <w:next w:val="Normal"/>
    <w:autoRedefine/>
    <w:uiPriority w:val="39"/>
    <w:rsid w:val="006D4434"/>
    <w:pPr>
      <w:ind w:left="600"/>
    </w:pPr>
    <w:rPr>
      <w:rFonts w:ascii="Avenir LT Std 45 Book" w:eastAsia="Times New Roman" w:hAnsi="Avenir LT Std 45 Book"/>
      <w:szCs w:val="20"/>
    </w:rPr>
  </w:style>
  <w:style w:type="paragraph" w:styleId="TOC5">
    <w:name w:val="toc 5"/>
    <w:basedOn w:val="Normal"/>
    <w:next w:val="Normal"/>
    <w:autoRedefine/>
    <w:uiPriority w:val="39"/>
    <w:rsid w:val="006D4434"/>
    <w:pPr>
      <w:ind w:left="800"/>
    </w:pPr>
    <w:rPr>
      <w:rFonts w:ascii="Avenir LT Std 45 Book" w:eastAsia="Times New Roman" w:hAnsi="Avenir LT Std 45 Book"/>
      <w:szCs w:val="20"/>
    </w:rPr>
  </w:style>
  <w:style w:type="paragraph" w:styleId="TOC6">
    <w:name w:val="toc 6"/>
    <w:basedOn w:val="Normal"/>
    <w:next w:val="Normal"/>
    <w:autoRedefine/>
    <w:uiPriority w:val="39"/>
    <w:rsid w:val="006D4434"/>
    <w:pPr>
      <w:ind w:left="1000"/>
    </w:pPr>
    <w:rPr>
      <w:rFonts w:ascii="Avenir LT Std 45 Book" w:eastAsia="Times New Roman" w:hAnsi="Avenir LT Std 45 Book"/>
      <w:szCs w:val="20"/>
    </w:rPr>
  </w:style>
  <w:style w:type="paragraph" w:styleId="TOC7">
    <w:name w:val="toc 7"/>
    <w:basedOn w:val="Normal"/>
    <w:next w:val="Normal"/>
    <w:autoRedefine/>
    <w:uiPriority w:val="39"/>
    <w:rsid w:val="006D4434"/>
    <w:pPr>
      <w:ind w:left="1200"/>
    </w:pPr>
    <w:rPr>
      <w:rFonts w:ascii="Avenir LT Std 45 Book" w:eastAsia="Times New Roman" w:hAnsi="Avenir LT Std 45 Book"/>
      <w:szCs w:val="20"/>
    </w:rPr>
  </w:style>
  <w:style w:type="paragraph" w:styleId="TOC8">
    <w:name w:val="toc 8"/>
    <w:basedOn w:val="Normal"/>
    <w:next w:val="Normal"/>
    <w:autoRedefine/>
    <w:uiPriority w:val="39"/>
    <w:rsid w:val="006D4434"/>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6D4434"/>
  </w:style>
  <w:style w:type="character" w:styleId="HTMLTypewriter">
    <w:name w:val="HTML Typewriter"/>
    <w:basedOn w:val="DefaultParagraphFont"/>
    <w:unhideWhenUsed/>
    <w:rsid w:val="006D4434"/>
    <w:rPr>
      <w:rFonts w:ascii="Courier New" w:eastAsia="Times New Roman" w:hAnsi="Courier New" w:cs="Courier New"/>
      <w:sz w:val="20"/>
      <w:szCs w:val="20"/>
    </w:rPr>
  </w:style>
  <w:style w:type="character" w:customStyle="1" w:styleId="caps">
    <w:name w:val="caps"/>
    <w:basedOn w:val="DefaultParagraphFont"/>
    <w:rsid w:val="006D4434"/>
  </w:style>
  <w:style w:type="character" w:customStyle="1" w:styleId="UnderlinesCharChar">
    <w:name w:val="Underlines Char Char"/>
    <w:basedOn w:val="DefaultParagraphFont"/>
    <w:rsid w:val="006D4434"/>
    <w:rPr>
      <w:rFonts w:cs="Arial"/>
      <w:b/>
      <w:bCs/>
      <w:noProof w:val="0"/>
      <w:sz w:val="22"/>
      <w:szCs w:val="26"/>
      <w:u w:val="single"/>
      <w:lang w:val="en-US" w:eastAsia="en-US" w:bidi="ar-SA"/>
    </w:rPr>
  </w:style>
  <w:style w:type="paragraph" w:customStyle="1" w:styleId="Carding">
    <w:name w:val="Carding"/>
    <w:basedOn w:val="Normal"/>
    <w:qFormat/>
    <w:rsid w:val="006D4434"/>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6D4434"/>
    <w:rPr>
      <w:rFonts w:ascii="Arial Narrow" w:hAnsi="Arial Narrow"/>
      <w:b/>
      <w:noProof w:val="0"/>
      <w:sz w:val="22"/>
      <w:szCs w:val="60"/>
      <w:lang w:val="en-US" w:eastAsia="en-US" w:bidi="ar-SA"/>
    </w:rPr>
  </w:style>
  <w:style w:type="character" w:customStyle="1" w:styleId="aunderline">
    <w:name w:val="aunderline"/>
    <w:basedOn w:val="DefaultParagraphFont"/>
    <w:qFormat/>
    <w:rsid w:val="006D4434"/>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6D4434"/>
    <w:rPr>
      <w:b/>
      <w:noProof w:val="0"/>
      <w:sz w:val="24"/>
      <w:lang w:val="en-US" w:eastAsia="en-US" w:bidi="ar-SA"/>
    </w:rPr>
  </w:style>
  <w:style w:type="character" w:customStyle="1" w:styleId="tagChar2">
    <w:name w:val="tag Char2"/>
    <w:basedOn w:val="DefaultParagraphFont"/>
    <w:qFormat/>
    <w:rsid w:val="006D4434"/>
    <w:rPr>
      <w:b/>
      <w:noProof w:val="0"/>
      <w:sz w:val="24"/>
      <w:lang w:val="en-US" w:eastAsia="en-US" w:bidi="ar-SA"/>
    </w:rPr>
  </w:style>
  <w:style w:type="character" w:customStyle="1" w:styleId="Taggin-New">
    <w:name w:val="Taggin - New"/>
    <w:basedOn w:val="DefaultParagraphFont"/>
    <w:rsid w:val="006D4434"/>
    <w:rPr>
      <w:rFonts w:ascii="Arial Narrow" w:hAnsi="Arial Narrow"/>
      <w:b/>
      <w:sz w:val="22"/>
    </w:rPr>
  </w:style>
  <w:style w:type="character" w:customStyle="1" w:styleId="Boxing-New">
    <w:name w:val="Boxing - New"/>
    <w:basedOn w:val="DefaultParagraphFont"/>
    <w:rsid w:val="006D4434"/>
    <w:rPr>
      <w:rFonts w:ascii="Arial Narrow" w:hAnsi="Arial Narrow"/>
      <w:sz w:val="16"/>
      <w:u w:val="none"/>
      <w:bdr w:val="single" w:sz="4" w:space="0" w:color="auto"/>
    </w:rPr>
  </w:style>
  <w:style w:type="character" w:customStyle="1" w:styleId="ilad">
    <w:name w:val="il_ad"/>
    <w:rsid w:val="006D4434"/>
  </w:style>
  <w:style w:type="paragraph" w:customStyle="1" w:styleId="CardsHighlighted">
    <w:name w:val="Cards Highlighted"/>
    <w:next w:val="Normal"/>
    <w:link w:val="CardsHighlightedChar"/>
    <w:qFormat/>
    <w:rsid w:val="006D443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6D4434"/>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6D4434"/>
    <w:rPr>
      <w:rFonts w:ascii="Garamond" w:hAnsi="Garamond"/>
      <w:sz w:val="22"/>
      <w:szCs w:val="24"/>
      <w:u w:val="single"/>
      <w:lang w:val="en-US" w:eastAsia="en-US" w:bidi="ar-SA"/>
    </w:rPr>
  </w:style>
  <w:style w:type="paragraph" w:customStyle="1" w:styleId="Style2">
    <w:name w:val="Style2"/>
    <w:basedOn w:val="Heading4"/>
    <w:uiPriority w:val="99"/>
    <w:qFormat/>
    <w:rsid w:val="006D4434"/>
    <w:pPr>
      <w:spacing w:before="0"/>
    </w:pPr>
    <w:rPr>
      <w:rFonts w:eastAsia="Times New Roman" w:cs="Times New Roman"/>
      <w:bCs/>
      <w:caps/>
      <w:szCs w:val="20"/>
    </w:rPr>
  </w:style>
  <w:style w:type="character" w:customStyle="1" w:styleId="pagetitle">
    <w:name w:val="pagetitle"/>
    <w:basedOn w:val="DefaultParagraphFont"/>
    <w:rsid w:val="006D4434"/>
  </w:style>
  <w:style w:type="paragraph" w:customStyle="1" w:styleId="text">
    <w:name w:val="text"/>
    <w:basedOn w:val="Normal"/>
    <w:qFormat/>
    <w:rsid w:val="006D4434"/>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6D443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D4434"/>
    <w:rPr>
      <w:rFonts w:ascii="Times New Roman" w:hAnsi="Times New Roman"/>
      <w:sz w:val="20"/>
      <w:szCs w:val="24"/>
      <w:u w:val="single"/>
      <w:lang w:val="en-US" w:eastAsia="en-US" w:bidi="ar-SA"/>
    </w:rPr>
  </w:style>
  <w:style w:type="character" w:customStyle="1" w:styleId="Style9ptBoldUnderline">
    <w:name w:val="Style 9 pt Bold Underline"/>
    <w:rsid w:val="006D4434"/>
    <w:rPr>
      <w:b/>
      <w:bCs/>
      <w:sz w:val="20"/>
      <w:u w:val="single"/>
    </w:rPr>
  </w:style>
  <w:style w:type="paragraph" w:customStyle="1" w:styleId="StyleUnderline9pt0">
    <w:name w:val="Style Underline + 9 pt"/>
    <w:link w:val="StyleUnderline9ptChar"/>
    <w:qFormat/>
    <w:rsid w:val="006D4434"/>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6D4434"/>
    <w:rPr>
      <w:rFonts w:eastAsia="Times New Roman" w:cs="Times New Roman"/>
      <w:szCs w:val="20"/>
      <w:u w:val="single"/>
    </w:rPr>
  </w:style>
  <w:style w:type="character" w:customStyle="1" w:styleId="StyleUnderlineChar1Bold">
    <w:name w:val="Style Underline Char1 + Bold"/>
    <w:rsid w:val="006D443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D4434"/>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6D4434"/>
    <w:rPr>
      <w:rFonts w:ascii="Avenir LT Std 45 Book" w:hAnsi="Avenir LT Std 45 Book" w:cs="Arial"/>
      <w:kern w:val="32"/>
      <w:szCs w:val="20"/>
      <w:u w:val="single"/>
      <w:lang w:eastAsia="ar-SA"/>
    </w:rPr>
  </w:style>
  <w:style w:type="character" w:customStyle="1" w:styleId="TagsCharCharChar">
    <w:name w:val="Tags Char Char Char"/>
    <w:basedOn w:val="DefaultParagraphFont"/>
    <w:rsid w:val="006D4434"/>
    <w:rPr>
      <w:rFonts w:ascii="Times" w:eastAsia="Times" w:hAnsi="Times"/>
      <w:b/>
      <w:noProof w:val="0"/>
      <w:sz w:val="24"/>
      <w:szCs w:val="24"/>
      <w:lang w:val="en-US" w:eastAsia="en-US" w:bidi="ar-SA"/>
    </w:rPr>
  </w:style>
  <w:style w:type="paragraph" w:customStyle="1" w:styleId="NormalWeb8">
    <w:name w:val="Normal (Web)8"/>
    <w:basedOn w:val="Normal"/>
    <w:qFormat/>
    <w:rsid w:val="006D443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6D4434"/>
    <w:rPr>
      <w:color w:val="000000"/>
      <w:sz w:val="20"/>
      <w:u w:val="single"/>
    </w:rPr>
  </w:style>
  <w:style w:type="character" w:customStyle="1" w:styleId="Style11ptBlack">
    <w:name w:val="Style 11 pt Black"/>
    <w:basedOn w:val="DefaultParagraphFont"/>
    <w:rsid w:val="006D4434"/>
    <w:rPr>
      <w:color w:val="000000"/>
      <w:sz w:val="20"/>
    </w:rPr>
  </w:style>
  <w:style w:type="character" w:customStyle="1" w:styleId="StyleUnderlineCharTimesBold">
    <w:name w:val="Style Underline Char + Times Bold"/>
    <w:basedOn w:val="DefaultParagraphFont"/>
    <w:rsid w:val="006D4434"/>
    <w:rPr>
      <w:rFonts w:ascii="Times" w:hAnsi="Times"/>
      <w:b w:val="0"/>
      <w:bCs/>
      <w:sz w:val="20"/>
      <w:u w:val="single"/>
    </w:rPr>
  </w:style>
  <w:style w:type="character" w:customStyle="1" w:styleId="blubigktbiz">
    <w:name w:val="blubigktbiz"/>
    <w:rsid w:val="006D4434"/>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D4434"/>
  </w:style>
  <w:style w:type="character" w:customStyle="1" w:styleId="StyleevidencetextBorderSinglesolidlineAuto05ptLChar">
    <w:name w:val="Style evidence text + Border: : (Single solid line Auto  0.5 pt L... Char"/>
    <w:link w:val="StyleevidencetextBorderSinglesolidlineAuto05ptL"/>
    <w:rsid w:val="006D4434"/>
    <w:rPr>
      <w:rFonts w:ascii="Avenir LT Std 45 Book" w:hAnsi="Avenir LT Std 45 Book" w:cs="Arial"/>
      <w:color w:val="000000"/>
      <w:lang w:val="x-none" w:eastAsia="x-none"/>
    </w:rPr>
  </w:style>
  <w:style w:type="character" w:customStyle="1" w:styleId="Style4CharChar">
    <w:name w:val="Style4 Char Char"/>
    <w:basedOn w:val="DefaultParagraphFont"/>
    <w:rsid w:val="006D4434"/>
    <w:rPr>
      <w:rFonts w:ascii="Arial Narrow" w:hAnsi="Arial Narrow"/>
      <w:noProof w:val="0"/>
      <w:szCs w:val="24"/>
      <w:u w:val="single"/>
      <w:lang w:val="en-US" w:eastAsia="en-US" w:bidi="ar-SA"/>
    </w:rPr>
  </w:style>
  <w:style w:type="character" w:customStyle="1" w:styleId="BodyText3Char1">
    <w:name w:val="Body Text 3 Char1"/>
    <w:basedOn w:val="DefaultParagraphFont"/>
    <w:rsid w:val="006D4434"/>
    <w:rPr>
      <w:rFonts w:ascii="Times New Roman" w:hAnsi="Times New Roman" w:cs="Times New Roman"/>
      <w:sz w:val="16"/>
      <w:szCs w:val="16"/>
    </w:rPr>
  </w:style>
  <w:style w:type="character" w:customStyle="1" w:styleId="StyleEmphasisArial12ptBold">
    <w:name w:val="Style Emphasis + Arial 12 pt Bold"/>
    <w:rsid w:val="006D4434"/>
    <w:rPr>
      <w:rFonts w:ascii="Arial" w:hAnsi="Arial"/>
      <w:b/>
      <w:bCs/>
      <w:i/>
      <w:iCs/>
      <w:sz w:val="24"/>
    </w:rPr>
  </w:style>
  <w:style w:type="character" w:customStyle="1" w:styleId="super">
    <w:name w:val="super"/>
    <w:rsid w:val="006D4434"/>
  </w:style>
  <w:style w:type="character" w:customStyle="1" w:styleId="text30">
    <w:name w:val="text30"/>
    <w:rsid w:val="006D4434"/>
  </w:style>
  <w:style w:type="character" w:customStyle="1" w:styleId="uppercase">
    <w:name w:val="uppercase"/>
    <w:rsid w:val="006D4434"/>
  </w:style>
  <w:style w:type="character" w:customStyle="1" w:styleId="bodytext0">
    <w:name w:val="bodytext"/>
    <w:rsid w:val="006D4434"/>
  </w:style>
  <w:style w:type="character" w:customStyle="1" w:styleId="entry-title">
    <w:name w:val="entry-title"/>
    <w:rsid w:val="006D4434"/>
  </w:style>
  <w:style w:type="character" w:customStyle="1" w:styleId="BodyTextIndentChar1">
    <w:name w:val="Body Text Indent Char1"/>
    <w:basedOn w:val="DefaultParagraphFont"/>
    <w:rsid w:val="006D4434"/>
    <w:rPr>
      <w:rFonts w:ascii="Times New Roman" w:hAnsi="Times New Roman" w:cs="Times New Roman"/>
      <w:sz w:val="20"/>
    </w:rPr>
  </w:style>
  <w:style w:type="character" w:customStyle="1" w:styleId="Style6pt">
    <w:name w:val="Style 6 pt"/>
    <w:basedOn w:val="DefaultParagraphFont"/>
    <w:qFormat/>
    <w:rsid w:val="006D4434"/>
    <w:rPr>
      <w:sz w:val="12"/>
    </w:rPr>
  </w:style>
  <w:style w:type="character" w:customStyle="1" w:styleId="CiteCharCharCharCharCharChar">
    <w:name w:val="Cite Char Char Char Char Char Char"/>
    <w:basedOn w:val="DefaultParagraphFont"/>
    <w:link w:val="CiteCharCharCharCharChar"/>
    <w:rsid w:val="006D4434"/>
    <w:rPr>
      <w:b/>
      <w:szCs w:val="24"/>
      <w:u w:val="single"/>
    </w:rPr>
  </w:style>
  <w:style w:type="character" w:customStyle="1" w:styleId="mainbody1">
    <w:name w:val="mainbody1"/>
    <w:basedOn w:val="DefaultParagraphFont"/>
    <w:rsid w:val="006D4434"/>
    <w:rPr>
      <w:rFonts w:ascii="Verdana" w:hAnsi="Verdana" w:hint="default"/>
      <w:color w:val="000000"/>
      <w:sz w:val="22"/>
      <w:szCs w:val="22"/>
    </w:rPr>
  </w:style>
  <w:style w:type="character" w:customStyle="1" w:styleId="ssl4">
    <w:name w:val="ss_l4"/>
    <w:basedOn w:val="DefaultParagraphFont"/>
    <w:rsid w:val="006D4434"/>
  </w:style>
  <w:style w:type="paragraph" w:customStyle="1" w:styleId="StyleNormalWeb11ptUnderline">
    <w:name w:val="Style Normal (Web) + 11 pt Underline"/>
    <w:basedOn w:val="NormalWeb"/>
    <w:link w:val="StyleNormalWeb11ptUnderlineChar"/>
    <w:qFormat/>
    <w:rsid w:val="006D4434"/>
    <w:rPr>
      <w:rFonts w:eastAsia="Calibri"/>
      <w:u w:val="single"/>
    </w:rPr>
  </w:style>
  <w:style w:type="character" w:customStyle="1" w:styleId="StyleNormalWeb11ptUnderlineChar">
    <w:name w:val="Style Normal (Web) + 11 pt Underline Char"/>
    <w:basedOn w:val="DefaultParagraphFont"/>
    <w:link w:val="StyleNormalWeb11ptUnderline"/>
    <w:rsid w:val="006D4434"/>
    <w:rPr>
      <w:rFonts w:eastAsia="Calibri" w:cs="Arial"/>
      <w:u w:val="single"/>
    </w:rPr>
  </w:style>
  <w:style w:type="character" w:customStyle="1" w:styleId="cit-first-element">
    <w:name w:val="cit-first-element"/>
    <w:basedOn w:val="DefaultParagraphFont"/>
    <w:rsid w:val="006D4434"/>
  </w:style>
  <w:style w:type="character" w:customStyle="1" w:styleId="title1">
    <w:name w:val="title1"/>
    <w:basedOn w:val="DefaultParagraphFont"/>
    <w:rsid w:val="006D4434"/>
  </w:style>
  <w:style w:type="character" w:customStyle="1" w:styleId="StyleThickunderline1">
    <w:name w:val="Style Thick underline1"/>
    <w:basedOn w:val="DefaultParagraphFont"/>
    <w:rsid w:val="006D4434"/>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6D4434"/>
    <w:rPr>
      <w:rFonts w:ascii="Georgia" w:hAnsi="Georgia"/>
    </w:rPr>
  </w:style>
  <w:style w:type="character" w:customStyle="1" w:styleId="FooterChar1">
    <w:name w:val="Footer Char1"/>
    <w:basedOn w:val="DefaultParagraphFont"/>
    <w:uiPriority w:val="99"/>
    <w:rsid w:val="006D4434"/>
    <w:rPr>
      <w:rFonts w:ascii="Georgia" w:hAnsi="Georgia"/>
    </w:rPr>
  </w:style>
  <w:style w:type="character" w:customStyle="1" w:styleId="UnderlineBold0">
    <w:name w:val="Underline Bold"/>
    <w:qFormat/>
    <w:rsid w:val="006D4434"/>
    <w:rPr>
      <w:b/>
      <w:sz w:val="20"/>
      <w:u w:val="single"/>
    </w:rPr>
  </w:style>
  <w:style w:type="character" w:customStyle="1" w:styleId="NormalTextChar">
    <w:name w:val="Normal Text Char"/>
    <w:link w:val="NormalText"/>
    <w:rsid w:val="006D4434"/>
    <w:rPr>
      <w:rFonts w:ascii="Avenir LT Std 45 Book" w:eastAsia="Times New Roman" w:hAnsi="Avenir LT Std 45 Book" w:cs="Arial"/>
      <w:szCs w:val="26"/>
    </w:rPr>
  </w:style>
  <w:style w:type="paragraph" w:customStyle="1" w:styleId="TableParagraph">
    <w:name w:val="Table Paragraph"/>
    <w:basedOn w:val="Normal"/>
    <w:uiPriority w:val="1"/>
    <w:qFormat/>
    <w:rsid w:val="006D4434"/>
    <w:pPr>
      <w:widowControl w:val="0"/>
    </w:pPr>
    <w:rPr>
      <w:rFonts w:ascii="Avenir LT Std 45 Book" w:hAnsi="Avenir LT Std 45 Book"/>
    </w:rPr>
  </w:style>
  <w:style w:type="character" w:customStyle="1" w:styleId="UnderlineChar0">
    <w:name w:val="UnderlineChar"/>
    <w:rsid w:val="006D4434"/>
    <w:rPr>
      <w:sz w:val="24"/>
      <w:u w:val="single"/>
      <w:shd w:val="clear" w:color="auto" w:fill="auto"/>
    </w:rPr>
  </w:style>
  <w:style w:type="character" w:customStyle="1" w:styleId="foreground">
    <w:name w:val="foreground"/>
    <w:basedOn w:val="DefaultParagraphFont"/>
    <w:rsid w:val="006D4434"/>
  </w:style>
  <w:style w:type="paragraph" w:customStyle="1" w:styleId="StyleCircled11pt">
    <w:name w:val="Style Circled + 11 pt"/>
    <w:basedOn w:val="Normal"/>
    <w:link w:val="StyleCircled11ptChar"/>
    <w:qFormat/>
    <w:rsid w:val="006D4434"/>
    <w:rPr>
      <w:rFonts w:ascii="Avenir LT Std 45 Book" w:eastAsia="Times New Roman" w:hAnsi="Avenir LT Std 45 Book"/>
      <w:b/>
      <w:bCs/>
      <w:u w:val="single"/>
    </w:rPr>
  </w:style>
  <w:style w:type="character" w:customStyle="1" w:styleId="StyleCircled11ptChar">
    <w:name w:val="Style Circled + 11 pt Char"/>
    <w:link w:val="StyleCircled11pt"/>
    <w:rsid w:val="006D4434"/>
    <w:rPr>
      <w:rFonts w:ascii="Avenir LT Std 45 Book" w:eastAsia="Times New Roman" w:hAnsi="Avenir LT Std 45 Book" w:cs="Arial"/>
      <w:b/>
      <w:bCs/>
      <w:u w:val="single"/>
    </w:rPr>
  </w:style>
  <w:style w:type="paragraph" w:customStyle="1" w:styleId="StyleUnunderlined10ptThickunderline">
    <w:name w:val="Style Ununderlined + 10 pt Thick underline"/>
    <w:basedOn w:val="Normal"/>
    <w:link w:val="StyleUnunderlined10ptThickunderlineChar"/>
    <w:qFormat/>
    <w:rsid w:val="006D443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6D4434"/>
    <w:rPr>
      <w:rFonts w:ascii="Times" w:eastAsia="Times New Roman" w:hAnsi="Times" w:cs="Arial"/>
      <w:szCs w:val="28"/>
      <w:u w:val="single"/>
    </w:rPr>
  </w:style>
  <w:style w:type="paragraph" w:customStyle="1" w:styleId="cite20">
    <w:name w:val="cite2"/>
    <w:basedOn w:val="Normal"/>
    <w:qFormat/>
    <w:rsid w:val="006D4434"/>
    <w:rPr>
      <w:rFonts w:ascii="Avenir LT Std 45 Book" w:eastAsia="Times New Roman" w:hAnsi="Avenir LT Std 45 Book"/>
      <w:color w:val="000000"/>
      <w:szCs w:val="20"/>
    </w:rPr>
  </w:style>
  <w:style w:type="character" w:customStyle="1" w:styleId="postby">
    <w:name w:val="post_by"/>
    <w:basedOn w:val="DefaultParagraphFont"/>
    <w:rsid w:val="006D4434"/>
  </w:style>
  <w:style w:type="character" w:customStyle="1" w:styleId="Style11ptBorderSinglesolidlineAuto05ptLinewidth">
    <w:name w:val="Style 11 pt Border: : (Single solid line Auto  0.5 pt Line width)"/>
    <w:rsid w:val="006D4434"/>
    <w:rPr>
      <w:sz w:val="20"/>
      <w:bdr w:val="single" w:sz="4" w:space="0" w:color="auto" w:frame="1"/>
    </w:rPr>
  </w:style>
  <w:style w:type="character" w:customStyle="1" w:styleId="StyleUnderlineChar9ptBorderSinglesolidlineAuto0">
    <w:name w:val="Style Underline Char + 9 pt Border: : (Single solid line Auto  0..."/>
    <w:rsid w:val="006D443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6D443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D443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D443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D4434"/>
    <w:rPr>
      <w:sz w:val="20"/>
      <w:szCs w:val="24"/>
      <w:u w:val="single"/>
      <w:bdr w:val="single" w:sz="4" w:space="0" w:color="auto"/>
      <w:lang w:val="en-US" w:eastAsia="en-US" w:bidi="ar-SA"/>
    </w:rPr>
  </w:style>
  <w:style w:type="character" w:customStyle="1" w:styleId="StyleLatinGaramondUnderline">
    <w:name w:val="Style (Latin) Garamond Underline"/>
    <w:rsid w:val="006D4434"/>
    <w:rPr>
      <w:rFonts w:ascii="Times New Roman" w:hAnsi="Times New Roman"/>
      <w:sz w:val="20"/>
      <w:u w:val="single"/>
    </w:rPr>
  </w:style>
  <w:style w:type="character" w:customStyle="1" w:styleId="StyleLatinGaramond">
    <w:name w:val="Style (Latin) Garamond"/>
    <w:rsid w:val="006D4434"/>
    <w:rPr>
      <w:rFonts w:ascii="Times New Roman" w:hAnsi="Times New Roman"/>
      <w:sz w:val="20"/>
    </w:rPr>
  </w:style>
  <w:style w:type="character" w:customStyle="1" w:styleId="styletimesnewroman12ptbold0">
    <w:name w:val="styletimesnewroman12ptbold"/>
    <w:basedOn w:val="DefaultParagraphFont"/>
    <w:rsid w:val="006D4434"/>
  </w:style>
  <w:style w:type="character" w:customStyle="1" w:styleId="CharCharCharCharChar">
    <w:name w:val="Char Char Char Char Char"/>
    <w:aliases w:val="Char Char Char Char,Char Char Char Char Char Char Char1,Heading 2 Char1 Char Char Char Char Char Char"/>
    <w:basedOn w:val="DefaultParagraphFont"/>
    <w:rsid w:val="006D4434"/>
    <w:rPr>
      <w:rFonts w:cs="Arial"/>
      <w:b/>
      <w:bCs/>
      <w:iCs/>
      <w:sz w:val="24"/>
      <w:szCs w:val="28"/>
      <w:lang w:val="en-US" w:eastAsia="en-US" w:bidi="ar-SA"/>
    </w:rPr>
  </w:style>
  <w:style w:type="character" w:customStyle="1" w:styleId="mainheading">
    <w:name w:val="mainheading"/>
    <w:basedOn w:val="DefaultParagraphFont"/>
    <w:rsid w:val="006D4434"/>
  </w:style>
  <w:style w:type="paragraph" w:customStyle="1" w:styleId="BoldandUnderlineChar2CharChar">
    <w:name w:val="Bold and Underline Char2 Char Char"/>
    <w:basedOn w:val="Normal"/>
    <w:link w:val="BoldandUnderlineChar2CharCharChar"/>
    <w:qFormat/>
    <w:rsid w:val="006D4434"/>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6D4434"/>
    <w:rPr>
      <w:rFonts w:ascii="Avenir LT Std 45 Book" w:eastAsia="Times New Roman" w:hAnsi="Avenir LT Std 45 Book" w:cs="Arial"/>
      <w:b/>
      <w:u w:val="single"/>
    </w:rPr>
  </w:style>
  <w:style w:type="character" w:customStyle="1" w:styleId="StyleUnderlineChar9ptChar">
    <w:name w:val="Style Underline Char + 9 pt Char"/>
    <w:basedOn w:val="IntenseEmphasis"/>
    <w:rsid w:val="006D4434"/>
    <w:rPr>
      <w:rFonts w:ascii="Times New Roman" w:eastAsia="Times New Roman" w:hAnsi="Times New Roman" w:cs="Times New Roman"/>
      <w:b w:val="0"/>
      <w:bCs w:val="0"/>
      <w:noProof w:val="0"/>
      <w:sz w:val="20"/>
      <w:szCs w:val="24"/>
      <w:u w:val="single"/>
      <w:lang w:val="en-US" w:eastAsia="en-US" w:bidi="ar-SA"/>
    </w:rPr>
  </w:style>
  <w:style w:type="character" w:customStyle="1" w:styleId="StyleUnderlineChar9ptBoldChar">
    <w:name w:val="Style Underline Char + 9 pt Bold Char"/>
    <w:basedOn w:val="IntenseEmphasis"/>
    <w:rsid w:val="006D4434"/>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6D4434"/>
    <w:rPr>
      <w:sz w:val="16"/>
    </w:rPr>
  </w:style>
  <w:style w:type="paragraph" w:customStyle="1" w:styleId="Reduce8pt">
    <w:name w:val="Reduce 8pt"/>
    <w:basedOn w:val="Normal"/>
    <w:link w:val="Reduce8ptCharChar"/>
    <w:qFormat/>
    <w:rsid w:val="006D4434"/>
    <w:pPr>
      <w:autoSpaceDE w:val="0"/>
      <w:autoSpaceDN w:val="0"/>
      <w:adjustRightInd w:val="0"/>
      <w:jc w:val="both"/>
    </w:pPr>
    <w:rPr>
      <w:rFonts w:cstheme="minorBidi"/>
      <w:sz w:val="16"/>
    </w:rPr>
  </w:style>
  <w:style w:type="paragraph" w:styleId="List">
    <w:name w:val="List"/>
    <w:basedOn w:val="Normal"/>
    <w:uiPriority w:val="99"/>
    <w:unhideWhenUsed/>
    <w:rsid w:val="006D4434"/>
    <w:pPr>
      <w:contextualSpacing/>
    </w:pPr>
    <w:rPr>
      <w:rFonts w:ascii="Avenir LT Std 45 Book" w:eastAsia="Calibri" w:hAnsi="Avenir LT Std 45 Book"/>
    </w:rPr>
  </w:style>
  <w:style w:type="character" w:customStyle="1" w:styleId="CardIndentedChar">
    <w:name w:val="Card (Indented) Char"/>
    <w:link w:val="CardIndented"/>
    <w:locked/>
    <w:rsid w:val="006D4434"/>
    <w:rPr>
      <w:rFonts w:ascii="Avenir LT Std 45 Book" w:hAnsi="Avenir LT Std 45 Book" w:cs="Arial"/>
    </w:rPr>
  </w:style>
  <w:style w:type="character" w:customStyle="1" w:styleId="citenon-boldChar">
    <w:name w:val="cite non-bold Char"/>
    <w:basedOn w:val="DefaultParagraphFont"/>
    <w:link w:val="citenon-bold"/>
    <w:locked/>
    <w:rsid w:val="006D4434"/>
    <w:rPr>
      <w:rFonts w:ascii="Garamond" w:eastAsia="Times New Roman" w:hAnsi="Garamond" w:cs="Arial"/>
      <w:szCs w:val="20"/>
    </w:rPr>
  </w:style>
  <w:style w:type="character" w:customStyle="1" w:styleId="boldciteChar4">
    <w:name w:val="bold cite Char4"/>
    <w:link w:val="boldcite"/>
    <w:locked/>
    <w:rsid w:val="006D4434"/>
    <w:rPr>
      <w:rFonts w:eastAsia="Times New Roman" w:cs="Arial"/>
      <w:b/>
      <w:color w:val="000000"/>
      <w:sz w:val="20"/>
      <w:szCs w:val="24"/>
      <w:u w:val="thick" w:color="000000"/>
    </w:rPr>
  </w:style>
  <w:style w:type="paragraph" w:customStyle="1" w:styleId="boldcite">
    <w:name w:val="bold cite"/>
    <w:basedOn w:val="Normal"/>
    <w:link w:val="boldciteChar4"/>
    <w:qFormat/>
    <w:rsid w:val="006D4434"/>
    <w:rPr>
      <w:rFonts w:eastAsia="Times New Roman"/>
      <w:b/>
      <w:color w:val="000000"/>
      <w:sz w:val="20"/>
      <w:szCs w:val="24"/>
      <w:u w:val="thick" w:color="000000"/>
    </w:rPr>
  </w:style>
  <w:style w:type="paragraph" w:customStyle="1" w:styleId="Style7">
    <w:name w:val="Style7"/>
    <w:basedOn w:val="Normal"/>
    <w:uiPriority w:val="99"/>
    <w:qFormat/>
    <w:rsid w:val="006D4434"/>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qFormat/>
    <w:rsid w:val="006D4434"/>
    <w:rPr>
      <w:rFonts w:ascii="Avenir LT Std 45 Book" w:eastAsia="Calibri" w:hAnsi="Avenir LT Std 45 Book"/>
      <w:b/>
    </w:rPr>
  </w:style>
  <w:style w:type="character" w:customStyle="1" w:styleId="HeadingsBaseChar">
    <w:name w:val="Headings Base Char"/>
    <w:basedOn w:val="DefaultParagraphFont"/>
    <w:link w:val="HeadingsBase"/>
    <w:locked/>
    <w:rsid w:val="006D4434"/>
    <w:rPr>
      <w:rFonts w:ascii="Times New Roman" w:hAnsi="Times New Roman" w:cs="Times New Roman"/>
      <w:b/>
      <w:sz w:val="32"/>
    </w:rPr>
  </w:style>
  <w:style w:type="paragraph" w:customStyle="1" w:styleId="HeadingsBase">
    <w:name w:val="Headings Base"/>
    <w:basedOn w:val="Normal"/>
    <w:link w:val="HeadingsBaseChar"/>
    <w:qFormat/>
    <w:rsid w:val="006D4434"/>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6D443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D4434"/>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6D4434"/>
  </w:style>
  <w:style w:type="paragraph" w:customStyle="1" w:styleId="SchoolWorksCited">
    <w:name w:val="School Works Cited"/>
    <w:basedOn w:val="SchoolPaper"/>
    <w:uiPriority w:val="99"/>
    <w:qFormat/>
    <w:rsid w:val="006D4434"/>
  </w:style>
  <w:style w:type="paragraph" w:customStyle="1" w:styleId="BlockQuote">
    <w:name w:val="Block Quote"/>
    <w:basedOn w:val="Normal"/>
    <w:uiPriority w:val="99"/>
    <w:qFormat/>
    <w:rsid w:val="006D4434"/>
    <w:pPr>
      <w:ind w:left="720" w:right="720"/>
    </w:pPr>
    <w:rPr>
      <w:rFonts w:ascii="Avenir LT Std 45 Book" w:eastAsia="Calibri" w:hAnsi="Avenir LT Std 45 Book"/>
    </w:rPr>
  </w:style>
  <w:style w:type="paragraph" w:customStyle="1" w:styleId="PaperBody">
    <w:name w:val="Paper Body"/>
    <w:basedOn w:val="Normal"/>
    <w:uiPriority w:val="99"/>
    <w:qFormat/>
    <w:rsid w:val="006D4434"/>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6D4434"/>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6D4434"/>
    <w:rPr>
      <w:rFonts w:ascii="Avenir LT Std 45 Book" w:eastAsia="Times New Roman" w:hAnsi="Avenir LT Std 45 Book" w:cs="Arial"/>
      <w:b/>
      <w:bCs/>
      <w:sz w:val="32"/>
      <w:u w:val="single"/>
      <w:lang w:bidi="en-US"/>
    </w:rPr>
  </w:style>
  <w:style w:type="paragraph" w:customStyle="1" w:styleId="WW-Default">
    <w:name w:val="WW-Default"/>
    <w:uiPriority w:val="99"/>
    <w:qFormat/>
    <w:rsid w:val="006D4434"/>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6D443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basedOn w:val="DefaultParagraphFont"/>
    <w:qFormat/>
    <w:locked/>
    <w:rsid w:val="006D4434"/>
    <w:rPr>
      <w:rFonts w:ascii="Times New Roman" w:hAnsi="Times New Roman" w:cs="Times New Roman"/>
      <w:b/>
      <w:sz w:val="20"/>
    </w:rPr>
  </w:style>
  <w:style w:type="paragraph" w:customStyle="1" w:styleId="MicroText">
    <w:name w:val="MicroText"/>
    <w:basedOn w:val="Normal"/>
    <w:next w:val="Normal"/>
    <w:link w:val="MicroTextChar"/>
    <w:qFormat/>
    <w:rsid w:val="006D4434"/>
    <w:rPr>
      <w:rFonts w:ascii="Arial Narrow" w:hAnsi="Arial Narrow" w:cstheme="minorBidi"/>
      <w:sz w:val="12"/>
      <w:szCs w:val="24"/>
    </w:rPr>
  </w:style>
  <w:style w:type="character" w:customStyle="1" w:styleId="Footnote2Char">
    <w:name w:val="Footnote2 Char"/>
    <w:link w:val="Footnote2"/>
    <w:locked/>
    <w:rsid w:val="006D4434"/>
  </w:style>
  <w:style w:type="paragraph" w:customStyle="1" w:styleId="Footnote2">
    <w:name w:val="Footnote2"/>
    <w:basedOn w:val="Normal"/>
    <w:next w:val="Normal"/>
    <w:link w:val="Footnote2Char"/>
    <w:autoRedefine/>
    <w:qFormat/>
    <w:rsid w:val="006D4434"/>
    <w:pPr>
      <w:spacing w:after="120" w:line="480" w:lineRule="auto"/>
    </w:pPr>
    <w:rPr>
      <w:rFonts w:cstheme="minorBidi"/>
    </w:rPr>
  </w:style>
  <w:style w:type="paragraph" w:customStyle="1" w:styleId="indent">
    <w:name w:val="indent"/>
    <w:basedOn w:val="Normal"/>
    <w:qFormat/>
    <w:rsid w:val="006D4434"/>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qFormat/>
    <w:rsid w:val="006D4434"/>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6D4434"/>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6D4434"/>
    <w:rPr>
      <w:rFonts w:ascii="Print Clearly OT" w:hAnsi="Print Clearly OT" w:cs="Arial"/>
      <w:sz w:val="20"/>
    </w:rPr>
  </w:style>
  <w:style w:type="paragraph" w:customStyle="1" w:styleId="CardText1">
    <w:name w:val="CardText"/>
    <w:basedOn w:val="Normal"/>
    <w:link w:val="CardTextChar3"/>
    <w:qFormat/>
    <w:rsid w:val="006D4434"/>
    <w:pPr>
      <w:ind w:left="288"/>
    </w:pPr>
    <w:rPr>
      <w:rFonts w:ascii="Print Clearly OT" w:hAnsi="Print Clearly OT"/>
      <w:sz w:val="20"/>
    </w:rPr>
  </w:style>
  <w:style w:type="character" w:customStyle="1" w:styleId="stylestylebold12pt">
    <w:name w:val="stylestylebold12pt"/>
    <w:basedOn w:val="DefaultParagraphFont"/>
    <w:rsid w:val="006D4434"/>
  </w:style>
  <w:style w:type="character" w:customStyle="1" w:styleId="styleboldunderline">
    <w:name w:val="styleboldunderline"/>
    <w:basedOn w:val="DefaultParagraphFont"/>
    <w:rsid w:val="006D4434"/>
  </w:style>
  <w:style w:type="character" w:customStyle="1" w:styleId="box">
    <w:name w:val="box"/>
    <w:basedOn w:val="DefaultParagraphFont"/>
    <w:rsid w:val="006D4434"/>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6D4434"/>
    <w:rPr>
      <w:rFonts w:ascii="Arial Narrow" w:hAnsi="Arial Narrow" w:cs="Arial Narrow" w:hint="default"/>
      <w:sz w:val="18"/>
      <w:szCs w:val="18"/>
    </w:rPr>
  </w:style>
  <w:style w:type="character" w:customStyle="1" w:styleId="FontStyle14">
    <w:name w:val="Font Style14"/>
    <w:basedOn w:val="DefaultParagraphFont"/>
    <w:uiPriority w:val="99"/>
    <w:rsid w:val="006D443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6D4434"/>
    <w:rPr>
      <w:rFonts w:ascii="Arial Narrow" w:hAnsi="Arial Narrow" w:cs="Arial Narrow" w:hint="default"/>
      <w:b/>
      <w:bCs/>
      <w:sz w:val="10"/>
      <w:szCs w:val="10"/>
    </w:rPr>
  </w:style>
  <w:style w:type="character" w:customStyle="1" w:styleId="CardTagandCiteChar">
    <w:name w:val="Card Tag and Cite Char"/>
    <w:basedOn w:val="DefaultParagraphFont"/>
    <w:rsid w:val="006D4434"/>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6D4434"/>
    <w:rPr>
      <w:rFonts w:ascii="Arial Narrow" w:hAnsi="Arial Narrow"/>
      <w:b/>
      <w:color w:val="000000"/>
      <w:sz w:val="22"/>
      <w:szCs w:val="22"/>
      <w:u w:val="single"/>
    </w:rPr>
  </w:style>
  <w:style w:type="character" w:customStyle="1" w:styleId="SmallText0">
    <w:name w:val="SmallText"/>
    <w:rsid w:val="006D4434"/>
    <w:rPr>
      <w:color w:val="000000"/>
    </w:rPr>
  </w:style>
  <w:style w:type="character" w:customStyle="1" w:styleId="CitesChar1">
    <w:name w:val="Cites Char1"/>
    <w:basedOn w:val="DefaultParagraphFont"/>
    <w:rsid w:val="006D4434"/>
    <w:rPr>
      <w:b/>
      <w:bCs w:val="0"/>
      <w:szCs w:val="24"/>
      <w:u w:val="single"/>
      <w:lang w:val="en-US" w:eastAsia="en-US" w:bidi="ar-SA"/>
    </w:rPr>
  </w:style>
  <w:style w:type="character" w:customStyle="1" w:styleId="CardUnderlinedChar">
    <w:name w:val="Card Underlined Char"/>
    <w:basedOn w:val="DefaultParagraphFont"/>
    <w:rsid w:val="006D4434"/>
    <w:rPr>
      <w:rFonts w:ascii="Arial Narrow" w:hAnsi="Arial Narrow" w:hint="default"/>
      <w:sz w:val="22"/>
      <w:szCs w:val="24"/>
      <w:u w:val="single"/>
      <w:lang w:val="en-US" w:eastAsia="en-US" w:bidi="ar-SA"/>
    </w:rPr>
  </w:style>
  <w:style w:type="character" w:customStyle="1" w:styleId="underline3">
    <w:name w:val="underline3"/>
    <w:basedOn w:val="underline20"/>
    <w:rsid w:val="006D4434"/>
    <w:rPr>
      <w:rFonts w:ascii="Arial" w:hAnsi="Arial"/>
      <w:sz w:val="18"/>
      <w:u w:val="single"/>
      <w:bdr w:val="none" w:sz="0" w:space="0" w:color="auto" w:frame="1"/>
      <w:shd w:val="clear" w:color="auto" w:fill="FFFF00"/>
    </w:rPr>
  </w:style>
  <w:style w:type="character" w:customStyle="1" w:styleId="menu">
    <w:name w:val="menu"/>
    <w:basedOn w:val="DefaultParagraphFont"/>
    <w:rsid w:val="006D4434"/>
  </w:style>
  <w:style w:type="character" w:customStyle="1" w:styleId="itxtrst">
    <w:name w:val="itxtrst"/>
    <w:rsid w:val="006D4434"/>
  </w:style>
  <w:style w:type="character" w:customStyle="1" w:styleId="A-Underlining">
    <w:name w:val="A-Underlining"/>
    <w:basedOn w:val="DefaultParagraphFont"/>
    <w:rsid w:val="006D4434"/>
    <w:rPr>
      <w:rFonts w:ascii="Garamond" w:hAnsi="Garamond" w:hint="default"/>
      <w:color w:val="auto"/>
      <w:sz w:val="24"/>
      <w:u w:val="single"/>
    </w:rPr>
  </w:style>
  <w:style w:type="character" w:customStyle="1" w:styleId="StyleUnderlineBold0">
    <w:name w:val="Style Underline + Bold"/>
    <w:rsid w:val="006D4434"/>
    <w:rPr>
      <w:b/>
      <w:bCs/>
      <w:u w:val="single"/>
    </w:rPr>
  </w:style>
  <w:style w:type="character" w:customStyle="1" w:styleId="Underline-Highlighted">
    <w:name w:val="Underline-Highlighted"/>
    <w:uiPriority w:val="1"/>
    <w:qFormat/>
    <w:rsid w:val="006D4434"/>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6D4434"/>
  </w:style>
  <w:style w:type="character" w:customStyle="1" w:styleId="newsmain">
    <w:name w:val="news_main"/>
    <w:basedOn w:val="DefaultParagraphFont"/>
    <w:rsid w:val="006D4434"/>
  </w:style>
  <w:style w:type="character" w:customStyle="1" w:styleId="vitstoryheadline">
    <w:name w:val="vitstoryheadline"/>
    <w:rsid w:val="006D4434"/>
  </w:style>
  <w:style w:type="character" w:customStyle="1" w:styleId="AuthorDate0">
    <w:name w:val="Author Date"/>
    <w:qFormat/>
    <w:rsid w:val="006D4434"/>
    <w:rPr>
      <w:b/>
      <w:bCs w:val="0"/>
      <w:sz w:val="24"/>
      <w:u w:val="thick"/>
    </w:rPr>
  </w:style>
  <w:style w:type="character" w:customStyle="1" w:styleId="red">
    <w:name w:val="red"/>
    <w:basedOn w:val="DefaultParagraphFont"/>
    <w:rsid w:val="006D4434"/>
  </w:style>
  <w:style w:type="character" w:customStyle="1" w:styleId="at">
    <w:name w:val="at"/>
    <w:rsid w:val="006D4434"/>
  </w:style>
  <w:style w:type="character" w:customStyle="1" w:styleId="org">
    <w:name w:val="org"/>
    <w:rsid w:val="006D4434"/>
  </w:style>
  <w:style w:type="character" w:customStyle="1" w:styleId="pnumber">
    <w:name w:val="pnumber"/>
    <w:rsid w:val="006D4434"/>
  </w:style>
  <w:style w:type="character" w:customStyle="1" w:styleId="ital">
    <w:name w:val="ital"/>
    <w:rsid w:val="006D4434"/>
  </w:style>
  <w:style w:type="character" w:customStyle="1" w:styleId="orgdiv">
    <w:name w:val="orgdiv"/>
    <w:rsid w:val="006D4434"/>
  </w:style>
  <w:style w:type="character" w:customStyle="1" w:styleId="orgname">
    <w:name w:val="orgname"/>
    <w:rsid w:val="006D4434"/>
  </w:style>
  <w:style w:type="character" w:customStyle="1" w:styleId="city">
    <w:name w:val="city"/>
    <w:rsid w:val="006D4434"/>
  </w:style>
  <w:style w:type="character" w:customStyle="1" w:styleId="state">
    <w:name w:val="state"/>
    <w:rsid w:val="006D4434"/>
  </w:style>
  <w:style w:type="character" w:customStyle="1" w:styleId="country">
    <w:name w:val="country"/>
    <w:rsid w:val="006D4434"/>
  </w:style>
  <w:style w:type="character" w:customStyle="1" w:styleId="articletitle">
    <w:name w:val="articletitle"/>
    <w:rsid w:val="006D4434"/>
    <w:rPr>
      <w:rFonts w:ascii="Times New Roman" w:hAnsi="Times New Roman" w:cs="Times New Roman" w:hint="default"/>
    </w:rPr>
  </w:style>
  <w:style w:type="character" w:customStyle="1" w:styleId="6pointChar">
    <w:name w:val="6 point Char"/>
    <w:rsid w:val="006D4434"/>
    <w:rPr>
      <w:rFonts w:ascii="Times New Roman" w:hAnsi="Times New Roman" w:cs="Times New Roman" w:hint="default"/>
      <w:sz w:val="12"/>
      <w:lang w:val="en-US" w:eastAsia="en-US"/>
    </w:rPr>
  </w:style>
  <w:style w:type="character" w:customStyle="1" w:styleId="StyleThickunderline">
    <w:name w:val="Style Thick underline"/>
    <w:qFormat/>
    <w:rsid w:val="006D4434"/>
    <w:rPr>
      <w:u w:val="thick"/>
    </w:rPr>
  </w:style>
  <w:style w:type="character" w:customStyle="1" w:styleId="Box0">
    <w:name w:val="Box!"/>
    <w:uiPriority w:val="1"/>
    <w:rsid w:val="006D4434"/>
    <w:rPr>
      <w:rFonts w:ascii="Garamond" w:hAnsi="Garamond" w:hint="default"/>
      <w:sz w:val="24"/>
      <w:u w:val="single"/>
      <w:bdr w:val="single" w:sz="4" w:space="0" w:color="auto" w:frame="1"/>
    </w:rPr>
  </w:style>
  <w:style w:type="character" w:customStyle="1" w:styleId="citechar">
    <w:name w:val="citechar"/>
    <w:basedOn w:val="DefaultParagraphFont"/>
    <w:rsid w:val="006D4434"/>
  </w:style>
  <w:style w:type="character" w:customStyle="1" w:styleId="underlinechar2">
    <w:name w:val="underlinechar"/>
    <w:basedOn w:val="DefaultParagraphFont"/>
    <w:rsid w:val="006D4434"/>
  </w:style>
  <w:style w:type="character" w:customStyle="1" w:styleId="CardUnderlineChar">
    <w:name w:val="Card Underline Char"/>
    <w:rsid w:val="006D4434"/>
    <w:rPr>
      <w:szCs w:val="24"/>
      <w:u w:val="single"/>
      <w:lang w:val="en-US" w:eastAsia="en-US" w:bidi="ar-SA"/>
    </w:rPr>
  </w:style>
  <w:style w:type="character" w:customStyle="1" w:styleId="tagciteChar">
    <w:name w:val="tag/cite Char"/>
    <w:basedOn w:val="DefaultParagraphFont"/>
    <w:rsid w:val="006D4434"/>
    <w:rPr>
      <w:b/>
      <w:bCs w:val="0"/>
      <w:sz w:val="24"/>
      <w:lang w:val="en-US" w:eastAsia="en-US" w:bidi="ar-SA"/>
    </w:rPr>
  </w:style>
  <w:style w:type="character" w:customStyle="1" w:styleId="8pointChar">
    <w:name w:val="8 point Char"/>
    <w:basedOn w:val="DefaultParagraphFont"/>
    <w:link w:val="8point"/>
    <w:rsid w:val="006D4434"/>
    <w:rPr>
      <w:sz w:val="16"/>
    </w:rPr>
  </w:style>
  <w:style w:type="character" w:customStyle="1" w:styleId="BoldText12pt">
    <w:name w:val="Bold Text 12 pt"/>
    <w:rsid w:val="006D443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6D4434"/>
  </w:style>
  <w:style w:type="table" w:styleId="TableGrid">
    <w:name w:val="Table Grid"/>
    <w:basedOn w:val="TableNormal"/>
    <w:rsid w:val="006D44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6D4434"/>
    <w:rPr>
      <w:b/>
      <w:bCs w:val="0"/>
      <w:sz w:val="24"/>
      <w:lang w:val="en-US" w:eastAsia="en-US" w:bidi="ar-SA"/>
    </w:rPr>
  </w:style>
  <w:style w:type="character" w:customStyle="1" w:styleId="Mention11">
    <w:name w:val="Mention11"/>
    <w:basedOn w:val="DefaultParagraphFont"/>
    <w:uiPriority w:val="99"/>
    <w:semiHidden/>
    <w:unhideWhenUsed/>
    <w:rsid w:val="006D4434"/>
    <w:rPr>
      <w:color w:val="2B579A"/>
      <w:shd w:val="clear" w:color="auto" w:fill="E6E6E6"/>
    </w:rPr>
  </w:style>
  <w:style w:type="character" w:customStyle="1" w:styleId="Emph">
    <w:name w:val="Emph"/>
    <w:basedOn w:val="DefaultParagraphFont"/>
    <w:uiPriority w:val="1"/>
    <w:qFormat/>
    <w:rsid w:val="006D443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6D4434"/>
  </w:style>
  <w:style w:type="character" w:customStyle="1" w:styleId="Mention2">
    <w:name w:val="Mention2"/>
    <w:basedOn w:val="DefaultParagraphFont"/>
    <w:uiPriority w:val="99"/>
    <w:semiHidden/>
    <w:unhideWhenUsed/>
    <w:rsid w:val="006D4434"/>
    <w:rPr>
      <w:color w:val="2B579A"/>
      <w:shd w:val="clear" w:color="auto" w:fill="E6E6E6"/>
    </w:rPr>
  </w:style>
  <w:style w:type="paragraph" w:customStyle="1" w:styleId="FlashTag">
    <w:name w:val="FlashTag"/>
    <w:basedOn w:val="Normal"/>
    <w:link w:val="FlashTagChar"/>
    <w:autoRedefine/>
    <w:uiPriority w:val="4"/>
    <w:qFormat/>
    <w:rsid w:val="006D4434"/>
    <w:rPr>
      <w:rFonts w:asciiTheme="majorHAnsi" w:hAnsiTheme="majorHAnsi"/>
      <w:b/>
      <w:sz w:val="28"/>
    </w:rPr>
  </w:style>
  <w:style w:type="character" w:customStyle="1" w:styleId="FlashTagChar">
    <w:name w:val="FlashTag Char"/>
    <w:basedOn w:val="DefaultParagraphFont"/>
    <w:link w:val="FlashTag"/>
    <w:uiPriority w:val="4"/>
    <w:rsid w:val="006D4434"/>
    <w:rPr>
      <w:rFonts w:asciiTheme="majorHAnsi" w:hAnsiTheme="majorHAnsi" w:cs="Arial"/>
      <w:b/>
      <w:sz w:val="28"/>
    </w:rPr>
  </w:style>
  <w:style w:type="paragraph" w:customStyle="1" w:styleId="Warrant">
    <w:name w:val="Warrant"/>
    <w:autoRedefine/>
    <w:uiPriority w:val="4"/>
    <w:qFormat/>
    <w:rsid w:val="006D4434"/>
    <w:pPr>
      <w:ind w:left="720"/>
    </w:pPr>
    <w:rPr>
      <w:rFonts w:ascii="Calibri" w:hAnsi="Calibri" w:cs="Arial"/>
    </w:rPr>
  </w:style>
  <w:style w:type="character" w:customStyle="1" w:styleId="m-8793234324905335251gmail-style13ptbold">
    <w:name w:val="m_-8793234324905335251gmail-style13ptbold"/>
    <w:basedOn w:val="DefaultParagraphFont"/>
    <w:rsid w:val="006D4434"/>
  </w:style>
  <w:style w:type="character" w:customStyle="1" w:styleId="m3965771245576658108gmail-styleunderline">
    <w:name w:val="m_3965771245576658108gmail-styleunderline"/>
    <w:basedOn w:val="DefaultParagraphFont"/>
    <w:rsid w:val="006D4434"/>
  </w:style>
  <w:style w:type="paragraph" w:customStyle="1" w:styleId="HeaderCharChar">
    <w:name w:val="Header Char Char"/>
    <w:aliases w:val="Header Char Char Char Char Char Char Char Cha,Header Char2,Header Char1 Char,Char Char Char Cha"/>
    <w:basedOn w:val="Normal"/>
    <w:uiPriority w:val="99"/>
    <w:qFormat/>
    <w:rsid w:val="006D4434"/>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6D4434"/>
    <w:rPr>
      <w:rFonts w:ascii="Georgia" w:eastAsia="Times New Roman" w:hAnsi="Georgia"/>
      <w:szCs w:val="20"/>
    </w:rPr>
  </w:style>
  <w:style w:type="paragraph" w:styleId="EndnoteText">
    <w:name w:val="endnote text"/>
    <w:basedOn w:val="Normal"/>
    <w:link w:val="EndnoteTextChar"/>
    <w:unhideWhenUsed/>
    <w:rsid w:val="006D4434"/>
    <w:rPr>
      <w:rFonts w:ascii="Georgia" w:eastAsia="Times New Roman" w:hAnsi="Georgia" w:cstheme="minorBidi"/>
      <w:szCs w:val="20"/>
    </w:rPr>
  </w:style>
  <w:style w:type="character" w:customStyle="1" w:styleId="EndnoteTextChar1">
    <w:name w:val="Endnote Text Char1"/>
    <w:basedOn w:val="DefaultParagraphFont"/>
    <w:rsid w:val="006D4434"/>
    <w:rPr>
      <w:rFonts w:cs="Arial"/>
      <w:sz w:val="20"/>
      <w:szCs w:val="20"/>
    </w:rPr>
  </w:style>
  <w:style w:type="character" w:customStyle="1" w:styleId="DateChar">
    <w:name w:val="Date Char"/>
    <w:aliases w:val="date Char"/>
    <w:basedOn w:val="DefaultParagraphFont"/>
    <w:link w:val="Date"/>
    <w:locked/>
    <w:rsid w:val="006D4434"/>
    <w:rPr>
      <w:rFonts w:ascii="Georgia" w:eastAsia="Times New Roman" w:hAnsi="Georgia"/>
    </w:rPr>
  </w:style>
  <w:style w:type="paragraph" w:styleId="Date">
    <w:name w:val="Date"/>
    <w:aliases w:val="date"/>
    <w:basedOn w:val="Normal"/>
    <w:next w:val="Normal"/>
    <w:link w:val="DateChar"/>
    <w:unhideWhenUsed/>
    <w:qFormat/>
    <w:rsid w:val="006D4434"/>
    <w:rPr>
      <w:rFonts w:ascii="Georgia" w:eastAsia="Times New Roman" w:hAnsi="Georgia" w:cstheme="minorBidi"/>
    </w:rPr>
  </w:style>
  <w:style w:type="character" w:customStyle="1" w:styleId="DateChar1">
    <w:name w:val="Date Char1"/>
    <w:aliases w:val="date Char1"/>
    <w:basedOn w:val="DefaultParagraphFont"/>
    <w:rsid w:val="006D4434"/>
    <w:rPr>
      <w:rFonts w:cs="Arial"/>
    </w:rPr>
  </w:style>
  <w:style w:type="character" w:customStyle="1" w:styleId="BodyTextFirstIndentChar">
    <w:name w:val="Body Text First Indent Char"/>
    <w:basedOn w:val="BodyTextChar"/>
    <w:link w:val="BodyTextFirstIndent"/>
    <w:locked/>
    <w:rsid w:val="006D4434"/>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6D4434"/>
    <w:pPr>
      <w:spacing w:after="0"/>
      <w:ind w:firstLine="360"/>
    </w:pPr>
    <w:rPr>
      <w:rFonts w:eastAsia="Times New Roman"/>
      <w:spacing w:val="-8"/>
      <w:sz w:val="20"/>
      <w:szCs w:val="20"/>
      <w:lang w:eastAsia="ar-SA"/>
    </w:rPr>
  </w:style>
  <w:style w:type="character" w:customStyle="1" w:styleId="BodyTextFirstIndentChar1">
    <w:name w:val="Body Text First Indent Char1"/>
    <w:basedOn w:val="BodyTextChar"/>
    <w:rsid w:val="006D4434"/>
    <w:rPr>
      <w:rFonts w:ascii="Avenir LT Std 45 Book" w:hAnsi="Avenir LT Std 45 Book" w:cs="Arial"/>
    </w:rPr>
  </w:style>
  <w:style w:type="character" w:customStyle="1" w:styleId="BodyTextIndent2Char1">
    <w:name w:val="Body Text Indent 2 Char1"/>
    <w:basedOn w:val="DefaultParagraphFont"/>
    <w:rsid w:val="006D4434"/>
    <w:rPr>
      <w:rFonts w:ascii="Calibri" w:hAnsi="Calibri" w:cs="Calibri"/>
    </w:rPr>
  </w:style>
  <w:style w:type="character" w:customStyle="1" w:styleId="PlainTextChar1">
    <w:name w:val="Plain Text Char1"/>
    <w:basedOn w:val="DefaultParagraphFont"/>
    <w:uiPriority w:val="99"/>
    <w:rsid w:val="006D4434"/>
    <w:rPr>
      <w:rFonts w:ascii="Consolas" w:hAnsi="Consolas" w:cs="Calibri"/>
      <w:sz w:val="21"/>
      <w:szCs w:val="21"/>
    </w:rPr>
  </w:style>
  <w:style w:type="paragraph" w:customStyle="1" w:styleId="msolistparagraphcxspfirst">
    <w:name w:val="msolistparagraphcxspfirst"/>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qFormat/>
    <w:rsid w:val="006D4434"/>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6D4434"/>
    <w:rPr>
      <w:rFonts w:ascii="Calibri" w:hAnsi="Calibri" w:cs="Calibri"/>
      <w:i/>
      <w:iCs/>
      <w:color w:val="000000" w:themeColor="text1"/>
    </w:rPr>
  </w:style>
  <w:style w:type="paragraph" w:customStyle="1" w:styleId="Heading2-NotBold">
    <w:name w:val="Heading 2 - Not Bold"/>
    <w:basedOn w:val="Heading2"/>
    <w:autoRedefine/>
    <w:uiPriority w:val="99"/>
    <w:qFormat/>
    <w:rsid w:val="006D443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6D4434"/>
    <w:rPr>
      <w:rFonts w:ascii="Avenir LT Std 45 Book" w:eastAsia="Calibri" w:hAnsi="Avenir LT Std 45 Book" w:cs="Arial"/>
      <w:b/>
    </w:rPr>
  </w:style>
  <w:style w:type="paragraph" w:customStyle="1" w:styleId="Heading2-Bold">
    <w:name w:val="Heading 2 - Bold"/>
    <w:basedOn w:val="Normal"/>
    <w:autoRedefine/>
    <w:uiPriority w:val="99"/>
    <w:qFormat/>
    <w:rsid w:val="006D4434"/>
    <w:rPr>
      <w:rFonts w:ascii="Garamond" w:eastAsia="Calibri" w:hAnsi="Garamond"/>
      <w:b/>
    </w:rPr>
  </w:style>
  <w:style w:type="paragraph" w:customStyle="1" w:styleId="tag">
    <w:name w:val="%tag"/>
    <w:basedOn w:val="Normal"/>
    <w:next w:val="Normal"/>
    <w:link w:val="tagChar0"/>
    <w:qFormat/>
    <w:rsid w:val="006D4434"/>
    <w:rPr>
      <w:rFonts w:ascii="Garamond" w:eastAsia="Calibri" w:hAnsi="Garamond"/>
      <w:bCs/>
      <w:sz w:val="18"/>
    </w:rPr>
  </w:style>
  <w:style w:type="character" w:customStyle="1" w:styleId="Style2Char">
    <w:name w:val="Style 2 Char"/>
    <w:link w:val="Style20"/>
    <w:locked/>
    <w:rsid w:val="006D4434"/>
    <w:rPr>
      <w:rFonts w:ascii="Georgia" w:eastAsia="Times New Roman" w:hAnsi="Georgia"/>
      <w:szCs w:val="20"/>
      <w:u w:val="single"/>
      <w:lang w:val="x-none" w:eastAsia="x-none"/>
    </w:rPr>
  </w:style>
  <w:style w:type="paragraph" w:customStyle="1" w:styleId="Style20">
    <w:name w:val="Style 2"/>
    <w:basedOn w:val="Normal"/>
    <w:link w:val="Style2Char"/>
    <w:qFormat/>
    <w:rsid w:val="006D443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6D443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6D4434"/>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6D4434"/>
    <w:rPr>
      <w:rFonts w:ascii="Georgia" w:eastAsia="Times New Roman" w:hAnsi="Georgia"/>
      <w:sz w:val="18"/>
      <w:szCs w:val="20"/>
      <w:lang w:val="x-none" w:eastAsia="x-none"/>
    </w:rPr>
  </w:style>
  <w:style w:type="paragraph" w:customStyle="1" w:styleId="textsmall0">
    <w:name w:val="textsmall"/>
    <w:basedOn w:val="Normal"/>
    <w:link w:val="textsmallChar0"/>
    <w:qFormat/>
    <w:rsid w:val="006D4434"/>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6D443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6D443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6D4434"/>
    <w:rPr>
      <w:rFonts w:eastAsia="Times New Roman" w:cs="Arial"/>
      <w:sz w:val="12"/>
    </w:rPr>
  </w:style>
  <w:style w:type="paragraph" w:customStyle="1" w:styleId="Micro">
    <w:name w:val="Micro"/>
    <w:basedOn w:val="Normal"/>
    <w:next w:val="Normal"/>
    <w:link w:val="MicroChar"/>
    <w:qFormat/>
    <w:rsid w:val="006D4434"/>
    <w:rPr>
      <w:rFonts w:eastAsia="Times New Roman"/>
      <w:sz w:val="12"/>
    </w:rPr>
  </w:style>
  <w:style w:type="character" w:customStyle="1" w:styleId="CardNotUnderlinedChar1">
    <w:name w:val="Card Not Underlined Char1"/>
    <w:link w:val="CardNotUnderlined"/>
    <w:locked/>
    <w:rsid w:val="006D4434"/>
    <w:rPr>
      <w:rFonts w:ascii="Bell MT" w:eastAsia="Calibri" w:hAnsi="Bell MT"/>
      <w:szCs w:val="20"/>
    </w:rPr>
  </w:style>
  <w:style w:type="paragraph" w:customStyle="1" w:styleId="CardNotUnderlined">
    <w:name w:val="Card Not Underlined"/>
    <w:basedOn w:val="Normal"/>
    <w:link w:val="CardNotUnderlinedChar1"/>
    <w:autoRedefine/>
    <w:qFormat/>
    <w:rsid w:val="006D4434"/>
    <w:rPr>
      <w:rFonts w:ascii="Bell MT" w:eastAsia="Calibri" w:hAnsi="Bell MT" w:cstheme="minorBidi"/>
      <w:szCs w:val="20"/>
    </w:rPr>
  </w:style>
  <w:style w:type="paragraph" w:customStyle="1" w:styleId="h-lead">
    <w:name w:val="h-lead"/>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6D4434"/>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qFormat/>
    <w:rsid w:val="006D443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6D443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6D443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6D4434"/>
    <w:rPr>
      <w:rFonts w:ascii="Avenir LT Std 45 Book" w:eastAsia="Calibri" w:hAnsi="Avenir LT Std 45 Book"/>
    </w:rPr>
  </w:style>
  <w:style w:type="paragraph" w:customStyle="1" w:styleId="F3-TagAuthor">
    <w:name w:val="F3 - Tag/Author"/>
    <w:basedOn w:val="Normal"/>
    <w:uiPriority w:val="99"/>
    <w:qFormat/>
    <w:rsid w:val="006D4434"/>
    <w:rPr>
      <w:rFonts w:ascii="Avenir LT Std 45 Book" w:eastAsia="Times New Roman" w:hAnsi="Avenir LT Std 45 Book"/>
      <w:b/>
    </w:rPr>
  </w:style>
  <w:style w:type="paragraph" w:customStyle="1" w:styleId="F5-UnderlineNormal">
    <w:name w:val="F5 - Underline Normal"/>
    <w:basedOn w:val="Normal"/>
    <w:uiPriority w:val="99"/>
    <w:qFormat/>
    <w:rsid w:val="006D4434"/>
    <w:rPr>
      <w:rFonts w:ascii="Avenir LT Std 45 Book" w:eastAsia="Calibri" w:hAnsi="Avenir LT Std 45 Book"/>
      <w:u w:val="single"/>
    </w:rPr>
  </w:style>
  <w:style w:type="paragraph" w:customStyle="1" w:styleId="Brief-PrimarySource">
    <w:name w:val="Brief - Primary Source"/>
    <w:basedOn w:val="Normal"/>
    <w:qFormat/>
    <w:rsid w:val="006D4434"/>
    <w:rPr>
      <w:rFonts w:ascii="Avenir LT Std 45 Book" w:eastAsia="Times New Roman" w:hAnsi="Avenir LT Std 45 Book"/>
      <w:b/>
      <w:u w:val="single"/>
    </w:rPr>
  </w:style>
  <w:style w:type="paragraph" w:customStyle="1" w:styleId="Brief-Underline">
    <w:name w:val="Brief - Underline"/>
    <w:basedOn w:val="Normal"/>
    <w:qFormat/>
    <w:rsid w:val="006D4434"/>
    <w:rPr>
      <w:rFonts w:ascii="Avenir LT Std 45 Book" w:eastAsia="Times New Roman" w:hAnsi="Avenir LT Std 45 Book"/>
      <w:u w:val="single"/>
    </w:rPr>
  </w:style>
  <w:style w:type="paragraph" w:customStyle="1" w:styleId="Brief">
    <w:name w:val="Brief"/>
    <w:basedOn w:val="Brief-PrimarySource"/>
    <w:qFormat/>
    <w:rsid w:val="006D4434"/>
    <w:rPr>
      <w:b w:val="0"/>
    </w:rPr>
  </w:style>
  <w:style w:type="paragraph" w:customStyle="1" w:styleId="CM2">
    <w:name w:val="CM2"/>
    <w:basedOn w:val="Normal"/>
    <w:next w:val="Normal"/>
    <w:uiPriority w:val="99"/>
    <w:qFormat/>
    <w:rsid w:val="006D4434"/>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6D4434"/>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6D443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6D443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6D443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6D4434"/>
    <w:pPr>
      <w:widowControl w:val="0"/>
      <w:spacing w:line="276" w:lineRule="atLeast"/>
    </w:pPr>
    <w:rPr>
      <w:color w:val="auto"/>
    </w:rPr>
  </w:style>
  <w:style w:type="paragraph" w:customStyle="1" w:styleId="CM34">
    <w:name w:val="CM34"/>
    <w:basedOn w:val="Default"/>
    <w:next w:val="Default"/>
    <w:uiPriority w:val="99"/>
    <w:qFormat/>
    <w:rsid w:val="006D4434"/>
    <w:pPr>
      <w:widowControl w:val="0"/>
    </w:pPr>
    <w:rPr>
      <w:color w:val="auto"/>
    </w:rPr>
  </w:style>
  <w:style w:type="paragraph" w:customStyle="1" w:styleId="CM56">
    <w:name w:val="CM56"/>
    <w:basedOn w:val="Default"/>
    <w:next w:val="Default"/>
    <w:uiPriority w:val="99"/>
    <w:qFormat/>
    <w:rsid w:val="006D4434"/>
    <w:pPr>
      <w:widowControl w:val="0"/>
    </w:pPr>
    <w:rPr>
      <w:rFonts w:eastAsia="Calibri"/>
      <w:color w:val="auto"/>
    </w:rPr>
  </w:style>
  <w:style w:type="paragraph" w:customStyle="1" w:styleId="CM58">
    <w:name w:val="CM58"/>
    <w:basedOn w:val="Default"/>
    <w:next w:val="Default"/>
    <w:uiPriority w:val="99"/>
    <w:qFormat/>
    <w:rsid w:val="006D4434"/>
    <w:pPr>
      <w:widowControl w:val="0"/>
    </w:pPr>
    <w:rPr>
      <w:rFonts w:eastAsia="Calibri"/>
      <w:color w:val="auto"/>
    </w:rPr>
  </w:style>
  <w:style w:type="paragraph" w:customStyle="1" w:styleId="CM57">
    <w:name w:val="CM57"/>
    <w:basedOn w:val="Default"/>
    <w:next w:val="Default"/>
    <w:uiPriority w:val="99"/>
    <w:qFormat/>
    <w:rsid w:val="006D4434"/>
    <w:pPr>
      <w:widowControl w:val="0"/>
    </w:pPr>
    <w:rPr>
      <w:rFonts w:eastAsia="Calibri"/>
      <w:color w:val="auto"/>
    </w:rPr>
  </w:style>
  <w:style w:type="paragraph" w:customStyle="1" w:styleId="CM1">
    <w:name w:val="CM1"/>
    <w:basedOn w:val="Default"/>
    <w:next w:val="Default"/>
    <w:uiPriority w:val="99"/>
    <w:qFormat/>
    <w:rsid w:val="006D4434"/>
    <w:pPr>
      <w:widowControl w:val="0"/>
    </w:pPr>
    <w:rPr>
      <w:rFonts w:eastAsia="Calibri"/>
      <w:color w:val="auto"/>
    </w:rPr>
  </w:style>
  <w:style w:type="paragraph" w:customStyle="1" w:styleId="CM49">
    <w:name w:val="CM49"/>
    <w:basedOn w:val="Default"/>
    <w:next w:val="Default"/>
    <w:uiPriority w:val="99"/>
    <w:qFormat/>
    <w:rsid w:val="006D4434"/>
    <w:pPr>
      <w:widowControl w:val="0"/>
    </w:pPr>
    <w:rPr>
      <w:rFonts w:eastAsia="Calibri"/>
      <w:color w:val="auto"/>
    </w:rPr>
  </w:style>
  <w:style w:type="paragraph" w:customStyle="1" w:styleId="CM41">
    <w:name w:val="CM41"/>
    <w:basedOn w:val="Default"/>
    <w:next w:val="Default"/>
    <w:uiPriority w:val="99"/>
    <w:qFormat/>
    <w:rsid w:val="006D4434"/>
    <w:pPr>
      <w:widowControl w:val="0"/>
    </w:pPr>
    <w:rPr>
      <w:rFonts w:eastAsia="Calibri"/>
      <w:color w:val="auto"/>
    </w:rPr>
  </w:style>
  <w:style w:type="paragraph" w:customStyle="1" w:styleId="3rdOrderPara">
    <w:name w:val="3rd Order Para"/>
    <w:basedOn w:val="Default"/>
    <w:next w:val="Default"/>
    <w:uiPriority w:val="99"/>
    <w:qFormat/>
    <w:rsid w:val="006D4434"/>
    <w:pPr>
      <w:widowControl w:val="0"/>
    </w:pPr>
    <w:rPr>
      <w:rFonts w:eastAsia="Calibri"/>
      <w:color w:val="auto"/>
    </w:rPr>
  </w:style>
  <w:style w:type="paragraph" w:customStyle="1" w:styleId="2ndOrderPara">
    <w:name w:val="2nd Order Para"/>
    <w:basedOn w:val="Default"/>
    <w:next w:val="Default"/>
    <w:uiPriority w:val="99"/>
    <w:qFormat/>
    <w:rsid w:val="006D4434"/>
    <w:pPr>
      <w:widowControl w:val="0"/>
    </w:pPr>
    <w:rPr>
      <w:rFonts w:eastAsia="Calibri"/>
      <w:color w:val="auto"/>
    </w:rPr>
  </w:style>
  <w:style w:type="paragraph" w:customStyle="1" w:styleId="Normal-SIGN2">
    <w:name w:val="Normal-SIGN2"/>
    <w:basedOn w:val="Default"/>
    <w:next w:val="Default"/>
    <w:uiPriority w:val="99"/>
    <w:qFormat/>
    <w:rsid w:val="006D4434"/>
    <w:pPr>
      <w:widowControl w:val="0"/>
    </w:pPr>
    <w:rPr>
      <w:rFonts w:eastAsia="Calibri"/>
      <w:color w:val="auto"/>
    </w:rPr>
  </w:style>
  <w:style w:type="paragraph" w:customStyle="1" w:styleId="Normal-SIGN1">
    <w:name w:val="Normal-SIGN1"/>
    <w:basedOn w:val="Default"/>
    <w:next w:val="Default"/>
    <w:uiPriority w:val="99"/>
    <w:qFormat/>
    <w:rsid w:val="006D4434"/>
    <w:pPr>
      <w:widowControl w:val="0"/>
    </w:pPr>
    <w:rPr>
      <w:rFonts w:eastAsia="Calibri"/>
      <w:color w:val="auto"/>
    </w:rPr>
  </w:style>
  <w:style w:type="paragraph" w:customStyle="1" w:styleId="CM3">
    <w:name w:val="CM3"/>
    <w:basedOn w:val="Default"/>
    <w:next w:val="Default"/>
    <w:uiPriority w:val="99"/>
    <w:qFormat/>
    <w:rsid w:val="006D4434"/>
    <w:pPr>
      <w:widowControl w:val="0"/>
      <w:spacing w:line="553" w:lineRule="atLeast"/>
    </w:pPr>
    <w:rPr>
      <w:rFonts w:eastAsia="Calibri"/>
      <w:color w:val="auto"/>
    </w:rPr>
  </w:style>
  <w:style w:type="paragraph" w:customStyle="1" w:styleId="CM33">
    <w:name w:val="CM33"/>
    <w:basedOn w:val="Default"/>
    <w:next w:val="Default"/>
    <w:uiPriority w:val="99"/>
    <w:qFormat/>
    <w:rsid w:val="006D4434"/>
    <w:pPr>
      <w:widowControl w:val="0"/>
    </w:pPr>
    <w:rPr>
      <w:rFonts w:eastAsia="Calibri"/>
      <w:color w:val="auto"/>
    </w:rPr>
  </w:style>
  <w:style w:type="paragraph" w:customStyle="1" w:styleId="CM37">
    <w:name w:val="CM37"/>
    <w:basedOn w:val="Default"/>
    <w:next w:val="Default"/>
    <w:uiPriority w:val="99"/>
    <w:qFormat/>
    <w:rsid w:val="006D4434"/>
    <w:pPr>
      <w:widowControl w:val="0"/>
    </w:pPr>
    <w:rPr>
      <w:rFonts w:eastAsia="Calibri"/>
      <w:color w:val="auto"/>
    </w:rPr>
  </w:style>
  <w:style w:type="paragraph" w:customStyle="1" w:styleId="CM7">
    <w:name w:val="CM7"/>
    <w:basedOn w:val="Default"/>
    <w:next w:val="Default"/>
    <w:uiPriority w:val="99"/>
    <w:qFormat/>
    <w:rsid w:val="006D4434"/>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6D4434"/>
    <w:rPr>
      <w:rFonts w:ascii="Avenir LT Std 45 Book" w:eastAsia="Times New Roman" w:hAnsi="Avenir LT Std 45 Book"/>
      <w:sz w:val="14"/>
      <w:szCs w:val="20"/>
    </w:rPr>
  </w:style>
  <w:style w:type="paragraph" w:customStyle="1" w:styleId="Brief-Card">
    <w:name w:val="Brief - Card"/>
    <w:basedOn w:val="Normal"/>
    <w:uiPriority w:val="99"/>
    <w:qFormat/>
    <w:rsid w:val="006D4434"/>
    <w:rPr>
      <w:rFonts w:ascii="Avenir LT Std 45 Book" w:eastAsia="Times New Roman" w:hAnsi="Avenir LT Std 45 Book"/>
    </w:rPr>
  </w:style>
  <w:style w:type="paragraph" w:customStyle="1" w:styleId="Pa2">
    <w:name w:val="Pa2"/>
    <w:basedOn w:val="Default"/>
    <w:next w:val="Default"/>
    <w:uiPriority w:val="99"/>
    <w:qFormat/>
    <w:rsid w:val="006D443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D443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6D443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6D443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6D4434"/>
    <w:pPr>
      <w:widowControl w:val="0"/>
    </w:pPr>
    <w:rPr>
      <w:rFonts w:ascii="Arial Black" w:hAnsi="Arial Black"/>
      <w:color w:val="auto"/>
    </w:rPr>
  </w:style>
  <w:style w:type="paragraph" w:customStyle="1" w:styleId="Cover1">
    <w:name w:val="Cover 1"/>
    <w:basedOn w:val="Normal"/>
    <w:next w:val="Normal"/>
    <w:uiPriority w:val="99"/>
    <w:qFormat/>
    <w:rsid w:val="006D443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6D443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6D4434"/>
    <w:pPr>
      <w:widowControl w:val="0"/>
    </w:pPr>
    <w:rPr>
      <w:color w:val="auto"/>
    </w:rPr>
  </w:style>
  <w:style w:type="paragraph" w:customStyle="1" w:styleId="Pa11">
    <w:name w:val="Pa11"/>
    <w:basedOn w:val="Normal"/>
    <w:next w:val="Normal"/>
    <w:uiPriority w:val="99"/>
    <w:qFormat/>
    <w:rsid w:val="006D4434"/>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6D4434"/>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6D443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6D4434"/>
    <w:pPr>
      <w:widowControl w:val="0"/>
    </w:pPr>
    <w:rPr>
      <w:rFonts w:eastAsia="Calibri"/>
      <w:color w:val="auto"/>
    </w:rPr>
  </w:style>
  <w:style w:type="paragraph" w:customStyle="1" w:styleId="CM5">
    <w:name w:val="CM5"/>
    <w:basedOn w:val="Default"/>
    <w:next w:val="Default"/>
    <w:qFormat/>
    <w:rsid w:val="006D4434"/>
    <w:pPr>
      <w:widowControl w:val="0"/>
      <w:spacing w:line="553" w:lineRule="atLeast"/>
    </w:pPr>
    <w:rPr>
      <w:rFonts w:eastAsia="Calibri"/>
      <w:color w:val="auto"/>
    </w:rPr>
  </w:style>
  <w:style w:type="paragraph" w:customStyle="1" w:styleId="CM28">
    <w:name w:val="CM28"/>
    <w:basedOn w:val="Default"/>
    <w:next w:val="Default"/>
    <w:uiPriority w:val="99"/>
    <w:qFormat/>
    <w:rsid w:val="006D4434"/>
    <w:pPr>
      <w:widowControl w:val="0"/>
    </w:pPr>
    <w:rPr>
      <w:rFonts w:eastAsia="Calibri"/>
      <w:color w:val="auto"/>
    </w:rPr>
  </w:style>
  <w:style w:type="paragraph" w:customStyle="1" w:styleId="CM8">
    <w:name w:val="CM8"/>
    <w:basedOn w:val="Default"/>
    <w:next w:val="Default"/>
    <w:uiPriority w:val="99"/>
    <w:qFormat/>
    <w:rsid w:val="006D4434"/>
    <w:pPr>
      <w:widowControl w:val="0"/>
    </w:pPr>
    <w:rPr>
      <w:rFonts w:eastAsia="Calibri"/>
      <w:color w:val="auto"/>
    </w:rPr>
  </w:style>
  <w:style w:type="paragraph" w:customStyle="1" w:styleId="CM6">
    <w:name w:val="CM6"/>
    <w:basedOn w:val="Default"/>
    <w:next w:val="Default"/>
    <w:uiPriority w:val="99"/>
    <w:qFormat/>
    <w:rsid w:val="006D4434"/>
    <w:pPr>
      <w:widowControl w:val="0"/>
      <w:spacing w:line="553" w:lineRule="atLeast"/>
    </w:pPr>
    <w:rPr>
      <w:rFonts w:eastAsia="Calibri"/>
      <w:color w:val="auto"/>
    </w:rPr>
  </w:style>
  <w:style w:type="paragraph" w:customStyle="1" w:styleId="CM22">
    <w:name w:val="CM22"/>
    <w:basedOn w:val="Default"/>
    <w:next w:val="Default"/>
    <w:uiPriority w:val="99"/>
    <w:qFormat/>
    <w:rsid w:val="006D4434"/>
    <w:pPr>
      <w:widowControl w:val="0"/>
    </w:pPr>
    <w:rPr>
      <w:rFonts w:eastAsia="Calibri"/>
      <w:color w:val="auto"/>
    </w:rPr>
  </w:style>
  <w:style w:type="paragraph" w:customStyle="1" w:styleId="DoubleUnderlined">
    <w:name w:val="Double Underlined"/>
    <w:basedOn w:val="Heading2"/>
    <w:autoRedefine/>
    <w:uiPriority w:val="99"/>
    <w:qFormat/>
    <w:rsid w:val="006D443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6D443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qFormat/>
    <w:rsid w:val="006D443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6D4434"/>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6D443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6D443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D4434"/>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6D4434"/>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qFormat/>
    <w:rsid w:val="006D443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qFormat/>
    <w:rsid w:val="006D4434"/>
  </w:style>
  <w:style w:type="paragraph" w:customStyle="1" w:styleId="StyleUnderliningTimesNewRomanBoldNounderlineKernat16">
    <w:name w:val="Style Underlining + Times New Roman Bold No underline Kern at 16..."/>
    <w:basedOn w:val="Normal"/>
    <w:qFormat/>
    <w:rsid w:val="006D4434"/>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qFormat/>
    <w:rsid w:val="006D4434"/>
    <w:rPr>
      <w:rFonts w:ascii="Avenir LT Std 45 Book" w:eastAsia="Times New Roman" w:hAnsi="Avenir LT Std 45 Book"/>
      <w:b/>
      <w:bCs/>
      <w:kern w:val="32"/>
      <w:sz w:val="32"/>
      <w:szCs w:val="32"/>
    </w:rPr>
  </w:style>
  <w:style w:type="paragraph" w:customStyle="1" w:styleId="StyleBoldUnderliningKernat16pt">
    <w:name w:val="Style Bold Underlining + Kern at 16 pt"/>
    <w:qFormat/>
    <w:rsid w:val="006D4434"/>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6D4434"/>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6D4434"/>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6D443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D4434"/>
    <w:pPr>
      <w:ind w:left="400"/>
    </w:pPr>
    <w:rPr>
      <w:rFonts w:ascii="Avenir LT Std 45 Book" w:eastAsia="Times New Roman" w:hAnsi="Avenir LT Std 45 Book"/>
      <w:szCs w:val="20"/>
    </w:rPr>
  </w:style>
  <w:style w:type="paragraph" w:customStyle="1" w:styleId="Paste">
    <w:name w:val="Paste"/>
    <w:basedOn w:val="Normal"/>
    <w:qFormat/>
    <w:rsid w:val="006D4434"/>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6D4434"/>
    <w:rPr>
      <w:rFonts w:ascii="Georgia" w:eastAsia="Times New Roman" w:hAnsi="Georgia"/>
      <w:b/>
      <w:u w:val="single"/>
    </w:rPr>
  </w:style>
  <w:style w:type="paragraph" w:customStyle="1" w:styleId="UnderlineStyle0">
    <w:name w:val="Underline Style"/>
    <w:basedOn w:val="Normal"/>
    <w:link w:val="UnderlineStyleChar"/>
    <w:qFormat/>
    <w:rsid w:val="006D4434"/>
    <w:rPr>
      <w:rFonts w:ascii="Georgia" w:eastAsia="Times New Roman" w:hAnsi="Georgia" w:cstheme="minorBidi"/>
      <w:b/>
      <w:u w:val="single"/>
    </w:rPr>
  </w:style>
  <w:style w:type="paragraph" w:customStyle="1" w:styleId="Normalization">
    <w:name w:val="Normalization"/>
    <w:basedOn w:val="Normal"/>
    <w:qFormat/>
    <w:rsid w:val="006D4434"/>
    <w:rPr>
      <w:rFonts w:ascii="Avenir LT Std 45 Book" w:eastAsia="Times New Roman" w:hAnsi="Avenir LT Std 45 Book"/>
      <w:sz w:val="18"/>
    </w:rPr>
  </w:style>
  <w:style w:type="paragraph" w:customStyle="1" w:styleId="BreifTitle">
    <w:name w:val="Breif Title"/>
    <w:basedOn w:val="Normal"/>
    <w:autoRedefine/>
    <w:qFormat/>
    <w:rsid w:val="006D4434"/>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6D4434"/>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6D4434"/>
    <w:pPr>
      <w:spacing w:before="0" w:after="0"/>
      <w:jc w:val="center"/>
      <w:outlineLvl w:val="0"/>
    </w:pPr>
    <w:rPr>
      <w:sz w:val="32"/>
      <w:szCs w:val="32"/>
      <w:lang w:bidi="ar-SA"/>
    </w:rPr>
  </w:style>
  <w:style w:type="paragraph" w:customStyle="1" w:styleId="Tagandcite">
    <w:name w:val="Tag and cite"/>
    <w:basedOn w:val="Normal"/>
    <w:autoRedefine/>
    <w:qFormat/>
    <w:rsid w:val="006D4434"/>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qFormat/>
    <w:rsid w:val="006D4434"/>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6D4434"/>
    <w:rPr>
      <w:bCs/>
    </w:rPr>
  </w:style>
  <w:style w:type="paragraph" w:customStyle="1" w:styleId="tagCharCharCharCharCharCharChar">
    <w:name w:val="tag Char Char Char Char Char Char Char"/>
    <w:basedOn w:val="Normal"/>
    <w:qFormat/>
    <w:rsid w:val="006D4434"/>
    <w:rPr>
      <w:rFonts w:ascii="Avenir LT Std 45 Book" w:eastAsia="Times New Roman" w:hAnsi="Avenir LT Std 45 Book"/>
      <w:b/>
      <w:szCs w:val="20"/>
    </w:rPr>
  </w:style>
  <w:style w:type="paragraph" w:customStyle="1" w:styleId="title-bold-medium">
    <w:name w:val="title-bold-medium"/>
    <w:basedOn w:val="Normal"/>
    <w:qFormat/>
    <w:rsid w:val="006D4434"/>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qFormat/>
    <w:rsid w:val="006D4434"/>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qFormat/>
    <w:rsid w:val="006D4434"/>
    <w:rPr>
      <w:rFonts w:ascii="Avenir LT Std 45 Book" w:eastAsia="Times New Roman" w:hAnsi="Avenir LT Std 45 Book"/>
      <w:b/>
    </w:rPr>
  </w:style>
  <w:style w:type="paragraph" w:customStyle="1" w:styleId="BLOCKTITLE1">
    <w:name w:val="BLOCK TITLE"/>
    <w:basedOn w:val="Heading1"/>
    <w:qFormat/>
    <w:rsid w:val="006D443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qFormat/>
    <w:rsid w:val="006D4434"/>
    <w:pPr>
      <w:widowControl w:val="0"/>
      <w:autoSpaceDE w:val="0"/>
      <w:autoSpaceDN w:val="0"/>
      <w:adjustRightInd w:val="0"/>
    </w:pPr>
    <w:rPr>
      <w:szCs w:val="20"/>
    </w:rPr>
  </w:style>
  <w:style w:type="paragraph" w:customStyle="1" w:styleId="BriefTitle1">
    <w:name w:val="Brief Title 1"/>
    <w:basedOn w:val="Normal"/>
    <w:qFormat/>
    <w:rsid w:val="006D4434"/>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qFormat/>
    <w:rsid w:val="006D4434"/>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qFormat/>
    <w:rsid w:val="006D4434"/>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qFormat/>
    <w:rsid w:val="006D4434"/>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qFormat/>
    <w:rsid w:val="006D4434"/>
    <w:pPr>
      <w:spacing w:before="100" w:beforeAutospacing="1" w:after="100" w:afterAutospacing="1"/>
    </w:pPr>
    <w:rPr>
      <w:rFonts w:ascii="Avenir LT Std 45 Book" w:eastAsia="Times New Roman" w:hAnsi="Avenir LT Std 45 Book"/>
    </w:rPr>
  </w:style>
  <w:style w:type="paragraph" w:customStyle="1" w:styleId="ToRead">
    <w:name w:val="To Read"/>
    <w:basedOn w:val="Normal"/>
    <w:qFormat/>
    <w:rsid w:val="006D4434"/>
    <w:pPr>
      <w:ind w:left="720"/>
    </w:pPr>
    <w:rPr>
      <w:rFonts w:ascii="Verdana" w:eastAsia="Times New Roman" w:hAnsi="Verdana"/>
      <w:b/>
      <w:u w:val="single"/>
    </w:rPr>
  </w:style>
  <w:style w:type="paragraph" w:customStyle="1" w:styleId="Style1">
    <w:name w:val="Style 1"/>
    <w:basedOn w:val="Normal"/>
    <w:qFormat/>
    <w:rsid w:val="006D4434"/>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qFormat/>
    <w:rsid w:val="006D4434"/>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6D443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6D443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6D4434"/>
    <w:pPr>
      <w:ind w:left="1660"/>
    </w:pPr>
  </w:style>
  <w:style w:type="paragraph" w:customStyle="1" w:styleId="PageNumber1">
    <w:name w:val="Page Number1"/>
    <w:basedOn w:val="Normal"/>
    <w:next w:val="Normal"/>
    <w:uiPriority w:val="99"/>
    <w:qFormat/>
    <w:rsid w:val="006D4434"/>
    <w:rPr>
      <w:rFonts w:ascii="Avenir LT Std 45 Book" w:eastAsia="Times New Roman" w:hAnsi="Avenir LT Std 45 Book"/>
    </w:rPr>
  </w:style>
  <w:style w:type="paragraph" w:customStyle="1" w:styleId="Card1">
    <w:name w:val="Card1"/>
    <w:uiPriority w:val="99"/>
    <w:qFormat/>
    <w:rsid w:val="006D443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6D443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D4434"/>
    <w:pPr>
      <w:ind w:left="288" w:right="288"/>
    </w:pPr>
    <w:rPr>
      <w:rFonts w:ascii="Avenir LT Std 45 Book" w:eastAsia="Times New Roman" w:hAnsi="Avenir LT Std 45 Book"/>
    </w:rPr>
  </w:style>
  <w:style w:type="paragraph" w:customStyle="1" w:styleId="CaseListNormal">
    <w:name w:val="Case List Normal"/>
    <w:basedOn w:val="Normal"/>
    <w:qFormat/>
    <w:rsid w:val="006D4434"/>
    <w:rPr>
      <w:rFonts w:ascii="Times" w:eastAsia="Times New Roman" w:hAnsi="Times"/>
      <w:szCs w:val="26"/>
    </w:rPr>
  </w:style>
  <w:style w:type="paragraph" w:customStyle="1" w:styleId="Body">
    <w:name w:val="Body"/>
    <w:basedOn w:val="Normal"/>
    <w:qFormat/>
    <w:rsid w:val="006D4434"/>
    <w:pPr>
      <w:outlineLvl w:val="3"/>
    </w:pPr>
    <w:rPr>
      <w:rFonts w:ascii="Avenir LT Std 45 Book" w:eastAsia="Times New Roman" w:hAnsi="Avenir LT Std 45 Book"/>
      <w:szCs w:val="20"/>
    </w:rPr>
  </w:style>
  <w:style w:type="paragraph" w:customStyle="1" w:styleId="3text">
    <w:name w:val="3text"/>
    <w:basedOn w:val="Normal"/>
    <w:qFormat/>
    <w:rsid w:val="006D4434"/>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6D443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qFormat/>
    <w:rsid w:val="006D4434"/>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6D4434"/>
    <w:rPr>
      <w:rFonts w:ascii="Avenir LT Std 45 Book" w:eastAsia="Times New Roman" w:hAnsi="Avenir LT Std 45 Book"/>
      <w:color w:val="000000"/>
      <w:sz w:val="18"/>
    </w:rPr>
  </w:style>
  <w:style w:type="paragraph" w:customStyle="1" w:styleId="text1">
    <w:name w:val="text1"/>
    <w:basedOn w:val="Normal"/>
    <w:autoRedefine/>
    <w:uiPriority w:val="99"/>
    <w:qFormat/>
    <w:rsid w:val="006D4434"/>
    <w:rPr>
      <w:rFonts w:ascii="Avenir LT Std 45 Book" w:eastAsia="Times New Roman" w:hAnsi="Avenir LT Std 45 Book"/>
      <w:szCs w:val="20"/>
    </w:rPr>
  </w:style>
  <w:style w:type="paragraph" w:customStyle="1" w:styleId="RepeatBlockHeading">
    <w:name w:val="Repeat Block Heading"/>
    <w:basedOn w:val="Normal"/>
    <w:autoRedefine/>
    <w:qFormat/>
    <w:rsid w:val="006D4434"/>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6D4434"/>
    <w:pPr>
      <w:spacing w:before="72" w:after="72"/>
    </w:pPr>
    <w:rPr>
      <w:rFonts w:ascii="Avenir LT Std 45 Book" w:eastAsia="Times New Roman" w:hAnsi="Avenir LT Std 45 Book"/>
      <w:b/>
      <w:bCs/>
      <w:sz w:val="26"/>
      <w:szCs w:val="26"/>
    </w:rPr>
  </w:style>
  <w:style w:type="paragraph" w:customStyle="1" w:styleId="story-body">
    <w:name w:val="story-body"/>
    <w:basedOn w:val="Normal"/>
    <w:qFormat/>
    <w:rsid w:val="006D4434"/>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6D4434"/>
    <w:rPr>
      <w:rFonts w:ascii="Avenir LT Std 45 Book" w:eastAsia="Times New Roman" w:hAnsi="Avenir LT Std 45 Book"/>
      <w:b/>
      <w:bCs/>
    </w:rPr>
  </w:style>
  <w:style w:type="paragraph" w:customStyle="1" w:styleId="TextofCards">
    <w:name w:val="Text of Cards"/>
    <w:basedOn w:val="Normal"/>
    <w:uiPriority w:val="99"/>
    <w:qFormat/>
    <w:rsid w:val="006D4434"/>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6D4434"/>
    <w:pPr>
      <w:widowControl w:val="0"/>
      <w:adjustRightInd w:val="0"/>
      <w:spacing w:after="283"/>
    </w:pPr>
    <w:rPr>
      <w:rFonts w:ascii="Times" w:eastAsia="Times New Roman" w:hAnsi="Times"/>
    </w:rPr>
  </w:style>
  <w:style w:type="paragraph" w:customStyle="1" w:styleId="PageHeading">
    <w:name w:val="Page Heading"/>
    <w:basedOn w:val="Heading2"/>
    <w:qFormat/>
    <w:rsid w:val="006D4434"/>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6D4434"/>
    <w:pPr>
      <w:spacing w:after="0" w:line="240" w:lineRule="auto"/>
    </w:pPr>
    <w:rPr>
      <w:rFonts w:asciiTheme="minorHAnsi" w:eastAsia="Times New Roman" w:hAnsiTheme="minorHAnsi" w:cs="Calibri"/>
      <w:b/>
      <w:bCs/>
      <w:sz w:val="24"/>
      <w:szCs w:val="24"/>
    </w:rPr>
  </w:style>
  <w:style w:type="paragraph" w:customStyle="1" w:styleId="inside-copy">
    <w:name w:val="inside-copy"/>
    <w:basedOn w:val="Normal"/>
    <w:qFormat/>
    <w:rsid w:val="006D4434"/>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qFormat/>
    <w:rsid w:val="006D4434"/>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6D443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6D4434"/>
    <w:rPr>
      <w:rFonts w:ascii="Arial" w:hAnsi="Arial"/>
      <w:b w:val="0"/>
      <w:caps w:val="0"/>
    </w:rPr>
  </w:style>
  <w:style w:type="paragraph" w:customStyle="1" w:styleId="ProjectTitleLine">
    <w:name w:val="Project Title Line"/>
    <w:basedOn w:val="Normal"/>
    <w:next w:val="Normal"/>
    <w:autoRedefine/>
    <w:uiPriority w:val="99"/>
    <w:qFormat/>
    <w:rsid w:val="006D4434"/>
    <w:pPr>
      <w:jc w:val="center"/>
    </w:pPr>
    <w:rPr>
      <w:rFonts w:ascii="Avenir LT Std 45 Book" w:eastAsia="Times New Roman" w:hAnsi="Avenir LT Std 45 Book"/>
      <w:caps/>
      <w:szCs w:val="20"/>
    </w:rPr>
  </w:style>
  <w:style w:type="paragraph" w:customStyle="1" w:styleId="LanguageStrike">
    <w:name w:val="Language Strike"/>
    <w:basedOn w:val="Normal"/>
    <w:next w:val="Normal"/>
    <w:qFormat/>
    <w:rsid w:val="006D4434"/>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6D4434"/>
    <w:rPr>
      <w:rFonts w:ascii="Avenir LT Std 45 Book" w:eastAsia="Times New Roman" w:hAnsi="Avenir LT Std 45 Book"/>
      <w:szCs w:val="20"/>
      <w:u w:val="single"/>
    </w:rPr>
  </w:style>
  <w:style w:type="paragraph" w:customStyle="1" w:styleId="Normal10pt">
    <w:name w:val="Normal + 10 pt"/>
    <w:basedOn w:val="Normal"/>
    <w:qFormat/>
    <w:rsid w:val="006D4434"/>
    <w:rPr>
      <w:rFonts w:ascii="Avenir LT Std 45 Book" w:eastAsia="Times New Roman" w:hAnsi="Avenir LT Std 45 Book"/>
      <w:szCs w:val="20"/>
    </w:rPr>
  </w:style>
  <w:style w:type="paragraph" w:customStyle="1" w:styleId="cardChar1Char">
    <w:name w:val="card Char1 Char"/>
    <w:basedOn w:val="Normal"/>
    <w:uiPriority w:val="99"/>
    <w:qFormat/>
    <w:rsid w:val="006D4434"/>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6D443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D4434"/>
    <w:pPr>
      <w:widowControl w:val="0"/>
      <w:spacing w:after="480"/>
    </w:pPr>
    <w:rPr>
      <w:rFonts w:ascii="Granjon LT Std" w:hAnsi="Granjon LT Std"/>
      <w:color w:val="auto"/>
    </w:rPr>
  </w:style>
  <w:style w:type="paragraph" w:customStyle="1" w:styleId="CM10">
    <w:name w:val="CM10"/>
    <w:basedOn w:val="Default"/>
    <w:next w:val="Default"/>
    <w:qFormat/>
    <w:rsid w:val="006D4434"/>
    <w:pPr>
      <w:widowControl w:val="0"/>
      <w:spacing w:line="320" w:lineRule="atLeast"/>
    </w:pPr>
    <w:rPr>
      <w:rFonts w:ascii="Granjon LT Std" w:hAnsi="Granjon LT Std"/>
      <w:color w:val="auto"/>
    </w:rPr>
  </w:style>
  <w:style w:type="paragraph" w:customStyle="1" w:styleId="bold">
    <w:name w:val="bold"/>
    <w:basedOn w:val="Normal"/>
    <w:qFormat/>
    <w:rsid w:val="006D4434"/>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6D4434"/>
    <w:rPr>
      <w:rFonts w:ascii="Avenir LT Std 45 Book" w:eastAsia="Times New Roman" w:hAnsi="Avenir LT Std 45 Book"/>
      <w:strike/>
      <w:szCs w:val="20"/>
    </w:rPr>
  </w:style>
  <w:style w:type="paragraph" w:customStyle="1" w:styleId="textbodyblack">
    <w:name w:val="textbodyblack"/>
    <w:basedOn w:val="Normal"/>
    <w:qFormat/>
    <w:rsid w:val="006D4434"/>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qFormat/>
    <w:rsid w:val="006D443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6D4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6D44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6D4434"/>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6D4434"/>
    <w:rPr>
      <w:rFonts w:ascii="Georgia" w:eastAsia="Times New Roman" w:hAnsi="Georgia"/>
      <w:b/>
      <w:bCs/>
      <w:szCs w:val="16"/>
      <w:u w:val="single"/>
    </w:rPr>
  </w:style>
  <w:style w:type="paragraph" w:customStyle="1" w:styleId="CiteCorrected">
    <w:name w:val="Cite Corrected"/>
    <w:basedOn w:val="Normal"/>
    <w:link w:val="CiteCorrectedChar"/>
    <w:qFormat/>
    <w:rsid w:val="006D4434"/>
    <w:rPr>
      <w:rFonts w:ascii="Georgia" w:eastAsia="Times New Roman" w:hAnsi="Georgia" w:cstheme="minorBidi"/>
      <w:b/>
      <w:bCs/>
      <w:szCs w:val="16"/>
      <w:u w:val="single"/>
    </w:rPr>
  </w:style>
  <w:style w:type="paragraph" w:customStyle="1" w:styleId="CardText2">
    <w:name w:val="Card Text 2"/>
    <w:basedOn w:val="CardText10"/>
    <w:link w:val="CardText2Char"/>
    <w:qFormat/>
    <w:rsid w:val="006D443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qFormat/>
    <w:rsid w:val="006D4434"/>
    <w:pPr>
      <w:ind w:left="288"/>
    </w:pPr>
    <w:rPr>
      <w:rFonts w:ascii="Avenir LT Std 45 Book" w:eastAsia="SimSun" w:hAnsi="Avenir LT Std 45 Book"/>
      <w:szCs w:val="20"/>
      <w:lang w:eastAsia="zh-CN"/>
    </w:rPr>
  </w:style>
  <w:style w:type="paragraph" w:customStyle="1" w:styleId="story-body-text">
    <w:name w:val="story-body-text"/>
    <w:basedOn w:val="Normal"/>
    <w:qFormat/>
    <w:rsid w:val="006D443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6D4434"/>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6D4434"/>
    <w:rPr>
      <w:u w:val="single"/>
    </w:rPr>
  </w:style>
  <w:style w:type="paragraph" w:customStyle="1" w:styleId="StyleCardText11ptUnderline">
    <w:name w:val="Style Card Text + 11 pt Underline"/>
    <w:link w:val="StyleCardText11ptUnderlineChar"/>
    <w:qFormat/>
    <w:rsid w:val="006D4434"/>
    <w:pPr>
      <w:spacing w:line="254" w:lineRule="auto"/>
    </w:pPr>
    <w:rPr>
      <w:u w:val="single"/>
    </w:rPr>
  </w:style>
  <w:style w:type="character" w:customStyle="1" w:styleId="StyleMinimizedText11ptChar">
    <w:name w:val="Style Minimized Text + 11 pt Char"/>
    <w:basedOn w:val="DefaultParagraphFont"/>
    <w:link w:val="StyleMinimizedText11pt"/>
    <w:locked/>
    <w:rsid w:val="006D4434"/>
    <w:rPr>
      <w:rFonts w:ascii="Georgia" w:hAnsi="Georgia"/>
      <w:sz w:val="16"/>
    </w:rPr>
  </w:style>
  <w:style w:type="paragraph" w:customStyle="1" w:styleId="StyleMinimizedText11pt">
    <w:name w:val="Style Minimized Text + 11 pt"/>
    <w:basedOn w:val="Normal"/>
    <w:link w:val="StyleMinimizedText11ptChar"/>
    <w:qFormat/>
    <w:rsid w:val="006D4434"/>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6D4434"/>
    <w:rPr>
      <w:rFonts w:ascii="Georgia" w:hAnsi="Georgia"/>
      <w:sz w:val="16"/>
    </w:rPr>
  </w:style>
  <w:style w:type="paragraph" w:customStyle="1" w:styleId="StyleMinimizedText11pt1">
    <w:name w:val="Style Minimized Text + 11 pt1"/>
    <w:basedOn w:val="Normal"/>
    <w:link w:val="StyleMinimizedText11pt1Char"/>
    <w:qFormat/>
    <w:rsid w:val="006D4434"/>
    <w:rPr>
      <w:rFonts w:ascii="Georgia" w:hAnsi="Georgia" w:cstheme="minorBidi"/>
      <w:sz w:val="16"/>
    </w:rPr>
  </w:style>
  <w:style w:type="character" w:customStyle="1" w:styleId="Debate-CardSmalltextF2Char">
    <w:name w:val="Debate- Card Small text F2 Char"/>
    <w:link w:val="Debate-CardSmalltextF2"/>
    <w:locked/>
    <w:rsid w:val="006D4434"/>
    <w:rPr>
      <w:rFonts w:ascii="Arial Narrow" w:hAnsi="Arial Narrow"/>
      <w:sz w:val="16"/>
    </w:rPr>
  </w:style>
  <w:style w:type="paragraph" w:customStyle="1" w:styleId="Debate-CardSmalltextF2">
    <w:name w:val="Debate- Card Small text F2"/>
    <w:basedOn w:val="Normal"/>
    <w:next w:val="Normal"/>
    <w:link w:val="Debate-CardSmalltextF2Char"/>
    <w:qFormat/>
    <w:rsid w:val="006D443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6D4434"/>
    <w:rPr>
      <w:rFonts w:ascii="Arial Narrow" w:hAnsi="Arial Narrow"/>
      <w:b/>
      <w:sz w:val="18"/>
      <w:u w:val="single"/>
    </w:rPr>
  </w:style>
  <w:style w:type="paragraph" w:customStyle="1" w:styleId="Debate-EmphasizedText-F5">
    <w:name w:val="Debate- Emphasized Text- F5"/>
    <w:basedOn w:val="Normal"/>
    <w:link w:val="Debate-EmphasizedText-F5Char"/>
    <w:qFormat/>
    <w:rsid w:val="006D443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6D443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D443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6D443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6D4434"/>
    <w:rPr>
      <w:rFonts w:ascii="Times New Roman" w:eastAsia="Times New Roman" w:hAnsi="Times New Roman" w:cs="Calibri"/>
      <w:sz w:val="16"/>
    </w:rPr>
  </w:style>
  <w:style w:type="character" w:customStyle="1" w:styleId="CardStyleChar">
    <w:name w:val="Card Style Char"/>
    <w:link w:val="CardStyle"/>
    <w:uiPriority w:val="99"/>
    <w:locked/>
    <w:rsid w:val="006D4434"/>
    <w:rPr>
      <w:rFonts w:ascii="Avenir LT Std 45 Book" w:eastAsia="Times New Roman" w:hAnsi="Avenir LT Std 45 Book" w:cs="Arial"/>
    </w:rPr>
  </w:style>
  <w:style w:type="paragraph" w:customStyle="1" w:styleId="emactive">
    <w:name w:val="emactive"/>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6D443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6D443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D4434"/>
    <w:rPr>
      <w:rFonts w:ascii="Georgia" w:eastAsia="Times New Roman" w:hAnsi="Georgia" w:cs="Times New Roman"/>
      <w:b/>
      <w:u w:val="single"/>
    </w:rPr>
  </w:style>
  <w:style w:type="character" w:customStyle="1" w:styleId="CardHighlightChar">
    <w:name w:val="Card Highlight Char"/>
    <w:link w:val="CardHighlight"/>
    <w:locked/>
    <w:rsid w:val="006D443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D4434"/>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6D443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6D443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6D4434"/>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6D4434"/>
    <w:rPr>
      <w:rFonts w:eastAsia="MS Gothic" w:cs="Arial"/>
      <w:bCs/>
      <w:sz w:val="24"/>
    </w:rPr>
  </w:style>
  <w:style w:type="paragraph" w:customStyle="1" w:styleId="nromal">
    <w:name w:val="nromal"/>
    <w:basedOn w:val="Normal"/>
    <w:uiPriority w:val="99"/>
    <w:qFormat/>
    <w:rsid w:val="006D443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6D443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6D443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6D443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6D4434"/>
    <w:rPr>
      <w:rFonts w:ascii="Georgia" w:eastAsia="Calibri" w:hAnsi="Georgia"/>
      <w:sz w:val="16"/>
      <w:szCs w:val="16"/>
    </w:rPr>
  </w:style>
  <w:style w:type="paragraph" w:customStyle="1" w:styleId="SmallSizeParagraph">
    <w:name w:val="Small Size Paragraph"/>
    <w:basedOn w:val="Normal"/>
    <w:link w:val="SmallSizeParagraphChar"/>
    <w:qFormat/>
    <w:rsid w:val="006D4434"/>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6D4434"/>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6D443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6D4434"/>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6D4434"/>
    <w:rPr>
      <w:rFonts w:ascii="Print Clearly OT" w:eastAsia="Times New Roman" w:hAnsi="Print Clearly OT"/>
      <w:strike/>
      <w:sz w:val="20"/>
    </w:rPr>
  </w:style>
  <w:style w:type="character" w:customStyle="1" w:styleId="CardT1Char">
    <w:name w:val="CardT1 Char"/>
    <w:link w:val="CardT1"/>
    <w:locked/>
    <w:rsid w:val="006D4434"/>
    <w:rPr>
      <w:rFonts w:eastAsia="Calibri" w:cs="Arial"/>
      <w:kern w:val="2"/>
      <w:sz w:val="14"/>
      <w:szCs w:val="14"/>
      <w:lang w:eastAsia="zh-TW"/>
    </w:rPr>
  </w:style>
  <w:style w:type="paragraph" w:customStyle="1" w:styleId="CardT1">
    <w:name w:val="CardT1"/>
    <w:basedOn w:val="Normal"/>
    <w:link w:val="CardT1Char"/>
    <w:qFormat/>
    <w:rsid w:val="006D4434"/>
    <w:rPr>
      <w:rFonts w:eastAsia="Calibri"/>
      <w:kern w:val="2"/>
      <w:sz w:val="14"/>
      <w:szCs w:val="14"/>
      <w:lang w:eastAsia="zh-TW"/>
    </w:rPr>
  </w:style>
  <w:style w:type="character" w:customStyle="1" w:styleId="StyleUnderlineChar11ptBold3Char">
    <w:name w:val="Style Underline Char + 11 pt Bold3 Char"/>
    <w:link w:val="StyleUnderlineChar11ptBold3"/>
    <w:locked/>
    <w:rsid w:val="006D4434"/>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6D4434"/>
    <w:pPr>
      <w:spacing w:line="240" w:lineRule="auto"/>
    </w:pPr>
    <w:rPr>
      <w:rFonts w:ascii="Times New Roman" w:eastAsia="Times New Roman" w:hAnsi="Times New Roman" w:cs="Times New Roman"/>
      <w:b/>
      <w:bCs/>
      <w:u w:val="single"/>
    </w:rPr>
  </w:style>
  <w:style w:type="paragraph" w:customStyle="1" w:styleId="p0">
    <w:name w:val="p0"/>
    <w:basedOn w:val="Normal"/>
    <w:qFormat/>
    <w:rsid w:val="006D4434"/>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qFormat/>
    <w:rsid w:val="006D4434"/>
    <w:rPr>
      <w:rFonts w:ascii="Avenir LT Std 45 Book" w:eastAsia="MS Mincho" w:hAnsi="Avenir LT Std 45 Book"/>
      <w:b/>
      <w:u w:val="single"/>
    </w:rPr>
  </w:style>
  <w:style w:type="paragraph" w:customStyle="1" w:styleId="2909F619802848F09E01365C32F34654">
    <w:name w:val="2909F619802848F09E01365C32F34654"/>
    <w:qFormat/>
    <w:rsid w:val="006D4434"/>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6D4434"/>
    <w:rPr>
      <w:rFonts w:ascii="Georgia" w:eastAsia="Calibri" w:hAnsi="Georgia"/>
      <w:u w:val="single"/>
      <w:lang w:val="x-none" w:eastAsia="zh-CN"/>
    </w:rPr>
  </w:style>
  <w:style w:type="paragraph" w:customStyle="1" w:styleId="UnderlineS">
    <w:name w:val="Underline S"/>
    <w:basedOn w:val="Normal"/>
    <w:link w:val="UnderlineSChar"/>
    <w:qFormat/>
    <w:rsid w:val="006D443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6D4434"/>
    <w:rPr>
      <w:rFonts w:ascii="Georgia" w:eastAsia="SimSun" w:hAnsi="Georgia"/>
      <w:sz w:val="12"/>
    </w:rPr>
  </w:style>
  <w:style w:type="paragraph" w:customStyle="1" w:styleId="Ununderlined">
    <w:name w:val="Ununderlined"/>
    <w:basedOn w:val="Normal"/>
    <w:link w:val="UnunderlinedChar"/>
    <w:qFormat/>
    <w:rsid w:val="006D4434"/>
    <w:rPr>
      <w:rFonts w:ascii="Georgia" w:eastAsia="SimSun" w:hAnsi="Georgia" w:cstheme="minorBidi"/>
      <w:sz w:val="12"/>
    </w:rPr>
  </w:style>
  <w:style w:type="character" w:customStyle="1" w:styleId="HighlightingChar">
    <w:name w:val="Highlighting Char"/>
    <w:link w:val="Highlighting"/>
    <w:locked/>
    <w:rsid w:val="006D4434"/>
    <w:rPr>
      <w:rFonts w:ascii="Georgia" w:eastAsia="SimSun" w:hAnsi="Georgia"/>
      <w:u w:val="thick"/>
    </w:rPr>
  </w:style>
  <w:style w:type="paragraph" w:customStyle="1" w:styleId="Highlighting">
    <w:name w:val="Highlighting"/>
    <w:basedOn w:val="Normal"/>
    <w:link w:val="HighlightingChar"/>
    <w:autoRedefine/>
    <w:qFormat/>
    <w:rsid w:val="006D4434"/>
    <w:rPr>
      <w:rFonts w:ascii="Georgia" w:eastAsia="SimSun" w:hAnsi="Georgia" w:cstheme="minorBidi"/>
      <w:u w:val="thick"/>
    </w:rPr>
  </w:style>
  <w:style w:type="character" w:customStyle="1" w:styleId="CITEChar0">
    <w:name w:val="CITE Char"/>
    <w:link w:val="CITE"/>
    <w:locked/>
    <w:rsid w:val="006D4434"/>
    <w:rPr>
      <w:rFonts w:eastAsia="Times New Roman" w:cs="Arial"/>
      <w:iCs/>
      <w:smallCaps/>
      <w:sz w:val="20"/>
      <w:szCs w:val="20"/>
      <w:u w:val="double"/>
    </w:rPr>
  </w:style>
  <w:style w:type="paragraph" w:customStyle="1" w:styleId="CITE">
    <w:name w:val="CITE"/>
    <w:basedOn w:val="Heading2"/>
    <w:link w:val="CITEChar0"/>
    <w:autoRedefine/>
    <w:qFormat/>
    <w:rsid w:val="006D4434"/>
    <w:pPr>
      <w:keepLines w:val="0"/>
      <w:pageBreakBefore w:val="0"/>
      <w:spacing w:before="60" w:after="60"/>
      <w:contextualSpacing/>
      <w:jc w:val="left"/>
    </w:pPr>
    <w:rPr>
      <w:rFonts w:eastAsia="Times New Roman" w:cs="Arial"/>
      <w:b w:val="0"/>
      <w:iCs/>
      <w:smallCaps/>
      <w:sz w:val="20"/>
      <w:szCs w:val="20"/>
    </w:rPr>
  </w:style>
  <w:style w:type="paragraph" w:customStyle="1" w:styleId="teaserpermalink">
    <w:name w:val="teaser_permalink"/>
    <w:basedOn w:val="Normal"/>
    <w:qFormat/>
    <w:rsid w:val="006D4434"/>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qFormat/>
    <w:rsid w:val="006D4434"/>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6D443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6D443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6D443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6D4434"/>
    <w:rPr>
      <w:b/>
      <w:sz w:val="28"/>
    </w:rPr>
  </w:style>
  <w:style w:type="character" w:customStyle="1" w:styleId="SourcenameChar">
    <w:name w:val="Source name Char"/>
    <w:link w:val="Sourcename"/>
    <w:locked/>
    <w:rsid w:val="006D443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6D4434"/>
    <w:rPr>
      <w:b/>
      <w:bCs/>
      <w:sz w:val="20"/>
    </w:rPr>
  </w:style>
  <w:style w:type="character" w:customStyle="1" w:styleId="underlinedcardChar">
    <w:name w:val="underlined card Char"/>
    <w:link w:val="underlinedcard0"/>
    <w:locked/>
    <w:rsid w:val="006D4434"/>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6D4434"/>
    <w:rPr>
      <w:sz w:val="22"/>
      <w:u w:val="single"/>
    </w:rPr>
  </w:style>
  <w:style w:type="paragraph" w:customStyle="1" w:styleId="FullText">
    <w:name w:val="Full Text"/>
    <w:basedOn w:val="Normal"/>
    <w:qFormat/>
    <w:rsid w:val="006D4434"/>
    <w:rPr>
      <w:rFonts w:ascii="Avenir LT Std 45 Book" w:eastAsia="Times New Roman" w:hAnsi="Avenir LT Std 45 Book"/>
      <w:sz w:val="16"/>
    </w:rPr>
  </w:style>
  <w:style w:type="character" w:customStyle="1" w:styleId="TextUnderlineChar">
    <w:name w:val="Text Underline Char"/>
    <w:link w:val="TextUnderline"/>
    <w:locked/>
    <w:rsid w:val="006D443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6D443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6D443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6D443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6D443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6D4434"/>
    <w:rPr>
      <w:rFonts w:ascii="Georgia" w:eastAsia="Times New Roman" w:hAnsi="Georgia" w:cstheme="minorBidi"/>
      <w:b/>
      <w:szCs w:val="20"/>
      <w:u w:val="single"/>
      <w:lang w:val="x-none" w:eastAsia="x-none"/>
    </w:rPr>
  </w:style>
  <w:style w:type="paragraph" w:customStyle="1" w:styleId="2ndLevel-TAG">
    <w:name w:val="2nd Level - TAG"/>
    <w:basedOn w:val="Normal"/>
    <w:next w:val="Normal"/>
    <w:qFormat/>
    <w:rsid w:val="006D4434"/>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6D4434"/>
    <w:rPr>
      <w:rFonts w:ascii="Times New Roman" w:eastAsia="Times New Roman" w:hAnsi="Times New Roman" w:cs="Arial"/>
      <w:bCs/>
      <w:sz w:val="20"/>
      <w:szCs w:val="20"/>
    </w:rPr>
  </w:style>
  <w:style w:type="paragraph" w:customStyle="1" w:styleId="CiteCard0">
    <w:name w:val="Cite_Card"/>
    <w:link w:val="CiteCardChar"/>
    <w:qFormat/>
    <w:rsid w:val="006D4434"/>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6D4434"/>
    <w:pPr>
      <w:widowControl w:val="0"/>
    </w:pPr>
    <w:rPr>
      <w:rFonts w:eastAsia="MS Mincho"/>
      <w:color w:val="auto"/>
    </w:rPr>
  </w:style>
  <w:style w:type="paragraph" w:customStyle="1" w:styleId="dropcap">
    <w:name w:val="dropcap"/>
    <w:basedOn w:val="Normal"/>
    <w:uiPriority w:val="99"/>
    <w:qFormat/>
    <w:rsid w:val="006D4434"/>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6D4434"/>
    <w:rPr>
      <w:rFonts w:ascii="Georgia" w:eastAsia="Times New Roman" w:hAnsi="Georgia" w:cs="Arial"/>
      <w:u w:val="single"/>
    </w:rPr>
  </w:style>
  <w:style w:type="paragraph" w:customStyle="1" w:styleId="StyleStyle49pt6">
    <w:name w:val="Style Style4 + 9 pt6"/>
    <w:basedOn w:val="Style4"/>
    <w:link w:val="StyleStyle49pt6Char"/>
    <w:qFormat/>
    <w:rsid w:val="006D4434"/>
    <w:rPr>
      <w:rFonts w:ascii="Georgia" w:hAnsi="Georgia"/>
    </w:rPr>
  </w:style>
  <w:style w:type="character" w:customStyle="1" w:styleId="UnderlineCharCharCharCharChar">
    <w:name w:val="Underline Char Char Char Char Char"/>
    <w:locked/>
    <w:rsid w:val="006D4434"/>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6D443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D4434"/>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D443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D4434"/>
    <w:rPr>
      <w:rFonts w:ascii="Georgia" w:hAnsi="Georgia" w:cs="Calibri"/>
      <w:b/>
      <w:bCs/>
      <w:u w:val="single"/>
    </w:rPr>
  </w:style>
  <w:style w:type="character" w:customStyle="1" w:styleId="DebatenoramlChar">
    <w:name w:val="Debatenoraml Char"/>
    <w:link w:val="Debatenoraml"/>
    <w:locked/>
    <w:rsid w:val="006D4434"/>
    <w:rPr>
      <w:rFonts w:ascii="Times New Roman" w:hAnsi="Times New Roman" w:cs="Times New Roman"/>
    </w:rPr>
  </w:style>
  <w:style w:type="paragraph" w:customStyle="1" w:styleId="Debatenoraml">
    <w:name w:val="Debatenoraml"/>
    <w:basedOn w:val="NoSpacing"/>
    <w:link w:val="DebatenoramlChar"/>
    <w:qFormat/>
    <w:rsid w:val="006D4434"/>
    <w:pPr>
      <w:spacing w:line="240" w:lineRule="auto"/>
    </w:pPr>
    <w:rPr>
      <w:rFonts w:ascii="Times New Roman" w:hAnsi="Times New Roman" w:cs="Times New Roman"/>
    </w:rPr>
  </w:style>
  <w:style w:type="paragraph" w:customStyle="1" w:styleId="SynergyTag">
    <w:name w:val="SynergyTag"/>
    <w:basedOn w:val="Normal"/>
    <w:uiPriority w:val="99"/>
    <w:qFormat/>
    <w:rsid w:val="006D4434"/>
    <w:rPr>
      <w:rFonts w:ascii="Avenir LT Std 45 Book" w:eastAsia="Calibri" w:hAnsi="Avenir LT Std 45 Book"/>
      <w:b/>
    </w:rPr>
  </w:style>
  <w:style w:type="character" w:customStyle="1" w:styleId="QualsChar">
    <w:name w:val="Quals Char"/>
    <w:link w:val="Quals"/>
    <w:locked/>
    <w:rsid w:val="006D4434"/>
    <w:rPr>
      <w:rFonts w:ascii="Georgia" w:eastAsia="Calibri" w:hAnsi="Georgia"/>
      <w:sz w:val="18"/>
    </w:rPr>
  </w:style>
  <w:style w:type="paragraph" w:customStyle="1" w:styleId="Quals">
    <w:name w:val="Quals"/>
    <w:basedOn w:val="Normal"/>
    <w:link w:val="QualsChar"/>
    <w:qFormat/>
    <w:rsid w:val="006D4434"/>
    <w:rPr>
      <w:rFonts w:ascii="Georgia" w:eastAsia="Calibri" w:hAnsi="Georgia" w:cstheme="minorBidi"/>
      <w:sz w:val="18"/>
    </w:rPr>
  </w:style>
  <w:style w:type="paragraph" w:customStyle="1" w:styleId="times">
    <w:name w:val="times"/>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BodyA">
    <w:name w:val="Body A"/>
    <w:qFormat/>
    <w:rsid w:val="006D443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6D4434"/>
    <w:rPr>
      <w:rFonts w:ascii="Georgia" w:eastAsia="Times New Roman" w:hAnsi="Georgia"/>
      <w:b/>
      <w:caps/>
      <w:szCs w:val="28"/>
      <w:u w:val="single"/>
    </w:rPr>
  </w:style>
  <w:style w:type="paragraph" w:customStyle="1" w:styleId="Starred">
    <w:name w:val="Starred"/>
    <w:basedOn w:val="Normal"/>
    <w:link w:val="StarredChar"/>
    <w:qFormat/>
    <w:rsid w:val="006D443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6D4434"/>
    <w:rPr>
      <w:rFonts w:ascii="Georgia" w:eastAsia="Times New Roman" w:hAnsi="Georgia"/>
      <w:b/>
      <w:caps/>
      <w:szCs w:val="28"/>
      <w:u w:val="single"/>
    </w:rPr>
  </w:style>
  <w:style w:type="paragraph" w:customStyle="1" w:styleId="NotStarred">
    <w:name w:val="NotStarred"/>
    <w:basedOn w:val="Normal"/>
    <w:link w:val="NotStarredChar"/>
    <w:qFormat/>
    <w:rsid w:val="006D443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6D4434"/>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6D4434"/>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6D443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6D4434"/>
    <w:rPr>
      <w:rFonts w:ascii="Georgia" w:eastAsia="Calibri" w:hAnsi="Georgia"/>
      <w:b/>
    </w:rPr>
  </w:style>
  <w:style w:type="paragraph" w:customStyle="1" w:styleId="H4Tag">
    <w:name w:val="H4 (Tag)"/>
    <w:basedOn w:val="Normal"/>
    <w:link w:val="H4TagChar1"/>
    <w:qFormat/>
    <w:rsid w:val="006D4434"/>
    <w:rPr>
      <w:rFonts w:ascii="Georgia" w:eastAsia="Calibri" w:hAnsi="Georgia" w:cstheme="minorBidi"/>
      <w:b/>
    </w:rPr>
  </w:style>
  <w:style w:type="paragraph" w:customStyle="1" w:styleId="CM25">
    <w:name w:val="CM25"/>
    <w:basedOn w:val="Default"/>
    <w:next w:val="Default"/>
    <w:qFormat/>
    <w:rsid w:val="006D4434"/>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6D4434"/>
    <w:rPr>
      <w:rFonts w:ascii="Georgia" w:hAnsi="Georgia"/>
      <w:b/>
    </w:rPr>
  </w:style>
  <w:style w:type="paragraph" w:customStyle="1" w:styleId="Debate-CardTagandCite-F6">
    <w:name w:val="Debate- Card Tag and Cite- F6"/>
    <w:basedOn w:val="Normal"/>
    <w:link w:val="Debate-CardTagandCite-F6Char"/>
    <w:qFormat/>
    <w:rsid w:val="006D4434"/>
    <w:pPr>
      <w:contextualSpacing/>
    </w:pPr>
    <w:rPr>
      <w:rFonts w:ascii="Georgia" w:hAnsi="Georgia" w:cstheme="minorBidi"/>
      <w:b/>
    </w:rPr>
  </w:style>
  <w:style w:type="character" w:customStyle="1" w:styleId="CardtextChar4">
    <w:name w:val="Card text Char"/>
    <w:link w:val="Cardtext3"/>
    <w:locked/>
    <w:rsid w:val="006D4434"/>
    <w:rPr>
      <w:rFonts w:ascii="Arial Narrow" w:hAnsi="Arial Narrow"/>
      <w:u w:val="single"/>
    </w:rPr>
  </w:style>
  <w:style w:type="paragraph" w:customStyle="1" w:styleId="Cardtext3">
    <w:name w:val="Card text"/>
    <w:link w:val="CardtextChar4"/>
    <w:qFormat/>
    <w:rsid w:val="006D4434"/>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6D4434"/>
    <w:rPr>
      <w:rFonts w:ascii="Georgia" w:eastAsia="Times New Roman" w:hAnsi="Georgia"/>
      <w:b/>
      <w:szCs w:val="28"/>
      <w:u w:val="single"/>
    </w:rPr>
  </w:style>
  <w:style w:type="paragraph" w:customStyle="1" w:styleId="NewHeading2">
    <w:name w:val="NewHeading2"/>
    <w:basedOn w:val="Normal"/>
    <w:link w:val="NewHeading2Char"/>
    <w:qFormat/>
    <w:rsid w:val="006D4434"/>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6D4434"/>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qFormat/>
    <w:rsid w:val="006D4434"/>
    <w:rPr>
      <w:rFonts w:ascii="Avenir LT Std 45 Book" w:eastAsia="Calibri" w:hAnsi="Avenir LT Std 45 Book"/>
    </w:rPr>
  </w:style>
  <w:style w:type="paragraph" w:customStyle="1" w:styleId="TagLine">
    <w:name w:val="Tag Line"/>
    <w:basedOn w:val="Normal"/>
    <w:next w:val="FullText"/>
    <w:uiPriority w:val="99"/>
    <w:qFormat/>
    <w:rsid w:val="006D4434"/>
    <w:rPr>
      <w:rFonts w:ascii="Avenir LT Std 45 Book" w:eastAsia="Times New Roman" w:hAnsi="Avenir LT Std 45 Book"/>
      <w:b/>
      <w:sz w:val="28"/>
    </w:rPr>
  </w:style>
  <w:style w:type="paragraph" w:customStyle="1" w:styleId="Card6pt">
    <w:name w:val="Card 6pt"/>
    <w:basedOn w:val="Normal"/>
    <w:qFormat/>
    <w:rsid w:val="006D4434"/>
    <w:pPr>
      <w:ind w:left="288" w:right="288"/>
    </w:pPr>
    <w:rPr>
      <w:rFonts w:ascii="Georgia" w:eastAsia="Calibri" w:hAnsi="Georgia"/>
      <w:color w:val="000000"/>
      <w:sz w:val="12"/>
      <w:szCs w:val="20"/>
    </w:rPr>
  </w:style>
  <w:style w:type="character" w:customStyle="1" w:styleId="FullCiteChar">
    <w:name w:val="Full Cite Char"/>
    <w:link w:val="FullCite"/>
    <w:locked/>
    <w:rsid w:val="006D4434"/>
    <w:rPr>
      <w:rFonts w:ascii="Garamond" w:eastAsia="Calibri" w:hAnsi="Garamond"/>
    </w:rPr>
  </w:style>
  <w:style w:type="paragraph" w:customStyle="1" w:styleId="FullCite">
    <w:name w:val="Full Cite"/>
    <w:basedOn w:val="Normal"/>
    <w:next w:val="Normal"/>
    <w:link w:val="FullCiteChar"/>
    <w:qFormat/>
    <w:rsid w:val="006D4434"/>
    <w:rPr>
      <w:rFonts w:ascii="Garamond" w:eastAsia="Calibri" w:hAnsi="Garamond" w:cstheme="minorBidi"/>
    </w:rPr>
  </w:style>
  <w:style w:type="character" w:customStyle="1" w:styleId="StyleCardStyleBlackUnderlineChar">
    <w:name w:val="Style Card Style + Black Underline Char"/>
    <w:link w:val="StyleCardStyleBlackUnderline"/>
    <w:locked/>
    <w:rsid w:val="006D443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6D4434"/>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6D443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6D4434"/>
    <w:rPr>
      <w:rFonts w:ascii="Century Gothic" w:eastAsia="Times New Roman" w:hAnsi="Century Gothic"/>
      <w:sz w:val="16"/>
    </w:rPr>
  </w:style>
  <w:style w:type="character" w:customStyle="1" w:styleId="StylecardThickunderlineChar">
    <w:name w:val="Style card + Thick underline Char"/>
    <w:link w:val="StylecardThickunderline"/>
    <w:locked/>
    <w:rsid w:val="006D443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6D4434"/>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6D443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6D4434"/>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6D4434"/>
    <w:pPr>
      <w:spacing w:after="200" w:line="276" w:lineRule="auto"/>
    </w:pPr>
    <w:rPr>
      <w:rFonts w:eastAsia="Calibri"/>
      <w:color w:val="auto"/>
      <w:sz w:val="22"/>
    </w:rPr>
  </w:style>
  <w:style w:type="paragraph" w:customStyle="1" w:styleId="font-null">
    <w:name w:val="font-null"/>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6D4434"/>
    <w:pPr>
      <w:spacing w:after="200" w:line="191" w:lineRule="atLeast"/>
    </w:pPr>
    <w:rPr>
      <w:rFonts w:ascii="Scala" w:eastAsia="Calibri" w:hAnsi="Scala"/>
      <w:color w:val="auto"/>
      <w:sz w:val="22"/>
    </w:rPr>
  </w:style>
  <w:style w:type="paragraph" w:customStyle="1" w:styleId="introduction">
    <w:name w:val="introduction"/>
    <w:basedOn w:val="Normal"/>
    <w:qFormat/>
    <w:rsid w:val="006D4434"/>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6D4434"/>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6D4434"/>
    <w:rPr>
      <w:rFonts w:ascii="Avenir LT Std 45 Book" w:eastAsia="Calibri" w:hAnsi="Avenir LT Std 45 Book" w:cs="Arial"/>
      <w:b/>
      <w:caps/>
      <w:sz w:val="28"/>
      <w:szCs w:val="28"/>
      <w:lang w:val="es-ES"/>
    </w:rPr>
  </w:style>
  <w:style w:type="paragraph" w:customStyle="1" w:styleId="Pa6">
    <w:name w:val="Pa6"/>
    <w:basedOn w:val="Normal"/>
    <w:next w:val="Normal"/>
    <w:uiPriority w:val="99"/>
    <w:qFormat/>
    <w:rsid w:val="006D4434"/>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6D4434"/>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6D4434"/>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qFormat/>
    <w:rsid w:val="006D4434"/>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qFormat/>
    <w:rsid w:val="006D4434"/>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qFormat/>
    <w:rsid w:val="006D4434"/>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6D4434"/>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D4434"/>
    <w:rPr>
      <w:rFonts w:ascii="Georgia" w:eastAsia="SimSun" w:hAnsi="Georgia" w:cstheme="minorBidi"/>
      <w:b/>
      <w:bCs/>
    </w:rPr>
  </w:style>
  <w:style w:type="paragraph" w:customStyle="1" w:styleId="summary">
    <w:name w:val="summary"/>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6D443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6D443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6D443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6D4434"/>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6D4434"/>
    <w:pPr>
      <w:keepNext/>
      <w:ind w:left="288" w:right="288"/>
    </w:pPr>
    <w:rPr>
      <w:rFonts w:ascii="Georgia" w:eastAsia="MS Gothic" w:hAnsi="Georgia"/>
      <w:szCs w:val="20"/>
    </w:rPr>
  </w:style>
  <w:style w:type="paragraph" w:customStyle="1" w:styleId="Little">
    <w:name w:val="Little"/>
    <w:basedOn w:val="Normal"/>
    <w:next w:val="Normal"/>
    <w:link w:val="LittleChar"/>
    <w:qFormat/>
    <w:rsid w:val="006D4434"/>
    <w:pPr>
      <w:ind w:left="288"/>
    </w:pPr>
    <w:rPr>
      <w:rFonts w:ascii="Garamond" w:eastAsia="Times New Roman" w:hAnsi="Garamond"/>
      <w:sz w:val="16"/>
    </w:rPr>
  </w:style>
  <w:style w:type="paragraph" w:customStyle="1" w:styleId="AAAcard">
    <w:name w:val="AAAcard"/>
    <w:basedOn w:val="Normal"/>
    <w:link w:val="AAAcardChar"/>
    <w:qFormat/>
    <w:rsid w:val="006D4434"/>
    <w:pPr>
      <w:ind w:left="288" w:right="288"/>
    </w:pPr>
    <w:rPr>
      <w:rFonts w:ascii="Avenir LT Std 45 Book" w:eastAsia="Times New Roman" w:hAnsi="Avenir LT Std 45 Book"/>
    </w:rPr>
  </w:style>
  <w:style w:type="paragraph" w:customStyle="1" w:styleId="Caption3">
    <w:name w:val="Caption3"/>
    <w:basedOn w:val="Normal"/>
    <w:qFormat/>
    <w:rsid w:val="006D4434"/>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6D443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6D443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6D443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6D443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6D4434"/>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6D4434"/>
    <w:pPr>
      <w:ind w:left="144"/>
    </w:pPr>
    <w:rPr>
      <w:rFonts w:ascii="Cambria" w:eastAsia="Calibri" w:hAnsi="Cambria"/>
    </w:rPr>
  </w:style>
  <w:style w:type="paragraph" w:customStyle="1" w:styleId="FreeFormA">
    <w:name w:val="Free Form A"/>
    <w:autoRedefine/>
    <w:qFormat/>
    <w:rsid w:val="006D443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6D4434"/>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6D443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6D4434"/>
    <w:rPr>
      <w:rFonts w:ascii="Times New Roman" w:eastAsia="Times New Roman" w:hAnsi="Times New Roman" w:cs="Times New Roman"/>
      <w:sz w:val="10"/>
    </w:rPr>
  </w:style>
  <w:style w:type="paragraph" w:customStyle="1" w:styleId="subheader">
    <w:name w:val="subheader"/>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6D4434"/>
    <w:pPr>
      <w:pageBreakBefore/>
      <w:widowControl w:val="0"/>
      <w:numPr>
        <w:numId w:val="3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6D4434"/>
    <w:pPr>
      <w:widowControl w:val="0"/>
      <w:numPr>
        <w:ilvl w:val="1"/>
        <w:numId w:val="32"/>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qFormat/>
    <w:rsid w:val="006D443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6D443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6D443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6D4434"/>
    <w:pPr>
      <w:widowControl w:val="0"/>
      <w:spacing w:after="63"/>
    </w:pPr>
    <w:rPr>
      <w:rFonts w:ascii="Arial" w:hAnsi="Arial"/>
      <w:color w:val="auto"/>
    </w:rPr>
  </w:style>
  <w:style w:type="paragraph" w:customStyle="1" w:styleId="CM35">
    <w:name w:val="CM35"/>
    <w:basedOn w:val="Default"/>
    <w:next w:val="Default"/>
    <w:uiPriority w:val="99"/>
    <w:qFormat/>
    <w:rsid w:val="006D443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D4434"/>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6D443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6D443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6D443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6D4434"/>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6D443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6D4434"/>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6D443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6D4434"/>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6D443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D4434"/>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6D443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6D4434"/>
    <w:rPr>
      <w:rFonts w:ascii="Georgia" w:hAnsi="Georgia" w:cstheme="minorBidi"/>
      <w:lang w:val="x-none" w:eastAsia="x-none"/>
    </w:rPr>
  </w:style>
  <w:style w:type="character" w:customStyle="1" w:styleId="NormalFontChar">
    <w:name w:val="Normal Font Char"/>
    <w:link w:val="NormalFont"/>
    <w:locked/>
    <w:rsid w:val="006D4434"/>
    <w:rPr>
      <w:rFonts w:ascii="Times New Roman" w:eastAsia="Times New Roman" w:hAnsi="Times New Roman" w:cs="Times New Roman"/>
      <w:sz w:val="20"/>
      <w:szCs w:val="20"/>
    </w:rPr>
  </w:style>
  <w:style w:type="paragraph" w:customStyle="1" w:styleId="NormalFont">
    <w:name w:val="Normal Font"/>
    <w:link w:val="NormalFontChar"/>
    <w:qFormat/>
    <w:rsid w:val="006D443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D443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6D443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6D4434"/>
    <w:rPr>
      <w:u w:val="single"/>
      <w:lang w:val="x-none" w:eastAsia="x-none"/>
    </w:rPr>
  </w:style>
  <w:style w:type="character" w:customStyle="1" w:styleId="StyleNormalFont11ptBoldUnderlineChar">
    <w:name w:val="Style Normal Font + 11 pt Bold Underline Char"/>
    <w:link w:val="StyleNormalFont11ptBoldUnderline"/>
    <w:locked/>
    <w:rsid w:val="006D443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D4434"/>
    <w:rPr>
      <w:b/>
      <w:bCs/>
      <w:u w:val="single"/>
      <w:lang w:val="x-none" w:eastAsia="x-none"/>
    </w:rPr>
  </w:style>
  <w:style w:type="paragraph" w:customStyle="1" w:styleId="Smallfont0">
    <w:name w:val="Smallfont"/>
    <w:basedOn w:val="Normal"/>
    <w:uiPriority w:val="99"/>
    <w:qFormat/>
    <w:rsid w:val="006D4434"/>
    <w:rPr>
      <w:rFonts w:ascii="Avenir LT Std 45 Book" w:eastAsia="Times New Roman" w:hAnsi="Avenir LT Std 45 Book"/>
      <w:sz w:val="15"/>
    </w:rPr>
  </w:style>
  <w:style w:type="paragraph" w:customStyle="1" w:styleId="formatvorlage2">
    <w:name w:val="formatvorlage2"/>
    <w:basedOn w:val="Normal"/>
    <w:uiPriority w:val="99"/>
    <w:qFormat/>
    <w:rsid w:val="006D443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6D443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6D4434"/>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6D443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6D4434"/>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6D4434"/>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6D4434"/>
    <w:pPr>
      <w:ind w:left="144"/>
    </w:pPr>
    <w:rPr>
      <w:rFonts w:ascii="Georgia" w:eastAsia="Times New Roman" w:hAnsi="Georgia" w:cstheme="minorBidi"/>
      <w:lang w:val="x-none" w:eastAsia="x-none"/>
    </w:rPr>
  </w:style>
  <w:style w:type="paragraph" w:customStyle="1" w:styleId="deck">
    <w:name w:val="deck"/>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i1">
    <w:name w:val="i1"/>
    <w:basedOn w:val="Normal"/>
    <w:qFormat/>
    <w:rsid w:val="006D443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6D4434"/>
    <w:rPr>
      <w:rFonts w:ascii="Avenir LT Std 45 Book" w:eastAsia="Calibri" w:hAnsi="Avenir LT Std 45 Book"/>
    </w:rPr>
  </w:style>
  <w:style w:type="paragraph" w:customStyle="1" w:styleId="NoteLevel22">
    <w:name w:val="Note Level 22"/>
    <w:basedOn w:val="Normal"/>
    <w:next w:val="Normal"/>
    <w:uiPriority w:val="99"/>
    <w:qFormat/>
    <w:rsid w:val="006D4434"/>
    <w:pPr>
      <w:keepNext/>
      <w:ind w:left="288" w:right="288"/>
    </w:pPr>
    <w:rPr>
      <w:rFonts w:ascii="Georgia" w:eastAsia="MS Gothic" w:hAnsi="Georgia"/>
      <w:szCs w:val="20"/>
    </w:rPr>
  </w:style>
  <w:style w:type="paragraph" w:customStyle="1" w:styleId="wp-caption-text">
    <w:name w:val="wp-caption-text"/>
    <w:basedOn w:val="Normal"/>
    <w:qFormat/>
    <w:rsid w:val="006D4434"/>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6D4434"/>
    <w:pPr>
      <w:spacing w:before="100" w:beforeAutospacing="1" w:after="100" w:afterAutospacing="1"/>
    </w:pPr>
    <w:rPr>
      <w:rFonts w:eastAsia="Times New Roman"/>
    </w:rPr>
  </w:style>
  <w:style w:type="paragraph" w:customStyle="1" w:styleId="canvas-atom">
    <w:name w:val="canvas-atom"/>
    <w:basedOn w:val="Normal"/>
    <w:uiPriority w:val="99"/>
    <w:qFormat/>
    <w:rsid w:val="006D4434"/>
    <w:pPr>
      <w:spacing w:before="100" w:beforeAutospacing="1" w:after="100" w:afterAutospacing="1"/>
    </w:pPr>
  </w:style>
  <w:style w:type="paragraph" w:customStyle="1" w:styleId="tweet-text">
    <w:name w:val="tweet-text"/>
    <w:basedOn w:val="Normal"/>
    <w:uiPriority w:val="99"/>
    <w:qFormat/>
    <w:rsid w:val="006D4434"/>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6D443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6D4434"/>
    <w:pPr>
      <w:spacing w:before="100" w:beforeAutospacing="1" w:after="100" w:afterAutospacing="1"/>
    </w:pPr>
    <w:rPr>
      <w:rFonts w:ascii="Avenir LT Std 45 Book" w:hAnsi="Avenir LT Std 45 Book"/>
    </w:rPr>
  </w:style>
  <w:style w:type="paragraph" w:customStyle="1" w:styleId="column">
    <w:name w:val="column"/>
    <w:basedOn w:val="Normal"/>
    <w:qFormat/>
    <w:rsid w:val="006D443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6D4434"/>
    <w:pPr>
      <w:spacing w:before="100" w:beforeAutospacing="1" w:after="100" w:afterAutospacing="1"/>
    </w:pPr>
  </w:style>
  <w:style w:type="paragraph" w:customStyle="1" w:styleId="selectionshareable">
    <w:name w:val="selectionshareable"/>
    <w:basedOn w:val="Normal"/>
    <w:qFormat/>
    <w:rsid w:val="006D4434"/>
    <w:pPr>
      <w:spacing w:before="100" w:beforeAutospacing="1" w:after="100" w:afterAutospacing="1"/>
    </w:pPr>
  </w:style>
  <w:style w:type="paragraph" w:customStyle="1" w:styleId="interstitial-link">
    <w:name w:val="interstitial-link"/>
    <w:basedOn w:val="Normal"/>
    <w:uiPriority w:val="99"/>
    <w:qFormat/>
    <w:rsid w:val="006D4434"/>
    <w:pPr>
      <w:spacing w:before="100" w:beforeAutospacing="1" w:after="100" w:afterAutospacing="1"/>
    </w:pPr>
  </w:style>
  <w:style w:type="paragraph" w:customStyle="1" w:styleId="see-also">
    <w:name w:val="see-also"/>
    <w:basedOn w:val="Normal"/>
    <w:uiPriority w:val="99"/>
    <w:qFormat/>
    <w:rsid w:val="006D4434"/>
    <w:pPr>
      <w:spacing w:before="100" w:beforeAutospacing="1" w:after="100" w:afterAutospacing="1"/>
    </w:pPr>
  </w:style>
  <w:style w:type="character" w:styleId="SubtleEmphasis">
    <w:name w:val="Subtle Emphasis"/>
    <w:aliases w:val="Key phrase"/>
    <w:qFormat/>
    <w:rsid w:val="006D4434"/>
    <w:rPr>
      <w:rFonts w:ascii="Georgia" w:hAnsi="Georgia" w:hint="default"/>
      <w:i/>
      <w:iCs/>
      <w:color w:val="808080"/>
    </w:rPr>
  </w:style>
  <w:style w:type="character" w:customStyle="1" w:styleId="cardchar00">
    <w:name w:val="cardchar0"/>
    <w:basedOn w:val="DefaultParagraphFont"/>
    <w:rsid w:val="006D4434"/>
  </w:style>
  <w:style w:type="character" w:customStyle="1" w:styleId="UnderlineNon-bold">
    <w:name w:val="Underline Non - bold"/>
    <w:rsid w:val="006D4434"/>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6D443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6D4434"/>
    <w:rPr>
      <w:rFonts w:ascii="Avenir LT Std 45 Book" w:hAnsi="Avenir LT Std 45 Book" w:cs="Arial"/>
    </w:rPr>
  </w:style>
  <w:style w:type="character" w:customStyle="1" w:styleId="Heading5Char2">
    <w:name w:val="Heading 5 Char2"/>
    <w:aliases w:val="Blocks Char2"/>
    <w:rsid w:val="006D4434"/>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6D4434"/>
    <w:rPr>
      <w:rFonts w:cs="Arial"/>
      <w:vanish/>
      <w:sz w:val="16"/>
      <w:szCs w:val="16"/>
    </w:rPr>
  </w:style>
  <w:style w:type="paragraph" w:styleId="z-TopofForm">
    <w:name w:val="HTML Top of Form"/>
    <w:basedOn w:val="Normal"/>
    <w:next w:val="Normal"/>
    <w:link w:val="z-TopofFormChar"/>
    <w:hidden/>
    <w:uiPriority w:val="99"/>
    <w:unhideWhenUsed/>
    <w:rsid w:val="006D4434"/>
    <w:pPr>
      <w:pBdr>
        <w:bottom w:val="single" w:sz="6" w:space="1" w:color="auto"/>
      </w:pBdr>
      <w:jc w:val="center"/>
    </w:pPr>
    <w:rPr>
      <w:vanish/>
      <w:sz w:val="16"/>
      <w:szCs w:val="16"/>
    </w:rPr>
  </w:style>
  <w:style w:type="character" w:customStyle="1" w:styleId="z-TopofFormChar1">
    <w:name w:val="z-Top of Form Char1"/>
    <w:basedOn w:val="DefaultParagraphFont"/>
    <w:uiPriority w:val="99"/>
    <w:rsid w:val="006D4434"/>
    <w:rPr>
      <w:rFonts w:cs="Arial"/>
      <w:vanish/>
      <w:sz w:val="16"/>
      <w:szCs w:val="16"/>
    </w:rPr>
  </w:style>
  <w:style w:type="character" w:customStyle="1" w:styleId="z-BottomofFormChar">
    <w:name w:val="z-Bottom of Form Char"/>
    <w:basedOn w:val="DefaultParagraphFont"/>
    <w:link w:val="z-BottomofForm"/>
    <w:uiPriority w:val="99"/>
    <w:rsid w:val="006D4434"/>
    <w:rPr>
      <w:rFonts w:cs="Arial"/>
      <w:vanish/>
      <w:sz w:val="16"/>
      <w:szCs w:val="16"/>
    </w:rPr>
  </w:style>
  <w:style w:type="paragraph" w:styleId="z-BottomofForm">
    <w:name w:val="HTML Bottom of Form"/>
    <w:basedOn w:val="Normal"/>
    <w:next w:val="Normal"/>
    <w:link w:val="z-BottomofFormChar"/>
    <w:hidden/>
    <w:uiPriority w:val="99"/>
    <w:unhideWhenUsed/>
    <w:rsid w:val="006D4434"/>
    <w:pPr>
      <w:pBdr>
        <w:top w:val="single" w:sz="6" w:space="1" w:color="auto"/>
      </w:pBdr>
      <w:jc w:val="center"/>
    </w:pPr>
    <w:rPr>
      <w:vanish/>
      <w:sz w:val="16"/>
      <w:szCs w:val="16"/>
    </w:rPr>
  </w:style>
  <w:style w:type="character" w:customStyle="1" w:styleId="z-BottomofFormChar1">
    <w:name w:val="z-Bottom of Form Char1"/>
    <w:basedOn w:val="DefaultParagraphFont"/>
    <w:uiPriority w:val="99"/>
    <w:rsid w:val="006D4434"/>
    <w:rPr>
      <w:rFonts w:cs="Arial"/>
      <w:vanish/>
      <w:sz w:val="16"/>
      <w:szCs w:val="16"/>
    </w:rPr>
  </w:style>
  <w:style w:type="character" w:customStyle="1" w:styleId="Style2CharChar">
    <w:name w:val="Style2 Char Char"/>
    <w:rsid w:val="006D4434"/>
    <w:rPr>
      <w:u w:val="thick"/>
      <w:lang w:val="en-US" w:eastAsia="en-US" w:bidi="ar-SA"/>
    </w:rPr>
  </w:style>
  <w:style w:type="character" w:customStyle="1" w:styleId="authordate1">
    <w:name w:val="authordate"/>
    <w:rsid w:val="006D4434"/>
  </w:style>
  <w:style w:type="character" w:customStyle="1" w:styleId="underline0">
    <w:name w:val="%underline"/>
    <w:qFormat/>
    <w:rsid w:val="006D4434"/>
    <w:rPr>
      <w:rFonts w:ascii="Times New Roman" w:hAnsi="Times New Roman" w:cs="Times New Roman" w:hint="default"/>
      <w:strike w:val="0"/>
      <w:dstrike w:val="0"/>
      <w:sz w:val="16"/>
      <w:u w:val="none"/>
      <w:effect w:val="none"/>
    </w:rPr>
  </w:style>
  <w:style w:type="character" w:customStyle="1" w:styleId="AUNDERLINE0">
    <w:name w:val="AUNDERLINE"/>
    <w:qFormat/>
    <w:rsid w:val="006D4434"/>
    <w:rPr>
      <w:rFonts w:ascii="Times New Roman" w:hAnsi="Times New Roman" w:cs="Times New Roman" w:hint="default"/>
      <w:sz w:val="20"/>
      <w:u w:val="single"/>
    </w:rPr>
  </w:style>
  <w:style w:type="character" w:customStyle="1" w:styleId="UnderlinedCharChar">
    <w:name w:val="Underlined Char Char"/>
    <w:rsid w:val="006D4434"/>
    <w:rPr>
      <w:rFonts w:ascii="Garamond" w:hAnsi="Garamond" w:hint="default"/>
      <w:szCs w:val="28"/>
      <w:u w:val="single"/>
      <w:lang w:val="en-US" w:eastAsia="en-US" w:bidi="ar-SA"/>
    </w:rPr>
  </w:style>
  <w:style w:type="character" w:customStyle="1" w:styleId="slug-doi">
    <w:name w:val="slug-doi"/>
    <w:basedOn w:val="DefaultParagraphFont"/>
    <w:rsid w:val="006D4434"/>
  </w:style>
  <w:style w:type="character" w:customStyle="1" w:styleId="af">
    <w:name w:val="af"/>
    <w:basedOn w:val="DefaultParagraphFont"/>
    <w:rsid w:val="006D4434"/>
  </w:style>
  <w:style w:type="character" w:customStyle="1" w:styleId="ab">
    <w:name w:val="ab"/>
    <w:basedOn w:val="DefaultParagraphFont"/>
    <w:rsid w:val="006D4434"/>
  </w:style>
  <w:style w:type="character" w:customStyle="1" w:styleId="em">
    <w:name w:val="em"/>
    <w:basedOn w:val="DefaultParagraphFont"/>
    <w:rsid w:val="006D4434"/>
  </w:style>
  <w:style w:type="character" w:customStyle="1" w:styleId="au">
    <w:name w:val="au"/>
    <w:basedOn w:val="DefaultParagraphFont"/>
    <w:rsid w:val="006D4434"/>
  </w:style>
  <w:style w:type="character" w:customStyle="1" w:styleId="ti">
    <w:name w:val="ti"/>
    <w:basedOn w:val="DefaultParagraphFont"/>
    <w:rsid w:val="006D4434"/>
  </w:style>
  <w:style w:type="character" w:customStyle="1" w:styleId="subheadblue">
    <w:name w:val="subhead_blue"/>
    <w:basedOn w:val="DefaultParagraphFont"/>
    <w:rsid w:val="006D4434"/>
  </w:style>
  <w:style w:type="character" w:customStyle="1" w:styleId="affiliation">
    <w:name w:val="affiliation"/>
    <w:basedOn w:val="DefaultParagraphFont"/>
    <w:rsid w:val="006D4434"/>
  </w:style>
  <w:style w:type="character" w:customStyle="1" w:styleId="slug-doi-wrapper">
    <w:name w:val="slug-doi-wrapper"/>
    <w:basedOn w:val="DefaultParagraphFont"/>
    <w:rsid w:val="006D4434"/>
  </w:style>
  <w:style w:type="character" w:customStyle="1" w:styleId="slug-metadata-noteahead-of-print">
    <w:name w:val="slug-metadata-note ahead-of-print"/>
    <w:basedOn w:val="DefaultParagraphFont"/>
    <w:rsid w:val="006D4434"/>
  </w:style>
  <w:style w:type="character" w:customStyle="1" w:styleId="slug-ahead-of-print-date">
    <w:name w:val="slug-ahead-of-print-date"/>
    <w:basedOn w:val="DefaultParagraphFont"/>
    <w:rsid w:val="006D4434"/>
  </w:style>
  <w:style w:type="character" w:customStyle="1" w:styleId="medium-bold">
    <w:name w:val="medium-bold"/>
    <w:basedOn w:val="DefaultParagraphFont"/>
    <w:rsid w:val="006D4434"/>
  </w:style>
  <w:style w:type="character" w:customStyle="1" w:styleId="updated-short-citation">
    <w:name w:val="updated-short-citation"/>
    <w:basedOn w:val="DefaultParagraphFont"/>
    <w:rsid w:val="006D4434"/>
  </w:style>
  <w:style w:type="character" w:customStyle="1" w:styleId="goohl0">
    <w:name w:val="goohl0"/>
    <w:basedOn w:val="DefaultParagraphFont"/>
    <w:rsid w:val="006D4434"/>
  </w:style>
  <w:style w:type="character" w:customStyle="1" w:styleId="CharChar6">
    <w:name w:val="Char Char6"/>
    <w:rsid w:val="006D4434"/>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6D4434"/>
    <w:rPr>
      <w:b/>
      <w:bCs w:val="0"/>
      <w:sz w:val="24"/>
      <w:szCs w:val="24"/>
      <w:lang w:val="en-US" w:eastAsia="en-US" w:bidi="ar-SA"/>
    </w:rPr>
  </w:style>
  <w:style w:type="character" w:customStyle="1" w:styleId="12TimesNewRoman">
    <w:name w:val="12 Times New Roman"/>
    <w:rsid w:val="006D443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6D443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6D4434"/>
    <w:rPr>
      <w:rFonts w:ascii="Times New Roman" w:hAnsi="Times New Roman" w:cs="Times New Roman" w:hint="default"/>
      <w:strike w:val="0"/>
      <w:dstrike w:val="0"/>
      <w:sz w:val="14"/>
      <w:u w:val="none"/>
      <w:effect w:val="none"/>
    </w:rPr>
  </w:style>
  <w:style w:type="character" w:customStyle="1" w:styleId="F8-UnderlineBold">
    <w:name w:val="F8 - Underline/Bold"/>
    <w:rsid w:val="006D4434"/>
    <w:rPr>
      <w:rFonts w:ascii="Times New Roman" w:hAnsi="Times New Roman" w:cs="Times New Roman" w:hint="default"/>
      <w:b/>
      <w:bCs w:val="0"/>
      <w:sz w:val="20"/>
      <w:u w:val="single"/>
    </w:rPr>
  </w:style>
  <w:style w:type="character" w:customStyle="1" w:styleId="F7-SmallFont">
    <w:name w:val="F7 - Small Font"/>
    <w:rsid w:val="006D4434"/>
    <w:rPr>
      <w:rFonts w:ascii="Times New Roman" w:hAnsi="Times New Roman" w:cs="Times New Roman" w:hint="default"/>
      <w:sz w:val="14"/>
    </w:rPr>
  </w:style>
  <w:style w:type="character" w:customStyle="1" w:styleId="Brief-Bold">
    <w:name w:val="Brief - Bold"/>
    <w:rsid w:val="006D4434"/>
    <w:rPr>
      <w:rFonts w:ascii="Times New Roman" w:hAnsi="Times New Roman" w:cs="Times New Roman" w:hint="default"/>
      <w:b/>
      <w:bCs w:val="0"/>
    </w:rPr>
  </w:style>
  <w:style w:type="character" w:customStyle="1" w:styleId="Card-Underline">
    <w:name w:val="Card - Underline"/>
    <w:rsid w:val="006D4434"/>
    <w:rPr>
      <w:rFonts w:ascii="Times New Roman" w:hAnsi="Times New Roman" w:cs="Times New Roman" w:hint="default"/>
      <w:u w:val="single"/>
    </w:rPr>
  </w:style>
  <w:style w:type="character" w:customStyle="1" w:styleId="beriefunderline">
    <w:name w:val="berief = underline"/>
    <w:rsid w:val="006D4434"/>
    <w:rPr>
      <w:rFonts w:ascii="Times New Roman" w:eastAsia="Times New Roman" w:hAnsi="Times New Roman" w:cs="Times New Roman" w:hint="default"/>
      <w:sz w:val="20"/>
      <w:u w:val="single"/>
    </w:rPr>
  </w:style>
  <w:style w:type="character" w:customStyle="1" w:styleId="BoldText10pt">
    <w:name w:val="Bold Text 10 pt"/>
    <w:rsid w:val="006D443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6D4434"/>
  </w:style>
  <w:style w:type="character" w:customStyle="1" w:styleId="SC4208902">
    <w:name w:val="SC.4.208902"/>
    <w:rsid w:val="006D4434"/>
    <w:rPr>
      <w:rFonts w:ascii="Century" w:hAnsi="Century" w:cs="Century" w:hint="default"/>
      <w:color w:val="000000"/>
      <w:sz w:val="22"/>
      <w:szCs w:val="22"/>
    </w:rPr>
  </w:style>
  <w:style w:type="character" w:customStyle="1" w:styleId="SC4208915">
    <w:name w:val="SC.4.208915"/>
    <w:rsid w:val="006D4434"/>
    <w:rPr>
      <w:rFonts w:ascii="Century" w:hAnsi="Century" w:cs="Century" w:hint="default"/>
      <w:color w:val="000000"/>
      <w:sz w:val="13"/>
      <w:szCs w:val="13"/>
    </w:rPr>
  </w:style>
  <w:style w:type="character" w:customStyle="1" w:styleId="SC273764">
    <w:name w:val="SC.2.73764"/>
    <w:rsid w:val="006D4434"/>
    <w:rPr>
      <w:rFonts w:ascii="Century" w:hAnsi="Century" w:cs="Century" w:hint="default"/>
      <w:color w:val="000000"/>
      <w:sz w:val="72"/>
      <w:szCs w:val="72"/>
    </w:rPr>
  </w:style>
  <w:style w:type="character" w:customStyle="1" w:styleId="SC273779">
    <w:name w:val="SC.2.73779"/>
    <w:rsid w:val="006D4434"/>
    <w:rPr>
      <w:rFonts w:ascii="Century" w:hAnsi="Century" w:cs="Century" w:hint="default"/>
      <w:color w:val="000000"/>
      <w:sz w:val="40"/>
      <w:szCs w:val="40"/>
    </w:rPr>
  </w:style>
  <w:style w:type="character" w:customStyle="1" w:styleId="SC273763">
    <w:name w:val="SC.2.73763"/>
    <w:rsid w:val="006D4434"/>
    <w:rPr>
      <w:rFonts w:ascii="Century" w:hAnsi="Century" w:cs="Century" w:hint="default"/>
      <w:b/>
      <w:bCs/>
      <w:color w:val="000000"/>
    </w:rPr>
  </w:style>
  <w:style w:type="character" w:customStyle="1" w:styleId="SC4208910">
    <w:name w:val="SC.4.208910"/>
    <w:rsid w:val="006D4434"/>
    <w:rPr>
      <w:rFonts w:ascii="Century" w:hAnsi="Century" w:cs="Century" w:hint="default"/>
      <w:color w:val="000000"/>
      <w:sz w:val="28"/>
      <w:szCs w:val="28"/>
    </w:rPr>
  </w:style>
  <w:style w:type="character" w:customStyle="1" w:styleId="SC4208911">
    <w:name w:val="SC.4.208911"/>
    <w:rsid w:val="006D4434"/>
    <w:rPr>
      <w:rFonts w:ascii="Century" w:hAnsi="Century" w:cs="Century" w:hint="default"/>
      <w:color w:val="000000"/>
    </w:rPr>
  </w:style>
  <w:style w:type="character" w:customStyle="1" w:styleId="articlesubtitle">
    <w:name w:val="article_sub_title"/>
    <w:basedOn w:val="DefaultParagraphFont"/>
    <w:rsid w:val="006D4434"/>
  </w:style>
  <w:style w:type="character" w:customStyle="1" w:styleId="newsdate2">
    <w:name w:val="news_date2"/>
    <w:basedOn w:val="DefaultParagraphFont"/>
    <w:rsid w:val="006D4434"/>
  </w:style>
  <w:style w:type="character" w:customStyle="1" w:styleId="readarticleheader">
    <w:name w:val="readarticleheader"/>
    <w:basedOn w:val="DefaultParagraphFont"/>
    <w:rsid w:val="006D4434"/>
  </w:style>
  <w:style w:type="character" w:customStyle="1" w:styleId="UnderlineChar20">
    <w:name w:val="Underline Char2"/>
    <w:rsid w:val="006D4434"/>
    <w:rPr>
      <w:rFonts w:ascii="Trebuchet MS" w:hAnsi="Trebuchet MS" w:hint="default"/>
      <w:u w:val="thick"/>
      <w:lang w:val="en-US" w:eastAsia="zh-CN" w:bidi="ar-SA"/>
    </w:rPr>
  </w:style>
  <w:style w:type="character" w:customStyle="1" w:styleId="BoldUnderliningChar">
    <w:name w:val="Bold Underlining Char"/>
    <w:rsid w:val="006D4434"/>
    <w:rPr>
      <w:rFonts w:ascii="Arial Narrow" w:eastAsia="Times New Roman" w:hAnsi="Arial Narrow" w:hint="default"/>
      <w:b/>
      <w:bCs w:val="0"/>
      <w:szCs w:val="24"/>
      <w:u w:val="single"/>
      <w:lang w:val="en-GB" w:eastAsia="en-US" w:bidi="ar-SA"/>
    </w:rPr>
  </w:style>
  <w:style w:type="character" w:customStyle="1" w:styleId="medium-normal1">
    <w:name w:val="medium-normal1"/>
    <w:rsid w:val="006D4434"/>
    <w:rPr>
      <w:rFonts w:ascii="Arial" w:hAnsi="Arial" w:cs="Arial" w:hint="default"/>
      <w:b w:val="0"/>
      <w:bCs w:val="0"/>
      <w:i w:val="0"/>
      <w:iCs w:val="0"/>
      <w:sz w:val="20"/>
      <w:szCs w:val="20"/>
    </w:rPr>
  </w:style>
  <w:style w:type="character" w:customStyle="1" w:styleId="UnderlinedCardChar0">
    <w:name w:val="Underlined Card Char"/>
    <w:rsid w:val="006D4434"/>
    <w:rPr>
      <w:rFonts w:ascii="Palatino Linotype" w:hAnsi="Palatino Linotype" w:hint="default"/>
      <w:u w:val="single"/>
      <w:lang w:val="en-US" w:eastAsia="en-US" w:bidi="ar-SA"/>
    </w:rPr>
  </w:style>
  <w:style w:type="character" w:customStyle="1" w:styleId="char">
    <w:name w:val="char"/>
    <w:basedOn w:val="DefaultParagraphFont"/>
    <w:rsid w:val="006D4434"/>
  </w:style>
  <w:style w:type="character" w:customStyle="1" w:styleId="UnderlineCharCharCharCharCharChar">
    <w:name w:val="Underline Char Char Char Char Char Char"/>
    <w:rsid w:val="006D4434"/>
    <w:rPr>
      <w:rFonts w:ascii="Arial Narrow" w:hAnsi="Arial Narrow" w:hint="default"/>
      <w:szCs w:val="24"/>
      <w:u w:val="single"/>
      <w:lang w:val="en-US" w:eastAsia="en-US" w:bidi="ar-SA"/>
    </w:rPr>
  </w:style>
  <w:style w:type="character" w:customStyle="1" w:styleId="klink">
    <w:name w:val="klink"/>
    <w:basedOn w:val="DefaultParagraphFont"/>
    <w:rsid w:val="006D4434"/>
  </w:style>
  <w:style w:type="character" w:customStyle="1" w:styleId="date10">
    <w:name w:val="date1"/>
    <w:basedOn w:val="DefaultParagraphFont"/>
    <w:rsid w:val="006D4434"/>
  </w:style>
  <w:style w:type="character" w:customStyle="1" w:styleId="bolding1">
    <w:name w:val="bolding1"/>
    <w:rsid w:val="006D4434"/>
    <w:rPr>
      <w:b/>
      <w:bCs/>
    </w:rPr>
  </w:style>
  <w:style w:type="character" w:customStyle="1" w:styleId="bookoptions1">
    <w:name w:val="book_options1"/>
    <w:rsid w:val="006D4434"/>
    <w:rPr>
      <w:b/>
      <w:bCs/>
      <w:color w:val="333366"/>
    </w:rPr>
  </w:style>
  <w:style w:type="character" w:customStyle="1" w:styleId="descriptionblock">
    <w:name w:val="description block"/>
    <w:basedOn w:val="DefaultParagraphFont"/>
    <w:rsid w:val="006D4434"/>
  </w:style>
  <w:style w:type="character" w:customStyle="1" w:styleId="detailsboxblock">
    <w:name w:val="detailsbox block"/>
    <w:basedOn w:val="DefaultParagraphFont"/>
    <w:rsid w:val="006D4434"/>
  </w:style>
  <w:style w:type="character" w:customStyle="1" w:styleId="Char3">
    <w:name w:val="Char3"/>
    <w:rsid w:val="006D4434"/>
    <w:rPr>
      <w:rFonts w:ascii="Arial" w:hAnsi="Arial" w:cs="Arial" w:hint="default"/>
      <w:bCs/>
      <w:u w:val="thick"/>
      <w:lang w:val="en-US" w:eastAsia="en-US" w:bidi="ar-SA"/>
    </w:rPr>
  </w:style>
  <w:style w:type="character" w:customStyle="1" w:styleId="texto11">
    <w:name w:val="texto11"/>
    <w:rsid w:val="006D4434"/>
    <w:rPr>
      <w:rFonts w:ascii="Arial" w:hAnsi="Arial" w:cs="Arial" w:hint="default"/>
      <w:b w:val="0"/>
      <w:bCs w:val="0"/>
      <w:i w:val="0"/>
      <w:iCs w:val="0"/>
      <w:caps w:val="0"/>
      <w:color w:val="000000"/>
      <w:sz w:val="26"/>
      <w:szCs w:val="26"/>
    </w:rPr>
  </w:style>
  <w:style w:type="character" w:customStyle="1" w:styleId="CardTagChar">
    <w:name w:val="Card Tag Char"/>
    <w:rsid w:val="006D4434"/>
    <w:rPr>
      <w:rFonts w:ascii="Arial Narrow" w:hAnsi="Arial Narrow" w:hint="default"/>
      <w:b/>
      <w:bCs w:val="0"/>
      <w:sz w:val="24"/>
      <w:szCs w:val="24"/>
      <w:lang w:val="en-US" w:eastAsia="en-US" w:bidi="ar-SA"/>
    </w:rPr>
  </w:style>
  <w:style w:type="character" w:customStyle="1" w:styleId="DebateCiteCharCharChar">
    <w:name w:val="Debate Cite Char Char Char"/>
    <w:rsid w:val="006D4434"/>
    <w:rPr>
      <w:b/>
      <w:bCs w:val="0"/>
      <w:sz w:val="32"/>
      <w:szCs w:val="32"/>
      <w:lang w:val="en-US" w:eastAsia="en-US" w:bidi="ar-SA"/>
    </w:rPr>
  </w:style>
  <w:style w:type="character" w:customStyle="1" w:styleId="TagChar3">
    <w:name w:val="Tag Char3"/>
    <w:rsid w:val="006D4434"/>
    <w:rPr>
      <w:rFonts w:ascii="Palatino Linotype" w:hAnsi="Palatino Linotype" w:hint="default"/>
      <w:b/>
      <w:bCs w:val="0"/>
      <w:sz w:val="24"/>
      <w:szCs w:val="24"/>
      <w:lang w:val="en-US" w:eastAsia="en-US" w:bidi="ar-SA"/>
    </w:rPr>
  </w:style>
  <w:style w:type="character" w:customStyle="1" w:styleId="TagandCiteChar">
    <w:name w:val="Tag and Cite Char"/>
    <w:uiPriority w:val="99"/>
    <w:rsid w:val="006D4434"/>
    <w:rPr>
      <w:color w:val="333333"/>
      <w:sz w:val="22"/>
      <w:szCs w:val="22"/>
      <w:lang w:val="en-US" w:eastAsia="en-US" w:bidi="ar-SA"/>
    </w:rPr>
  </w:style>
  <w:style w:type="character" w:customStyle="1" w:styleId="Style10ptBold">
    <w:name w:val="Style 10 pt Bold"/>
    <w:rsid w:val="006D4434"/>
    <w:rPr>
      <w:b/>
      <w:bCs/>
      <w:sz w:val="20"/>
    </w:rPr>
  </w:style>
  <w:style w:type="character" w:customStyle="1" w:styleId="text9">
    <w:name w:val="text9"/>
    <w:basedOn w:val="DefaultParagraphFont"/>
    <w:rsid w:val="006D4434"/>
  </w:style>
  <w:style w:type="character" w:customStyle="1" w:styleId="text21">
    <w:name w:val="text21"/>
    <w:basedOn w:val="DefaultParagraphFont"/>
    <w:rsid w:val="006D4434"/>
  </w:style>
  <w:style w:type="character" w:customStyle="1" w:styleId="text19">
    <w:name w:val="text19"/>
    <w:basedOn w:val="DefaultParagraphFont"/>
    <w:rsid w:val="006D4434"/>
  </w:style>
  <w:style w:type="character" w:customStyle="1" w:styleId="term2">
    <w:name w:val="term2"/>
    <w:rsid w:val="006D4434"/>
    <w:rPr>
      <w:b/>
      <w:bCs/>
    </w:rPr>
  </w:style>
  <w:style w:type="character" w:customStyle="1" w:styleId="pmterms12">
    <w:name w:val="pmterms12"/>
    <w:rsid w:val="006D4434"/>
    <w:rPr>
      <w:b/>
      <w:bCs/>
      <w:i w:val="0"/>
      <w:iCs w:val="0"/>
      <w:color w:val="000000"/>
    </w:rPr>
  </w:style>
  <w:style w:type="character" w:customStyle="1" w:styleId="ToReadChar">
    <w:name w:val="To Read Char"/>
    <w:rsid w:val="006D4434"/>
    <w:rPr>
      <w:rFonts w:ascii="Verdana" w:hAnsi="Verdana" w:hint="default"/>
      <w:b/>
      <w:bCs w:val="0"/>
      <w:szCs w:val="24"/>
      <w:u w:val="single"/>
      <w:lang w:val="en-US" w:eastAsia="en-US" w:bidi="ar-SA"/>
    </w:rPr>
  </w:style>
  <w:style w:type="character" w:customStyle="1" w:styleId="ToReadCharChar">
    <w:name w:val="To Read Char Char"/>
    <w:rsid w:val="006D4434"/>
    <w:rPr>
      <w:rFonts w:ascii="Verdana" w:hAnsi="Verdana" w:hint="default"/>
      <w:b/>
      <w:bCs w:val="0"/>
      <w:szCs w:val="24"/>
      <w:u w:val="single"/>
      <w:lang w:val="en-US" w:eastAsia="en-US" w:bidi="ar-SA"/>
    </w:rPr>
  </w:style>
  <w:style w:type="character" w:customStyle="1" w:styleId="bio">
    <w:name w:val="bio"/>
    <w:basedOn w:val="DefaultParagraphFont"/>
    <w:rsid w:val="006D4434"/>
  </w:style>
  <w:style w:type="character" w:customStyle="1" w:styleId="storytextstyle">
    <w:name w:val="storytextstyle"/>
    <w:basedOn w:val="DefaultParagraphFont"/>
    <w:rsid w:val="006D4434"/>
  </w:style>
  <w:style w:type="character" w:customStyle="1" w:styleId="cardunderlinedCharChar">
    <w:name w:val="card underlined Char Char"/>
    <w:rsid w:val="006D4434"/>
    <w:rPr>
      <w:rFonts w:ascii="Arial" w:hAnsi="Arial" w:cs="Arial" w:hint="default"/>
      <w:sz w:val="22"/>
      <w:szCs w:val="24"/>
      <w:u w:val="single"/>
      <w:lang w:val="en-US" w:eastAsia="en-US" w:bidi="ar-SA"/>
    </w:rPr>
  </w:style>
  <w:style w:type="character" w:customStyle="1" w:styleId="Style2Char0">
    <w:name w:val="Style2 Char"/>
    <w:uiPriority w:val="99"/>
    <w:rsid w:val="006D4434"/>
    <w:rPr>
      <w:rFonts w:ascii="Book Antiqua" w:hAnsi="Book Antiqua" w:hint="default"/>
      <w:u w:val="thick"/>
      <w:lang w:val="en-US" w:eastAsia="en-US" w:bidi="ar-SA"/>
    </w:rPr>
  </w:style>
  <w:style w:type="character" w:customStyle="1" w:styleId="Style2Char1">
    <w:name w:val="Style2 Char1"/>
    <w:rsid w:val="006D4434"/>
    <w:rPr>
      <w:rFonts w:ascii="Book Antiqua" w:hAnsi="Book Antiqua" w:hint="default"/>
      <w:szCs w:val="24"/>
      <w:u w:val="thick"/>
      <w:lang w:val="en-US" w:eastAsia="en-US" w:bidi="ar-SA"/>
    </w:rPr>
  </w:style>
  <w:style w:type="character" w:customStyle="1" w:styleId="articlehead21">
    <w:name w:val="articlehead21"/>
    <w:rsid w:val="006D4434"/>
    <w:rPr>
      <w:rFonts w:ascii="Arial" w:hAnsi="Arial" w:cs="Arial" w:hint="default"/>
      <w:b/>
      <w:bCs/>
      <w:color w:val="660000"/>
      <w:sz w:val="20"/>
      <w:szCs w:val="20"/>
    </w:rPr>
  </w:style>
  <w:style w:type="character" w:customStyle="1" w:styleId="TagCiteChar1">
    <w:name w:val="Tag/Cite Char1"/>
    <w:rsid w:val="006D4434"/>
    <w:rPr>
      <w:b/>
      <w:bCs w:val="0"/>
      <w:lang w:val="en-US" w:eastAsia="en-US" w:bidi="ar-SA"/>
    </w:rPr>
  </w:style>
  <w:style w:type="character" w:customStyle="1" w:styleId="goohl2">
    <w:name w:val="goohl2"/>
    <w:basedOn w:val="DefaultParagraphFont"/>
    <w:rsid w:val="006D4434"/>
  </w:style>
  <w:style w:type="character" w:customStyle="1" w:styleId="CardCharChar0">
    <w:name w:val="Card Char Char"/>
    <w:rsid w:val="006D4434"/>
    <w:rPr>
      <w:lang w:val="en-US" w:eastAsia="en-US" w:bidi="ar-SA"/>
    </w:rPr>
  </w:style>
  <w:style w:type="character" w:customStyle="1" w:styleId="BriefTitle1Char">
    <w:name w:val="Brief Title 1 Char"/>
    <w:rsid w:val="006D4434"/>
    <w:rPr>
      <w:b/>
      <w:bCs w:val="0"/>
      <w:u w:val="single"/>
      <w:lang w:val="en-US" w:eastAsia="en-US" w:bidi="ar-SA"/>
    </w:rPr>
  </w:style>
  <w:style w:type="character" w:customStyle="1" w:styleId="TagCiteCharChar">
    <w:name w:val="Tag/Cite Char Char"/>
    <w:rsid w:val="006D4434"/>
    <w:rPr>
      <w:b/>
      <w:bCs w:val="0"/>
      <w:lang w:val="en-US" w:eastAsia="en-US" w:bidi="ar-SA"/>
    </w:rPr>
  </w:style>
  <w:style w:type="character" w:customStyle="1" w:styleId="btx">
    <w:name w:val="btx"/>
    <w:basedOn w:val="DefaultParagraphFont"/>
    <w:rsid w:val="006D4434"/>
  </w:style>
  <w:style w:type="character" w:customStyle="1" w:styleId="prodgeneral1">
    <w:name w:val="prodgeneral1"/>
    <w:rsid w:val="006D4434"/>
    <w:rPr>
      <w:rFonts w:ascii="Verdana" w:hAnsi="Verdana" w:hint="default"/>
      <w:b w:val="0"/>
      <w:bCs w:val="0"/>
      <w:caps w:val="0"/>
      <w:color w:val="000000"/>
      <w:spacing w:val="0"/>
      <w:sz w:val="16"/>
      <w:szCs w:val="16"/>
    </w:rPr>
  </w:style>
  <w:style w:type="character" w:customStyle="1" w:styleId="summary1">
    <w:name w:val="summary1"/>
    <w:rsid w:val="006D4434"/>
    <w:rPr>
      <w:rFonts w:ascii="Arial" w:hAnsi="Arial" w:cs="Arial" w:hint="default"/>
      <w:sz w:val="18"/>
      <w:szCs w:val="18"/>
    </w:rPr>
  </w:style>
  <w:style w:type="character" w:customStyle="1" w:styleId="text3">
    <w:name w:val="text3"/>
    <w:basedOn w:val="DefaultParagraphFont"/>
    <w:rsid w:val="006D4434"/>
  </w:style>
  <w:style w:type="character" w:customStyle="1" w:styleId="cardtextsmallChar">
    <w:name w:val="card text small Char"/>
    <w:rsid w:val="006D4434"/>
    <w:rPr>
      <w:rFonts w:ascii="Arial Narrow" w:hAnsi="Arial Narrow" w:hint="default"/>
      <w:sz w:val="16"/>
      <w:szCs w:val="24"/>
      <w:lang w:val="en-US" w:eastAsia="en-US" w:bidi="ar-SA"/>
    </w:rPr>
  </w:style>
  <w:style w:type="character" w:customStyle="1" w:styleId="countrytitle1">
    <w:name w:val="countrytitle1"/>
    <w:rsid w:val="006D4434"/>
    <w:rPr>
      <w:rFonts w:ascii="Verdana" w:hAnsi="Verdana" w:hint="default"/>
      <w:b/>
      <w:bCs/>
      <w:color w:val="293643"/>
      <w:sz w:val="24"/>
      <w:szCs w:val="24"/>
    </w:rPr>
  </w:style>
  <w:style w:type="character" w:customStyle="1" w:styleId="storyheader1">
    <w:name w:val="storyheader1"/>
    <w:rsid w:val="006D4434"/>
    <w:rPr>
      <w:rFonts w:ascii="Verdana" w:hAnsi="Verdana" w:hint="default"/>
      <w:b/>
      <w:bCs/>
      <w:color w:val="000000"/>
      <w:sz w:val="21"/>
      <w:szCs w:val="21"/>
    </w:rPr>
  </w:style>
  <w:style w:type="character" w:customStyle="1" w:styleId="cardunderlinedChar0">
    <w:name w:val="card underlined Char"/>
    <w:rsid w:val="006D4434"/>
    <w:rPr>
      <w:rFonts w:ascii="Arial" w:hAnsi="Arial" w:cs="Arial" w:hint="default"/>
      <w:sz w:val="22"/>
      <w:szCs w:val="24"/>
      <w:u w:val="single"/>
      <w:lang w:val="en-US" w:eastAsia="en-US" w:bidi="ar-SA"/>
    </w:rPr>
  </w:style>
  <w:style w:type="character" w:customStyle="1" w:styleId="article1">
    <w:name w:val="article1"/>
    <w:rsid w:val="006D4434"/>
    <w:rPr>
      <w:rFonts w:ascii="Verdana" w:hAnsi="Verdana" w:hint="default"/>
      <w:color w:val="333333"/>
      <w:sz w:val="16"/>
      <w:szCs w:val="16"/>
    </w:rPr>
  </w:style>
  <w:style w:type="character" w:customStyle="1" w:styleId="story-posted-date1">
    <w:name w:val="story-posted-date1"/>
    <w:rsid w:val="006D4434"/>
    <w:rPr>
      <w:rFonts w:ascii="Arial" w:hAnsi="Arial" w:cs="Arial" w:hint="default"/>
      <w:b w:val="0"/>
      <w:bCs w:val="0"/>
      <w:sz w:val="19"/>
      <w:szCs w:val="19"/>
    </w:rPr>
  </w:style>
  <w:style w:type="character" w:customStyle="1" w:styleId="postbody">
    <w:name w:val="postbody"/>
    <w:basedOn w:val="DefaultParagraphFont"/>
    <w:rsid w:val="006D4434"/>
  </w:style>
  <w:style w:type="character" w:customStyle="1" w:styleId="textmedium">
    <w:name w:val="textmedium"/>
    <w:basedOn w:val="DefaultParagraphFont"/>
    <w:rsid w:val="006D4434"/>
  </w:style>
  <w:style w:type="character" w:customStyle="1" w:styleId="citation1">
    <w:name w:val="citation1"/>
    <w:rsid w:val="006D4434"/>
    <w:rPr>
      <w:rFonts w:ascii="Verdana" w:hAnsi="Verdana" w:hint="default"/>
      <w:sz w:val="17"/>
      <w:szCs w:val="17"/>
    </w:rPr>
  </w:style>
  <w:style w:type="character" w:customStyle="1" w:styleId="hithighlite">
    <w:name w:val="hithighlite"/>
    <w:basedOn w:val="DefaultParagraphFont"/>
    <w:rsid w:val="006D4434"/>
  </w:style>
  <w:style w:type="character" w:customStyle="1" w:styleId="articlecontent">
    <w:name w:val="articlecontent"/>
    <w:basedOn w:val="DefaultParagraphFont"/>
    <w:rsid w:val="006D4434"/>
  </w:style>
  <w:style w:type="character" w:customStyle="1" w:styleId="fource1">
    <w:name w:val="fource1"/>
    <w:rsid w:val="006D4434"/>
    <w:rPr>
      <w:sz w:val="34"/>
      <w:szCs w:val="34"/>
    </w:rPr>
  </w:style>
  <w:style w:type="character" w:customStyle="1" w:styleId="LanguageStrikeChar">
    <w:name w:val="Language Strike Char"/>
    <w:rsid w:val="006D4434"/>
    <w:rPr>
      <w:rFonts w:ascii="Arial Narrow" w:hAnsi="Arial Narrow" w:hint="default"/>
      <w:strike/>
      <w:szCs w:val="24"/>
      <w:lang w:val="en-US" w:eastAsia="en-US" w:bidi="ar-SA"/>
    </w:rPr>
  </w:style>
  <w:style w:type="character" w:customStyle="1" w:styleId="normal11">
    <w:name w:val="normal1"/>
    <w:basedOn w:val="DefaultParagraphFont"/>
    <w:rsid w:val="006D4434"/>
  </w:style>
  <w:style w:type="character" w:customStyle="1" w:styleId="ds">
    <w:name w:val="ds"/>
    <w:basedOn w:val="DefaultParagraphFont"/>
    <w:rsid w:val="006D4434"/>
  </w:style>
  <w:style w:type="character" w:customStyle="1" w:styleId="UnderliningChar1">
    <w:name w:val="Underlining Char1"/>
    <w:rsid w:val="006D4434"/>
    <w:rPr>
      <w:rFonts w:ascii="Arial Narrow" w:hAnsi="Arial Narrow" w:hint="default"/>
      <w:szCs w:val="24"/>
      <w:u w:val="single"/>
      <w:lang w:val="en-US" w:eastAsia="en-US" w:bidi="ar-SA"/>
    </w:rPr>
  </w:style>
  <w:style w:type="character" w:customStyle="1" w:styleId="UnderliningChar2">
    <w:name w:val="Underlining Char2"/>
    <w:rsid w:val="006D4434"/>
    <w:rPr>
      <w:rFonts w:ascii="Arial Narrow" w:hAnsi="Arial Narrow" w:hint="default"/>
      <w:szCs w:val="24"/>
      <w:u w:val="single"/>
      <w:lang w:val="en-US" w:eastAsia="en-US" w:bidi="ar-SA"/>
    </w:rPr>
  </w:style>
  <w:style w:type="character" w:customStyle="1" w:styleId="MicroTextChar1">
    <w:name w:val="MicroText Char1"/>
    <w:rsid w:val="006D4434"/>
    <w:rPr>
      <w:rFonts w:ascii="Arial Narrow" w:hAnsi="Arial Narrow" w:hint="default"/>
      <w:sz w:val="12"/>
      <w:szCs w:val="24"/>
      <w:lang w:val="en-US" w:eastAsia="en-US" w:bidi="ar-SA"/>
    </w:rPr>
  </w:style>
  <w:style w:type="character" w:customStyle="1" w:styleId="DefaultPara">
    <w:name w:val="Default Para"/>
    <w:rsid w:val="006D4434"/>
    <w:rPr>
      <w:sz w:val="20"/>
    </w:rPr>
  </w:style>
  <w:style w:type="character" w:customStyle="1" w:styleId="SYSHYPERTEXT">
    <w:name w:val="SYS_HYPERTEXT"/>
    <w:rsid w:val="006D4434"/>
    <w:rPr>
      <w:color w:val="0000FF"/>
      <w:u w:val="single"/>
    </w:rPr>
  </w:style>
  <w:style w:type="character" w:customStyle="1" w:styleId="Hyperlink1">
    <w:name w:val="Hyperlink1"/>
    <w:rsid w:val="006D443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D443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D4434"/>
    <w:rPr>
      <w:rFonts w:ascii="Arial Narrow" w:hAnsi="Arial Narrow" w:hint="default"/>
      <w:noProof w:val="0"/>
      <w:szCs w:val="24"/>
      <w:u w:val="single"/>
      <w:lang w:val="en-US" w:eastAsia="en-US" w:bidi="ar-SA"/>
    </w:rPr>
  </w:style>
  <w:style w:type="character" w:customStyle="1" w:styleId="BlockHeading1Char">
    <w:name w:val="Block Heading 1 Char"/>
    <w:rsid w:val="006D443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6D4434"/>
    <w:rPr>
      <w:b/>
      <w:sz w:val="24"/>
      <w:szCs w:val="24"/>
      <w:u w:val="single"/>
    </w:rPr>
  </w:style>
  <w:style w:type="character" w:customStyle="1" w:styleId="StyleTagTimesNewRomanChar">
    <w:name w:val="Style Tag + Times New Roman Char"/>
    <w:rsid w:val="006D443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D4434"/>
    <w:rPr>
      <w:rFonts w:ascii="Arial Narrow" w:hAnsi="Arial Narrow" w:cs="Arial" w:hint="default"/>
      <w:b/>
      <w:bCs/>
      <w:iCs/>
      <w:sz w:val="24"/>
      <w:szCs w:val="28"/>
      <w:lang w:val="en-US" w:eastAsia="en-US" w:bidi="ar-SA"/>
    </w:rPr>
  </w:style>
  <w:style w:type="character" w:customStyle="1" w:styleId="UnderliningCharChar">
    <w:name w:val="Underlining Char Char"/>
    <w:rsid w:val="006D4434"/>
    <w:rPr>
      <w:rFonts w:ascii="Arial Narrow" w:hAnsi="Arial Narrow" w:hint="default"/>
      <w:szCs w:val="24"/>
      <w:u w:val="single"/>
      <w:lang w:val="en-US" w:eastAsia="en-US" w:bidi="ar-SA"/>
    </w:rPr>
  </w:style>
  <w:style w:type="character" w:customStyle="1" w:styleId="StyleArialNarrow12ptBold">
    <w:name w:val="Style Arial Narrow 12 pt Bold"/>
    <w:rsid w:val="006D4434"/>
    <w:rPr>
      <w:rFonts w:ascii="Arial Narrow" w:hAnsi="Arial Narrow" w:hint="default"/>
      <w:b/>
      <w:bCs/>
      <w:sz w:val="24"/>
    </w:rPr>
  </w:style>
  <w:style w:type="character" w:customStyle="1" w:styleId="Style1CharChar">
    <w:name w:val="Style1 Char Char"/>
    <w:rsid w:val="006D443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D443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D4434"/>
    <w:rPr>
      <w:u w:val="single"/>
    </w:rPr>
  </w:style>
  <w:style w:type="character" w:customStyle="1" w:styleId="UnderlinedCharChar1">
    <w:name w:val="Underlined Char Char1"/>
    <w:rsid w:val="006D4434"/>
    <w:rPr>
      <w:rFonts w:ascii="Bell MT" w:eastAsia="Times New Roman" w:hAnsi="Bell MT" w:hint="default"/>
      <w:bCs/>
      <w:iCs/>
      <w:sz w:val="22"/>
      <w:u w:val="single"/>
    </w:rPr>
  </w:style>
  <w:style w:type="character" w:customStyle="1" w:styleId="Heading2CharChar2">
    <w:name w:val="Heading 2 Char Char2"/>
    <w:rsid w:val="006D4434"/>
    <w:rPr>
      <w:rFonts w:ascii="Arial" w:hAnsi="Arial" w:cs="Arial" w:hint="default"/>
      <w:b/>
      <w:bCs/>
      <w:iCs/>
      <w:sz w:val="22"/>
      <w:szCs w:val="28"/>
      <w:lang w:val="en-US" w:eastAsia="en-US" w:bidi="ar-SA"/>
    </w:rPr>
  </w:style>
  <w:style w:type="character" w:customStyle="1" w:styleId="doctitle">
    <w:name w:val="doctitle"/>
    <w:rsid w:val="006D4434"/>
  </w:style>
  <w:style w:type="character" w:customStyle="1" w:styleId="cardtext-underlined0">
    <w:name w:val="card text- underlined"/>
    <w:rsid w:val="006D4434"/>
    <w:rPr>
      <w:rFonts w:ascii="Garamond" w:hAnsi="Garamond" w:hint="default"/>
      <w:u w:val="single"/>
    </w:rPr>
  </w:style>
  <w:style w:type="character" w:customStyle="1" w:styleId="BodyText1">
    <w:name w:val="Body Text1"/>
    <w:basedOn w:val="DefaultParagraphFont"/>
    <w:rsid w:val="006D4434"/>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6D4434"/>
  </w:style>
  <w:style w:type="character" w:customStyle="1" w:styleId="BriefTitleChar">
    <w:name w:val="Brief Title Char"/>
    <w:basedOn w:val="DefaultParagraphFont"/>
    <w:rsid w:val="006D4434"/>
    <w:rPr>
      <w:b/>
      <w:bCs w:val="0"/>
      <w:sz w:val="24"/>
      <w:szCs w:val="24"/>
      <w:u w:val="single"/>
      <w:lang w:val="en-US" w:eastAsia="en-US" w:bidi="ar-SA"/>
    </w:rPr>
  </w:style>
  <w:style w:type="character" w:customStyle="1" w:styleId="BriefTitle2Char">
    <w:name w:val="Brief Title 2 Char"/>
    <w:basedOn w:val="BriefTitleChar"/>
    <w:rsid w:val="006D443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6D443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6D4434"/>
    <w:rPr>
      <w:rFonts w:ascii="Georgia" w:hAnsi="Georgia" w:hint="default"/>
      <w:b/>
      <w:bCs w:val="0"/>
      <w:sz w:val="24"/>
    </w:rPr>
  </w:style>
  <w:style w:type="character" w:customStyle="1" w:styleId="Emphasis20">
    <w:name w:val="Emphasis 2"/>
    <w:uiPriority w:val="1"/>
    <w:qFormat/>
    <w:rsid w:val="006D4434"/>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6D4434"/>
    <w:rPr>
      <w:rFonts w:ascii="AGaramond" w:hAnsi="AGaramond" w:cs="AGaramond" w:hint="default"/>
      <w:color w:val="211D1E"/>
      <w:sz w:val="14"/>
      <w:szCs w:val="14"/>
    </w:rPr>
  </w:style>
  <w:style w:type="character" w:customStyle="1" w:styleId="CharacterStyle2">
    <w:name w:val="Character Style 2"/>
    <w:uiPriority w:val="99"/>
    <w:rsid w:val="006D4434"/>
    <w:rPr>
      <w:sz w:val="20"/>
      <w:szCs w:val="20"/>
    </w:rPr>
  </w:style>
  <w:style w:type="character" w:customStyle="1" w:styleId="cross-head">
    <w:name w:val="cross-head"/>
    <w:rsid w:val="006D4434"/>
  </w:style>
  <w:style w:type="character" w:customStyle="1" w:styleId="dateline">
    <w:name w:val="dateline"/>
    <w:rsid w:val="006D4434"/>
  </w:style>
  <w:style w:type="character" w:customStyle="1" w:styleId="Subtitle1">
    <w:name w:val="Subtitle1"/>
    <w:rsid w:val="006D4434"/>
  </w:style>
  <w:style w:type="character" w:customStyle="1" w:styleId="metaorigin">
    <w:name w:val="meta_origin"/>
    <w:rsid w:val="006D4434"/>
  </w:style>
  <w:style w:type="character" w:customStyle="1" w:styleId="mandelbrotrefrag">
    <w:name w:val="mandelbrot_refrag"/>
    <w:rsid w:val="006D4434"/>
  </w:style>
  <w:style w:type="character" w:customStyle="1" w:styleId="eminfo">
    <w:name w:val="eminfo"/>
    <w:rsid w:val="006D4434"/>
  </w:style>
  <w:style w:type="character" w:customStyle="1" w:styleId="emhighlight">
    <w:name w:val="emhighlight"/>
    <w:rsid w:val="006D4434"/>
  </w:style>
  <w:style w:type="character" w:customStyle="1" w:styleId="name">
    <w:name w:val="name"/>
    <w:rsid w:val="006D4434"/>
  </w:style>
  <w:style w:type="character" w:customStyle="1" w:styleId="tkrname">
    <w:name w:val="tkrname"/>
    <w:rsid w:val="006D4434"/>
  </w:style>
  <w:style w:type="character" w:customStyle="1" w:styleId="tkrchange">
    <w:name w:val="tkrchange"/>
    <w:rsid w:val="006D4434"/>
  </w:style>
  <w:style w:type="character" w:customStyle="1" w:styleId="source-org">
    <w:name w:val="source-org"/>
    <w:rsid w:val="006D4434"/>
  </w:style>
  <w:style w:type="character" w:customStyle="1" w:styleId="updated">
    <w:name w:val="updated"/>
    <w:rsid w:val="006D4434"/>
  </w:style>
  <w:style w:type="character" w:customStyle="1" w:styleId="last">
    <w:name w:val="last"/>
    <w:rsid w:val="006D4434"/>
  </w:style>
  <w:style w:type="character" w:customStyle="1" w:styleId="Style11ptBoldUnderline1">
    <w:name w:val="Style 11 pt Bold Underline1"/>
    <w:rsid w:val="006D4434"/>
    <w:rPr>
      <w:b/>
      <w:bCs/>
      <w:sz w:val="20"/>
      <w:u w:val="single"/>
    </w:rPr>
  </w:style>
  <w:style w:type="character" w:customStyle="1" w:styleId="StyleStyleunderlineBold11pt">
    <w:name w:val="Style Style underline + Bold + 11 pt"/>
    <w:rsid w:val="006D4434"/>
    <w:rPr>
      <w:bCs/>
      <w:sz w:val="20"/>
      <w:u w:val="single"/>
    </w:rPr>
  </w:style>
  <w:style w:type="character" w:customStyle="1" w:styleId="StyleunderlineAsianTimesNewRomanBold">
    <w:name w:val="Style underline + (Asian) Times New Roman Bold"/>
    <w:rsid w:val="006D443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6D4434"/>
    <w:rPr>
      <w:b/>
      <w:bCs/>
      <w:sz w:val="20"/>
      <w:u w:val="single"/>
      <w:bdr w:val="single" w:sz="4" w:space="0" w:color="auto" w:frame="1"/>
    </w:rPr>
  </w:style>
  <w:style w:type="character" w:customStyle="1" w:styleId="A5">
    <w:name w:val="A5"/>
    <w:uiPriority w:val="99"/>
    <w:rsid w:val="006D4434"/>
    <w:rPr>
      <w:rFonts w:ascii="Times New Roman" w:hAnsi="Times New Roman" w:cs="Times New Roman" w:hint="default"/>
      <w:color w:val="000000"/>
      <w:sz w:val="13"/>
      <w:szCs w:val="13"/>
    </w:rPr>
  </w:style>
  <w:style w:type="character" w:customStyle="1" w:styleId="quotepeekbase">
    <w:name w:val="quotepeekbase"/>
    <w:rsid w:val="006D4434"/>
  </w:style>
  <w:style w:type="character" w:customStyle="1" w:styleId="cardChar1">
    <w:name w:val="card Char1"/>
    <w:rsid w:val="006D4434"/>
    <w:rPr>
      <w:rFonts w:ascii="Calibri" w:eastAsia="Calibri" w:hAnsi="Calibri" w:cs="Calibri" w:hint="default"/>
      <w:sz w:val="24"/>
      <w:szCs w:val="22"/>
      <w:lang w:val="x-none" w:eastAsia="x-none"/>
    </w:rPr>
  </w:style>
  <w:style w:type="character" w:customStyle="1" w:styleId="NormalCard">
    <w:name w:val="Normal Card"/>
    <w:uiPriority w:val="1"/>
    <w:qFormat/>
    <w:rsid w:val="006D4434"/>
    <w:rPr>
      <w:rFonts w:ascii="Times New Roman" w:hAnsi="Times New Roman" w:cs="Times New Roman" w:hint="default"/>
      <w:sz w:val="24"/>
    </w:rPr>
  </w:style>
  <w:style w:type="character" w:customStyle="1" w:styleId="HighlightedUnderline0">
    <w:name w:val="Highlighted Underline"/>
    <w:uiPriority w:val="1"/>
    <w:qFormat/>
    <w:rsid w:val="006D443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D4434"/>
    <w:rPr>
      <w:rFonts w:ascii="Times New Roman" w:hAnsi="Times New Roman" w:cs="Times New Roman" w:hint="default"/>
      <w:sz w:val="16"/>
      <w:szCs w:val="16"/>
    </w:rPr>
  </w:style>
  <w:style w:type="character" w:customStyle="1" w:styleId="timebox">
    <w:name w:val="timebox"/>
    <w:rsid w:val="006D4434"/>
  </w:style>
  <w:style w:type="character" w:customStyle="1" w:styleId="Heading2Subtext">
    <w:name w:val="Heading 2 Subtext"/>
    <w:rsid w:val="006D4434"/>
    <w:rPr>
      <w:rFonts w:ascii="Times New Roman" w:hAnsi="Times New Roman" w:cs="Times New Roman" w:hint="default"/>
      <w:sz w:val="16"/>
    </w:rPr>
  </w:style>
  <w:style w:type="character" w:customStyle="1" w:styleId="-SmallText-">
    <w:name w:val="-Small Text-"/>
    <w:rsid w:val="006D4434"/>
    <w:rPr>
      <w:rFonts w:ascii="Garamond" w:hAnsi="Garamond" w:hint="default"/>
      <w:sz w:val="16"/>
    </w:rPr>
  </w:style>
  <w:style w:type="character" w:customStyle="1" w:styleId="label">
    <w:name w:val="label"/>
    <w:rsid w:val="006D4434"/>
  </w:style>
  <w:style w:type="character" w:customStyle="1" w:styleId="BoldUnderlineCharChar">
    <w:name w:val="BoldUnderline Char Char"/>
    <w:rsid w:val="006D443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6D4434"/>
  </w:style>
  <w:style w:type="character" w:customStyle="1" w:styleId="FontStyle477">
    <w:name w:val="Font Style477"/>
    <w:basedOn w:val="DefaultParagraphFont"/>
    <w:uiPriority w:val="99"/>
    <w:rsid w:val="006D4434"/>
    <w:rPr>
      <w:rFonts w:ascii="Times New Roman" w:hAnsi="Times New Roman" w:cs="Times New Roman" w:hint="default"/>
      <w:sz w:val="18"/>
      <w:szCs w:val="18"/>
    </w:rPr>
  </w:style>
  <w:style w:type="character" w:customStyle="1" w:styleId="FontStyle505">
    <w:name w:val="Font Style505"/>
    <w:basedOn w:val="DefaultParagraphFont"/>
    <w:uiPriority w:val="99"/>
    <w:rsid w:val="006D4434"/>
    <w:rPr>
      <w:rFonts w:ascii="Times New Roman" w:hAnsi="Times New Roman" w:cs="Times New Roman" w:hint="default"/>
      <w:sz w:val="18"/>
      <w:szCs w:val="18"/>
    </w:rPr>
  </w:style>
  <w:style w:type="character" w:customStyle="1" w:styleId="FontStyle514">
    <w:name w:val="Font Style514"/>
    <w:basedOn w:val="DefaultParagraphFont"/>
    <w:uiPriority w:val="99"/>
    <w:rsid w:val="006D4434"/>
    <w:rPr>
      <w:rFonts w:ascii="Times New Roman" w:hAnsi="Times New Roman" w:cs="Times New Roman" w:hint="default"/>
      <w:sz w:val="14"/>
      <w:szCs w:val="14"/>
    </w:rPr>
  </w:style>
  <w:style w:type="character" w:customStyle="1" w:styleId="FontStyle500">
    <w:name w:val="Font Style500"/>
    <w:basedOn w:val="DefaultParagraphFont"/>
    <w:uiPriority w:val="99"/>
    <w:rsid w:val="006D4434"/>
    <w:rPr>
      <w:rFonts w:ascii="Times New Roman" w:hAnsi="Times New Roman" w:cs="Times New Roman" w:hint="default"/>
      <w:b/>
      <w:bCs/>
      <w:sz w:val="16"/>
      <w:szCs w:val="16"/>
    </w:rPr>
  </w:style>
  <w:style w:type="character" w:customStyle="1" w:styleId="CardCite1">
    <w:name w:val="CardCite1"/>
    <w:qFormat/>
    <w:rsid w:val="006D4434"/>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6D443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6D4434"/>
    <w:rPr>
      <w:rFonts w:ascii="Times New Roman" w:hAnsi="Times New Roman" w:cs="Times New Roman" w:hint="default"/>
      <w:b/>
      <w:bCs/>
      <w:sz w:val="22"/>
      <w:szCs w:val="22"/>
    </w:rPr>
  </w:style>
  <w:style w:type="character" w:customStyle="1" w:styleId="CharacterStyle3">
    <w:name w:val="Character Style 3"/>
    <w:rsid w:val="006D4434"/>
    <w:rPr>
      <w:rFonts w:ascii="Bookman Old Style" w:hAnsi="Bookman Old Style" w:cs="Bookman Old Style" w:hint="default"/>
      <w:spacing w:val="-5"/>
      <w:sz w:val="18"/>
      <w:szCs w:val="18"/>
    </w:rPr>
  </w:style>
  <w:style w:type="character" w:customStyle="1" w:styleId="Style8pt1">
    <w:name w:val="Style 8 pt1"/>
    <w:rsid w:val="006D4434"/>
    <w:rPr>
      <w:rFonts w:ascii="Georgia" w:hAnsi="Georgia" w:hint="default"/>
      <w:sz w:val="16"/>
    </w:rPr>
  </w:style>
  <w:style w:type="character" w:customStyle="1" w:styleId="UnderlineStyleChar7">
    <w:name w:val="Underline Style Char7"/>
    <w:rsid w:val="006D4434"/>
    <w:rPr>
      <w:rFonts w:ascii="Garamond" w:hAnsi="Garamond" w:hint="default"/>
      <w:sz w:val="22"/>
      <w:szCs w:val="24"/>
      <w:u w:val="single"/>
      <w:lang w:val="en-US" w:eastAsia="en-US" w:bidi="ar-SA"/>
    </w:rPr>
  </w:style>
  <w:style w:type="character" w:customStyle="1" w:styleId="StyleArial6ptBold">
    <w:name w:val="Style Arial 6 pt Bold"/>
    <w:rsid w:val="006D443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6D4434"/>
    <w:rPr>
      <w:rFonts w:ascii="Garamond" w:hAnsi="Garamond" w:cs="Arial" w:hint="default"/>
      <w:b/>
      <w:bCs/>
      <w:iCs/>
      <w:sz w:val="24"/>
      <w:szCs w:val="28"/>
      <w:lang w:val="en-US" w:eastAsia="en-US" w:bidi="ar-SA"/>
    </w:rPr>
  </w:style>
  <w:style w:type="character" w:customStyle="1" w:styleId="TagGreg">
    <w:name w:val="TagGreg"/>
    <w:uiPriority w:val="1"/>
    <w:qFormat/>
    <w:rsid w:val="006D4434"/>
    <w:rPr>
      <w:b/>
      <w:bCs w:val="0"/>
      <w:sz w:val="24"/>
    </w:rPr>
  </w:style>
  <w:style w:type="character" w:customStyle="1" w:styleId="StyleDebateUnderline10pt">
    <w:name w:val="Style Debate Underline + 10 pt"/>
    <w:rsid w:val="006D4434"/>
    <w:rPr>
      <w:rFonts w:ascii="Times New Roman" w:hAnsi="Times New Roman" w:cs="Times New Roman" w:hint="default"/>
      <w:sz w:val="20"/>
      <w:szCs w:val="20"/>
      <w:u w:val="single"/>
    </w:rPr>
  </w:style>
  <w:style w:type="character" w:customStyle="1" w:styleId="underlinedCharChar0">
    <w:name w:val="underlined Char Char"/>
    <w:locked/>
    <w:rsid w:val="006D4434"/>
    <w:rPr>
      <w:u w:val="single"/>
    </w:rPr>
  </w:style>
  <w:style w:type="character" w:customStyle="1" w:styleId="SourceBold">
    <w:name w:val="Source Bold"/>
    <w:rsid w:val="006D4434"/>
    <w:rPr>
      <w:rFonts w:ascii="Arial Narrow" w:hAnsi="Arial Narrow" w:hint="default"/>
      <w:b/>
      <w:bCs w:val="0"/>
      <w:strike w:val="0"/>
      <w:dstrike w:val="0"/>
      <w:sz w:val="24"/>
      <w:u w:val="none"/>
      <w:effect w:val="none"/>
    </w:rPr>
  </w:style>
  <w:style w:type="character" w:customStyle="1" w:styleId="2xBoldUnderline">
    <w:name w:val="2x_Bold_Underline"/>
    <w:rsid w:val="006D4434"/>
    <w:rPr>
      <w:b/>
      <w:bCs/>
      <w:sz w:val="24"/>
      <w:u w:val="thick"/>
    </w:rPr>
  </w:style>
  <w:style w:type="character" w:customStyle="1" w:styleId="Dottedunderline">
    <w:name w:val="Dotted underline"/>
    <w:rsid w:val="006D4434"/>
    <w:rPr>
      <w:u w:val="dotted"/>
    </w:rPr>
  </w:style>
  <w:style w:type="character" w:customStyle="1" w:styleId="readChar">
    <w:name w:val="read Char"/>
    <w:rsid w:val="006D4434"/>
    <w:rPr>
      <w:szCs w:val="22"/>
      <w:u w:val="single"/>
      <w:lang w:val="en-US" w:eastAsia="en-US" w:bidi="ar-SA"/>
    </w:rPr>
  </w:style>
  <w:style w:type="character" w:customStyle="1" w:styleId="underlining0">
    <w:name w:val="underlining"/>
    <w:rsid w:val="006D4434"/>
    <w:rPr>
      <w:u w:val="single"/>
    </w:rPr>
  </w:style>
  <w:style w:type="character" w:customStyle="1" w:styleId="btitle">
    <w:name w:val="btitle"/>
    <w:rsid w:val="006D4434"/>
  </w:style>
  <w:style w:type="character" w:customStyle="1" w:styleId="green">
    <w:name w:val="green"/>
    <w:rsid w:val="006D4434"/>
  </w:style>
  <w:style w:type="character" w:customStyle="1" w:styleId="BodyText20">
    <w:name w:val="Body Text2"/>
    <w:rsid w:val="006D44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6D443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D44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D443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D443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D443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6D4434"/>
    <w:rPr>
      <w:rFonts w:ascii="Sylfaen" w:hAnsi="Sylfaen" w:cs="Sylfaen" w:hint="default"/>
      <w:i/>
      <w:iCs/>
      <w:strike w:val="0"/>
      <w:dstrike w:val="0"/>
      <w:sz w:val="19"/>
      <w:szCs w:val="19"/>
      <w:u w:val="none"/>
      <w:effect w:val="none"/>
      <w:shd w:val="clear" w:color="auto" w:fill="FFFFFF"/>
    </w:rPr>
  </w:style>
  <w:style w:type="character" w:customStyle="1" w:styleId="1">
    <w:name w:val="1"/>
    <w:rsid w:val="006D4434"/>
    <w:rPr>
      <w:rFonts w:ascii="Arial" w:hAnsi="Arial" w:cs="Arial" w:hint="default"/>
      <w:bCs/>
      <w:sz w:val="20"/>
      <w:u w:val="single"/>
      <w:lang w:val="en-US" w:eastAsia="en-US" w:bidi="ar-SA"/>
    </w:rPr>
  </w:style>
  <w:style w:type="character" w:customStyle="1" w:styleId="CharChar31">
    <w:name w:val="Char Char31"/>
    <w:rsid w:val="006D4434"/>
    <w:rPr>
      <w:rFonts w:ascii="Arial" w:hAnsi="Arial" w:cs="Arial" w:hint="default"/>
      <w:b/>
      <w:bCs/>
      <w:iCs/>
      <w:lang w:val="en-US" w:eastAsia="en-US" w:bidi="ar-SA"/>
    </w:rPr>
  </w:style>
  <w:style w:type="character" w:customStyle="1" w:styleId="Subtitle2">
    <w:name w:val="Subtitle2"/>
    <w:rsid w:val="006D4434"/>
  </w:style>
  <w:style w:type="character" w:customStyle="1" w:styleId="drop">
    <w:name w:val="drop"/>
    <w:rsid w:val="006D4434"/>
  </w:style>
  <w:style w:type="character" w:customStyle="1" w:styleId="bioline">
    <w:name w:val="bioline"/>
    <w:rsid w:val="006D4434"/>
  </w:style>
  <w:style w:type="character" w:customStyle="1" w:styleId="articletitle0">
    <w:name w:val="article_title"/>
    <w:rsid w:val="006D4434"/>
  </w:style>
  <w:style w:type="character" w:customStyle="1" w:styleId="A4">
    <w:name w:val="A4"/>
    <w:rsid w:val="006D4434"/>
    <w:rPr>
      <w:color w:val="000000"/>
    </w:rPr>
  </w:style>
  <w:style w:type="character" w:customStyle="1" w:styleId="s2">
    <w:name w:val="s2"/>
    <w:rsid w:val="006D4434"/>
  </w:style>
  <w:style w:type="character" w:customStyle="1" w:styleId="s4">
    <w:name w:val="s4"/>
    <w:rsid w:val="006D4434"/>
  </w:style>
  <w:style w:type="character" w:customStyle="1" w:styleId="s5">
    <w:name w:val="s5"/>
    <w:rsid w:val="006D4434"/>
  </w:style>
  <w:style w:type="character" w:customStyle="1" w:styleId="cap">
    <w:name w:val="cap"/>
    <w:rsid w:val="006D4434"/>
  </w:style>
  <w:style w:type="character" w:customStyle="1" w:styleId="rightsnotice">
    <w:name w:val="rightsnotice"/>
    <w:rsid w:val="006D4434"/>
  </w:style>
  <w:style w:type="character" w:customStyle="1" w:styleId="Caption1">
    <w:name w:val="Caption1"/>
    <w:rsid w:val="006D4434"/>
  </w:style>
  <w:style w:type="character" w:customStyle="1" w:styleId="credit">
    <w:name w:val="credit"/>
    <w:rsid w:val="006D4434"/>
  </w:style>
  <w:style w:type="character" w:customStyle="1" w:styleId="scaps">
    <w:name w:val="scaps"/>
    <w:rsid w:val="006D4434"/>
  </w:style>
  <w:style w:type="character" w:customStyle="1" w:styleId="current-article">
    <w:name w:val="current-article"/>
    <w:rsid w:val="006D4434"/>
  </w:style>
  <w:style w:type="character" w:customStyle="1" w:styleId="related-current-indicator">
    <w:name w:val="related-current-indicator"/>
    <w:rsid w:val="006D4434"/>
  </w:style>
  <w:style w:type="character" w:customStyle="1" w:styleId="bylclear">
    <w:name w:val="bylclear"/>
    <w:rsid w:val="006D4434"/>
  </w:style>
  <w:style w:type="character" w:customStyle="1" w:styleId="timestamp">
    <w:name w:val="timestamp"/>
    <w:rsid w:val="006D4434"/>
  </w:style>
  <w:style w:type="character" w:customStyle="1" w:styleId="comments">
    <w:name w:val="comments"/>
    <w:rsid w:val="006D4434"/>
  </w:style>
  <w:style w:type="character" w:customStyle="1" w:styleId="essaytext">
    <w:name w:val="essaytext"/>
    <w:rsid w:val="006D4434"/>
  </w:style>
  <w:style w:type="character" w:customStyle="1" w:styleId="username">
    <w:name w:val="username"/>
    <w:rsid w:val="006D4434"/>
  </w:style>
  <w:style w:type="character" w:customStyle="1" w:styleId="toplinks">
    <w:name w:val="toplinks"/>
    <w:rsid w:val="006D4434"/>
  </w:style>
  <w:style w:type="character" w:customStyle="1" w:styleId="A3">
    <w:name w:val="A3"/>
    <w:uiPriority w:val="99"/>
    <w:rsid w:val="006D4434"/>
    <w:rPr>
      <w:rFonts w:ascii="Perpetua" w:hAnsi="Perpetua" w:cs="Perpetua" w:hint="default"/>
      <w:color w:val="000000"/>
      <w:sz w:val="15"/>
      <w:szCs w:val="15"/>
    </w:rPr>
  </w:style>
  <w:style w:type="character" w:customStyle="1" w:styleId="see">
    <w:name w:val="see"/>
    <w:rsid w:val="006D4434"/>
  </w:style>
  <w:style w:type="character" w:customStyle="1" w:styleId="first-letter">
    <w:name w:val="first-letter"/>
    <w:rsid w:val="006D4434"/>
  </w:style>
  <w:style w:type="character" w:customStyle="1" w:styleId="focusparagraph">
    <w:name w:val="focusparagraph"/>
    <w:rsid w:val="006D4434"/>
  </w:style>
  <w:style w:type="character" w:customStyle="1" w:styleId="lightblue">
    <w:name w:val="lightblue"/>
    <w:rsid w:val="006D4434"/>
  </w:style>
  <w:style w:type="character" w:customStyle="1" w:styleId="StyleUnderlineCharChar9pt">
    <w:name w:val="Style Underline Char Char + 9 pt"/>
    <w:rsid w:val="006D443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6D4434"/>
  </w:style>
  <w:style w:type="character" w:customStyle="1" w:styleId="Title10">
    <w:name w:val="Title1"/>
    <w:rsid w:val="006D4434"/>
  </w:style>
  <w:style w:type="character" w:customStyle="1" w:styleId="BoldandUnderlineCharCharCharChar">
    <w:name w:val="Bold and Underline Char Char Char Char"/>
    <w:rsid w:val="006D4434"/>
    <w:rPr>
      <w:b/>
      <w:bCs w:val="0"/>
      <w:noProof w:val="0"/>
      <w:u w:val="single"/>
      <w:lang w:val="en-US" w:eastAsia="en-US" w:bidi="ar-SA"/>
    </w:rPr>
  </w:style>
  <w:style w:type="character" w:customStyle="1" w:styleId="FontStyle29">
    <w:name w:val="Font Style29"/>
    <w:uiPriority w:val="99"/>
    <w:rsid w:val="006D4434"/>
    <w:rPr>
      <w:rFonts w:ascii="Arial" w:hAnsi="Arial" w:cs="Arial" w:hint="default"/>
      <w:sz w:val="14"/>
      <w:szCs w:val="14"/>
    </w:rPr>
  </w:style>
  <w:style w:type="character" w:customStyle="1" w:styleId="CardsUnderlined">
    <w:name w:val="Cards Underlined"/>
    <w:qFormat/>
    <w:rsid w:val="006D4434"/>
    <w:rPr>
      <w:rFonts w:ascii="Helvetica" w:hAnsi="Helvetica" w:cs="Helvetica" w:hint="default"/>
      <w:sz w:val="22"/>
      <w:szCs w:val="24"/>
      <w:u w:val="thick"/>
    </w:rPr>
  </w:style>
  <w:style w:type="character" w:customStyle="1" w:styleId="titles">
    <w:name w:val="titles"/>
    <w:rsid w:val="006D4434"/>
  </w:style>
  <w:style w:type="character" w:customStyle="1" w:styleId="articletext0">
    <w:name w:val="article_text"/>
    <w:rsid w:val="006D4434"/>
  </w:style>
  <w:style w:type="character" w:customStyle="1" w:styleId="contentauthor">
    <w:name w:val="contentauthor"/>
    <w:rsid w:val="006D4434"/>
  </w:style>
  <w:style w:type="character" w:customStyle="1" w:styleId="subarticleheader">
    <w:name w:val="subarticleheader"/>
    <w:rsid w:val="006D4434"/>
  </w:style>
  <w:style w:type="character" w:customStyle="1" w:styleId="spelle">
    <w:name w:val="spelle"/>
    <w:rsid w:val="006D4434"/>
  </w:style>
  <w:style w:type="character" w:customStyle="1" w:styleId="grame">
    <w:name w:val="grame"/>
    <w:rsid w:val="006D4434"/>
  </w:style>
  <w:style w:type="character" w:customStyle="1" w:styleId="newstitle1">
    <w:name w:val="newstitle1"/>
    <w:rsid w:val="006D4434"/>
  </w:style>
  <w:style w:type="character" w:customStyle="1" w:styleId="copy">
    <w:name w:val="copy"/>
    <w:rsid w:val="006D4434"/>
  </w:style>
  <w:style w:type="character" w:customStyle="1" w:styleId="topheadline">
    <w:name w:val="topheadline"/>
    <w:rsid w:val="006D4434"/>
  </w:style>
  <w:style w:type="character" w:customStyle="1" w:styleId="Stylereduce27pt">
    <w:name w:val="Style reduce2 + 7 pt"/>
    <w:rsid w:val="006D4434"/>
    <w:rPr>
      <w:rFonts w:ascii="Times New Roman" w:hAnsi="Times New Roman" w:cs="Arial" w:hint="default"/>
      <w:color w:val="000000"/>
      <w:sz w:val="14"/>
      <w:szCs w:val="22"/>
    </w:rPr>
  </w:style>
  <w:style w:type="character" w:customStyle="1" w:styleId="srtitle">
    <w:name w:val="srtitle"/>
    <w:rsid w:val="006D4434"/>
  </w:style>
  <w:style w:type="character" w:customStyle="1" w:styleId="st1">
    <w:name w:val="st1"/>
    <w:rsid w:val="006D4434"/>
  </w:style>
  <w:style w:type="character" w:customStyle="1" w:styleId="StyleStyleGaramond">
    <w:name w:val="Style Style Garamond +"/>
    <w:rsid w:val="006D4434"/>
    <w:rPr>
      <w:rFonts w:ascii="Garamond" w:hAnsi="Garamond" w:cs="Times New Roman" w:hint="default"/>
      <w:sz w:val="20"/>
    </w:rPr>
  </w:style>
  <w:style w:type="character" w:customStyle="1" w:styleId="quotechar0">
    <w:name w:val="quotechar"/>
    <w:rsid w:val="006D4434"/>
  </w:style>
  <w:style w:type="character" w:customStyle="1" w:styleId="boldunderline0">
    <w:name w:val="boldunderline"/>
    <w:rsid w:val="006D4434"/>
  </w:style>
  <w:style w:type="character" w:customStyle="1" w:styleId="A8">
    <w:name w:val="A8"/>
    <w:uiPriority w:val="99"/>
    <w:rsid w:val="006D4434"/>
    <w:rPr>
      <w:rFonts w:ascii="Scala" w:hAnsi="Scala" w:cs="Scala" w:hint="default"/>
      <w:color w:val="000000"/>
      <w:sz w:val="15"/>
      <w:szCs w:val="15"/>
    </w:rPr>
  </w:style>
  <w:style w:type="character" w:customStyle="1" w:styleId="A0">
    <w:name w:val="A0"/>
    <w:uiPriority w:val="99"/>
    <w:rsid w:val="006D4434"/>
    <w:rPr>
      <w:rFonts w:ascii="Scala" w:hAnsi="Scala" w:cs="Scala" w:hint="default"/>
      <w:color w:val="000000"/>
      <w:sz w:val="16"/>
      <w:szCs w:val="16"/>
    </w:rPr>
  </w:style>
  <w:style w:type="character" w:customStyle="1" w:styleId="Date11">
    <w:name w:val="Date11"/>
    <w:rsid w:val="006D4434"/>
  </w:style>
  <w:style w:type="character" w:customStyle="1" w:styleId="Boxout">
    <w:name w:val="Box out"/>
    <w:uiPriority w:val="1"/>
    <w:qFormat/>
    <w:rsid w:val="006D4434"/>
    <w:rPr>
      <w:rFonts w:ascii="Tahoma" w:hAnsi="Tahoma" w:cs="Tahoma" w:hint="default"/>
      <w:b/>
      <w:bCs w:val="0"/>
      <w:sz w:val="20"/>
      <w:u w:val="single"/>
      <w:bdr w:val="none" w:sz="0" w:space="0" w:color="auto" w:frame="1"/>
      <w:shd w:val="clear" w:color="auto" w:fill="A9E8F5"/>
    </w:rPr>
  </w:style>
  <w:style w:type="character" w:customStyle="1" w:styleId="metad">
    <w:name w:val="metad"/>
    <w:rsid w:val="006D4434"/>
  </w:style>
  <w:style w:type="character" w:customStyle="1" w:styleId="sifr-alternate">
    <w:name w:val="sifr-alternate"/>
    <w:rsid w:val="006D4434"/>
  </w:style>
  <w:style w:type="character" w:customStyle="1" w:styleId="justify1">
    <w:name w:val="justify1"/>
    <w:rsid w:val="006D4434"/>
  </w:style>
  <w:style w:type="character" w:customStyle="1" w:styleId="artbody1">
    <w:name w:val="art_body1"/>
    <w:rsid w:val="006D4434"/>
    <w:rPr>
      <w:rFonts w:ascii="Arial" w:hAnsi="Arial" w:cs="Arial" w:hint="default"/>
    </w:rPr>
  </w:style>
  <w:style w:type="character" w:customStyle="1" w:styleId="A1">
    <w:name w:val="A1"/>
    <w:uiPriority w:val="99"/>
    <w:rsid w:val="006D4434"/>
    <w:rPr>
      <w:rFonts w:ascii="Book Antiqua" w:hAnsi="Book Antiqua" w:cs="Book Antiqua" w:hint="default"/>
      <w:color w:val="221E1F"/>
      <w:sz w:val="22"/>
      <w:szCs w:val="22"/>
    </w:rPr>
  </w:style>
  <w:style w:type="character" w:customStyle="1" w:styleId="reality">
    <w:name w:val="reality"/>
    <w:rsid w:val="006D4434"/>
  </w:style>
  <w:style w:type="character" w:customStyle="1" w:styleId="text2">
    <w:name w:val="text2"/>
    <w:rsid w:val="006D4434"/>
  </w:style>
  <w:style w:type="character" w:customStyle="1" w:styleId="StyleUnderlineChar2CharChar11pt">
    <w:name w:val="Style Underline Char2 Char Char + 11 pt"/>
    <w:rsid w:val="006D4434"/>
    <w:rPr>
      <w:rFonts w:ascii="Times New Roman" w:hAnsi="Times New Roman" w:cs="Times New Roman" w:hint="default"/>
      <w:sz w:val="20"/>
      <w:u w:val="single"/>
    </w:rPr>
  </w:style>
  <w:style w:type="character" w:customStyle="1" w:styleId="StyleStyleBoldUnderline11pt">
    <w:name w:val="Style Style Bold Underline + 11 pt"/>
    <w:rsid w:val="006D4434"/>
    <w:rPr>
      <w:b/>
      <w:bCs/>
      <w:sz w:val="20"/>
      <w:u w:val="single"/>
    </w:rPr>
  </w:style>
  <w:style w:type="character" w:customStyle="1" w:styleId="articlehead2">
    <w:name w:val="articlehead2"/>
    <w:rsid w:val="006D4434"/>
  </w:style>
  <w:style w:type="character" w:customStyle="1" w:styleId="pronset">
    <w:name w:val="pronset"/>
    <w:rsid w:val="006D4434"/>
  </w:style>
  <w:style w:type="character" w:customStyle="1" w:styleId="prondelim">
    <w:name w:val="prondelim"/>
    <w:rsid w:val="006D4434"/>
  </w:style>
  <w:style w:type="character" w:customStyle="1" w:styleId="prontoggle">
    <w:name w:val="pron_toggle"/>
    <w:rsid w:val="006D4434"/>
  </w:style>
  <w:style w:type="character" w:customStyle="1" w:styleId="boldface">
    <w:name w:val="boldface"/>
    <w:rsid w:val="006D4434"/>
  </w:style>
  <w:style w:type="character" w:customStyle="1" w:styleId="secondary-bf">
    <w:name w:val="secondary-bf"/>
    <w:rsid w:val="006D4434"/>
  </w:style>
  <w:style w:type="table" w:styleId="ColorfulGrid-Accent1">
    <w:name w:val="Colorful Grid Accent 1"/>
    <w:basedOn w:val="TableNormal"/>
    <w:link w:val="ColorfulGrid-Accent1Char"/>
    <w:uiPriority w:val="29"/>
    <w:unhideWhenUsed/>
    <w:rsid w:val="006D443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6D4434"/>
    <w:rPr>
      <w:rFonts w:ascii="Times New Roman" w:hAnsi="Times New Roman" w:cs="Times New Roman" w:hint="default"/>
      <w:iCs/>
      <w:color w:val="000000"/>
      <w:sz w:val="16"/>
    </w:rPr>
  </w:style>
  <w:style w:type="character" w:customStyle="1" w:styleId="Boxout0">
    <w:name w:val="Boxout"/>
    <w:uiPriority w:val="1"/>
    <w:qFormat/>
    <w:rsid w:val="006D4434"/>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6D4434"/>
  </w:style>
  <w:style w:type="character" w:customStyle="1" w:styleId="pg">
    <w:name w:val="pg"/>
    <w:rsid w:val="006D4434"/>
  </w:style>
  <w:style w:type="character" w:customStyle="1" w:styleId="detailtitle">
    <w:name w:val="detailtitle"/>
    <w:rsid w:val="006D4434"/>
  </w:style>
  <w:style w:type="character" w:customStyle="1" w:styleId="storydate">
    <w:name w:val="storydate"/>
    <w:rsid w:val="006D4434"/>
  </w:style>
  <w:style w:type="character" w:customStyle="1" w:styleId="preloadwrap">
    <w:name w:val="preloadwrap"/>
    <w:rsid w:val="006D4434"/>
  </w:style>
  <w:style w:type="character" w:customStyle="1" w:styleId="creditwrap">
    <w:name w:val="creditwrap"/>
    <w:rsid w:val="006D4434"/>
  </w:style>
  <w:style w:type="character" w:customStyle="1" w:styleId="DefaultChar1">
    <w:name w:val="Default Char1"/>
    <w:rsid w:val="006D4434"/>
    <w:rPr>
      <w:noProof w:val="0"/>
      <w:color w:val="000000"/>
      <w:lang w:val="en-US" w:eastAsia="en-US" w:bidi="ar-SA"/>
    </w:rPr>
  </w:style>
  <w:style w:type="character" w:customStyle="1" w:styleId="textunderlineChar0">
    <w:name w:val="text underline Char"/>
    <w:link w:val="textunderline0"/>
    <w:uiPriority w:val="99"/>
    <w:rsid w:val="006D4434"/>
    <w:rPr>
      <w:sz w:val="24"/>
      <w:u w:val="thick"/>
    </w:rPr>
  </w:style>
  <w:style w:type="character" w:customStyle="1" w:styleId="BoldChar">
    <w:name w:val="Bold Char"/>
    <w:rsid w:val="006D4434"/>
    <w:rPr>
      <w:rFonts w:ascii="Times New Roman" w:eastAsia="Times New Roman" w:hAnsi="Times New Roman" w:cs="Times New Roman" w:hint="default"/>
      <w:b/>
      <w:bCs w:val="0"/>
      <w:szCs w:val="24"/>
    </w:rPr>
  </w:style>
  <w:style w:type="character" w:customStyle="1" w:styleId="pmterms31">
    <w:name w:val="pmterms31"/>
    <w:rsid w:val="006D4434"/>
    <w:rPr>
      <w:b/>
      <w:bCs/>
      <w:i w:val="0"/>
      <w:iCs w:val="0"/>
      <w:color w:val="000000"/>
    </w:rPr>
  </w:style>
  <w:style w:type="character" w:customStyle="1" w:styleId="copyrightdescription">
    <w:name w:val="copyrightdescription"/>
    <w:rsid w:val="006D4434"/>
  </w:style>
  <w:style w:type="character" w:customStyle="1" w:styleId="ft01">
    <w:name w:val="ft01"/>
    <w:rsid w:val="006D4434"/>
    <w:rPr>
      <w:rFonts w:ascii="Times" w:hAnsi="Times" w:cs="Times" w:hint="default"/>
      <w:color w:val="000000"/>
      <w:sz w:val="14"/>
      <w:szCs w:val="14"/>
    </w:rPr>
  </w:style>
  <w:style w:type="character" w:customStyle="1" w:styleId="ft11">
    <w:name w:val="ft11"/>
    <w:rsid w:val="006D4434"/>
    <w:rPr>
      <w:rFonts w:ascii="Times" w:hAnsi="Times" w:cs="Times" w:hint="default"/>
      <w:color w:val="000000"/>
      <w:sz w:val="17"/>
      <w:szCs w:val="17"/>
    </w:rPr>
  </w:style>
  <w:style w:type="character" w:customStyle="1" w:styleId="ft21">
    <w:name w:val="ft21"/>
    <w:rsid w:val="006D4434"/>
    <w:rPr>
      <w:rFonts w:ascii="Times" w:hAnsi="Times" w:cs="Times" w:hint="default"/>
      <w:color w:val="000000"/>
      <w:sz w:val="15"/>
      <w:szCs w:val="15"/>
    </w:rPr>
  </w:style>
  <w:style w:type="character" w:customStyle="1" w:styleId="ft31">
    <w:name w:val="ft31"/>
    <w:rsid w:val="006D4434"/>
    <w:rPr>
      <w:rFonts w:ascii="Times" w:hAnsi="Times" w:cs="Times" w:hint="default"/>
      <w:color w:val="000000"/>
      <w:sz w:val="15"/>
      <w:szCs w:val="15"/>
    </w:rPr>
  </w:style>
  <w:style w:type="character" w:customStyle="1" w:styleId="dquo">
    <w:name w:val="dquo"/>
    <w:rsid w:val="006D4434"/>
  </w:style>
  <w:style w:type="character" w:customStyle="1" w:styleId="caps2">
    <w:name w:val="caps2"/>
    <w:rsid w:val="006D4434"/>
  </w:style>
  <w:style w:type="character" w:customStyle="1" w:styleId="CardsFont12ptCharCharCharChar">
    <w:name w:val="Cards + Font: 12 pt Char Char Char Char"/>
    <w:rsid w:val="006D4434"/>
    <w:rPr>
      <w:sz w:val="24"/>
      <w:szCs w:val="24"/>
      <w:u w:val="thick"/>
      <w:lang w:val="en-US" w:eastAsia="en-US" w:bidi="ar-SA"/>
    </w:rPr>
  </w:style>
  <w:style w:type="character" w:customStyle="1" w:styleId="ccs">
    <w:name w:val="c cs"/>
    <w:rsid w:val="006D4434"/>
  </w:style>
  <w:style w:type="character" w:customStyle="1" w:styleId="UnderlinedEvChar">
    <w:name w:val="Underlined Ev Char"/>
    <w:rsid w:val="006D4434"/>
    <w:rPr>
      <w:rFonts w:ascii="Times New Roman" w:eastAsia="Times New Roman" w:hAnsi="Times New Roman" w:cs="Times New Roman" w:hint="default"/>
      <w:szCs w:val="24"/>
      <w:u w:val="single"/>
    </w:rPr>
  </w:style>
  <w:style w:type="character" w:customStyle="1" w:styleId="dropshadow">
    <w:name w:val="dropshadow"/>
    <w:rsid w:val="006D4434"/>
  </w:style>
  <w:style w:type="character" w:customStyle="1" w:styleId="d05ws">
    <w:name w:val="d05ws"/>
    <w:rsid w:val="006D4434"/>
  </w:style>
  <w:style w:type="character" w:customStyle="1" w:styleId="rzibod">
    <w:name w:val="rzibod"/>
    <w:rsid w:val="006D4434"/>
  </w:style>
  <w:style w:type="character" w:customStyle="1" w:styleId="StyleBold1">
    <w:name w:val="Style Bold1"/>
    <w:rsid w:val="006D4434"/>
    <w:rPr>
      <w:rFonts w:ascii="Georgia" w:hAnsi="Georgia" w:hint="default"/>
      <w:b/>
      <w:bCs/>
      <w:sz w:val="22"/>
    </w:rPr>
  </w:style>
  <w:style w:type="character" w:customStyle="1" w:styleId="headertext">
    <w:name w:val="headertext"/>
    <w:rsid w:val="006D4434"/>
  </w:style>
  <w:style w:type="character" w:customStyle="1" w:styleId="endnote-reference">
    <w:name w:val="endnote-reference"/>
    <w:rsid w:val="006D4434"/>
  </w:style>
  <w:style w:type="character" w:customStyle="1" w:styleId="officialsname">
    <w:name w:val="official_s_name"/>
    <w:rsid w:val="006D4434"/>
  </w:style>
  <w:style w:type="character" w:customStyle="1" w:styleId="audience">
    <w:name w:val="audience"/>
    <w:rsid w:val="006D4434"/>
  </w:style>
  <w:style w:type="character" w:customStyle="1" w:styleId="A7">
    <w:name w:val="A7"/>
    <w:uiPriority w:val="99"/>
    <w:rsid w:val="006D4434"/>
    <w:rPr>
      <w:rFonts w:ascii="Myriad Pro" w:hAnsi="Myriad Pro" w:cs="Myriad Pro" w:hint="default"/>
      <w:color w:val="0066B1"/>
      <w:sz w:val="22"/>
      <w:szCs w:val="22"/>
    </w:rPr>
  </w:style>
  <w:style w:type="character" w:customStyle="1" w:styleId="normalchar">
    <w:name w:val="normal__char"/>
    <w:rsid w:val="006D4434"/>
  </w:style>
  <w:style w:type="character" w:customStyle="1" w:styleId="hyperlink002cheading0020100200028block0020title0029char">
    <w:name w:val="hyperlink_002cheading_00201_0020_0028block_0020title_0029__char"/>
    <w:rsid w:val="006D4434"/>
  </w:style>
  <w:style w:type="character" w:customStyle="1" w:styleId="underline002cstyle0020bold0020underlinechar">
    <w:name w:val="underline_002cstyle_0020bold_0020underline__char"/>
    <w:rsid w:val="006D4434"/>
  </w:style>
  <w:style w:type="character" w:customStyle="1" w:styleId="copyboldblack">
    <w:name w:val="copyboldblack"/>
    <w:rsid w:val="006D4434"/>
  </w:style>
  <w:style w:type="character" w:customStyle="1" w:styleId="copybold">
    <w:name w:val="copybold"/>
    <w:rsid w:val="006D4434"/>
  </w:style>
  <w:style w:type="character" w:customStyle="1" w:styleId="author-date0">
    <w:name w:val="author-date"/>
    <w:rsid w:val="006D4434"/>
  </w:style>
  <w:style w:type="character" w:customStyle="1" w:styleId="hidden">
    <w:name w:val="hidden"/>
    <w:rsid w:val="006D4434"/>
  </w:style>
  <w:style w:type="character" w:customStyle="1" w:styleId="articlebegin">
    <w:name w:val="articlebegin"/>
    <w:rsid w:val="006D4434"/>
  </w:style>
  <w:style w:type="character" w:customStyle="1" w:styleId="mediaoverlay">
    <w:name w:val="mediaoverlay"/>
    <w:rsid w:val="006D4434"/>
  </w:style>
  <w:style w:type="character" w:customStyle="1" w:styleId="blogcaption">
    <w:name w:val="blog_caption"/>
    <w:rsid w:val="006D4434"/>
  </w:style>
  <w:style w:type="character" w:customStyle="1" w:styleId="commnet-abuzz">
    <w:name w:val="commnet-abuzz"/>
    <w:rsid w:val="006D4434"/>
  </w:style>
  <w:style w:type="character" w:customStyle="1" w:styleId="fbconnectbuttontext">
    <w:name w:val="fbconnectbutton_text"/>
    <w:rsid w:val="006D4434"/>
  </w:style>
  <w:style w:type="character" w:customStyle="1" w:styleId="fbsharecountinner">
    <w:name w:val="fb_share_count_inner"/>
    <w:rsid w:val="006D4434"/>
  </w:style>
  <w:style w:type="character" w:customStyle="1" w:styleId="stbuttontext">
    <w:name w:val="stbuttontext"/>
    <w:rsid w:val="006D4434"/>
  </w:style>
  <w:style w:type="character" w:customStyle="1" w:styleId="source">
    <w:name w:val="source"/>
    <w:rsid w:val="006D4434"/>
  </w:style>
  <w:style w:type="character" w:customStyle="1" w:styleId="pubdate">
    <w:name w:val="pubdate"/>
    <w:rsid w:val="006D4434"/>
  </w:style>
  <w:style w:type="character" w:customStyle="1" w:styleId="grey">
    <w:name w:val="grey"/>
    <w:rsid w:val="006D4434"/>
  </w:style>
  <w:style w:type="character" w:customStyle="1" w:styleId="postdate">
    <w:name w:val="post_date"/>
    <w:rsid w:val="006D4434"/>
  </w:style>
  <w:style w:type="character" w:customStyle="1" w:styleId="bdx">
    <w:name w:val="bdx"/>
    <w:rsid w:val="006D4434"/>
  </w:style>
  <w:style w:type="character" w:customStyle="1" w:styleId="bdl">
    <w:name w:val="bdl"/>
    <w:rsid w:val="006D4434"/>
  </w:style>
  <w:style w:type="character" w:customStyle="1" w:styleId="breadcrumbitemcurrent">
    <w:name w:val="breadcrumbitemcurrent"/>
    <w:rsid w:val="006D4434"/>
  </w:style>
  <w:style w:type="character" w:customStyle="1" w:styleId="bbl">
    <w:name w:val="bbl"/>
    <w:rsid w:val="006D4434"/>
  </w:style>
  <w:style w:type="character" w:customStyle="1" w:styleId="Date2">
    <w:name w:val="Date2"/>
    <w:rsid w:val="006D4434"/>
  </w:style>
  <w:style w:type="character" w:customStyle="1" w:styleId="company">
    <w:name w:val="company"/>
    <w:rsid w:val="006D4434"/>
  </w:style>
  <w:style w:type="character" w:customStyle="1" w:styleId="itxtnewhookspan">
    <w:name w:val="itxtnewhookspan"/>
    <w:rsid w:val="006D4434"/>
  </w:style>
  <w:style w:type="character" w:customStyle="1" w:styleId="gstxthlt">
    <w:name w:val="gstxt_hlt"/>
    <w:rsid w:val="006D4434"/>
  </w:style>
  <w:style w:type="character" w:customStyle="1" w:styleId="SubtleEmphasis1">
    <w:name w:val="Subtle Emphasis1"/>
    <w:uiPriority w:val="19"/>
    <w:qFormat/>
    <w:rsid w:val="006D4434"/>
    <w:rPr>
      <w:rFonts w:ascii="Times New Roman" w:hAnsi="Times New Roman" w:cs="Times New Roman" w:hint="default"/>
      <w:b/>
      <w:bCs w:val="0"/>
      <w:iCs/>
      <w:color w:val="auto"/>
      <w:sz w:val="22"/>
    </w:rPr>
  </w:style>
  <w:style w:type="character" w:customStyle="1" w:styleId="StyleBoldRed">
    <w:name w:val="Style Bold Red"/>
    <w:rsid w:val="006D4434"/>
    <w:rPr>
      <w:b/>
      <w:bCs/>
      <w:color w:val="auto"/>
    </w:rPr>
  </w:style>
  <w:style w:type="character" w:customStyle="1" w:styleId="StyleTimesNewRoman8pt">
    <w:name w:val="Style Times New Roman 8 pt"/>
    <w:rsid w:val="006D4434"/>
    <w:rPr>
      <w:rFonts w:ascii="Georgia" w:hAnsi="Georgia" w:hint="default"/>
      <w:sz w:val="16"/>
    </w:rPr>
  </w:style>
  <w:style w:type="character" w:customStyle="1" w:styleId="StyleStyle7pt8pt">
    <w:name w:val="Style Style 7 pt + 8 pt"/>
    <w:rsid w:val="006D4434"/>
    <w:rPr>
      <w:sz w:val="16"/>
    </w:rPr>
  </w:style>
  <w:style w:type="character" w:customStyle="1" w:styleId="StyleStyleThickunderlineBold1">
    <w:name w:val="Style Style Thick underline + Bold1"/>
    <w:rsid w:val="006D4434"/>
    <w:rPr>
      <w:b/>
      <w:bCs/>
      <w:u w:val="thick"/>
    </w:rPr>
  </w:style>
  <w:style w:type="character" w:customStyle="1" w:styleId="StyleUnderline2">
    <w:name w:val="Style Underline2"/>
    <w:rsid w:val="006D4434"/>
    <w:rPr>
      <w:u w:val="single"/>
    </w:rPr>
  </w:style>
  <w:style w:type="character" w:customStyle="1" w:styleId="ShrinkText">
    <w:name w:val="Shrink Text"/>
    <w:rsid w:val="006D4434"/>
    <w:rPr>
      <w:sz w:val="16"/>
    </w:rPr>
  </w:style>
  <w:style w:type="character" w:customStyle="1" w:styleId="smallcaps">
    <w:name w:val="smallcaps"/>
    <w:rsid w:val="006D4434"/>
  </w:style>
  <w:style w:type="character" w:customStyle="1" w:styleId="goldbldtext">
    <w:name w:val="goldbldtext"/>
    <w:rsid w:val="006D4434"/>
  </w:style>
  <w:style w:type="character" w:customStyle="1" w:styleId="cardshighlight0">
    <w:name w:val="cardshighlight"/>
    <w:rsid w:val="006D4434"/>
  </w:style>
  <w:style w:type="character" w:customStyle="1" w:styleId="cardsfont12pt1">
    <w:name w:val="cardsfont12pt"/>
    <w:rsid w:val="006D4434"/>
  </w:style>
  <w:style w:type="character" w:customStyle="1" w:styleId="ft1">
    <w:name w:val="ft1"/>
    <w:rsid w:val="006D4434"/>
  </w:style>
  <w:style w:type="character" w:customStyle="1" w:styleId="ft6">
    <w:name w:val="ft6"/>
    <w:rsid w:val="006D4434"/>
  </w:style>
  <w:style w:type="character" w:customStyle="1" w:styleId="kicker">
    <w:name w:val="kicker"/>
    <w:rsid w:val="006D4434"/>
  </w:style>
  <w:style w:type="character" w:customStyle="1" w:styleId="backcontent">
    <w:name w:val="backcontent"/>
    <w:rsid w:val="006D4434"/>
  </w:style>
  <w:style w:type="character" w:customStyle="1" w:styleId="daystmp">
    <w:name w:val="daystmp"/>
    <w:rsid w:val="006D4434"/>
  </w:style>
  <w:style w:type="character" w:customStyle="1" w:styleId="cardsfont12ptchar">
    <w:name w:val="cardsfont12ptchar"/>
    <w:rsid w:val="006D4434"/>
  </w:style>
  <w:style w:type="character" w:customStyle="1" w:styleId="gal">
    <w:name w:val="gal"/>
    <w:rsid w:val="006D4434"/>
  </w:style>
  <w:style w:type="character" w:customStyle="1" w:styleId="submitted">
    <w:name w:val="submitted"/>
    <w:rsid w:val="006D4434"/>
  </w:style>
  <w:style w:type="character" w:customStyle="1" w:styleId="imagedateline">
    <w:name w:val="image_dateline"/>
    <w:rsid w:val="006D4434"/>
  </w:style>
  <w:style w:type="character" w:customStyle="1" w:styleId="authordatecharchar">
    <w:name w:val="authordatecharchar"/>
    <w:rsid w:val="006D4434"/>
  </w:style>
  <w:style w:type="character" w:customStyle="1" w:styleId="style1char0">
    <w:name w:val="style1char"/>
    <w:rsid w:val="006D4434"/>
  </w:style>
  <w:style w:type="character" w:customStyle="1" w:styleId="tagcharchar0">
    <w:name w:val="tagcharchar"/>
    <w:rsid w:val="006D4434"/>
  </w:style>
  <w:style w:type="character" w:customStyle="1" w:styleId="underlinedcharchar2">
    <w:name w:val="underlinedcharchar"/>
    <w:rsid w:val="006D4434"/>
  </w:style>
  <w:style w:type="character" w:customStyle="1" w:styleId="BoxedChar">
    <w:name w:val="Boxed Char"/>
    <w:rsid w:val="006D4434"/>
    <w:rPr>
      <w:rFonts w:ascii="Arial Narrow" w:hAnsi="Arial Narrow" w:hint="default"/>
      <w:b/>
      <w:bCs w:val="0"/>
      <w:sz w:val="18"/>
      <w:bdr w:val="single" w:sz="6" w:space="0" w:color="auto" w:frame="1"/>
    </w:rPr>
  </w:style>
  <w:style w:type="character" w:customStyle="1" w:styleId="Style11ptUnderline2">
    <w:name w:val="Style 11 pt Underline2"/>
    <w:rsid w:val="006D4434"/>
    <w:rPr>
      <w:sz w:val="20"/>
      <w:u w:val="single"/>
    </w:rPr>
  </w:style>
  <w:style w:type="character" w:customStyle="1" w:styleId="Style11ptBoldUnderline2">
    <w:name w:val="Style 11 pt Bold Underline2"/>
    <w:rsid w:val="006D4434"/>
    <w:rPr>
      <w:b/>
      <w:bCs/>
      <w:sz w:val="20"/>
      <w:u w:val="single"/>
    </w:rPr>
  </w:style>
  <w:style w:type="character" w:customStyle="1" w:styleId="nw">
    <w:name w:val="nw"/>
    <w:rsid w:val="006D4434"/>
  </w:style>
  <w:style w:type="character" w:customStyle="1" w:styleId="Styleunderline11ptBoldBorderSinglesolidlineAuto">
    <w:name w:val="Style underline + 11 pt Bold Border: : (Single solid line Auto ..."/>
    <w:rsid w:val="006D4434"/>
    <w:rPr>
      <w:b/>
      <w:bCs/>
      <w:sz w:val="20"/>
      <w:u w:val="single"/>
      <w:bdr w:val="single" w:sz="4" w:space="0" w:color="auto" w:frame="1"/>
    </w:rPr>
  </w:style>
  <w:style w:type="character" w:customStyle="1" w:styleId="cardCharCharChar1">
    <w:name w:val="card Char Char Char1"/>
    <w:rsid w:val="006D4434"/>
    <w:rPr>
      <w:lang w:val="en-US" w:eastAsia="en-US" w:bidi="ar-SA"/>
    </w:rPr>
  </w:style>
  <w:style w:type="character" w:customStyle="1" w:styleId="authors1">
    <w:name w:val="authors1"/>
    <w:rsid w:val="006D4434"/>
    <w:rPr>
      <w:rFonts w:ascii="Verdana" w:hAnsi="Verdana" w:hint="default"/>
      <w:b/>
      <w:bCs/>
      <w:color w:val="006699"/>
      <w:sz w:val="20"/>
      <w:szCs w:val="20"/>
    </w:rPr>
  </w:style>
  <w:style w:type="character" w:customStyle="1" w:styleId="headlinesectionlarge">
    <w:name w:val="headline_section_large"/>
    <w:rsid w:val="006D4434"/>
  </w:style>
  <w:style w:type="character" w:customStyle="1" w:styleId="Styleunderline11ptBlack">
    <w:name w:val="Style underline + 11 pt Black"/>
    <w:rsid w:val="006D4434"/>
    <w:rPr>
      <w:color w:val="000000"/>
      <w:sz w:val="20"/>
      <w:u w:val="single"/>
    </w:rPr>
  </w:style>
  <w:style w:type="character" w:customStyle="1" w:styleId="Styleunderline11ptBoldBlack">
    <w:name w:val="Style underline + 11 pt Bold Black"/>
    <w:rsid w:val="006D4434"/>
    <w:rPr>
      <w:b/>
      <w:bCs/>
      <w:color w:val="000000"/>
      <w:sz w:val="20"/>
      <w:u w:val="single"/>
    </w:rPr>
  </w:style>
  <w:style w:type="character" w:customStyle="1" w:styleId="Style11ptBoldBlackUnderline">
    <w:name w:val="Style 11 pt Bold Black Underline"/>
    <w:rsid w:val="006D4434"/>
    <w:rPr>
      <w:b/>
      <w:bCs/>
      <w:color w:val="000000"/>
      <w:sz w:val="20"/>
      <w:u w:val="single"/>
    </w:rPr>
  </w:style>
  <w:style w:type="character" w:customStyle="1" w:styleId="Style11ptBoldBlackUnderlineBorderSinglesolidline">
    <w:name w:val="Style 11 pt Bold Black Underline Border: : (Single solid line ..."/>
    <w:rsid w:val="006D4434"/>
    <w:rPr>
      <w:b/>
      <w:bCs/>
      <w:color w:val="000000"/>
      <w:sz w:val="20"/>
      <w:u w:val="single"/>
      <w:bdr w:val="single" w:sz="4" w:space="0" w:color="auto" w:frame="1"/>
    </w:rPr>
  </w:style>
  <w:style w:type="character" w:customStyle="1" w:styleId="StyleLatinMeridien-Italic11ptItalicUnderline">
    <w:name w:val="Style (Latin) Meridien-Italic 11 pt Italic Underline"/>
    <w:rsid w:val="006D4434"/>
    <w:rPr>
      <w:rFonts w:ascii="Meridien-Italic" w:hAnsi="Meridien-Italic" w:hint="default"/>
      <w:i/>
      <w:iCs/>
      <w:sz w:val="20"/>
      <w:u w:val="single"/>
    </w:rPr>
  </w:style>
  <w:style w:type="character" w:customStyle="1" w:styleId="Citation-AuthorDate">
    <w:name w:val="Citation - Author/Date"/>
    <w:rsid w:val="006D4434"/>
    <w:rPr>
      <w:b/>
      <w:bCs w:val="0"/>
      <w:smallCaps/>
      <w:sz w:val="24"/>
      <w:u w:val="single"/>
    </w:rPr>
  </w:style>
  <w:style w:type="character" w:customStyle="1" w:styleId="underlinestylechar0">
    <w:name w:val="underlinestylechar"/>
    <w:rsid w:val="006D4434"/>
  </w:style>
  <w:style w:type="character" w:customStyle="1" w:styleId="highlight">
    <w:name w:val="highlight"/>
    <w:rsid w:val="006D4434"/>
  </w:style>
  <w:style w:type="character" w:customStyle="1" w:styleId="DottedUnderline0">
    <w:name w:val="Dotted Underline"/>
    <w:rsid w:val="006D4434"/>
    <w:rPr>
      <w:rFonts w:ascii="Times New Roman" w:hAnsi="Times New Roman" w:cs="Times New Roman" w:hint="default"/>
      <w:sz w:val="20"/>
      <w:u w:val="dottedHeavy"/>
    </w:rPr>
  </w:style>
  <w:style w:type="character" w:customStyle="1" w:styleId="titleauthoretc">
    <w:name w:val="titleauthoretc"/>
    <w:rsid w:val="006D4434"/>
  </w:style>
  <w:style w:type="character" w:customStyle="1" w:styleId="labeltext">
    <w:name w:val="labeltext"/>
    <w:rsid w:val="006D4434"/>
  </w:style>
  <w:style w:type="character" w:customStyle="1" w:styleId="viewlink">
    <w:name w:val="viewlink"/>
    <w:rsid w:val="006D4434"/>
  </w:style>
  <w:style w:type="character" w:customStyle="1" w:styleId="share">
    <w:name w:val="share"/>
    <w:rsid w:val="006D4434"/>
  </w:style>
  <w:style w:type="character" w:customStyle="1" w:styleId="inlinkchart">
    <w:name w:val="inlink_chart"/>
    <w:rsid w:val="006D4434"/>
  </w:style>
  <w:style w:type="character" w:customStyle="1" w:styleId="underLight">
    <w:name w:val="underLight"/>
    <w:uiPriority w:val="1"/>
    <w:qFormat/>
    <w:rsid w:val="006D443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D4434"/>
  </w:style>
  <w:style w:type="character" w:customStyle="1" w:styleId="author-rss">
    <w:name w:val="author-rss"/>
    <w:rsid w:val="006D4434"/>
  </w:style>
  <w:style w:type="character" w:customStyle="1" w:styleId="fbsharecountwrapper">
    <w:name w:val="fb_share_count_wrapper"/>
    <w:rsid w:val="006D4434"/>
  </w:style>
  <w:style w:type="character" w:customStyle="1" w:styleId="fbbuttontext">
    <w:name w:val="fb_button_text"/>
    <w:rsid w:val="006D4434"/>
  </w:style>
  <w:style w:type="character" w:customStyle="1" w:styleId="hw">
    <w:name w:val="hw"/>
    <w:rsid w:val="006D4434"/>
  </w:style>
  <w:style w:type="character" w:customStyle="1" w:styleId="linktotop">
    <w:name w:val="linktotop"/>
    <w:rsid w:val="006D4434"/>
  </w:style>
  <w:style w:type="character" w:customStyle="1" w:styleId="maintextbldleft">
    <w:name w:val="maintextbldleft"/>
    <w:rsid w:val="006D4434"/>
  </w:style>
  <w:style w:type="character" w:customStyle="1" w:styleId="maintextleft">
    <w:name w:val="maintextleft"/>
    <w:rsid w:val="006D4434"/>
  </w:style>
  <w:style w:type="character" w:customStyle="1" w:styleId="descriptionstyle1block">
    <w:name w:val="description style1 block"/>
    <w:rsid w:val="006D4434"/>
  </w:style>
  <w:style w:type="character" w:customStyle="1" w:styleId="gutter-right-1">
    <w:name w:val="gutter-right-1"/>
    <w:basedOn w:val="DefaultParagraphFont"/>
    <w:rsid w:val="006D4434"/>
  </w:style>
  <w:style w:type="character" w:customStyle="1" w:styleId="ssl3">
    <w:name w:val="ss_l3"/>
    <w:rsid w:val="006D4434"/>
  </w:style>
  <w:style w:type="character" w:customStyle="1" w:styleId="FontStyle39">
    <w:name w:val="Font Style39"/>
    <w:uiPriority w:val="99"/>
    <w:rsid w:val="006D4434"/>
    <w:rPr>
      <w:rFonts w:ascii="Constantia" w:hAnsi="Constantia" w:cs="Constantia" w:hint="default"/>
      <w:b/>
      <w:bCs/>
      <w:sz w:val="18"/>
      <w:szCs w:val="18"/>
    </w:rPr>
  </w:style>
  <w:style w:type="character" w:customStyle="1" w:styleId="6">
    <w:name w:val="6"/>
    <w:rsid w:val="006D4434"/>
    <w:rPr>
      <w:rFonts w:ascii="Arial" w:hAnsi="Arial" w:cs="Arial" w:hint="default"/>
      <w:bCs/>
      <w:sz w:val="20"/>
      <w:u w:val="single"/>
      <w:lang w:val="en-US" w:eastAsia="en-US" w:bidi="ar-SA"/>
    </w:rPr>
  </w:style>
  <w:style w:type="character" w:customStyle="1" w:styleId="Header11">
    <w:name w:val="Header11"/>
    <w:rsid w:val="006D4434"/>
  </w:style>
  <w:style w:type="character" w:customStyle="1" w:styleId="posa">
    <w:name w:val="pos(a)"/>
    <w:basedOn w:val="DefaultParagraphFont"/>
    <w:rsid w:val="006D4434"/>
  </w:style>
  <w:style w:type="character" w:customStyle="1" w:styleId="u-hiddeninnarrowenv">
    <w:name w:val="u-hiddeninnarrowenv"/>
    <w:basedOn w:val="DefaultParagraphFont"/>
    <w:rsid w:val="006D4434"/>
  </w:style>
  <w:style w:type="character" w:customStyle="1" w:styleId="followbutton-bird">
    <w:name w:val="followbutton-bird"/>
    <w:basedOn w:val="DefaultParagraphFont"/>
    <w:rsid w:val="006D4434"/>
  </w:style>
  <w:style w:type="character" w:customStyle="1" w:styleId="tweetauthor-name">
    <w:name w:val="tweetauthor-name"/>
    <w:basedOn w:val="DefaultParagraphFont"/>
    <w:rsid w:val="006D4434"/>
  </w:style>
  <w:style w:type="character" w:customStyle="1" w:styleId="tweetauthor-verifiedbadge">
    <w:name w:val="tweetauthor-verifiedbadge"/>
    <w:basedOn w:val="DefaultParagraphFont"/>
    <w:rsid w:val="006D4434"/>
  </w:style>
  <w:style w:type="character" w:customStyle="1" w:styleId="tweetauthor-screenname">
    <w:name w:val="tweetauthor-screenname"/>
    <w:basedOn w:val="DefaultParagraphFont"/>
    <w:rsid w:val="006D4434"/>
  </w:style>
  <w:style w:type="character" w:customStyle="1" w:styleId="u-hiddenvisually">
    <w:name w:val="u-hiddenvisually"/>
    <w:basedOn w:val="DefaultParagraphFont"/>
    <w:rsid w:val="006D4434"/>
  </w:style>
  <w:style w:type="character" w:customStyle="1" w:styleId="tweetaction-stat">
    <w:name w:val="tweetaction-stat"/>
    <w:basedOn w:val="DefaultParagraphFont"/>
    <w:rsid w:val="006D4434"/>
  </w:style>
  <w:style w:type="character" w:customStyle="1" w:styleId="related">
    <w:name w:val="related"/>
    <w:basedOn w:val="DefaultParagraphFont"/>
    <w:rsid w:val="006D4434"/>
  </w:style>
  <w:style w:type="character" w:customStyle="1" w:styleId="related-content">
    <w:name w:val="related-content"/>
    <w:basedOn w:val="DefaultParagraphFont"/>
    <w:rsid w:val="006D4434"/>
  </w:style>
  <w:style w:type="character" w:customStyle="1" w:styleId="name-of-author">
    <w:name w:val="name-of-author"/>
    <w:basedOn w:val="DefaultParagraphFont"/>
    <w:rsid w:val="006D4434"/>
  </w:style>
  <w:style w:type="character" w:customStyle="1" w:styleId="first-name">
    <w:name w:val="first-name"/>
    <w:basedOn w:val="DefaultParagraphFont"/>
    <w:rsid w:val="006D4434"/>
  </w:style>
  <w:style w:type="character" w:customStyle="1" w:styleId="last-name">
    <w:name w:val="last-name"/>
    <w:basedOn w:val="DefaultParagraphFont"/>
    <w:rsid w:val="006D4434"/>
  </w:style>
  <w:style w:type="character" w:customStyle="1" w:styleId="caption10">
    <w:name w:val="caption1"/>
    <w:basedOn w:val="DefaultParagraphFont"/>
    <w:rsid w:val="006D4434"/>
  </w:style>
  <w:style w:type="character" w:customStyle="1" w:styleId="recirc-text">
    <w:name w:val="&quot;recirc-text”"/>
    <w:basedOn w:val="DefaultParagraphFont"/>
    <w:rsid w:val="006D4434"/>
  </w:style>
  <w:style w:type="character" w:customStyle="1" w:styleId="video-icon">
    <w:name w:val="video-icon"/>
    <w:basedOn w:val="DefaultParagraphFont"/>
    <w:rsid w:val="006D4434"/>
  </w:style>
  <w:style w:type="character" w:customStyle="1" w:styleId="powa-shot-play-btn-text">
    <w:name w:val="powa-shot-play-btn-text"/>
    <w:basedOn w:val="DefaultParagraphFont"/>
    <w:rsid w:val="006D4434"/>
  </w:style>
  <w:style w:type="character" w:customStyle="1" w:styleId="powa-shot-click">
    <w:name w:val="powa-shot-click"/>
    <w:basedOn w:val="DefaultParagraphFont"/>
    <w:rsid w:val="006D4434"/>
  </w:style>
  <w:style w:type="character" w:customStyle="1" w:styleId="wpv-blurb">
    <w:name w:val="wpv-blurb"/>
    <w:basedOn w:val="DefaultParagraphFont"/>
    <w:rsid w:val="006D4434"/>
  </w:style>
  <w:style w:type="character" w:customStyle="1" w:styleId="pb-caption">
    <w:name w:val="pb-caption"/>
    <w:basedOn w:val="DefaultParagraphFont"/>
    <w:rsid w:val="006D4434"/>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6D4434"/>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6D4434"/>
    <w:rPr>
      <w:vertAlign w:val="baseline"/>
    </w:rPr>
  </w:style>
  <w:style w:type="character" w:customStyle="1" w:styleId="Heading7Char1">
    <w:name w:val="Heading 7 Char1"/>
    <w:basedOn w:val="DefaultParagraphFont"/>
    <w:semiHidden/>
    <w:rsid w:val="006D4434"/>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6D4434"/>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6D4434"/>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6D4434"/>
    <w:rPr>
      <w:rFonts w:ascii="Calibri" w:hAnsi="Calibri" w:cs="Calibri"/>
    </w:rPr>
  </w:style>
  <w:style w:type="numbering" w:customStyle="1" w:styleId="NoList2">
    <w:name w:val="No List2"/>
    <w:next w:val="NoList"/>
    <w:uiPriority w:val="99"/>
    <w:semiHidden/>
    <w:unhideWhenUsed/>
    <w:rsid w:val="006D4434"/>
  </w:style>
  <w:style w:type="numbering" w:customStyle="1" w:styleId="NoList3">
    <w:name w:val="No List3"/>
    <w:next w:val="NoList"/>
    <w:uiPriority w:val="99"/>
    <w:semiHidden/>
    <w:unhideWhenUsed/>
    <w:rsid w:val="006D4434"/>
  </w:style>
  <w:style w:type="numbering" w:customStyle="1" w:styleId="NoList4">
    <w:name w:val="No List4"/>
    <w:next w:val="NoList"/>
    <w:uiPriority w:val="99"/>
    <w:semiHidden/>
    <w:unhideWhenUsed/>
    <w:rsid w:val="006D4434"/>
  </w:style>
  <w:style w:type="numbering" w:customStyle="1" w:styleId="NoList5">
    <w:name w:val="No List5"/>
    <w:next w:val="NoList"/>
    <w:uiPriority w:val="99"/>
    <w:semiHidden/>
    <w:unhideWhenUsed/>
    <w:rsid w:val="006D4434"/>
  </w:style>
  <w:style w:type="paragraph" w:styleId="BlockText">
    <w:name w:val="Block Text"/>
    <w:basedOn w:val="Normal"/>
    <w:rsid w:val="006D4434"/>
    <w:pPr>
      <w:ind w:left="229" w:right="229"/>
    </w:pPr>
    <w:rPr>
      <w:rFonts w:ascii="Verdana" w:eastAsia="Times New Roman" w:hAnsi="Verdana"/>
      <w:sz w:val="16"/>
      <w:szCs w:val="20"/>
    </w:rPr>
  </w:style>
  <w:style w:type="paragraph" w:styleId="NormalIndent">
    <w:name w:val="Normal Indent"/>
    <w:basedOn w:val="Normal"/>
    <w:rsid w:val="006D4434"/>
    <w:pPr>
      <w:ind w:left="720"/>
    </w:pPr>
    <w:rPr>
      <w:rFonts w:ascii="Avenir LT Std 45 Book" w:eastAsia="Times New Roman" w:hAnsi="Avenir LT Std 45 Book"/>
      <w:szCs w:val="20"/>
    </w:rPr>
  </w:style>
  <w:style w:type="paragraph" w:styleId="EnvelopeReturn">
    <w:name w:val="envelope return"/>
    <w:basedOn w:val="Normal"/>
    <w:rsid w:val="006D4434"/>
    <w:rPr>
      <w:rFonts w:ascii="Avenir LT Std 45 Book" w:eastAsia="Times New Roman" w:hAnsi="Avenir LT Std 45 Book"/>
      <w:szCs w:val="20"/>
    </w:rPr>
  </w:style>
  <w:style w:type="paragraph" w:styleId="EnvelopeAddress">
    <w:name w:val="envelope address"/>
    <w:basedOn w:val="Normal"/>
    <w:rsid w:val="006D4434"/>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6D4434"/>
  </w:style>
  <w:style w:type="numbering" w:customStyle="1" w:styleId="NoList7">
    <w:name w:val="No List7"/>
    <w:next w:val="NoList"/>
    <w:semiHidden/>
    <w:unhideWhenUsed/>
    <w:rsid w:val="006D4434"/>
  </w:style>
  <w:style w:type="paragraph" w:styleId="ListBullet">
    <w:name w:val="List Bullet"/>
    <w:basedOn w:val="Normal"/>
    <w:link w:val="ListBulletChar"/>
    <w:unhideWhenUsed/>
    <w:rsid w:val="006D4434"/>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6D443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6D4434"/>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6D4434"/>
  </w:style>
  <w:style w:type="numbering" w:customStyle="1" w:styleId="NoList111">
    <w:name w:val="No List111"/>
    <w:next w:val="NoList"/>
    <w:uiPriority w:val="99"/>
    <w:semiHidden/>
    <w:unhideWhenUsed/>
    <w:rsid w:val="006D4434"/>
  </w:style>
  <w:style w:type="numbering" w:customStyle="1" w:styleId="NoList1111">
    <w:name w:val="No List1111"/>
    <w:next w:val="NoList"/>
    <w:uiPriority w:val="99"/>
    <w:semiHidden/>
    <w:unhideWhenUsed/>
    <w:rsid w:val="006D4434"/>
  </w:style>
  <w:style w:type="numbering" w:customStyle="1" w:styleId="NoList11111">
    <w:name w:val="No List11111"/>
    <w:next w:val="NoList"/>
    <w:uiPriority w:val="99"/>
    <w:semiHidden/>
    <w:unhideWhenUsed/>
    <w:rsid w:val="006D4434"/>
  </w:style>
  <w:style w:type="numbering" w:customStyle="1" w:styleId="NoList111111">
    <w:name w:val="No List111111"/>
    <w:next w:val="NoList"/>
    <w:uiPriority w:val="99"/>
    <w:semiHidden/>
    <w:unhideWhenUsed/>
    <w:rsid w:val="006D4434"/>
  </w:style>
  <w:style w:type="numbering" w:customStyle="1" w:styleId="NoList1111111">
    <w:name w:val="No List1111111"/>
    <w:next w:val="NoList"/>
    <w:uiPriority w:val="99"/>
    <w:semiHidden/>
    <w:unhideWhenUsed/>
    <w:rsid w:val="006D4434"/>
  </w:style>
  <w:style w:type="numbering" w:customStyle="1" w:styleId="NoList11111111">
    <w:name w:val="No List11111111"/>
    <w:next w:val="NoList"/>
    <w:uiPriority w:val="99"/>
    <w:semiHidden/>
    <w:unhideWhenUsed/>
    <w:rsid w:val="006D4434"/>
  </w:style>
  <w:style w:type="numbering" w:customStyle="1" w:styleId="NoList111111111">
    <w:name w:val="No List111111111"/>
    <w:next w:val="NoList"/>
    <w:uiPriority w:val="99"/>
    <w:semiHidden/>
    <w:unhideWhenUsed/>
    <w:rsid w:val="006D4434"/>
  </w:style>
  <w:style w:type="numbering" w:customStyle="1" w:styleId="NoList1111111111">
    <w:name w:val="No List1111111111"/>
    <w:next w:val="NoList"/>
    <w:uiPriority w:val="99"/>
    <w:semiHidden/>
    <w:unhideWhenUsed/>
    <w:rsid w:val="006D4434"/>
  </w:style>
  <w:style w:type="numbering" w:customStyle="1" w:styleId="NoList11111111111">
    <w:name w:val="No List11111111111"/>
    <w:next w:val="NoList"/>
    <w:uiPriority w:val="99"/>
    <w:semiHidden/>
    <w:unhideWhenUsed/>
    <w:rsid w:val="006D4434"/>
  </w:style>
  <w:style w:type="numbering" w:customStyle="1" w:styleId="NoList111111111111">
    <w:name w:val="No List111111111111"/>
    <w:next w:val="NoList"/>
    <w:uiPriority w:val="99"/>
    <w:semiHidden/>
    <w:unhideWhenUsed/>
    <w:rsid w:val="006D4434"/>
  </w:style>
  <w:style w:type="numbering" w:customStyle="1" w:styleId="NoList1111111111111">
    <w:name w:val="No List1111111111111"/>
    <w:next w:val="NoList"/>
    <w:uiPriority w:val="99"/>
    <w:semiHidden/>
    <w:unhideWhenUsed/>
    <w:rsid w:val="006D4434"/>
  </w:style>
  <w:style w:type="numbering" w:customStyle="1" w:styleId="NoList11111111111111">
    <w:name w:val="No List11111111111111"/>
    <w:next w:val="NoList"/>
    <w:uiPriority w:val="99"/>
    <w:semiHidden/>
    <w:unhideWhenUsed/>
    <w:rsid w:val="006D4434"/>
  </w:style>
  <w:style w:type="numbering" w:customStyle="1" w:styleId="NoList111111111111111">
    <w:name w:val="No List111111111111111"/>
    <w:next w:val="NoList"/>
    <w:uiPriority w:val="99"/>
    <w:semiHidden/>
    <w:unhideWhenUsed/>
    <w:rsid w:val="006D4434"/>
  </w:style>
  <w:style w:type="numbering" w:customStyle="1" w:styleId="NoList1111111111111111">
    <w:name w:val="No List1111111111111111"/>
    <w:next w:val="NoList"/>
    <w:uiPriority w:val="99"/>
    <w:semiHidden/>
    <w:unhideWhenUsed/>
    <w:rsid w:val="006D4434"/>
  </w:style>
  <w:style w:type="numbering" w:customStyle="1" w:styleId="NoList11111111111111111">
    <w:name w:val="No List11111111111111111"/>
    <w:next w:val="NoList"/>
    <w:uiPriority w:val="99"/>
    <w:semiHidden/>
    <w:unhideWhenUsed/>
    <w:rsid w:val="006D4434"/>
  </w:style>
  <w:style w:type="character" w:customStyle="1" w:styleId="FontStyle220">
    <w:name w:val="Font Style220"/>
    <w:basedOn w:val="DefaultParagraphFont"/>
    <w:uiPriority w:val="99"/>
    <w:rsid w:val="006D4434"/>
    <w:rPr>
      <w:rFonts w:ascii="Candara" w:hAnsi="Candara" w:cs="Candara" w:hint="default"/>
      <w:i/>
      <w:iCs/>
      <w:sz w:val="18"/>
      <w:szCs w:val="18"/>
    </w:rPr>
  </w:style>
  <w:style w:type="character" w:customStyle="1" w:styleId="FontStyle290">
    <w:name w:val="Font Style290"/>
    <w:basedOn w:val="DefaultParagraphFont"/>
    <w:uiPriority w:val="99"/>
    <w:rsid w:val="006D443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D4434"/>
    <w:rPr>
      <w:rFonts w:ascii="Arial" w:hAnsi="Arial" w:cs="Arial"/>
      <w:b/>
      <w:bCs/>
      <w:sz w:val="16"/>
      <w:szCs w:val="16"/>
    </w:rPr>
  </w:style>
  <w:style w:type="paragraph" w:customStyle="1" w:styleId="analytic0">
    <w:name w:val="analytic"/>
    <w:basedOn w:val="Normal"/>
    <w:link w:val="analyticChar0"/>
    <w:uiPriority w:val="4"/>
    <w:qFormat/>
    <w:rsid w:val="006D443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6D4434"/>
    <w:rPr>
      <w:rFonts w:ascii="Avenir LT Std 45 Book" w:hAnsi="Avenir LT Std 45 Book" w:cs="Arial"/>
      <w:b/>
    </w:rPr>
  </w:style>
  <w:style w:type="character" w:customStyle="1" w:styleId="m-5498913268213319940gmail-styleunderline">
    <w:name w:val="m_-5498913268213319940gmail-styleunderline"/>
    <w:basedOn w:val="DefaultParagraphFont"/>
    <w:rsid w:val="006D4434"/>
  </w:style>
  <w:style w:type="paragraph" w:customStyle="1" w:styleId="speakable">
    <w:name w:val="speakable"/>
    <w:basedOn w:val="Normal"/>
    <w:qFormat/>
    <w:rsid w:val="006D4434"/>
    <w:pPr>
      <w:spacing w:before="100" w:beforeAutospacing="1" w:after="100" w:afterAutospacing="1"/>
    </w:pPr>
    <w:rPr>
      <w:rFonts w:eastAsia="Times New Roman"/>
    </w:rPr>
  </w:style>
  <w:style w:type="character" w:customStyle="1" w:styleId="overlay">
    <w:name w:val="overlay"/>
    <w:basedOn w:val="DefaultParagraphFont"/>
    <w:rsid w:val="006D4434"/>
  </w:style>
  <w:style w:type="character" w:customStyle="1" w:styleId="copyright">
    <w:name w:val="copyright"/>
    <w:basedOn w:val="DefaultParagraphFont"/>
    <w:rsid w:val="006D4434"/>
  </w:style>
  <w:style w:type="character" w:customStyle="1" w:styleId="TagCharCharCharChar">
    <w:name w:val="Tag Char Char Char Char"/>
    <w:basedOn w:val="DefaultParagraphFont"/>
    <w:rsid w:val="006D4434"/>
    <w:rPr>
      <w:rFonts w:ascii="Calibri" w:hAnsi="Calibri" w:cs="Calibri"/>
      <w:b/>
      <w:sz w:val="24"/>
    </w:rPr>
  </w:style>
  <w:style w:type="paragraph" w:customStyle="1" w:styleId="g-body">
    <w:name w:val="g-body"/>
    <w:basedOn w:val="Normal"/>
    <w:uiPriority w:val="99"/>
    <w:qFormat/>
    <w:rsid w:val="006D4434"/>
    <w:pPr>
      <w:spacing w:before="100" w:beforeAutospacing="1" w:after="100" w:afterAutospacing="1"/>
    </w:pPr>
    <w:rPr>
      <w:rFonts w:eastAsia="Times New Roman"/>
    </w:rPr>
  </w:style>
  <w:style w:type="paragraph" w:customStyle="1" w:styleId="g-pstyle0">
    <w:name w:val="g-pstyle0"/>
    <w:basedOn w:val="Normal"/>
    <w:uiPriority w:val="99"/>
    <w:qFormat/>
    <w:rsid w:val="006D4434"/>
    <w:pPr>
      <w:spacing w:before="100" w:beforeAutospacing="1" w:after="100" w:afterAutospacing="1"/>
    </w:pPr>
    <w:rPr>
      <w:rFonts w:eastAsia="Times New Roman"/>
    </w:rPr>
  </w:style>
  <w:style w:type="paragraph" w:customStyle="1" w:styleId="g-pstyle1">
    <w:name w:val="g-pstyle1"/>
    <w:basedOn w:val="Normal"/>
    <w:uiPriority w:val="99"/>
    <w:qFormat/>
    <w:rsid w:val="006D4434"/>
    <w:pPr>
      <w:spacing w:before="100" w:beforeAutospacing="1" w:after="100" w:afterAutospacing="1"/>
    </w:pPr>
    <w:rPr>
      <w:rFonts w:eastAsia="Times New Roman"/>
    </w:rPr>
  </w:style>
  <w:style w:type="paragraph" w:customStyle="1" w:styleId="g-asset-hed">
    <w:name w:val="g-asset-hed"/>
    <w:basedOn w:val="Normal"/>
    <w:uiPriority w:val="99"/>
    <w:qFormat/>
    <w:rsid w:val="006D4434"/>
    <w:pPr>
      <w:spacing w:before="100" w:beforeAutospacing="1" w:after="100" w:afterAutospacing="1"/>
    </w:pPr>
    <w:rPr>
      <w:rFonts w:eastAsia="Times New Roman"/>
    </w:rPr>
  </w:style>
  <w:style w:type="paragraph" w:customStyle="1" w:styleId="js-tweet-text">
    <w:name w:val="js-tweet-text"/>
    <w:basedOn w:val="Normal"/>
    <w:uiPriority w:val="99"/>
    <w:qFormat/>
    <w:rsid w:val="006D443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6D4434"/>
    <w:pPr>
      <w:spacing w:before="100" w:beforeAutospacing="1" w:after="100" w:afterAutospacing="1"/>
    </w:pPr>
  </w:style>
  <w:style w:type="paragraph" w:customStyle="1" w:styleId="speech">
    <w:name w:val="speech"/>
    <w:basedOn w:val="Normal"/>
    <w:uiPriority w:val="99"/>
    <w:qFormat/>
    <w:rsid w:val="006D4434"/>
    <w:pPr>
      <w:spacing w:before="100" w:beforeAutospacing="1" w:after="100" w:afterAutospacing="1"/>
    </w:pPr>
  </w:style>
  <w:style w:type="character" w:customStyle="1" w:styleId="adtext">
    <w:name w:val="adtext"/>
    <w:basedOn w:val="DefaultParagraphFont"/>
    <w:rsid w:val="006D4434"/>
  </w:style>
  <w:style w:type="character" w:customStyle="1" w:styleId="UL-Bold">
    <w:name w:val="UL-Bold"/>
    <w:basedOn w:val="DefaultParagraphFont"/>
    <w:rsid w:val="006D4434"/>
    <w:rPr>
      <w:u w:val="thick"/>
    </w:rPr>
  </w:style>
  <w:style w:type="character" w:customStyle="1" w:styleId="UL-None">
    <w:name w:val="UL-None"/>
    <w:basedOn w:val="DefaultParagraphFont"/>
    <w:rsid w:val="006D4434"/>
    <w:rPr>
      <w:strike w:val="0"/>
      <w:dstrike w:val="0"/>
      <w:u w:val="none"/>
      <w:effect w:val="none"/>
    </w:rPr>
  </w:style>
  <w:style w:type="character" w:customStyle="1" w:styleId="gl">
    <w:name w:val="gl"/>
    <w:basedOn w:val="DefaultParagraphFont"/>
    <w:rsid w:val="006D4434"/>
  </w:style>
  <w:style w:type="character" w:customStyle="1" w:styleId="qu730rj69h">
    <w:name w:val="qu730rj69h"/>
    <w:basedOn w:val="DefaultParagraphFont"/>
    <w:rsid w:val="006D4434"/>
  </w:style>
  <w:style w:type="paragraph" w:customStyle="1" w:styleId="optext">
    <w:name w:val="optext"/>
    <w:basedOn w:val="Normal"/>
    <w:uiPriority w:val="99"/>
    <w:qFormat/>
    <w:rsid w:val="006D4434"/>
    <w:pPr>
      <w:spacing w:before="100" w:beforeAutospacing="1" w:after="100" w:afterAutospacing="1"/>
    </w:pPr>
  </w:style>
  <w:style w:type="character" w:customStyle="1" w:styleId="lmy74qr12z">
    <w:name w:val="lmy74qr12z"/>
    <w:basedOn w:val="DefaultParagraphFont"/>
    <w:rsid w:val="006D4434"/>
  </w:style>
  <w:style w:type="character" w:customStyle="1" w:styleId="icr880">
    <w:name w:val="icr880"/>
    <w:basedOn w:val="DefaultParagraphFont"/>
    <w:rsid w:val="006D4434"/>
  </w:style>
  <w:style w:type="character" w:customStyle="1" w:styleId="hx23q54">
    <w:name w:val="hx23q54"/>
    <w:basedOn w:val="DefaultParagraphFont"/>
    <w:rsid w:val="006D4434"/>
  </w:style>
  <w:style w:type="character" w:customStyle="1" w:styleId="m-5348258726587825636gmail-style13ptbold">
    <w:name w:val="m_-5348258726587825636gmail-style13ptbold"/>
    <w:basedOn w:val="DefaultParagraphFont"/>
    <w:rsid w:val="006D4434"/>
  </w:style>
  <w:style w:type="character" w:customStyle="1" w:styleId="m-5348258726587825636gmail-styleunderline">
    <w:name w:val="m_-5348258726587825636gmail-styleunderline"/>
    <w:basedOn w:val="DefaultParagraphFont"/>
    <w:rsid w:val="006D4434"/>
  </w:style>
  <w:style w:type="character" w:customStyle="1" w:styleId="UnderlineCharChar1">
    <w:name w:val="Underline Char Char1"/>
    <w:aliases w:val="Heading 2 Char Char1 Char Ch,Heading 2 Char1 Char Char Char1,TAG Char,Heading 2 Char Char1 Char Char,Heading 2 Char2 Char1,Char Ch"/>
    <w:basedOn w:val="DefaultParagraphFont"/>
    <w:qFormat/>
    <w:rsid w:val="006D4434"/>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6D4434"/>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6D4434"/>
  </w:style>
  <w:style w:type="character" w:customStyle="1" w:styleId="CardsFont12ptCharChar">
    <w:name w:val="Cards + Font: 12 pt Char Char"/>
    <w:basedOn w:val="DefaultParagraphFont"/>
    <w:rsid w:val="006D4434"/>
    <w:rPr>
      <w:sz w:val="24"/>
      <w:szCs w:val="24"/>
      <w:u w:val="thick"/>
      <w:lang w:val="en-US" w:eastAsia="en-US" w:bidi="ar-SA"/>
    </w:rPr>
  </w:style>
  <w:style w:type="character" w:customStyle="1" w:styleId="NothingChar1">
    <w:name w:val="Nothing Char1"/>
    <w:basedOn w:val="DefaultParagraphFont"/>
    <w:rsid w:val="006D4434"/>
    <w:rPr>
      <w:lang w:val="en-US" w:eastAsia="en-US" w:bidi="ar-SA"/>
    </w:rPr>
  </w:style>
  <w:style w:type="paragraph" w:customStyle="1" w:styleId="useless">
    <w:name w:val="useless"/>
    <w:basedOn w:val="Normal"/>
    <w:uiPriority w:val="99"/>
    <w:qFormat/>
    <w:rsid w:val="006D4434"/>
    <w:rPr>
      <w:rFonts w:eastAsia="Times New Roman"/>
      <w:sz w:val="12"/>
    </w:rPr>
  </w:style>
  <w:style w:type="character" w:customStyle="1" w:styleId="DDIUnderline">
    <w:name w:val="DDI Underline"/>
    <w:qFormat/>
    <w:rsid w:val="006D4434"/>
    <w:rPr>
      <w:rFonts w:ascii="Times New Roman" w:hAnsi="Times New Roman"/>
      <w:sz w:val="24"/>
      <w:u w:val="single"/>
    </w:rPr>
  </w:style>
  <w:style w:type="paragraph" w:customStyle="1" w:styleId="ALLCAPS">
    <w:name w:val="ALL CAPS"/>
    <w:basedOn w:val="Normal"/>
    <w:link w:val="ALLCAPSChar"/>
    <w:qFormat/>
    <w:rsid w:val="006D4434"/>
    <w:rPr>
      <w:rFonts w:eastAsia="Times New Roman"/>
      <w:b/>
      <w:caps/>
    </w:rPr>
  </w:style>
  <w:style w:type="character" w:customStyle="1" w:styleId="ALLCAPSChar">
    <w:name w:val="ALL CAPS Char"/>
    <w:basedOn w:val="DefaultParagraphFont"/>
    <w:link w:val="ALLCAPS"/>
    <w:rsid w:val="006D4434"/>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6D4434"/>
    <w:rPr>
      <w:rFonts w:eastAsia="Times New Roman"/>
      <w:b/>
    </w:rPr>
  </w:style>
  <w:style w:type="character" w:customStyle="1" w:styleId="TagCharCharCharCharCharCharCharChar">
    <w:name w:val="Tag Char Char Char Char Char Char Char Char"/>
    <w:basedOn w:val="DefaultParagraphFont"/>
    <w:link w:val="TagCharCharCharCharCharCharChar0"/>
    <w:rsid w:val="006D4434"/>
    <w:rPr>
      <w:rFonts w:eastAsia="Times New Roman" w:cs="Arial"/>
      <w:b/>
    </w:rPr>
  </w:style>
  <w:style w:type="character" w:customStyle="1" w:styleId="10ptnotbold">
    <w:name w:val="10ptnotbold"/>
    <w:basedOn w:val="DefaultParagraphFont"/>
    <w:rsid w:val="006D4434"/>
    <w:rPr>
      <w:sz w:val="20"/>
    </w:rPr>
  </w:style>
  <w:style w:type="character" w:customStyle="1" w:styleId="Cites-AuthorDate">
    <w:name w:val="Cites-Author/Date"/>
    <w:qFormat/>
    <w:rsid w:val="006D4434"/>
    <w:rPr>
      <w:rFonts w:ascii="Helvetica" w:hAnsi="Helvetica"/>
      <w:b/>
      <w:sz w:val="22"/>
      <w:szCs w:val="24"/>
      <w:u w:val="thick"/>
    </w:rPr>
  </w:style>
  <w:style w:type="paragraph" w:customStyle="1" w:styleId="CiteTag">
    <w:name w:val="Cite/Tag"/>
    <w:basedOn w:val="Normal"/>
    <w:qFormat/>
    <w:rsid w:val="006D4434"/>
    <w:rPr>
      <w:rFonts w:eastAsia="Cambria"/>
      <w:b/>
    </w:rPr>
  </w:style>
  <w:style w:type="character" w:customStyle="1" w:styleId="CardsFont6ptChar1">
    <w:name w:val="Cards + Font: 6 pt Char1"/>
    <w:basedOn w:val="CardsChar"/>
    <w:link w:val="CardsFont6pt"/>
    <w:uiPriority w:val="99"/>
    <w:rsid w:val="006D4434"/>
    <w:rPr>
      <w:rFonts w:ascii="Times New Roman" w:eastAsia="Times New Roman" w:hAnsi="Times New Roman" w:cs="Arial"/>
      <w:sz w:val="12"/>
      <w:szCs w:val="24"/>
    </w:rPr>
  </w:style>
  <w:style w:type="character" w:customStyle="1" w:styleId="m489902567989944824gmail-style13ptbold">
    <w:name w:val="m_489902567989944824gmail-style13ptbold"/>
    <w:basedOn w:val="DefaultParagraphFont"/>
    <w:rsid w:val="006D4434"/>
  </w:style>
  <w:style w:type="character" w:customStyle="1" w:styleId="m489902567989944824gmail-styleunderline">
    <w:name w:val="m_489902567989944824gmail-styleunderline"/>
    <w:basedOn w:val="DefaultParagraphFont"/>
    <w:rsid w:val="006D4434"/>
  </w:style>
  <w:style w:type="character" w:customStyle="1" w:styleId="UnresolvedMention2">
    <w:name w:val="Unresolved Mention2"/>
    <w:basedOn w:val="DefaultParagraphFont"/>
    <w:uiPriority w:val="99"/>
    <w:rsid w:val="006D4434"/>
    <w:rPr>
      <w:color w:val="808080"/>
      <w:shd w:val="clear" w:color="auto" w:fill="E6E6E6"/>
    </w:rPr>
  </w:style>
  <w:style w:type="character" w:customStyle="1" w:styleId="swauthor">
    <w:name w:val="sw_author"/>
    <w:rsid w:val="006D4434"/>
  </w:style>
  <w:style w:type="character" w:customStyle="1" w:styleId="UnderlineCharChar3">
    <w:name w:val="Underline Char Char3"/>
    <w:rsid w:val="006D4434"/>
    <w:rPr>
      <w:szCs w:val="24"/>
      <w:u w:val="single"/>
      <w:lang w:val="en-US" w:eastAsia="en-US" w:bidi="ar-SA"/>
    </w:rPr>
  </w:style>
  <w:style w:type="character" w:customStyle="1" w:styleId="tl8wme">
    <w:name w:val="tl8wme"/>
    <w:basedOn w:val="DefaultParagraphFont"/>
    <w:rsid w:val="006D4434"/>
  </w:style>
  <w:style w:type="character" w:customStyle="1" w:styleId="Mention3">
    <w:name w:val="Mention3"/>
    <w:basedOn w:val="DefaultParagraphFont"/>
    <w:uiPriority w:val="99"/>
    <w:semiHidden/>
    <w:unhideWhenUsed/>
    <w:rsid w:val="006D4434"/>
    <w:rPr>
      <w:color w:val="2B579A"/>
      <w:shd w:val="clear" w:color="auto" w:fill="E6E6E6"/>
    </w:rPr>
  </w:style>
  <w:style w:type="character" w:customStyle="1" w:styleId="m-5251091010484660064gmail-style13ptbold">
    <w:name w:val="m_-5251091010484660064gmail-style13ptbold"/>
    <w:basedOn w:val="DefaultParagraphFont"/>
    <w:rsid w:val="006D4434"/>
  </w:style>
  <w:style w:type="character" w:customStyle="1" w:styleId="m-5251091010484660064gmail-styleunderline">
    <w:name w:val="m_-5251091010484660064gmail-styleunderline"/>
    <w:basedOn w:val="DefaultParagraphFont"/>
    <w:rsid w:val="006D4434"/>
  </w:style>
  <w:style w:type="character" w:customStyle="1" w:styleId="tablecaption">
    <w:name w:val="tablecaption"/>
    <w:basedOn w:val="DefaultParagraphFont"/>
    <w:rsid w:val="006D4434"/>
  </w:style>
  <w:style w:type="character" w:customStyle="1" w:styleId="StyleLatinHelvetica105ptBlack">
    <w:name w:val="Style (Latin) Helvetica 10.5 pt Black"/>
    <w:basedOn w:val="DefaultParagraphFont"/>
    <w:rsid w:val="006D4434"/>
    <w:rPr>
      <w:rFonts w:ascii="Times New Roman" w:hAnsi="Times New Roman"/>
      <w:color w:val="000000"/>
      <w:sz w:val="21"/>
    </w:rPr>
  </w:style>
  <w:style w:type="character" w:customStyle="1" w:styleId="m-413333960618644972gmail-style13ptbold">
    <w:name w:val="m_-413333960618644972gmail-style13ptbold"/>
    <w:basedOn w:val="DefaultParagraphFont"/>
    <w:rsid w:val="006D4434"/>
  </w:style>
  <w:style w:type="character" w:customStyle="1" w:styleId="m-413333960618644972gmail-styleunderline">
    <w:name w:val="m_-413333960618644972gmail-styleunderline"/>
    <w:basedOn w:val="DefaultParagraphFont"/>
    <w:rsid w:val="006D4434"/>
  </w:style>
  <w:style w:type="character" w:customStyle="1" w:styleId="m8314098763611656848gmail-stylestylebold12pt">
    <w:name w:val="m_8314098763611656848gmail-stylestylebold12pt"/>
    <w:basedOn w:val="DefaultParagraphFont"/>
    <w:rsid w:val="006D4434"/>
  </w:style>
  <w:style w:type="character" w:customStyle="1" w:styleId="m8314098763611656848gmail-styleboldunderline">
    <w:name w:val="m_8314098763611656848gmail-styleboldunderline"/>
    <w:basedOn w:val="DefaultParagraphFont"/>
    <w:rsid w:val="006D4434"/>
  </w:style>
  <w:style w:type="paragraph" w:customStyle="1" w:styleId="Spacer">
    <w:name w:val="Spacer"/>
    <w:basedOn w:val="Heading1"/>
    <w:link w:val="SpacerChar"/>
    <w:autoRedefine/>
    <w:uiPriority w:val="4"/>
    <w:qFormat/>
    <w:rsid w:val="006D4434"/>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6D4434"/>
    <w:rPr>
      <w:rFonts w:ascii="Georgia" w:eastAsiaTheme="majorEastAsia" w:hAnsi="Georgia" w:cstheme="majorBidi"/>
      <w:b/>
      <w:bCs/>
      <w:sz w:val="24"/>
      <w:szCs w:val="32"/>
    </w:rPr>
  </w:style>
  <w:style w:type="paragraph" w:customStyle="1" w:styleId="msonormal0">
    <w:name w:val="msonormal"/>
    <w:basedOn w:val="Normal"/>
    <w:qFormat/>
    <w:rsid w:val="006D4434"/>
    <w:pPr>
      <w:spacing w:before="100" w:beforeAutospacing="1" w:after="100" w:afterAutospacing="1"/>
    </w:pPr>
    <w:rPr>
      <w:rFonts w:eastAsia="Times New Roman"/>
    </w:rPr>
  </w:style>
  <w:style w:type="paragraph" w:customStyle="1" w:styleId="TxBr41p1">
    <w:name w:val="TxBr_41p1"/>
    <w:basedOn w:val="Normal"/>
    <w:uiPriority w:val="99"/>
    <w:qFormat/>
    <w:rsid w:val="006D4434"/>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6D4434"/>
    <w:rPr>
      <w:rFonts w:ascii="Georgia" w:eastAsia="Times New Roman" w:hAnsi="Georgia" w:cs="Arial" w:hint="default"/>
      <w:b/>
      <w:bCs/>
      <w:kern w:val="32"/>
      <w:sz w:val="28"/>
      <w:szCs w:val="32"/>
    </w:rPr>
  </w:style>
  <w:style w:type="character" w:customStyle="1" w:styleId="CiteReal0">
    <w:name w:val="CiteReal"/>
    <w:uiPriority w:val="1"/>
    <w:qFormat/>
    <w:rsid w:val="006D4434"/>
    <w:rPr>
      <w:rFonts w:ascii="Arial" w:hAnsi="Arial"/>
      <w:b/>
      <w:sz w:val="24"/>
      <w:u w:val="single"/>
    </w:rPr>
  </w:style>
  <w:style w:type="character" w:customStyle="1" w:styleId="dropcap1">
    <w:name w:val="dropcap1"/>
    <w:rsid w:val="006D4434"/>
  </w:style>
  <w:style w:type="paragraph" w:customStyle="1" w:styleId="Style31">
    <w:name w:val="Style31"/>
    <w:basedOn w:val="Normal"/>
    <w:uiPriority w:val="99"/>
    <w:qFormat/>
    <w:rsid w:val="006D443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6D443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6D4434"/>
    <w:pPr>
      <w:spacing w:line="200" w:lineRule="exact"/>
      <w:jc w:val="both"/>
    </w:pPr>
    <w:rPr>
      <w:rFonts w:ascii="Palatino Linotype" w:hAnsi="Palatino Linotype" w:cs="Palatino Linotype"/>
    </w:rPr>
  </w:style>
  <w:style w:type="character" w:customStyle="1" w:styleId="FontStyle72">
    <w:name w:val="Font Style72"/>
    <w:uiPriority w:val="99"/>
    <w:rsid w:val="006D4434"/>
    <w:rPr>
      <w:rFonts w:ascii="Cambria" w:hAnsi="Cambria" w:cs="Cambria" w:hint="default"/>
      <w:sz w:val="16"/>
      <w:szCs w:val="16"/>
    </w:rPr>
  </w:style>
  <w:style w:type="character" w:customStyle="1" w:styleId="FontStyle73">
    <w:name w:val="Font Style73"/>
    <w:uiPriority w:val="99"/>
    <w:rsid w:val="006D4434"/>
    <w:rPr>
      <w:rFonts w:ascii="Cambria" w:hAnsi="Cambria" w:cs="Cambria" w:hint="default"/>
      <w:i/>
      <w:iCs/>
      <w:sz w:val="16"/>
      <w:szCs w:val="16"/>
    </w:rPr>
  </w:style>
  <w:style w:type="character" w:customStyle="1" w:styleId="UnderlinestyleChar2">
    <w:name w:val="Underline style Char2"/>
    <w:rsid w:val="006D4434"/>
    <w:rPr>
      <w:sz w:val="22"/>
      <w:szCs w:val="24"/>
      <w:u w:val="single"/>
      <w:lang w:val="en-US" w:eastAsia="en-US" w:bidi="ar-SA"/>
    </w:rPr>
  </w:style>
  <w:style w:type="paragraph" w:customStyle="1" w:styleId="CitationCharChar">
    <w:name w:val="Citation Char Char"/>
    <w:basedOn w:val="Normal"/>
    <w:uiPriority w:val="6"/>
    <w:qFormat/>
    <w:rsid w:val="006D4434"/>
    <w:pPr>
      <w:ind w:left="1440" w:right="1440"/>
    </w:pPr>
    <w:rPr>
      <w:rFonts w:ascii="Cambria" w:eastAsia="Verdana" w:hAnsi="Cambria" w:cs="Cambria"/>
      <w:szCs w:val="20"/>
      <w:u w:val="single"/>
    </w:rPr>
  </w:style>
  <w:style w:type="character" w:customStyle="1" w:styleId="FontStyle49">
    <w:name w:val="Font Style49"/>
    <w:uiPriority w:val="99"/>
    <w:rsid w:val="006D4434"/>
    <w:rPr>
      <w:rFonts w:ascii="Cambria" w:hAnsi="Cambria" w:cs="Cambria"/>
      <w:sz w:val="20"/>
      <w:szCs w:val="20"/>
    </w:rPr>
  </w:style>
  <w:style w:type="character" w:customStyle="1" w:styleId="FontStyle50">
    <w:name w:val="Font Style50"/>
    <w:uiPriority w:val="99"/>
    <w:rsid w:val="006D443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6D443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6D4434"/>
    <w:rPr>
      <w:rFonts w:ascii="Cambria" w:eastAsia="Cambria" w:hAnsi="Cambria" w:cs="Cambria"/>
      <w:spacing w:val="-3"/>
      <w:szCs w:val="20"/>
    </w:rPr>
  </w:style>
  <w:style w:type="character" w:customStyle="1" w:styleId="kn">
    <w:name w:val="kn"/>
    <w:basedOn w:val="DefaultParagraphFont"/>
    <w:rsid w:val="006D4434"/>
  </w:style>
  <w:style w:type="character" w:customStyle="1" w:styleId="StyleStyleUnderlineUnderlineStyleBoldUnderlineIntenseEmphas">
    <w:name w:val="Style Style UnderlineUnderlineStyle Bold UnderlineIntense Emphas..."/>
    <w:basedOn w:val="DefaultParagraphFont"/>
    <w:rsid w:val="006D4434"/>
    <w:rPr>
      <w:b/>
      <w:bCs/>
      <w:sz w:val="26"/>
      <w:u w:val="single"/>
    </w:rPr>
  </w:style>
  <w:style w:type="character" w:customStyle="1" w:styleId="articoloinside">
    <w:name w:val="articolo_inside"/>
    <w:rsid w:val="006D4434"/>
  </w:style>
  <w:style w:type="paragraph" w:customStyle="1" w:styleId="pagetools">
    <w:name w:val="pagetools"/>
    <w:basedOn w:val="Normal"/>
    <w:uiPriority w:val="99"/>
    <w:qFormat/>
    <w:rsid w:val="006D4434"/>
    <w:pPr>
      <w:spacing w:before="100" w:beforeAutospacing="1" w:after="100" w:afterAutospacing="1"/>
    </w:pPr>
    <w:rPr>
      <w:rFonts w:ascii="Cambria" w:eastAsia="Cambria" w:hAnsi="Cambria"/>
    </w:rPr>
  </w:style>
  <w:style w:type="character" w:customStyle="1" w:styleId="desc">
    <w:name w:val="desc"/>
    <w:basedOn w:val="DefaultParagraphFont"/>
    <w:rsid w:val="006D4434"/>
  </w:style>
  <w:style w:type="character" w:customStyle="1" w:styleId="job">
    <w:name w:val="job"/>
    <w:basedOn w:val="DefaultParagraphFont"/>
    <w:rsid w:val="006D4434"/>
  </w:style>
  <w:style w:type="character" w:customStyle="1" w:styleId="publisher">
    <w:name w:val="publisher"/>
    <w:basedOn w:val="DefaultParagraphFont"/>
    <w:rsid w:val="006D4434"/>
  </w:style>
  <w:style w:type="character" w:customStyle="1" w:styleId="pubyear">
    <w:name w:val="pubyear"/>
    <w:basedOn w:val="DefaultParagraphFont"/>
    <w:rsid w:val="006D4434"/>
  </w:style>
  <w:style w:type="character" w:customStyle="1" w:styleId="pubcity">
    <w:name w:val="pubcity"/>
    <w:basedOn w:val="DefaultParagraphFont"/>
    <w:rsid w:val="006D4434"/>
  </w:style>
  <w:style w:type="character" w:customStyle="1" w:styleId="bodycontentlink">
    <w:name w:val="bodycontentlink"/>
    <w:basedOn w:val="DefaultParagraphFont"/>
    <w:rsid w:val="006D4434"/>
  </w:style>
  <w:style w:type="paragraph" w:customStyle="1" w:styleId="C-Text">
    <w:name w:val="C-Text"/>
    <w:basedOn w:val="Normal"/>
    <w:uiPriority w:val="99"/>
    <w:qFormat/>
    <w:rsid w:val="006D4434"/>
    <w:pPr>
      <w:tabs>
        <w:tab w:val="num" w:pos="720"/>
      </w:tabs>
      <w:ind w:left="720" w:hanging="360"/>
    </w:pPr>
    <w:rPr>
      <w:rFonts w:ascii="Book Antiqua" w:hAnsi="Book Antiqua"/>
    </w:rPr>
  </w:style>
  <w:style w:type="character" w:customStyle="1" w:styleId="ecdate">
    <w:name w:val="ec_date"/>
    <w:basedOn w:val="DefaultParagraphFont"/>
    <w:rsid w:val="006D4434"/>
    <w:rPr>
      <w:rFonts w:ascii="Symbol" w:hAnsi="Symbol" w:hint="default"/>
      <w:sz w:val="20"/>
      <w:szCs w:val="20"/>
      <w:shd w:val="clear" w:color="auto" w:fill="FFFFFF"/>
    </w:rPr>
  </w:style>
  <w:style w:type="paragraph" w:customStyle="1" w:styleId="ecmsonormal">
    <w:name w:val="ec_msonormal"/>
    <w:basedOn w:val="Normal"/>
    <w:uiPriority w:val="99"/>
    <w:qFormat/>
    <w:rsid w:val="006D4434"/>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6D4434"/>
  </w:style>
  <w:style w:type="character" w:customStyle="1" w:styleId="articleheadline">
    <w:name w:val="articleheadline"/>
    <w:basedOn w:val="DefaultParagraphFont"/>
    <w:rsid w:val="006D4434"/>
  </w:style>
  <w:style w:type="paragraph" w:customStyle="1" w:styleId="u-intro">
    <w:name w:val="u-intro"/>
    <w:basedOn w:val="Normal"/>
    <w:uiPriority w:val="99"/>
    <w:qFormat/>
    <w:rsid w:val="006D4434"/>
    <w:pPr>
      <w:spacing w:before="100" w:beforeAutospacing="1" w:after="100" w:afterAutospacing="1"/>
    </w:pPr>
    <w:rPr>
      <w:rFonts w:ascii="Georgia" w:hAnsi="Georgia"/>
    </w:rPr>
  </w:style>
  <w:style w:type="character" w:customStyle="1" w:styleId="u-byline">
    <w:name w:val="u-byline"/>
    <w:basedOn w:val="DefaultParagraphFont"/>
    <w:rsid w:val="006D4434"/>
  </w:style>
  <w:style w:type="character" w:customStyle="1" w:styleId="articlebya">
    <w:name w:val="articleby_a"/>
    <w:basedOn w:val="DefaultParagraphFont"/>
    <w:rsid w:val="006D4434"/>
  </w:style>
  <w:style w:type="character" w:customStyle="1" w:styleId="popupwinby">
    <w:name w:val="popupwinby"/>
    <w:basedOn w:val="DefaultParagraphFont"/>
    <w:rsid w:val="006D4434"/>
  </w:style>
  <w:style w:type="character" w:customStyle="1" w:styleId="storyheader">
    <w:name w:val="storyheader"/>
    <w:basedOn w:val="DefaultParagraphFont"/>
    <w:rsid w:val="006D4434"/>
  </w:style>
  <w:style w:type="character" w:customStyle="1" w:styleId="marron">
    <w:name w:val="marron"/>
    <w:basedOn w:val="DefaultParagraphFont"/>
    <w:rsid w:val="006D4434"/>
  </w:style>
  <w:style w:type="paragraph" w:customStyle="1" w:styleId="StyleNormalWeb10pt">
    <w:name w:val="Style Normal (Web) + 10 pt"/>
    <w:basedOn w:val="NormalWeb"/>
    <w:next w:val="Normal"/>
    <w:uiPriority w:val="99"/>
    <w:qFormat/>
    <w:rsid w:val="006D4434"/>
    <w:rPr>
      <w:rFonts w:ascii="Bookman Old Style" w:eastAsiaTheme="minorHAnsi" w:hAnsi="Bookman Old Style"/>
    </w:rPr>
  </w:style>
  <w:style w:type="character" w:customStyle="1" w:styleId="StyleNormalWeb10ptChar">
    <w:name w:val="Style Normal (Web) + 10 pt Char"/>
    <w:basedOn w:val="DefaultParagraphFont"/>
    <w:rsid w:val="006D4434"/>
    <w:rPr>
      <w:szCs w:val="24"/>
      <w:lang w:val="en-US" w:eastAsia="en-US" w:bidi="ar-SA"/>
    </w:rPr>
  </w:style>
  <w:style w:type="paragraph" w:customStyle="1" w:styleId="TagCiteShells">
    <w:name w:val="Tag/Cite/Shells"/>
    <w:basedOn w:val="Normal"/>
    <w:uiPriority w:val="99"/>
    <w:qFormat/>
    <w:rsid w:val="006D4434"/>
    <w:rPr>
      <w:rFonts w:ascii="Georgia" w:hAnsi="Georgia"/>
      <w:b/>
    </w:rPr>
  </w:style>
  <w:style w:type="paragraph" w:customStyle="1" w:styleId="DefinitionTerm">
    <w:name w:val="Definition Term"/>
    <w:basedOn w:val="Normal"/>
    <w:next w:val="Normal"/>
    <w:uiPriority w:val="99"/>
    <w:qFormat/>
    <w:rsid w:val="006D4434"/>
    <w:rPr>
      <w:rFonts w:ascii="Georgia" w:hAnsi="Georgia"/>
      <w:snapToGrid w:val="0"/>
    </w:rPr>
  </w:style>
  <w:style w:type="character" w:customStyle="1" w:styleId="Style3CharChar">
    <w:name w:val="Style3 Char Char"/>
    <w:basedOn w:val="DefaultParagraphFont"/>
    <w:rsid w:val="006D4434"/>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6D4434"/>
    <w:pPr>
      <w:spacing w:after="60"/>
    </w:pPr>
    <w:rPr>
      <w:rFonts w:ascii="Georgia" w:eastAsia="Segoe UI" w:hAnsi="Georgia" w:cs="Cambria"/>
      <w:bCs/>
      <w:caps/>
      <w:sz w:val="20"/>
      <w:lang w:eastAsia="zh-CN"/>
    </w:rPr>
  </w:style>
  <w:style w:type="character" w:customStyle="1" w:styleId="NormalChar0">
    <w:name w:val="Normal Char"/>
    <w:basedOn w:val="DefaultParagraphFont"/>
    <w:rsid w:val="006D4434"/>
    <w:rPr>
      <w:lang w:eastAsia="en-US"/>
    </w:rPr>
  </w:style>
  <w:style w:type="character" w:customStyle="1" w:styleId="BoldUnderlineChar2">
    <w:name w:val="Bold + Underline Char"/>
    <w:basedOn w:val="DefaultParagraphFont"/>
    <w:rsid w:val="006D4434"/>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6D4434"/>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6D4434"/>
  </w:style>
  <w:style w:type="character" w:customStyle="1" w:styleId="CharacterStyle7">
    <w:name w:val="Character Style 7"/>
    <w:rsid w:val="006D4434"/>
    <w:rPr>
      <w:rFonts w:ascii="Trebuchet MS" w:hAnsi="Trebuchet MS" w:cs="Trebuchet MS"/>
      <w:sz w:val="20"/>
      <w:szCs w:val="20"/>
      <w:u w:val="single"/>
    </w:rPr>
  </w:style>
  <w:style w:type="character" w:customStyle="1" w:styleId="StyleStyle4Char">
    <w:name w:val="Style Style4 + Char"/>
    <w:basedOn w:val="DefaultParagraphFont"/>
    <w:rsid w:val="006D4434"/>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6D4434"/>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6D4434"/>
    <w:rPr>
      <w:rFonts w:ascii="Symbol" w:hAnsi="Symbol"/>
      <w:sz w:val="21"/>
      <w:szCs w:val="21"/>
      <w:u w:val="thick"/>
    </w:rPr>
  </w:style>
  <w:style w:type="character" w:customStyle="1" w:styleId="UnderlinedEvidenceCharChar">
    <w:name w:val="Underlined Evidence Char Char"/>
    <w:basedOn w:val="DefaultParagraphFont"/>
    <w:rsid w:val="006D4434"/>
    <w:rPr>
      <w:rFonts w:ascii="Symbol" w:hAnsi="Symbol"/>
      <w:sz w:val="21"/>
      <w:szCs w:val="21"/>
      <w:u w:val="thick"/>
      <w:lang w:val="en-US" w:eastAsia="en-US" w:bidi="ar-SA"/>
    </w:rPr>
  </w:style>
  <w:style w:type="paragraph" w:customStyle="1" w:styleId="Cite8">
    <w:name w:val="Cite8"/>
    <w:basedOn w:val="Normal"/>
    <w:autoRedefine/>
    <w:uiPriority w:val="99"/>
    <w:qFormat/>
    <w:rsid w:val="006D4434"/>
    <w:rPr>
      <w:rFonts w:ascii="Trebuchet MS" w:eastAsia="Verdana" w:hAnsi="Trebuchet MS" w:cs="Cambria"/>
      <w:sz w:val="16"/>
    </w:rPr>
  </w:style>
  <w:style w:type="paragraph" w:customStyle="1" w:styleId="8font">
    <w:name w:val="8font"/>
    <w:basedOn w:val="Normal"/>
    <w:next w:val="Normal"/>
    <w:autoRedefine/>
    <w:uiPriority w:val="99"/>
    <w:qFormat/>
    <w:rsid w:val="006D4434"/>
    <w:rPr>
      <w:rFonts w:ascii="Georgia" w:eastAsia="Cambria Math" w:hAnsi="Georgia" w:cs="Cambria"/>
      <w:sz w:val="16"/>
      <w:szCs w:val="16"/>
    </w:rPr>
  </w:style>
  <w:style w:type="character" w:customStyle="1" w:styleId="NoterefInText">
    <w:name w:val="_NoterefInText"/>
    <w:uiPriority w:val="99"/>
    <w:rsid w:val="006D4434"/>
    <w:rPr>
      <w:rFonts w:cs="AKDPE C+ Utopia"/>
      <w:color w:val="000000"/>
    </w:rPr>
  </w:style>
  <w:style w:type="character" w:customStyle="1" w:styleId="postauthor">
    <w:name w:val="postauthor"/>
    <w:basedOn w:val="DefaultParagraphFont"/>
    <w:rsid w:val="006D4434"/>
  </w:style>
  <w:style w:type="paragraph" w:customStyle="1" w:styleId="notes-source-hasnotes">
    <w:name w:val="notes-source-hasnotes"/>
    <w:basedOn w:val="Normal"/>
    <w:qFormat/>
    <w:rsid w:val="006D4434"/>
    <w:pPr>
      <w:spacing w:before="100" w:beforeAutospacing="1" w:after="100" w:afterAutospacing="1"/>
    </w:pPr>
    <w:rPr>
      <w:rFonts w:ascii="Tahoma" w:hAnsi="Tahoma"/>
      <w:szCs w:val="20"/>
    </w:rPr>
  </w:style>
  <w:style w:type="character" w:customStyle="1" w:styleId="span">
    <w:name w:val="span"/>
    <w:basedOn w:val="DefaultParagraphFont"/>
    <w:rsid w:val="006D4434"/>
  </w:style>
  <w:style w:type="character" w:customStyle="1" w:styleId="maintitle">
    <w:name w:val="maintitle"/>
    <w:basedOn w:val="DefaultParagraphFont"/>
    <w:rsid w:val="006D4434"/>
  </w:style>
  <w:style w:type="character" w:customStyle="1" w:styleId="thirdparty-logo">
    <w:name w:val="thirdparty-logo"/>
    <w:basedOn w:val="DefaultParagraphFont"/>
    <w:rsid w:val="006D4434"/>
  </w:style>
  <w:style w:type="character" w:customStyle="1" w:styleId="posted">
    <w:name w:val="posted"/>
    <w:basedOn w:val="DefaultParagraphFont"/>
    <w:rsid w:val="006D4434"/>
  </w:style>
  <w:style w:type="character" w:customStyle="1" w:styleId="ticker">
    <w:name w:val="ticker"/>
    <w:basedOn w:val="DefaultParagraphFont"/>
    <w:rsid w:val="006D4434"/>
  </w:style>
  <w:style w:type="paragraph" w:customStyle="1" w:styleId="articlemeta">
    <w:name w:val="articlemeta"/>
    <w:basedOn w:val="Normal"/>
    <w:qFormat/>
    <w:rsid w:val="006D4434"/>
    <w:pPr>
      <w:spacing w:before="100" w:beforeAutospacing="1" w:after="100" w:afterAutospacing="1"/>
    </w:pPr>
    <w:rPr>
      <w:rFonts w:ascii="Tahoma" w:hAnsi="Tahoma"/>
      <w:szCs w:val="20"/>
    </w:rPr>
  </w:style>
  <w:style w:type="character" w:customStyle="1" w:styleId="vcard">
    <w:name w:val="vcard"/>
    <w:basedOn w:val="DefaultParagraphFont"/>
    <w:rsid w:val="006D4434"/>
  </w:style>
  <w:style w:type="character" w:customStyle="1" w:styleId="print-footnote">
    <w:name w:val="print-footnote"/>
    <w:basedOn w:val="DefaultParagraphFont"/>
    <w:rsid w:val="006D4434"/>
  </w:style>
  <w:style w:type="character" w:customStyle="1" w:styleId="datestring">
    <w:name w:val="datestring"/>
    <w:basedOn w:val="DefaultParagraphFont"/>
    <w:rsid w:val="006D4434"/>
  </w:style>
  <w:style w:type="paragraph" w:customStyle="1" w:styleId="noindent0">
    <w:name w:val="no_indent"/>
    <w:basedOn w:val="Normal"/>
    <w:qFormat/>
    <w:rsid w:val="006D4434"/>
    <w:pPr>
      <w:spacing w:before="100" w:beforeAutospacing="1" w:after="100" w:afterAutospacing="1"/>
    </w:pPr>
    <w:rPr>
      <w:rFonts w:ascii="Tahoma" w:hAnsi="Tahoma"/>
      <w:szCs w:val="20"/>
    </w:rPr>
  </w:style>
  <w:style w:type="character" w:customStyle="1" w:styleId="email">
    <w:name w:val="email"/>
    <w:basedOn w:val="DefaultParagraphFont"/>
    <w:rsid w:val="006D4434"/>
  </w:style>
  <w:style w:type="paragraph" w:customStyle="1" w:styleId="left">
    <w:name w:val="left"/>
    <w:basedOn w:val="Normal"/>
    <w:qFormat/>
    <w:rsid w:val="006D4434"/>
    <w:pPr>
      <w:spacing w:before="100" w:beforeAutospacing="1" w:after="100" w:afterAutospacing="1"/>
    </w:pPr>
    <w:rPr>
      <w:rFonts w:ascii="Tahoma" w:hAnsi="Tahoma"/>
      <w:szCs w:val="20"/>
    </w:rPr>
  </w:style>
  <w:style w:type="paragraph" w:customStyle="1" w:styleId="right">
    <w:name w:val="right"/>
    <w:basedOn w:val="Normal"/>
    <w:uiPriority w:val="99"/>
    <w:qFormat/>
    <w:rsid w:val="006D4434"/>
    <w:pPr>
      <w:spacing w:before="100" w:beforeAutospacing="1" w:after="100" w:afterAutospacing="1"/>
    </w:pPr>
    <w:rPr>
      <w:rFonts w:ascii="Tahoma" w:hAnsi="Tahoma"/>
      <w:szCs w:val="20"/>
    </w:rPr>
  </w:style>
  <w:style w:type="character" w:customStyle="1" w:styleId="gptad">
    <w:name w:val="gptad"/>
    <w:basedOn w:val="DefaultParagraphFont"/>
    <w:rsid w:val="006D4434"/>
  </w:style>
  <w:style w:type="paragraph" w:customStyle="1" w:styleId="creditpostedmodified">
    <w:name w:val="credit_posted_modified"/>
    <w:basedOn w:val="Normal"/>
    <w:qFormat/>
    <w:rsid w:val="006D4434"/>
    <w:pPr>
      <w:spacing w:before="100" w:beforeAutospacing="1" w:after="100" w:afterAutospacing="1"/>
    </w:pPr>
    <w:rPr>
      <w:rFonts w:ascii="Tahoma" w:hAnsi="Tahoma"/>
      <w:szCs w:val="20"/>
    </w:rPr>
  </w:style>
  <w:style w:type="character" w:customStyle="1" w:styleId="creditline">
    <w:name w:val="creditline"/>
    <w:basedOn w:val="DefaultParagraphFont"/>
    <w:rsid w:val="006D4434"/>
  </w:style>
  <w:style w:type="character" w:customStyle="1" w:styleId="grd">
    <w:name w:val="grd"/>
    <w:basedOn w:val="DefaultParagraphFont"/>
    <w:rsid w:val="006D4434"/>
  </w:style>
  <w:style w:type="paragraph" w:customStyle="1" w:styleId="hs-text-container">
    <w:name w:val="hs-text-container"/>
    <w:basedOn w:val="Normal"/>
    <w:qFormat/>
    <w:rsid w:val="006D4434"/>
    <w:pPr>
      <w:spacing w:before="100" w:beforeAutospacing="1" w:after="100" w:afterAutospacing="1"/>
    </w:pPr>
    <w:rPr>
      <w:rFonts w:ascii="Tahoma" w:hAnsi="Tahoma"/>
      <w:szCs w:val="20"/>
    </w:rPr>
  </w:style>
  <w:style w:type="character" w:customStyle="1" w:styleId="created">
    <w:name w:val="created"/>
    <w:basedOn w:val="DefaultParagraphFont"/>
    <w:rsid w:val="006D4434"/>
  </w:style>
  <w:style w:type="character" w:customStyle="1" w:styleId="changed">
    <w:name w:val="changed"/>
    <w:basedOn w:val="DefaultParagraphFont"/>
    <w:rsid w:val="006D4434"/>
  </w:style>
  <w:style w:type="character" w:customStyle="1" w:styleId="article-author-name">
    <w:name w:val="article-author-name"/>
    <w:basedOn w:val="DefaultParagraphFont"/>
    <w:rsid w:val="006D4434"/>
  </w:style>
  <w:style w:type="character" w:customStyle="1" w:styleId="bioexcerpt">
    <w:name w:val="bio_excerpt"/>
    <w:basedOn w:val="DefaultParagraphFont"/>
    <w:rsid w:val="006D4434"/>
  </w:style>
  <w:style w:type="character" w:customStyle="1" w:styleId="commentcount">
    <w:name w:val="comment_count"/>
    <w:basedOn w:val="DefaultParagraphFont"/>
    <w:rsid w:val="006D4434"/>
  </w:style>
  <w:style w:type="character" w:customStyle="1" w:styleId="searchtermshighlighted">
    <w:name w:val="searchtermshighlighted"/>
    <w:basedOn w:val="DefaultParagraphFont"/>
    <w:rsid w:val="006D4434"/>
  </w:style>
  <w:style w:type="character" w:customStyle="1" w:styleId="contributornametrigger">
    <w:name w:val="contributornametrigger"/>
    <w:basedOn w:val="DefaultParagraphFont"/>
    <w:rsid w:val="006D4434"/>
  </w:style>
  <w:style w:type="character" w:customStyle="1" w:styleId="bylinepipe">
    <w:name w:val="bylinepipe"/>
    <w:basedOn w:val="DefaultParagraphFont"/>
    <w:rsid w:val="006D4434"/>
  </w:style>
  <w:style w:type="character" w:customStyle="1" w:styleId="lucenesearchresulturlb">
    <w:name w:val="lucene_search_result_url_b"/>
    <w:basedOn w:val="DefaultParagraphFont"/>
    <w:rsid w:val="006D4434"/>
  </w:style>
  <w:style w:type="character" w:customStyle="1" w:styleId="faculty-title">
    <w:name w:val="faculty-title"/>
    <w:basedOn w:val="DefaultParagraphFont"/>
    <w:rsid w:val="006D4434"/>
  </w:style>
  <w:style w:type="character" w:customStyle="1" w:styleId="count">
    <w:name w:val="count"/>
    <w:basedOn w:val="DefaultParagraphFont"/>
    <w:rsid w:val="006D4434"/>
  </w:style>
  <w:style w:type="character" w:customStyle="1" w:styleId="volume">
    <w:name w:val="volume"/>
    <w:basedOn w:val="DefaultParagraphFont"/>
    <w:rsid w:val="006D4434"/>
  </w:style>
  <w:style w:type="character" w:customStyle="1" w:styleId="issue">
    <w:name w:val="issue"/>
    <w:basedOn w:val="DefaultParagraphFont"/>
    <w:rsid w:val="006D4434"/>
  </w:style>
  <w:style w:type="character" w:customStyle="1" w:styleId="pages">
    <w:name w:val="pages"/>
    <w:basedOn w:val="DefaultParagraphFont"/>
    <w:rsid w:val="006D4434"/>
  </w:style>
  <w:style w:type="character" w:customStyle="1" w:styleId="field-content">
    <w:name w:val="field-content"/>
    <w:basedOn w:val="DefaultParagraphFont"/>
    <w:rsid w:val="006D4434"/>
  </w:style>
  <w:style w:type="character" w:customStyle="1" w:styleId="person">
    <w:name w:val="person"/>
    <w:basedOn w:val="DefaultParagraphFont"/>
    <w:rsid w:val="006D4434"/>
  </w:style>
  <w:style w:type="character" w:customStyle="1" w:styleId="corresponding">
    <w:name w:val="corresponding"/>
    <w:basedOn w:val="DefaultParagraphFont"/>
    <w:rsid w:val="006D4434"/>
  </w:style>
  <w:style w:type="character" w:customStyle="1" w:styleId="entry-date">
    <w:name w:val="entry-date"/>
    <w:basedOn w:val="DefaultParagraphFont"/>
    <w:rsid w:val="006D4434"/>
  </w:style>
  <w:style w:type="paragraph" w:customStyle="1" w:styleId="entry-meta">
    <w:name w:val="entry-meta"/>
    <w:basedOn w:val="Normal"/>
    <w:qFormat/>
    <w:rsid w:val="006D4434"/>
    <w:pPr>
      <w:spacing w:before="100" w:beforeAutospacing="1" w:after="100" w:afterAutospacing="1"/>
    </w:pPr>
    <w:rPr>
      <w:rFonts w:ascii="Tahoma" w:hAnsi="Tahoma"/>
      <w:szCs w:val="20"/>
    </w:rPr>
  </w:style>
  <w:style w:type="character" w:customStyle="1" w:styleId="post-time">
    <w:name w:val="post-time"/>
    <w:basedOn w:val="DefaultParagraphFont"/>
    <w:rsid w:val="006D4434"/>
  </w:style>
  <w:style w:type="character" w:customStyle="1" w:styleId="post-category">
    <w:name w:val="post-category"/>
    <w:basedOn w:val="DefaultParagraphFont"/>
    <w:rsid w:val="006D4434"/>
  </w:style>
  <w:style w:type="character" w:customStyle="1" w:styleId="post-author">
    <w:name w:val="post-author"/>
    <w:basedOn w:val="DefaultParagraphFont"/>
    <w:rsid w:val="006D4434"/>
  </w:style>
  <w:style w:type="character" w:customStyle="1" w:styleId="A10">
    <w:name w:val="A10"/>
    <w:rsid w:val="006D4434"/>
    <w:rPr>
      <w:rFonts w:cs="MS Mincho"/>
      <w:color w:val="000000"/>
      <w:sz w:val="11"/>
      <w:szCs w:val="11"/>
    </w:rPr>
  </w:style>
  <w:style w:type="paragraph" w:customStyle="1" w:styleId="Pa10">
    <w:name w:val="Pa10"/>
    <w:basedOn w:val="Default"/>
    <w:next w:val="Default"/>
    <w:uiPriority w:val="99"/>
    <w:qFormat/>
    <w:rsid w:val="006D4434"/>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6D4434"/>
    <w:pPr>
      <w:widowControl w:val="0"/>
      <w:spacing w:line="241" w:lineRule="atLeast"/>
    </w:pPr>
    <w:rPr>
      <w:rFonts w:ascii="Verdana" w:eastAsiaTheme="minorEastAsia" w:hAnsi="Verdana" w:cs="Cambria"/>
      <w:color w:val="auto"/>
    </w:rPr>
  </w:style>
  <w:style w:type="character" w:customStyle="1" w:styleId="A9">
    <w:name w:val="A9"/>
    <w:uiPriority w:val="99"/>
    <w:rsid w:val="006D4434"/>
    <w:rPr>
      <w:rFonts w:cs="MS Mincho"/>
      <w:color w:val="000000"/>
      <w:sz w:val="14"/>
      <w:szCs w:val="14"/>
    </w:rPr>
  </w:style>
  <w:style w:type="paragraph" w:customStyle="1" w:styleId="articledetails">
    <w:name w:val="articledetails"/>
    <w:basedOn w:val="Normal"/>
    <w:qFormat/>
    <w:rsid w:val="006D4434"/>
    <w:pPr>
      <w:spacing w:before="100" w:beforeAutospacing="1" w:after="100" w:afterAutospacing="1"/>
    </w:pPr>
    <w:rPr>
      <w:rFonts w:ascii="Tahoma" w:hAnsi="Tahoma"/>
      <w:szCs w:val="20"/>
    </w:rPr>
  </w:style>
  <w:style w:type="character" w:customStyle="1" w:styleId="posted-and-updated">
    <w:name w:val="posted-and-updated"/>
    <w:basedOn w:val="DefaultParagraphFont"/>
    <w:rsid w:val="006D4434"/>
  </w:style>
  <w:style w:type="paragraph" w:customStyle="1" w:styleId="aff">
    <w:name w:val="aff"/>
    <w:basedOn w:val="Normal"/>
    <w:qFormat/>
    <w:rsid w:val="006D4434"/>
    <w:pPr>
      <w:spacing w:before="100" w:beforeAutospacing="1" w:after="100" w:afterAutospacing="1"/>
    </w:pPr>
    <w:rPr>
      <w:rFonts w:ascii="Tahoma" w:hAnsi="Tahoma"/>
      <w:szCs w:val="20"/>
    </w:rPr>
  </w:style>
  <w:style w:type="character" w:customStyle="1" w:styleId="entry-author">
    <w:name w:val="entry-author"/>
    <w:basedOn w:val="DefaultParagraphFont"/>
    <w:rsid w:val="006D4434"/>
  </w:style>
  <w:style w:type="character" w:customStyle="1" w:styleId="entry-author-name">
    <w:name w:val="entry-author-name"/>
    <w:basedOn w:val="DefaultParagraphFont"/>
    <w:rsid w:val="006D4434"/>
  </w:style>
  <w:style w:type="character" w:customStyle="1" w:styleId="arial11">
    <w:name w:val="arial_11"/>
    <w:basedOn w:val="DefaultParagraphFont"/>
    <w:rsid w:val="006D4434"/>
  </w:style>
  <w:style w:type="character" w:customStyle="1" w:styleId="contrib-degrees">
    <w:name w:val="contrib-degrees"/>
    <w:basedOn w:val="DefaultParagraphFont"/>
    <w:rsid w:val="006D4434"/>
  </w:style>
  <w:style w:type="character" w:customStyle="1" w:styleId="contrib-on-behalf-of">
    <w:name w:val="contrib-on-behalf-of"/>
    <w:basedOn w:val="DefaultParagraphFont"/>
    <w:rsid w:val="006D4434"/>
  </w:style>
  <w:style w:type="character" w:customStyle="1" w:styleId="pubtime">
    <w:name w:val="pubtime"/>
    <w:basedOn w:val="DefaultParagraphFont"/>
    <w:rsid w:val="006D4434"/>
  </w:style>
  <w:style w:type="character" w:customStyle="1" w:styleId="time">
    <w:name w:val="time"/>
    <w:basedOn w:val="DefaultParagraphFont"/>
    <w:rsid w:val="006D4434"/>
  </w:style>
  <w:style w:type="character" w:customStyle="1" w:styleId="fbcommentscount">
    <w:name w:val="fb_comments_count"/>
    <w:basedOn w:val="DefaultParagraphFont"/>
    <w:rsid w:val="006D4434"/>
  </w:style>
  <w:style w:type="character" w:customStyle="1" w:styleId="stsharethiscustom">
    <w:name w:val="st_sharethis_custom"/>
    <w:basedOn w:val="DefaultParagraphFont"/>
    <w:rsid w:val="006D4434"/>
  </w:style>
  <w:style w:type="paragraph" w:customStyle="1" w:styleId="permalinkable">
    <w:name w:val="permalinkable"/>
    <w:basedOn w:val="Normal"/>
    <w:qFormat/>
    <w:rsid w:val="006D4434"/>
    <w:pPr>
      <w:spacing w:before="100" w:beforeAutospacing="1" w:after="100" w:afterAutospacing="1"/>
    </w:pPr>
    <w:rPr>
      <w:rFonts w:ascii="Tahoma" w:hAnsi="Tahoma"/>
      <w:szCs w:val="20"/>
    </w:rPr>
  </w:style>
  <w:style w:type="character" w:customStyle="1" w:styleId="post-date">
    <w:name w:val="post-date"/>
    <w:basedOn w:val="DefaultParagraphFont"/>
    <w:rsid w:val="006D4434"/>
  </w:style>
  <w:style w:type="character" w:customStyle="1" w:styleId="link-external">
    <w:name w:val="link-external"/>
    <w:basedOn w:val="DefaultParagraphFont"/>
    <w:rsid w:val="006D4434"/>
  </w:style>
  <w:style w:type="character" w:customStyle="1" w:styleId="articleauthor">
    <w:name w:val="article_author"/>
    <w:basedOn w:val="DefaultParagraphFont"/>
    <w:rsid w:val="006D4434"/>
  </w:style>
  <w:style w:type="character" w:customStyle="1" w:styleId="articleissue">
    <w:name w:val="article_issue"/>
    <w:basedOn w:val="DefaultParagraphFont"/>
    <w:rsid w:val="006D4434"/>
  </w:style>
  <w:style w:type="character" w:customStyle="1" w:styleId="a-size-large">
    <w:name w:val="a-size-large"/>
    <w:basedOn w:val="DefaultParagraphFont"/>
    <w:rsid w:val="006D4434"/>
  </w:style>
  <w:style w:type="character" w:customStyle="1" w:styleId="a-size-medium">
    <w:name w:val="a-size-medium"/>
    <w:basedOn w:val="DefaultParagraphFont"/>
    <w:rsid w:val="006D4434"/>
  </w:style>
  <w:style w:type="character" w:customStyle="1" w:styleId="contribution">
    <w:name w:val="contribution"/>
    <w:basedOn w:val="DefaultParagraphFont"/>
    <w:rsid w:val="006D4434"/>
  </w:style>
  <w:style w:type="character" w:customStyle="1" w:styleId="a-color-secondary">
    <w:name w:val="a-color-secondary"/>
    <w:basedOn w:val="DefaultParagraphFont"/>
    <w:rsid w:val="006D4434"/>
  </w:style>
  <w:style w:type="paragraph" w:customStyle="1" w:styleId="sbyline">
    <w:name w:val="sbyline"/>
    <w:basedOn w:val="Normal"/>
    <w:qFormat/>
    <w:rsid w:val="006D4434"/>
    <w:pPr>
      <w:spacing w:before="100" w:beforeAutospacing="1" w:after="100" w:afterAutospacing="1"/>
    </w:pPr>
    <w:rPr>
      <w:rFonts w:ascii="Tahoma" w:hAnsi="Tahoma"/>
      <w:szCs w:val="20"/>
    </w:rPr>
  </w:style>
  <w:style w:type="character" w:customStyle="1" w:styleId="ui-author">
    <w:name w:val="ui-author"/>
    <w:basedOn w:val="DefaultParagraphFont"/>
    <w:rsid w:val="006D4434"/>
  </w:style>
  <w:style w:type="character" w:customStyle="1" w:styleId="ui-staffline">
    <w:name w:val="ui-staffline"/>
    <w:basedOn w:val="DefaultParagraphFont"/>
    <w:rsid w:val="006D4434"/>
  </w:style>
  <w:style w:type="paragraph" w:customStyle="1" w:styleId="promotion-tag-p">
    <w:name w:val="promotion-tag-p"/>
    <w:basedOn w:val="Normal"/>
    <w:qFormat/>
    <w:rsid w:val="006D4434"/>
    <w:pPr>
      <w:spacing w:before="100" w:beforeAutospacing="1" w:after="100" w:afterAutospacing="1"/>
    </w:pPr>
    <w:rPr>
      <w:rFonts w:ascii="Tahoma" w:hAnsi="Tahoma"/>
      <w:szCs w:val="20"/>
    </w:rPr>
  </w:style>
  <w:style w:type="paragraph" w:customStyle="1" w:styleId="heading">
    <w:name w:val="heading"/>
    <w:basedOn w:val="Normal"/>
    <w:qFormat/>
    <w:rsid w:val="006D4434"/>
    <w:pPr>
      <w:spacing w:before="100" w:beforeAutospacing="1" w:after="100" w:afterAutospacing="1"/>
    </w:pPr>
    <w:rPr>
      <w:rFonts w:ascii="Tahoma" w:hAnsi="Tahoma"/>
      <w:szCs w:val="20"/>
    </w:rPr>
  </w:style>
  <w:style w:type="character" w:customStyle="1" w:styleId="value">
    <w:name w:val="value"/>
    <w:basedOn w:val="DefaultParagraphFont"/>
    <w:rsid w:val="006D4434"/>
  </w:style>
  <w:style w:type="character" w:customStyle="1" w:styleId="specialissuelabel">
    <w:name w:val="specialissuelabel"/>
    <w:basedOn w:val="DefaultParagraphFont"/>
    <w:rsid w:val="006D4434"/>
  </w:style>
  <w:style w:type="character" w:customStyle="1" w:styleId="referencediv">
    <w:name w:val="referencediv"/>
    <w:basedOn w:val="DefaultParagraphFont"/>
    <w:rsid w:val="006D4434"/>
  </w:style>
  <w:style w:type="character" w:customStyle="1" w:styleId="wp-smiley">
    <w:name w:val="wp-smiley"/>
    <w:basedOn w:val="DefaultParagraphFont"/>
    <w:rsid w:val="006D4434"/>
  </w:style>
  <w:style w:type="character" w:customStyle="1" w:styleId="meta-prep">
    <w:name w:val="meta-prep"/>
    <w:basedOn w:val="DefaultParagraphFont"/>
    <w:rsid w:val="006D4434"/>
  </w:style>
  <w:style w:type="character" w:customStyle="1" w:styleId="artjournal">
    <w:name w:val="art_journal"/>
    <w:basedOn w:val="DefaultParagraphFont"/>
    <w:rsid w:val="006D4434"/>
  </w:style>
  <w:style w:type="character" w:customStyle="1" w:styleId="artdatevolumeissuepart">
    <w:name w:val="art_datevolumeissuepart"/>
    <w:basedOn w:val="DefaultParagraphFont"/>
    <w:rsid w:val="006D4434"/>
  </w:style>
  <w:style w:type="character" w:customStyle="1" w:styleId="artpages">
    <w:name w:val="art_pages"/>
    <w:basedOn w:val="DefaultParagraphFont"/>
    <w:rsid w:val="006D4434"/>
  </w:style>
  <w:style w:type="character" w:customStyle="1" w:styleId="singlehighlightclass">
    <w:name w:val="single_highlight_class"/>
    <w:basedOn w:val="DefaultParagraphFont"/>
    <w:rsid w:val="006D4434"/>
  </w:style>
  <w:style w:type="character" w:customStyle="1" w:styleId="degree">
    <w:name w:val="degree"/>
    <w:basedOn w:val="DefaultParagraphFont"/>
    <w:rsid w:val="006D4434"/>
  </w:style>
  <w:style w:type="character" w:customStyle="1" w:styleId="major">
    <w:name w:val="major"/>
    <w:basedOn w:val="DefaultParagraphFont"/>
    <w:rsid w:val="006D4434"/>
  </w:style>
  <w:style w:type="character" w:customStyle="1" w:styleId="authors">
    <w:name w:val="authors"/>
    <w:basedOn w:val="DefaultParagraphFont"/>
    <w:rsid w:val="006D4434"/>
  </w:style>
  <w:style w:type="character" w:customStyle="1" w:styleId="views">
    <w:name w:val="views"/>
    <w:basedOn w:val="DefaultParagraphFont"/>
    <w:rsid w:val="006D4434"/>
  </w:style>
  <w:style w:type="character" w:customStyle="1" w:styleId="stmainservices">
    <w:name w:val="stmainservices"/>
    <w:basedOn w:val="DefaultParagraphFont"/>
    <w:rsid w:val="006D4434"/>
  </w:style>
  <w:style w:type="character" w:customStyle="1" w:styleId="stbubblehcount">
    <w:name w:val="stbubble_hcount"/>
    <w:basedOn w:val="DefaultParagraphFont"/>
    <w:rsid w:val="006D4434"/>
  </w:style>
  <w:style w:type="paragraph" w:customStyle="1" w:styleId="Document">
    <w:name w:val="_Document"/>
    <w:basedOn w:val="Default"/>
    <w:next w:val="Default"/>
    <w:uiPriority w:val="99"/>
    <w:qFormat/>
    <w:rsid w:val="006D4434"/>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6D4434"/>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6D4434"/>
    <w:pPr>
      <w:widowControl w:val="0"/>
    </w:pPr>
    <w:rPr>
      <w:rFonts w:ascii="AKDPE C+ Utopia" w:eastAsiaTheme="minorEastAsia" w:hAnsi="AKDPE C+ Utopia" w:cs="Cambria"/>
      <w:color w:val="auto"/>
    </w:rPr>
  </w:style>
  <w:style w:type="paragraph" w:customStyle="1" w:styleId="collapsed-hide">
    <w:name w:val="collapsed-hide"/>
    <w:basedOn w:val="Normal"/>
    <w:qFormat/>
    <w:rsid w:val="006D4434"/>
    <w:pPr>
      <w:spacing w:before="100" w:beforeAutospacing="1" w:after="100" w:afterAutospacing="1"/>
    </w:pPr>
    <w:rPr>
      <w:rFonts w:ascii="Tahoma" w:hAnsi="Tahoma"/>
      <w:szCs w:val="20"/>
    </w:rPr>
  </w:style>
  <w:style w:type="paragraph" w:customStyle="1" w:styleId="Pa7">
    <w:name w:val="Pa7"/>
    <w:basedOn w:val="Default"/>
    <w:next w:val="Default"/>
    <w:qFormat/>
    <w:rsid w:val="006D4434"/>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6D4434"/>
    <w:pPr>
      <w:spacing w:before="100" w:beforeAutospacing="1" w:after="100" w:afterAutospacing="1"/>
    </w:pPr>
    <w:rPr>
      <w:rFonts w:ascii="Tahoma" w:hAnsi="Tahoma"/>
      <w:szCs w:val="20"/>
    </w:rPr>
  </w:style>
  <w:style w:type="character" w:customStyle="1" w:styleId="article-date">
    <w:name w:val="article-date"/>
    <w:basedOn w:val="DefaultParagraphFont"/>
    <w:rsid w:val="006D4434"/>
  </w:style>
  <w:style w:type="character" w:customStyle="1" w:styleId="article-author">
    <w:name w:val="article-author"/>
    <w:basedOn w:val="DefaultParagraphFont"/>
    <w:rsid w:val="006D4434"/>
  </w:style>
  <w:style w:type="character" w:customStyle="1" w:styleId="tolocaltime">
    <w:name w:val="tolocaltime"/>
    <w:basedOn w:val="DefaultParagraphFont"/>
    <w:rsid w:val="006D4434"/>
  </w:style>
  <w:style w:type="character" w:customStyle="1" w:styleId="pb-byline">
    <w:name w:val="pb-byline"/>
    <w:basedOn w:val="DefaultParagraphFont"/>
    <w:rsid w:val="006D4434"/>
  </w:style>
  <w:style w:type="character" w:customStyle="1" w:styleId="pb-timestamp">
    <w:name w:val="pb-timestamp"/>
    <w:basedOn w:val="DefaultParagraphFont"/>
    <w:rsid w:val="006D4434"/>
  </w:style>
  <w:style w:type="paragraph" w:customStyle="1" w:styleId="Pa8">
    <w:name w:val="Pa8"/>
    <w:basedOn w:val="Default"/>
    <w:next w:val="Default"/>
    <w:qFormat/>
    <w:rsid w:val="006D4434"/>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6D4434"/>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6D4434"/>
  </w:style>
  <w:style w:type="character" w:customStyle="1" w:styleId="even">
    <w:name w:val="even"/>
    <w:basedOn w:val="DefaultParagraphFont"/>
    <w:rsid w:val="006D4434"/>
  </w:style>
  <w:style w:type="paragraph" w:customStyle="1" w:styleId="volissue">
    <w:name w:val="volissue"/>
    <w:basedOn w:val="Normal"/>
    <w:qFormat/>
    <w:rsid w:val="006D4434"/>
    <w:pPr>
      <w:spacing w:before="100" w:beforeAutospacing="1" w:after="100" w:afterAutospacing="1"/>
    </w:pPr>
    <w:rPr>
      <w:rFonts w:ascii="Tahoma" w:hAnsi="Tahoma"/>
      <w:szCs w:val="20"/>
    </w:rPr>
  </w:style>
  <w:style w:type="character" w:customStyle="1" w:styleId="view-count">
    <w:name w:val="view-count"/>
    <w:basedOn w:val="DefaultParagraphFont"/>
    <w:rsid w:val="006D4434"/>
  </w:style>
  <w:style w:type="character" w:customStyle="1" w:styleId="tChar">
    <w:name w:val="t Char"/>
    <w:rsid w:val="006D4434"/>
    <w:rPr>
      <w:rFonts w:ascii="Georgia" w:eastAsia="Times New Roman" w:hAnsi="Georgia" w:cs="Calibri"/>
      <w:b/>
      <w:lang w:val="x-none" w:eastAsia="x-none"/>
    </w:rPr>
  </w:style>
  <w:style w:type="paragraph" w:customStyle="1" w:styleId="BoldUnderlineChar20">
    <w:name w:val="BoldUnderline Char2"/>
    <w:link w:val="BoldUnderlineChar2Char"/>
    <w:qFormat/>
    <w:rsid w:val="006D443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6D4434"/>
    <w:rPr>
      <w:rFonts w:ascii="Times New Roman" w:eastAsia="Times New Roman" w:hAnsi="Times New Roman" w:cs="Times New Roman"/>
      <w:b/>
      <w:sz w:val="20"/>
      <w:szCs w:val="24"/>
      <w:u w:val="single"/>
    </w:rPr>
  </w:style>
  <w:style w:type="character" w:customStyle="1" w:styleId="UnderlineCharChar4">
    <w:name w:val="Underline Char Char4"/>
    <w:rsid w:val="006D4434"/>
    <w:rPr>
      <w:szCs w:val="24"/>
      <w:u w:val="single"/>
      <w:lang w:val="en-US" w:eastAsia="en-US" w:bidi="ar-SA"/>
    </w:rPr>
  </w:style>
  <w:style w:type="character" w:customStyle="1" w:styleId="BoldUnderlineCharChar3">
    <w:name w:val="BoldUnderline Char Char3"/>
    <w:rsid w:val="006D4434"/>
    <w:rPr>
      <w:b/>
      <w:szCs w:val="24"/>
      <w:u w:val="single"/>
      <w:lang w:val="en-US" w:eastAsia="en-US" w:bidi="ar-SA"/>
    </w:rPr>
  </w:style>
  <w:style w:type="character" w:customStyle="1" w:styleId="BoldUnderlineCharChar2">
    <w:name w:val="BoldUnderline Char Char2"/>
    <w:rsid w:val="006D4434"/>
    <w:rPr>
      <w:b/>
      <w:szCs w:val="24"/>
      <w:u w:val="single"/>
      <w:lang w:val="en-US" w:eastAsia="en-US" w:bidi="ar-SA"/>
    </w:rPr>
  </w:style>
  <w:style w:type="paragraph" w:customStyle="1" w:styleId="UnderlineCard0">
    <w:name w:val="UnderlineCard"/>
    <w:basedOn w:val="Heading3"/>
    <w:link w:val="UnderlineCardChar"/>
    <w:qFormat/>
    <w:rsid w:val="006D4434"/>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6D4434"/>
    <w:rPr>
      <w:rFonts w:ascii="Georgia" w:eastAsia="Calibri" w:hAnsi="Georgia" w:cs="Times New Roman"/>
      <w:sz w:val="20"/>
      <w:szCs w:val="20"/>
      <w:u w:val="single"/>
      <w:lang w:val="x-none" w:eastAsia="x-none"/>
    </w:rPr>
  </w:style>
  <w:style w:type="character" w:customStyle="1" w:styleId="5Notunderlined">
    <w:name w:val="5 Not underlined"/>
    <w:rsid w:val="006D4434"/>
    <w:rPr>
      <w:rFonts w:ascii="Times New Roman" w:hAnsi="Times New Roman"/>
      <w:sz w:val="16"/>
    </w:rPr>
  </w:style>
  <w:style w:type="character" w:customStyle="1" w:styleId="volume-issue">
    <w:name w:val="volume-issue"/>
    <w:rsid w:val="006D4434"/>
    <w:rPr>
      <w:rFonts w:cs="Times New Roman"/>
    </w:rPr>
  </w:style>
  <w:style w:type="character" w:customStyle="1" w:styleId="i">
    <w:name w:val="i"/>
    <w:basedOn w:val="DefaultParagraphFont"/>
    <w:uiPriority w:val="99"/>
    <w:rsid w:val="006D4434"/>
  </w:style>
  <w:style w:type="character" w:customStyle="1" w:styleId="storytext">
    <w:name w:val="storytext"/>
    <w:basedOn w:val="DefaultParagraphFont"/>
    <w:rsid w:val="006D4434"/>
  </w:style>
  <w:style w:type="character" w:customStyle="1" w:styleId="heading3char0">
    <w:name w:val="heading3char"/>
    <w:rsid w:val="006D4434"/>
  </w:style>
  <w:style w:type="character" w:customStyle="1" w:styleId="boldness1">
    <w:name w:val="boldness1"/>
    <w:rsid w:val="006D4434"/>
  </w:style>
  <w:style w:type="paragraph" w:customStyle="1" w:styleId="Cardd">
    <w:name w:val="Cardd"/>
    <w:basedOn w:val="Normal"/>
    <w:uiPriority w:val="4"/>
    <w:qFormat/>
    <w:rsid w:val="006D4434"/>
    <w:pPr>
      <w:ind w:left="288" w:right="288"/>
    </w:pPr>
    <w:rPr>
      <w:rFonts w:ascii="Georgia" w:hAnsi="Georgia"/>
    </w:rPr>
  </w:style>
  <w:style w:type="paragraph" w:customStyle="1" w:styleId="document0">
    <w:name w:val="document"/>
    <w:basedOn w:val="Normal"/>
    <w:qFormat/>
    <w:rsid w:val="006D4434"/>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6D4434"/>
    <w:rPr>
      <w:rFonts w:cs="Arial"/>
      <w:bCs/>
      <w:szCs w:val="26"/>
      <w:u w:val="single"/>
      <w:lang w:val="en-US" w:eastAsia="en-US" w:bidi="ar-SA"/>
    </w:rPr>
  </w:style>
  <w:style w:type="character" w:customStyle="1" w:styleId="current-selection">
    <w:name w:val="current-selection"/>
    <w:basedOn w:val="DefaultParagraphFont"/>
    <w:rsid w:val="006D4434"/>
  </w:style>
  <w:style w:type="character" w:customStyle="1" w:styleId="a2">
    <w:name w:val="_"/>
    <w:basedOn w:val="DefaultParagraphFont"/>
    <w:rsid w:val="006D4434"/>
  </w:style>
  <w:style w:type="paragraph" w:customStyle="1" w:styleId="Shrink6">
    <w:name w:val="Shrink 6"/>
    <w:basedOn w:val="Normal"/>
    <w:qFormat/>
    <w:rsid w:val="006D4434"/>
    <w:rPr>
      <w:rFonts w:ascii="Georgia" w:eastAsia="Calibri" w:hAnsi="Georgia"/>
      <w:sz w:val="12"/>
    </w:rPr>
  </w:style>
  <w:style w:type="character" w:customStyle="1" w:styleId="messagecontent">
    <w:name w:val="message_content"/>
    <w:rsid w:val="006D4434"/>
  </w:style>
  <w:style w:type="character" w:customStyle="1" w:styleId="StyleUnderlineChar">
    <w:name w:val="Style Underline Char"/>
    <w:basedOn w:val="DefaultParagraphFont"/>
    <w:rsid w:val="006D4434"/>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6D4434"/>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6D4434"/>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6D4434"/>
    <w:rPr>
      <w:rFonts w:ascii="Verdana" w:hAnsi="Verdana" w:hint="default"/>
      <w:color w:val="000000"/>
      <w:sz w:val="16"/>
      <w:szCs w:val="16"/>
    </w:rPr>
  </w:style>
  <w:style w:type="character" w:customStyle="1" w:styleId="Heading3CharCharCharChar1">
    <w:name w:val="Heading 3 Char Char Char Char1"/>
    <w:rsid w:val="006D4434"/>
    <w:rPr>
      <w:rFonts w:cs="Arial"/>
      <w:bCs/>
      <w:szCs w:val="26"/>
      <w:u w:val="single"/>
      <w:lang w:val="en-US" w:eastAsia="en-US" w:bidi="ar-SA"/>
    </w:rPr>
  </w:style>
  <w:style w:type="paragraph" w:customStyle="1" w:styleId="conintrotext">
    <w:name w:val="conintrotext"/>
    <w:basedOn w:val="Normal"/>
    <w:uiPriority w:val="99"/>
    <w:qFormat/>
    <w:rsid w:val="006D4434"/>
    <w:pPr>
      <w:spacing w:before="100" w:beforeAutospacing="1" w:after="100" w:afterAutospacing="1"/>
    </w:pPr>
    <w:rPr>
      <w:rFonts w:ascii="Georgia" w:eastAsia="Times New Roman" w:hAnsi="Georgia"/>
    </w:rPr>
  </w:style>
  <w:style w:type="character" w:customStyle="1" w:styleId="comment-body">
    <w:name w:val="comment-body"/>
    <w:rsid w:val="006D4434"/>
  </w:style>
  <w:style w:type="character" w:customStyle="1" w:styleId="UnderlineCharCharChar1">
    <w:name w:val="Underline Char Char Char1"/>
    <w:rsid w:val="006D443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6D443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D4434"/>
    <w:rPr>
      <w:rFonts w:eastAsia="MS Mincho" w:cstheme="minorBidi"/>
      <w:b/>
      <w:u w:val="single"/>
    </w:rPr>
  </w:style>
  <w:style w:type="character" w:customStyle="1" w:styleId="mw-headline">
    <w:name w:val="mw-headline"/>
    <w:rsid w:val="006D4434"/>
  </w:style>
  <w:style w:type="character" w:customStyle="1" w:styleId="flagicon">
    <w:name w:val="flagicon"/>
    <w:rsid w:val="006D4434"/>
  </w:style>
  <w:style w:type="paragraph" w:customStyle="1" w:styleId="assert">
    <w:name w:val="assert"/>
    <w:basedOn w:val="Normal"/>
    <w:uiPriority w:val="99"/>
    <w:qFormat/>
    <w:rsid w:val="006D4434"/>
    <w:pPr>
      <w:spacing w:before="100" w:beforeAutospacing="1" w:after="100" w:afterAutospacing="1"/>
    </w:pPr>
    <w:rPr>
      <w:rFonts w:ascii="Georgia" w:eastAsia="Times New Roman" w:hAnsi="Georgia"/>
    </w:rPr>
  </w:style>
  <w:style w:type="character" w:customStyle="1" w:styleId="apturelink">
    <w:name w:val="apturelink"/>
    <w:rsid w:val="006D4434"/>
  </w:style>
  <w:style w:type="character" w:customStyle="1" w:styleId="apturelinkicon">
    <w:name w:val="apturelinkicon"/>
    <w:rsid w:val="006D4434"/>
  </w:style>
  <w:style w:type="paragraph" w:customStyle="1" w:styleId="Default1">
    <w:name w:val="Default1"/>
    <w:basedOn w:val="Default"/>
    <w:next w:val="Default"/>
    <w:uiPriority w:val="99"/>
    <w:qFormat/>
    <w:rsid w:val="006D4434"/>
    <w:rPr>
      <w:color w:val="auto"/>
    </w:rPr>
  </w:style>
  <w:style w:type="paragraph" w:customStyle="1" w:styleId="center">
    <w:name w:val="center"/>
    <w:basedOn w:val="Normal"/>
    <w:uiPriority w:val="99"/>
    <w:qFormat/>
    <w:rsid w:val="006D4434"/>
    <w:pPr>
      <w:spacing w:before="100" w:beforeAutospacing="1" w:after="100" w:afterAutospacing="1"/>
    </w:pPr>
    <w:rPr>
      <w:rFonts w:ascii="Georgia" w:eastAsia="Times New Roman" w:hAnsi="Georgia"/>
    </w:rPr>
  </w:style>
  <w:style w:type="character" w:customStyle="1" w:styleId="LittleChar">
    <w:name w:val="Little Char"/>
    <w:link w:val="Little"/>
    <w:rsid w:val="006D4434"/>
    <w:rPr>
      <w:rFonts w:ascii="Garamond" w:eastAsia="Times New Roman" w:hAnsi="Garamond" w:cs="Arial"/>
      <w:sz w:val="16"/>
    </w:rPr>
  </w:style>
  <w:style w:type="character" w:customStyle="1" w:styleId="UnderlineChar1Char">
    <w:name w:val="Underline Char1 Char"/>
    <w:rsid w:val="006D443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6D443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D4434"/>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6D443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D4434"/>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6D443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D4434"/>
    <w:rPr>
      <w:rFonts w:eastAsia="MS Mincho" w:cstheme="minorBidi"/>
      <w:b/>
      <w:u w:val="single"/>
    </w:rPr>
  </w:style>
  <w:style w:type="paragraph" w:customStyle="1" w:styleId="CardBody">
    <w:name w:val="Card Body"/>
    <w:basedOn w:val="Normal"/>
    <w:link w:val="CardBodyChar"/>
    <w:qFormat/>
    <w:rsid w:val="006D4434"/>
    <w:rPr>
      <w:rFonts w:ascii="Georgia" w:eastAsia="Times New Roman" w:hAnsi="Georgia"/>
      <w:sz w:val="16"/>
    </w:rPr>
  </w:style>
  <w:style w:type="character" w:customStyle="1" w:styleId="CardBodyChar">
    <w:name w:val="Card Body Char"/>
    <w:link w:val="CardBody"/>
    <w:rsid w:val="006D4434"/>
    <w:rPr>
      <w:rFonts w:ascii="Georgia" w:eastAsia="Times New Roman" w:hAnsi="Georgia" w:cs="Arial"/>
      <w:sz w:val="16"/>
    </w:rPr>
  </w:style>
  <w:style w:type="character" w:customStyle="1" w:styleId="ptitleinside">
    <w:name w:val="p_title_inside"/>
    <w:rsid w:val="006D4434"/>
  </w:style>
  <w:style w:type="paragraph" w:customStyle="1" w:styleId="StyleBoldandUnderlineChar11ptBorderSinglesolidline">
    <w:name w:val="Style Bold and Underline Char + 11 pt Border: : (Single solid line..."/>
    <w:link w:val="StyleBoldandUnderlineChar11ptBorderSinglesolidlineChar"/>
    <w:qFormat/>
    <w:rsid w:val="006D4434"/>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6D4434"/>
    <w:rPr>
      <w:rFonts w:asciiTheme="minorHAnsi" w:eastAsia="Times New Roman" w:hAnsiTheme="minorHAnsi"/>
      <w:b/>
      <w:bCs/>
      <w:szCs w:val="20"/>
      <w:u w:val="single"/>
      <w:bdr w:val="single" w:sz="4" w:space="0" w:color="auto"/>
    </w:rPr>
  </w:style>
  <w:style w:type="character" w:customStyle="1" w:styleId="Heading1CharChar1">
    <w:name w:val="Heading 1 Char Char1"/>
    <w:rsid w:val="006D4434"/>
    <w:rPr>
      <w:rFonts w:cs="Arial"/>
      <w:b/>
      <w:bCs/>
      <w:szCs w:val="32"/>
      <w:lang w:val="en-US" w:eastAsia="en-US" w:bidi="ar-SA"/>
    </w:rPr>
  </w:style>
  <w:style w:type="paragraph" w:customStyle="1" w:styleId="Indentation">
    <w:name w:val="Indentation"/>
    <w:basedOn w:val="Normal"/>
    <w:qFormat/>
    <w:rsid w:val="006D4434"/>
    <w:pPr>
      <w:ind w:left="288" w:right="288"/>
    </w:pPr>
    <w:rPr>
      <w:rFonts w:ascii="Georgia" w:hAnsi="Georgia"/>
    </w:rPr>
  </w:style>
  <w:style w:type="character" w:customStyle="1" w:styleId="StyleUnderlineCharChar9ptBold">
    <w:name w:val="Style Underline Char Char + 9 pt Bold"/>
    <w:rsid w:val="006D4434"/>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6D4434"/>
    <w:rPr>
      <w:rFonts w:ascii="Georgia" w:eastAsia="Times New Roman" w:hAnsi="Georgia"/>
      <w:u w:val="single"/>
    </w:rPr>
  </w:style>
  <w:style w:type="character" w:customStyle="1" w:styleId="StyleStyle4ArialNarrow9ptChar">
    <w:name w:val="Style Style4 + Arial Narrow 9 pt Char"/>
    <w:link w:val="StyleStyle4ArialNarrow9pt"/>
    <w:rsid w:val="006D4434"/>
    <w:rPr>
      <w:rFonts w:ascii="Georgia" w:eastAsia="Times New Roman" w:hAnsi="Georgia" w:cs="Arial"/>
      <w:u w:val="single"/>
    </w:rPr>
  </w:style>
  <w:style w:type="paragraph" w:customStyle="1" w:styleId="StyleStyle4ArialNarrow9ptBold">
    <w:name w:val="Style Style4 + Arial Narrow 9 pt Bold"/>
    <w:basedOn w:val="Normal"/>
    <w:link w:val="StyleStyle4ArialNarrow9ptBoldChar"/>
    <w:qFormat/>
    <w:rsid w:val="006D4434"/>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6D4434"/>
    <w:rPr>
      <w:rFonts w:ascii="Georgia" w:eastAsia="Times New Roman" w:hAnsi="Georgia" w:cs="Arial"/>
      <w:b/>
      <w:bCs/>
      <w:u w:val="single"/>
    </w:rPr>
  </w:style>
  <w:style w:type="character" w:customStyle="1" w:styleId="StyleBoldandUnderlineCharChar29pt">
    <w:name w:val="Style Bold and Underline Char Char2 + 9 pt"/>
    <w:rsid w:val="006D4434"/>
    <w:rPr>
      <w:rFonts w:ascii="Times New Roman" w:hAnsi="Times New Roman"/>
      <w:b/>
      <w:bCs/>
      <w:noProof w:val="0"/>
      <w:sz w:val="20"/>
      <w:u w:val="single"/>
    </w:rPr>
  </w:style>
  <w:style w:type="character" w:customStyle="1" w:styleId="StyleUnderlineCharChar19pt">
    <w:name w:val="Style Underline Char Char1 + 9 pt"/>
    <w:rsid w:val="006D443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6D443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6D4434"/>
    <w:rPr>
      <w:rFonts w:ascii="Georgia" w:eastAsia="Times New Roman" w:hAnsi="Georgia"/>
      <w:b/>
      <w:smallCaps/>
      <w:sz w:val="24"/>
      <w:szCs w:val="24"/>
      <w:u w:val="single"/>
    </w:rPr>
  </w:style>
  <w:style w:type="character" w:customStyle="1" w:styleId="CardTextCharChar">
    <w:name w:val="Card Text Char Char"/>
    <w:rsid w:val="006D4434"/>
    <w:rPr>
      <w:rFonts w:ascii="Times New Roman" w:eastAsia="Times New Roman" w:hAnsi="Times New Roman" w:cs="Times New Roman"/>
      <w:sz w:val="20"/>
      <w:szCs w:val="20"/>
    </w:rPr>
  </w:style>
  <w:style w:type="character" w:customStyle="1" w:styleId="citeChar1">
    <w:name w:val="cite Char"/>
    <w:locked/>
    <w:rsid w:val="006D4434"/>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6D4434"/>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6D4434"/>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6D4434"/>
    <w:rPr>
      <w:i/>
      <w:iCs/>
      <w:sz w:val="20"/>
      <w:u w:val="single"/>
    </w:rPr>
  </w:style>
  <w:style w:type="character" w:customStyle="1" w:styleId="HIGHLIGHT0">
    <w:name w:val="HIGHLIGHT"/>
    <w:uiPriority w:val="1"/>
    <w:qFormat/>
    <w:rsid w:val="006D4434"/>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6D4434"/>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6D4434"/>
    <w:rPr>
      <w:rFonts w:ascii="Times New Roman" w:eastAsia="Times New Roman" w:hAnsi="Times New Roman" w:cs="Arial"/>
      <w:b/>
      <w:sz w:val="28"/>
      <w:szCs w:val="24"/>
    </w:rPr>
  </w:style>
  <w:style w:type="character" w:customStyle="1" w:styleId="FifthChar">
    <w:name w:val="Fifth Char"/>
    <w:link w:val="Fifth"/>
    <w:uiPriority w:val="99"/>
    <w:rsid w:val="006D4434"/>
    <w:rPr>
      <w:rFonts w:ascii="Avenir LT Std 45 Book" w:eastAsia="Calibri" w:hAnsi="Avenir LT Std 45 Book" w:cs="Arial"/>
    </w:rPr>
  </w:style>
  <w:style w:type="paragraph" w:customStyle="1" w:styleId="Third">
    <w:name w:val="Third"/>
    <w:basedOn w:val="Normal"/>
    <w:link w:val="ThirdChar"/>
    <w:qFormat/>
    <w:rsid w:val="006D4434"/>
    <w:rPr>
      <w:rFonts w:ascii="Georgia" w:eastAsia="Times New Roman" w:hAnsi="Georgia"/>
      <w:b/>
      <w:u w:val="single"/>
      <w:lang w:val="x-none" w:eastAsia="x-none"/>
    </w:rPr>
  </w:style>
  <w:style w:type="character" w:customStyle="1" w:styleId="ThirdChar">
    <w:name w:val="Third Char"/>
    <w:link w:val="Third"/>
    <w:rsid w:val="006D4434"/>
    <w:rPr>
      <w:rFonts w:ascii="Georgia" w:eastAsia="Times New Roman" w:hAnsi="Georgia" w:cs="Arial"/>
      <w:b/>
      <w:u w:val="single"/>
      <w:lang w:val="x-none" w:eastAsia="x-none"/>
    </w:rPr>
  </w:style>
  <w:style w:type="paragraph" w:customStyle="1" w:styleId="CharCharCharCharCharChar1CharCharCharCharChar">
    <w:name w:val="Char Char Char Char Char Char1 Char Char Char Char Char"/>
    <w:aliases w:val="Char Char2"/>
    <w:next w:val="Normal"/>
    <w:link w:val="CharCharCharCharCharChar1Char"/>
    <w:qFormat/>
    <w:rsid w:val="006D443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6D4434"/>
    <w:rPr>
      <w:rFonts w:ascii="Times New Roman" w:eastAsia="Times New Roman" w:hAnsi="Times New Roman"/>
      <w:szCs w:val="24"/>
    </w:rPr>
  </w:style>
  <w:style w:type="character" w:customStyle="1" w:styleId="article-record-publication-volume-issue">
    <w:name w:val="article-record-publication-volume-issue"/>
    <w:rsid w:val="006D4434"/>
  </w:style>
  <w:style w:type="character" w:customStyle="1" w:styleId="NothingCharChar">
    <w:name w:val="Nothing Char Char"/>
    <w:link w:val="NothingCharCharChar"/>
    <w:rsid w:val="006D4434"/>
  </w:style>
  <w:style w:type="paragraph" w:customStyle="1" w:styleId="DebateUnderlineBoldChar">
    <w:name w:val="Debate Underline Bold Char"/>
    <w:basedOn w:val="Normal"/>
    <w:link w:val="DebateUnderlineBoldCharChar"/>
    <w:qFormat/>
    <w:rsid w:val="006D4434"/>
    <w:pPr>
      <w:jc w:val="both"/>
    </w:pPr>
    <w:rPr>
      <w:rFonts w:ascii="Georgia" w:eastAsia="Times New Roman" w:hAnsi="Georgia"/>
      <w:b/>
      <w:u w:val="thick"/>
    </w:rPr>
  </w:style>
  <w:style w:type="character" w:customStyle="1" w:styleId="DebateUnderlineBoldCharChar">
    <w:name w:val="Debate Underline Bold Char Char"/>
    <w:link w:val="DebateUnderlineBoldChar"/>
    <w:rsid w:val="006D4434"/>
    <w:rPr>
      <w:rFonts w:ascii="Georgia" w:eastAsia="Times New Roman" w:hAnsi="Georgia" w:cs="Arial"/>
      <w:b/>
      <w:u w:val="thick"/>
    </w:rPr>
  </w:style>
  <w:style w:type="character" w:customStyle="1" w:styleId="resultbodyblack">
    <w:name w:val="resultbodyblack"/>
    <w:rsid w:val="006D4434"/>
    <w:rPr>
      <w:rFonts w:cs="Times New Roman"/>
    </w:rPr>
  </w:style>
  <w:style w:type="paragraph" w:customStyle="1" w:styleId="bloctitles">
    <w:name w:val="bloc titles"/>
    <w:basedOn w:val="Heading1"/>
    <w:next w:val="Normal"/>
    <w:link w:val="bloctitlesChar"/>
    <w:autoRedefine/>
    <w:qFormat/>
    <w:rsid w:val="006D4434"/>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6D4434"/>
    <w:rPr>
      <w:rFonts w:ascii="Georgia" w:eastAsia="Malgun Gothic" w:hAnsi="Georgia" w:cs="Arial"/>
      <w:b/>
      <w:bCs/>
      <w:sz w:val="28"/>
      <w:szCs w:val="32"/>
      <w:u w:val="single"/>
    </w:rPr>
  </w:style>
  <w:style w:type="paragraph" w:customStyle="1" w:styleId="CiteSmallText">
    <w:name w:val="Cite Small Text"/>
    <w:basedOn w:val="Normal"/>
    <w:uiPriority w:val="99"/>
    <w:qFormat/>
    <w:rsid w:val="006D4434"/>
    <w:pPr>
      <w:widowControl w:val="0"/>
      <w:spacing w:after="200"/>
    </w:pPr>
    <w:rPr>
      <w:rFonts w:ascii="Helvetica Neue" w:hAnsi="Helvetica Neue"/>
      <w:b/>
      <w:sz w:val="18"/>
    </w:rPr>
  </w:style>
  <w:style w:type="character" w:customStyle="1" w:styleId="3TagCite">
    <w:name w:val="3 Tag/Cite"/>
    <w:rsid w:val="006D4434"/>
    <w:rPr>
      <w:rFonts w:ascii="Times New Roman" w:hAnsi="Times New Roman"/>
      <w:b/>
    </w:rPr>
  </w:style>
  <w:style w:type="character" w:customStyle="1" w:styleId="4Qualifications">
    <w:name w:val="4 Qualifications"/>
    <w:rsid w:val="006D4434"/>
    <w:rPr>
      <w:rFonts w:ascii="Times New Roman" w:hAnsi="Times New Roman"/>
      <w:sz w:val="19"/>
    </w:rPr>
  </w:style>
  <w:style w:type="character" w:customStyle="1" w:styleId="6Underlined">
    <w:name w:val="6 Underlined"/>
    <w:rsid w:val="006D4434"/>
    <w:rPr>
      <w:rFonts w:ascii="Times New Roman" w:hAnsi="Times New Roman"/>
      <w:b/>
      <w:sz w:val="21"/>
      <w:u w:val="single"/>
    </w:rPr>
  </w:style>
  <w:style w:type="paragraph" w:customStyle="1" w:styleId="Cards1CharChar">
    <w:name w:val="Cards1 Char Char"/>
    <w:basedOn w:val="Normal"/>
    <w:link w:val="Cards1CharCharChar"/>
    <w:qFormat/>
    <w:rsid w:val="006D4434"/>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6D4434"/>
    <w:rPr>
      <w:rFonts w:ascii="Georgia" w:hAnsi="Georgia" w:cs="Arial"/>
      <w:lang w:val="x-none"/>
    </w:rPr>
  </w:style>
  <w:style w:type="character" w:customStyle="1" w:styleId="UnderlineCharCharCharCharCharCharCharChar">
    <w:name w:val="Underline Char Char Char Char Char Char Char Char"/>
    <w:link w:val="UnderlineCharCharCharCharCharCharChar"/>
    <w:rsid w:val="006D4434"/>
    <w:rPr>
      <w:u w:val="single"/>
    </w:rPr>
  </w:style>
  <w:style w:type="paragraph" w:customStyle="1" w:styleId="UnderlineCharCharCharCharCharCharChar">
    <w:name w:val="Underline Char Char Char Char Char Char Char"/>
    <w:basedOn w:val="Normal"/>
    <w:link w:val="UnderlineCharCharCharCharCharCharCharChar"/>
    <w:qFormat/>
    <w:rsid w:val="006D4434"/>
    <w:rPr>
      <w:rFonts w:cstheme="minorBidi"/>
      <w:u w:val="single"/>
    </w:rPr>
  </w:style>
  <w:style w:type="paragraph" w:customStyle="1" w:styleId="CitesCharChar">
    <w:name w:val="Cites Char Char"/>
    <w:next w:val="Normal"/>
    <w:link w:val="CitesCharCharChar"/>
    <w:qFormat/>
    <w:rsid w:val="006D443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6D4434"/>
    <w:rPr>
      <w:rFonts w:ascii="Times New Roman" w:eastAsia="Times New Roman" w:hAnsi="Times New Roman" w:cs="Times New Roman"/>
      <w:sz w:val="20"/>
      <w:szCs w:val="24"/>
    </w:rPr>
  </w:style>
  <w:style w:type="character" w:customStyle="1" w:styleId="nohighlighting">
    <w:name w:val="no highlighting"/>
    <w:rsid w:val="006D4434"/>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6D4434"/>
    <w:rPr>
      <w:rFonts w:ascii="Cambria" w:hAnsi="Cambria" w:hint="default"/>
      <w:sz w:val="21"/>
      <w:u w:val="single"/>
    </w:rPr>
  </w:style>
  <w:style w:type="paragraph" w:customStyle="1" w:styleId="Swag">
    <w:name w:val="Swag"/>
    <w:basedOn w:val="Normal"/>
    <w:link w:val="SwagChar"/>
    <w:qFormat/>
    <w:rsid w:val="006D4434"/>
    <w:rPr>
      <w:rFonts w:ascii="Georgia" w:hAnsi="Georgia"/>
      <w:color w:val="0000FF"/>
      <w:sz w:val="12"/>
      <w:u w:val="single"/>
    </w:rPr>
  </w:style>
  <w:style w:type="character" w:customStyle="1" w:styleId="SwagChar">
    <w:name w:val="Swag Char"/>
    <w:link w:val="Swag"/>
    <w:rsid w:val="006D4434"/>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6D443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6D443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6D443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6D4434"/>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6D4434"/>
    <w:rPr>
      <w:rFonts w:ascii="Garamond" w:eastAsia="MS Mincho" w:hAnsi="Garamond"/>
    </w:rPr>
  </w:style>
  <w:style w:type="character" w:customStyle="1" w:styleId="StyleStyleCardTextLeft-075Right0Char">
    <w:name w:val="Style Style Card Text + Left:  -0.75&quot; + Right:  0&quot; Char"/>
    <w:link w:val="StyleStyleCardTextLeft-075Right0"/>
    <w:rsid w:val="006D4434"/>
    <w:rPr>
      <w:rFonts w:ascii="Garamond" w:eastAsia="MS Mincho" w:hAnsi="Garamond" w:cs="Arial"/>
    </w:rPr>
  </w:style>
  <w:style w:type="character" w:customStyle="1" w:styleId="CharChar61">
    <w:name w:val="Char Char61"/>
    <w:rsid w:val="006D4434"/>
    <w:rPr>
      <w:rFonts w:cs="Arial"/>
      <w:bCs/>
      <w:sz w:val="16"/>
      <w:szCs w:val="26"/>
      <w:lang w:val="en-US" w:eastAsia="en-US" w:bidi="ar-SA"/>
    </w:rPr>
  </w:style>
  <w:style w:type="character" w:customStyle="1" w:styleId="ListBulletChar">
    <w:name w:val="List Bullet Char"/>
    <w:link w:val="ListBullet"/>
    <w:rsid w:val="006D4434"/>
    <w:rPr>
      <w:rFonts w:ascii="Avenir LT Std 45 Book" w:eastAsia="Calibri" w:hAnsi="Avenir LT Std 45 Book" w:cs="Arial"/>
    </w:rPr>
  </w:style>
  <w:style w:type="paragraph" w:customStyle="1" w:styleId="subhead10">
    <w:name w:val="subhead1"/>
    <w:basedOn w:val="Normal"/>
    <w:uiPriority w:val="99"/>
    <w:qFormat/>
    <w:rsid w:val="006D4434"/>
    <w:pPr>
      <w:spacing w:before="100" w:beforeAutospacing="1" w:after="100" w:afterAutospacing="1"/>
    </w:pPr>
    <w:rPr>
      <w:rFonts w:ascii="Georgia" w:eastAsia="Times New Roman" w:hAnsi="Georgia"/>
    </w:rPr>
  </w:style>
  <w:style w:type="character" w:customStyle="1" w:styleId="styledate">
    <w:name w:val="styledate"/>
    <w:rsid w:val="006D4434"/>
  </w:style>
  <w:style w:type="character" w:customStyle="1" w:styleId="BoldandUnderlineChar1">
    <w:name w:val="Bold and Underline Char1"/>
    <w:rsid w:val="006D4434"/>
    <w:rPr>
      <w:b/>
      <w:szCs w:val="24"/>
      <w:u w:val="single"/>
      <w:lang w:val="en-US" w:eastAsia="en-US" w:bidi="ar-SA"/>
    </w:rPr>
  </w:style>
  <w:style w:type="character" w:customStyle="1" w:styleId="BoldandUnderlineChar1Char2">
    <w:name w:val="Bold and Underline Char1 Char2"/>
    <w:rsid w:val="006D4434"/>
    <w:rPr>
      <w:b/>
      <w:szCs w:val="24"/>
      <w:u w:val="single"/>
      <w:lang w:val="en-US" w:eastAsia="en-US" w:bidi="ar-SA"/>
    </w:rPr>
  </w:style>
  <w:style w:type="character" w:customStyle="1" w:styleId="BoldandUnderlineCharChar1">
    <w:name w:val="Bold and Underline Char Char1"/>
    <w:rsid w:val="006D4434"/>
    <w:rPr>
      <w:b/>
      <w:szCs w:val="24"/>
      <w:u w:val="single"/>
      <w:lang w:val="en-US" w:eastAsia="en-US" w:bidi="ar-SA"/>
    </w:rPr>
  </w:style>
  <w:style w:type="character" w:customStyle="1" w:styleId="BoldandUnderlineChar6">
    <w:name w:val="Bold and Underline Char6"/>
    <w:rsid w:val="006D4434"/>
    <w:rPr>
      <w:b/>
      <w:szCs w:val="24"/>
      <w:u w:val="single"/>
      <w:lang w:val="en-US" w:eastAsia="en-US" w:bidi="ar-SA"/>
    </w:rPr>
  </w:style>
  <w:style w:type="character" w:customStyle="1" w:styleId="title-link-wrapper">
    <w:name w:val="title-link-wrapper"/>
    <w:rsid w:val="006D4434"/>
  </w:style>
  <w:style w:type="character" w:customStyle="1" w:styleId="medium-font">
    <w:name w:val="medium-font"/>
    <w:rsid w:val="006D4434"/>
  </w:style>
  <w:style w:type="paragraph" w:customStyle="1" w:styleId="abstract">
    <w:name w:val="abstract"/>
    <w:basedOn w:val="Normal"/>
    <w:uiPriority w:val="99"/>
    <w:qFormat/>
    <w:rsid w:val="006D4434"/>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6D4434"/>
    <w:rPr>
      <w:rFonts w:ascii="Georgia" w:eastAsia="Times New Roman" w:hAnsi="Georgia"/>
      <w:b/>
      <w:bCs/>
      <w:u w:val="single"/>
    </w:rPr>
  </w:style>
  <w:style w:type="character" w:customStyle="1" w:styleId="StyleUnderlineChar11ptBold2Char">
    <w:name w:val="Style Underline Char + 11 pt Bold2 Char"/>
    <w:link w:val="StyleUnderlineChar11ptBold2"/>
    <w:rsid w:val="006D4434"/>
    <w:rPr>
      <w:rFonts w:ascii="Georgia" w:eastAsia="Times New Roman" w:hAnsi="Georgia" w:cs="Arial"/>
      <w:b/>
      <w:bCs/>
      <w:u w:val="single"/>
    </w:rPr>
  </w:style>
  <w:style w:type="character" w:customStyle="1" w:styleId="ReallySamllTextChar">
    <w:name w:val="ReallySamllText Char"/>
    <w:link w:val="ReallySamllText"/>
    <w:rsid w:val="006D4434"/>
    <w:rPr>
      <w:sz w:val="12"/>
      <w:szCs w:val="24"/>
    </w:rPr>
  </w:style>
  <w:style w:type="paragraph" w:customStyle="1" w:styleId="StyleStyleUnderlineTimesNewRoman11pt">
    <w:name w:val="Style Style Underline + Times New Roman + 11 pt"/>
    <w:basedOn w:val="Normal"/>
    <w:link w:val="StyleStyleUnderlineTimesNewRoman11ptChar"/>
    <w:qFormat/>
    <w:rsid w:val="006D4434"/>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6D4434"/>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D4434"/>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6D4434"/>
    <w:rPr>
      <w:rFonts w:ascii="Georgia" w:eastAsia="Times New Roman" w:hAnsi="Georgia" w:cs="Arial"/>
      <w:u w:val="single"/>
    </w:rPr>
  </w:style>
  <w:style w:type="character" w:customStyle="1" w:styleId="style10">
    <w:name w:val="style1"/>
    <w:rsid w:val="006D4434"/>
  </w:style>
  <w:style w:type="character" w:customStyle="1" w:styleId="pmtermsel">
    <w:name w:val="pmtermsel"/>
    <w:rsid w:val="006D4434"/>
  </w:style>
  <w:style w:type="character" w:customStyle="1" w:styleId="showipapr">
    <w:name w:val="show_ipapr"/>
    <w:rsid w:val="006D4434"/>
  </w:style>
  <w:style w:type="character" w:customStyle="1" w:styleId="dnindex">
    <w:name w:val="dnindex"/>
    <w:rsid w:val="006D4434"/>
  </w:style>
  <w:style w:type="character" w:customStyle="1" w:styleId="23">
    <w:name w:val="23"/>
    <w:rsid w:val="006D4434"/>
    <w:rPr>
      <w:rFonts w:ascii="Times New Roman" w:hAnsi="Times New Roman" w:cs="Arial"/>
      <w:bCs/>
      <w:sz w:val="20"/>
      <w:u w:val="single"/>
      <w:lang w:val="en-US" w:eastAsia="en-US" w:bidi="ar-SA"/>
    </w:rPr>
  </w:style>
  <w:style w:type="character" w:customStyle="1" w:styleId="33">
    <w:name w:val="33"/>
    <w:rsid w:val="006D4434"/>
    <w:rPr>
      <w:rFonts w:ascii="Times New Roman" w:hAnsi="Times New Roman" w:cs="Arial"/>
      <w:b/>
      <w:bCs/>
      <w:sz w:val="20"/>
      <w:u w:val="single"/>
      <w:lang w:val="en-US" w:eastAsia="en-US" w:bidi="ar-SA"/>
    </w:rPr>
  </w:style>
  <w:style w:type="character" w:customStyle="1" w:styleId="55">
    <w:name w:val="55"/>
    <w:rsid w:val="006D4434"/>
    <w:rPr>
      <w:rFonts w:cs="Arial"/>
      <w:bCs/>
      <w:sz w:val="20"/>
      <w:u w:val="single"/>
      <w:lang w:val="en-US" w:eastAsia="en-US" w:bidi="ar-SA"/>
    </w:rPr>
  </w:style>
  <w:style w:type="character" w:customStyle="1" w:styleId="authoraffil">
    <w:name w:val="authoraffil"/>
    <w:rsid w:val="006D4434"/>
  </w:style>
  <w:style w:type="character" w:customStyle="1" w:styleId="CharChar8">
    <w:name w:val="Char Char8"/>
    <w:rsid w:val="006D4434"/>
    <w:rPr>
      <w:rFonts w:ascii="Georgia" w:eastAsia="Times New Roman" w:hAnsi="Georgia"/>
      <w:b/>
      <w:bCs/>
      <w:sz w:val="30"/>
      <w:szCs w:val="28"/>
      <w:u w:val="single"/>
    </w:rPr>
  </w:style>
  <w:style w:type="character" w:customStyle="1" w:styleId="FontStyle13">
    <w:name w:val="Font Style13"/>
    <w:uiPriority w:val="99"/>
    <w:rsid w:val="006D4434"/>
    <w:rPr>
      <w:rFonts w:ascii="Constantia" w:hAnsi="Constantia" w:cs="Constantia"/>
      <w:sz w:val="18"/>
      <w:szCs w:val="18"/>
    </w:rPr>
  </w:style>
  <w:style w:type="character" w:customStyle="1" w:styleId="TagsCharCharCharChar">
    <w:name w:val="Tags Char Char Char Char"/>
    <w:rsid w:val="006D4434"/>
    <w:rPr>
      <w:rFonts w:ascii="Times New Roman" w:eastAsia="Times New Roman" w:hAnsi="Times New Roman" w:cs="Times New Roman"/>
      <w:b/>
      <w:sz w:val="24"/>
      <w:szCs w:val="24"/>
    </w:rPr>
  </w:style>
  <w:style w:type="character" w:customStyle="1" w:styleId="Citation1Char">
    <w:name w:val="Citation1 Char"/>
    <w:link w:val="Citation10"/>
    <w:locked/>
    <w:rsid w:val="006D4434"/>
    <w:rPr>
      <w:rFonts w:ascii="Georgia" w:hAnsi="Georgia"/>
      <w:b/>
      <w:u w:val="single"/>
    </w:rPr>
  </w:style>
  <w:style w:type="paragraph" w:customStyle="1" w:styleId="Citation10">
    <w:name w:val="Citation1"/>
    <w:basedOn w:val="Normal"/>
    <w:link w:val="Citation1Char"/>
    <w:qFormat/>
    <w:rsid w:val="006D4434"/>
    <w:rPr>
      <w:rFonts w:ascii="Georgia" w:hAnsi="Georgia" w:cstheme="minorBidi"/>
      <w:b/>
      <w:u w:val="single"/>
    </w:rPr>
  </w:style>
  <w:style w:type="character" w:customStyle="1" w:styleId="TaglineChar">
    <w:name w:val="Tagline Char"/>
    <w:link w:val="Tagline0"/>
    <w:locked/>
    <w:rsid w:val="006D4434"/>
    <w:rPr>
      <w:rFonts w:ascii="Georgia" w:hAnsi="Georgia"/>
      <w:b/>
    </w:rPr>
  </w:style>
  <w:style w:type="paragraph" w:customStyle="1" w:styleId="Tagline0">
    <w:name w:val="Tagline"/>
    <w:basedOn w:val="Normal"/>
    <w:link w:val="TaglineChar"/>
    <w:qFormat/>
    <w:rsid w:val="006D4434"/>
    <w:rPr>
      <w:rFonts w:ascii="Georgia" w:hAnsi="Georgia" w:cstheme="minorBidi"/>
      <w:b/>
    </w:rPr>
  </w:style>
  <w:style w:type="paragraph" w:customStyle="1" w:styleId="NothingCharCharChar">
    <w:name w:val="Nothing Char Char Char"/>
    <w:link w:val="NothingCharChar"/>
    <w:qFormat/>
    <w:rsid w:val="006D4434"/>
    <w:pPr>
      <w:spacing w:after="0" w:line="240" w:lineRule="auto"/>
      <w:jc w:val="both"/>
    </w:pPr>
  </w:style>
  <w:style w:type="paragraph" w:customStyle="1" w:styleId="StyleLeft021">
    <w:name w:val="Style Left:  0.2&quot;1"/>
    <w:basedOn w:val="Normal"/>
    <w:uiPriority w:val="99"/>
    <w:qFormat/>
    <w:rsid w:val="006D4434"/>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D4434"/>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6D4434"/>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D4434"/>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6D4434"/>
    <w:rPr>
      <w:rFonts w:ascii="Georgia" w:eastAsia="Times New Roman" w:hAnsi="Georgia" w:cs="Arial"/>
      <w:u w:val="single"/>
      <w:bdr w:val="single" w:sz="4" w:space="0" w:color="auto"/>
    </w:rPr>
  </w:style>
  <w:style w:type="character" w:customStyle="1" w:styleId="boldcitationChar">
    <w:name w:val="bold citation Char"/>
    <w:rsid w:val="006D4434"/>
    <w:rPr>
      <w:rFonts w:ascii="Arial" w:hAnsi="Arial"/>
      <w:b/>
      <w:sz w:val="28"/>
      <w:szCs w:val="24"/>
      <w:u w:val="thick"/>
      <w:lang w:val="en-US" w:eastAsia="en-US" w:bidi="ar-SA"/>
    </w:rPr>
  </w:style>
  <w:style w:type="paragraph" w:customStyle="1" w:styleId="BlockTitle20">
    <w:name w:val="Block Title #2"/>
    <w:basedOn w:val="Normal"/>
    <w:qFormat/>
    <w:rsid w:val="006D4434"/>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qFormat/>
    <w:rsid w:val="006D4434"/>
    <w:rPr>
      <w:rFonts w:ascii="Georgia" w:hAnsi="Georgia"/>
      <w:b/>
    </w:rPr>
  </w:style>
  <w:style w:type="character" w:customStyle="1" w:styleId="BoldunderlineChar3">
    <w:name w:val="Bold/underline Char"/>
    <w:link w:val="Boldunderline1"/>
    <w:rsid w:val="006D4434"/>
    <w:rPr>
      <w:rFonts w:eastAsia="SimSun"/>
      <w:b/>
      <w:sz w:val="24"/>
      <w:szCs w:val="24"/>
      <w:u w:val="single"/>
      <w:lang w:eastAsia="zh-CN"/>
    </w:rPr>
  </w:style>
  <w:style w:type="character" w:customStyle="1" w:styleId="underlinetextchar0">
    <w:name w:val="underlinetextchar"/>
    <w:rsid w:val="006D4434"/>
  </w:style>
  <w:style w:type="character" w:customStyle="1" w:styleId="boldciteChar1">
    <w:name w:val="bold cite Char1"/>
    <w:rsid w:val="006D4434"/>
    <w:rPr>
      <w:b/>
      <w:sz w:val="28"/>
      <w:u w:val="thick" w:color="000000"/>
    </w:rPr>
  </w:style>
  <w:style w:type="character" w:customStyle="1" w:styleId="tagCharCharChar1">
    <w:name w:val="tag Char Char Char1"/>
    <w:rsid w:val="006D4434"/>
    <w:rPr>
      <w:b/>
      <w:sz w:val="24"/>
      <w:lang w:val="en-US" w:eastAsia="en-US" w:bidi="ar-SA"/>
    </w:rPr>
  </w:style>
  <w:style w:type="character" w:customStyle="1" w:styleId="underlinecardChar0">
    <w:name w:val="underline card Char"/>
    <w:rsid w:val="006D4434"/>
    <w:rPr>
      <w:rFonts w:ascii="Arial" w:hAnsi="Arial"/>
      <w:sz w:val="18"/>
      <w:szCs w:val="24"/>
      <w:u w:val="single"/>
      <w:lang w:val="en-US" w:eastAsia="en-US" w:bidi="ar-SA"/>
    </w:rPr>
  </w:style>
  <w:style w:type="paragraph" w:customStyle="1" w:styleId="date-comments">
    <w:name w:val="date-comments"/>
    <w:basedOn w:val="Normal"/>
    <w:uiPriority w:val="99"/>
    <w:qFormat/>
    <w:rsid w:val="006D4434"/>
    <w:pPr>
      <w:spacing w:before="100" w:beforeAutospacing="1" w:after="100" w:afterAutospacing="1"/>
    </w:pPr>
    <w:rPr>
      <w:rFonts w:ascii="Times" w:hAnsi="Times"/>
      <w:szCs w:val="20"/>
    </w:rPr>
  </w:style>
  <w:style w:type="character" w:customStyle="1" w:styleId="articleauthor0">
    <w:name w:val="articleauthor"/>
    <w:rsid w:val="006D4434"/>
  </w:style>
  <w:style w:type="character" w:customStyle="1" w:styleId="bodysubtoc">
    <w:name w:val="bodysubtoc"/>
    <w:rsid w:val="006D4434"/>
  </w:style>
  <w:style w:type="character" w:customStyle="1" w:styleId="lefttitlesmaller">
    <w:name w:val="lefttitlesmaller"/>
    <w:rsid w:val="006D4434"/>
  </w:style>
  <w:style w:type="character" w:customStyle="1" w:styleId="mb">
    <w:name w:val="mb"/>
    <w:rsid w:val="006D4434"/>
  </w:style>
  <w:style w:type="character" w:customStyle="1" w:styleId="submitted-date">
    <w:name w:val="submitted-date"/>
    <w:rsid w:val="006D4434"/>
  </w:style>
  <w:style w:type="character" w:customStyle="1" w:styleId="submitted-time">
    <w:name w:val="submitted-time"/>
    <w:rsid w:val="006D4434"/>
  </w:style>
  <w:style w:type="character" w:customStyle="1" w:styleId="A20">
    <w:name w:val="A2"/>
    <w:rsid w:val="006D4434"/>
    <w:rPr>
      <w:rFonts w:ascii="Sabon LT Std" w:hAnsi="Sabon LT Std" w:cs="Sabon LT Std" w:hint="default"/>
      <w:color w:val="000000"/>
      <w:sz w:val="15"/>
      <w:szCs w:val="15"/>
    </w:rPr>
  </w:style>
  <w:style w:type="character" w:customStyle="1" w:styleId="searchword">
    <w:name w:val="searchword"/>
    <w:rsid w:val="006D4434"/>
  </w:style>
  <w:style w:type="paragraph" w:customStyle="1" w:styleId="Heading2Char2CharChar12">
    <w:name w:val="Heading 2 Char2 Char Char12"/>
    <w:aliases w:val="Char Char Char Char Char Char1 Char Char Char Char Char1,Char Char22"/>
    <w:next w:val="Normal"/>
    <w:uiPriority w:val="99"/>
    <w:qFormat/>
    <w:rsid w:val="006D443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6D4434"/>
    <w:rPr>
      <w:rFonts w:ascii="Times New Roman" w:hAnsi="Times New Roman" w:cs="Times New Roman"/>
      <w:sz w:val="18"/>
      <w:szCs w:val="18"/>
    </w:rPr>
  </w:style>
  <w:style w:type="character" w:customStyle="1" w:styleId="bylines">
    <w:name w:val="bylines"/>
    <w:basedOn w:val="DefaultParagraphFont"/>
    <w:rsid w:val="006D4434"/>
  </w:style>
  <w:style w:type="character" w:customStyle="1" w:styleId="StyleStyleBoldUnderlineUnderlineIntenseEmphasis1apple-style-2">
    <w:name w:val="Style Style Bold UnderlineUnderlineIntense Emphasis1apple-style-...2"/>
    <w:basedOn w:val="DefaultParagraphFont"/>
    <w:rsid w:val="006D4434"/>
    <w:rPr>
      <w:b w:val="0"/>
      <w:bCs/>
      <w:sz w:val="22"/>
      <w:u w:val="single"/>
    </w:rPr>
  </w:style>
  <w:style w:type="character" w:customStyle="1" w:styleId="FontStyle57">
    <w:name w:val="Font Style57"/>
    <w:rsid w:val="006D4434"/>
    <w:rPr>
      <w:rFonts w:ascii="Georgia" w:hAnsi="Georgia" w:cs="Georgia"/>
      <w:b/>
      <w:bCs/>
      <w:sz w:val="14"/>
      <w:szCs w:val="14"/>
    </w:rPr>
  </w:style>
  <w:style w:type="character" w:customStyle="1" w:styleId="FontStyle89">
    <w:name w:val="Font Style89"/>
    <w:rsid w:val="006D4434"/>
    <w:rPr>
      <w:rFonts w:ascii="Times New Roman" w:hAnsi="Times New Roman" w:cs="Times New Roman"/>
      <w:b/>
      <w:bCs/>
      <w:smallCaps/>
      <w:spacing w:val="40"/>
      <w:sz w:val="16"/>
      <w:szCs w:val="16"/>
    </w:rPr>
  </w:style>
  <w:style w:type="character" w:customStyle="1" w:styleId="style3Char0">
    <w:name w:val="style 3 Char"/>
    <w:rsid w:val="006D4434"/>
    <w:rPr>
      <w:sz w:val="18"/>
      <w:szCs w:val="24"/>
      <w:lang w:val="en-US" w:eastAsia="en-US" w:bidi="ar-SA"/>
    </w:rPr>
  </w:style>
  <w:style w:type="paragraph" w:customStyle="1" w:styleId="003Cite">
    <w:name w:val="003Cite"/>
    <w:basedOn w:val="Normal"/>
    <w:qFormat/>
    <w:rsid w:val="006D4434"/>
    <w:rPr>
      <w:rFonts w:eastAsia="Calibri"/>
      <w:sz w:val="16"/>
      <w:szCs w:val="16"/>
    </w:rPr>
  </w:style>
  <w:style w:type="paragraph" w:customStyle="1" w:styleId="NormalBold">
    <w:name w:val="Normal + Bold"/>
    <w:aliases w:val="Double Underline"/>
    <w:basedOn w:val="Normal"/>
    <w:link w:val="NormalBoldChar"/>
    <w:qFormat/>
    <w:rsid w:val="006D4434"/>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6D4434"/>
    <w:rPr>
      <w:rFonts w:ascii="Georgia" w:hAnsi="Georgia" w:cs="Arial"/>
      <w:b/>
      <w:color w:val="000000"/>
      <w:u w:val="single"/>
    </w:rPr>
  </w:style>
  <w:style w:type="paragraph" w:customStyle="1" w:styleId="StyleCards12ptThickunderline">
    <w:name w:val="Style Cards + 12 pt Thick underline"/>
    <w:basedOn w:val="Normal"/>
    <w:link w:val="StyleCards12ptThickunderlineChar2"/>
    <w:qFormat/>
    <w:rsid w:val="006D4434"/>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6D4434"/>
    <w:rPr>
      <w:rFonts w:eastAsia="Times New Roman" w:cs="Arial"/>
      <w:u w:val="thick"/>
      <w:lang w:val="x-none" w:eastAsia="x-none"/>
    </w:rPr>
  </w:style>
  <w:style w:type="character" w:customStyle="1" w:styleId="BlockHeadingsChar1">
    <w:name w:val="Block Headings Char1"/>
    <w:rsid w:val="006D4434"/>
    <w:rPr>
      <w:b/>
      <w:caps/>
    </w:rPr>
  </w:style>
  <w:style w:type="character" w:customStyle="1" w:styleId="Longcite">
    <w:name w:val="Longcite"/>
    <w:rsid w:val="006D4434"/>
    <w:rPr>
      <w:sz w:val="16"/>
    </w:rPr>
  </w:style>
  <w:style w:type="paragraph" w:customStyle="1" w:styleId="NormalUnderline0">
    <w:name w:val="Normal + Underline"/>
    <w:basedOn w:val="Normal"/>
    <w:link w:val="NormalUnderlineChar0"/>
    <w:qFormat/>
    <w:rsid w:val="006D4434"/>
    <w:pPr>
      <w:ind w:left="720"/>
    </w:pPr>
    <w:rPr>
      <w:rFonts w:eastAsia="Times New Roman"/>
      <w:b/>
      <w:u w:val="single"/>
      <w:lang w:val="x-none" w:eastAsia="x-none"/>
    </w:rPr>
  </w:style>
  <w:style w:type="character" w:customStyle="1" w:styleId="NormalUnderlineChar0">
    <w:name w:val="Normal + Underline Char"/>
    <w:link w:val="NormalUnderline0"/>
    <w:rsid w:val="006D4434"/>
    <w:rPr>
      <w:rFonts w:eastAsia="Times New Roman" w:cs="Arial"/>
      <w:b/>
      <w:u w:val="single"/>
      <w:lang w:val="x-none" w:eastAsia="x-none"/>
    </w:rPr>
  </w:style>
  <w:style w:type="character" w:customStyle="1" w:styleId="FontStyle170">
    <w:name w:val="Font Style170"/>
    <w:uiPriority w:val="99"/>
    <w:rsid w:val="006D4434"/>
    <w:rPr>
      <w:rFonts w:ascii="Bookman Old Style" w:hAnsi="Bookman Old Style" w:cs="Bookman Old Style"/>
      <w:sz w:val="16"/>
      <w:szCs w:val="16"/>
    </w:rPr>
  </w:style>
  <w:style w:type="character" w:customStyle="1" w:styleId="FontStyle17">
    <w:name w:val="Font Style17"/>
    <w:uiPriority w:val="99"/>
    <w:rsid w:val="006D4434"/>
    <w:rPr>
      <w:rFonts w:ascii="Book Antiqua" w:hAnsi="Book Antiqua" w:cs="Book Antiqua"/>
      <w:i/>
      <w:iCs/>
      <w:spacing w:val="10"/>
      <w:sz w:val="22"/>
      <w:szCs w:val="22"/>
    </w:rPr>
  </w:style>
  <w:style w:type="character" w:customStyle="1" w:styleId="FontStyle329">
    <w:name w:val="Font Style329"/>
    <w:basedOn w:val="DefaultParagraphFont"/>
    <w:uiPriority w:val="99"/>
    <w:rsid w:val="006D4434"/>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6D4434"/>
    <w:rPr>
      <w:color w:val="2B579A"/>
      <w:shd w:val="clear" w:color="auto" w:fill="E6E6E6"/>
    </w:rPr>
  </w:style>
  <w:style w:type="character" w:customStyle="1" w:styleId="UnresolvedMention3">
    <w:name w:val="Unresolved Mention3"/>
    <w:basedOn w:val="DefaultParagraphFont"/>
    <w:uiPriority w:val="99"/>
    <w:unhideWhenUsed/>
    <w:rsid w:val="006D4434"/>
    <w:rPr>
      <w:color w:val="808080"/>
      <w:shd w:val="clear" w:color="auto" w:fill="E6E6E6"/>
    </w:rPr>
  </w:style>
  <w:style w:type="character" w:customStyle="1" w:styleId="m-895152127622952443gmail-style13ptbold">
    <w:name w:val="m_-895152127622952443gmail-style13ptbold"/>
    <w:basedOn w:val="DefaultParagraphFont"/>
    <w:rsid w:val="006D4434"/>
  </w:style>
  <w:style w:type="character" w:customStyle="1" w:styleId="m4133802843404377303gmail-style13ptbold">
    <w:name w:val="m_4133802843404377303gmail-style13ptbold"/>
    <w:basedOn w:val="DefaultParagraphFont"/>
    <w:rsid w:val="006D4434"/>
  </w:style>
  <w:style w:type="character" w:customStyle="1" w:styleId="m4133802843404377303gmail-styleunderline">
    <w:name w:val="m_4133802843404377303gmail-styleunderline"/>
    <w:basedOn w:val="DefaultParagraphFont"/>
    <w:rsid w:val="006D4434"/>
  </w:style>
  <w:style w:type="character" w:customStyle="1" w:styleId="m1864609289044096952gmail-style13ptbold">
    <w:name w:val="m_1864609289044096952gmail-style13ptbold"/>
    <w:basedOn w:val="DefaultParagraphFont"/>
    <w:rsid w:val="006D4434"/>
  </w:style>
  <w:style w:type="character" w:customStyle="1" w:styleId="m-2434640214339110092gmail-style13ptbold">
    <w:name w:val="m_-2434640214339110092gmail-style13ptbold"/>
    <w:basedOn w:val="DefaultParagraphFont"/>
    <w:rsid w:val="006D4434"/>
  </w:style>
  <w:style w:type="character" w:customStyle="1" w:styleId="m-2434640214339110092gmail-styleunderline">
    <w:name w:val="m_-2434640214339110092gmail-styleunderline"/>
    <w:basedOn w:val="DefaultParagraphFont"/>
    <w:rsid w:val="006D4434"/>
  </w:style>
  <w:style w:type="character" w:customStyle="1" w:styleId="articlepage-articlebody-firstletter">
    <w:name w:val="articlepage-articlebody-firstletter"/>
    <w:basedOn w:val="DefaultParagraphFont"/>
    <w:rsid w:val="006D4434"/>
  </w:style>
  <w:style w:type="character" w:customStyle="1" w:styleId="UnresolvedMention32">
    <w:name w:val="Unresolved Mention32"/>
    <w:basedOn w:val="DefaultParagraphFont"/>
    <w:uiPriority w:val="99"/>
    <w:semiHidden/>
    <w:unhideWhenUsed/>
    <w:rsid w:val="006D4434"/>
    <w:rPr>
      <w:color w:val="605E5C"/>
      <w:shd w:val="clear" w:color="auto" w:fill="E1DFDD"/>
    </w:rPr>
  </w:style>
  <w:style w:type="character" w:customStyle="1" w:styleId="AnalyticsChar">
    <w:name w:val="Analytics Char"/>
    <w:basedOn w:val="DefaultParagraphFont"/>
    <w:link w:val="Analytics"/>
    <w:rsid w:val="006D4434"/>
    <w:rPr>
      <w:rFonts w:cs="Arial"/>
      <w:b/>
      <w:color w:val="2E74B5" w:themeColor="accent1" w:themeShade="BF"/>
      <w:sz w:val="24"/>
    </w:rPr>
  </w:style>
  <w:style w:type="character" w:customStyle="1" w:styleId="m-2745674872889869693gmail-style13ptbold">
    <w:name w:val="m_-2745674872889869693gmail-style13ptbold"/>
    <w:basedOn w:val="DefaultParagraphFont"/>
    <w:rsid w:val="006D4434"/>
  </w:style>
  <w:style w:type="character" w:customStyle="1" w:styleId="m-2745674872889869693gmail-styleunderline">
    <w:name w:val="m_-2745674872889869693gmail-styleunderline"/>
    <w:basedOn w:val="DefaultParagraphFont"/>
    <w:rsid w:val="006D4434"/>
  </w:style>
  <w:style w:type="character" w:customStyle="1" w:styleId="UnresolvedMention31">
    <w:name w:val="Unresolved Mention31"/>
    <w:basedOn w:val="DefaultParagraphFont"/>
    <w:uiPriority w:val="99"/>
    <w:semiHidden/>
    <w:unhideWhenUsed/>
    <w:rsid w:val="006D4434"/>
    <w:rPr>
      <w:color w:val="808080"/>
      <w:shd w:val="clear" w:color="auto" w:fill="E6E6E6"/>
    </w:rPr>
  </w:style>
  <w:style w:type="character" w:customStyle="1" w:styleId="UnresolvedMention4">
    <w:name w:val="Unresolved Mention4"/>
    <w:basedOn w:val="DefaultParagraphFont"/>
    <w:uiPriority w:val="99"/>
    <w:unhideWhenUsed/>
    <w:rsid w:val="006D4434"/>
    <w:rPr>
      <w:color w:val="808080"/>
      <w:shd w:val="clear" w:color="auto" w:fill="E6E6E6"/>
    </w:rPr>
  </w:style>
  <w:style w:type="character" w:customStyle="1" w:styleId="m-8082899869479211226gmail-styleunderline">
    <w:name w:val="m_-8082899869479211226gmail-styleunderline"/>
    <w:basedOn w:val="DefaultParagraphFont"/>
    <w:rsid w:val="006D4434"/>
  </w:style>
  <w:style w:type="paragraph" w:customStyle="1" w:styleId="NoteLevel23">
    <w:name w:val="Note Level 23"/>
    <w:basedOn w:val="Normal"/>
    <w:next w:val="Normal"/>
    <w:uiPriority w:val="99"/>
    <w:qFormat/>
    <w:rsid w:val="006D4434"/>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6D4434"/>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6D4434"/>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6D4434"/>
    <w:rPr>
      <w:color w:val="605E5C"/>
      <w:shd w:val="clear" w:color="auto" w:fill="E1DFDD"/>
    </w:rPr>
  </w:style>
  <w:style w:type="character" w:customStyle="1" w:styleId="UnresolvedMention6">
    <w:name w:val="Unresolved Mention6"/>
    <w:basedOn w:val="DefaultParagraphFont"/>
    <w:uiPriority w:val="99"/>
    <w:unhideWhenUsed/>
    <w:rsid w:val="006D4434"/>
    <w:rPr>
      <w:color w:val="605E5C"/>
      <w:shd w:val="clear" w:color="auto" w:fill="E1DFDD"/>
    </w:rPr>
  </w:style>
  <w:style w:type="character" w:customStyle="1" w:styleId="footnote">
    <w:name w:val="footnote"/>
    <w:basedOn w:val="DefaultParagraphFont"/>
    <w:rsid w:val="006D4434"/>
  </w:style>
  <w:style w:type="character" w:customStyle="1" w:styleId="hubidentifier">
    <w:name w:val="hub_identifier"/>
    <w:basedOn w:val="DefaultParagraphFont"/>
    <w:rsid w:val="006D4434"/>
  </w:style>
  <w:style w:type="paragraph" w:customStyle="1" w:styleId="standardeinzug">
    <w:name w:val="standardeinzug"/>
    <w:basedOn w:val="Normal"/>
    <w:rsid w:val="006D4434"/>
    <w:pPr>
      <w:spacing w:before="100" w:beforeAutospacing="1" w:after="100" w:afterAutospacing="1"/>
    </w:pPr>
    <w:rPr>
      <w:rFonts w:eastAsia="Times New Roman"/>
    </w:rPr>
  </w:style>
  <w:style w:type="paragraph" w:customStyle="1" w:styleId="aufzhlungnormal">
    <w:name w:val="aufzhlungnormal"/>
    <w:basedOn w:val="Normal"/>
    <w:rsid w:val="006D4434"/>
    <w:pPr>
      <w:spacing w:before="100" w:beforeAutospacing="1" w:after="100" w:afterAutospacing="1"/>
    </w:pPr>
    <w:rPr>
      <w:rFonts w:eastAsia="Times New Roman"/>
    </w:rPr>
  </w:style>
  <w:style w:type="character" w:customStyle="1" w:styleId="auszeichnungkursiv">
    <w:name w:val="auszeichnungkursiv"/>
    <w:basedOn w:val="DefaultParagraphFont"/>
    <w:rsid w:val="006D4434"/>
  </w:style>
  <w:style w:type="paragraph" w:customStyle="1" w:styleId="entrefilet">
    <w:name w:val="entrefilet"/>
    <w:basedOn w:val="Normal"/>
    <w:rsid w:val="006D4434"/>
    <w:pPr>
      <w:spacing w:before="100" w:beforeAutospacing="1" w:after="100" w:afterAutospacing="1"/>
    </w:pPr>
    <w:rPr>
      <w:rFonts w:eastAsia="Times New Roman"/>
    </w:rPr>
  </w:style>
  <w:style w:type="paragraph" w:customStyle="1" w:styleId="kapitelreferenzkopf">
    <w:name w:val="kapitelreferenzkopf"/>
    <w:basedOn w:val="Normal"/>
    <w:rsid w:val="006D4434"/>
    <w:pPr>
      <w:spacing w:before="100" w:beforeAutospacing="1" w:after="100" w:afterAutospacing="1"/>
    </w:pPr>
    <w:rPr>
      <w:rFonts w:eastAsia="Times New Roman"/>
    </w:rPr>
  </w:style>
  <w:style w:type="paragraph" w:customStyle="1" w:styleId="tabberschrift">
    <w:name w:val="tabberschrift"/>
    <w:basedOn w:val="Normal"/>
    <w:rsid w:val="006D4434"/>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6D4434"/>
  </w:style>
  <w:style w:type="character" w:customStyle="1" w:styleId="m-268162420547309261gmail-stylestylebold12pt">
    <w:name w:val="m_-268162420547309261gmail-stylestylebold12pt"/>
    <w:basedOn w:val="DefaultParagraphFont"/>
    <w:rsid w:val="006D4434"/>
  </w:style>
  <w:style w:type="character" w:customStyle="1" w:styleId="m-268162420547309261gmail-styleboldunderline">
    <w:name w:val="m_-268162420547309261gmail-styleboldunderline"/>
    <w:basedOn w:val="DefaultParagraphFont"/>
    <w:rsid w:val="006D4434"/>
  </w:style>
  <w:style w:type="character" w:customStyle="1" w:styleId="m-5621139387307470627gmail-style13ptbold">
    <w:name w:val="m_-5621139387307470627gmail-style13ptbold"/>
    <w:basedOn w:val="DefaultParagraphFont"/>
    <w:rsid w:val="006D4434"/>
  </w:style>
  <w:style w:type="character" w:customStyle="1" w:styleId="m-5621139387307470627gmail-styleunderline">
    <w:name w:val="m_-5621139387307470627gmail-styleunderline"/>
    <w:basedOn w:val="DefaultParagraphFont"/>
    <w:rsid w:val="006D4434"/>
  </w:style>
  <w:style w:type="character" w:customStyle="1" w:styleId="m-4930835733434609408gmail-style13ptbold">
    <w:name w:val="m_-4930835733434609408gmail-style13ptbold"/>
    <w:basedOn w:val="DefaultParagraphFont"/>
    <w:rsid w:val="006D4434"/>
  </w:style>
  <w:style w:type="character" w:customStyle="1" w:styleId="m-4930835733434609408gmail-styleunderline">
    <w:name w:val="m_-4930835733434609408gmail-styleunderline"/>
    <w:basedOn w:val="DefaultParagraphFont"/>
    <w:rsid w:val="006D4434"/>
  </w:style>
  <w:style w:type="character" w:customStyle="1" w:styleId="m-2456650549122369157gmail-style13ptbold">
    <w:name w:val="m_-2456650549122369157gmail-style13ptbold"/>
    <w:basedOn w:val="DefaultParagraphFont"/>
    <w:rsid w:val="006D4434"/>
  </w:style>
  <w:style w:type="character" w:customStyle="1" w:styleId="m-2456650549122369157gmail-styleunderline">
    <w:name w:val="m_-2456650549122369157gmail-styleunderline"/>
    <w:basedOn w:val="DefaultParagraphFont"/>
    <w:rsid w:val="006D4434"/>
  </w:style>
  <w:style w:type="character" w:customStyle="1" w:styleId="hvr">
    <w:name w:val="hvr"/>
    <w:basedOn w:val="DefaultParagraphFont"/>
    <w:rsid w:val="006D4434"/>
  </w:style>
  <w:style w:type="character" w:customStyle="1" w:styleId="m-3350902899047358468gmail-styleunderline">
    <w:name w:val="m_-3350902899047358468gmail-styleunderline"/>
    <w:basedOn w:val="DefaultParagraphFont"/>
    <w:rsid w:val="006D4434"/>
  </w:style>
  <w:style w:type="paragraph" w:customStyle="1" w:styleId="Style5pt">
    <w:name w:val="Style 5 pt"/>
    <w:basedOn w:val="Normal"/>
    <w:link w:val="Style5ptChar"/>
    <w:rsid w:val="006D443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6D4434"/>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6D4434"/>
  </w:style>
  <w:style w:type="paragraph" w:customStyle="1" w:styleId="m462447500549623171gmail-msonormal">
    <w:name w:val="m_462447500549623171gmail-msonormal"/>
    <w:basedOn w:val="Normal"/>
    <w:uiPriority w:val="99"/>
    <w:rsid w:val="006D443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6D4434"/>
  </w:style>
  <w:style w:type="character" w:customStyle="1" w:styleId="SmallerReal">
    <w:name w:val="SmallerReal"/>
    <w:basedOn w:val="DefaultParagraphFont"/>
    <w:uiPriority w:val="1"/>
    <w:qFormat/>
    <w:rsid w:val="006D4434"/>
    <w:rPr>
      <w:rFonts w:ascii="Garamond" w:hAnsi="Garamond" w:hint="default"/>
      <w:sz w:val="16"/>
    </w:rPr>
  </w:style>
  <w:style w:type="paragraph" w:styleId="HTMLAddress">
    <w:name w:val="HTML Address"/>
    <w:basedOn w:val="Normal"/>
    <w:link w:val="HTMLAddressChar"/>
    <w:uiPriority w:val="99"/>
    <w:unhideWhenUsed/>
    <w:rsid w:val="006D4434"/>
    <w:rPr>
      <w:rFonts w:eastAsia="Times New Roman"/>
      <w:i/>
      <w:iCs/>
    </w:rPr>
  </w:style>
  <w:style w:type="character" w:customStyle="1" w:styleId="HTMLAddressChar">
    <w:name w:val="HTML Address Char"/>
    <w:basedOn w:val="DefaultParagraphFont"/>
    <w:link w:val="HTMLAddress"/>
    <w:uiPriority w:val="99"/>
    <w:rsid w:val="006D4434"/>
    <w:rPr>
      <w:rFonts w:eastAsia="Times New Roman" w:cs="Arial"/>
      <w:i/>
      <w:iCs/>
    </w:rPr>
  </w:style>
  <w:style w:type="character" w:customStyle="1" w:styleId="separator">
    <w:name w:val="separator"/>
    <w:basedOn w:val="DefaultParagraphFont"/>
    <w:rsid w:val="006D4434"/>
  </w:style>
  <w:style w:type="paragraph" w:customStyle="1" w:styleId="dek">
    <w:name w:val="dek"/>
    <w:basedOn w:val="Normal"/>
    <w:rsid w:val="006D4434"/>
    <w:pPr>
      <w:spacing w:before="100" w:beforeAutospacing="1" w:after="100" w:afterAutospacing="1"/>
    </w:pPr>
    <w:rPr>
      <w:rFonts w:eastAsia="Times New Roman"/>
    </w:rPr>
  </w:style>
  <w:style w:type="character" w:customStyle="1" w:styleId="arttitle">
    <w:name w:val="art_title"/>
    <w:basedOn w:val="DefaultParagraphFont"/>
    <w:rsid w:val="006D4434"/>
  </w:style>
  <w:style w:type="character" w:customStyle="1" w:styleId="serialtitle">
    <w:name w:val="serial_title"/>
    <w:basedOn w:val="DefaultParagraphFont"/>
    <w:rsid w:val="006D4434"/>
  </w:style>
  <w:style w:type="character" w:customStyle="1" w:styleId="volumeissue">
    <w:name w:val="volume_issue"/>
    <w:basedOn w:val="DefaultParagraphFont"/>
    <w:rsid w:val="006D4434"/>
  </w:style>
  <w:style w:type="character" w:customStyle="1" w:styleId="pagerange">
    <w:name w:val="page_range"/>
    <w:basedOn w:val="DefaultParagraphFont"/>
    <w:rsid w:val="006D4434"/>
  </w:style>
  <w:style w:type="character" w:customStyle="1" w:styleId="doilink">
    <w:name w:val="doi_link"/>
    <w:basedOn w:val="DefaultParagraphFont"/>
    <w:rsid w:val="006D4434"/>
  </w:style>
  <w:style w:type="paragraph" w:customStyle="1" w:styleId="para">
    <w:name w:val="para"/>
    <w:basedOn w:val="Normal"/>
    <w:uiPriority w:val="99"/>
    <w:qFormat/>
    <w:rsid w:val="006D4434"/>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6D4434"/>
  </w:style>
  <w:style w:type="character" w:customStyle="1" w:styleId="internalref">
    <w:name w:val="internalref"/>
    <w:basedOn w:val="DefaultParagraphFont"/>
    <w:rsid w:val="006D4434"/>
  </w:style>
  <w:style w:type="paragraph" w:customStyle="1" w:styleId="Analyitc">
    <w:name w:val="Analyitc"/>
    <w:basedOn w:val="Normal"/>
    <w:uiPriority w:val="4"/>
    <w:qFormat/>
    <w:rsid w:val="006D4434"/>
    <w:rPr>
      <w:rFonts w:ascii="Avenir LT Std 45 Book" w:hAnsi="Avenir LT Std 45 Book"/>
      <w:b/>
      <w:color w:val="0070C0"/>
      <w:sz w:val="28"/>
    </w:rPr>
  </w:style>
  <w:style w:type="character" w:customStyle="1" w:styleId="l7">
    <w:name w:val="l7"/>
    <w:basedOn w:val="DefaultParagraphFont"/>
    <w:rsid w:val="006D4434"/>
  </w:style>
  <w:style w:type="character" w:customStyle="1" w:styleId="l6">
    <w:name w:val="l6"/>
    <w:basedOn w:val="DefaultParagraphFont"/>
    <w:rsid w:val="006D4434"/>
  </w:style>
  <w:style w:type="character" w:customStyle="1" w:styleId="l8">
    <w:name w:val="l8"/>
    <w:basedOn w:val="DefaultParagraphFont"/>
    <w:rsid w:val="006D4434"/>
  </w:style>
  <w:style w:type="character" w:customStyle="1" w:styleId="l9">
    <w:name w:val="l9"/>
    <w:basedOn w:val="DefaultParagraphFont"/>
    <w:rsid w:val="006D4434"/>
  </w:style>
  <w:style w:type="character" w:customStyle="1" w:styleId="m-134349766280542120gmail-style13ptbold">
    <w:name w:val="m_-134349766280542120gmail-style13ptbold"/>
    <w:basedOn w:val="DefaultParagraphFont"/>
    <w:rsid w:val="006D4434"/>
  </w:style>
  <w:style w:type="character" w:customStyle="1" w:styleId="m-134349766280542120gmail-msohyperlink">
    <w:name w:val="m_-134349766280542120gmail-msohyperlink"/>
    <w:basedOn w:val="DefaultParagraphFont"/>
    <w:rsid w:val="006D4434"/>
  </w:style>
  <w:style w:type="character" w:customStyle="1" w:styleId="m-134349766280542120gmail-styleunderline">
    <w:name w:val="m_-134349766280542120gmail-styleunderline"/>
    <w:basedOn w:val="DefaultParagraphFont"/>
    <w:rsid w:val="006D4434"/>
  </w:style>
  <w:style w:type="character" w:customStyle="1" w:styleId="m-134349766280542120gmail-cite">
    <w:name w:val="m_-134349766280542120gmail-cite"/>
    <w:basedOn w:val="DefaultParagraphFont"/>
    <w:rsid w:val="006D4434"/>
  </w:style>
  <w:style w:type="character" w:customStyle="1" w:styleId="m-134349766280542120gmail-underline">
    <w:name w:val="m_-134349766280542120gmail-underline"/>
    <w:basedOn w:val="DefaultParagraphFont"/>
    <w:rsid w:val="006D4434"/>
  </w:style>
  <w:style w:type="character" w:customStyle="1" w:styleId="m-134349766280542120gmail-underline0">
    <w:name w:val="m_-134349766280542120gmail-underline0"/>
    <w:basedOn w:val="DefaultParagraphFont"/>
    <w:rsid w:val="006D4434"/>
  </w:style>
  <w:style w:type="paragraph" w:customStyle="1" w:styleId="element">
    <w:name w:val="element"/>
    <w:basedOn w:val="Normal"/>
    <w:rsid w:val="006D4434"/>
    <w:pPr>
      <w:spacing w:before="100" w:beforeAutospacing="1" w:after="100" w:afterAutospacing="1"/>
    </w:pPr>
    <w:rPr>
      <w:rFonts w:eastAsia="Times New Roman"/>
      <w:lang w:eastAsia="zh-CN"/>
    </w:rPr>
  </w:style>
  <w:style w:type="paragraph" w:customStyle="1" w:styleId="p1">
    <w:name w:val="p1"/>
    <w:basedOn w:val="Normal"/>
    <w:qFormat/>
    <w:rsid w:val="006D4434"/>
    <w:pPr>
      <w:spacing w:before="100" w:beforeAutospacing="1" w:after="100" w:afterAutospacing="1"/>
    </w:pPr>
    <w:rPr>
      <w:rFonts w:eastAsia="Times New Roman"/>
      <w:lang w:eastAsia="zh-CN"/>
    </w:rPr>
  </w:style>
  <w:style w:type="paragraph" w:customStyle="1" w:styleId="p3">
    <w:name w:val="p3"/>
    <w:basedOn w:val="Normal"/>
    <w:qFormat/>
    <w:rsid w:val="006D4434"/>
    <w:pPr>
      <w:spacing w:before="100" w:beforeAutospacing="1" w:after="100" w:afterAutospacing="1"/>
    </w:pPr>
    <w:rPr>
      <w:rFonts w:eastAsia="Times New Roman"/>
      <w:lang w:eastAsia="zh-CN"/>
    </w:rPr>
  </w:style>
  <w:style w:type="paragraph" w:customStyle="1" w:styleId="p5">
    <w:name w:val="p5"/>
    <w:basedOn w:val="Normal"/>
    <w:qFormat/>
    <w:rsid w:val="006D4434"/>
    <w:pPr>
      <w:spacing w:before="100" w:beforeAutospacing="1" w:after="100" w:afterAutospacing="1"/>
    </w:pPr>
    <w:rPr>
      <w:rFonts w:eastAsia="Times New Roman"/>
      <w:lang w:eastAsia="zh-CN"/>
    </w:rPr>
  </w:style>
  <w:style w:type="paragraph" w:customStyle="1" w:styleId="p7">
    <w:name w:val="p7"/>
    <w:basedOn w:val="Normal"/>
    <w:qFormat/>
    <w:rsid w:val="006D4434"/>
    <w:pPr>
      <w:spacing w:before="100" w:beforeAutospacing="1" w:after="100" w:afterAutospacing="1"/>
    </w:pPr>
    <w:rPr>
      <w:rFonts w:eastAsia="Times New Roman"/>
      <w:lang w:eastAsia="zh-CN"/>
    </w:rPr>
  </w:style>
  <w:style w:type="paragraph" w:customStyle="1" w:styleId="p9">
    <w:name w:val="p9"/>
    <w:basedOn w:val="Normal"/>
    <w:qFormat/>
    <w:rsid w:val="006D4434"/>
    <w:pPr>
      <w:spacing w:before="100" w:beforeAutospacing="1" w:after="100" w:afterAutospacing="1"/>
    </w:pPr>
    <w:rPr>
      <w:rFonts w:eastAsia="Times New Roman"/>
      <w:lang w:eastAsia="zh-CN"/>
    </w:rPr>
  </w:style>
  <w:style w:type="paragraph" w:customStyle="1" w:styleId="p11">
    <w:name w:val="p11"/>
    <w:basedOn w:val="Normal"/>
    <w:rsid w:val="006D4434"/>
    <w:pPr>
      <w:spacing w:before="100" w:beforeAutospacing="1" w:after="100" w:afterAutospacing="1"/>
    </w:pPr>
    <w:rPr>
      <w:rFonts w:eastAsia="Times New Roman"/>
      <w:lang w:eastAsia="zh-CN"/>
    </w:rPr>
  </w:style>
  <w:style w:type="paragraph" w:customStyle="1" w:styleId="p2">
    <w:name w:val="p2"/>
    <w:basedOn w:val="Normal"/>
    <w:qFormat/>
    <w:rsid w:val="006D4434"/>
    <w:pPr>
      <w:spacing w:before="100" w:beforeAutospacing="1" w:after="100" w:afterAutospacing="1"/>
    </w:pPr>
    <w:rPr>
      <w:rFonts w:eastAsia="Times New Roman"/>
      <w:lang w:eastAsia="zh-CN"/>
    </w:rPr>
  </w:style>
  <w:style w:type="paragraph" w:customStyle="1" w:styleId="p4">
    <w:name w:val="p4"/>
    <w:basedOn w:val="Normal"/>
    <w:qFormat/>
    <w:rsid w:val="006D4434"/>
    <w:pPr>
      <w:spacing w:before="100" w:beforeAutospacing="1" w:after="100" w:afterAutospacing="1"/>
    </w:pPr>
    <w:rPr>
      <w:rFonts w:eastAsia="Times New Roman"/>
      <w:lang w:eastAsia="zh-CN"/>
    </w:rPr>
  </w:style>
  <w:style w:type="paragraph" w:customStyle="1" w:styleId="p6">
    <w:name w:val="p6"/>
    <w:basedOn w:val="Normal"/>
    <w:qFormat/>
    <w:rsid w:val="006D4434"/>
    <w:pPr>
      <w:spacing w:before="100" w:beforeAutospacing="1" w:after="100" w:afterAutospacing="1"/>
    </w:pPr>
    <w:rPr>
      <w:rFonts w:eastAsia="Times New Roman"/>
      <w:lang w:eastAsia="zh-CN"/>
    </w:rPr>
  </w:style>
  <w:style w:type="paragraph" w:customStyle="1" w:styleId="p8">
    <w:name w:val="p8"/>
    <w:basedOn w:val="Normal"/>
    <w:qFormat/>
    <w:rsid w:val="006D4434"/>
    <w:pPr>
      <w:spacing w:before="100" w:beforeAutospacing="1" w:after="100" w:afterAutospacing="1"/>
    </w:pPr>
    <w:rPr>
      <w:rFonts w:eastAsia="Times New Roman"/>
      <w:lang w:eastAsia="zh-CN"/>
    </w:rPr>
  </w:style>
  <w:style w:type="paragraph" w:customStyle="1" w:styleId="p10">
    <w:name w:val="p10"/>
    <w:basedOn w:val="Normal"/>
    <w:qFormat/>
    <w:rsid w:val="006D4434"/>
    <w:pPr>
      <w:spacing w:before="100" w:beforeAutospacing="1" w:after="100" w:afterAutospacing="1"/>
    </w:pPr>
    <w:rPr>
      <w:rFonts w:eastAsia="Times New Roman"/>
      <w:lang w:eastAsia="zh-CN"/>
    </w:rPr>
  </w:style>
  <w:style w:type="paragraph" w:customStyle="1" w:styleId="p12">
    <w:name w:val="p12"/>
    <w:basedOn w:val="Normal"/>
    <w:rsid w:val="006D4434"/>
    <w:pPr>
      <w:spacing w:before="100" w:beforeAutospacing="1" w:after="100" w:afterAutospacing="1"/>
    </w:pPr>
    <w:rPr>
      <w:rFonts w:eastAsia="Times New Roman"/>
      <w:lang w:eastAsia="zh-CN"/>
    </w:rPr>
  </w:style>
  <w:style w:type="paragraph" w:customStyle="1" w:styleId="p14">
    <w:name w:val="p14"/>
    <w:basedOn w:val="Normal"/>
    <w:rsid w:val="006D4434"/>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6D4434"/>
  </w:style>
  <w:style w:type="character" w:customStyle="1" w:styleId="wsj-article-credit">
    <w:name w:val="wsj-article-credit"/>
    <w:basedOn w:val="DefaultParagraphFont"/>
    <w:rsid w:val="006D4434"/>
  </w:style>
  <w:style w:type="character" w:customStyle="1" w:styleId="wsj-article-credit-tag">
    <w:name w:val="wsj-article-credit-tag"/>
    <w:basedOn w:val="DefaultParagraphFont"/>
    <w:rsid w:val="006D4434"/>
  </w:style>
  <w:style w:type="paragraph" w:customStyle="1" w:styleId="initial">
    <w:name w:val="initial"/>
    <w:basedOn w:val="Normal"/>
    <w:rsid w:val="006D4434"/>
    <w:pPr>
      <w:spacing w:before="100" w:beforeAutospacing="1" w:after="100" w:afterAutospacing="1"/>
    </w:pPr>
    <w:rPr>
      <w:rFonts w:eastAsia="Times New Roman"/>
      <w:lang w:eastAsia="zh-CN"/>
    </w:rPr>
  </w:style>
  <w:style w:type="paragraph" w:customStyle="1" w:styleId="speakable-paragraph">
    <w:name w:val="speakable-paragraph"/>
    <w:basedOn w:val="Normal"/>
    <w:rsid w:val="006D4434"/>
    <w:pPr>
      <w:spacing w:before="100" w:beforeAutospacing="1" w:after="100" w:afterAutospacing="1"/>
    </w:pPr>
    <w:rPr>
      <w:rFonts w:eastAsia="Times New Roman"/>
      <w:lang w:eastAsia="zh-CN"/>
    </w:rPr>
  </w:style>
  <w:style w:type="character" w:customStyle="1" w:styleId="CardUnderlinedCharChar0">
    <w:name w:val="Card Underlined Char Char"/>
    <w:rsid w:val="006D4434"/>
    <w:rPr>
      <w:rFonts w:ascii="Arial Narrow" w:hAnsi="Arial Narrow"/>
      <w:sz w:val="22"/>
      <w:szCs w:val="24"/>
      <w:u w:val="single"/>
      <w:lang w:val="en-US" w:eastAsia="en-US" w:bidi="ar-SA"/>
    </w:rPr>
  </w:style>
  <w:style w:type="paragraph" w:customStyle="1" w:styleId="detailsub">
    <w:name w:val="detail__sub"/>
    <w:basedOn w:val="Normal"/>
    <w:rsid w:val="006D4434"/>
    <w:pPr>
      <w:spacing w:before="100" w:beforeAutospacing="1" w:after="100" w:afterAutospacing="1"/>
    </w:pPr>
    <w:rPr>
      <w:rFonts w:eastAsia="Times New Roman"/>
      <w:lang w:eastAsia="zh-CN"/>
    </w:rPr>
  </w:style>
  <w:style w:type="paragraph" w:customStyle="1" w:styleId="flfc">
    <w:name w:val="flfc"/>
    <w:basedOn w:val="Normal"/>
    <w:rsid w:val="006D4434"/>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6D4434"/>
  </w:style>
  <w:style w:type="character" w:customStyle="1" w:styleId="m-299895914748161361gmail-styleunderline">
    <w:name w:val="m_-299895914748161361gmail-styleunderline"/>
    <w:basedOn w:val="DefaultParagraphFont"/>
    <w:rsid w:val="006D4434"/>
  </w:style>
  <w:style w:type="paragraph" w:customStyle="1" w:styleId="counter-paragraph">
    <w:name w:val="counter-paragraph"/>
    <w:basedOn w:val="Normal"/>
    <w:rsid w:val="006D4434"/>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6D4434"/>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6D4434"/>
  </w:style>
  <w:style w:type="paragraph" w:customStyle="1" w:styleId="m-266642551691440061gmail-cards">
    <w:name w:val="m_-266642551691440061gmail-cards"/>
    <w:basedOn w:val="Normal"/>
    <w:rsid w:val="006D4434"/>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6D4434"/>
  </w:style>
  <w:style w:type="paragraph" w:customStyle="1" w:styleId="listingexcerpt">
    <w:name w:val="listing__excerpt"/>
    <w:basedOn w:val="Normal"/>
    <w:rsid w:val="006D4434"/>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6D4434"/>
  </w:style>
  <w:style w:type="paragraph" w:customStyle="1" w:styleId="specialbutton">
    <w:name w:val="special__button"/>
    <w:basedOn w:val="Normal"/>
    <w:rsid w:val="006D4434"/>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6D4434"/>
  </w:style>
  <w:style w:type="character" w:customStyle="1" w:styleId="StyleUnderliningChar9ptBold">
    <w:name w:val="Style Underlining Char + 9 pt Bold"/>
    <w:rsid w:val="006D4434"/>
    <w:rPr>
      <w:rFonts w:ascii="Times New Roman" w:hAnsi="Times New Roman"/>
      <w:b/>
      <w:bCs/>
      <w:sz w:val="20"/>
      <w:szCs w:val="24"/>
      <w:u w:val="single"/>
    </w:rPr>
  </w:style>
  <w:style w:type="character" w:customStyle="1" w:styleId="StyleUnderliningChar9pt">
    <w:name w:val="Style Underlining Char + 9 pt"/>
    <w:rsid w:val="006D4434"/>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6D4434"/>
  </w:style>
  <w:style w:type="character" w:customStyle="1" w:styleId="m7113523068278247331gmail-underline">
    <w:name w:val="m_7113523068278247331gmail-underline"/>
    <w:basedOn w:val="DefaultParagraphFont"/>
    <w:rsid w:val="006D4434"/>
  </w:style>
  <w:style w:type="character" w:customStyle="1" w:styleId="m7113523068278247331gmail-styleunderline">
    <w:name w:val="m_7113523068278247331gmail-styleunderline"/>
    <w:basedOn w:val="DefaultParagraphFont"/>
    <w:rsid w:val="006D4434"/>
  </w:style>
  <w:style w:type="paragraph" w:customStyle="1" w:styleId="p">
    <w:name w:val="p"/>
    <w:basedOn w:val="Normal"/>
    <w:qFormat/>
    <w:rsid w:val="006D4434"/>
    <w:pPr>
      <w:spacing w:before="100" w:beforeAutospacing="1" w:after="100" w:afterAutospacing="1"/>
    </w:pPr>
    <w:rPr>
      <w:rFonts w:eastAsia="Times New Roman"/>
    </w:rPr>
  </w:style>
  <w:style w:type="paragraph" w:customStyle="1" w:styleId="Caption4">
    <w:name w:val="Caption4"/>
    <w:basedOn w:val="Normal"/>
    <w:uiPriority w:val="99"/>
    <w:qFormat/>
    <w:rsid w:val="006D4434"/>
    <w:pPr>
      <w:spacing w:before="100" w:beforeAutospacing="1" w:after="100" w:afterAutospacing="1"/>
    </w:pPr>
    <w:rPr>
      <w:rFonts w:eastAsia="Times New Roman"/>
    </w:rPr>
  </w:style>
  <w:style w:type="character" w:customStyle="1" w:styleId="enhanced-reference">
    <w:name w:val="enhanced-reference"/>
    <w:basedOn w:val="DefaultParagraphFont"/>
    <w:rsid w:val="006D4434"/>
  </w:style>
  <w:style w:type="character" w:customStyle="1" w:styleId="ff1">
    <w:name w:val="ff1"/>
    <w:basedOn w:val="DefaultParagraphFont"/>
    <w:rsid w:val="006D4434"/>
  </w:style>
  <w:style w:type="character" w:customStyle="1" w:styleId="ff2">
    <w:name w:val="ff2"/>
    <w:basedOn w:val="DefaultParagraphFont"/>
    <w:rsid w:val="006D4434"/>
  </w:style>
  <w:style w:type="character" w:customStyle="1" w:styleId="display">
    <w:name w:val="display"/>
    <w:basedOn w:val="DefaultParagraphFont"/>
    <w:rsid w:val="006D4434"/>
  </w:style>
  <w:style w:type="character" w:customStyle="1" w:styleId="m2030095631327626865gmail-style13ptbold">
    <w:name w:val="m_2030095631327626865gmail-style13ptbold"/>
    <w:basedOn w:val="DefaultParagraphFont"/>
    <w:rsid w:val="006D4434"/>
  </w:style>
  <w:style w:type="character" w:customStyle="1" w:styleId="m2030095631327626865gmail-styleunderline">
    <w:name w:val="m_2030095631327626865gmail-styleunderline"/>
    <w:basedOn w:val="DefaultParagraphFont"/>
    <w:rsid w:val="006D4434"/>
  </w:style>
  <w:style w:type="paragraph" w:customStyle="1" w:styleId="m4240400669014671728gmail-msonormal">
    <w:name w:val="m_4240400669014671728gmail-msonormal"/>
    <w:basedOn w:val="Normal"/>
    <w:rsid w:val="006D443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6D4434"/>
  </w:style>
  <w:style w:type="paragraph" w:customStyle="1" w:styleId="font--body">
    <w:name w:val="font--body"/>
    <w:basedOn w:val="Normal"/>
    <w:rsid w:val="006D4434"/>
    <w:pPr>
      <w:spacing w:before="100" w:beforeAutospacing="1" w:after="100" w:afterAutospacing="1"/>
    </w:pPr>
    <w:rPr>
      <w:rFonts w:eastAsia="Times New Roman"/>
    </w:rPr>
  </w:style>
  <w:style w:type="character" w:customStyle="1" w:styleId="tweetinfo-heartstat">
    <w:name w:val="tweetinfo-heartstat"/>
    <w:basedOn w:val="DefaultParagraphFont"/>
    <w:rsid w:val="006D4434"/>
  </w:style>
  <w:style w:type="character" w:customStyle="1" w:styleId="playbutton-flyout">
    <w:name w:val="playbutton-flyout"/>
    <w:basedOn w:val="DefaultParagraphFont"/>
    <w:rsid w:val="006D4434"/>
  </w:style>
  <w:style w:type="character" w:customStyle="1" w:styleId="inlinevideo-videolabel">
    <w:name w:val="inlinevideo-videolabel"/>
    <w:basedOn w:val="DefaultParagraphFont"/>
    <w:rsid w:val="006D4434"/>
  </w:style>
  <w:style w:type="character" w:customStyle="1" w:styleId="inlinevideo-videoduration">
    <w:name w:val="inlinevideo-videoduration"/>
    <w:basedOn w:val="DefaultParagraphFont"/>
    <w:rsid w:val="006D4434"/>
  </w:style>
  <w:style w:type="paragraph" w:customStyle="1" w:styleId="Citation0">
    <w:name w:val="Citation"/>
    <w:basedOn w:val="Normal"/>
    <w:next w:val="Normal"/>
    <w:qFormat/>
    <w:rsid w:val="006D4434"/>
    <w:rPr>
      <w:rFonts w:ascii="Avenir LT Std 45 Book" w:eastAsia="Times New Roman" w:hAnsi="Avenir LT Std 45 Book"/>
      <w:sz w:val="18"/>
    </w:rPr>
  </w:style>
  <w:style w:type="character" w:customStyle="1" w:styleId="cardChar2">
    <w:name w:val="card Char2"/>
    <w:basedOn w:val="DefaultParagraphFont"/>
    <w:uiPriority w:val="99"/>
    <w:rsid w:val="006D4434"/>
    <w:rPr>
      <w:rFonts w:ascii="Times New Roman" w:hAnsi="Times New Roman" w:cs="Calibri"/>
      <w:szCs w:val="20"/>
    </w:rPr>
  </w:style>
  <w:style w:type="character" w:customStyle="1" w:styleId="b">
    <w:name w:val="b"/>
    <w:rsid w:val="006D4434"/>
  </w:style>
  <w:style w:type="table" w:customStyle="1" w:styleId="TableGrid1">
    <w:name w:val="Table Grid1"/>
    <w:basedOn w:val="TableNormal"/>
    <w:next w:val="TableGrid"/>
    <w:rsid w:val="006D44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6D4434"/>
  </w:style>
  <w:style w:type="paragraph" w:customStyle="1" w:styleId="Pol">
    <w:name w:val="Pol"/>
    <w:basedOn w:val="Heading2"/>
    <w:uiPriority w:val="99"/>
    <w:qFormat/>
    <w:rsid w:val="006D4434"/>
  </w:style>
  <w:style w:type="paragraph" w:customStyle="1" w:styleId="StyleHeading4TagsmalltextBigcardbodyNormalTagNotBold">
    <w:name w:val="Style Heading 4Tagsmall textBig cardbodyNormal Tag + Not Bold"/>
    <w:basedOn w:val="Heading4"/>
    <w:qFormat/>
    <w:rsid w:val="006D4434"/>
    <w:rPr>
      <w:bCs/>
      <w:iCs w:val="0"/>
    </w:rPr>
  </w:style>
  <w:style w:type="paragraph" w:customStyle="1" w:styleId="headline-title">
    <w:name w:val="headline-title"/>
    <w:basedOn w:val="Normal"/>
    <w:qFormat/>
    <w:rsid w:val="006D4434"/>
    <w:pPr>
      <w:spacing w:before="100" w:beforeAutospacing="1" w:after="100" w:afterAutospacing="1"/>
    </w:pPr>
    <w:rPr>
      <w:rFonts w:ascii="Avenir LT Std 45 Book" w:hAnsi="Avenir LT Std 45 Book"/>
    </w:rPr>
  </w:style>
  <w:style w:type="character" w:customStyle="1" w:styleId="link">
    <w:name w:val="link"/>
    <w:basedOn w:val="DefaultParagraphFont"/>
    <w:rsid w:val="006D4434"/>
  </w:style>
  <w:style w:type="paragraph" w:customStyle="1" w:styleId="xhead">
    <w:name w:val="xhead"/>
    <w:basedOn w:val="Normal"/>
    <w:qFormat/>
    <w:rsid w:val="006D443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6D4434"/>
    <w:pPr>
      <w:spacing w:before="100" w:beforeAutospacing="1" w:after="100" w:afterAutospacing="1"/>
    </w:pPr>
    <w:rPr>
      <w:rFonts w:ascii="Times" w:hAnsi="Times"/>
      <w:szCs w:val="20"/>
    </w:rPr>
  </w:style>
  <w:style w:type="paragraph" w:customStyle="1" w:styleId="bodyintro">
    <w:name w:val="bodyintro"/>
    <w:basedOn w:val="Normal"/>
    <w:uiPriority w:val="99"/>
    <w:qFormat/>
    <w:rsid w:val="006D443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D4434"/>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6D4434"/>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6D4434"/>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6D4434"/>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6D4434"/>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6D4434"/>
    <w:pPr>
      <w:spacing w:before="100" w:beforeAutospacing="1" w:after="100" w:afterAutospacing="1"/>
    </w:pPr>
    <w:rPr>
      <w:rFonts w:ascii="Times" w:hAnsi="Times"/>
      <w:szCs w:val="20"/>
    </w:rPr>
  </w:style>
  <w:style w:type="paragraph" w:customStyle="1" w:styleId="pagpag2">
    <w:name w:val="pagpag2"/>
    <w:basedOn w:val="Normal"/>
    <w:uiPriority w:val="99"/>
    <w:qFormat/>
    <w:rsid w:val="006D4434"/>
    <w:pPr>
      <w:spacing w:before="100" w:beforeAutospacing="1" w:after="100" w:afterAutospacing="1"/>
    </w:pPr>
    <w:rPr>
      <w:rFonts w:ascii="Times" w:hAnsi="Times"/>
      <w:szCs w:val="20"/>
    </w:rPr>
  </w:style>
  <w:style w:type="paragraph" w:customStyle="1" w:styleId="pagpag3">
    <w:name w:val="pagpag3"/>
    <w:basedOn w:val="Normal"/>
    <w:uiPriority w:val="99"/>
    <w:qFormat/>
    <w:rsid w:val="006D4434"/>
    <w:pPr>
      <w:spacing w:before="100" w:beforeAutospacing="1" w:after="100" w:afterAutospacing="1"/>
    </w:pPr>
    <w:rPr>
      <w:rFonts w:ascii="Times" w:hAnsi="Times"/>
      <w:szCs w:val="20"/>
    </w:rPr>
  </w:style>
  <w:style w:type="paragraph" w:customStyle="1" w:styleId="lastupdated">
    <w:name w:val="lastupdated"/>
    <w:basedOn w:val="Normal"/>
    <w:qFormat/>
    <w:rsid w:val="006D443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D443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6D443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6D443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6D4434"/>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6D443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6D4434"/>
    <w:rPr>
      <w:rFonts w:ascii="Lucida Grande" w:eastAsia="Cambria" w:hAnsi="Lucida Grande"/>
    </w:rPr>
  </w:style>
  <w:style w:type="paragraph" w:customStyle="1" w:styleId="OmniPage4">
    <w:name w:val="OmniPage #4"/>
    <w:basedOn w:val="Normal"/>
    <w:qFormat/>
    <w:rsid w:val="006D4434"/>
    <w:rPr>
      <w:rFonts w:ascii="Avenir LT Std 45 Book" w:hAnsi="Avenir LT Std 45 Book"/>
      <w:color w:val="000000"/>
      <w:szCs w:val="20"/>
    </w:rPr>
  </w:style>
  <w:style w:type="paragraph" w:customStyle="1" w:styleId="OmniPage10">
    <w:name w:val="OmniPage #10"/>
    <w:basedOn w:val="Normal"/>
    <w:qFormat/>
    <w:rsid w:val="006D4434"/>
    <w:rPr>
      <w:rFonts w:ascii="Avenir LT Std 45 Book" w:hAnsi="Avenir LT Std 45 Book"/>
      <w:color w:val="000000"/>
      <w:szCs w:val="20"/>
    </w:rPr>
  </w:style>
  <w:style w:type="paragraph" w:customStyle="1" w:styleId="Pa16">
    <w:name w:val="Pa16"/>
    <w:basedOn w:val="Default"/>
    <w:next w:val="Default"/>
    <w:uiPriority w:val="99"/>
    <w:qFormat/>
    <w:rsid w:val="006D4434"/>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6D443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6D4434"/>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6D4434"/>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6D4434"/>
    <w:rPr>
      <w:rFonts w:ascii="Avenir LT Std 45 Book" w:hAnsi="Avenir LT Std 45 Book"/>
      <w:u w:val="single"/>
    </w:rPr>
  </w:style>
  <w:style w:type="paragraph" w:customStyle="1" w:styleId="Number">
    <w:name w:val="Number"/>
    <w:basedOn w:val="Heading2"/>
    <w:qFormat/>
    <w:rsid w:val="006D443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6D4434"/>
    <w:rPr>
      <w:bCs/>
      <w:iCs w:val="0"/>
    </w:rPr>
  </w:style>
  <w:style w:type="character" w:customStyle="1" w:styleId="viewstorydateline">
    <w:name w:val="viewstorydateline"/>
    <w:basedOn w:val="DefaultParagraphFont"/>
    <w:rsid w:val="006D4434"/>
  </w:style>
  <w:style w:type="character" w:customStyle="1" w:styleId="meta-sep">
    <w:name w:val="meta-sep"/>
    <w:basedOn w:val="DefaultParagraphFont"/>
    <w:rsid w:val="006D4434"/>
  </w:style>
  <w:style w:type="character" w:customStyle="1" w:styleId="A19">
    <w:name w:val="A19"/>
    <w:uiPriority w:val="99"/>
    <w:rsid w:val="006D4434"/>
    <w:rPr>
      <w:rFonts w:ascii="Georgia" w:hAnsi="Georgia" w:cs="Georgia" w:hint="default"/>
      <w:color w:val="000000"/>
      <w:sz w:val="20"/>
      <w:szCs w:val="20"/>
      <w:u w:val="single"/>
    </w:rPr>
  </w:style>
  <w:style w:type="character" w:customStyle="1" w:styleId="A13">
    <w:name w:val="A13"/>
    <w:uiPriority w:val="99"/>
    <w:rsid w:val="006D4434"/>
    <w:rPr>
      <w:rFonts w:ascii="Georgia" w:hAnsi="Georgia" w:cs="Georgia" w:hint="default"/>
      <w:color w:val="000000"/>
      <w:sz w:val="11"/>
      <w:szCs w:val="11"/>
    </w:rPr>
  </w:style>
  <w:style w:type="character" w:customStyle="1" w:styleId="ontext">
    <w:name w:val="ontext"/>
    <w:basedOn w:val="DefaultParagraphFont"/>
    <w:rsid w:val="006D4434"/>
  </w:style>
  <w:style w:type="table" w:styleId="MediumGrid2">
    <w:name w:val="Medium Grid 2"/>
    <w:basedOn w:val="TableNormal"/>
    <w:uiPriority w:val="68"/>
    <w:rsid w:val="006D4434"/>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6D4434"/>
    <w:rPr>
      <w:rFonts w:ascii="Baskerville" w:hAnsi="Baskerville" w:hint="default"/>
      <w:sz w:val="26"/>
      <w:u w:val="single"/>
    </w:rPr>
  </w:style>
  <w:style w:type="character" w:customStyle="1" w:styleId="archive-title">
    <w:name w:val="archive-title"/>
    <w:basedOn w:val="DefaultParagraphFont"/>
    <w:rsid w:val="006D4434"/>
  </w:style>
  <w:style w:type="character" w:customStyle="1" w:styleId="imgleft">
    <w:name w:val="imgleft"/>
    <w:basedOn w:val="DefaultParagraphFont"/>
    <w:rsid w:val="006D4434"/>
  </w:style>
  <w:style w:type="character" w:customStyle="1" w:styleId="imgcenter">
    <w:name w:val="imgcenter"/>
    <w:basedOn w:val="DefaultParagraphFont"/>
    <w:rsid w:val="006D4434"/>
  </w:style>
  <w:style w:type="character" w:customStyle="1" w:styleId="A42">
    <w:name w:val="A4+2"/>
    <w:uiPriority w:val="99"/>
    <w:rsid w:val="006D4434"/>
    <w:rPr>
      <w:rFonts w:ascii="Helvetica LT Std" w:hAnsi="Helvetica LT Std" w:cs="Helvetica LT Std" w:hint="default"/>
      <w:color w:val="000000"/>
      <w:sz w:val="11"/>
      <w:szCs w:val="11"/>
    </w:rPr>
  </w:style>
  <w:style w:type="character" w:customStyle="1" w:styleId="Caption11">
    <w:name w:val="Caption11"/>
    <w:basedOn w:val="DefaultParagraphFont"/>
    <w:rsid w:val="006D4434"/>
  </w:style>
  <w:style w:type="character" w:customStyle="1" w:styleId="fstitle">
    <w:name w:val="fs_title"/>
    <w:basedOn w:val="DefaultParagraphFont"/>
    <w:rsid w:val="006D4434"/>
  </w:style>
  <w:style w:type="character" w:customStyle="1" w:styleId="reportbody1">
    <w:name w:val="reportbody1"/>
    <w:basedOn w:val="DefaultParagraphFont"/>
    <w:rsid w:val="006D4434"/>
    <w:rPr>
      <w:rFonts w:ascii="Tahoma" w:hAnsi="Tahoma" w:cs="Tahoma" w:hint="default"/>
      <w:color w:val="000000"/>
      <w:sz w:val="14"/>
      <w:szCs w:val="14"/>
    </w:rPr>
  </w:style>
  <w:style w:type="character" w:customStyle="1" w:styleId="dateday">
    <w:name w:val="date_day"/>
    <w:basedOn w:val="DefaultParagraphFont"/>
    <w:rsid w:val="006D4434"/>
  </w:style>
  <w:style w:type="character" w:customStyle="1" w:styleId="datemonth">
    <w:name w:val="date_month"/>
    <w:basedOn w:val="DefaultParagraphFont"/>
    <w:rsid w:val="006D4434"/>
  </w:style>
  <w:style w:type="character" w:customStyle="1" w:styleId="dateyear">
    <w:name w:val="date_year"/>
    <w:basedOn w:val="DefaultParagraphFont"/>
    <w:rsid w:val="006D443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6D443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D443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D4434"/>
    <w:rPr>
      <w:sz w:val="24"/>
      <w:szCs w:val="24"/>
      <w:lang w:val="en-US" w:eastAsia="en-US" w:bidi="ar-SA"/>
    </w:rPr>
  </w:style>
  <w:style w:type="character" w:customStyle="1" w:styleId="insideitro">
    <w:name w:val="insideitro"/>
    <w:basedOn w:val="DefaultParagraphFont"/>
    <w:rsid w:val="006D4434"/>
  </w:style>
  <w:style w:type="character" w:customStyle="1" w:styleId="wcfont">
    <w:name w:val="wcfont"/>
    <w:basedOn w:val="DefaultParagraphFont"/>
    <w:rsid w:val="006D4434"/>
  </w:style>
  <w:style w:type="character" w:customStyle="1" w:styleId="qftext">
    <w:name w:val="qftext"/>
    <w:basedOn w:val="DefaultParagraphFont"/>
    <w:rsid w:val="006D4434"/>
  </w:style>
  <w:style w:type="character" w:customStyle="1" w:styleId="leftidx">
    <w:name w:val="leftidx"/>
    <w:basedOn w:val="DefaultParagraphFont"/>
    <w:rsid w:val="006D4434"/>
  </w:style>
  <w:style w:type="character" w:customStyle="1" w:styleId="StyleBox12ptBold">
    <w:name w:val="Style Box + 12 pt Bold"/>
    <w:basedOn w:val="DefaultParagraphFont"/>
    <w:rsid w:val="006D4434"/>
    <w:rPr>
      <w:rFonts w:ascii="Georgia" w:hAnsi="Georgia"/>
      <w:b/>
      <w:bCs/>
      <w:sz w:val="22"/>
      <w:u w:val="single"/>
      <w:bdr w:val="none" w:sz="0" w:space="0" w:color="auto"/>
    </w:rPr>
  </w:style>
  <w:style w:type="character" w:customStyle="1" w:styleId="StyleBox12pt">
    <w:name w:val="Style Box + 12 pt"/>
    <w:basedOn w:val="DefaultParagraphFont"/>
    <w:rsid w:val="006D443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D4434"/>
    <w:rPr>
      <w:rFonts w:ascii="Georgia" w:hAnsi="Georgia" w:cs="Times New Roman"/>
      <w:b/>
      <w:bCs/>
      <w:i w:val="0"/>
      <w:iCs/>
      <w:sz w:val="22"/>
      <w:u w:val="single"/>
      <w:bdr w:val="none" w:sz="0" w:space="0" w:color="auto"/>
    </w:rPr>
  </w:style>
  <w:style w:type="character" w:customStyle="1" w:styleId="StyleGaramondText1">
    <w:name w:val="Style Garamond Text 1"/>
    <w:basedOn w:val="DefaultParagraphFont"/>
    <w:rsid w:val="006D4434"/>
    <w:rPr>
      <w:rFonts w:ascii="Georgia" w:hAnsi="Georgia"/>
      <w:color w:val="0D0D0D" w:themeColor="text1" w:themeTint="F2"/>
      <w:sz w:val="22"/>
    </w:rPr>
  </w:style>
  <w:style w:type="character" w:customStyle="1" w:styleId="StyleGaramondText1Underline">
    <w:name w:val="Style Garamond Text 1 Underline"/>
    <w:basedOn w:val="DefaultParagraphFont"/>
    <w:rsid w:val="006D443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6D443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6D443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6D4434"/>
    <w:rPr>
      <w:b w:val="0"/>
      <w:bCs w:val="0"/>
      <w:sz w:val="14"/>
      <w:u w:val="none"/>
    </w:rPr>
  </w:style>
  <w:style w:type="character" w:customStyle="1" w:styleId="Style7ptBold">
    <w:name w:val="Style 7 pt Bold"/>
    <w:basedOn w:val="DefaultParagraphFont"/>
    <w:rsid w:val="006D4434"/>
    <w:rPr>
      <w:b w:val="0"/>
      <w:bCs/>
      <w:sz w:val="14"/>
    </w:rPr>
  </w:style>
  <w:style w:type="paragraph" w:customStyle="1" w:styleId="width100">
    <w:name w:val="width100"/>
    <w:basedOn w:val="Normal"/>
    <w:uiPriority w:val="99"/>
    <w:qFormat/>
    <w:rsid w:val="006D443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6D4434"/>
  </w:style>
  <w:style w:type="character" w:customStyle="1" w:styleId="eventsubtitle">
    <w:name w:val="eventsubtitle"/>
    <w:basedOn w:val="DefaultParagraphFont"/>
    <w:rsid w:val="006D4434"/>
  </w:style>
  <w:style w:type="character" w:customStyle="1" w:styleId="eventdate">
    <w:name w:val="eventdate"/>
    <w:basedOn w:val="DefaultParagraphFont"/>
    <w:rsid w:val="006D4434"/>
  </w:style>
  <w:style w:type="character" w:customStyle="1" w:styleId="legend">
    <w:name w:val="legend"/>
    <w:basedOn w:val="DefaultParagraphFont"/>
    <w:rsid w:val="006D4434"/>
  </w:style>
  <w:style w:type="character" w:customStyle="1" w:styleId="StyleLatinGaramond9ptUnderline">
    <w:name w:val="Style (Latin) Garamond 9 pt Underline"/>
    <w:rsid w:val="006D4434"/>
    <w:rPr>
      <w:sz w:val="22"/>
      <w:u w:val="single"/>
    </w:rPr>
  </w:style>
  <w:style w:type="paragraph" w:customStyle="1" w:styleId="targetcaption">
    <w:name w:val="targetcaption"/>
    <w:basedOn w:val="Normal"/>
    <w:qFormat/>
    <w:rsid w:val="006D4434"/>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6D4434"/>
  </w:style>
  <w:style w:type="paragraph" w:customStyle="1" w:styleId="Pa1">
    <w:name w:val="Pa1"/>
    <w:basedOn w:val="Default"/>
    <w:next w:val="Default"/>
    <w:uiPriority w:val="99"/>
    <w:qFormat/>
    <w:rsid w:val="006D4434"/>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6D4434"/>
    <w:rPr>
      <w:rFonts w:ascii="Times New Roman" w:hAnsi="Times New Roman" w:cs="Times New Roman"/>
      <w:b/>
      <w:u w:val="single"/>
    </w:rPr>
  </w:style>
  <w:style w:type="paragraph" w:customStyle="1" w:styleId="DebateUnderlined">
    <w:name w:val="Debate Underlined"/>
    <w:basedOn w:val="Normal"/>
    <w:link w:val="DebateUnderlinedChar"/>
    <w:qFormat/>
    <w:rsid w:val="006D4434"/>
    <w:rPr>
      <w:rFonts w:ascii="Times New Roman" w:hAnsi="Times New Roman" w:cs="Times New Roman"/>
      <w:b/>
      <w:u w:val="single"/>
    </w:rPr>
  </w:style>
  <w:style w:type="character" w:customStyle="1" w:styleId="cite0">
    <w:name w:val="cite0"/>
    <w:rsid w:val="006D4434"/>
  </w:style>
  <w:style w:type="paragraph" w:customStyle="1" w:styleId="Card10f2">
    <w:name w:val="Card.10.f2"/>
    <w:basedOn w:val="Normal"/>
    <w:link w:val="Card10f2Char"/>
    <w:autoRedefine/>
    <w:qFormat/>
    <w:rsid w:val="006D4434"/>
    <w:rPr>
      <w:rFonts w:ascii="Avenir LT Std 45 Book" w:hAnsi="Avenir LT Std 45 Book"/>
      <w:sz w:val="16"/>
      <w:szCs w:val="20"/>
    </w:rPr>
  </w:style>
  <w:style w:type="character" w:customStyle="1" w:styleId="Card10f2Char">
    <w:name w:val="Card.10.f2 Char"/>
    <w:link w:val="Card10f2"/>
    <w:rsid w:val="006D4434"/>
    <w:rPr>
      <w:rFonts w:ascii="Avenir LT Std 45 Book" w:hAnsi="Avenir LT Std 45 Book" w:cs="Arial"/>
      <w:sz w:val="16"/>
      <w:szCs w:val="20"/>
    </w:rPr>
  </w:style>
  <w:style w:type="character" w:customStyle="1" w:styleId="Aunderline1">
    <w:name w:val="Aunderline"/>
    <w:qFormat/>
    <w:rsid w:val="006D4434"/>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6D4434"/>
    <w:rPr>
      <w:rFonts w:eastAsia="Georgia" w:cs="Georgia"/>
      <w:sz w:val="21"/>
      <w:szCs w:val="21"/>
      <w:shd w:val="clear" w:color="auto" w:fill="FFFFFF"/>
    </w:rPr>
  </w:style>
  <w:style w:type="paragraph" w:customStyle="1" w:styleId="BodyText50">
    <w:name w:val="Body Text5"/>
    <w:basedOn w:val="Normal"/>
    <w:link w:val="Bodytext5"/>
    <w:qFormat/>
    <w:rsid w:val="006D4434"/>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6D4434"/>
    <w:pPr>
      <w:spacing w:before="100" w:beforeAutospacing="1" w:after="100" w:afterAutospacing="1"/>
    </w:pPr>
    <w:rPr>
      <w:rFonts w:ascii="Avenir LT Std 45 Book" w:hAnsi="Avenir LT Std 45 Book"/>
    </w:rPr>
  </w:style>
  <w:style w:type="paragraph" w:customStyle="1" w:styleId="about">
    <w:name w:val="about"/>
    <w:basedOn w:val="Normal"/>
    <w:qFormat/>
    <w:rsid w:val="006D4434"/>
    <w:pPr>
      <w:spacing w:before="100" w:beforeAutospacing="1" w:after="100" w:afterAutospacing="1"/>
    </w:pPr>
    <w:rPr>
      <w:rFonts w:ascii="Avenir LT Std 45 Book" w:hAnsi="Avenir LT Std 45 Book"/>
    </w:rPr>
  </w:style>
  <w:style w:type="paragraph" w:customStyle="1" w:styleId="first">
    <w:name w:val="first"/>
    <w:basedOn w:val="Normal"/>
    <w:qFormat/>
    <w:rsid w:val="006D4434"/>
    <w:pPr>
      <w:spacing w:before="100" w:beforeAutospacing="1" w:after="100" w:afterAutospacing="1"/>
    </w:pPr>
    <w:rPr>
      <w:rFonts w:ascii="Avenir LT Std 45 Book" w:hAnsi="Avenir LT Std 45 Book"/>
    </w:rPr>
  </w:style>
  <w:style w:type="character" w:customStyle="1" w:styleId="in-widget">
    <w:name w:val="in-widget"/>
    <w:rsid w:val="006D4434"/>
  </w:style>
  <w:style w:type="character" w:customStyle="1" w:styleId="in-top">
    <w:name w:val="in-top"/>
    <w:rsid w:val="006D4434"/>
  </w:style>
  <w:style w:type="character" w:customStyle="1" w:styleId="nukeled">
    <w:name w:val="nukeled"/>
    <w:rsid w:val="006D4434"/>
  </w:style>
  <w:style w:type="character" w:customStyle="1" w:styleId="contextlyrelated">
    <w:name w:val="contextly_related"/>
    <w:rsid w:val="006D4434"/>
  </w:style>
  <w:style w:type="character" w:customStyle="1" w:styleId="in-right">
    <w:name w:val="in-right"/>
    <w:rsid w:val="006D4434"/>
  </w:style>
  <w:style w:type="character" w:customStyle="1" w:styleId="adtext0">
    <w:name w:val="ad_text"/>
    <w:rsid w:val="006D4434"/>
  </w:style>
  <w:style w:type="character" w:customStyle="1" w:styleId="linkrow">
    <w:name w:val="link_row"/>
    <w:rsid w:val="006D4434"/>
  </w:style>
  <w:style w:type="character" w:customStyle="1" w:styleId="revision-date">
    <w:name w:val="revision-date"/>
    <w:rsid w:val="006D4434"/>
  </w:style>
  <w:style w:type="paragraph" w:customStyle="1" w:styleId="t6">
    <w:name w:val="t6"/>
    <w:basedOn w:val="Normal"/>
    <w:qFormat/>
    <w:rsid w:val="006D4434"/>
    <w:pPr>
      <w:spacing w:before="100" w:beforeAutospacing="1" w:after="100" w:afterAutospacing="1"/>
    </w:pPr>
    <w:rPr>
      <w:rFonts w:ascii="Avenir LT Std 45 Book" w:hAnsi="Avenir LT Std 45 Book"/>
    </w:rPr>
  </w:style>
  <w:style w:type="paragraph" w:customStyle="1" w:styleId="thumbnail">
    <w:name w:val="thumbnail"/>
    <w:basedOn w:val="Normal"/>
    <w:qFormat/>
    <w:rsid w:val="006D4434"/>
    <w:pPr>
      <w:spacing w:before="100" w:beforeAutospacing="1" w:after="100" w:afterAutospacing="1"/>
    </w:pPr>
    <w:rPr>
      <w:rFonts w:ascii="Avenir LT Std 45 Book" w:hAnsi="Avenir LT Std 45 Book"/>
    </w:rPr>
  </w:style>
  <w:style w:type="character" w:customStyle="1" w:styleId="facebook-share">
    <w:name w:val="facebook-share"/>
    <w:rsid w:val="006D4434"/>
  </w:style>
  <w:style w:type="character" w:customStyle="1" w:styleId="facebook-share-label">
    <w:name w:val="facebook-share-label"/>
    <w:rsid w:val="006D4434"/>
  </w:style>
  <w:style w:type="paragraph" w:customStyle="1" w:styleId="stand-first-alone">
    <w:name w:val="stand-first-alone"/>
    <w:basedOn w:val="Normal"/>
    <w:qFormat/>
    <w:rsid w:val="006D4434"/>
    <w:pPr>
      <w:spacing w:before="100" w:beforeAutospacing="1" w:after="100" w:afterAutospacing="1"/>
    </w:pPr>
    <w:rPr>
      <w:rFonts w:ascii="Avenir LT Std 45 Book" w:hAnsi="Avenir LT Std 45 Book"/>
    </w:rPr>
  </w:style>
  <w:style w:type="character" w:customStyle="1" w:styleId="UNDERLINECharChar">
    <w:name w:val="UNDERLINE Char Char"/>
    <w:rsid w:val="006D4434"/>
    <w:rPr>
      <w:bCs/>
      <w:kern w:val="28"/>
      <w:szCs w:val="32"/>
      <w:u w:val="single"/>
    </w:rPr>
  </w:style>
  <w:style w:type="character" w:customStyle="1" w:styleId="ata11y">
    <w:name w:val="at_a11y"/>
    <w:rsid w:val="006D4434"/>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6D4434"/>
    <w:rPr>
      <w:sz w:val="24"/>
      <w:szCs w:val="24"/>
      <w:u w:val="thick"/>
    </w:rPr>
  </w:style>
  <w:style w:type="paragraph" w:customStyle="1" w:styleId="wallacepara">
    <w:name w:val="wallacepara"/>
    <w:basedOn w:val="Normal"/>
    <w:qFormat/>
    <w:rsid w:val="006D4434"/>
    <w:pPr>
      <w:spacing w:before="100" w:beforeAutospacing="1" w:after="100" w:afterAutospacing="1"/>
    </w:pPr>
    <w:rPr>
      <w:rFonts w:ascii="Avenir LT Std 45 Book" w:hAnsi="Avenir LT Std 45 Book"/>
    </w:rPr>
  </w:style>
  <w:style w:type="paragraph" w:customStyle="1" w:styleId="morelink">
    <w:name w:val="morelink"/>
    <w:basedOn w:val="Normal"/>
    <w:qFormat/>
    <w:rsid w:val="006D4434"/>
    <w:pPr>
      <w:spacing w:before="100" w:beforeAutospacing="1" w:after="100" w:afterAutospacing="1"/>
    </w:pPr>
    <w:rPr>
      <w:rFonts w:ascii="Avenir LT Std 45 Book" w:hAnsi="Avenir LT Std 45 Book"/>
    </w:rPr>
  </w:style>
  <w:style w:type="paragraph" w:customStyle="1" w:styleId="audiolink">
    <w:name w:val="audiolink"/>
    <w:basedOn w:val="Normal"/>
    <w:qFormat/>
    <w:rsid w:val="006D4434"/>
    <w:pPr>
      <w:spacing w:before="100" w:beforeAutospacing="1" w:after="100" w:afterAutospacing="1"/>
    </w:pPr>
    <w:rPr>
      <w:rFonts w:ascii="Avenir LT Std 45 Book" w:hAnsi="Avenir LT Std 45 Book"/>
    </w:rPr>
  </w:style>
  <w:style w:type="character" w:customStyle="1" w:styleId="tpk">
    <w:name w:val="tpk"/>
    <w:rsid w:val="006D4434"/>
  </w:style>
  <w:style w:type="paragraph" w:customStyle="1" w:styleId="titlestyle1">
    <w:name w:val="titlestyle1"/>
    <w:basedOn w:val="Normal"/>
    <w:qFormat/>
    <w:rsid w:val="006D4434"/>
    <w:pPr>
      <w:spacing w:before="100" w:beforeAutospacing="1" w:after="100" w:afterAutospacing="1"/>
    </w:pPr>
    <w:rPr>
      <w:rFonts w:ascii="Avenir LT Std 45 Book" w:hAnsi="Avenir LT Std 45 Book"/>
    </w:rPr>
  </w:style>
  <w:style w:type="paragraph" w:customStyle="1" w:styleId="nav1">
    <w:name w:val="nav1"/>
    <w:basedOn w:val="Normal"/>
    <w:qFormat/>
    <w:rsid w:val="006D4434"/>
    <w:pPr>
      <w:spacing w:before="100" w:beforeAutospacing="1" w:after="100" w:afterAutospacing="1"/>
    </w:pPr>
    <w:rPr>
      <w:rFonts w:ascii="Avenir LT Std 45 Book" w:hAnsi="Avenir LT Std 45 Book"/>
    </w:rPr>
  </w:style>
  <w:style w:type="paragraph" w:customStyle="1" w:styleId="nav2">
    <w:name w:val="nav2"/>
    <w:basedOn w:val="Normal"/>
    <w:qFormat/>
    <w:rsid w:val="006D4434"/>
    <w:pPr>
      <w:spacing w:before="100" w:beforeAutospacing="1" w:after="100" w:afterAutospacing="1"/>
    </w:pPr>
    <w:rPr>
      <w:rFonts w:ascii="Avenir LT Std 45 Book" w:hAnsi="Avenir LT Std 45 Book"/>
    </w:rPr>
  </w:style>
  <w:style w:type="character" w:customStyle="1" w:styleId="A24">
    <w:name w:val="A24"/>
    <w:uiPriority w:val="99"/>
    <w:rsid w:val="006D4434"/>
    <w:rPr>
      <w:rFonts w:ascii="Paperback 24" w:hAnsi="Paperback 24" w:cs="Paperback 24"/>
      <w:color w:val="000000"/>
      <w:sz w:val="32"/>
      <w:szCs w:val="32"/>
    </w:rPr>
  </w:style>
  <w:style w:type="character" w:customStyle="1" w:styleId="A25">
    <w:name w:val="A25"/>
    <w:uiPriority w:val="99"/>
    <w:rsid w:val="006D4434"/>
    <w:rPr>
      <w:rFonts w:ascii="Webdings" w:hAnsi="Webdings" w:cs="Webdings"/>
      <w:color w:val="000000"/>
      <w:sz w:val="16"/>
      <w:szCs w:val="16"/>
    </w:rPr>
  </w:style>
  <w:style w:type="paragraph" w:customStyle="1" w:styleId="CM45">
    <w:name w:val="CM45"/>
    <w:basedOn w:val="Default"/>
    <w:next w:val="Default"/>
    <w:uiPriority w:val="99"/>
    <w:qFormat/>
    <w:rsid w:val="006D4434"/>
    <w:rPr>
      <w:rFonts w:eastAsia="Calibri"/>
      <w:color w:val="auto"/>
      <w:sz w:val="22"/>
    </w:rPr>
  </w:style>
  <w:style w:type="paragraph" w:customStyle="1" w:styleId="CM46">
    <w:name w:val="CM46"/>
    <w:basedOn w:val="Default"/>
    <w:next w:val="Default"/>
    <w:uiPriority w:val="99"/>
    <w:qFormat/>
    <w:rsid w:val="006D4434"/>
    <w:rPr>
      <w:rFonts w:eastAsia="Calibri"/>
      <w:color w:val="auto"/>
      <w:sz w:val="22"/>
    </w:rPr>
  </w:style>
  <w:style w:type="character" w:customStyle="1" w:styleId="Headerorfooter">
    <w:name w:val="Header or footer_"/>
    <w:basedOn w:val="DefaultParagraphFont"/>
    <w:rsid w:val="006D443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6D443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6D443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6D443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6D4434"/>
    <w:rPr>
      <w:rFonts w:eastAsia="Arial" w:cs="Arial"/>
      <w:b/>
      <w:bCs/>
      <w:sz w:val="20"/>
      <w:szCs w:val="20"/>
      <w:shd w:val="clear" w:color="auto" w:fill="FFFFFF"/>
    </w:rPr>
  </w:style>
  <w:style w:type="paragraph" w:customStyle="1" w:styleId="Heading180">
    <w:name w:val="Heading #18"/>
    <w:basedOn w:val="Normal"/>
    <w:link w:val="Heading18"/>
    <w:qFormat/>
    <w:rsid w:val="006D4434"/>
    <w:pPr>
      <w:widowControl w:val="0"/>
      <w:shd w:val="clear" w:color="auto" w:fill="FFFFFF"/>
      <w:spacing w:before="480" w:after="180" w:line="0" w:lineRule="atLeast"/>
      <w:jc w:val="both"/>
    </w:pPr>
    <w:rPr>
      <w:rFonts w:eastAsia="Arial"/>
      <w:b/>
      <w:bCs/>
      <w:sz w:val="20"/>
      <w:szCs w:val="20"/>
    </w:rPr>
  </w:style>
  <w:style w:type="character" w:customStyle="1" w:styleId="Bodytext31">
    <w:name w:val="Body text (3)_"/>
    <w:basedOn w:val="DefaultParagraphFont"/>
    <w:rsid w:val="006D4434"/>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6D4434"/>
    <w:rPr>
      <w:rFonts w:eastAsia="Arial" w:cs="Arial"/>
      <w:b/>
      <w:bCs/>
      <w:sz w:val="15"/>
      <w:szCs w:val="15"/>
      <w:shd w:val="clear" w:color="auto" w:fill="FFFFFF"/>
    </w:rPr>
  </w:style>
  <w:style w:type="paragraph" w:customStyle="1" w:styleId="Picturecaption20">
    <w:name w:val="Picture caption (2)"/>
    <w:basedOn w:val="Normal"/>
    <w:link w:val="Picturecaption2"/>
    <w:qFormat/>
    <w:rsid w:val="006D4434"/>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6D4434"/>
    <w:rPr>
      <w:rFonts w:eastAsia="Arial" w:cs="Arial"/>
      <w:sz w:val="20"/>
      <w:szCs w:val="20"/>
      <w:shd w:val="clear" w:color="auto" w:fill="FFFFFF"/>
    </w:rPr>
  </w:style>
  <w:style w:type="paragraph" w:customStyle="1" w:styleId="Picturecaption0">
    <w:name w:val="Picture caption"/>
    <w:basedOn w:val="Normal"/>
    <w:link w:val="Picturecaption"/>
    <w:qFormat/>
    <w:rsid w:val="006D4434"/>
    <w:pPr>
      <w:widowControl w:val="0"/>
      <w:shd w:val="clear" w:color="auto" w:fill="FFFFFF"/>
      <w:spacing w:line="0" w:lineRule="atLeast"/>
    </w:pPr>
    <w:rPr>
      <w:rFonts w:eastAsia="Arial"/>
      <w:sz w:val="20"/>
      <w:szCs w:val="20"/>
    </w:rPr>
  </w:style>
  <w:style w:type="character" w:customStyle="1" w:styleId="Bodytext310">
    <w:name w:val="Body text (31)_"/>
    <w:basedOn w:val="DefaultParagraphFont"/>
    <w:link w:val="Bodytext311"/>
    <w:rsid w:val="006D4434"/>
    <w:rPr>
      <w:rFonts w:eastAsia="Arial" w:cs="Arial"/>
      <w:b/>
      <w:bCs/>
      <w:sz w:val="18"/>
      <w:szCs w:val="18"/>
      <w:shd w:val="clear" w:color="auto" w:fill="FFFFFF"/>
    </w:rPr>
  </w:style>
  <w:style w:type="paragraph" w:customStyle="1" w:styleId="Bodytext311">
    <w:name w:val="Body text (31)"/>
    <w:basedOn w:val="Normal"/>
    <w:link w:val="Bodytext310"/>
    <w:qFormat/>
    <w:rsid w:val="006D4434"/>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6D4434"/>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6D4434"/>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6D443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6D443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6D443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6D4434"/>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6D443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6D4434"/>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6D4434"/>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6D443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6D443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6D443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6D443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6D4434"/>
    <w:rPr>
      <w:rFonts w:eastAsia="Arial" w:cs="Arial"/>
      <w:sz w:val="20"/>
      <w:szCs w:val="20"/>
      <w:shd w:val="clear" w:color="auto" w:fill="FFFFFF"/>
    </w:rPr>
  </w:style>
  <w:style w:type="paragraph" w:customStyle="1" w:styleId="Heading220">
    <w:name w:val="Heading #22"/>
    <w:basedOn w:val="Normal"/>
    <w:link w:val="Heading22"/>
    <w:qFormat/>
    <w:rsid w:val="006D4434"/>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6D443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6D443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6D443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6D443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6D4434"/>
    <w:rPr>
      <w:rFonts w:eastAsia="Arial" w:cs="Arial"/>
      <w:b/>
      <w:bCs/>
      <w:sz w:val="17"/>
      <w:szCs w:val="17"/>
      <w:shd w:val="clear" w:color="auto" w:fill="FFFFFF"/>
    </w:rPr>
  </w:style>
  <w:style w:type="paragraph" w:customStyle="1" w:styleId="Bodytext1310">
    <w:name w:val="Body text (131)"/>
    <w:basedOn w:val="Normal"/>
    <w:link w:val="Bodytext131"/>
    <w:qFormat/>
    <w:rsid w:val="006D4434"/>
    <w:pPr>
      <w:widowControl w:val="0"/>
      <w:shd w:val="clear" w:color="auto" w:fill="FFFFFF"/>
      <w:spacing w:before="180" w:after="60" w:line="0" w:lineRule="atLeast"/>
      <w:jc w:val="right"/>
    </w:pPr>
    <w:rPr>
      <w:rFonts w:eastAsia="Arial"/>
      <w:b/>
      <w:bCs/>
      <w:sz w:val="17"/>
      <w:szCs w:val="17"/>
    </w:rPr>
  </w:style>
  <w:style w:type="character" w:customStyle="1" w:styleId="Picturecaption2Spacing0ptExact">
    <w:name w:val="Picture caption (2) + Spacing 0 pt Exact"/>
    <w:basedOn w:val="Picturecaption2"/>
    <w:rsid w:val="006D4434"/>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6D443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6D443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6D4434"/>
    <w:rPr>
      <w:rFonts w:eastAsia="Arial" w:cs="Arial"/>
      <w:i/>
      <w:iCs/>
      <w:sz w:val="19"/>
      <w:szCs w:val="19"/>
      <w:shd w:val="clear" w:color="auto" w:fill="FFFFFF"/>
    </w:rPr>
  </w:style>
  <w:style w:type="paragraph" w:customStyle="1" w:styleId="Bodytext1400">
    <w:name w:val="Body text (140)"/>
    <w:basedOn w:val="Normal"/>
    <w:link w:val="Bodytext140"/>
    <w:qFormat/>
    <w:rsid w:val="006D4434"/>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6D443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6D443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6D443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6D443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6D443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6D443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6D443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6D443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6D443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6D443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6D443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6D4434"/>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6D4434"/>
    <w:rPr>
      <w:rFonts w:eastAsia="Arial" w:cs="Arial"/>
      <w:i/>
      <w:iCs/>
      <w:sz w:val="14"/>
      <w:szCs w:val="14"/>
      <w:shd w:val="clear" w:color="auto" w:fill="FFFFFF"/>
    </w:rPr>
  </w:style>
  <w:style w:type="paragraph" w:customStyle="1" w:styleId="Bodytext1420">
    <w:name w:val="Body text (142)"/>
    <w:basedOn w:val="Normal"/>
    <w:link w:val="Bodytext142"/>
    <w:qFormat/>
    <w:rsid w:val="006D4434"/>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6D443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6D443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6D443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6D4434"/>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6D4434"/>
    <w:rPr>
      <w:rFonts w:eastAsia="Arial" w:cs="Arial"/>
      <w:spacing w:val="4"/>
      <w:sz w:val="15"/>
      <w:szCs w:val="15"/>
      <w:shd w:val="clear" w:color="auto" w:fill="FFFFFF"/>
    </w:rPr>
  </w:style>
  <w:style w:type="paragraph" w:customStyle="1" w:styleId="Bodytext145">
    <w:name w:val="Body text (145)"/>
    <w:basedOn w:val="Normal"/>
    <w:link w:val="Bodytext145Exact"/>
    <w:qFormat/>
    <w:rsid w:val="006D4434"/>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6D443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6D443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6D443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6D4434"/>
    <w:rPr>
      <w:rFonts w:eastAsia="Arial" w:cs="Arial"/>
      <w:b/>
      <w:bCs/>
      <w:sz w:val="16"/>
      <w:szCs w:val="16"/>
      <w:shd w:val="clear" w:color="auto" w:fill="FFFFFF"/>
    </w:rPr>
  </w:style>
  <w:style w:type="paragraph" w:customStyle="1" w:styleId="Bodytext1460">
    <w:name w:val="Body text (146)"/>
    <w:basedOn w:val="Normal"/>
    <w:link w:val="Bodytext146"/>
    <w:qFormat/>
    <w:rsid w:val="006D4434"/>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6D4434"/>
    <w:rPr>
      <w:rFonts w:eastAsia="Arial" w:cs="Arial"/>
      <w:b/>
      <w:bCs/>
      <w:sz w:val="20"/>
      <w:szCs w:val="20"/>
      <w:shd w:val="clear" w:color="auto" w:fill="FFFFFF"/>
    </w:rPr>
  </w:style>
  <w:style w:type="paragraph" w:customStyle="1" w:styleId="Heading231">
    <w:name w:val="Heading #23"/>
    <w:basedOn w:val="Normal"/>
    <w:link w:val="Heading230"/>
    <w:qFormat/>
    <w:rsid w:val="006D4434"/>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6D443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6D443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6D443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6D443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6D4434"/>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6D443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6D443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6D443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6D443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6D443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6D443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6D443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6D443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6D443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6D443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6D443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6D443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6D443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6D443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6D443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6D4434"/>
    <w:rPr>
      <w:rFonts w:eastAsia="Arial" w:cs="Arial"/>
      <w:b/>
      <w:bCs/>
      <w:spacing w:val="-20"/>
      <w:sz w:val="21"/>
      <w:szCs w:val="21"/>
      <w:shd w:val="clear" w:color="auto" w:fill="FFFFFF"/>
    </w:rPr>
  </w:style>
  <w:style w:type="paragraph" w:customStyle="1" w:styleId="Bodytext600">
    <w:name w:val="Body text (60)"/>
    <w:basedOn w:val="Normal"/>
    <w:link w:val="Bodytext60"/>
    <w:qFormat/>
    <w:rsid w:val="006D4434"/>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6D443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6D443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6D443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6D443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6D443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6D443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6D443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6D443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6D443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6D443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6D4434"/>
    <w:rPr>
      <w:rFonts w:eastAsia="Arial" w:cs="Arial"/>
      <w:spacing w:val="-10"/>
      <w:sz w:val="21"/>
      <w:szCs w:val="21"/>
      <w:shd w:val="clear" w:color="auto" w:fill="FFFFFF"/>
    </w:rPr>
  </w:style>
  <w:style w:type="paragraph" w:customStyle="1" w:styleId="Bodytext1600">
    <w:name w:val="Body text (160)"/>
    <w:basedOn w:val="Normal"/>
    <w:link w:val="Bodytext160"/>
    <w:qFormat/>
    <w:rsid w:val="006D4434"/>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6D4434"/>
    <w:rPr>
      <w:rFonts w:eastAsia="Arial" w:cs="Arial"/>
      <w:sz w:val="13"/>
      <w:szCs w:val="13"/>
      <w:shd w:val="clear" w:color="auto" w:fill="FFFFFF"/>
    </w:rPr>
  </w:style>
  <w:style w:type="paragraph" w:customStyle="1" w:styleId="Picturecaption40">
    <w:name w:val="Picture caption (4)"/>
    <w:basedOn w:val="Normal"/>
    <w:link w:val="Picturecaption4"/>
    <w:qFormat/>
    <w:rsid w:val="006D4434"/>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6D4434"/>
    <w:rPr>
      <w:rFonts w:eastAsia="Arial" w:cs="Arial"/>
      <w:b/>
      <w:bCs/>
      <w:sz w:val="20"/>
      <w:szCs w:val="20"/>
      <w:shd w:val="clear" w:color="auto" w:fill="FFFFFF"/>
    </w:rPr>
  </w:style>
  <w:style w:type="paragraph" w:customStyle="1" w:styleId="Heading100">
    <w:name w:val="Heading #10"/>
    <w:basedOn w:val="Normal"/>
    <w:link w:val="Heading10"/>
    <w:qFormat/>
    <w:rsid w:val="006D4434"/>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6D4434"/>
    <w:rPr>
      <w:rFonts w:eastAsia="Arial" w:cs="Arial"/>
      <w:sz w:val="18"/>
      <w:szCs w:val="18"/>
      <w:shd w:val="clear" w:color="auto" w:fill="FFFFFF"/>
    </w:rPr>
  </w:style>
  <w:style w:type="paragraph" w:customStyle="1" w:styleId="Picturecaption30">
    <w:name w:val="Picture caption (3)"/>
    <w:basedOn w:val="Normal"/>
    <w:link w:val="Picturecaption3"/>
    <w:qFormat/>
    <w:rsid w:val="006D4434"/>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6D443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6D443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6D4434"/>
    <w:rPr>
      <w:rFonts w:eastAsia="Arial" w:cs="Arial"/>
      <w:b/>
      <w:bCs/>
      <w:sz w:val="20"/>
      <w:szCs w:val="20"/>
      <w:shd w:val="clear" w:color="auto" w:fill="FFFFFF"/>
    </w:rPr>
  </w:style>
  <w:style w:type="paragraph" w:customStyle="1" w:styleId="Heading130">
    <w:name w:val="Heading #13"/>
    <w:basedOn w:val="Normal"/>
    <w:link w:val="Heading13"/>
    <w:qFormat/>
    <w:rsid w:val="006D4434"/>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6D443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6D4434"/>
    <w:rPr>
      <w:rFonts w:eastAsia="Georgia" w:cs="Georgia"/>
      <w:b/>
      <w:bCs/>
      <w:i/>
      <w:iCs/>
      <w:sz w:val="20"/>
      <w:szCs w:val="20"/>
      <w:shd w:val="clear" w:color="auto" w:fill="FFFFFF"/>
    </w:rPr>
  </w:style>
  <w:style w:type="paragraph" w:customStyle="1" w:styleId="Heading920">
    <w:name w:val="Heading #9 (2)"/>
    <w:basedOn w:val="Normal"/>
    <w:link w:val="Heading92"/>
    <w:qFormat/>
    <w:rsid w:val="006D4434"/>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6D443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6D4434"/>
    <w:rPr>
      <w:rFonts w:eastAsia="Arial" w:cs="Arial"/>
      <w:b/>
      <w:bCs/>
      <w:sz w:val="20"/>
      <w:szCs w:val="20"/>
      <w:shd w:val="clear" w:color="auto" w:fill="FFFFFF"/>
    </w:rPr>
  </w:style>
  <w:style w:type="paragraph" w:customStyle="1" w:styleId="Heading150">
    <w:name w:val="Heading #15"/>
    <w:basedOn w:val="Normal"/>
    <w:link w:val="Heading15"/>
    <w:qFormat/>
    <w:rsid w:val="006D4434"/>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6D4434"/>
    <w:rPr>
      <w:rFonts w:eastAsia="Arial" w:cs="Arial"/>
      <w:b/>
      <w:bCs/>
      <w:spacing w:val="-10"/>
      <w:sz w:val="19"/>
      <w:szCs w:val="19"/>
      <w:shd w:val="clear" w:color="auto" w:fill="FFFFFF"/>
    </w:rPr>
  </w:style>
  <w:style w:type="paragraph" w:customStyle="1" w:styleId="Bodytext380">
    <w:name w:val="Body text (38)"/>
    <w:basedOn w:val="Normal"/>
    <w:link w:val="Bodytext38"/>
    <w:qFormat/>
    <w:rsid w:val="006D4434"/>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6D4434"/>
    <w:rPr>
      <w:rFonts w:eastAsia="Arial" w:cs="Arial"/>
      <w:b/>
      <w:bCs/>
      <w:sz w:val="20"/>
      <w:szCs w:val="20"/>
      <w:shd w:val="clear" w:color="auto" w:fill="FFFFFF"/>
    </w:rPr>
  </w:style>
  <w:style w:type="paragraph" w:customStyle="1" w:styleId="Heading170">
    <w:name w:val="Heading #17"/>
    <w:basedOn w:val="Normal"/>
    <w:link w:val="Heading17"/>
    <w:qFormat/>
    <w:rsid w:val="006D4434"/>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6D443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6D443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6D443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6D4434"/>
    <w:rPr>
      <w:rFonts w:eastAsia="Arial" w:cs="Arial"/>
      <w:b/>
      <w:bCs/>
      <w:sz w:val="26"/>
      <w:szCs w:val="26"/>
      <w:shd w:val="clear" w:color="auto" w:fill="FFFFFF"/>
    </w:rPr>
  </w:style>
  <w:style w:type="paragraph" w:customStyle="1" w:styleId="Bodytext420">
    <w:name w:val="Body text (42)"/>
    <w:basedOn w:val="Normal"/>
    <w:link w:val="Bodytext42"/>
    <w:qFormat/>
    <w:rsid w:val="006D4434"/>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6D443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6D4434"/>
    <w:rPr>
      <w:rFonts w:eastAsia="Georgia" w:cs="Georgia"/>
      <w:sz w:val="21"/>
      <w:szCs w:val="21"/>
      <w:shd w:val="clear" w:color="auto" w:fill="FFFFFF"/>
    </w:rPr>
  </w:style>
  <w:style w:type="paragraph" w:customStyle="1" w:styleId="Picturecaption90">
    <w:name w:val="Picture caption (9)"/>
    <w:basedOn w:val="Normal"/>
    <w:link w:val="Picturecaption9"/>
    <w:qFormat/>
    <w:rsid w:val="006D4434"/>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6D443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6D443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6D443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6D443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6D443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6D443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6D443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6D4434"/>
    <w:rPr>
      <w:rFonts w:eastAsia="Arial" w:cs="Arial"/>
      <w:b/>
      <w:bCs/>
      <w:sz w:val="26"/>
      <w:szCs w:val="26"/>
      <w:shd w:val="clear" w:color="auto" w:fill="FFFFFF"/>
    </w:rPr>
  </w:style>
  <w:style w:type="paragraph" w:customStyle="1" w:styleId="Heading1420">
    <w:name w:val="Heading #14 (2)"/>
    <w:basedOn w:val="Normal"/>
    <w:link w:val="Heading142"/>
    <w:qFormat/>
    <w:rsid w:val="006D4434"/>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6D443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6D443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6D443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6D443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6D443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6D443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6D443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6D443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6D443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6D4434"/>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6D443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6D443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6D443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6D443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6D443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6D443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6D443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6D443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6D443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6D4434"/>
    <w:rPr>
      <w:rFonts w:eastAsia="Arial" w:cs="Arial"/>
      <w:sz w:val="13"/>
      <w:szCs w:val="13"/>
      <w:shd w:val="clear" w:color="auto" w:fill="FFFFFF"/>
    </w:rPr>
  </w:style>
  <w:style w:type="paragraph" w:customStyle="1" w:styleId="Tablecaption70">
    <w:name w:val="Table caption (7)"/>
    <w:basedOn w:val="Normal"/>
    <w:link w:val="Tablecaption7"/>
    <w:qFormat/>
    <w:rsid w:val="006D4434"/>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6D443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6D443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6D4434"/>
    <w:rPr>
      <w:rFonts w:eastAsia="Arial" w:cs="Arial"/>
      <w:b/>
      <w:bCs/>
      <w:sz w:val="25"/>
      <w:szCs w:val="25"/>
      <w:shd w:val="clear" w:color="auto" w:fill="FFFFFF"/>
    </w:rPr>
  </w:style>
  <w:style w:type="paragraph" w:customStyle="1" w:styleId="Bodytext1120">
    <w:name w:val="Body text (112)"/>
    <w:basedOn w:val="Normal"/>
    <w:link w:val="Bodytext112"/>
    <w:qFormat/>
    <w:rsid w:val="006D4434"/>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6D443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6D443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6D4434"/>
    <w:rPr>
      <w:rFonts w:eastAsia="Arial" w:cs="Arial"/>
      <w:b/>
      <w:bCs/>
      <w:sz w:val="20"/>
      <w:szCs w:val="20"/>
      <w:shd w:val="clear" w:color="auto" w:fill="FFFFFF"/>
    </w:rPr>
  </w:style>
  <w:style w:type="paragraph" w:customStyle="1" w:styleId="Bodytext1130">
    <w:name w:val="Body text (113)"/>
    <w:basedOn w:val="Normal"/>
    <w:link w:val="Bodytext113"/>
    <w:qFormat/>
    <w:rsid w:val="006D4434"/>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6D443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6D443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6D443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6D443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6D443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6D4434"/>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6D443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6D443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6D443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6D443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6D4434"/>
    <w:rPr>
      <w:rFonts w:eastAsia="Arial" w:cs="Arial"/>
      <w:b/>
      <w:bCs/>
      <w:sz w:val="26"/>
      <w:szCs w:val="26"/>
      <w:shd w:val="clear" w:color="auto" w:fill="FFFFFF"/>
    </w:rPr>
  </w:style>
  <w:style w:type="paragraph" w:customStyle="1" w:styleId="Heading1620">
    <w:name w:val="Heading #16 (2)"/>
    <w:basedOn w:val="Normal"/>
    <w:link w:val="Heading162"/>
    <w:qFormat/>
    <w:rsid w:val="006D4434"/>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6D443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6D4434"/>
  </w:style>
  <w:style w:type="character" w:customStyle="1" w:styleId="article-quote-right">
    <w:name w:val="article-quote-right"/>
    <w:basedOn w:val="DefaultParagraphFont"/>
    <w:rsid w:val="006D4434"/>
  </w:style>
  <w:style w:type="character" w:customStyle="1" w:styleId="commentstext0">
    <w:name w:val="commentstext"/>
    <w:rsid w:val="006D4434"/>
  </w:style>
  <w:style w:type="character" w:customStyle="1" w:styleId="sup1">
    <w:name w:val="sup1"/>
    <w:rsid w:val="006D4434"/>
    <w:rPr>
      <w:rFonts w:ascii="Times New Roman" w:hAnsi="Times New Roman" w:cs="Times New Roman" w:hint="default"/>
      <w:color w:val="000000"/>
      <w:shd w:val="clear" w:color="auto" w:fill="FEFFCF"/>
    </w:rPr>
  </w:style>
  <w:style w:type="character" w:customStyle="1" w:styleId="pgnum1">
    <w:name w:val="pgnum1"/>
    <w:rsid w:val="006D4434"/>
    <w:rPr>
      <w:rFonts w:ascii="Arial" w:hAnsi="Arial" w:cs="Arial" w:hint="default"/>
      <w:color w:val="FF0000"/>
      <w:sz w:val="22"/>
      <w:szCs w:val="22"/>
    </w:rPr>
  </w:style>
  <w:style w:type="character" w:customStyle="1" w:styleId="apple">
    <w:name w:val="apple"/>
    <w:rsid w:val="006D4434"/>
  </w:style>
  <w:style w:type="paragraph" w:customStyle="1" w:styleId="BlockHeadingsCharChar">
    <w:name w:val="Block Headings Char Char"/>
    <w:basedOn w:val="Normal"/>
    <w:link w:val="BlockHeadingsCharCharChar"/>
    <w:qFormat/>
    <w:rsid w:val="006D4434"/>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6D4434"/>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6D4434"/>
    <w:rPr>
      <w:rFonts w:ascii="Georgia" w:eastAsia="Calibri" w:hAnsi="Georgia" w:cs="Times New Roman"/>
      <w:sz w:val="24"/>
      <w:u w:val="thick"/>
    </w:rPr>
  </w:style>
  <w:style w:type="character" w:customStyle="1" w:styleId="TagsChar1CharChar">
    <w:name w:val="Tags Char1 Char Char"/>
    <w:link w:val="TagsChar1Char"/>
    <w:rsid w:val="006D4434"/>
    <w:rPr>
      <w:rFonts w:ascii="Avenir LT Std 45 Book" w:eastAsia="Calibri" w:hAnsi="Avenir LT Std 45 Book" w:cs="Arial"/>
      <w:b/>
    </w:rPr>
  </w:style>
  <w:style w:type="character" w:customStyle="1" w:styleId="CitesCharCharCharChar">
    <w:name w:val="Cites Char Char Char Char"/>
    <w:rsid w:val="006D4434"/>
    <w:rPr>
      <w:rFonts w:ascii="Georgia" w:eastAsia="Calibri" w:hAnsi="Georgia"/>
      <w:b/>
      <w:bCs/>
    </w:rPr>
  </w:style>
  <w:style w:type="character" w:customStyle="1" w:styleId="CardsFont6ptCharCharChar">
    <w:name w:val="Cards + Font: 6 pt Char Char Char"/>
    <w:rsid w:val="006D4434"/>
    <w:rPr>
      <w:rFonts w:ascii="Arial" w:eastAsia="Calibri" w:hAnsi="Arial" w:cs="Arial"/>
      <w:sz w:val="12"/>
    </w:rPr>
  </w:style>
  <w:style w:type="character" w:customStyle="1" w:styleId="BlockHeadingsCharCharChar">
    <w:name w:val="Block Headings Char Char Char"/>
    <w:link w:val="BlockHeadingsCharChar"/>
    <w:rsid w:val="006D4434"/>
    <w:rPr>
      <w:rFonts w:ascii="Avenir LT Std 45 Book" w:eastAsia="Calibri" w:hAnsi="Avenir LT Std 45 Book" w:cs="Arial"/>
      <w:b/>
      <w:caps/>
      <w:szCs w:val="20"/>
    </w:rPr>
  </w:style>
  <w:style w:type="paragraph" w:customStyle="1" w:styleId="CardsUnderline">
    <w:name w:val="Cards + Underline"/>
    <w:basedOn w:val="Normal"/>
    <w:link w:val="CardsUnderlineChar"/>
    <w:qFormat/>
    <w:rsid w:val="006D4434"/>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6D4434"/>
    <w:rPr>
      <w:rFonts w:ascii="Avenir LT Std 45 Book" w:hAnsi="Avenir LT Std 45 Book" w:cs="Arial"/>
      <w:u w:val="thick"/>
    </w:rPr>
  </w:style>
  <w:style w:type="paragraph" w:customStyle="1" w:styleId="StyleNormalWebNormalWebChar1CharNormalWebCharCharC">
    <w:name w:val="Style Normal (Web)Normal (Web) Char1 CharNormal (Web) Char Char C..."/>
    <w:basedOn w:val="NormalWeb"/>
    <w:qFormat/>
    <w:rsid w:val="006D4434"/>
    <w:rPr>
      <w:rFonts w:ascii="Georgia" w:eastAsiaTheme="minorHAnsi" w:hAnsi="Georgia"/>
    </w:rPr>
  </w:style>
  <w:style w:type="paragraph" w:customStyle="1" w:styleId="Reference">
    <w:name w:val="Reference"/>
    <w:qFormat/>
    <w:rsid w:val="006D443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D4434"/>
  </w:style>
  <w:style w:type="paragraph" w:customStyle="1" w:styleId="StyleHeading2Heading2Char2CharHeading2Char1CharCharHead">
    <w:name w:val="Style Heading 2Heading 2 Char2 CharHeading 2 Char1 Char CharHead..."/>
    <w:basedOn w:val="Heading2"/>
    <w:qFormat/>
    <w:rsid w:val="006D4434"/>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uiPriority w:val="1"/>
    <w:qFormat/>
    <w:rsid w:val="006D4434"/>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6D4434"/>
    <w:rPr>
      <w:rFonts w:ascii="Georgia" w:hAnsi="Georgia"/>
      <w:sz w:val="20"/>
      <w:u w:val="single"/>
    </w:rPr>
  </w:style>
  <w:style w:type="paragraph" w:customStyle="1" w:styleId="Blocktitle3">
    <w:name w:val="Block title"/>
    <w:basedOn w:val="Heading1"/>
    <w:autoRedefine/>
    <w:qFormat/>
    <w:rsid w:val="006D4434"/>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6D4434"/>
  </w:style>
  <w:style w:type="character" w:customStyle="1" w:styleId="Style1Char2">
    <w:name w:val="Style1 Char2"/>
    <w:rsid w:val="006D4434"/>
    <w:rPr>
      <w:szCs w:val="24"/>
      <w:lang w:val="en-US" w:eastAsia="en-US" w:bidi="ar-SA"/>
    </w:rPr>
  </w:style>
  <w:style w:type="paragraph" w:customStyle="1" w:styleId="SmallCite">
    <w:name w:val="Small Cite"/>
    <w:basedOn w:val="Normal"/>
    <w:qFormat/>
    <w:rsid w:val="006D4434"/>
    <w:pPr>
      <w:jc w:val="both"/>
    </w:pPr>
    <w:rPr>
      <w:rFonts w:ascii="Verdana" w:hAnsi="Verdana"/>
      <w:sz w:val="16"/>
    </w:rPr>
  </w:style>
  <w:style w:type="character" w:customStyle="1" w:styleId="inside-head1">
    <w:name w:val="inside-head1"/>
    <w:rsid w:val="006D4434"/>
    <w:rPr>
      <w:rFonts w:ascii="Arial" w:hAnsi="Arial" w:cs="Arial" w:hint="default"/>
      <w:b/>
      <w:bCs/>
      <w:color w:val="000000"/>
      <w:spacing w:val="-15"/>
      <w:sz w:val="45"/>
      <w:szCs w:val="45"/>
    </w:rPr>
  </w:style>
  <w:style w:type="character" w:customStyle="1" w:styleId="datestamp1">
    <w:name w:val="datestamp1"/>
    <w:rsid w:val="006D443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D443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D4434"/>
  </w:style>
  <w:style w:type="paragraph" w:customStyle="1" w:styleId="links1">
    <w:name w:val="links1"/>
    <w:basedOn w:val="Normal"/>
    <w:qFormat/>
    <w:rsid w:val="006D4434"/>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6D4434"/>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6D4434"/>
    <w:rPr>
      <w:rFonts w:ascii="Verdana" w:hAnsi="Verdana" w:hint="default"/>
      <w:b/>
      <w:bCs/>
      <w:sz w:val="32"/>
      <w:szCs w:val="32"/>
    </w:rPr>
  </w:style>
  <w:style w:type="character" w:customStyle="1" w:styleId="storydeck31">
    <w:name w:val="storydeck31"/>
    <w:rsid w:val="006D4434"/>
    <w:rPr>
      <w:rFonts w:ascii="Verdana" w:hAnsi="Verdana" w:hint="default"/>
      <w:i w:val="0"/>
      <w:iCs w:val="0"/>
      <w:sz w:val="21"/>
      <w:szCs w:val="21"/>
    </w:rPr>
  </w:style>
  <w:style w:type="character" w:customStyle="1" w:styleId="subtitle10">
    <w:name w:val="subtitle1"/>
    <w:rsid w:val="006D4434"/>
    <w:rPr>
      <w:rFonts w:ascii="Verdana" w:hAnsi="Verdana" w:hint="default"/>
      <w:b w:val="0"/>
      <w:bCs w:val="0"/>
      <w:vanish w:val="0"/>
      <w:webHidden w:val="0"/>
      <w:color w:val="484848"/>
      <w:sz w:val="14"/>
      <w:szCs w:val="14"/>
      <w:specVanish w:val="0"/>
    </w:rPr>
  </w:style>
  <w:style w:type="paragraph" w:customStyle="1" w:styleId="g">
    <w:name w:val="g"/>
    <w:basedOn w:val="Normal"/>
    <w:qFormat/>
    <w:rsid w:val="006D4434"/>
    <w:pPr>
      <w:spacing w:before="240" w:after="240"/>
      <w:jc w:val="both"/>
    </w:pPr>
    <w:rPr>
      <w:rFonts w:ascii="Avenir LT Std 45 Book" w:hAnsi="Avenir LT Std 45 Book"/>
    </w:rPr>
  </w:style>
  <w:style w:type="character" w:customStyle="1" w:styleId="clsbiolink">
    <w:name w:val="clsbiolink"/>
    <w:rsid w:val="006D4434"/>
  </w:style>
  <w:style w:type="character" w:customStyle="1" w:styleId="clssmaller">
    <w:name w:val="clssmaller"/>
    <w:rsid w:val="006D4434"/>
  </w:style>
  <w:style w:type="character" w:customStyle="1" w:styleId="sm1">
    <w:name w:val="sm1"/>
    <w:rsid w:val="006D4434"/>
    <w:rPr>
      <w:rFonts w:ascii="Verdana" w:hAnsi="Verdana" w:hint="default"/>
      <w:i w:val="0"/>
      <w:iCs w:val="0"/>
      <w:smallCaps w:val="0"/>
      <w:color w:val="000000"/>
      <w:sz w:val="17"/>
      <w:szCs w:val="17"/>
    </w:rPr>
  </w:style>
  <w:style w:type="character" w:customStyle="1" w:styleId="noindentChar">
    <w:name w:val="noindent Char"/>
    <w:rsid w:val="006D4434"/>
    <w:rPr>
      <w:rFonts w:ascii="Arial" w:hAnsi="Arial" w:cs="Arial"/>
      <w:sz w:val="24"/>
      <w:szCs w:val="24"/>
      <w:lang w:val="en-US" w:eastAsia="en-US" w:bidi="ar-SA"/>
    </w:rPr>
  </w:style>
  <w:style w:type="character" w:customStyle="1" w:styleId="SmallChar1">
    <w:name w:val="Small Char1"/>
    <w:rsid w:val="006D4434"/>
    <w:rPr>
      <w:sz w:val="16"/>
      <w:szCs w:val="24"/>
      <w:lang w:val="en-US" w:eastAsia="en-US" w:bidi="ar-SA"/>
    </w:rPr>
  </w:style>
  <w:style w:type="character" w:customStyle="1" w:styleId="fullcite0">
    <w:name w:val="fullcite"/>
    <w:rsid w:val="006D4434"/>
  </w:style>
  <w:style w:type="character" w:customStyle="1" w:styleId="Style9ptThickunderline">
    <w:name w:val="Style 9 pt Thick underline"/>
    <w:rsid w:val="006D4434"/>
    <w:rPr>
      <w:sz w:val="24"/>
      <w:u w:val="thick"/>
    </w:rPr>
  </w:style>
  <w:style w:type="paragraph" w:customStyle="1" w:styleId="Repeatheader">
    <w:name w:val="Repeat header"/>
    <w:basedOn w:val="Normal"/>
    <w:autoRedefine/>
    <w:qFormat/>
    <w:rsid w:val="006D4434"/>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6D4434"/>
    <w:pPr>
      <w:jc w:val="both"/>
    </w:pPr>
    <w:rPr>
      <w:rFonts w:ascii="Georgia" w:eastAsia="Times New Roman" w:hAnsi="Georgia"/>
    </w:rPr>
  </w:style>
  <w:style w:type="character" w:customStyle="1" w:styleId="CardNotUnderlinedChar">
    <w:name w:val="Card Not Underlined Char"/>
    <w:rsid w:val="006D4434"/>
    <w:rPr>
      <w:sz w:val="16"/>
      <w:lang w:val="en-US" w:eastAsia="en-US" w:bidi="ar-SA"/>
    </w:rPr>
  </w:style>
  <w:style w:type="paragraph" w:customStyle="1" w:styleId="CardNotUnderlined3">
    <w:name w:val="Card Not Underlined 3"/>
    <w:basedOn w:val="CardNotUnderlined"/>
    <w:qFormat/>
    <w:rsid w:val="006D4434"/>
    <w:pPr>
      <w:jc w:val="both"/>
    </w:pPr>
    <w:rPr>
      <w:rFonts w:ascii="Georgia" w:eastAsia="Times New Roman" w:hAnsi="Georgia"/>
    </w:rPr>
  </w:style>
  <w:style w:type="paragraph" w:customStyle="1" w:styleId="CardNotUnderlinedFinal">
    <w:name w:val="Card Not Underlined Final"/>
    <w:basedOn w:val="CardNotUnderlined3"/>
    <w:qFormat/>
    <w:rsid w:val="006D4434"/>
  </w:style>
  <w:style w:type="character" w:customStyle="1" w:styleId="IndexHeadersCharChar">
    <w:name w:val="Index Headers Char Char"/>
    <w:rsid w:val="006D4434"/>
    <w:rPr>
      <w:rFonts w:cs="Arial"/>
      <w:bCs/>
      <w:caps/>
      <w:color w:val="FFFFFF"/>
      <w:sz w:val="2"/>
      <w:szCs w:val="2"/>
      <w:lang w:val="en-US" w:eastAsia="en-US" w:bidi="ar-SA"/>
    </w:rPr>
  </w:style>
  <w:style w:type="paragraph" w:customStyle="1" w:styleId="Numbering">
    <w:name w:val="Numbering"/>
    <w:basedOn w:val="Normal"/>
    <w:next w:val="Normal"/>
    <w:qFormat/>
    <w:rsid w:val="006D4434"/>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6D4434"/>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6D4434"/>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6D4434"/>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6D4434"/>
    <w:pPr>
      <w:numPr>
        <w:numId w:val="33"/>
      </w:numPr>
      <w:tabs>
        <w:tab w:val="clear" w:pos="1080"/>
        <w:tab w:val="num" w:pos="360"/>
      </w:tabs>
      <w:ind w:left="720"/>
    </w:pPr>
  </w:style>
  <w:style w:type="paragraph" w:customStyle="1" w:styleId="Lettering">
    <w:name w:val="Lettering"/>
    <w:basedOn w:val="Numbering"/>
    <w:next w:val="Normal"/>
    <w:qFormat/>
    <w:rsid w:val="006D4434"/>
  </w:style>
  <w:style w:type="paragraph" w:customStyle="1" w:styleId="FileName">
    <w:name w:val="File Name"/>
    <w:basedOn w:val="Normal"/>
    <w:next w:val="Normal"/>
    <w:qFormat/>
    <w:rsid w:val="006D4434"/>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6D4434"/>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6D4434"/>
  </w:style>
  <w:style w:type="paragraph" w:customStyle="1" w:styleId="CardContinued1">
    <w:name w:val="Card Continued 1"/>
    <w:basedOn w:val="Normal"/>
    <w:next w:val="Normal"/>
    <w:qFormat/>
    <w:rsid w:val="006D4434"/>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6D4434"/>
  </w:style>
  <w:style w:type="paragraph" w:customStyle="1" w:styleId="Clearformatting">
    <w:name w:val="Clear formatting"/>
    <w:basedOn w:val="Normal"/>
    <w:qFormat/>
    <w:rsid w:val="006D4434"/>
    <w:pPr>
      <w:keepNext/>
      <w:jc w:val="both"/>
      <w:outlineLvl w:val="2"/>
    </w:pPr>
    <w:rPr>
      <w:rFonts w:ascii="Avenir LT Std 45 Book" w:hAnsi="Avenir LT Std 45 Book"/>
      <w:b/>
      <w:bCs/>
      <w:szCs w:val="26"/>
    </w:rPr>
  </w:style>
  <w:style w:type="character" w:customStyle="1" w:styleId="justify">
    <w:name w:val="justify"/>
    <w:rsid w:val="006D4434"/>
  </w:style>
  <w:style w:type="paragraph" w:customStyle="1" w:styleId="SmallCardText">
    <w:name w:val="Small Card Text"/>
    <w:qFormat/>
    <w:rsid w:val="006D4434"/>
    <w:pPr>
      <w:spacing w:after="200" w:line="276" w:lineRule="auto"/>
    </w:pPr>
    <w:rPr>
      <w:rFonts w:asciiTheme="minorHAnsi" w:hAnsiTheme="minorHAnsi"/>
    </w:rPr>
  </w:style>
  <w:style w:type="character" w:customStyle="1" w:styleId="SmallCardTextChar">
    <w:name w:val="Small Card Text Char"/>
    <w:rsid w:val="006D4434"/>
    <w:rPr>
      <w:sz w:val="16"/>
      <w:szCs w:val="16"/>
      <w:lang w:val="en-US" w:eastAsia="en-US" w:bidi="ar-SA"/>
    </w:rPr>
  </w:style>
  <w:style w:type="paragraph" w:customStyle="1" w:styleId="TAGFONT">
    <w:name w:val="TAG FONT"/>
    <w:basedOn w:val="Normal"/>
    <w:autoRedefine/>
    <w:qFormat/>
    <w:rsid w:val="006D4434"/>
    <w:pPr>
      <w:jc w:val="both"/>
    </w:pPr>
    <w:rPr>
      <w:rFonts w:ascii="Avenir LT Std 45 Book" w:hAnsi="Avenir LT Std 45 Book"/>
    </w:rPr>
  </w:style>
  <w:style w:type="character" w:customStyle="1" w:styleId="tagChar30">
    <w:name w:val="tag Char3"/>
    <w:rsid w:val="006D4434"/>
    <w:rPr>
      <w:b/>
      <w:sz w:val="24"/>
      <w:szCs w:val="24"/>
      <w:lang w:val="en-US" w:eastAsia="en-US" w:bidi="ar-SA"/>
    </w:rPr>
  </w:style>
  <w:style w:type="paragraph" w:customStyle="1" w:styleId="8point">
    <w:name w:val="8 point"/>
    <w:basedOn w:val="Normal"/>
    <w:link w:val="8pointChar"/>
    <w:qFormat/>
    <w:rsid w:val="006D4434"/>
    <w:pPr>
      <w:jc w:val="both"/>
    </w:pPr>
    <w:rPr>
      <w:rFonts w:cstheme="minorBidi"/>
      <w:sz w:val="16"/>
    </w:rPr>
  </w:style>
  <w:style w:type="paragraph" w:customStyle="1" w:styleId="citationunderline">
    <w:name w:val="citation/underline"/>
    <w:link w:val="citationunderlineChar"/>
    <w:autoRedefine/>
    <w:qFormat/>
    <w:rsid w:val="006D4434"/>
    <w:pPr>
      <w:spacing w:after="0" w:line="240" w:lineRule="auto"/>
    </w:pPr>
    <w:rPr>
      <w:b/>
      <w:sz w:val="24"/>
      <w:szCs w:val="24"/>
      <w:u w:val="single"/>
    </w:rPr>
  </w:style>
  <w:style w:type="character" w:customStyle="1" w:styleId="awtw">
    <w:name w:val="awtw"/>
    <w:rsid w:val="006D4434"/>
  </w:style>
  <w:style w:type="paragraph" w:customStyle="1" w:styleId="Style60">
    <w:name w:val="Style 6"/>
    <w:qFormat/>
    <w:rsid w:val="006D443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6D4434"/>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6D4434"/>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6D4434"/>
    <w:rPr>
      <w:rFonts w:ascii="Avenir LT Std 45 Book" w:hAnsi="Avenir LT Std 45 Book" w:cs="Arial"/>
      <w:b/>
      <w:bCs/>
      <w:szCs w:val="26"/>
      <w:u w:val="single"/>
    </w:rPr>
  </w:style>
  <w:style w:type="paragraph" w:customStyle="1" w:styleId="articlebodynormaltext">
    <w:name w:val="articlebody_normaltext"/>
    <w:basedOn w:val="Normal"/>
    <w:qFormat/>
    <w:rsid w:val="006D4434"/>
    <w:pPr>
      <w:spacing w:before="100" w:beforeAutospacing="1" w:after="100" w:afterAutospacing="1"/>
    </w:pPr>
    <w:rPr>
      <w:rFonts w:ascii="Avenir LT Std 45 Book" w:hAnsi="Avenir LT Std 45 Book"/>
    </w:rPr>
  </w:style>
  <w:style w:type="paragraph" w:customStyle="1" w:styleId="western">
    <w:name w:val="western"/>
    <w:basedOn w:val="Normal"/>
    <w:qFormat/>
    <w:rsid w:val="006D4434"/>
    <w:pPr>
      <w:spacing w:before="100" w:beforeAutospacing="1" w:after="100" w:afterAutospacing="1"/>
    </w:pPr>
    <w:rPr>
      <w:rFonts w:ascii="Avenir LT Std 45 Book" w:hAnsi="Avenir LT Std 45 Book"/>
    </w:rPr>
  </w:style>
  <w:style w:type="character" w:styleId="HTMLAcronym">
    <w:name w:val="HTML Acronym"/>
    <w:uiPriority w:val="99"/>
    <w:unhideWhenUsed/>
    <w:rsid w:val="006D4434"/>
  </w:style>
  <w:style w:type="paragraph" w:customStyle="1" w:styleId="Index">
    <w:name w:val="Index"/>
    <w:basedOn w:val="Normal"/>
    <w:qFormat/>
    <w:rsid w:val="006D4434"/>
    <w:pPr>
      <w:widowControl w:val="0"/>
      <w:suppressLineNumbers/>
      <w:suppressAutoHyphens/>
    </w:pPr>
    <w:rPr>
      <w:rFonts w:ascii="Century Gothic" w:hAnsi="Century Gothic" w:cs="Tahoma"/>
      <w:szCs w:val="20"/>
    </w:rPr>
  </w:style>
  <w:style w:type="character" w:customStyle="1" w:styleId="externaledithide">
    <w:name w:val="external_edit_hide"/>
    <w:rsid w:val="006D4434"/>
  </w:style>
  <w:style w:type="character" w:customStyle="1" w:styleId="CharacterStyle20">
    <w:name w:val="Character Style 20"/>
    <w:rsid w:val="006D4434"/>
    <w:rPr>
      <w:sz w:val="21"/>
    </w:rPr>
  </w:style>
  <w:style w:type="character" w:customStyle="1" w:styleId="centerheadlines">
    <w:name w:val="centerheadlines"/>
    <w:rsid w:val="006D4434"/>
  </w:style>
  <w:style w:type="character" w:customStyle="1" w:styleId="datetime0">
    <w:name w:val="datetime"/>
    <w:rsid w:val="006D4434"/>
  </w:style>
  <w:style w:type="paragraph" w:customStyle="1" w:styleId="boldness">
    <w:name w:val="boldness"/>
    <w:basedOn w:val="Normal"/>
    <w:qFormat/>
    <w:rsid w:val="006D4434"/>
    <w:pPr>
      <w:spacing w:before="100" w:beforeAutospacing="1" w:after="100" w:afterAutospacing="1"/>
    </w:pPr>
    <w:rPr>
      <w:rFonts w:ascii="Avenir LT Std 45 Book" w:hAnsi="Avenir LT Std 45 Book"/>
    </w:rPr>
  </w:style>
  <w:style w:type="character" w:customStyle="1" w:styleId="info">
    <w:name w:val="info"/>
    <w:rsid w:val="006D4434"/>
  </w:style>
  <w:style w:type="paragraph" w:customStyle="1" w:styleId="CM21">
    <w:name w:val="CM21"/>
    <w:basedOn w:val="Default"/>
    <w:next w:val="Default"/>
    <w:uiPriority w:val="99"/>
    <w:qFormat/>
    <w:rsid w:val="006D4434"/>
    <w:rPr>
      <w:rFonts w:eastAsia="Calibri"/>
      <w:color w:val="auto"/>
      <w:sz w:val="22"/>
    </w:rPr>
  </w:style>
  <w:style w:type="paragraph" w:customStyle="1" w:styleId="Pa31">
    <w:name w:val="Pa3+1"/>
    <w:basedOn w:val="Default"/>
    <w:next w:val="Default"/>
    <w:uiPriority w:val="99"/>
    <w:qFormat/>
    <w:rsid w:val="006D4434"/>
    <w:pPr>
      <w:spacing w:line="261" w:lineRule="atLeast"/>
    </w:pPr>
    <w:rPr>
      <w:rFonts w:ascii="Adobe Garamond Pro" w:eastAsia="Calibri" w:hAnsi="Adobe Garamond Pro"/>
      <w:color w:val="auto"/>
      <w:sz w:val="22"/>
    </w:rPr>
  </w:style>
  <w:style w:type="character" w:customStyle="1" w:styleId="datestory">
    <w:name w:val="datestory"/>
    <w:rsid w:val="006D4434"/>
  </w:style>
  <w:style w:type="character" w:customStyle="1" w:styleId="goohl1">
    <w:name w:val="goohl1"/>
    <w:rsid w:val="006D4434"/>
  </w:style>
  <w:style w:type="paragraph" w:customStyle="1" w:styleId="CardUpSize-Light">
    <w:name w:val="CardUpSize - Light"/>
    <w:basedOn w:val="Normal"/>
    <w:link w:val="CardUpSize-LightChar"/>
    <w:qFormat/>
    <w:rsid w:val="006D4434"/>
    <w:rPr>
      <w:rFonts w:ascii="Avenir LT Std 45 Book" w:hAnsi="Avenir LT Std 45 Book"/>
      <w:u w:val="single"/>
    </w:rPr>
  </w:style>
  <w:style w:type="character" w:customStyle="1" w:styleId="CardUpSize-LightChar">
    <w:name w:val="CardUpSize - Light Char"/>
    <w:link w:val="CardUpSize-Light"/>
    <w:locked/>
    <w:rsid w:val="006D4434"/>
    <w:rPr>
      <w:rFonts w:ascii="Avenir LT Std 45 Book" w:hAnsi="Avenir LT Std 45 Book" w:cs="Arial"/>
      <w:u w:val="single"/>
    </w:rPr>
  </w:style>
  <w:style w:type="paragraph" w:customStyle="1" w:styleId="CiteCardUpSize-Heavy">
    <w:name w:val="Cite // CardUpSize - Heavy"/>
    <w:basedOn w:val="Normal"/>
    <w:link w:val="CiteCardUpSize-HeavyChar"/>
    <w:qFormat/>
    <w:rsid w:val="006D4434"/>
    <w:pPr>
      <w:jc w:val="both"/>
    </w:pPr>
    <w:rPr>
      <w:rFonts w:ascii="Avenir LT Std 45 Book" w:hAnsi="Avenir LT Std 45 Book"/>
      <w:b/>
      <w:u w:val="single"/>
    </w:rPr>
  </w:style>
  <w:style w:type="character" w:customStyle="1" w:styleId="CiteCardUpSize-HeavyChar">
    <w:name w:val="Cite // CardUpSize - Heavy Char"/>
    <w:link w:val="CiteCardUpSize-Heavy"/>
    <w:rsid w:val="006D4434"/>
    <w:rPr>
      <w:rFonts w:ascii="Avenir LT Std 45 Book" w:hAnsi="Avenir LT Std 45 Book" w:cs="Arial"/>
      <w:b/>
      <w:u w:val="single"/>
    </w:rPr>
  </w:style>
  <w:style w:type="character" w:customStyle="1" w:styleId="citeschar10">
    <w:name w:val="citeschar1"/>
    <w:basedOn w:val="DefaultParagraphFont"/>
    <w:rsid w:val="006D4434"/>
  </w:style>
  <w:style w:type="character" w:customStyle="1" w:styleId="cardunderlinedchar1">
    <w:name w:val="cardunderlinedchar"/>
    <w:basedOn w:val="DefaultParagraphFont"/>
    <w:rsid w:val="006D4434"/>
  </w:style>
  <w:style w:type="character" w:customStyle="1" w:styleId="Style1CharCharChar">
    <w:name w:val="Style1 Char Char Char"/>
    <w:rsid w:val="006D4434"/>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6D4434"/>
    <w:rPr>
      <w:sz w:val="16"/>
      <w:szCs w:val="24"/>
    </w:rPr>
  </w:style>
  <w:style w:type="paragraph" w:customStyle="1" w:styleId="SmalltextCharCharChar0">
    <w:name w:val="Small text Char Char Char"/>
    <w:basedOn w:val="Normal"/>
    <w:link w:val="SmalltextCharCharCharChar0"/>
    <w:qFormat/>
    <w:rsid w:val="006D4434"/>
    <w:rPr>
      <w:rFonts w:cstheme="minorBidi"/>
      <w:sz w:val="16"/>
      <w:szCs w:val="24"/>
    </w:rPr>
  </w:style>
  <w:style w:type="paragraph" w:customStyle="1" w:styleId="Textbody">
    <w:name w:val="Text body"/>
    <w:basedOn w:val="Standard"/>
    <w:qFormat/>
    <w:rsid w:val="006D4434"/>
    <w:pPr>
      <w:spacing w:after="120"/>
    </w:pPr>
    <w:rPr>
      <w:rFonts w:cs="Tahoma"/>
      <w:lang w:eastAsia="en-US" w:bidi="ar-SA"/>
    </w:rPr>
  </w:style>
  <w:style w:type="character" w:customStyle="1" w:styleId="provider">
    <w:name w:val="provider"/>
    <w:basedOn w:val="DefaultParagraphFont"/>
    <w:rsid w:val="006D4434"/>
  </w:style>
  <w:style w:type="character" w:customStyle="1" w:styleId="vitstorybyline">
    <w:name w:val="vitstorybyline"/>
    <w:rsid w:val="006D4434"/>
  </w:style>
  <w:style w:type="character" w:customStyle="1" w:styleId="yahoobuzzbadge-form">
    <w:name w:val="yahoobuzzbadge-form"/>
    <w:rsid w:val="006D4434"/>
  </w:style>
  <w:style w:type="character" w:customStyle="1" w:styleId="tickerlinx">
    <w:name w:val="tickerlinx"/>
    <w:rsid w:val="006D4434"/>
  </w:style>
  <w:style w:type="paragraph" w:customStyle="1" w:styleId="NFAPWPheader">
    <w:name w:val="NFAP WP header"/>
    <w:basedOn w:val="Default"/>
    <w:next w:val="Default"/>
    <w:uiPriority w:val="99"/>
    <w:qFormat/>
    <w:rsid w:val="006D4434"/>
    <w:rPr>
      <w:rFonts w:ascii="HNKAOE+Arial" w:eastAsia="Malgun Gothic" w:hAnsi="HNKAOE+Arial"/>
      <w:color w:val="auto"/>
      <w:sz w:val="22"/>
      <w:lang w:eastAsia="zh-CN"/>
    </w:rPr>
  </w:style>
  <w:style w:type="character" w:customStyle="1" w:styleId="post-timestamp">
    <w:name w:val="post-timestamp"/>
    <w:rsid w:val="006D4434"/>
  </w:style>
  <w:style w:type="character" w:styleId="BookTitle">
    <w:name w:val="Book Title"/>
    <w:qFormat/>
    <w:rsid w:val="006D4434"/>
    <w:rPr>
      <w:b/>
      <w:bCs/>
      <w:smallCaps/>
      <w:spacing w:val="5"/>
    </w:rPr>
  </w:style>
  <w:style w:type="character" w:customStyle="1" w:styleId="month">
    <w:name w:val="month"/>
    <w:rsid w:val="006D4434"/>
  </w:style>
  <w:style w:type="character" w:customStyle="1" w:styleId="CiteCharCharChar">
    <w:name w:val="Cite Char Char Char"/>
    <w:rsid w:val="006D4434"/>
    <w:rPr>
      <w:rFonts w:ascii="Garamond" w:eastAsia="Calibri" w:hAnsi="Garamond" w:cs="Arial"/>
      <w:b/>
      <w:sz w:val="24"/>
      <w:szCs w:val="20"/>
      <w:u w:val="thick"/>
    </w:rPr>
  </w:style>
  <w:style w:type="character" w:customStyle="1" w:styleId="texttitlebigred">
    <w:name w:val="texttitlebigred"/>
    <w:rsid w:val="006D4434"/>
  </w:style>
  <w:style w:type="character" w:customStyle="1" w:styleId="subtitles">
    <w:name w:val="subtitles"/>
    <w:rsid w:val="006D4434"/>
  </w:style>
  <w:style w:type="paragraph" w:customStyle="1" w:styleId="CiteCardCharChar">
    <w:name w:val="Cite_Card Char Char"/>
    <w:autoRedefine/>
    <w:uiPriority w:val="99"/>
    <w:qFormat/>
    <w:rsid w:val="006D443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6D4434"/>
    <w:rPr>
      <w:rFonts w:cs="Arial"/>
      <w:bCs/>
    </w:rPr>
  </w:style>
  <w:style w:type="paragraph" w:customStyle="1" w:styleId="CiteCardCharCharChar">
    <w:name w:val="Cite_Card Char Char Char"/>
    <w:link w:val="CiteCardCharCharCharChar"/>
    <w:qFormat/>
    <w:rsid w:val="006D4434"/>
    <w:pPr>
      <w:spacing w:after="0" w:line="240" w:lineRule="auto"/>
    </w:pPr>
    <w:rPr>
      <w:rFonts w:cs="Arial"/>
      <w:bCs/>
    </w:rPr>
  </w:style>
  <w:style w:type="character" w:customStyle="1" w:styleId="CiteCardChar1">
    <w:name w:val="Cite_Card Char1"/>
    <w:rsid w:val="006D4434"/>
    <w:rPr>
      <w:rFonts w:cs="Arial"/>
      <w:bCs/>
      <w:lang w:val="en-US" w:eastAsia="en-US" w:bidi="ar-SA"/>
    </w:rPr>
  </w:style>
  <w:style w:type="character" w:customStyle="1" w:styleId="DebateHeaderChar">
    <w:name w:val="Debate Header Char"/>
    <w:link w:val="DebateHeader"/>
    <w:rsid w:val="006D4434"/>
    <w:rPr>
      <w:rFonts w:ascii="Avenir LT Std 45 Book" w:eastAsia="Times New Roman" w:hAnsi="Avenir LT Std 45 Book" w:cs="Arial"/>
      <w:b/>
      <w:sz w:val="32"/>
      <w:szCs w:val="32"/>
      <w:u w:val="single"/>
    </w:rPr>
  </w:style>
  <w:style w:type="character" w:customStyle="1" w:styleId="paramv">
    <w:name w:val="paramv"/>
    <w:rsid w:val="006D4434"/>
  </w:style>
  <w:style w:type="paragraph" w:customStyle="1" w:styleId="TagCite1">
    <w:name w:val="Tag &amp; Cite"/>
    <w:basedOn w:val="Normal"/>
    <w:link w:val="TagCiteChar2"/>
    <w:qFormat/>
    <w:rsid w:val="006D4434"/>
    <w:pPr>
      <w:jc w:val="both"/>
    </w:pPr>
    <w:rPr>
      <w:rFonts w:ascii="Avenir LT Std 45 Book" w:hAnsi="Avenir LT Std 45 Book"/>
      <w:b/>
    </w:rPr>
  </w:style>
  <w:style w:type="character" w:customStyle="1" w:styleId="TagCiteChar2">
    <w:name w:val="Tag &amp; Cite Char"/>
    <w:link w:val="TagCite1"/>
    <w:rsid w:val="006D4434"/>
    <w:rPr>
      <w:rFonts w:ascii="Avenir LT Std 45 Book" w:hAnsi="Avenir LT Std 45 Book" w:cs="Arial"/>
      <w:b/>
    </w:rPr>
  </w:style>
  <w:style w:type="paragraph" w:customStyle="1" w:styleId="HighlightedText">
    <w:name w:val="Highlighted Text"/>
    <w:basedOn w:val="Normal"/>
    <w:link w:val="HighlightedTextChar"/>
    <w:qFormat/>
    <w:rsid w:val="006D4434"/>
    <w:pPr>
      <w:jc w:val="both"/>
    </w:pPr>
    <w:rPr>
      <w:rFonts w:ascii="Avenir LT Std 45 Book" w:hAnsi="Avenir LT Std 45 Book"/>
      <w:u w:val="thick"/>
    </w:rPr>
  </w:style>
  <w:style w:type="character" w:customStyle="1" w:styleId="HighlightedTextChar">
    <w:name w:val="Highlighted Text Char"/>
    <w:link w:val="HighlightedText"/>
    <w:rsid w:val="006D4434"/>
    <w:rPr>
      <w:rFonts w:ascii="Avenir LT Std 45 Book" w:hAnsi="Avenir LT Std 45 Book" w:cs="Arial"/>
      <w:u w:val="thick"/>
    </w:rPr>
  </w:style>
  <w:style w:type="paragraph" w:customStyle="1" w:styleId="Unhighlighted">
    <w:name w:val="Unhighlighted"/>
    <w:basedOn w:val="Normal"/>
    <w:link w:val="UnhighlightedChar"/>
    <w:autoRedefine/>
    <w:qFormat/>
    <w:rsid w:val="006D4434"/>
    <w:rPr>
      <w:rFonts w:ascii="Avenir LT Std 45 Book" w:hAnsi="Avenir LT Std 45 Book"/>
      <w:sz w:val="12"/>
    </w:rPr>
  </w:style>
  <w:style w:type="character" w:customStyle="1" w:styleId="UnhighlightedChar">
    <w:name w:val="Unhighlighted Char"/>
    <w:link w:val="Unhighlighted"/>
    <w:rsid w:val="006D4434"/>
    <w:rPr>
      <w:rFonts w:ascii="Avenir LT Std 45 Book" w:hAnsi="Avenir LT Std 45 Book" w:cs="Arial"/>
      <w:sz w:val="12"/>
    </w:rPr>
  </w:style>
  <w:style w:type="character" w:customStyle="1" w:styleId="symbol">
    <w:name w:val="symbol"/>
    <w:rsid w:val="006D4434"/>
  </w:style>
  <w:style w:type="character" w:customStyle="1" w:styleId="data">
    <w:name w:val="data"/>
    <w:rsid w:val="006D4434"/>
  </w:style>
  <w:style w:type="character" w:customStyle="1" w:styleId="pub-date">
    <w:name w:val="pub-date"/>
    <w:rsid w:val="006D4434"/>
  </w:style>
  <w:style w:type="paragraph" w:customStyle="1" w:styleId="StylecardUnderline">
    <w:name w:val="Style card + Underline"/>
    <w:basedOn w:val="Normal"/>
    <w:link w:val="StylecardUnderlineChar"/>
    <w:qFormat/>
    <w:rsid w:val="006D4434"/>
    <w:pPr>
      <w:ind w:left="360" w:right="360"/>
    </w:pPr>
    <w:rPr>
      <w:rFonts w:asciiTheme="minorHAnsi" w:hAnsiTheme="minorHAnsi"/>
      <w:szCs w:val="20"/>
      <w:u w:val="thick"/>
    </w:rPr>
  </w:style>
  <w:style w:type="character" w:customStyle="1" w:styleId="StylecardUnderlineChar">
    <w:name w:val="Style card + Underline Char"/>
    <w:link w:val="StylecardUnderline"/>
    <w:rsid w:val="006D4434"/>
    <w:rPr>
      <w:rFonts w:asciiTheme="minorHAnsi" w:hAnsiTheme="minorHAnsi" w:cs="Arial"/>
      <w:szCs w:val="20"/>
      <w:u w:val="thick"/>
    </w:rPr>
  </w:style>
  <w:style w:type="character" w:customStyle="1" w:styleId="AuthorDateF4">
    <w:name w:val="Author Date (F4)"/>
    <w:rsid w:val="006D4434"/>
    <w:rPr>
      <w:b/>
      <w:sz w:val="24"/>
      <w:u w:val="thick"/>
    </w:rPr>
  </w:style>
  <w:style w:type="character" w:customStyle="1" w:styleId="BoldUnderlineF6">
    <w:name w:val="Bold Underline (F6)"/>
    <w:rsid w:val="006D4434"/>
    <w:rPr>
      <w:u w:val="thick"/>
    </w:rPr>
  </w:style>
  <w:style w:type="paragraph" w:customStyle="1" w:styleId="TagF3">
    <w:name w:val="Tag (F3)"/>
    <w:qFormat/>
    <w:rsid w:val="006D4434"/>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6D4434"/>
  </w:style>
  <w:style w:type="paragraph" w:customStyle="1" w:styleId="style140">
    <w:name w:val="style14"/>
    <w:basedOn w:val="Normal"/>
    <w:qFormat/>
    <w:rsid w:val="006D4434"/>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6D4434"/>
    <w:rPr>
      <w:rFonts w:ascii="Avenir LT Std 45 Book" w:hAnsi="Avenir LT Std 45 Book"/>
      <w:b/>
    </w:rPr>
  </w:style>
  <w:style w:type="character" w:customStyle="1" w:styleId="StyleArial12ptBoldItalic">
    <w:name w:val="Style Arial 12 pt Bold Italic"/>
    <w:rsid w:val="006D4434"/>
    <w:rPr>
      <w:rFonts w:ascii="Arial" w:hAnsi="Arial"/>
      <w:b/>
      <w:bCs/>
      <w:i/>
      <w:iCs/>
      <w:sz w:val="24"/>
    </w:rPr>
  </w:style>
  <w:style w:type="character" w:customStyle="1" w:styleId="verdana12grey1">
    <w:name w:val="verdana12grey1"/>
    <w:rsid w:val="006D4434"/>
  </w:style>
  <w:style w:type="character" w:customStyle="1" w:styleId="verdana9grey1a">
    <w:name w:val="verdana9grey1a"/>
    <w:rsid w:val="006D4434"/>
  </w:style>
  <w:style w:type="character" w:customStyle="1" w:styleId="nn-twttr-share-btn">
    <w:name w:val="nn-twttr-share-btn"/>
    <w:rsid w:val="006D4434"/>
  </w:style>
  <w:style w:type="character" w:customStyle="1" w:styleId="comment-count">
    <w:name w:val="comment-count"/>
    <w:rsid w:val="006D4434"/>
  </w:style>
  <w:style w:type="character" w:customStyle="1" w:styleId="comment-count-text">
    <w:name w:val="comment-count-text"/>
    <w:rsid w:val="006D4434"/>
  </w:style>
  <w:style w:type="paragraph" w:customStyle="1" w:styleId="articlebody">
    <w:name w:val="articlebody"/>
    <w:basedOn w:val="Normal"/>
    <w:qFormat/>
    <w:rsid w:val="006D4434"/>
    <w:pPr>
      <w:spacing w:before="100" w:beforeAutospacing="1" w:after="100" w:afterAutospacing="1"/>
    </w:pPr>
    <w:rPr>
      <w:rFonts w:ascii="Avenir LT Std 45 Book" w:hAnsi="Avenir LT Std 45 Book"/>
    </w:rPr>
  </w:style>
  <w:style w:type="character" w:customStyle="1" w:styleId="lightheader">
    <w:name w:val="lightheader"/>
    <w:rsid w:val="006D4434"/>
  </w:style>
  <w:style w:type="paragraph" w:customStyle="1" w:styleId="CiteCardCharCharCharCharCharCharChar">
    <w:name w:val="Cite_Card Char Char Char Char Char Char Char"/>
    <w:link w:val="CiteCardCharCharCharCharCharCharCharChar"/>
    <w:autoRedefine/>
    <w:qFormat/>
    <w:rsid w:val="006D443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D4434"/>
    <w:rPr>
      <w:rFonts w:ascii="Times New Roman" w:eastAsia="Times New Roman" w:hAnsi="Times New Roman" w:cs="Times New Roman"/>
      <w:bCs/>
      <w:lang w:eastAsia="zh-CN"/>
    </w:rPr>
  </w:style>
  <w:style w:type="paragraph" w:customStyle="1" w:styleId="foldie">
    <w:name w:val="foldie"/>
    <w:basedOn w:val="heading"/>
    <w:qFormat/>
    <w:rsid w:val="006D4434"/>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6D4434"/>
    <w:rPr>
      <w:rFonts w:cs="Arial"/>
      <w:bCs/>
      <w:lang w:val="en-US" w:eastAsia="en-US" w:bidi="ar-SA"/>
    </w:rPr>
  </w:style>
  <w:style w:type="character" w:customStyle="1" w:styleId="CiteCardCharCharCharCharCharChar">
    <w:name w:val="Cite_Card Char Char Char Char Char Char"/>
    <w:rsid w:val="006D4434"/>
    <w:rPr>
      <w:rFonts w:cs="Arial"/>
      <w:bCs/>
      <w:lang w:val="en-US" w:eastAsia="en-US" w:bidi="ar-SA"/>
    </w:rPr>
  </w:style>
  <w:style w:type="paragraph" w:customStyle="1" w:styleId="billtextsection">
    <w:name w:val="bill_text_section"/>
    <w:basedOn w:val="Normal"/>
    <w:qFormat/>
    <w:rsid w:val="006D4434"/>
    <w:pPr>
      <w:spacing w:before="100" w:beforeAutospacing="1" w:after="100" w:afterAutospacing="1"/>
    </w:pPr>
    <w:rPr>
      <w:rFonts w:ascii="Avenir LT Std 45 Book" w:hAnsi="Avenir LT Std 45 Book"/>
    </w:rPr>
  </w:style>
  <w:style w:type="character" w:customStyle="1" w:styleId="yahoobuzzbadge">
    <w:name w:val="yahoobuzzbadge"/>
    <w:rsid w:val="006D4434"/>
  </w:style>
  <w:style w:type="paragraph" w:customStyle="1" w:styleId="CiteNormal">
    <w:name w:val="Cite Normal"/>
    <w:basedOn w:val="Normal"/>
    <w:link w:val="CiteNormalChar"/>
    <w:autoRedefine/>
    <w:qFormat/>
    <w:rsid w:val="006D4434"/>
    <w:pPr>
      <w:jc w:val="both"/>
    </w:pPr>
    <w:rPr>
      <w:rFonts w:ascii="Avenir LT Std 45 Book" w:hAnsi="Avenir LT Std 45 Book"/>
      <w:sz w:val="16"/>
    </w:rPr>
  </w:style>
  <w:style w:type="character" w:customStyle="1" w:styleId="CiteNormalChar">
    <w:name w:val="Cite Normal Char"/>
    <w:link w:val="CiteNormal"/>
    <w:rsid w:val="006D4434"/>
    <w:rPr>
      <w:rFonts w:ascii="Avenir LT Std 45 Book" w:hAnsi="Avenir LT Std 45 Book" w:cs="Arial"/>
      <w:sz w:val="16"/>
    </w:rPr>
  </w:style>
  <w:style w:type="character" w:customStyle="1" w:styleId="StrongEmphasis">
    <w:name w:val="Strong Emphasis"/>
    <w:rsid w:val="006D4434"/>
    <w:rPr>
      <w:b/>
      <w:bCs/>
    </w:rPr>
  </w:style>
  <w:style w:type="paragraph" w:customStyle="1" w:styleId="Boldunderline2">
    <w:name w:val="Bold underline"/>
    <w:basedOn w:val="Normal"/>
    <w:link w:val="BoldunderlineChar4"/>
    <w:qFormat/>
    <w:rsid w:val="006D4434"/>
    <w:rPr>
      <w:rFonts w:ascii="Garamond" w:hAnsi="Garamond"/>
      <w:b/>
      <w:bCs/>
      <w:kern w:val="20"/>
      <w:u w:val="single"/>
    </w:rPr>
  </w:style>
  <w:style w:type="character" w:customStyle="1" w:styleId="BoldunderlineChar4">
    <w:name w:val="Bold underline Char"/>
    <w:link w:val="Boldunderline2"/>
    <w:rsid w:val="006D4434"/>
    <w:rPr>
      <w:rFonts w:ascii="Garamond" w:hAnsi="Garamond" w:cs="Arial"/>
      <w:b/>
      <w:bCs/>
      <w:kern w:val="20"/>
      <w:u w:val="single"/>
    </w:rPr>
  </w:style>
  <w:style w:type="character" w:customStyle="1" w:styleId="article-articlebody">
    <w:name w:val="article-articlebody"/>
    <w:basedOn w:val="DefaultParagraphFont"/>
    <w:rsid w:val="006D4434"/>
  </w:style>
  <w:style w:type="character" w:customStyle="1" w:styleId="pageheader0">
    <w:name w:val="pageheader"/>
    <w:basedOn w:val="DefaultParagraphFont"/>
    <w:rsid w:val="006D4434"/>
  </w:style>
  <w:style w:type="paragraph" w:customStyle="1" w:styleId="card0">
    <w:name w:val="%card"/>
    <w:basedOn w:val="Normal"/>
    <w:link w:val="cardChar3"/>
    <w:qFormat/>
    <w:rsid w:val="006D4434"/>
    <w:pPr>
      <w:ind w:left="288" w:right="288"/>
    </w:pPr>
    <w:rPr>
      <w:rFonts w:ascii="Avenir LT Std 45 Book" w:hAnsi="Avenir LT Std 45 Book"/>
    </w:rPr>
  </w:style>
  <w:style w:type="character" w:customStyle="1" w:styleId="cardChar3">
    <w:name w:val="%card Char"/>
    <w:link w:val="card0"/>
    <w:rsid w:val="006D4434"/>
    <w:rPr>
      <w:rFonts w:ascii="Avenir LT Std 45 Book" w:hAnsi="Avenir LT Std 45 Book" w:cs="Arial"/>
    </w:rPr>
  </w:style>
  <w:style w:type="character" w:customStyle="1" w:styleId="AuthorCharChar">
    <w:name w:val="Author Char Char"/>
    <w:rsid w:val="006D4434"/>
    <w:rPr>
      <w:rFonts w:ascii="Times New Roman" w:hAnsi="Times New Roman"/>
      <w:b/>
      <w:sz w:val="22"/>
      <w:szCs w:val="22"/>
    </w:rPr>
  </w:style>
  <w:style w:type="paragraph" w:customStyle="1" w:styleId="UnunderlinedText">
    <w:name w:val="Ununderlined Text"/>
    <w:basedOn w:val="Normal"/>
    <w:link w:val="UnunderlinedTextChar"/>
    <w:autoRedefine/>
    <w:qFormat/>
    <w:rsid w:val="006D4434"/>
    <w:rPr>
      <w:rFonts w:ascii="Avenir LT Std 45 Book" w:hAnsi="Avenir LT Std 45 Book"/>
      <w:sz w:val="12"/>
    </w:rPr>
  </w:style>
  <w:style w:type="character" w:customStyle="1" w:styleId="UnunderlinedTextChar">
    <w:name w:val="Ununderlined Text Char"/>
    <w:link w:val="UnunderlinedText"/>
    <w:rsid w:val="006D4434"/>
    <w:rPr>
      <w:rFonts w:ascii="Avenir LT Std 45 Book" w:hAnsi="Avenir LT Std 45 Book" w:cs="Arial"/>
      <w:sz w:val="12"/>
    </w:rPr>
  </w:style>
  <w:style w:type="paragraph" w:customStyle="1" w:styleId="Regular">
    <w:name w:val="Regular"/>
    <w:link w:val="RegularChar"/>
    <w:qFormat/>
    <w:rsid w:val="006D4434"/>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6D4434"/>
    <w:rPr>
      <w:rFonts w:ascii="Garamond" w:eastAsia="Times New Roman" w:hAnsi="Garamond" w:cs="Arial"/>
      <w:bCs/>
      <w:kern w:val="20"/>
      <w:sz w:val="20"/>
      <w:szCs w:val="32"/>
    </w:rPr>
  </w:style>
  <w:style w:type="character" w:customStyle="1" w:styleId="smallchar0">
    <w:name w:val="smallchar"/>
    <w:basedOn w:val="DefaultParagraphFont"/>
    <w:rsid w:val="006D4434"/>
  </w:style>
  <w:style w:type="character" w:customStyle="1" w:styleId="Shortcite">
    <w:name w:val="Shortcite"/>
    <w:rsid w:val="006D4434"/>
    <w:rPr>
      <w:rFonts w:ascii="Times New Roman" w:hAnsi="Times New Roman"/>
      <w:b/>
      <w:bCs/>
      <w:sz w:val="20"/>
    </w:rPr>
  </w:style>
  <w:style w:type="character" w:customStyle="1" w:styleId="address">
    <w:name w:val="address"/>
    <w:rsid w:val="006D4434"/>
    <w:rPr>
      <w:rFonts w:cs="Times New Roman"/>
    </w:rPr>
  </w:style>
  <w:style w:type="character" w:customStyle="1" w:styleId="NormalizationChar">
    <w:name w:val="Normalization Char"/>
    <w:rsid w:val="006D4434"/>
    <w:rPr>
      <w:noProof w:val="0"/>
      <w:sz w:val="18"/>
      <w:szCs w:val="24"/>
      <w:lang w:val="en-US" w:eastAsia="en-US" w:bidi="ar-SA"/>
    </w:rPr>
  </w:style>
  <w:style w:type="character" w:customStyle="1" w:styleId="ReallyfuckingsmallCharCharCharChar">
    <w:name w:val="Really fucking small Char Char Char Char"/>
    <w:link w:val="ReallyfuckingsmallCharCharChar"/>
    <w:rsid w:val="006D4434"/>
    <w:rPr>
      <w:sz w:val="10"/>
      <w:szCs w:val="24"/>
    </w:rPr>
  </w:style>
  <w:style w:type="paragraph" w:customStyle="1" w:styleId="ReallyfuckingsmallCharCharChar">
    <w:name w:val="Really fucking small Char Char Char"/>
    <w:basedOn w:val="Normal"/>
    <w:link w:val="ReallyfuckingsmallCharCharCharChar"/>
    <w:qFormat/>
    <w:rsid w:val="006D4434"/>
    <w:rPr>
      <w:rFonts w:cstheme="minorBidi"/>
      <w:sz w:val="10"/>
      <w:szCs w:val="24"/>
    </w:rPr>
  </w:style>
  <w:style w:type="character" w:customStyle="1" w:styleId="Shrinker">
    <w:name w:val="Shrinker"/>
    <w:rsid w:val="006D4434"/>
    <w:rPr>
      <w:rFonts w:ascii="Times New Roman" w:hAnsi="Times New Roman"/>
      <w:sz w:val="10"/>
      <w:szCs w:val="13"/>
    </w:rPr>
  </w:style>
  <w:style w:type="paragraph" w:customStyle="1" w:styleId="CardDownx1">
    <w:name w:val="CardDown x1"/>
    <w:basedOn w:val="Header"/>
    <w:link w:val="CardDownx1Char"/>
    <w:qFormat/>
    <w:rsid w:val="006D4434"/>
    <w:pPr>
      <w:tabs>
        <w:tab w:val="clear" w:pos="4680"/>
        <w:tab w:val="clear" w:pos="9360"/>
        <w:tab w:val="center" w:pos="4320"/>
        <w:tab w:val="right" w:pos="8640"/>
      </w:tabs>
    </w:pPr>
    <w:rPr>
      <w:sz w:val="16"/>
    </w:rPr>
  </w:style>
  <w:style w:type="character" w:customStyle="1" w:styleId="CardDownx1Char">
    <w:name w:val="CardDown x1 Char"/>
    <w:link w:val="CardDownx1"/>
    <w:rsid w:val="006D4434"/>
    <w:rPr>
      <w:rFonts w:ascii="Avenir LT Std 45 Book" w:hAnsi="Avenir LT Std 45 Book" w:cs="Arial"/>
      <w:sz w:val="16"/>
    </w:rPr>
  </w:style>
  <w:style w:type="paragraph" w:customStyle="1" w:styleId="CardDownx15">
    <w:name w:val="CardDown x1.5"/>
    <w:basedOn w:val="Header"/>
    <w:qFormat/>
    <w:rsid w:val="006D4434"/>
    <w:pPr>
      <w:tabs>
        <w:tab w:val="clear" w:pos="4680"/>
        <w:tab w:val="clear" w:pos="9360"/>
        <w:tab w:val="center" w:pos="4320"/>
        <w:tab w:val="right" w:pos="8640"/>
      </w:tabs>
    </w:pPr>
    <w:rPr>
      <w:sz w:val="14"/>
    </w:rPr>
  </w:style>
  <w:style w:type="character" w:customStyle="1" w:styleId="heading2char0">
    <w:name w:val="heading2char"/>
    <w:basedOn w:val="DefaultParagraphFont"/>
    <w:rsid w:val="006D4434"/>
  </w:style>
  <w:style w:type="character" w:customStyle="1" w:styleId="heading3char1">
    <w:name w:val="heading3char1"/>
    <w:basedOn w:val="DefaultParagraphFont"/>
    <w:rsid w:val="006D4434"/>
  </w:style>
  <w:style w:type="character" w:customStyle="1" w:styleId="underlinea">
    <w:name w:val="underlinea"/>
    <w:basedOn w:val="DefaultParagraphFont"/>
    <w:rsid w:val="006D4434"/>
  </w:style>
  <w:style w:type="character" w:customStyle="1" w:styleId="StyleUnderlineChar9pt2">
    <w:name w:val="Style Underline Char + 9 pt2"/>
    <w:rsid w:val="006D443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D4434"/>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6D4434"/>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6D4434"/>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6D4434"/>
    <w:rPr>
      <w:rFonts w:ascii="Avenir LT Std 45 Book" w:hAnsi="Avenir LT Std 45 Book" w:cs="Arial"/>
      <w:sz w:val="18"/>
      <w:szCs w:val="20"/>
    </w:rPr>
  </w:style>
  <w:style w:type="paragraph" w:customStyle="1" w:styleId="ecxmsonormal">
    <w:name w:val="ecxmsonormal"/>
    <w:basedOn w:val="Normal"/>
    <w:qFormat/>
    <w:rsid w:val="006D4434"/>
    <w:pPr>
      <w:spacing w:before="100" w:beforeAutospacing="1" w:after="100" w:afterAutospacing="1"/>
    </w:pPr>
    <w:rPr>
      <w:rFonts w:ascii="Avenir LT Std 45 Book" w:hAnsi="Avenir LT Std 45 Book"/>
    </w:rPr>
  </w:style>
  <w:style w:type="character" w:customStyle="1" w:styleId="FontStyle232">
    <w:name w:val="Font Style232"/>
    <w:uiPriority w:val="99"/>
    <w:rsid w:val="006D4434"/>
    <w:rPr>
      <w:rFonts w:ascii="Times New Roman" w:hAnsi="Times New Roman" w:cs="Times New Roman" w:hint="default"/>
      <w:b/>
      <w:bCs/>
      <w:sz w:val="14"/>
      <w:szCs w:val="14"/>
    </w:rPr>
  </w:style>
  <w:style w:type="paragraph" w:customStyle="1" w:styleId="DebateUnderlineBold">
    <w:name w:val="Debate Underline Bold"/>
    <w:basedOn w:val="Nothing"/>
    <w:qFormat/>
    <w:rsid w:val="006D4434"/>
    <w:pPr>
      <w:spacing w:after="160" w:line="259" w:lineRule="auto"/>
    </w:pPr>
    <w:rPr>
      <w:rFonts w:eastAsiaTheme="minorHAnsi" w:cs="Calibri"/>
      <w:b/>
      <w:sz w:val="22"/>
      <w:u w:val="thick"/>
    </w:rPr>
  </w:style>
  <w:style w:type="character" w:customStyle="1" w:styleId="erasure">
    <w:name w:val="erasure"/>
    <w:rsid w:val="006D443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D4434"/>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6D4434"/>
    <w:rPr>
      <w:rFonts w:ascii="Avenir LT Std 45 Book" w:hAnsi="Avenir LT Std 45 Book"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D4434"/>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D4434"/>
    <w:rPr>
      <w:rFonts w:ascii="Avenir LT Std 45 Book" w:hAnsi="Avenir LT Std 45 Book" w:cs="Arial"/>
      <w:szCs w:val="20"/>
      <w:u w:val="thick"/>
      <w:bdr w:val="single" w:sz="4" w:space="0" w:color="auto"/>
    </w:rPr>
  </w:style>
  <w:style w:type="character" w:customStyle="1" w:styleId="MicroTextCharChar">
    <w:name w:val="MicroText Char Char"/>
    <w:rsid w:val="006D4434"/>
    <w:rPr>
      <w:rFonts w:ascii="Arial Narrow" w:eastAsia="Times New Roman" w:hAnsi="Arial Narrow"/>
      <w:sz w:val="12"/>
      <w:szCs w:val="24"/>
    </w:rPr>
  </w:style>
  <w:style w:type="paragraph" w:customStyle="1" w:styleId="CiteCharCharCharChar">
    <w:name w:val="Cite Char Char Char Char"/>
    <w:basedOn w:val="Normal"/>
    <w:next w:val="Normal"/>
    <w:qFormat/>
    <w:rsid w:val="006D4434"/>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6D4434"/>
    <w:rPr>
      <w:rFonts w:ascii="Avenir LT Std 45 Book" w:hAnsi="Avenir LT Std 45 Book"/>
      <w:u w:val="thick"/>
    </w:rPr>
  </w:style>
  <w:style w:type="character" w:customStyle="1" w:styleId="UnderliningCharChar1CharCharChar">
    <w:name w:val="Underlining Char Char1 Char Char Char"/>
    <w:link w:val="UnderliningCharChar1CharChar"/>
    <w:rsid w:val="006D4434"/>
    <w:rPr>
      <w:rFonts w:ascii="Avenir LT Std 45 Book" w:hAnsi="Avenir LT Std 45 Book" w:cs="Arial"/>
      <w:u w:val="thick"/>
    </w:rPr>
  </w:style>
  <w:style w:type="paragraph" w:customStyle="1" w:styleId="CiteCharCharCharCharChar">
    <w:name w:val="Cite Char Char Char Char Char"/>
    <w:basedOn w:val="Normal"/>
    <w:next w:val="Normal"/>
    <w:link w:val="CiteCharCharCharCharCharChar"/>
    <w:qFormat/>
    <w:rsid w:val="006D4434"/>
    <w:pPr>
      <w:ind w:left="576"/>
    </w:pPr>
    <w:rPr>
      <w:rFonts w:cstheme="minorBidi"/>
      <w:b/>
      <w:szCs w:val="24"/>
      <w:u w:val="single"/>
    </w:rPr>
  </w:style>
  <w:style w:type="character" w:customStyle="1" w:styleId="UnderliningCharCharChar">
    <w:name w:val="Underlining Char Char Char"/>
    <w:rsid w:val="006D4434"/>
    <w:rPr>
      <w:rFonts w:ascii="Arial Narrow" w:eastAsia="Times New Roman" w:hAnsi="Arial Narrow" w:cs="Times New Roman"/>
      <w:sz w:val="20"/>
      <w:szCs w:val="24"/>
      <w:u w:val="thick"/>
    </w:rPr>
  </w:style>
  <w:style w:type="paragraph" w:customStyle="1" w:styleId="Style120">
    <w:name w:val="Style 12"/>
    <w:qFormat/>
    <w:rsid w:val="006D443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6D443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6D443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D4434"/>
  </w:style>
  <w:style w:type="paragraph" w:customStyle="1" w:styleId="Emphasis3">
    <w:name w:val="Emphasis3"/>
    <w:qFormat/>
    <w:rsid w:val="006D4434"/>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6D4434"/>
  </w:style>
  <w:style w:type="paragraph" w:customStyle="1" w:styleId="formfldssel">
    <w:name w:val="formfldssel"/>
    <w:basedOn w:val="Normal"/>
    <w:qFormat/>
    <w:rsid w:val="006D4434"/>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6D443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6D4434"/>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6D4434"/>
  </w:style>
  <w:style w:type="character" w:customStyle="1" w:styleId="StyleCardTextUnderline3Char">
    <w:name w:val="Style Card Text + Underline3 Char"/>
    <w:link w:val="StyleCardTextUnderline3"/>
    <w:rsid w:val="006D4434"/>
    <w:rPr>
      <w:rFonts w:eastAsia="SimSun"/>
      <w:szCs w:val="24"/>
      <w:u w:val="thick"/>
      <w:lang w:eastAsia="zh-CN"/>
    </w:rPr>
  </w:style>
  <w:style w:type="character" w:customStyle="1" w:styleId="BoldandUnderlineChar1Char2CharChar">
    <w:name w:val="Bold and Underline Char1 Char2 Char Char"/>
    <w:rsid w:val="006D4434"/>
    <w:rPr>
      <w:b/>
      <w:noProof w:val="0"/>
      <w:szCs w:val="24"/>
      <w:u w:val="single"/>
      <w:lang w:val="en-US" w:eastAsia="en-US" w:bidi="ar-SA"/>
    </w:rPr>
  </w:style>
  <w:style w:type="character" w:customStyle="1" w:styleId="UnderlineChar1Char1">
    <w:name w:val="Underline Char1 Char1"/>
    <w:rsid w:val="006D4434"/>
    <w:rPr>
      <w:noProof w:val="0"/>
      <w:szCs w:val="24"/>
      <w:u w:val="single"/>
      <w:lang w:val="en-US" w:eastAsia="en-US" w:bidi="ar-SA"/>
    </w:rPr>
  </w:style>
  <w:style w:type="paragraph" w:customStyle="1" w:styleId="Underlinestyle1">
    <w:name w:val="Underlinestyle"/>
    <w:basedOn w:val="Normal"/>
    <w:qFormat/>
    <w:rsid w:val="006D4434"/>
    <w:pPr>
      <w:tabs>
        <w:tab w:val="left" w:pos="720"/>
      </w:tabs>
      <w:ind w:left="720"/>
    </w:pPr>
    <w:rPr>
      <w:rFonts w:ascii="Avenir LT Std 45 Book" w:hAnsi="Avenir LT Std 45 Book"/>
      <w:szCs w:val="20"/>
      <w:u w:val="single"/>
    </w:rPr>
  </w:style>
  <w:style w:type="character" w:customStyle="1" w:styleId="featurecontentgray1">
    <w:name w:val="featurecontentgray1"/>
    <w:rsid w:val="006D4434"/>
    <w:rPr>
      <w:rFonts w:ascii="Arial" w:hAnsi="Arial" w:cs="Arial" w:hint="default"/>
      <w:color w:val="666666"/>
    </w:rPr>
  </w:style>
  <w:style w:type="character" w:customStyle="1" w:styleId="CardCharCharChar0">
    <w:name w:val="Card Char Char Char"/>
    <w:rsid w:val="006D4434"/>
    <w:rPr>
      <w:rFonts w:ascii="Book Antiqua" w:hAnsi="Book Antiqua"/>
      <w:szCs w:val="24"/>
      <w:lang w:val="en-US" w:eastAsia="en-US" w:bidi="ar-SA"/>
    </w:rPr>
  </w:style>
  <w:style w:type="character" w:customStyle="1" w:styleId="big1">
    <w:name w:val="big1"/>
    <w:rsid w:val="006D4434"/>
    <w:rPr>
      <w:sz w:val="28"/>
      <w:szCs w:val="28"/>
    </w:rPr>
  </w:style>
  <w:style w:type="character" w:customStyle="1" w:styleId="articletitle1">
    <w:name w:val="articletitle1"/>
    <w:rsid w:val="006D4434"/>
    <w:rPr>
      <w:b/>
      <w:bCs/>
      <w:color w:val="990000"/>
    </w:rPr>
  </w:style>
  <w:style w:type="character" w:customStyle="1" w:styleId="prodgeneral">
    <w:name w:val="prodgeneral"/>
    <w:basedOn w:val="DefaultParagraphFont"/>
    <w:rsid w:val="006D4434"/>
  </w:style>
  <w:style w:type="character" w:customStyle="1" w:styleId="Style10pt">
    <w:name w:val="Style 10 pt"/>
    <w:rsid w:val="006D4434"/>
    <w:rPr>
      <w:sz w:val="20"/>
    </w:rPr>
  </w:style>
  <w:style w:type="character" w:customStyle="1" w:styleId="StyleUnderlineChar0">
    <w:name w:val="Style Underline + Char"/>
    <w:rsid w:val="006D4434"/>
    <w:rPr>
      <w:rFonts w:eastAsia="SimSun" w:cs="Arial"/>
      <w:b/>
      <w:bCs/>
      <w:iCs/>
      <w:caps/>
      <w:sz w:val="24"/>
      <w:szCs w:val="24"/>
      <w:u w:val="single"/>
      <w:lang w:val="en-US" w:eastAsia="en-US" w:bidi="ar-SA"/>
    </w:rPr>
  </w:style>
  <w:style w:type="character" w:customStyle="1" w:styleId="highlightChar">
    <w:name w:val="highlight Char"/>
    <w:rsid w:val="006D4434"/>
    <w:rPr>
      <w:sz w:val="24"/>
      <w:szCs w:val="24"/>
      <w:u w:val="single"/>
      <w:lang w:val="en-US" w:eastAsia="en-US" w:bidi="ar-SA"/>
    </w:rPr>
  </w:style>
  <w:style w:type="character" w:customStyle="1" w:styleId="StyleciteChar">
    <w:name w:val="Style cite + Char"/>
    <w:rsid w:val="006D4434"/>
    <w:rPr>
      <w:sz w:val="24"/>
      <w:szCs w:val="24"/>
      <w:lang w:val="en-US" w:eastAsia="en-US" w:bidi="ar-SA"/>
    </w:rPr>
  </w:style>
  <w:style w:type="paragraph" w:customStyle="1" w:styleId="OffensiveLanguage">
    <w:name w:val="Offensive Language"/>
    <w:basedOn w:val="Normal"/>
    <w:next w:val="Normal"/>
    <w:qFormat/>
    <w:rsid w:val="006D4434"/>
    <w:rPr>
      <w:rFonts w:ascii="Avenir LT Std 45 Book" w:eastAsia="Calibri" w:hAnsi="Avenir LT Std 45 Book"/>
      <w:strike/>
      <w:u w:val="single"/>
    </w:rPr>
  </w:style>
  <w:style w:type="character" w:customStyle="1" w:styleId="OffensiveLanguageChar">
    <w:name w:val="Offensive Language Char"/>
    <w:rsid w:val="006D4434"/>
    <w:rPr>
      <w:rFonts w:ascii="Arial Narrow" w:hAnsi="Arial Narrow"/>
      <w:strike/>
      <w:szCs w:val="24"/>
      <w:u w:val="single"/>
      <w:lang w:val="en-US" w:eastAsia="en-US" w:bidi="ar-SA"/>
    </w:rPr>
  </w:style>
  <w:style w:type="paragraph" w:customStyle="1" w:styleId="clearformatting0">
    <w:name w:val="clear formatting"/>
    <w:basedOn w:val="Normal"/>
    <w:qFormat/>
    <w:rsid w:val="006D4434"/>
    <w:rPr>
      <w:rFonts w:ascii="Avenir LT Std 45 Book" w:eastAsia="Calibri" w:hAnsi="Avenir LT Std 45 Book"/>
    </w:rPr>
  </w:style>
  <w:style w:type="paragraph" w:customStyle="1" w:styleId="Style180">
    <w:name w:val="Style 18"/>
    <w:uiPriority w:val="99"/>
    <w:qFormat/>
    <w:rsid w:val="006D443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6D4434"/>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6D4434"/>
  </w:style>
  <w:style w:type="paragraph" w:customStyle="1" w:styleId="txgreen">
    <w:name w:val="txgreen"/>
    <w:basedOn w:val="Normal"/>
    <w:uiPriority w:val="99"/>
    <w:qFormat/>
    <w:rsid w:val="006D443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6D4434"/>
  </w:style>
  <w:style w:type="character" w:customStyle="1" w:styleId="facebook-share-count">
    <w:name w:val="facebook-share-count"/>
    <w:basedOn w:val="DefaultParagraphFont"/>
    <w:rsid w:val="006D4434"/>
  </w:style>
  <w:style w:type="character" w:customStyle="1" w:styleId="tickerwrap">
    <w:name w:val="ticker_wrap"/>
    <w:basedOn w:val="DefaultParagraphFont"/>
    <w:rsid w:val="006D4434"/>
  </w:style>
  <w:style w:type="paragraph" w:customStyle="1" w:styleId="rtecenter">
    <w:name w:val="rtecenter"/>
    <w:basedOn w:val="Normal"/>
    <w:uiPriority w:val="99"/>
    <w:qFormat/>
    <w:rsid w:val="006D443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6D4434"/>
  </w:style>
  <w:style w:type="character" w:customStyle="1" w:styleId="Bold12">
    <w:name w:val="Bold12"/>
    <w:aliases w:val="Body text + 10.5 pt16"/>
    <w:uiPriority w:val="1"/>
    <w:qFormat/>
    <w:rsid w:val="006D4434"/>
    <w:rPr>
      <w:rFonts w:ascii="Times New Roman" w:hAnsi="Times New Roman"/>
      <w:b/>
      <w:sz w:val="24"/>
    </w:rPr>
  </w:style>
  <w:style w:type="character" w:customStyle="1" w:styleId="NotBold10Final">
    <w:name w:val="NotBold10Final"/>
    <w:uiPriority w:val="1"/>
    <w:qFormat/>
    <w:rsid w:val="006D4434"/>
    <w:rPr>
      <w:rFonts w:ascii="Times New Roman" w:hAnsi="Times New Roman"/>
      <w:b w:val="0"/>
      <w:i w:val="0"/>
      <w:sz w:val="20"/>
    </w:rPr>
  </w:style>
  <w:style w:type="character" w:customStyle="1" w:styleId="slug-elocation">
    <w:name w:val="slug-elocation"/>
    <w:basedOn w:val="DefaultParagraphFont"/>
    <w:rsid w:val="006D4434"/>
  </w:style>
  <w:style w:type="character" w:customStyle="1" w:styleId="fu-autorenangabe-fu-beschreibung">
    <w:name w:val="fu-autorenangabe-fu-beschreibung"/>
    <w:rsid w:val="006D4434"/>
  </w:style>
  <w:style w:type="paragraph" w:customStyle="1" w:styleId="introshadow">
    <w:name w:val="intro_shadow"/>
    <w:basedOn w:val="Normal"/>
    <w:uiPriority w:val="99"/>
    <w:qFormat/>
    <w:rsid w:val="006D443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6D443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6D4434"/>
  </w:style>
  <w:style w:type="character" w:customStyle="1" w:styleId="commentscontainer">
    <w:name w:val="comments_container"/>
    <w:basedOn w:val="DefaultParagraphFont"/>
    <w:rsid w:val="006D4434"/>
  </w:style>
  <w:style w:type="paragraph" w:customStyle="1" w:styleId="publishedon">
    <w:name w:val="published_on"/>
    <w:basedOn w:val="Normal"/>
    <w:uiPriority w:val="99"/>
    <w:qFormat/>
    <w:rsid w:val="006D443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6D4434"/>
  </w:style>
  <w:style w:type="character" w:customStyle="1" w:styleId="itemauthor">
    <w:name w:val="itemauthor"/>
    <w:basedOn w:val="DefaultParagraphFont"/>
    <w:rsid w:val="006D4434"/>
  </w:style>
  <w:style w:type="character" w:customStyle="1" w:styleId="hparticlefooter">
    <w:name w:val="hparticlefooter"/>
    <w:basedOn w:val="DefaultParagraphFont"/>
    <w:rsid w:val="006D4434"/>
  </w:style>
  <w:style w:type="paragraph" w:customStyle="1" w:styleId="Stylecardtext8pt">
    <w:name w:val="Style card text + 8 pt"/>
    <w:basedOn w:val="Normal"/>
    <w:qFormat/>
    <w:rsid w:val="006D4434"/>
    <w:pPr>
      <w:ind w:right="288"/>
    </w:pPr>
    <w:rPr>
      <w:rFonts w:ascii="Avenir LT Std 45 Book" w:hAnsi="Avenir LT Std 45 Book"/>
      <w:sz w:val="16"/>
    </w:rPr>
  </w:style>
  <w:style w:type="paragraph" w:customStyle="1" w:styleId="Stylecardtext5pt">
    <w:name w:val="Style card text + 5 pt"/>
    <w:basedOn w:val="Normal"/>
    <w:qFormat/>
    <w:rsid w:val="006D4434"/>
    <w:pPr>
      <w:ind w:right="288"/>
    </w:pPr>
    <w:rPr>
      <w:rFonts w:ascii="Avenir LT Std 45 Book" w:hAnsi="Avenir LT Std 45 Book"/>
      <w:sz w:val="10"/>
    </w:rPr>
  </w:style>
  <w:style w:type="table" w:customStyle="1" w:styleId="TableGrid2">
    <w:name w:val="Table Grid2"/>
    <w:basedOn w:val="TableNormal"/>
    <w:next w:val="TableGrid"/>
    <w:rsid w:val="006D44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D4434"/>
  </w:style>
  <w:style w:type="character" w:customStyle="1" w:styleId="BlockCharCharCharCharChar">
    <w:name w:val="Block Char Char Char Char Char"/>
    <w:aliases w:val="Block Char Char Char Char Char Char Char Char,Block Char Char Char Char Char Char Char1"/>
    <w:basedOn w:val="DefaultParagraphFont"/>
    <w:rsid w:val="006D4434"/>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D4434"/>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6D4434"/>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6D4434"/>
    <w:rPr>
      <w:rFonts w:ascii="Avenir LT Std 45 Book" w:hAnsi="Avenir LT Std 45 Book"/>
      <w:b/>
      <w:color w:val="000000"/>
      <w:u w:val="single"/>
    </w:rPr>
  </w:style>
  <w:style w:type="character" w:customStyle="1" w:styleId="CiteEmphasisChar">
    <w:name w:val="Cite/Emphasis Char"/>
    <w:basedOn w:val="DefaultParagraphFont"/>
    <w:link w:val="CiteEmphasis"/>
    <w:rsid w:val="006D4434"/>
    <w:rPr>
      <w:rFonts w:ascii="Avenir LT Std 45 Book" w:hAnsi="Avenir LT Std 45 Book" w:cs="Arial"/>
      <w:b/>
      <w:color w:val="000000"/>
      <w:u w:val="single"/>
    </w:rPr>
  </w:style>
  <w:style w:type="character" w:customStyle="1" w:styleId="ReadText">
    <w:name w:val="Read Text"/>
    <w:basedOn w:val="DefaultParagraphFont"/>
    <w:rsid w:val="006D4434"/>
    <w:rPr>
      <w:rFonts w:ascii="Times New Roman" w:hAnsi="Times New Roman"/>
      <w:b/>
      <w:bCs/>
      <w:sz w:val="24"/>
      <w:u w:val="single"/>
    </w:rPr>
  </w:style>
  <w:style w:type="paragraph" w:customStyle="1" w:styleId="Styleunread8pt">
    <w:name w:val="Style unread + 8 pt"/>
    <w:basedOn w:val="Normal"/>
    <w:link w:val="Styleunread8ptChar"/>
    <w:qFormat/>
    <w:rsid w:val="006D4434"/>
    <w:rPr>
      <w:rFonts w:ascii="Avenir LT Std 45 Book" w:hAnsi="Avenir LT Std 45 Book"/>
      <w:color w:val="000000"/>
      <w:sz w:val="16"/>
    </w:rPr>
  </w:style>
  <w:style w:type="character" w:customStyle="1" w:styleId="Styleunread8ptChar">
    <w:name w:val="Style unread + 8 pt Char"/>
    <w:basedOn w:val="DefaultParagraphFont"/>
    <w:link w:val="Styleunread8pt"/>
    <w:rsid w:val="006D4434"/>
    <w:rPr>
      <w:rFonts w:ascii="Avenir LT Std 45 Book" w:hAnsi="Avenir LT Std 45 Book" w:cs="Arial"/>
      <w:color w:val="000000"/>
      <w:sz w:val="16"/>
    </w:rPr>
  </w:style>
  <w:style w:type="character" w:customStyle="1" w:styleId="main">
    <w:name w:val="main"/>
    <w:basedOn w:val="DefaultParagraphFont"/>
    <w:rsid w:val="006D4434"/>
  </w:style>
  <w:style w:type="character" w:customStyle="1" w:styleId="textunderlineCharChar">
    <w:name w:val="text underline Char Char"/>
    <w:basedOn w:val="DefaultParagraphFont"/>
    <w:rsid w:val="006D4434"/>
    <w:rPr>
      <w:rFonts w:ascii="Garamond" w:hAnsi="Garamond" w:cs="Arial"/>
      <w:color w:val="000000"/>
      <w:sz w:val="24"/>
      <w:u w:val="single"/>
    </w:rPr>
  </w:style>
  <w:style w:type="character" w:customStyle="1" w:styleId="textboldChar">
    <w:name w:val="text bold Char"/>
    <w:basedOn w:val="DefaultParagraphFont"/>
    <w:rsid w:val="006D4434"/>
    <w:rPr>
      <w:rFonts w:ascii="Times New Roman" w:hAnsi="Times New Roman" w:cs="Calibri"/>
      <w:b/>
      <w:color w:val="000000"/>
      <w:sz w:val="24"/>
      <w:szCs w:val="24"/>
      <w:u w:val="thick"/>
    </w:rPr>
  </w:style>
  <w:style w:type="paragraph" w:customStyle="1" w:styleId="ekprop-p">
    <w:name w:val="ekprop-p"/>
    <w:basedOn w:val="Normal"/>
    <w:uiPriority w:val="99"/>
    <w:qFormat/>
    <w:rsid w:val="006D443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6D443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D443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D4434"/>
    <w:rPr>
      <w:rFonts w:ascii="Avenir LT Std 45 Book" w:hAnsi="Avenir LT Std 45 Book"/>
      <w:color w:val="000000"/>
      <w:sz w:val="16"/>
    </w:rPr>
  </w:style>
  <w:style w:type="character" w:customStyle="1" w:styleId="SmalltextCharChar">
    <w:name w:val="Smalltext Char Char"/>
    <w:basedOn w:val="DefaultParagraphFont"/>
    <w:link w:val="SmalltextChar1"/>
    <w:rsid w:val="006D4434"/>
    <w:rPr>
      <w:rFonts w:ascii="Avenir LT Std 45 Book" w:hAnsi="Avenir LT Std 45 Book" w:cs="Arial"/>
      <w:color w:val="000000"/>
      <w:sz w:val="16"/>
    </w:rPr>
  </w:style>
  <w:style w:type="character" w:customStyle="1" w:styleId="FullCiteCharChar">
    <w:name w:val="Full Cite Char Char"/>
    <w:basedOn w:val="DefaultParagraphFont"/>
    <w:rsid w:val="006D4434"/>
    <w:rPr>
      <w:rFonts w:ascii="Georgia" w:hAnsi="Georgia" w:cs="Calibri"/>
      <w:color w:val="000000"/>
      <w:sz w:val="20"/>
      <w:szCs w:val="24"/>
    </w:rPr>
  </w:style>
  <w:style w:type="character" w:customStyle="1" w:styleId="submitted-wrapper">
    <w:name w:val="submitted-wrapper"/>
    <w:basedOn w:val="DefaultParagraphFont"/>
    <w:rsid w:val="006D4434"/>
  </w:style>
  <w:style w:type="paragraph" w:customStyle="1" w:styleId="CardFormatCharCharCharCharCharChar">
    <w:name w:val="Card Format Char Char Char Char Char Char"/>
    <w:basedOn w:val="Normal"/>
    <w:qFormat/>
    <w:rsid w:val="006D4434"/>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6D4434"/>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6D4434"/>
  </w:style>
  <w:style w:type="character" w:customStyle="1" w:styleId="honorific-prefix">
    <w:name w:val="honorific-prefix"/>
    <w:basedOn w:val="DefaultParagraphFont"/>
    <w:rsid w:val="006D4434"/>
  </w:style>
  <w:style w:type="character" w:customStyle="1" w:styleId="given-name">
    <w:name w:val="given-name"/>
    <w:basedOn w:val="DefaultParagraphFont"/>
    <w:rsid w:val="006D4434"/>
  </w:style>
  <w:style w:type="character" w:customStyle="1" w:styleId="family-name">
    <w:name w:val="family-name"/>
    <w:basedOn w:val="DefaultParagraphFont"/>
    <w:rsid w:val="006D4434"/>
  </w:style>
  <w:style w:type="character" w:customStyle="1" w:styleId="chead">
    <w:name w:val="chead"/>
    <w:basedOn w:val="DefaultParagraphFont"/>
    <w:rsid w:val="006D4434"/>
  </w:style>
  <w:style w:type="paragraph" w:customStyle="1" w:styleId="endarticle">
    <w:name w:val="endarticle"/>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6D4434"/>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6D4434"/>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6D4434"/>
  </w:style>
  <w:style w:type="character" w:customStyle="1" w:styleId="the-author">
    <w:name w:val="the-author"/>
    <w:basedOn w:val="DefaultParagraphFont"/>
    <w:rsid w:val="006D4434"/>
  </w:style>
  <w:style w:type="character" w:customStyle="1" w:styleId="top-publish">
    <w:name w:val="top-publish"/>
    <w:basedOn w:val="DefaultParagraphFont"/>
    <w:rsid w:val="006D4434"/>
  </w:style>
  <w:style w:type="character" w:customStyle="1" w:styleId="byline-italic">
    <w:name w:val="byline-italic"/>
    <w:basedOn w:val="DefaultParagraphFont"/>
    <w:rsid w:val="006D4434"/>
  </w:style>
  <w:style w:type="character" w:customStyle="1" w:styleId="rednegchange">
    <w:name w:val="red_neg_change"/>
    <w:basedOn w:val="DefaultParagraphFont"/>
    <w:rsid w:val="006D4434"/>
  </w:style>
  <w:style w:type="character" w:customStyle="1" w:styleId="wsodqchgshow">
    <w:name w:val="wsodq_chgshow"/>
    <w:basedOn w:val="DefaultParagraphFont"/>
    <w:rsid w:val="006D4434"/>
  </w:style>
  <w:style w:type="character" w:customStyle="1" w:styleId="cnbcsbhdcomp">
    <w:name w:val="cnbc_sbhd_comp"/>
    <w:basedOn w:val="DefaultParagraphFont"/>
    <w:rsid w:val="006D4434"/>
  </w:style>
  <w:style w:type="character" w:customStyle="1" w:styleId="published">
    <w:name w:val="published"/>
    <w:basedOn w:val="DefaultParagraphFont"/>
    <w:rsid w:val="006D4434"/>
  </w:style>
  <w:style w:type="character" w:customStyle="1" w:styleId="listpipe">
    <w:name w:val="listpipe"/>
    <w:basedOn w:val="DefaultParagraphFont"/>
    <w:rsid w:val="006D4434"/>
  </w:style>
  <w:style w:type="character" w:customStyle="1" w:styleId="gd">
    <w:name w:val="gd"/>
    <w:basedOn w:val="DefaultParagraphFont"/>
    <w:rsid w:val="006D4434"/>
  </w:style>
  <w:style w:type="character" w:customStyle="1" w:styleId="g3">
    <w:name w:val="g3"/>
    <w:basedOn w:val="DefaultParagraphFont"/>
    <w:rsid w:val="006D4434"/>
  </w:style>
  <w:style w:type="character" w:customStyle="1" w:styleId="hb">
    <w:name w:val="hb"/>
    <w:basedOn w:val="DefaultParagraphFont"/>
    <w:rsid w:val="006D4434"/>
  </w:style>
  <w:style w:type="character" w:customStyle="1" w:styleId="g2">
    <w:name w:val="g2"/>
    <w:basedOn w:val="DefaultParagraphFont"/>
    <w:rsid w:val="006D4434"/>
  </w:style>
  <w:style w:type="character" w:customStyle="1" w:styleId="nameplatehead">
    <w:name w:val="nameplatehead"/>
    <w:basedOn w:val="DefaultParagraphFont"/>
    <w:rsid w:val="006D4434"/>
  </w:style>
  <w:style w:type="character" w:customStyle="1" w:styleId="nameplatelink">
    <w:name w:val="nameplatelink"/>
    <w:basedOn w:val="DefaultParagraphFont"/>
    <w:rsid w:val="006D4434"/>
  </w:style>
  <w:style w:type="paragraph" w:customStyle="1" w:styleId="calibre8">
    <w:name w:val="calibre8"/>
    <w:basedOn w:val="Normal"/>
    <w:uiPriority w:val="99"/>
    <w:qFormat/>
    <w:rsid w:val="006D4434"/>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6D4434"/>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6D4434"/>
  </w:style>
  <w:style w:type="paragraph" w:customStyle="1" w:styleId="BodyTextIndent21">
    <w:name w:val="Body Text Indent 21"/>
    <w:basedOn w:val="Normal"/>
    <w:next w:val="BodyTextIndent2"/>
    <w:unhideWhenUsed/>
    <w:rsid w:val="006D4434"/>
    <w:pPr>
      <w:spacing w:after="120" w:line="480" w:lineRule="auto"/>
      <w:ind w:left="360"/>
    </w:pPr>
  </w:style>
  <w:style w:type="character" w:customStyle="1" w:styleId="BodyTextIndent2Char2">
    <w:name w:val="Body Text Indent 2 Char2"/>
    <w:basedOn w:val="DefaultParagraphFont"/>
    <w:uiPriority w:val="99"/>
    <w:semiHidden/>
    <w:rsid w:val="006D4434"/>
    <w:rPr>
      <w:rFonts w:ascii="Georgia" w:hAnsi="Georgia"/>
    </w:rPr>
  </w:style>
  <w:style w:type="character" w:customStyle="1" w:styleId="5yl5">
    <w:name w:val="_5yl5"/>
    <w:basedOn w:val="DefaultParagraphFont"/>
    <w:rsid w:val="006D4434"/>
  </w:style>
  <w:style w:type="character" w:customStyle="1" w:styleId="balancedheadline">
    <w:name w:val="balancedheadline"/>
    <w:basedOn w:val="DefaultParagraphFont"/>
    <w:rsid w:val="006D4434"/>
  </w:style>
  <w:style w:type="paragraph" w:customStyle="1" w:styleId="css-xhhu0i">
    <w:name w:val="css-xhhu0i"/>
    <w:basedOn w:val="Normal"/>
    <w:rsid w:val="006D4434"/>
    <w:pPr>
      <w:spacing w:before="100" w:beforeAutospacing="1" w:after="100" w:afterAutospacing="1"/>
    </w:pPr>
    <w:rPr>
      <w:rFonts w:eastAsia="Times New Roman"/>
    </w:rPr>
  </w:style>
  <w:style w:type="paragraph" w:customStyle="1" w:styleId="fellowname">
    <w:name w:val="fellow__name"/>
    <w:basedOn w:val="Normal"/>
    <w:rsid w:val="006D4434"/>
    <w:pPr>
      <w:spacing w:before="100" w:beforeAutospacing="1" w:after="100" w:afterAutospacing="1"/>
    </w:pPr>
    <w:rPr>
      <w:rFonts w:eastAsia="Times New Roman"/>
    </w:rPr>
  </w:style>
  <w:style w:type="paragraph" w:customStyle="1" w:styleId="hword2">
    <w:name w:val="hword2"/>
    <w:basedOn w:val="Normal"/>
    <w:qFormat/>
    <w:rsid w:val="006D443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6D443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6D4434"/>
  </w:style>
  <w:style w:type="character" w:customStyle="1" w:styleId="UnresolvedMention10">
    <w:name w:val="Unresolved Mention10"/>
    <w:basedOn w:val="DefaultParagraphFont"/>
    <w:uiPriority w:val="99"/>
    <w:semiHidden/>
    <w:unhideWhenUsed/>
    <w:rsid w:val="006D4434"/>
    <w:rPr>
      <w:color w:val="605E5C"/>
      <w:shd w:val="clear" w:color="auto" w:fill="E1DFDD"/>
    </w:rPr>
  </w:style>
  <w:style w:type="character" w:customStyle="1" w:styleId="UnresolvedMention100">
    <w:name w:val="Unresolved Mention100"/>
    <w:basedOn w:val="DefaultParagraphFont"/>
    <w:uiPriority w:val="99"/>
    <w:semiHidden/>
    <w:unhideWhenUsed/>
    <w:rsid w:val="006D4434"/>
    <w:rPr>
      <w:color w:val="605E5C"/>
      <w:shd w:val="clear" w:color="auto" w:fill="E1DFDD"/>
    </w:rPr>
  </w:style>
  <w:style w:type="character" w:customStyle="1" w:styleId="UnresolvedMention1000">
    <w:name w:val="Unresolved Mention1000"/>
    <w:basedOn w:val="DefaultParagraphFont"/>
    <w:uiPriority w:val="99"/>
    <w:semiHidden/>
    <w:unhideWhenUsed/>
    <w:rsid w:val="006D4434"/>
    <w:rPr>
      <w:color w:val="605E5C"/>
      <w:shd w:val="clear" w:color="auto" w:fill="E1DFDD"/>
    </w:rPr>
  </w:style>
  <w:style w:type="character" w:customStyle="1" w:styleId="UnresolvedMention10000">
    <w:name w:val="Unresolved Mention10000"/>
    <w:basedOn w:val="DefaultParagraphFont"/>
    <w:uiPriority w:val="99"/>
    <w:semiHidden/>
    <w:unhideWhenUsed/>
    <w:rsid w:val="006D4434"/>
    <w:rPr>
      <w:color w:val="605E5C"/>
      <w:shd w:val="clear" w:color="auto" w:fill="E1DFDD"/>
    </w:rPr>
  </w:style>
  <w:style w:type="character" w:customStyle="1" w:styleId="UnresolvedMention100000">
    <w:name w:val="Unresolved Mention100000"/>
    <w:basedOn w:val="DefaultParagraphFont"/>
    <w:uiPriority w:val="99"/>
    <w:semiHidden/>
    <w:unhideWhenUsed/>
    <w:rsid w:val="006D4434"/>
    <w:rPr>
      <w:color w:val="605E5C"/>
      <w:shd w:val="clear" w:color="auto" w:fill="E1DFDD"/>
    </w:rPr>
  </w:style>
  <w:style w:type="character" w:customStyle="1" w:styleId="UnresolvedMention1000000">
    <w:name w:val="Unresolved Mention1000000"/>
    <w:basedOn w:val="DefaultParagraphFont"/>
    <w:uiPriority w:val="99"/>
    <w:semiHidden/>
    <w:unhideWhenUsed/>
    <w:rsid w:val="006D4434"/>
    <w:rPr>
      <w:color w:val="605E5C"/>
      <w:shd w:val="clear" w:color="auto" w:fill="E1DFDD"/>
    </w:rPr>
  </w:style>
  <w:style w:type="character" w:customStyle="1" w:styleId="UnresolvedMention10000000">
    <w:name w:val="Unresolved Mention10000000"/>
    <w:basedOn w:val="DefaultParagraphFont"/>
    <w:uiPriority w:val="99"/>
    <w:semiHidden/>
    <w:unhideWhenUsed/>
    <w:rsid w:val="006D4434"/>
    <w:rPr>
      <w:color w:val="605E5C"/>
      <w:shd w:val="clear" w:color="auto" w:fill="E1DFDD"/>
    </w:rPr>
  </w:style>
  <w:style w:type="character" w:customStyle="1" w:styleId="UnresolvedMention100000000">
    <w:name w:val="Unresolved Mention100000000"/>
    <w:basedOn w:val="DefaultParagraphFont"/>
    <w:uiPriority w:val="99"/>
    <w:semiHidden/>
    <w:unhideWhenUsed/>
    <w:rsid w:val="006D4434"/>
    <w:rPr>
      <w:color w:val="605E5C"/>
      <w:shd w:val="clear" w:color="auto" w:fill="E1DFDD"/>
    </w:rPr>
  </w:style>
  <w:style w:type="character" w:customStyle="1" w:styleId="UnresolvedMention1000000000">
    <w:name w:val="Unresolved Mention1000000000"/>
    <w:basedOn w:val="DefaultParagraphFont"/>
    <w:uiPriority w:val="99"/>
    <w:semiHidden/>
    <w:unhideWhenUsed/>
    <w:rsid w:val="006D443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D443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D4434"/>
    <w:rPr>
      <w:color w:val="605E5C"/>
      <w:shd w:val="clear" w:color="auto" w:fill="E1DFDD"/>
    </w:rPr>
  </w:style>
  <w:style w:type="character" w:customStyle="1" w:styleId="m-4768620939706884080gmail-style13ptbold">
    <w:name w:val="m_-4768620939706884080gmail-style13ptbold"/>
    <w:basedOn w:val="DefaultParagraphFont"/>
    <w:rsid w:val="006D4434"/>
  </w:style>
  <w:style w:type="character" w:customStyle="1" w:styleId="m-6639950760076288358gmail-style13ptbold">
    <w:name w:val="m_-6639950760076288358gmail-style13ptbold"/>
    <w:basedOn w:val="DefaultParagraphFont"/>
    <w:rsid w:val="006D4434"/>
  </w:style>
  <w:style w:type="character" w:customStyle="1" w:styleId="m-6639950760076288358gmail-msohyperlink">
    <w:name w:val="m_-6639950760076288358gmail-msohyperlink"/>
    <w:basedOn w:val="DefaultParagraphFont"/>
    <w:rsid w:val="006D4434"/>
  </w:style>
  <w:style w:type="character" w:customStyle="1" w:styleId="m-6639950760076288358gmail-m4841727538114946087gmail-styleunderline">
    <w:name w:val="m_-6639950760076288358gmail-m4841727538114946087gmail-styleunderline"/>
    <w:basedOn w:val="DefaultParagraphFont"/>
    <w:rsid w:val="006D4434"/>
  </w:style>
  <w:style w:type="character" w:customStyle="1" w:styleId="m8998500066486699605gmail-style13ptbold">
    <w:name w:val="m_8998500066486699605gmail-style13ptbold"/>
    <w:basedOn w:val="DefaultParagraphFont"/>
    <w:rsid w:val="006D4434"/>
  </w:style>
  <w:style w:type="character" w:customStyle="1" w:styleId="m8998500066486699605gmail-styleunderline">
    <w:name w:val="m_8998500066486699605gmail-styleunderline"/>
    <w:basedOn w:val="DefaultParagraphFont"/>
    <w:rsid w:val="006D4434"/>
  </w:style>
  <w:style w:type="character" w:customStyle="1" w:styleId="m-4007627453485596929gmail-style13ptbold">
    <w:name w:val="m_-4007627453485596929gmail-style13ptbold"/>
    <w:basedOn w:val="DefaultParagraphFont"/>
    <w:rsid w:val="006D4434"/>
  </w:style>
  <w:style w:type="character" w:customStyle="1" w:styleId="QuoteChar2">
    <w:name w:val="Quote Char2"/>
    <w:basedOn w:val="DefaultParagraphFont"/>
    <w:uiPriority w:val="29"/>
    <w:rsid w:val="006D4434"/>
    <w:rPr>
      <w:rFonts w:ascii="Cambria" w:hAnsi="Cambria" w:cs="Calibri"/>
      <w:i/>
      <w:iCs/>
      <w:color w:val="404040" w:themeColor="text1" w:themeTint="BF"/>
    </w:rPr>
  </w:style>
  <w:style w:type="character" w:customStyle="1" w:styleId="letter">
    <w:name w:val="letter"/>
    <w:basedOn w:val="DefaultParagraphFont"/>
    <w:rsid w:val="006D4434"/>
  </w:style>
  <w:style w:type="character" w:customStyle="1" w:styleId="mdash">
    <w:name w:val="mdash"/>
    <w:basedOn w:val="DefaultParagraphFont"/>
    <w:rsid w:val="006D4434"/>
  </w:style>
  <w:style w:type="character" w:customStyle="1" w:styleId="untext">
    <w:name w:val="untext"/>
    <w:basedOn w:val="DefaultParagraphFont"/>
    <w:rsid w:val="006D4434"/>
  </w:style>
  <w:style w:type="character" w:customStyle="1" w:styleId="vis">
    <w:name w:val="vis"/>
    <w:basedOn w:val="DefaultParagraphFont"/>
    <w:rsid w:val="006D4434"/>
  </w:style>
  <w:style w:type="character" w:customStyle="1" w:styleId="ex-sent">
    <w:name w:val="ex-sent"/>
    <w:basedOn w:val="DefaultParagraphFont"/>
    <w:rsid w:val="006D4434"/>
  </w:style>
  <w:style w:type="character" w:customStyle="1" w:styleId="mwtwi">
    <w:name w:val="mw_t_wi"/>
    <w:basedOn w:val="DefaultParagraphFont"/>
    <w:rsid w:val="006D4434"/>
  </w:style>
  <w:style w:type="paragraph" w:customStyle="1" w:styleId="marginright">
    <w:name w:val="margin_right"/>
    <w:basedOn w:val="Normal"/>
    <w:rsid w:val="006D443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6D4434"/>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6D4434"/>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6D443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6D443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6D443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6D4434"/>
  </w:style>
  <w:style w:type="character" w:customStyle="1" w:styleId="paddingrightxxs1">
    <w:name w:val="padding_right_xxs1"/>
    <w:basedOn w:val="DefaultParagraphFont"/>
    <w:rsid w:val="006D4434"/>
  </w:style>
  <w:style w:type="character" w:customStyle="1" w:styleId="nowrap1">
    <w:name w:val="nowrap1"/>
    <w:basedOn w:val="DefaultParagraphFont"/>
    <w:rsid w:val="006D4434"/>
  </w:style>
  <w:style w:type="paragraph" w:customStyle="1" w:styleId="item">
    <w:name w:val="item"/>
    <w:basedOn w:val="Normal"/>
    <w:rsid w:val="006D443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6D4434"/>
    <w:rPr>
      <w:rFonts w:ascii="Lora" w:hAnsi="Lora" w:hint="default"/>
      <w:i/>
      <w:iCs/>
      <w:color w:val="000000"/>
      <w:sz w:val="30"/>
      <w:szCs w:val="30"/>
    </w:rPr>
  </w:style>
  <w:style w:type="character" w:customStyle="1" w:styleId="italic1">
    <w:name w:val="italic1"/>
    <w:basedOn w:val="DefaultParagraphFont"/>
    <w:rsid w:val="006D4434"/>
    <w:rPr>
      <w:i/>
      <w:iCs/>
    </w:rPr>
  </w:style>
  <w:style w:type="character" w:customStyle="1" w:styleId="articleimagecredit2">
    <w:name w:val="article_image_credit2"/>
    <w:basedOn w:val="DefaultParagraphFont"/>
    <w:rsid w:val="006D4434"/>
    <w:rPr>
      <w:rFonts w:ascii="Lora" w:hAnsi="Lora" w:hint="default"/>
      <w:i/>
      <w:iCs/>
      <w:sz w:val="24"/>
      <w:szCs w:val="24"/>
    </w:rPr>
  </w:style>
  <w:style w:type="character" w:customStyle="1" w:styleId="articlesponsored2">
    <w:name w:val="article_sponsored2"/>
    <w:basedOn w:val="DefaultParagraphFont"/>
    <w:rsid w:val="006D443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6D443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6D4434"/>
    <w:pPr>
      <w:spacing w:after="180"/>
    </w:pPr>
    <w:rPr>
      <w:rFonts w:ascii="Lora" w:eastAsia="Times New Roman" w:hAnsi="Lora"/>
      <w:szCs w:val="20"/>
      <w:lang w:eastAsia="zh-CN"/>
    </w:rPr>
  </w:style>
  <w:style w:type="paragraph" w:customStyle="1" w:styleId="marginbottomxl1">
    <w:name w:val="margin_bottom_xl1"/>
    <w:basedOn w:val="Normal"/>
    <w:rsid w:val="006D4434"/>
    <w:pPr>
      <w:spacing w:after="540"/>
    </w:pPr>
    <w:rPr>
      <w:rFonts w:ascii="Lora" w:eastAsia="Times New Roman" w:hAnsi="Lora"/>
      <w:szCs w:val="20"/>
      <w:lang w:eastAsia="zh-CN"/>
    </w:rPr>
  </w:style>
  <w:style w:type="character" w:customStyle="1" w:styleId="read-morefooter">
    <w:name w:val="read-more__footer"/>
    <w:basedOn w:val="DefaultParagraphFont"/>
    <w:rsid w:val="006D4434"/>
  </w:style>
  <w:style w:type="paragraph" w:customStyle="1" w:styleId="jsx-671803276">
    <w:name w:val="jsx-671803276"/>
    <w:basedOn w:val="Normal"/>
    <w:rsid w:val="006D443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6D4434"/>
  </w:style>
  <w:style w:type="character" w:customStyle="1" w:styleId="uwnk-">
    <w:name w:val="uwnk-"/>
    <w:basedOn w:val="DefaultParagraphFont"/>
    <w:rsid w:val="006D4434"/>
  </w:style>
  <w:style w:type="paragraph" w:customStyle="1" w:styleId="footnotedescription">
    <w:name w:val="footnote description"/>
    <w:next w:val="Normal"/>
    <w:link w:val="footnotedescriptionChar"/>
    <w:hidden/>
    <w:rsid w:val="006D4434"/>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6D4434"/>
    <w:rPr>
      <w:rFonts w:ascii="Times New Roman" w:eastAsia="Times New Roman" w:hAnsi="Times New Roman" w:cs="Times New Roman"/>
      <w:color w:val="000000"/>
      <w:sz w:val="16"/>
    </w:rPr>
  </w:style>
  <w:style w:type="character" w:customStyle="1" w:styleId="footnotemark">
    <w:name w:val="footnote mark"/>
    <w:hidden/>
    <w:rsid w:val="006D4434"/>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6D4434"/>
  </w:style>
  <w:style w:type="paragraph" w:customStyle="1" w:styleId="StyleHeading4TagBigcardbodysmalltextNormalTagheading2H">
    <w:name w:val="Style Heading 4TagBig cardbodysmall textNormal Tagheading 2H..."/>
    <w:basedOn w:val="Heading4"/>
    <w:rsid w:val="006D4434"/>
    <w:rPr>
      <w:iCs w:val="0"/>
    </w:rPr>
  </w:style>
  <w:style w:type="paragraph" w:customStyle="1" w:styleId="menu-item">
    <w:name w:val="menu-item"/>
    <w:basedOn w:val="Normal"/>
    <w:rsid w:val="006D4434"/>
    <w:pPr>
      <w:spacing w:before="100" w:beforeAutospacing="1" w:after="100" w:afterAutospacing="1"/>
    </w:pPr>
    <w:rPr>
      <w:rFonts w:eastAsia="Times New Roman"/>
      <w:sz w:val="24"/>
    </w:rPr>
  </w:style>
  <w:style w:type="paragraph" w:customStyle="1" w:styleId="post-meta">
    <w:name w:val="post-meta"/>
    <w:basedOn w:val="Normal"/>
    <w:rsid w:val="006D4434"/>
    <w:pPr>
      <w:spacing w:before="100" w:beforeAutospacing="1" w:after="100" w:afterAutospacing="1"/>
    </w:pPr>
    <w:rPr>
      <w:rFonts w:eastAsia="Times New Roman"/>
      <w:sz w:val="24"/>
    </w:rPr>
  </w:style>
  <w:style w:type="character" w:customStyle="1" w:styleId="post-tag">
    <w:name w:val="post-tag"/>
    <w:basedOn w:val="DefaultParagraphFont"/>
    <w:rsid w:val="006D4434"/>
  </w:style>
  <w:style w:type="character" w:customStyle="1" w:styleId="imagecaption">
    <w:name w:val="imagecaption"/>
    <w:basedOn w:val="DefaultParagraphFont"/>
    <w:rsid w:val="006D4434"/>
  </w:style>
  <w:style w:type="paragraph" w:customStyle="1" w:styleId="post-date-wrap">
    <w:name w:val="post-date-wrap"/>
    <w:basedOn w:val="Normal"/>
    <w:rsid w:val="006D4434"/>
    <w:pPr>
      <w:spacing w:before="100" w:beforeAutospacing="1" w:after="100" w:afterAutospacing="1"/>
    </w:pPr>
    <w:rPr>
      <w:rFonts w:eastAsia="Times New Roman"/>
      <w:sz w:val="24"/>
    </w:rPr>
  </w:style>
  <w:style w:type="character" w:customStyle="1" w:styleId="year">
    <w:name w:val="year"/>
    <w:basedOn w:val="DefaultParagraphFont"/>
    <w:rsid w:val="006D4434"/>
  </w:style>
  <w:style w:type="paragraph" w:customStyle="1" w:styleId="highlight10">
    <w:name w:val="highlight1"/>
    <w:basedOn w:val="Normal"/>
    <w:rsid w:val="006D4434"/>
    <w:pPr>
      <w:spacing w:before="100" w:beforeAutospacing="1" w:after="100" w:afterAutospacing="1"/>
    </w:pPr>
    <w:rPr>
      <w:rFonts w:eastAsia="Times New Roman"/>
      <w:sz w:val="24"/>
    </w:rPr>
  </w:style>
  <w:style w:type="paragraph" w:customStyle="1" w:styleId="author-avatar">
    <w:name w:val="author-avatar"/>
    <w:basedOn w:val="Normal"/>
    <w:rsid w:val="006D4434"/>
    <w:pPr>
      <w:spacing w:before="100" w:beforeAutospacing="1" w:after="100" w:afterAutospacing="1"/>
    </w:pPr>
    <w:rPr>
      <w:rFonts w:eastAsia="Times New Roman"/>
      <w:sz w:val="24"/>
    </w:rPr>
  </w:style>
  <w:style w:type="paragraph" w:customStyle="1" w:styleId="author-link">
    <w:name w:val="author-link"/>
    <w:basedOn w:val="Normal"/>
    <w:rsid w:val="006D4434"/>
    <w:pPr>
      <w:spacing w:before="100" w:beforeAutospacing="1" w:after="100" w:afterAutospacing="1"/>
    </w:pPr>
    <w:rPr>
      <w:rFonts w:eastAsia="Times New Roman"/>
      <w:sz w:val="24"/>
    </w:rPr>
  </w:style>
  <w:style w:type="character" w:customStyle="1" w:styleId="Caption5">
    <w:name w:val="Caption5"/>
    <w:basedOn w:val="DefaultParagraphFont"/>
    <w:rsid w:val="006D4434"/>
  </w:style>
  <w:style w:type="character" w:customStyle="1" w:styleId="also-readtext--label">
    <w:name w:val="also-read__text--label"/>
    <w:basedOn w:val="DefaultParagraphFont"/>
    <w:rsid w:val="006D4434"/>
  </w:style>
  <w:style w:type="paragraph" w:customStyle="1" w:styleId="header-menu-item">
    <w:name w:val="header-menu-item"/>
    <w:basedOn w:val="Normal"/>
    <w:rsid w:val="006D4434"/>
    <w:pPr>
      <w:spacing w:before="100" w:beforeAutospacing="1" w:after="100" w:afterAutospacing="1"/>
    </w:pPr>
    <w:rPr>
      <w:rFonts w:eastAsia="Times New Roman"/>
      <w:sz w:val="24"/>
    </w:rPr>
  </w:style>
  <w:style w:type="character" w:customStyle="1" w:styleId="subscribe--long">
    <w:name w:val="subscribe--long"/>
    <w:basedOn w:val="DefaultParagraphFont"/>
    <w:rsid w:val="006D4434"/>
  </w:style>
  <w:style w:type="character" w:customStyle="1" w:styleId="hed-heading">
    <w:name w:val="hed-heading"/>
    <w:basedOn w:val="DefaultParagraphFont"/>
    <w:rsid w:val="006D4434"/>
  </w:style>
  <w:style w:type="character" w:customStyle="1" w:styleId="pre">
    <w:name w:val="pre"/>
    <w:basedOn w:val="DefaultParagraphFont"/>
    <w:rsid w:val="006D4434"/>
  </w:style>
  <w:style w:type="paragraph" w:customStyle="1" w:styleId="heading-container">
    <w:name w:val="heading-container"/>
    <w:basedOn w:val="Normal"/>
    <w:rsid w:val="006D4434"/>
    <w:pPr>
      <w:spacing w:before="100" w:beforeAutospacing="1" w:after="100" w:afterAutospacing="1"/>
    </w:pPr>
    <w:rPr>
      <w:rFonts w:eastAsia="Times New Roman"/>
      <w:sz w:val="24"/>
    </w:rPr>
  </w:style>
  <w:style w:type="paragraph" w:customStyle="1" w:styleId="taboola--heading">
    <w:name w:val="taboola--heading"/>
    <w:basedOn w:val="Normal"/>
    <w:rsid w:val="006D4434"/>
    <w:pPr>
      <w:spacing w:before="100" w:beforeAutospacing="1" w:after="100" w:afterAutospacing="1"/>
    </w:pPr>
    <w:rPr>
      <w:rFonts w:eastAsia="Times New Roman"/>
      <w:sz w:val="24"/>
    </w:rPr>
  </w:style>
  <w:style w:type="character" w:customStyle="1" w:styleId="video-label">
    <w:name w:val="video-label"/>
    <w:basedOn w:val="DefaultParagraphFont"/>
    <w:rsid w:val="006D4434"/>
  </w:style>
  <w:style w:type="character" w:customStyle="1" w:styleId="branding">
    <w:name w:val="branding"/>
    <w:basedOn w:val="DefaultParagraphFont"/>
    <w:rsid w:val="006D4434"/>
  </w:style>
  <w:style w:type="paragraph" w:customStyle="1" w:styleId="fp-trending-content">
    <w:name w:val="fp-trending-content"/>
    <w:basedOn w:val="Normal"/>
    <w:rsid w:val="006D4434"/>
    <w:pPr>
      <w:spacing w:before="100" w:beforeAutospacing="1" w:after="100" w:afterAutospacing="1"/>
    </w:pPr>
    <w:rPr>
      <w:rFonts w:eastAsia="Times New Roman"/>
      <w:sz w:val="24"/>
    </w:rPr>
  </w:style>
  <w:style w:type="paragraph" w:customStyle="1" w:styleId="header-navigation-item">
    <w:name w:val="header-navigation-item"/>
    <w:basedOn w:val="Normal"/>
    <w:rsid w:val="006D4434"/>
    <w:pPr>
      <w:spacing w:before="100" w:beforeAutospacing="1" w:after="100" w:afterAutospacing="1"/>
    </w:pPr>
    <w:rPr>
      <w:rFonts w:eastAsia="Times New Roman"/>
      <w:sz w:val="24"/>
    </w:rPr>
  </w:style>
  <w:style w:type="paragraph" w:customStyle="1" w:styleId="dropdownitem-0-2-6">
    <w:name w:val="dropdownitem-0-2-6"/>
    <w:basedOn w:val="Normal"/>
    <w:rsid w:val="006D4434"/>
    <w:pPr>
      <w:spacing w:before="100" w:beforeAutospacing="1" w:after="100" w:afterAutospacing="1"/>
    </w:pPr>
    <w:rPr>
      <w:rFonts w:eastAsia="Times New Roman"/>
      <w:sz w:val="24"/>
    </w:rPr>
  </w:style>
  <w:style w:type="character" w:customStyle="1" w:styleId="nav-action">
    <w:name w:val="nav-action"/>
    <w:basedOn w:val="DefaultParagraphFont"/>
    <w:rsid w:val="006D4434"/>
  </w:style>
  <w:style w:type="character" w:customStyle="1" w:styleId="component-bylines-0-2-40">
    <w:name w:val="component-bylines-0-2-40"/>
    <w:basedOn w:val="DefaultParagraphFont"/>
    <w:rsid w:val="006D4434"/>
  </w:style>
  <w:style w:type="paragraph" w:customStyle="1" w:styleId="component-root-0-2-62">
    <w:name w:val="component-root-0-2-62"/>
    <w:basedOn w:val="Normal"/>
    <w:rsid w:val="006D4434"/>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6D4434"/>
  </w:style>
  <w:style w:type="paragraph" w:customStyle="1" w:styleId="component-item-0-2-80">
    <w:name w:val="component-item-0-2-80"/>
    <w:basedOn w:val="Normal"/>
    <w:rsid w:val="006D4434"/>
    <w:pPr>
      <w:spacing w:before="100" w:beforeAutospacing="1" w:after="100" w:afterAutospacing="1"/>
    </w:pPr>
    <w:rPr>
      <w:rFonts w:eastAsia="Times New Roman"/>
      <w:sz w:val="24"/>
    </w:rPr>
  </w:style>
  <w:style w:type="paragraph" w:customStyle="1" w:styleId="component-listitem-0-2-85">
    <w:name w:val="component-listitem-0-2-85"/>
    <w:basedOn w:val="Normal"/>
    <w:rsid w:val="006D4434"/>
    <w:pPr>
      <w:spacing w:before="100" w:beforeAutospacing="1" w:after="100" w:afterAutospacing="1"/>
    </w:pPr>
    <w:rPr>
      <w:rFonts w:eastAsia="Times New Roman"/>
      <w:sz w:val="24"/>
    </w:rPr>
  </w:style>
  <w:style w:type="character" w:customStyle="1" w:styleId="component-span-0-2-88">
    <w:name w:val="component-span-0-2-88"/>
    <w:basedOn w:val="DefaultParagraphFont"/>
    <w:rsid w:val="006D4434"/>
  </w:style>
  <w:style w:type="character" w:customStyle="1" w:styleId="m6540463018285843025gmail-heading4char">
    <w:name w:val="m_6540463018285843025gmail-heading4char"/>
    <w:basedOn w:val="DefaultParagraphFont"/>
    <w:rsid w:val="006D4434"/>
  </w:style>
  <w:style w:type="character" w:customStyle="1" w:styleId="m6540463018285843025gmail-styleunderline">
    <w:name w:val="m_6540463018285843025gmail-styleunderline"/>
    <w:basedOn w:val="DefaultParagraphFont"/>
    <w:rsid w:val="006D4434"/>
  </w:style>
  <w:style w:type="character" w:customStyle="1" w:styleId="postsubtitle">
    <w:name w:val="post_subtitle"/>
    <w:basedOn w:val="DefaultParagraphFont"/>
    <w:rsid w:val="006D4434"/>
  </w:style>
  <w:style w:type="character" w:customStyle="1" w:styleId="dispurl">
    <w:name w:val="dispurl"/>
    <w:basedOn w:val="DefaultParagraphFont"/>
    <w:rsid w:val="006D4434"/>
  </w:style>
  <w:style w:type="character" w:customStyle="1" w:styleId="StyleUnderline11ptChar">
    <w:name w:val="Style Underline + 11 pt Char"/>
    <w:link w:val="StyleUnderline11pt0"/>
    <w:locked/>
    <w:rsid w:val="006D4434"/>
    <w:rPr>
      <w:rFonts w:ascii="Georgia" w:hAnsi="Georgia"/>
      <w:u w:val="single"/>
    </w:rPr>
  </w:style>
  <w:style w:type="paragraph" w:customStyle="1" w:styleId="StyleUnderline11pt0">
    <w:name w:val="Style Underline + 11 pt"/>
    <w:basedOn w:val="Normal"/>
    <w:link w:val="StyleUnderline11ptChar"/>
    <w:rsid w:val="006D4434"/>
    <w:rPr>
      <w:rFonts w:ascii="Georgia" w:hAnsi="Georgia" w:cstheme="minorBidi"/>
      <w:u w:val="single"/>
    </w:rPr>
  </w:style>
  <w:style w:type="character" w:customStyle="1" w:styleId="StyleBoldUnderline11ptChar">
    <w:name w:val="Style BoldUnderline + 11 pt Char"/>
    <w:link w:val="StyleBoldUnderline11pt"/>
    <w:locked/>
    <w:rsid w:val="006D4434"/>
    <w:rPr>
      <w:rFonts w:ascii="Georgia" w:hAnsi="Georgia"/>
      <w:b/>
      <w:bCs/>
      <w:szCs w:val="24"/>
      <w:u w:val="single"/>
    </w:rPr>
  </w:style>
  <w:style w:type="paragraph" w:customStyle="1" w:styleId="StyleBoldUnderline11pt">
    <w:name w:val="Style BoldUnderline + 11 pt"/>
    <w:basedOn w:val="Normal"/>
    <w:link w:val="StyleBoldUnderline11ptChar"/>
    <w:qFormat/>
    <w:rsid w:val="006D4434"/>
    <w:rPr>
      <w:rFonts w:ascii="Georgia" w:hAnsi="Georgia" w:cstheme="minorBidi"/>
      <w:b/>
      <w:bCs/>
      <w:szCs w:val="24"/>
      <w:u w:val="single"/>
    </w:rPr>
  </w:style>
  <w:style w:type="character" w:customStyle="1" w:styleId="CardChar10">
    <w:name w:val="Card Char1"/>
    <w:rsid w:val="006D4434"/>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6D4434"/>
    <w:rPr>
      <w:rFonts w:ascii="Arial" w:hAnsi="Arial" w:cs="Arial" w:hint="default"/>
      <w:bCs/>
      <w:szCs w:val="26"/>
      <w:u w:val="single"/>
      <w:lang w:val="en-US" w:eastAsia="en-US" w:bidi="ar-SA"/>
    </w:rPr>
  </w:style>
  <w:style w:type="paragraph" w:customStyle="1" w:styleId="Second">
    <w:name w:val="Second"/>
    <w:basedOn w:val="Normal"/>
    <w:rsid w:val="006D4434"/>
    <w:rPr>
      <w:rFonts w:ascii="Georgia" w:eastAsia="Calibri" w:hAnsi="Georgia"/>
      <w:b/>
      <w:caps/>
      <w:szCs w:val="20"/>
    </w:rPr>
  </w:style>
  <w:style w:type="paragraph" w:customStyle="1" w:styleId="Notes">
    <w:name w:val="Notes"/>
    <w:basedOn w:val="Normal"/>
    <w:link w:val="NotesChar"/>
    <w:autoRedefine/>
    <w:uiPriority w:val="4"/>
    <w:qFormat/>
    <w:rsid w:val="006D4434"/>
    <w:rPr>
      <w:rFonts w:ascii="Georgia" w:hAnsi="Georgia"/>
      <w:b/>
    </w:rPr>
  </w:style>
  <w:style w:type="character" w:customStyle="1" w:styleId="NotesChar">
    <w:name w:val="Notes Char"/>
    <w:basedOn w:val="DefaultParagraphFont"/>
    <w:link w:val="Notes"/>
    <w:uiPriority w:val="4"/>
    <w:rsid w:val="006D4434"/>
    <w:rPr>
      <w:rFonts w:ascii="Georgia" w:hAnsi="Georgia" w:cs="Arial"/>
      <w:b/>
    </w:rPr>
  </w:style>
  <w:style w:type="paragraph" w:customStyle="1" w:styleId="Notetaking">
    <w:name w:val="Notetaking"/>
    <w:basedOn w:val="Heading6"/>
    <w:link w:val="NotetakingChar"/>
    <w:autoRedefine/>
    <w:uiPriority w:val="4"/>
    <w:qFormat/>
    <w:rsid w:val="006D4434"/>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6D4434"/>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6D4434"/>
  </w:style>
  <w:style w:type="character" w:customStyle="1" w:styleId="submitted-by">
    <w:name w:val="submitted-by"/>
    <w:basedOn w:val="DefaultParagraphFont"/>
    <w:rsid w:val="006D4434"/>
  </w:style>
  <w:style w:type="character" w:customStyle="1" w:styleId="social-share-count">
    <w:name w:val="social-share-count"/>
    <w:basedOn w:val="DefaultParagraphFont"/>
    <w:rsid w:val="006D4434"/>
  </w:style>
  <w:style w:type="paragraph" w:customStyle="1" w:styleId="views-row">
    <w:name w:val="views-row"/>
    <w:basedOn w:val="Normal"/>
    <w:rsid w:val="006D4434"/>
    <w:pPr>
      <w:spacing w:before="100" w:beforeAutospacing="1" w:after="100" w:afterAutospacing="1"/>
    </w:pPr>
    <w:rPr>
      <w:rFonts w:eastAsia="Times New Roman"/>
      <w:sz w:val="24"/>
    </w:rPr>
  </w:style>
  <w:style w:type="character" w:customStyle="1" w:styleId="al-author-name-more">
    <w:name w:val="al-author-name-more"/>
    <w:basedOn w:val="DefaultParagraphFont"/>
    <w:rsid w:val="006D4434"/>
  </w:style>
  <w:style w:type="paragraph" w:customStyle="1" w:styleId="zn-bodyparagraph">
    <w:name w:val="zn-body__paragraph"/>
    <w:basedOn w:val="Normal"/>
    <w:rsid w:val="006D4434"/>
    <w:pPr>
      <w:spacing w:before="100" w:beforeAutospacing="1" w:after="100" w:afterAutospacing="1"/>
    </w:pPr>
    <w:rPr>
      <w:rFonts w:eastAsia="Times New Roman"/>
      <w:sz w:val="24"/>
    </w:rPr>
  </w:style>
  <w:style w:type="paragraph" w:customStyle="1" w:styleId="generic-articlebody">
    <w:name w:val="generic-article__body"/>
    <w:basedOn w:val="Normal"/>
    <w:rsid w:val="006D4434"/>
    <w:pPr>
      <w:spacing w:before="100" w:beforeAutospacing="1" w:after="100" w:afterAutospacing="1"/>
    </w:pPr>
    <w:rPr>
      <w:rFonts w:eastAsia="Times New Roman"/>
      <w:sz w:val="24"/>
    </w:rPr>
  </w:style>
  <w:style w:type="paragraph" w:customStyle="1" w:styleId="opinion-articlebody">
    <w:name w:val="opinion-article__body"/>
    <w:basedOn w:val="Normal"/>
    <w:rsid w:val="006D4434"/>
    <w:pPr>
      <w:spacing w:before="100" w:beforeAutospacing="1" w:after="100" w:afterAutospacing="1"/>
    </w:pPr>
    <w:rPr>
      <w:rFonts w:eastAsia="Times New Roman"/>
      <w:sz w:val="24"/>
    </w:rPr>
  </w:style>
  <w:style w:type="paragraph" w:customStyle="1" w:styleId="jtbio">
    <w:name w:val="jt_bio"/>
    <w:basedOn w:val="Normal"/>
    <w:rsid w:val="006D4434"/>
    <w:pPr>
      <w:spacing w:before="100" w:beforeAutospacing="1" w:after="100" w:afterAutospacing="1"/>
    </w:pPr>
    <w:rPr>
      <w:rFonts w:eastAsia="Times New Roman"/>
      <w:sz w:val="24"/>
    </w:rPr>
  </w:style>
  <w:style w:type="paragraph" w:customStyle="1" w:styleId="elementor-icon-list-item">
    <w:name w:val="elementor-icon-list-item"/>
    <w:basedOn w:val="Normal"/>
    <w:rsid w:val="006D4434"/>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6D4434"/>
  </w:style>
  <w:style w:type="character" w:customStyle="1" w:styleId="job-description">
    <w:name w:val="job-description"/>
    <w:basedOn w:val="DefaultParagraphFont"/>
    <w:rsid w:val="006D4434"/>
  </w:style>
  <w:style w:type="paragraph" w:customStyle="1" w:styleId="td-ad-inline">
    <w:name w:val="td-ad-inline"/>
    <w:basedOn w:val="Normal"/>
    <w:rsid w:val="006D4434"/>
    <w:pPr>
      <w:spacing w:before="100" w:beforeAutospacing="1" w:after="100" w:afterAutospacing="1"/>
    </w:pPr>
    <w:rPr>
      <w:rFonts w:eastAsia="Times New Roman"/>
      <w:sz w:val="24"/>
    </w:rPr>
  </w:style>
  <w:style w:type="paragraph" w:customStyle="1" w:styleId="recirc-story">
    <w:name w:val="recirc-story"/>
    <w:basedOn w:val="Normal"/>
    <w:rsid w:val="006D4434"/>
    <w:pPr>
      <w:spacing w:before="100" w:beforeAutospacing="1" w:after="100" w:afterAutospacing="1"/>
    </w:pPr>
    <w:rPr>
      <w:rFonts w:eastAsia="Times New Roman"/>
      <w:sz w:val="24"/>
    </w:rPr>
  </w:style>
  <w:style w:type="character" w:customStyle="1" w:styleId="authorinfodata">
    <w:name w:val="authorinfodata"/>
    <w:basedOn w:val="DefaultParagraphFont"/>
    <w:rsid w:val="006D4434"/>
  </w:style>
  <w:style w:type="character" w:customStyle="1" w:styleId="ob-widget-text">
    <w:name w:val="ob-widget-text"/>
    <w:basedOn w:val="DefaultParagraphFont"/>
    <w:rsid w:val="006D4434"/>
  </w:style>
  <w:style w:type="paragraph" w:customStyle="1" w:styleId="ob-dynamic-rec-container">
    <w:name w:val="ob-dynamic-rec-container"/>
    <w:basedOn w:val="Normal"/>
    <w:rsid w:val="006D4434"/>
    <w:pPr>
      <w:spacing w:before="100" w:beforeAutospacing="1" w:after="100" w:afterAutospacing="1"/>
    </w:pPr>
    <w:rPr>
      <w:rFonts w:eastAsia="Times New Roman"/>
      <w:sz w:val="24"/>
    </w:rPr>
  </w:style>
  <w:style w:type="paragraph" w:customStyle="1" w:styleId="zfr3q">
    <w:name w:val="zfr3q"/>
    <w:basedOn w:val="Normal"/>
    <w:rsid w:val="006D4434"/>
    <w:pPr>
      <w:spacing w:before="100" w:beforeAutospacing="1" w:after="100" w:afterAutospacing="1"/>
    </w:pPr>
    <w:rPr>
      <w:rFonts w:eastAsia="Times New Roman"/>
      <w:sz w:val="24"/>
    </w:rPr>
  </w:style>
  <w:style w:type="character" w:customStyle="1" w:styleId="field">
    <w:name w:val="field"/>
    <w:basedOn w:val="DefaultParagraphFont"/>
    <w:rsid w:val="006D4434"/>
  </w:style>
  <w:style w:type="paragraph" w:customStyle="1" w:styleId="chapter-para">
    <w:name w:val="chapter-para"/>
    <w:basedOn w:val="Normal"/>
    <w:rsid w:val="006D4434"/>
    <w:pPr>
      <w:spacing w:before="100" w:beforeAutospacing="1" w:after="100" w:afterAutospacing="1"/>
    </w:pPr>
    <w:rPr>
      <w:rFonts w:eastAsia="Times New Roman"/>
      <w:sz w:val="24"/>
    </w:rPr>
  </w:style>
  <w:style w:type="character" w:customStyle="1" w:styleId="pull-quote-sidebar">
    <w:name w:val="pull-quote-sidebar"/>
    <w:basedOn w:val="DefaultParagraphFont"/>
    <w:rsid w:val="006D4434"/>
  </w:style>
  <w:style w:type="character" w:customStyle="1" w:styleId="s12">
    <w:name w:val="s12"/>
    <w:basedOn w:val="DefaultParagraphFont"/>
    <w:rsid w:val="006D4434"/>
  </w:style>
  <w:style w:type="character" w:customStyle="1" w:styleId="s11">
    <w:name w:val="s11"/>
    <w:basedOn w:val="DefaultParagraphFont"/>
    <w:rsid w:val="006D4434"/>
  </w:style>
  <w:style w:type="character" w:customStyle="1" w:styleId="lede-text-onlyhighlight">
    <w:name w:val="lede-text-only__highlight"/>
    <w:basedOn w:val="DefaultParagraphFont"/>
    <w:rsid w:val="006D4434"/>
  </w:style>
  <w:style w:type="paragraph" w:customStyle="1" w:styleId="definition-inner-item">
    <w:name w:val="definition-inner-item"/>
    <w:basedOn w:val="Normal"/>
    <w:rsid w:val="006D4434"/>
    <w:pPr>
      <w:spacing w:before="100" w:beforeAutospacing="1" w:after="100" w:afterAutospacing="1"/>
    </w:pPr>
  </w:style>
  <w:style w:type="character" w:customStyle="1" w:styleId="intro-colon">
    <w:name w:val="intro-colon"/>
    <w:basedOn w:val="DefaultParagraphFont"/>
    <w:rsid w:val="006D4434"/>
  </w:style>
  <w:style w:type="character" w:customStyle="1" w:styleId="markup--quote">
    <w:name w:val="markup--quote"/>
    <w:basedOn w:val="DefaultParagraphFont"/>
    <w:rsid w:val="006D4434"/>
  </w:style>
  <w:style w:type="character" w:customStyle="1" w:styleId="pubgrid">
    <w:name w:val="pubgrid"/>
    <w:basedOn w:val="DefaultParagraphFont"/>
    <w:rsid w:val="006D4434"/>
  </w:style>
  <w:style w:type="paragraph" w:customStyle="1" w:styleId="author-description">
    <w:name w:val="author-description"/>
    <w:basedOn w:val="Normal"/>
    <w:rsid w:val="006D4434"/>
    <w:pPr>
      <w:spacing w:before="100" w:beforeAutospacing="1" w:after="100" w:afterAutospacing="1"/>
    </w:pPr>
    <w:rPr>
      <w:sz w:val="24"/>
    </w:rPr>
  </w:style>
  <w:style w:type="paragraph" w:customStyle="1" w:styleId="author-bio-text">
    <w:name w:val="author-bio-text"/>
    <w:basedOn w:val="Normal"/>
    <w:rsid w:val="006D4434"/>
    <w:pPr>
      <w:spacing w:before="100" w:beforeAutospacing="1" w:after="100" w:afterAutospacing="1"/>
    </w:pPr>
    <w:rPr>
      <w:sz w:val="24"/>
    </w:rPr>
  </w:style>
  <w:style w:type="character" w:customStyle="1" w:styleId="CiteChar2">
    <w:name w:val="Cite Char"/>
    <w:basedOn w:val="DefaultParagraphFont"/>
    <w:rsid w:val="006D4434"/>
    <w:rPr>
      <w:rFonts w:ascii="Arial Narrow" w:hAnsi="Arial Narrow" w:cs="Times New Roman"/>
      <w:b/>
      <w:sz w:val="24"/>
      <w:u w:val="thick"/>
    </w:rPr>
  </w:style>
  <w:style w:type="character" w:customStyle="1" w:styleId="fppquote">
    <w:name w:val="fp_pquote"/>
    <w:basedOn w:val="DefaultParagraphFont"/>
    <w:rsid w:val="006D4434"/>
  </w:style>
  <w:style w:type="character" w:customStyle="1" w:styleId="HTMLAddressChar1">
    <w:name w:val="HTML Address Char1"/>
    <w:basedOn w:val="DefaultParagraphFont"/>
    <w:uiPriority w:val="99"/>
    <w:semiHidden/>
    <w:rsid w:val="006D4434"/>
    <w:rPr>
      <w:rFonts w:ascii="Times New Roman" w:eastAsiaTheme="minorHAnsi" w:hAnsi="Times New Roman" w:cs="Times New Roman"/>
      <w:i/>
      <w:iCs/>
      <w:sz w:val="22"/>
      <w:szCs w:val="22"/>
    </w:rPr>
  </w:style>
  <w:style w:type="character" w:customStyle="1" w:styleId="CardChar4">
    <w:name w:val="Card Char"/>
    <w:aliases w:val="tags Char,TAG Ch,No Spacing2 Char,Char C,No Spacing1 Char,Heading 2 Char Char Char Char Char Char Char Char Char"/>
    <w:qFormat/>
    <w:locked/>
    <w:rsid w:val="006D4434"/>
    <w:rPr>
      <w:rFonts w:ascii="Calibri" w:eastAsia="Times New Roman" w:hAnsi="Calibri" w:cs="Times New Roman"/>
      <w:sz w:val="20"/>
      <w:szCs w:val="20"/>
    </w:rPr>
  </w:style>
  <w:style w:type="character" w:customStyle="1" w:styleId="UnderlinedChar0">
    <w:name w:val="Underlined Char"/>
    <w:basedOn w:val="CardTextChar0"/>
    <w:rsid w:val="006D4434"/>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6D4434"/>
    <w:rPr>
      <w:color w:val="605E5C"/>
      <w:shd w:val="clear" w:color="auto" w:fill="E1DFDD"/>
    </w:rPr>
  </w:style>
  <w:style w:type="paragraph" w:customStyle="1" w:styleId="Cites0">
    <w:name w:val="Cites"/>
    <w:next w:val="Cards"/>
    <w:link w:val="CitesChar2"/>
    <w:qFormat/>
    <w:rsid w:val="006D4434"/>
    <w:pPr>
      <w:widowControl w:val="0"/>
      <w:spacing w:after="0" w:line="240" w:lineRule="auto"/>
      <w:outlineLvl w:val="2"/>
    </w:pPr>
    <w:rPr>
      <w:rFonts w:eastAsia="Times New Roman" w:cs="Times New Roman"/>
      <w:b/>
      <w:bCs/>
      <w:sz w:val="20"/>
      <w:szCs w:val="20"/>
    </w:rPr>
  </w:style>
  <w:style w:type="character" w:customStyle="1" w:styleId="n-util-visually-hidden">
    <w:name w:val="n-util-visually-hidden"/>
    <w:basedOn w:val="DefaultParagraphFont"/>
    <w:rsid w:val="006D4434"/>
  </w:style>
  <w:style w:type="paragraph" w:customStyle="1" w:styleId="suggested-readssubheading">
    <w:name w:val="suggested-reads__subheading"/>
    <w:basedOn w:val="Normal"/>
    <w:rsid w:val="006D4434"/>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6D4434"/>
  </w:style>
  <w:style w:type="paragraph" w:customStyle="1" w:styleId="suggested-readslist-itemsubheading">
    <w:name w:val="suggested-reads__list-item__subheading"/>
    <w:basedOn w:val="Normal"/>
    <w:rsid w:val="006D4434"/>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6D4434"/>
  </w:style>
  <w:style w:type="character" w:customStyle="1" w:styleId="AnalyticTagChar">
    <w:name w:val="Analytic Tag Char"/>
    <w:basedOn w:val="DefaultParagraphFont"/>
    <w:link w:val="AnalyticTag"/>
    <w:uiPriority w:val="4"/>
    <w:rsid w:val="006D4434"/>
    <w:rPr>
      <w:rFonts w:eastAsiaTheme="majorEastAsia" w:cstheme="majorBidi"/>
      <w:b/>
      <w:iCs/>
      <w:sz w:val="26"/>
    </w:rPr>
  </w:style>
  <w:style w:type="paragraph" w:customStyle="1" w:styleId="CiteBold">
    <w:name w:val="Cite Bold"/>
    <w:basedOn w:val="Normal"/>
    <w:link w:val="CiteBoldChar"/>
    <w:qFormat/>
    <w:rsid w:val="006D443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6D4434"/>
    <w:rPr>
      <w:rFonts w:cs="Arial"/>
      <w:b/>
      <w:caps/>
      <w:sz w:val="24"/>
    </w:rPr>
  </w:style>
  <w:style w:type="paragraph" w:customStyle="1" w:styleId="StyleJustifiedCharChar">
    <w:name w:val="Style Justified Char Char"/>
    <w:basedOn w:val="Normal"/>
    <w:link w:val="StyleJustifiedCharCharChar"/>
    <w:qFormat/>
    <w:rsid w:val="006D443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6D4434"/>
    <w:rPr>
      <w:rFonts w:ascii="Times New Roman" w:eastAsia="Batang" w:hAnsi="Times New Roman" w:cs="Arial"/>
      <w:sz w:val="20"/>
      <w:szCs w:val="20"/>
    </w:rPr>
  </w:style>
  <w:style w:type="paragraph" w:customStyle="1" w:styleId="Heading3New">
    <w:name w:val="Heading 3 New"/>
    <w:basedOn w:val="Heading3"/>
    <w:next w:val="Normal"/>
    <w:qFormat/>
    <w:rsid w:val="006D4434"/>
    <w:rPr>
      <w:rFonts w:eastAsia="Times New Roman" w:cs="Times New Roman"/>
    </w:rPr>
  </w:style>
  <w:style w:type="character" w:customStyle="1" w:styleId="m8370952637483410863gmail-styleunderline">
    <w:name w:val="m_8370952637483410863gmail-styleunderline"/>
    <w:basedOn w:val="DefaultParagraphFont"/>
    <w:rsid w:val="006D4434"/>
  </w:style>
  <w:style w:type="character" w:customStyle="1" w:styleId="m400377485754071043gmail-style13ptbold">
    <w:name w:val="m_400377485754071043gmail-style13ptbold"/>
    <w:basedOn w:val="DefaultParagraphFont"/>
    <w:rsid w:val="006D4434"/>
  </w:style>
  <w:style w:type="character" w:customStyle="1" w:styleId="CitesChar">
    <w:name w:val="Cites Char"/>
    <w:rsid w:val="006D4434"/>
    <w:rPr>
      <w:rFonts w:ascii="Times New Roman" w:eastAsia="Times New Roman" w:hAnsi="Times New Roman" w:cs="Times New Roman"/>
      <w:sz w:val="20"/>
      <w:szCs w:val="24"/>
    </w:rPr>
  </w:style>
  <w:style w:type="character" w:customStyle="1" w:styleId="SmallCharChar">
    <w:name w:val="Small Char Char"/>
    <w:basedOn w:val="DefaultParagraphFont"/>
    <w:rsid w:val="006D4434"/>
    <w:rPr>
      <w:sz w:val="17"/>
      <w:szCs w:val="24"/>
      <w:lang w:val="en-US" w:eastAsia="en-US" w:bidi="ar-SA"/>
    </w:rPr>
  </w:style>
  <w:style w:type="paragraph" w:customStyle="1" w:styleId="ThickUnderline">
    <w:name w:val="ThickUnderline"/>
    <w:qFormat/>
    <w:rsid w:val="006D44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6D4434"/>
    <w:pPr>
      <w:spacing w:after="0" w:line="240" w:lineRule="auto"/>
    </w:pPr>
    <w:rPr>
      <w:rFonts w:ascii="Futura" w:eastAsia="Times" w:hAnsi="Futura"/>
      <w:b/>
      <w:caps/>
      <w:sz w:val="18"/>
      <w:szCs w:val="20"/>
    </w:rPr>
  </w:style>
  <w:style w:type="paragraph" w:customStyle="1" w:styleId="DebateTag0">
    <w:name w:val="DebateTag"/>
    <w:basedOn w:val="Normal"/>
    <w:qFormat/>
    <w:rsid w:val="006D4434"/>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6D4434"/>
  </w:style>
  <w:style w:type="character" w:customStyle="1" w:styleId="m-4799866747027741266gmail-apple-converted-space">
    <w:name w:val="m_-4799866747027741266gmail-apple-converted-space"/>
    <w:basedOn w:val="DefaultParagraphFont"/>
    <w:rsid w:val="006D4434"/>
  </w:style>
  <w:style w:type="character" w:customStyle="1" w:styleId="m-4799866747027741266gmail-m3965771245576658108gmail-styleunderline">
    <w:name w:val="m_-4799866747027741266gmail-m3965771245576658108gmail-styleunderline"/>
    <w:basedOn w:val="DefaultParagraphFont"/>
    <w:rsid w:val="006D4434"/>
  </w:style>
  <w:style w:type="character" w:customStyle="1" w:styleId="StyleStyleUnderlineUnderlineStyleBoldUnderlineIntenseEmphas1">
    <w:name w:val="Style Style UnderlineUnderlineStyle Bold UnderlineIntense Emphas...1"/>
    <w:basedOn w:val="DefaultParagraphFont"/>
    <w:rsid w:val="006D4434"/>
    <w:rPr>
      <w:b w:val="0"/>
      <w:bCs w:val="0"/>
      <w:sz w:val="24"/>
      <w:u w:val="single"/>
      <w:bdr w:val="none" w:sz="0" w:space="0" w:color="auto" w:frame="1"/>
    </w:rPr>
  </w:style>
  <w:style w:type="paragraph" w:customStyle="1" w:styleId="CiteLittle">
    <w:name w:val="Cite Little"/>
    <w:next w:val="Normal"/>
    <w:qFormat/>
    <w:rsid w:val="006D4434"/>
    <w:pPr>
      <w:spacing w:after="0" w:line="240" w:lineRule="auto"/>
    </w:pPr>
    <w:rPr>
      <w:rFonts w:eastAsia="Times New Roman" w:cs="Times New Roman"/>
      <w:bCs/>
      <w:kern w:val="32"/>
      <w:sz w:val="16"/>
      <w:szCs w:val="32"/>
    </w:rPr>
  </w:style>
  <w:style w:type="character" w:customStyle="1" w:styleId="UnderlinedTextChar">
    <w:name w:val="Underlined Text Char"/>
    <w:aliases w:val="3: Cite Char Char,Citation Char Char Char1"/>
    <w:link w:val="UnderlinedText"/>
    <w:rsid w:val="006D4434"/>
    <w:rPr>
      <w:rFonts w:ascii="Avenir LT Std 45 Book" w:eastAsia="Times New Roman" w:hAnsi="Avenir LT Std 45 Book" w:cs="Arial"/>
      <w:b/>
      <w:szCs w:val="20"/>
    </w:rPr>
  </w:style>
  <w:style w:type="character" w:customStyle="1" w:styleId="StyleAsianMSMinchoBold">
    <w:name w:val="Style (Asian) MS Mincho Bold"/>
    <w:rsid w:val="006D4434"/>
    <w:rPr>
      <w:rFonts w:ascii="Times New Roman" w:eastAsia="MS Mincho" w:hAnsi="Times New Roman"/>
      <w:b/>
      <w:bCs/>
      <w:u w:val="thick"/>
    </w:rPr>
  </w:style>
  <w:style w:type="character" w:customStyle="1" w:styleId="StyleAsianMSMincho">
    <w:name w:val="Style (Asian) MS Mincho"/>
    <w:rsid w:val="006D4434"/>
    <w:rPr>
      <w:rFonts w:ascii="Times New Roman" w:eastAsia="MS Mincho" w:hAnsi="Times New Roman"/>
      <w:u w:val="thick"/>
    </w:rPr>
  </w:style>
  <w:style w:type="paragraph" w:customStyle="1" w:styleId="docheader">
    <w:name w:val="doc header"/>
    <w:autoRedefine/>
    <w:qFormat/>
    <w:rsid w:val="006D443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D443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D4434"/>
  </w:style>
  <w:style w:type="paragraph" w:customStyle="1" w:styleId="blocorganizer">
    <w:name w:val="bloc organizer"/>
    <w:basedOn w:val="Heading1"/>
    <w:next w:val="bloctitles"/>
    <w:link w:val="blocorganizerChar"/>
    <w:autoRedefine/>
    <w:qFormat/>
    <w:rsid w:val="006D443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6D4434"/>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6D4434"/>
    <w:pPr>
      <w:suppressAutoHyphens/>
    </w:pPr>
    <w:rPr>
      <w:rFonts w:ascii="Times New Roman" w:eastAsia="Times New Roman" w:hAnsi="Times New Roman" w:cstheme="minorBidi"/>
      <w:b/>
      <w:bCs/>
      <w:color w:val="000000"/>
      <w:sz w:val="20"/>
      <w:szCs w:val="20"/>
      <w:lang w:eastAsia="ar-SA"/>
    </w:rPr>
  </w:style>
  <w:style w:type="character" w:customStyle="1" w:styleId="StyleBodyText11ptBoldBlackChar">
    <w:name w:val="Style Body Text + 11 pt Bold Black Char"/>
    <w:link w:val="StyleBodyText11ptBoldBlack"/>
    <w:rsid w:val="006D4434"/>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6D443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6D4434"/>
    <w:rPr>
      <w:rFonts w:ascii="Times New Roman" w:hAnsi="Times New Roman" w:cs="Arial"/>
      <w:bCs/>
      <w:sz w:val="20"/>
      <w:szCs w:val="20"/>
    </w:rPr>
  </w:style>
  <w:style w:type="character" w:customStyle="1" w:styleId="UnderlineBoldChar">
    <w:name w:val="Underline Bold Char"/>
    <w:locked/>
    <w:rsid w:val="006D4434"/>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6D4434"/>
    <w:rPr>
      <w:rFonts w:ascii="Avenir LT Std 45 Book" w:eastAsia="Times New Roman" w:hAnsi="Avenir LT Std 45 Book" w:cs="Arial"/>
      <w:szCs w:val="20"/>
    </w:rPr>
  </w:style>
  <w:style w:type="character" w:customStyle="1" w:styleId="tagChar0">
    <w:name w:val="%tag Char"/>
    <w:link w:val="tag"/>
    <w:rsid w:val="006D4434"/>
    <w:rPr>
      <w:rFonts w:ascii="Garamond" w:eastAsia="Calibri" w:hAnsi="Garamond" w:cs="Arial"/>
      <w:bCs/>
      <w:sz w:val="18"/>
    </w:rPr>
  </w:style>
  <w:style w:type="character" w:customStyle="1" w:styleId="AAAcardChar">
    <w:name w:val="AAAcard Char"/>
    <w:link w:val="AAAcard"/>
    <w:rsid w:val="006D4434"/>
    <w:rPr>
      <w:rFonts w:ascii="Avenir LT Std 45 Book" w:eastAsia="Times New Roman" w:hAnsi="Avenir LT Std 45 Book" w:cs="Arial"/>
    </w:rPr>
  </w:style>
  <w:style w:type="character" w:customStyle="1" w:styleId="underlineCharChar0">
    <w:name w:val="underline Char Char"/>
    <w:rsid w:val="006D4434"/>
    <w:rPr>
      <w:rFonts w:ascii="Arial Narrow" w:eastAsia="Times New Roman" w:hAnsi="Arial Narrow" w:cs="Arial"/>
      <w:u w:val="single"/>
    </w:rPr>
  </w:style>
  <w:style w:type="paragraph" w:customStyle="1" w:styleId="TagStyle0">
    <w:name w:val="Tag Style"/>
    <w:basedOn w:val="Normal"/>
    <w:qFormat/>
    <w:rsid w:val="006D4434"/>
    <w:rPr>
      <w:rFonts w:ascii="Times New Roman" w:eastAsia="Times New Roman" w:hAnsi="Times New Roman"/>
      <w:b/>
    </w:rPr>
  </w:style>
  <w:style w:type="paragraph" w:customStyle="1" w:styleId="tagstyle1">
    <w:name w:val="tagstyle"/>
    <w:basedOn w:val="Normal"/>
    <w:qFormat/>
    <w:rsid w:val="006D4434"/>
    <w:pPr>
      <w:spacing w:before="100" w:beforeAutospacing="1" w:after="100" w:afterAutospacing="1"/>
    </w:pPr>
    <w:rPr>
      <w:rFonts w:ascii="Times New Roman" w:eastAsia="Times New Roman" w:hAnsi="Times New Roman"/>
    </w:rPr>
  </w:style>
  <w:style w:type="character" w:customStyle="1" w:styleId="newsstorytitle">
    <w:name w:val="news_story_title"/>
    <w:rsid w:val="006D4434"/>
  </w:style>
  <w:style w:type="character" w:customStyle="1" w:styleId="yqlink">
    <w:name w:val="yqlink"/>
    <w:rsid w:val="006D4434"/>
  </w:style>
  <w:style w:type="character" w:customStyle="1" w:styleId="clbody">
    <w:name w:val="clbody"/>
    <w:rsid w:val="006D4434"/>
  </w:style>
  <w:style w:type="paragraph" w:customStyle="1" w:styleId="Analyticals">
    <w:name w:val="Analyticals"/>
    <w:basedOn w:val="Normal"/>
    <w:qFormat/>
    <w:rsid w:val="006D4434"/>
    <w:rPr>
      <w:rFonts w:ascii="Times New Roman" w:eastAsia="Times New Roman" w:hAnsi="Times New Roman"/>
    </w:rPr>
  </w:style>
  <w:style w:type="character" w:customStyle="1" w:styleId="norm">
    <w:name w:val="norm"/>
    <w:rsid w:val="006D4434"/>
  </w:style>
  <w:style w:type="character" w:customStyle="1" w:styleId="boldandunderlinecharcharcharcharcharcharcharcharcharcharcharcharcharcharcharchar0">
    <w:name w:val="boldandunderlinecharcharcharcharcharcharcharcharcharcharcharcharcharcharcharchar"/>
    <w:rsid w:val="006D4434"/>
  </w:style>
  <w:style w:type="character" w:customStyle="1" w:styleId="underlinecharcharcharcharcharcharcharcharcharcharcharcharcharchar0">
    <w:name w:val="underlinecharcharcharcharcharcharcharcharcharcharcharcharcharchar"/>
    <w:rsid w:val="006D4434"/>
  </w:style>
  <w:style w:type="character" w:customStyle="1" w:styleId="CharCharCharCharCharChar1Char">
    <w:name w:val="Char Char Char Char Char Char1 Char"/>
    <w:link w:val="CharCharCharCharCharChar1CharCharCharCharChar"/>
    <w:rsid w:val="006D4434"/>
    <w:rPr>
      <w:rFonts w:ascii="Times New Roman" w:eastAsia="Times New Roman" w:hAnsi="Times New Roman" w:cs="Times New Roman"/>
      <w:b/>
      <w:sz w:val="24"/>
      <w:szCs w:val="24"/>
    </w:rPr>
  </w:style>
  <w:style w:type="character" w:customStyle="1" w:styleId="emphasis21">
    <w:name w:val="emphasis2"/>
    <w:rsid w:val="006D443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6D4434"/>
    <w:rPr>
      <w:sz w:val="24"/>
      <w:szCs w:val="24"/>
      <w:lang w:val="en-US" w:eastAsia="en-US" w:bidi="ar-SA"/>
    </w:rPr>
  </w:style>
  <w:style w:type="character" w:customStyle="1" w:styleId="NewTag">
    <w:name w:val="NewTag"/>
    <w:uiPriority w:val="1"/>
    <w:qFormat/>
    <w:rsid w:val="006D4434"/>
    <w:rPr>
      <w:rFonts w:ascii="Georgia" w:hAnsi="Georgia"/>
      <w:b/>
      <w:sz w:val="24"/>
    </w:rPr>
  </w:style>
  <w:style w:type="character" w:customStyle="1" w:styleId="searchtools-record-title">
    <w:name w:val="searchtools-record-title"/>
    <w:basedOn w:val="DefaultParagraphFont"/>
    <w:rsid w:val="006D4434"/>
  </w:style>
  <w:style w:type="character" w:customStyle="1" w:styleId="rightside">
    <w:name w:val="rightside"/>
    <w:rsid w:val="006D4434"/>
  </w:style>
  <w:style w:type="character" w:customStyle="1" w:styleId="flourish">
    <w:name w:val="flourish"/>
    <w:rsid w:val="006D4434"/>
  </w:style>
  <w:style w:type="character" w:customStyle="1" w:styleId="style150">
    <w:name w:val="style150"/>
    <w:rsid w:val="006D4434"/>
  </w:style>
  <w:style w:type="character" w:customStyle="1" w:styleId="head">
    <w:name w:val="head"/>
    <w:rsid w:val="006D4434"/>
  </w:style>
  <w:style w:type="character" w:customStyle="1" w:styleId="marrontitulobig">
    <w:name w:val="marron_titulo_big"/>
    <w:rsid w:val="006D4434"/>
  </w:style>
  <w:style w:type="character" w:customStyle="1" w:styleId="titletxt">
    <w:name w:val="titletxt"/>
    <w:rsid w:val="006D4434"/>
  </w:style>
  <w:style w:type="character" w:customStyle="1" w:styleId="colbcopy">
    <w:name w:val="colbcopy"/>
    <w:rsid w:val="006D4434"/>
  </w:style>
  <w:style w:type="character" w:customStyle="1" w:styleId="hcard">
    <w:name w:val="hcard"/>
    <w:rsid w:val="006D4434"/>
  </w:style>
  <w:style w:type="numbering" w:styleId="1ai">
    <w:name w:val="Outline List 1"/>
    <w:basedOn w:val="NoList"/>
    <w:rsid w:val="006D4434"/>
    <w:pPr>
      <w:numPr>
        <w:numId w:val="34"/>
      </w:numPr>
    </w:pPr>
  </w:style>
  <w:style w:type="paragraph" w:customStyle="1" w:styleId="StylePlainTextTimesNewRomanBold">
    <w:name w:val="Style Plain Text + Times New Roman Bold"/>
    <w:basedOn w:val="PlainText"/>
    <w:qFormat/>
    <w:rsid w:val="006D4434"/>
    <w:rPr>
      <w:rFonts w:ascii="Courier" w:eastAsia="Cambria" w:hAnsi="Courier" w:cs="Arial"/>
      <w:sz w:val="21"/>
      <w:szCs w:val="21"/>
    </w:rPr>
  </w:style>
  <w:style w:type="paragraph" w:customStyle="1" w:styleId="hotroute2">
    <w:name w:val="hotroute"/>
    <w:basedOn w:val="Normal"/>
    <w:qFormat/>
    <w:rsid w:val="006D4434"/>
    <w:pPr>
      <w:ind w:left="288"/>
    </w:pPr>
  </w:style>
  <w:style w:type="paragraph" w:customStyle="1" w:styleId="DeleteAnalytics">
    <w:name w:val="Delete Analytics"/>
    <w:basedOn w:val="Heading4"/>
    <w:qFormat/>
    <w:rsid w:val="006D4434"/>
    <w:rPr>
      <w:color w:val="800000"/>
    </w:rPr>
  </w:style>
  <w:style w:type="paragraph" w:customStyle="1" w:styleId="ReallyFuckingSmall0">
    <w:name w:val="Really Fucking Small"/>
    <w:basedOn w:val="Normal"/>
    <w:link w:val="ReallyFuckingSmallChar0"/>
    <w:qFormat/>
    <w:rsid w:val="006D4434"/>
    <w:pPr>
      <w:ind w:left="144"/>
    </w:pPr>
    <w:rPr>
      <w:rFonts w:ascii="Times New Roman" w:eastAsia="Times New Roman" w:hAnsi="Times New Roman"/>
      <w:sz w:val="12"/>
    </w:rPr>
  </w:style>
  <w:style w:type="character" w:customStyle="1" w:styleId="ReallyFuckingSmallChar0">
    <w:name w:val="Really Fucking Small Char"/>
    <w:link w:val="ReallyFuckingSmall0"/>
    <w:rsid w:val="006D4434"/>
    <w:rPr>
      <w:rFonts w:ascii="Times New Roman" w:eastAsia="Times New Roman" w:hAnsi="Times New Roman" w:cs="Arial"/>
      <w:sz w:val="12"/>
    </w:rPr>
  </w:style>
  <w:style w:type="paragraph" w:customStyle="1" w:styleId="Boxempahsis">
    <w:name w:val="Box empahsis"/>
    <w:basedOn w:val="Normal"/>
    <w:link w:val="BoxempahsisChar"/>
    <w:qFormat/>
    <w:rsid w:val="006D443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6D4434"/>
    <w:rPr>
      <w:rFonts w:ascii="Franklin Gothic Heavy" w:hAnsi="Franklin Gothic Heavy" w:cs="Arial"/>
      <w:u w:val="single"/>
      <w:bdr w:val="single" w:sz="4" w:space="0" w:color="auto"/>
    </w:rPr>
  </w:style>
  <w:style w:type="character" w:customStyle="1" w:styleId="Qualified">
    <w:name w:val="Qualified"/>
    <w:rsid w:val="006D4434"/>
    <w:rPr>
      <w:rFonts w:asciiTheme="majorHAnsi" w:hAnsiTheme="majorHAnsi"/>
      <w:b/>
      <w:bCs/>
      <w:sz w:val="16"/>
    </w:rPr>
  </w:style>
  <w:style w:type="paragraph" w:customStyle="1" w:styleId="MaggieTag">
    <w:name w:val="MaggieTag"/>
    <w:basedOn w:val="Normal"/>
    <w:qFormat/>
    <w:rsid w:val="006D4434"/>
    <w:rPr>
      <w:rFonts w:ascii="Garamond" w:eastAsia="Times New Roman" w:hAnsi="Garamond"/>
      <w:b/>
      <w:szCs w:val="20"/>
    </w:rPr>
  </w:style>
  <w:style w:type="character" w:customStyle="1" w:styleId="BlockTitleChar1">
    <w:name w:val="%Block Title Char"/>
    <w:rsid w:val="006D4434"/>
    <w:rPr>
      <w:rFonts w:ascii="Arial" w:eastAsia="Times New Roman" w:hAnsi="Arial" w:cs="Arial"/>
      <w:b/>
      <w:bCs/>
      <w:kern w:val="32"/>
      <w:sz w:val="28"/>
      <w:szCs w:val="32"/>
    </w:rPr>
  </w:style>
  <w:style w:type="paragraph" w:styleId="Index6">
    <w:name w:val="index 6"/>
    <w:basedOn w:val="Normal"/>
    <w:next w:val="Normal"/>
    <w:autoRedefine/>
    <w:unhideWhenUsed/>
    <w:rsid w:val="006D4434"/>
    <w:pPr>
      <w:ind w:left="1200" w:hanging="200"/>
    </w:pPr>
    <w:rPr>
      <w:rFonts w:ascii="Cambria" w:eastAsia="Cambria" w:hAnsi="Cambria"/>
      <w:sz w:val="18"/>
      <w:szCs w:val="18"/>
    </w:rPr>
  </w:style>
  <w:style w:type="character" w:customStyle="1" w:styleId="columntexthead">
    <w:name w:val="columntexthead"/>
    <w:rsid w:val="006D4434"/>
  </w:style>
  <w:style w:type="character" w:customStyle="1" w:styleId="instruction">
    <w:name w:val="instruction"/>
    <w:rsid w:val="006D4434"/>
  </w:style>
  <w:style w:type="character" w:customStyle="1" w:styleId="imagelink">
    <w:name w:val="imagelink"/>
    <w:rsid w:val="006D4434"/>
  </w:style>
  <w:style w:type="character" w:customStyle="1" w:styleId="leadin">
    <w:name w:val="leadin"/>
    <w:rsid w:val="006D4434"/>
  </w:style>
  <w:style w:type="character" w:customStyle="1" w:styleId="noticiabyline">
    <w:name w:val="noticia_byline"/>
    <w:rsid w:val="006D4434"/>
  </w:style>
  <w:style w:type="character" w:customStyle="1" w:styleId="rightnowyahoo">
    <w:name w:val="right_now_yahoo"/>
    <w:rsid w:val="006D4434"/>
  </w:style>
  <w:style w:type="character" w:customStyle="1" w:styleId="submittedmeta">
    <w:name w:val="submitted meta"/>
    <w:rsid w:val="006D4434"/>
  </w:style>
  <w:style w:type="character" w:customStyle="1" w:styleId="A11">
    <w:name w:val="A11"/>
    <w:rsid w:val="006D4434"/>
    <w:rPr>
      <w:color w:val="000000"/>
      <w:sz w:val="12"/>
      <w:szCs w:val="12"/>
    </w:rPr>
  </w:style>
  <w:style w:type="character" w:customStyle="1" w:styleId="cite1">
    <w:name w:val="%cite"/>
    <w:rsid w:val="006D4434"/>
    <w:rPr>
      <w:rFonts w:ascii="Times New Roman" w:hAnsi="Times New Roman"/>
      <w:b/>
      <w:sz w:val="24"/>
    </w:rPr>
  </w:style>
  <w:style w:type="character" w:customStyle="1" w:styleId="Emphasis22">
    <w:name w:val="%Emphasis2"/>
    <w:rsid w:val="006D4434"/>
    <w:rPr>
      <w:rFonts w:ascii="Cooper Black" w:hAnsi="Cooper Black"/>
      <w:iCs/>
      <w:u w:val="single"/>
    </w:rPr>
  </w:style>
  <w:style w:type="paragraph" w:customStyle="1" w:styleId="BlockTitle4">
    <w:name w:val="%Block Title"/>
    <w:basedOn w:val="Heading1"/>
    <w:qFormat/>
    <w:rsid w:val="006D443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6D4434"/>
    <w:rPr>
      <w:rFonts w:ascii="Times New Roman" w:hAnsi="Times New Roman"/>
      <w:b/>
      <w:sz w:val="24"/>
    </w:rPr>
  </w:style>
  <w:style w:type="character" w:customStyle="1" w:styleId="AAAunderline">
    <w:name w:val="AAAunderline"/>
    <w:qFormat/>
    <w:rsid w:val="006D4434"/>
    <w:rPr>
      <w:b/>
      <w:u w:val="single"/>
    </w:rPr>
  </w:style>
  <w:style w:type="paragraph" w:customStyle="1" w:styleId="IndexHeader">
    <w:name w:val="Index Header"/>
    <w:basedOn w:val="Normal"/>
    <w:qFormat/>
    <w:rsid w:val="006D4434"/>
    <w:pPr>
      <w:ind w:left="-720"/>
      <w:outlineLvl w:val="0"/>
    </w:pPr>
    <w:rPr>
      <w:rFonts w:ascii="Times New Roman" w:eastAsia="Times New Roman" w:hAnsi="Times New Roman"/>
      <w:b/>
      <w:bCs/>
      <w:sz w:val="36"/>
      <w:szCs w:val="20"/>
    </w:rPr>
  </w:style>
  <w:style w:type="character" w:customStyle="1" w:styleId="IndexHeaderChar">
    <w:name w:val="Index Header Char"/>
    <w:rsid w:val="006D4434"/>
    <w:rPr>
      <w:rFonts w:ascii="Times New Roman" w:eastAsia="Times New Roman" w:hAnsi="Times New Roman"/>
      <w:b/>
      <w:bCs/>
      <w:sz w:val="36"/>
    </w:rPr>
  </w:style>
  <w:style w:type="paragraph" w:customStyle="1" w:styleId="CardRead">
    <w:name w:val="Card_Read"/>
    <w:basedOn w:val="Normal"/>
    <w:qFormat/>
    <w:rsid w:val="006D4434"/>
    <w:rPr>
      <w:rFonts w:ascii="Times" w:eastAsia="Times" w:hAnsi="Times"/>
      <w:szCs w:val="20"/>
    </w:rPr>
  </w:style>
  <w:style w:type="paragraph" w:customStyle="1" w:styleId="CardNU">
    <w:name w:val="CardNU"/>
    <w:basedOn w:val="Normal"/>
    <w:qFormat/>
    <w:rsid w:val="006D4434"/>
    <w:rPr>
      <w:rFonts w:ascii="Times" w:eastAsia="Times" w:hAnsi="Times"/>
      <w:sz w:val="14"/>
      <w:szCs w:val="20"/>
    </w:rPr>
  </w:style>
  <w:style w:type="paragraph" w:customStyle="1" w:styleId="StyleHeading310pt">
    <w:name w:val="Style Heading 3 + 10 pt"/>
    <w:basedOn w:val="Heading3"/>
    <w:qFormat/>
    <w:rsid w:val="006D4434"/>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6D4434"/>
    <w:rPr>
      <w:rFonts w:ascii="Times New Roman" w:eastAsia="Times New Roman" w:hAnsi="Times New Roman" w:cs="Arial"/>
      <w:b/>
      <w:bCs/>
      <w:sz w:val="26"/>
      <w:szCs w:val="26"/>
    </w:rPr>
  </w:style>
  <w:style w:type="paragraph" w:customStyle="1" w:styleId="Style30">
    <w:name w:val="Style 3"/>
    <w:basedOn w:val="Normal"/>
    <w:qFormat/>
    <w:rsid w:val="006D443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6D4434"/>
    <w:pPr>
      <w:spacing w:after="60"/>
    </w:pPr>
    <w:rPr>
      <w:rFonts w:ascii="Times New Roman" w:eastAsia="Times New Roman" w:hAnsi="Times New Roman"/>
      <w:sz w:val="18"/>
    </w:rPr>
  </w:style>
  <w:style w:type="paragraph" w:customStyle="1" w:styleId="OmniPage8">
    <w:name w:val="OmniPage #8"/>
    <w:basedOn w:val="Normal"/>
    <w:qFormat/>
    <w:rsid w:val="006D4434"/>
    <w:rPr>
      <w:rFonts w:ascii="Times New Roman" w:eastAsia="Times New Roman" w:hAnsi="Times New Roman"/>
      <w:color w:val="000000"/>
      <w:sz w:val="20"/>
      <w:szCs w:val="20"/>
    </w:rPr>
  </w:style>
  <w:style w:type="paragraph" w:customStyle="1" w:styleId="OmniPage2">
    <w:name w:val="OmniPage #2"/>
    <w:basedOn w:val="Normal"/>
    <w:qFormat/>
    <w:rsid w:val="006D4434"/>
    <w:rPr>
      <w:rFonts w:ascii="Times New Roman" w:eastAsia="Times New Roman" w:hAnsi="Times New Roman"/>
      <w:color w:val="000000"/>
      <w:sz w:val="20"/>
      <w:szCs w:val="20"/>
    </w:rPr>
  </w:style>
  <w:style w:type="paragraph" w:customStyle="1" w:styleId="OmniPage6">
    <w:name w:val="OmniPage #6"/>
    <w:basedOn w:val="Normal"/>
    <w:qFormat/>
    <w:rsid w:val="006D4434"/>
    <w:rPr>
      <w:rFonts w:ascii="Times New Roman" w:eastAsia="Times New Roman" w:hAnsi="Times New Roman"/>
      <w:color w:val="000000"/>
      <w:sz w:val="20"/>
      <w:szCs w:val="20"/>
    </w:rPr>
  </w:style>
  <w:style w:type="paragraph" w:customStyle="1" w:styleId="OmniPage7">
    <w:name w:val="OmniPage #7"/>
    <w:basedOn w:val="Normal"/>
    <w:qFormat/>
    <w:rsid w:val="006D4434"/>
    <w:rPr>
      <w:rFonts w:ascii="Times New Roman" w:eastAsia="Times New Roman" w:hAnsi="Times New Roman"/>
      <w:color w:val="000000"/>
      <w:sz w:val="20"/>
      <w:szCs w:val="20"/>
    </w:rPr>
  </w:style>
  <w:style w:type="paragraph" w:customStyle="1" w:styleId="OmniPage11">
    <w:name w:val="OmniPage #11"/>
    <w:basedOn w:val="Normal"/>
    <w:qFormat/>
    <w:rsid w:val="006D4434"/>
    <w:rPr>
      <w:rFonts w:ascii="Times New Roman" w:eastAsia="Times New Roman" w:hAnsi="Times New Roman"/>
      <w:color w:val="000000"/>
      <w:sz w:val="20"/>
      <w:szCs w:val="20"/>
    </w:rPr>
  </w:style>
  <w:style w:type="paragraph" w:customStyle="1" w:styleId="OmniPage12">
    <w:name w:val="OmniPage #12"/>
    <w:basedOn w:val="Normal"/>
    <w:qFormat/>
    <w:rsid w:val="006D4434"/>
    <w:rPr>
      <w:rFonts w:ascii="Times New Roman" w:eastAsia="Times New Roman" w:hAnsi="Times New Roman"/>
      <w:color w:val="000000"/>
      <w:sz w:val="20"/>
      <w:szCs w:val="20"/>
    </w:rPr>
  </w:style>
  <w:style w:type="paragraph" w:customStyle="1" w:styleId="OmniPage13">
    <w:name w:val="OmniPage #13"/>
    <w:basedOn w:val="Normal"/>
    <w:qFormat/>
    <w:rsid w:val="006D4434"/>
    <w:rPr>
      <w:rFonts w:ascii="Times New Roman" w:eastAsia="Times New Roman" w:hAnsi="Times New Roman"/>
      <w:color w:val="000000"/>
      <w:sz w:val="20"/>
      <w:szCs w:val="20"/>
    </w:rPr>
  </w:style>
  <w:style w:type="paragraph" w:customStyle="1" w:styleId="OmniPage14">
    <w:name w:val="OmniPage #14"/>
    <w:basedOn w:val="Normal"/>
    <w:qFormat/>
    <w:rsid w:val="006D4434"/>
    <w:rPr>
      <w:rFonts w:ascii="Times New Roman" w:eastAsia="Times New Roman" w:hAnsi="Times New Roman"/>
      <w:color w:val="000000"/>
      <w:sz w:val="20"/>
      <w:szCs w:val="20"/>
    </w:rPr>
  </w:style>
  <w:style w:type="paragraph" w:customStyle="1" w:styleId="OmniPage15">
    <w:name w:val="OmniPage #15"/>
    <w:basedOn w:val="Normal"/>
    <w:qFormat/>
    <w:rsid w:val="006D4434"/>
    <w:rPr>
      <w:rFonts w:ascii="Times New Roman" w:eastAsia="Times New Roman" w:hAnsi="Times New Roman"/>
      <w:color w:val="000000"/>
      <w:sz w:val="20"/>
      <w:szCs w:val="20"/>
    </w:rPr>
  </w:style>
  <w:style w:type="paragraph" w:customStyle="1" w:styleId="OmniPage17">
    <w:name w:val="OmniPage #17"/>
    <w:basedOn w:val="Normal"/>
    <w:qFormat/>
    <w:rsid w:val="006D4434"/>
    <w:rPr>
      <w:rFonts w:ascii="Times New Roman" w:eastAsia="Times New Roman" w:hAnsi="Times New Roman"/>
      <w:color w:val="000000"/>
      <w:sz w:val="20"/>
      <w:szCs w:val="20"/>
    </w:rPr>
  </w:style>
  <w:style w:type="paragraph" w:customStyle="1" w:styleId="OmniPage19">
    <w:name w:val="OmniPage #19"/>
    <w:basedOn w:val="Normal"/>
    <w:qFormat/>
    <w:rsid w:val="006D4434"/>
    <w:rPr>
      <w:rFonts w:ascii="Times New Roman" w:eastAsia="Times New Roman" w:hAnsi="Times New Roman"/>
      <w:color w:val="000000"/>
      <w:sz w:val="20"/>
      <w:szCs w:val="20"/>
    </w:rPr>
  </w:style>
  <w:style w:type="paragraph" w:customStyle="1" w:styleId="OmniPage20">
    <w:name w:val="OmniPage #20"/>
    <w:basedOn w:val="Normal"/>
    <w:qFormat/>
    <w:rsid w:val="006D4434"/>
    <w:rPr>
      <w:rFonts w:ascii="Times New Roman" w:eastAsia="Times New Roman" w:hAnsi="Times New Roman"/>
      <w:color w:val="000000"/>
      <w:sz w:val="20"/>
      <w:szCs w:val="20"/>
    </w:rPr>
  </w:style>
  <w:style w:type="paragraph" w:customStyle="1" w:styleId="OmniPage21">
    <w:name w:val="OmniPage #21"/>
    <w:basedOn w:val="Normal"/>
    <w:qFormat/>
    <w:rsid w:val="006D4434"/>
    <w:rPr>
      <w:rFonts w:ascii="Times New Roman" w:eastAsia="Times New Roman" w:hAnsi="Times New Roman"/>
      <w:color w:val="000000"/>
      <w:sz w:val="20"/>
      <w:szCs w:val="20"/>
    </w:rPr>
  </w:style>
  <w:style w:type="paragraph" w:customStyle="1" w:styleId="OmniPage22">
    <w:name w:val="OmniPage #22"/>
    <w:basedOn w:val="Normal"/>
    <w:qFormat/>
    <w:rsid w:val="006D4434"/>
    <w:rPr>
      <w:rFonts w:ascii="Times New Roman" w:eastAsia="Times New Roman" w:hAnsi="Times New Roman"/>
      <w:color w:val="000000"/>
      <w:sz w:val="20"/>
      <w:szCs w:val="20"/>
    </w:rPr>
  </w:style>
  <w:style w:type="paragraph" w:customStyle="1" w:styleId="OmniPage25">
    <w:name w:val="OmniPage #25"/>
    <w:basedOn w:val="Normal"/>
    <w:qFormat/>
    <w:rsid w:val="006D4434"/>
    <w:rPr>
      <w:rFonts w:ascii="Times New Roman" w:eastAsia="Times New Roman" w:hAnsi="Times New Roman"/>
      <w:color w:val="000000"/>
      <w:sz w:val="20"/>
      <w:szCs w:val="20"/>
    </w:rPr>
  </w:style>
  <w:style w:type="paragraph" w:customStyle="1" w:styleId="OmniPage18">
    <w:name w:val="OmniPage #18"/>
    <w:basedOn w:val="Normal"/>
    <w:qFormat/>
    <w:rsid w:val="006D4434"/>
    <w:rPr>
      <w:rFonts w:ascii="Times New Roman" w:eastAsia="Times New Roman" w:hAnsi="Times New Roman"/>
      <w:color w:val="000000"/>
      <w:sz w:val="20"/>
      <w:szCs w:val="20"/>
    </w:rPr>
  </w:style>
  <w:style w:type="paragraph" w:customStyle="1" w:styleId="OmniPage26">
    <w:name w:val="OmniPage #26"/>
    <w:basedOn w:val="Normal"/>
    <w:qFormat/>
    <w:rsid w:val="006D4434"/>
    <w:rPr>
      <w:rFonts w:ascii="Times New Roman" w:eastAsia="Times New Roman" w:hAnsi="Times New Roman"/>
      <w:color w:val="000000"/>
      <w:sz w:val="20"/>
      <w:szCs w:val="20"/>
    </w:rPr>
  </w:style>
  <w:style w:type="paragraph" w:styleId="Index1">
    <w:name w:val="index 1"/>
    <w:basedOn w:val="Normal"/>
    <w:next w:val="Normal"/>
    <w:autoRedefine/>
    <w:unhideWhenUsed/>
    <w:rsid w:val="006D4434"/>
    <w:pPr>
      <w:ind w:left="200" w:hanging="200"/>
    </w:pPr>
    <w:rPr>
      <w:rFonts w:ascii="Cambria" w:eastAsia="Cambria" w:hAnsi="Cambria"/>
      <w:sz w:val="18"/>
      <w:szCs w:val="18"/>
    </w:rPr>
  </w:style>
  <w:style w:type="paragraph" w:styleId="IndexHeading">
    <w:name w:val="index heading"/>
    <w:basedOn w:val="Normal"/>
    <w:next w:val="Index1"/>
    <w:unhideWhenUsed/>
    <w:rsid w:val="006D443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6D4434"/>
  </w:style>
  <w:style w:type="paragraph" w:customStyle="1" w:styleId="OmniPage9">
    <w:name w:val="OmniPage #9"/>
    <w:basedOn w:val="Normal"/>
    <w:qFormat/>
    <w:rsid w:val="006D4434"/>
    <w:rPr>
      <w:rFonts w:ascii="Times New Roman" w:eastAsia="Times New Roman" w:hAnsi="Times New Roman"/>
      <w:color w:val="000000"/>
      <w:sz w:val="20"/>
      <w:szCs w:val="20"/>
    </w:rPr>
  </w:style>
  <w:style w:type="paragraph" w:customStyle="1" w:styleId="OmniPage5">
    <w:name w:val="OmniPage #5"/>
    <w:basedOn w:val="Normal"/>
    <w:qFormat/>
    <w:rsid w:val="006D4434"/>
    <w:rPr>
      <w:rFonts w:ascii="Times New Roman" w:eastAsia="Times New Roman" w:hAnsi="Times New Roman"/>
      <w:color w:val="000000"/>
      <w:sz w:val="20"/>
      <w:szCs w:val="20"/>
    </w:rPr>
  </w:style>
  <w:style w:type="character" w:customStyle="1" w:styleId="style12char0">
    <w:name w:val="style12char"/>
    <w:rsid w:val="006D4434"/>
  </w:style>
  <w:style w:type="character" w:customStyle="1" w:styleId="charchar2">
    <w:name w:val="charchar2"/>
    <w:rsid w:val="006D4434"/>
  </w:style>
  <w:style w:type="character" w:customStyle="1" w:styleId="style11char0">
    <w:name w:val="style11char"/>
    <w:rsid w:val="006D4434"/>
  </w:style>
  <w:style w:type="paragraph" w:customStyle="1" w:styleId="CitesandCardText">
    <w:name w:val="Cites and Card Text"/>
    <w:basedOn w:val="Normal"/>
    <w:qFormat/>
    <w:rsid w:val="006D4434"/>
    <w:rPr>
      <w:rFonts w:ascii="Times New Roman" w:eastAsia="Times New Roman" w:hAnsi="Times New Roman"/>
      <w:sz w:val="20"/>
    </w:rPr>
  </w:style>
  <w:style w:type="paragraph" w:styleId="List2">
    <w:name w:val="List 2"/>
    <w:basedOn w:val="Default"/>
    <w:next w:val="Default"/>
    <w:rsid w:val="006D4434"/>
    <w:pPr>
      <w:widowControl w:val="0"/>
    </w:pPr>
    <w:rPr>
      <w:color w:val="auto"/>
      <w:sz w:val="22"/>
    </w:rPr>
  </w:style>
  <w:style w:type="character" w:customStyle="1" w:styleId="Heading51">
    <w:name w:val="Heading 51"/>
    <w:aliases w:val="Heading 5 Char Char Char,Heading 511"/>
    <w:rsid w:val="006D4434"/>
    <w:rPr>
      <w:b/>
      <w:bCs/>
      <w:iCs/>
      <w:szCs w:val="26"/>
      <w:lang w:val="en-US" w:eastAsia="en-US" w:bidi="ar-SA"/>
    </w:rPr>
  </w:style>
  <w:style w:type="paragraph" w:customStyle="1" w:styleId="Style160">
    <w:name w:val="Style 16"/>
    <w:basedOn w:val="Normal"/>
    <w:qFormat/>
    <w:rsid w:val="006D4434"/>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6D4434"/>
    <w:rPr>
      <w:rFonts w:ascii="Times New Roman" w:eastAsia="Times New Roman" w:hAnsi="Times New Roman"/>
    </w:rPr>
  </w:style>
  <w:style w:type="character" w:customStyle="1" w:styleId="smalltextChar2">
    <w:name w:val="smalltext Char"/>
    <w:link w:val="smalltext2"/>
    <w:rsid w:val="006D4434"/>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6D4434"/>
    <w:pPr>
      <w:widowControl w:val="0"/>
      <w:spacing w:after="120"/>
    </w:pPr>
    <w:rPr>
      <w:color w:val="auto"/>
      <w:sz w:val="22"/>
    </w:rPr>
  </w:style>
  <w:style w:type="paragraph" w:customStyle="1" w:styleId="headingChar">
    <w:name w:val="heading Char"/>
    <w:basedOn w:val="Normal"/>
    <w:qFormat/>
    <w:rsid w:val="006D4434"/>
    <w:pPr>
      <w:jc w:val="center"/>
    </w:pPr>
    <w:rPr>
      <w:rFonts w:ascii="Arial Black" w:eastAsia="Times New Roman" w:hAnsi="Arial Black"/>
      <w:b/>
      <w:sz w:val="36"/>
      <w:u w:val="single"/>
    </w:rPr>
  </w:style>
  <w:style w:type="character" w:customStyle="1" w:styleId="boldunderlineCharChar0">
    <w:name w:val="boldunderline Char Char"/>
    <w:rsid w:val="006D4434"/>
    <w:rPr>
      <w:b/>
      <w:sz w:val="22"/>
      <w:szCs w:val="24"/>
      <w:u w:val="single"/>
      <w:lang w:val="en-US" w:eastAsia="en-US" w:bidi="ar-SA"/>
    </w:rPr>
  </w:style>
  <w:style w:type="paragraph" w:customStyle="1" w:styleId="Bullets-squares">
    <w:name w:val="Bullets - squares"/>
    <w:basedOn w:val="Normal"/>
    <w:next w:val="Normal"/>
    <w:qFormat/>
    <w:rsid w:val="006D4434"/>
    <w:pPr>
      <w:numPr>
        <w:numId w:val="35"/>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6D443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6D443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D4434"/>
    <w:rPr>
      <w:rFonts w:ascii="Times New Roman" w:eastAsia="Times New Roman" w:hAnsi="Times New Roman" w:cs="Times New Roman"/>
      <w:sz w:val="16"/>
    </w:rPr>
  </w:style>
  <w:style w:type="paragraph" w:customStyle="1" w:styleId="RegularCite">
    <w:name w:val="Regular Cite"/>
    <w:qFormat/>
    <w:rsid w:val="006D4434"/>
    <w:pPr>
      <w:spacing w:after="0" w:line="240" w:lineRule="auto"/>
    </w:pPr>
    <w:rPr>
      <w:rFonts w:ascii="Times New Roman" w:eastAsia="Times New Roman" w:hAnsi="Times New Roman" w:cs="Times New Roman"/>
      <w:sz w:val="20"/>
    </w:rPr>
  </w:style>
  <w:style w:type="character" w:customStyle="1" w:styleId="eudoraheader">
    <w:name w:val="eudoraheader"/>
    <w:rsid w:val="006D4434"/>
  </w:style>
  <w:style w:type="character" w:customStyle="1" w:styleId="emailstyle26">
    <w:name w:val="emailstyle26"/>
    <w:rsid w:val="006D4434"/>
  </w:style>
  <w:style w:type="paragraph" w:customStyle="1" w:styleId="context">
    <w:name w:val="context"/>
    <w:basedOn w:val="Normal"/>
    <w:qFormat/>
    <w:rsid w:val="006D4434"/>
    <w:pPr>
      <w:spacing w:before="100" w:beforeAutospacing="1" w:after="100" w:afterAutospacing="1"/>
    </w:pPr>
    <w:rPr>
      <w:rFonts w:ascii="Times New Roman" w:eastAsia="Times New Roman" w:hAnsi="Times New Roman"/>
    </w:rPr>
  </w:style>
  <w:style w:type="character" w:customStyle="1" w:styleId="sendtofriend">
    <w:name w:val="sendtofriend"/>
    <w:rsid w:val="006D4434"/>
  </w:style>
  <w:style w:type="character" w:customStyle="1" w:styleId="pagetype">
    <w:name w:val="pagetype"/>
    <w:rsid w:val="006D4434"/>
  </w:style>
  <w:style w:type="character" w:customStyle="1" w:styleId="byl">
    <w:name w:val="byl"/>
    <w:rsid w:val="006D4434"/>
  </w:style>
  <w:style w:type="character" w:customStyle="1" w:styleId="byd">
    <w:name w:val="byd"/>
    <w:rsid w:val="006D4434"/>
  </w:style>
  <w:style w:type="paragraph" w:customStyle="1" w:styleId="Size6">
    <w:name w:val="Size 6"/>
    <w:link w:val="Size6Char"/>
    <w:qFormat/>
    <w:rsid w:val="006D443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D4434"/>
    <w:rPr>
      <w:rFonts w:ascii="Times New Roman" w:eastAsia="Times New Roman" w:hAnsi="Times New Roman" w:cs="Times New Roman"/>
      <w:sz w:val="16"/>
    </w:rPr>
  </w:style>
  <w:style w:type="character" w:customStyle="1" w:styleId="underliningchar0">
    <w:name w:val="underliningchar"/>
    <w:rsid w:val="006D4434"/>
  </w:style>
  <w:style w:type="paragraph" w:customStyle="1" w:styleId="TxBrp11">
    <w:name w:val="TxBr_p11"/>
    <w:basedOn w:val="Normal"/>
    <w:qFormat/>
    <w:rsid w:val="006D443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6D443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6D443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6D443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6D44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6D443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6D443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6D443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6D443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6D443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6D44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6D443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6D443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6D443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6D443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6D4434"/>
    <w:pPr>
      <w:ind w:left="400" w:hanging="200"/>
    </w:pPr>
    <w:rPr>
      <w:rFonts w:ascii="Cambria" w:eastAsia="Cambria" w:hAnsi="Cambria"/>
      <w:sz w:val="18"/>
      <w:szCs w:val="18"/>
    </w:rPr>
  </w:style>
  <w:style w:type="paragraph" w:styleId="Index3">
    <w:name w:val="index 3"/>
    <w:basedOn w:val="Normal"/>
    <w:next w:val="Normal"/>
    <w:autoRedefine/>
    <w:unhideWhenUsed/>
    <w:rsid w:val="006D4434"/>
    <w:pPr>
      <w:ind w:left="600" w:hanging="200"/>
    </w:pPr>
    <w:rPr>
      <w:rFonts w:ascii="Cambria" w:eastAsia="Cambria" w:hAnsi="Cambria"/>
      <w:sz w:val="18"/>
      <w:szCs w:val="18"/>
    </w:rPr>
  </w:style>
  <w:style w:type="paragraph" w:styleId="Index4">
    <w:name w:val="index 4"/>
    <w:basedOn w:val="Normal"/>
    <w:next w:val="Normal"/>
    <w:autoRedefine/>
    <w:unhideWhenUsed/>
    <w:rsid w:val="006D4434"/>
    <w:pPr>
      <w:ind w:left="800" w:hanging="200"/>
    </w:pPr>
    <w:rPr>
      <w:rFonts w:ascii="Cambria" w:eastAsia="Cambria" w:hAnsi="Cambria"/>
      <w:sz w:val="18"/>
      <w:szCs w:val="18"/>
    </w:rPr>
  </w:style>
  <w:style w:type="paragraph" w:styleId="Index5">
    <w:name w:val="index 5"/>
    <w:basedOn w:val="Normal"/>
    <w:next w:val="Normal"/>
    <w:autoRedefine/>
    <w:unhideWhenUsed/>
    <w:rsid w:val="006D4434"/>
    <w:pPr>
      <w:ind w:left="1000" w:hanging="200"/>
    </w:pPr>
    <w:rPr>
      <w:rFonts w:ascii="Cambria" w:eastAsia="Cambria" w:hAnsi="Cambria"/>
      <w:sz w:val="18"/>
      <w:szCs w:val="18"/>
    </w:rPr>
  </w:style>
  <w:style w:type="paragraph" w:styleId="Index7">
    <w:name w:val="index 7"/>
    <w:basedOn w:val="Normal"/>
    <w:next w:val="Normal"/>
    <w:autoRedefine/>
    <w:unhideWhenUsed/>
    <w:rsid w:val="006D4434"/>
    <w:pPr>
      <w:ind w:left="1400" w:hanging="200"/>
    </w:pPr>
    <w:rPr>
      <w:rFonts w:ascii="Cambria" w:eastAsia="Cambria" w:hAnsi="Cambria"/>
      <w:sz w:val="18"/>
      <w:szCs w:val="18"/>
    </w:rPr>
  </w:style>
  <w:style w:type="paragraph" w:styleId="Index8">
    <w:name w:val="index 8"/>
    <w:basedOn w:val="Normal"/>
    <w:next w:val="Normal"/>
    <w:autoRedefine/>
    <w:unhideWhenUsed/>
    <w:rsid w:val="006D4434"/>
    <w:pPr>
      <w:ind w:left="1600" w:hanging="200"/>
    </w:pPr>
    <w:rPr>
      <w:rFonts w:ascii="Cambria" w:eastAsia="Cambria" w:hAnsi="Cambria"/>
      <w:sz w:val="18"/>
      <w:szCs w:val="18"/>
    </w:rPr>
  </w:style>
  <w:style w:type="paragraph" w:styleId="Index9">
    <w:name w:val="index 9"/>
    <w:basedOn w:val="Normal"/>
    <w:next w:val="Normal"/>
    <w:autoRedefine/>
    <w:unhideWhenUsed/>
    <w:rsid w:val="006D4434"/>
    <w:pPr>
      <w:ind w:left="1800" w:hanging="200"/>
    </w:pPr>
    <w:rPr>
      <w:rFonts w:ascii="Cambria" w:eastAsia="Cambria" w:hAnsi="Cambria"/>
      <w:sz w:val="18"/>
      <w:szCs w:val="18"/>
    </w:rPr>
  </w:style>
  <w:style w:type="character" w:customStyle="1" w:styleId="adtext124">
    <w:name w:val="adtext124"/>
    <w:rsid w:val="006D4434"/>
    <w:rPr>
      <w:vanish w:val="0"/>
      <w:webHidden w:val="0"/>
      <w:color w:val="999999"/>
      <w:sz w:val="12"/>
      <w:szCs w:val="12"/>
      <w:specVanish/>
    </w:rPr>
  </w:style>
  <w:style w:type="paragraph" w:customStyle="1" w:styleId="CardsFont8pt">
    <w:name w:val="Cards + Font: 8 pt"/>
    <w:basedOn w:val="Normal"/>
    <w:qFormat/>
    <w:rsid w:val="006D443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6D4434"/>
    <w:rPr>
      <w:sz w:val="16"/>
    </w:rPr>
  </w:style>
  <w:style w:type="character" w:customStyle="1" w:styleId="TagLineCharChar">
    <w:name w:val="Tag Line Char Char"/>
    <w:rsid w:val="006D4434"/>
    <w:rPr>
      <w:rFonts w:cs="Arial"/>
      <w:b/>
      <w:bCs/>
      <w:iCs/>
      <w:sz w:val="24"/>
      <w:szCs w:val="28"/>
      <w:lang w:val="en-US" w:eastAsia="en-US" w:bidi="ar-SA"/>
    </w:rPr>
  </w:style>
  <w:style w:type="character" w:customStyle="1" w:styleId="articlecommentcount">
    <w:name w:val="article_comment_count"/>
    <w:rsid w:val="006D4434"/>
  </w:style>
  <w:style w:type="character" w:customStyle="1" w:styleId="articlerecommendcount">
    <w:name w:val="article_recommend_count"/>
    <w:rsid w:val="006D4434"/>
  </w:style>
  <w:style w:type="character" w:customStyle="1" w:styleId="normaltext1">
    <w:name w:val="normal_text"/>
    <w:rsid w:val="006D4434"/>
  </w:style>
  <w:style w:type="paragraph" w:customStyle="1" w:styleId="storytimestamp">
    <w:name w:val="storytimestamp"/>
    <w:basedOn w:val="Normal"/>
    <w:qFormat/>
    <w:rsid w:val="006D4434"/>
    <w:pPr>
      <w:spacing w:before="100" w:beforeAutospacing="1" w:after="100" w:afterAutospacing="1"/>
    </w:pPr>
    <w:rPr>
      <w:rFonts w:ascii="Times New Roman" w:eastAsia="Times New Roman" w:hAnsi="Times New Roman"/>
    </w:rPr>
  </w:style>
  <w:style w:type="character" w:customStyle="1" w:styleId="story-byline">
    <w:name w:val="story-byline"/>
    <w:rsid w:val="006D4434"/>
  </w:style>
  <w:style w:type="character" w:customStyle="1" w:styleId="story-titleline">
    <w:name w:val="story-titleline"/>
    <w:rsid w:val="006D4434"/>
  </w:style>
  <w:style w:type="paragraph" w:styleId="ListBullet2">
    <w:name w:val="List Bullet 2"/>
    <w:basedOn w:val="Normal"/>
    <w:rsid w:val="006D4434"/>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6D4434"/>
    <w:rPr>
      <w:rFonts w:ascii="Times New Roman" w:eastAsia="Times New Roman" w:hAnsi="Times New Roman"/>
      <w:color w:val="000000"/>
      <w:sz w:val="10"/>
    </w:rPr>
  </w:style>
  <w:style w:type="character" w:customStyle="1" w:styleId="UnderlineCardChar1">
    <w:name w:val="Underline Card Char"/>
    <w:rsid w:val="006D4434"/>
    <w:rPr>
      <w:sz w:val="22"/>
      <w:szCs w:val="24"/>
      <w:u w:val="single"/>
      <w:lang w:val="en-US" w:eastAsia="en-US" w:bidi="ar-SA"/>
    </w:rPr>
  </w:style>
  <w:style w:type="character" w:customStyle="1" w:styleId="SourcesCharChar1">
    <w:name w:val="Sources Char Char1"/>
    <w:rsid w:val="006D4434"/>
    <w:rPr>
      <w:rFonts w:cs="Arial"/>
      <w:b/>
      <w:bCs/>
      <w:iCs/>
      <w:sz w:val="24"/>
      <w:szCs w:val="28"/>
      <w:lang w:val="en-US" w:eastAsia="en-US" w:bidi="ar-SA"/>
    </w:rPr>
  </w:style>
  <w:style w:type="paragraph" w:customStyle="1" w:styleId="OmniPage3">
    <w:name w:val="OmniPage #3"/>
    <w:basedOn w:val="Normal"/>
    <w:qFormat/>
    <w:rsid w:val="006D4434"/>
    <w:rPr>
      <w:rFonts w:ascii="Times New Roman" w:eastAsia="Times New Roman" w:hAnsi="Times New Roman"/>
      <w:color w:val="000000"/>
      <w:sz w:val="20"/>
      <w:szCs w:val="20"/>
    </w:rPr>
  </w:style>
  <w:style w:type="paragraph" w:customStyle="1" w:styleId="OmniPage16">
    <w:name w:val="OmniPage #16"/>
    <w:basedOn w:val="Normal"/>
    <w:qFormat/>
    <w:rsid w:val="006D4434"/>
    <w:rPr>
      <w:rFonts w:ascii="Times New Roman" w:eastAsia="Times New Roman" w:hAnsi="Times New Roman"/>
      <w:color w:val="000000"/>
      <w:sz w:val="20"/>
      <w:szCs w:val="20"/>
    </w:rPr>
  </w:style>
  <w:style w:type="paragraph" w:customStyle="1" w:styleId="OmniPage23">
    <w:name w:val="OmniPage #23"/>
    <w:basedOn w:val="Normal"/>
    <w:qFormat/>
    <w:rsid w:val="006D4434"/>
    <w:rPr>
      <w:rFonts w:ascii="Times New Roman" w:eastAsia="Times New Roman" w:hAnsi="Times New Roman"/>
      <w:color w:val="000000"/>
      <w:sz w:val="20"/>
      <w:szCs w:val="20"/>
    </w:rPr>
  </w:style>
  <w:style w:type="paragraph" w:customStyle="1" w:styleId="OmniPage24">
    <w:name w:val="OmniPage #24"/>
    <w:basedOn w:val="Normal"/>
    <w:qFormat/>
    <w:rsid w:val="006D4434"/>
    <w:rPr>
      <w:rFonts w:ascii="Times New Roman" w:eastAsia="Times New Roman" w:hAnsi="Times New Roman"/>
      <w:color w:val="000000"/>
      <w:sz w:val="20"/>
      <w:szCs w:val="20"/>
    </w:rPr>
  </w:style>
  <w:style w:type="paragraph" w:customStyle="1" w:styleId="OmniPage27">
    <w:name w:val="OmniPage #27"/>
    <w:basedOn w:val="Normal"/>
    <w:qFormat/>
    <w:rsid w:val="006D4434"/>
    <w:rPr>
      <w:rFonts w:ascii="Times New Roman" w:eastAsia="Times New Roman" w:hAnsi="Times New Roman"/>
      <w:color w:val="000000"/>
      <w:sz w:val="20"/>
      <w:szCs w:val="20"/>
    </w:rPr>
  </w:style>
  <w:style w:type="paragraph" w:customStyle="1" w:styleId="OmniPage28">
    <w:name w:val="OmniPage #28"/>
    <w:basedOn w:val="Normal"/>
    <w:qFormat/>
    <w:rsid w:val="006D4434"/>
    <w:rPr>
      <w:rFonts w:ascii="Times New Roman" w:eastAsia="Times New Roman" w:hAnsi="Times New Roman"/>
      <w:color w:val="000000"/>
      <w:sz w:val="20"/>
      <w:szCs w:val="20"/>
    </w:rPr>
  </w:style>
  <w:style w:type="paragraph" w:customStyle="1" w:styleId="OmniPage29">
    <w:name w:val="OmniPage #29"/>
    <w:basedOn w:val="Normal"/>
    <w:qFormat/>
    <w:rsid w:val="006D4434"/>
    <w:rPr>
      <w:rFonts w:ascii="Times New Roman" w:eastAsia="Times New Roman" w:hAnsi="Times New Roman"/>
      <w:color w:val="000000"/>
      <w:sz w:val="20"/>
      <w:szCs w:val="20"/>
    </w:rPr>
  </w:style>
  <w:style w:type="paragraph" w:customStyle="1" w:styleId="OmniPage30">
    <w:name w:val="OmniPage #30"/>
    <w:basedOn w:val="Normal"/>
    <w:qFormat/>
    <w:rsid w:val="006D4434"/>
    <w:rPr>
      <w:rFonts w:ascii="Times New Roman" w:eastAsia="Times New Roman" w:hAnsi="Times New Roman"/>
      <w:color w:val="000000"/>
      <w:sz w:val="20"/>
      <w:szCs w:val="20"/>
    </w:rPr>
  </w:style>
  <w:style w:type="paragraph" w:customStyle="1" w:styleId="OmniPage31">
    <w:name w:val="OmniPage #31"/>
    <w:basedOn w:val="Normal"/>
    <w:qFormat/>
    <w:rsid w:val="006D4434"/>
    <w:rPr>
      <w:rFonts w:ascii="Times New Roman" w:eastAsia="Times New Roman" w:hAnsi="Times New Roman"/>
      <w:color w:val="000000"/>
      <w:sz w:val="20"/>
      <w:szCs w:val="20"/>
    </w:rPr>
  </w:style>
  <w:style w:type="paragraph" w:customStyle="1" w:styleId="OmniPage32">
    <w:name w:val="OmniPage #32"/>
    <w:basedOn w:val="Normal"/>
    <w:qFormat/>
    <w:rsid w:val="006D4434"/>
    <w:rPr>
      <w:rFonts w:ascii="Times New Roman" w:eastAsia="Times New Roman" w:hAnsi="Times New Roman"/>
      <w:color w:val="000000"/>
      <w:sz w:val="20"/>
      <w:szCs w:val="20"/>
    </w:rPr>
  </w:style>
  <w:style w:type="paragraph" w:customStyle="1" w:styleId="OmniPage33">
    <w:name w:val="OmniPage #33"/>
    <w:basedOn w:val="Normal"/>
    <w:qFormat/>
    <w:rsid w:val="006D4434"/>
    <w:rPr>
      <w:rFonts w:ascii="Times New Roman" w:eastAsia="Times New Roman" w:hAnsi="Times New Roman"/>
      <w:color w:val="000000"/>
      <w:sz w:val="20"/>
      <w:szCs w:val="20"/>
    </w:rPr>
  </w:style>
  <w:style w:type="paragraph" w:customStyle="1" w:styleId="OmniPage34">
    <w:name w:val="OmniPage #34"/>
    <w:basedOn w:val="Normal"/>
    <w:qFormat/>
    <w:rsid w:val="006D4434"/>
    <w:rPr>
      <w:rFonts w:ascii="Times New Roman" w:eastAsia="Times New Roman" w:hAnsi="Times New Roman"/>
      <w:color w:val="000000"/>
      <w:sz w:val="20"/>
      <w:szCs w:val="20"/>
    </w:rPr>
  </w:style>
  <w:style w:type="paragraph" w:customStyle="1" w:styleId="OmniPage35">
    <w:name w:val="OmniPage #35"/>
    <w:basedOn w:val="Normal"/>
    <w:qFormat/>
    <w:rsid w:val="006D4434"/>
    <w:rPr>
      <w:rFonts w:ascii="Times New Roman" w:eastAsia="Times New Roman" w:hAnsi="Times New Roman"/>
      <w:color w:val="000000"/>
      <w:sz w:val="20"/>
      <w:szCs w:val="20"/>
    </w:rPr>
  </w:style>
  <w:style w:type="paragraph" w:customStyle="1" w:styleId="OmniPage36">
    <w:name w:val="OmniPage #36"/>
    <w:basedOn w:val="Normal"/>
    <w:qFormat/>
    <w:rsid w:val="006D4434"/>
    <w:rPr>
      <w:rFonts w:ascii="Times New Roman" w:eastAsia="Times New Roman" w:hAnsi="Times New Roman"/>
      <w:color w:val="000000"/>
      <w:sz w:val="20"/>
      <w:szCs w:val="20"/>
    </w:rPr>
  </w:style>
  <w:style w:type="paragraph" w:customStyle="1" w:styleId="OmniPage37">
    <w:name w:val="OmniPage #37"/>
    <w:basedOn w:val="Normal"/>
    <w:qFormat/>
    <w:rsid w:val="006D4434"/>
    <w:rPr>
      <w:rFonts w:ascii="Times New Roman" w:eastAsia="Times New Roman" w:hAnsi="Times New Roman"/>
      <w:color w:val="000000"/>
      <w:sz w:val="20"/>
      <w:szCs w:val="20"/>
    </w:rPr>
  </w:style>
  <w:style w:type="paragraph" w:customStyle="1" w:styleId="OmniPage38">
    <w:name w:val="OmniPage #38"/>
    <w:basedOn w:val="Normal"/>
    <w:qFormat/>
    <w:rsid w:val="006D4434"/>
    <w:rPr>
      <w:rFonts w:ascii="Times New Roman" w:eastAsia="Times New Roman" w:hAnsi="Times New Roman"/>
      <w:color w:val="000000"/>
      <w:sz w:val="20"/>
      <w:szCs w:val="20"/>
    </w:rPr>
  </w:style>
  <w:style w:type="paragraph" w:customStyle="1" w:styleId="OmniPage39">
    <w:name w:val="OmniPage #39"/>
    <w:basedOn w:val="Normal"/>
    <w:qFormat/>
    <w:rsid w:val="006D4434"/>
    <w:rPr>
      <w:rFonts w:ascii="Times New Roman" w:eastAsia="Times New Roman" w:hAnsi="Times New Roman"/>
      <w:color w:val="000000"/>
      <w:sz w:val="20"/>
      <w:szCs w:val="20"/>
    </w:rPr>
  </w:style>
  <w:style w:type="paragraph" w:customStyle="1" w:styleId="OmniPage40">
    <w:name w:val="OmniPage #40"/>
    <w:basedOn w:val="Normal"/>
    <w:qFormat/>
    <w:rsid w:val="006D4434"/>
    <w:rPr>
      <w:rFonts w:ascii="Times New Roman" w:eastAsia="Times New Roman" w:hAnsi="Times New Roman"/>
      <w:color w:val="000000"/>
      <w:sz w:val="20"/>
      <w:szCs w:val="20"/>
    </w:rPr>
  </w:style>
  <w:style w:type="paragraph" w:customStyle="1" w:styleId="OmniPage41">
    <w:name w:val="OmniPage #41"/>
    <w:basedOn w:val="Normal"/>
    <w:qFormat/>
    <w:rsid w:val="006D4434"/>
    <w:rPr>
      <w:rFonts w:ascii="Times New Roman" w:eastAsia="Times New Roman" w:hAnsi="Times New Roman"/>
      <w:color w:val="000000"/>
      <w:sz w:val="20"/>
      <w:szCs w:val="20"/>
    </w:rPr>
  </w:style>
  <w:style w:type="paragraph" w:customStyle="1" w:styleId="OmniPage42">
    <w:name w:val="OmniPage #42"/>
    <w:basedOn w:val="Normal"/>
    <w:qFormat/>
    <w:rsid w:val="006D4434"/>
    <w:rPr>
      <w:rFonts w:ascii="Times New Roman" w:eastAsia="Times New Roman" w:hAnsi="Times New Roman"/>
      <w:color w:val="000000"/>
      <w:sz w:val="20"/>
      <w:szCs w:val="20"/>
    </w:rPr>
  </w:style>
  <w:style w:type="paragraph" w:customStyle="1" w:styleId="OmniPage43">
    <w:name w:val="OmniPage #43"/>
    <w:basedOn w:val="Normal"/>
    <w:qFormat/>
    <w:rsid w:val="006D4434"/>
    <w:rPr>
      <w:rFonts w:ascii="Times New Roman" w:eastAsia="Times New Roman" w:hAnsi="Times New Roman"/>
      <w:color w:val="000000"/>
      <w:sz w:val="20"/>
      <w:szCs w:val="20"/>
    </w:rPr>
  </w:style>
  <w:style w:type="paragraph" w:customStyle="1" w:styleId="OmniPage44">
    <w:name w:val="OmniPage #44"/>
    <w:basedOn w:val="Normal"/>
    <w:qFormat/>
    <w:rsid w:val="006D4434"/>
    <w:rPr>
      <w:rFonts w:ascii="Times New Roman" w:eastAsia="Times New Roman" w:hAnsi="Times New Roman"/>
      <w:color w:val="000000"/>
      <w:sz w:val="20"/>
      <w:szCs w:val="20"/>
    </w:rPr>
  </w:style>
  <w:style w:type="paragraph" w:customStyle="1" w:styleId="OmniPage45">
    <w:name w:val="OmniPage #45"/>
    <w:basedOn w:val="Normal"/>
    <w:qFormat/>
    <w:rsid w:val="006D4434"/>
    <w:rPr>
      <w:rFonts w:ascii="Times New Roman" w:eastAsia="Times New Roman" w:hAnsi="Times New Roman"/>
      <w:color w:val="000000"/>
      <w:sz w:val="20"/>
      <w:szCs w:val="20"/>
    </w:rPr>
  </w:style>
  <w:style w:type="paragraph" w:customStyle="1" w:styleId="OmniPage46">
    <w:name w:val="OmniPage #46"/>
    <w:basedOn w:val="Normal"/>
    <w:qFormat/>
    <w:rsid w:val="006D4434"/>
    <w:rPr>
      <w:rFonts w:ascii="Times New Roman" w:eastAsia="Times New Roman" w:hAnsi="Times New Roman"/>
      <w:color w:val="000000"/>
      <w:sz w:val="20"/>
      <w:szCs w:val="20"/>
    </w:rPr>
  </w:style>
  <w:style w:type="paragraph" w:customStyle="1" w:styleId="OmniPage47">
    <w:name w:val="OmniPage #47"/>
    <w:basedOn w:val="Normal"/>
    <w:qFormat/>
    <w:rsid w:val="006D4434"/>
    <w:rPr>
      <w:rFonts w:ascii="Times New Roman" w:eastAsia="Times New Roman" w:hAnsi="Times New Roman"/>
      <w:color w:val="000000"/>
      <w:sz w:val="20"/>
      <w:szCs w:val="20"/>
    </w:rPr>
  </w:style>
  <w:style w:type="paragraph" w:customStyle="1" w:styleId="OmniPage48">
    <w:name w:val="OmniPage #48"/>
    <w:basedOn w:val="Normal"/>
    <w:qFormat/>
    <w:rsid w:val="006D4434"/>
    <w:rPr>
      <w:rFonts w:ascii="Times New Roman" w:eastAsia="Times New Roman" w:hAnsi="Times New Roman"/>
      <w:color w:val="000000"/>
      <w:sz w:val="20"/>
      <w:szCs w:val="20"/>
    </w:rPr>
  </w:style>
  <w:style w:type="paragraph" w:customStyle="1" w:styleId="OmniPage49">
    <w:name w:val="OmniPage #49"/>
    <w:basedOn w:val="Normal"/>
    <w:qFormat/>
    <w:rsid w:val="006D4434"/>
    <w:rPr>
      <w:rFonts w:ascii="Times New Roman" w:eastAsia="Times New Roman" w:hAnsi="Times New Roman"/>
      <w:color w:val="000000"/>
      <w:sz w:val="20"/>
      <w:szCs w:val="20"/>
    </w:rPr>
  </w:style>
  <w:style w:type="paragraph" w:customStyle="1" w:styleId="OmniPage50">
    <w:name w:val="OmniPage #50"/>
    <w:basedOn w:val="Normal"/>
    <w:qFormat/>
    <w:rsid w:val="006D4434"/>
    <w:rPr>
      <w:rFonts w:ascii="Times New Roman" w:eastAsia="Times New Roman" w:hAnsi="Times New Roman"/>
      <w:color w:val="000000"/>
      <w:sz w:val="20"/>
      <w:szCs w:val="20"/>
    </w:rPr>
  </w:style>
  <w:style w:type="paragraph" w:customStyle="1" w:styleId="OmniPage51">
    <w:name w:val="OmniPage #51"/>
    <w:basedOn w:val="Normal"/>
    <w:qFormat/>
    <w:rsid w:val="006D4434"/>
    <w:rPr>
      <w:rFonts w:ascii="Times New Roman" w:eastAsia="Times New Roman" w:hAnsi="Times New Roman"/>
      <w:color w:val="000000"/>
      <w:sz w:val="20"/>
      <w:szCs w:val="20"/>
    </w:rPr>
  </w:style>
  <w:style w:type="paragraph" w:customStyle="1" w:styleId="OmniPage52">
    <w:name w:val="OmniPage #52"/>
    <w:basedOn w:val="Normal"/>
    <w:qFormat/>
    <w:rsid w:val="006D4434"/>
    <w:rPr>
      <w:rFonts w:ascii="Times New Roman" w:eastAsia="Times New Roman" w:hAnsi="Times New Roman"/>
      <w:color w:val="000000"/>
      <w:sz w:val="20"/>
      <w:szCs w:val="20"/>
    </w:rPr>
  </w:style>
  <w:style w:type="paragraph" w:customStyle="1" w:styleId="OmniPage53">
    <w:name w:val="OmniPage #53"/>
    <w:basedOn w:val="Normal"/>
    <w:qFormat/>
    <w:rsid w:val="006D4434"/>
    <w:rPr>
      <w:rFonts w:ascii="Times New Roman" w:eastAsia="Times New Roman" w:hAnsi="Times New Roman"/>
      <w:color w:val="000000"/>
      <w:sz w:val="20"/>
      <w:szCs w:val="20"/>
    </w:rPr>
  </w:style>
  <w:style w:type="paragraph" w:customStyle="1" w:styleId="OmniPage54">
    <w:name w:val="OmniPage #54"/>
    <w:basedOn w:val="Normal"/>
    <w:qFormat/>
    <w:rsid w:val="006D4434"/>
    <w:rPr>
      <w:rFonts w:ascii="Times New Roman" w:eastAsia="Times New Roman" w:hAnsi="Times New Roman"/>
      <w:color w:val="000000"/>
      <w:sz w:val="20"/>
      <w:szCs w:val="20"/>
    </w:rPr>
  </w:style>
  <w:style w:type="paragraph" w:customStyle="1" w:styleId="OmniPage55">
    <w:name w:val="OmniPage #55"/>
    <w:basedOn w:val="Normal"/>
    <w:qFormat/>
    <w:rsid w:val="006D4434"/>
    <w:rPr>
      <w:rFonts w:ascii="Times New Roman" w:eastAsia="Times New Roman" w:hAnsi="Times New Roman"/>
      <w:color w:val="000000"/>
      <w:sz w:val="20"/>
      <w:szCs w:val="20"/>
    </w:rPr>
  </w:style>
  <w:style w:type="paragraph" w:customStyle="1" w:styleId="OmniPage56">
    <w:name w:val="OmniPage #56"/>
    <w:basedOn w:val="Normal"/>
    <w:qFormat/>
    <w:rsid w:val="006D4434"/>
    <w:rPr>
      <w:rFonts w:ascii="Times New Roman" w:eastAsia="Times New Roman" w:hAnsi="Times New Roman"/>
      <w:color w:val="000000"/>
      <w:sz w:val="20"/>
      <w:szCs w:val="20"/>
    </w:rPr>
  </w:style>
  <w:style w:type="paragraph" w:customStyle="1" w:styleId="OmniPage57">
    <w:name w:val="OmniPage #57"/>
    <w:basedOn w:val="Normal"/>
    <w:qFormat/>
    <w:rsid w:val="006D4434"/>
    <w:rPr>
      <w:rFonts w:ascii="Times New Roman" w:eastAsia="Times New Roman" w:hAnsi="Times New Roman"/>
      <w:color w:val="000000"/>
      <w:sz w:val="20"/>
      <w:szCs w:val="20"/>
    </w:rPr>
  </w:style>
  <w:style w:type="paragraph" w:customStyle="1" w:styleId="OmniPage58">
    <w:name w:val="OmniPage #58"/>
    <w:basedOn w:val="Normal"/>
    <w:qFormat/>
    <w:rsid w:val="006D4434"/>
    <w:rPr>
      <w:rFonts w:ascii="Times New Roman" w:eastAsia="Times New Roman" w:hAnsi="Times New Roman"/>
      <w:color w:val="000000"/>
      <w:sz w:val="20"/>
      <w:szCs w:val="20"/>
    </w:rPr>
  </w:style>
  <w:style w:type="paragraph" w:customStyle="1" w:styleId="OmniPage59">
    <w:name w:val="OmniPage #59"/>
    <w:basedOn w:val="Normal"/>
    <w:qFormat/>
    <w:rsid w:val="006D4434"/>
    <w:rPr>
      <w:rFonts w:ascii="Times New Roman" w:eastAsia="Times New Roman" w:hAnsi="Times New Roman"/>
      <w:color w:val="000000"/>
      <w:sz w:val="20"/>
      <w:szCs w:val="20"/>
    </w:rPr>
  </w:style>
  <w:style w:type="paragraph" w:customStyle="1" w:styleId="OmniPage60">
    <w:name w:val="OmniPage #60"/>
    <w:basedOn w:val="Normal"/>
    <w:qFormat/>
    <w:rsid w:val="006D4434"/>
    <w:rPr>
      <w:rFonts w:ascii="Times New Roman" w:eastAsia="Times New Roman" w:hAnsi="Times New Roman"/>
      <w:color w:val="000000"/>
      <w:sz w:val="20"/>
      <w:szCs w:val="20"/>
    </w:rPr>
  </w:style>
  <w:style w:type="paragraph" w:customStyle="1" w:styleId="OmniPage61">
    <w:name w:val="OmniPage #61"/>
    <w:basedOn w:val="Normal"/>
    <w:qFormat/>
    <w:rsid w:val="006D4434"/>
    <w:rPr>
      <w:rFonts w:ascii="Times New Roman" w:eastAsia="Times New Roman" w:hAnsi="Times New Roman"/>
      <w:color w:val="000000"/>
      <w:sz w:val="20"/>
      <w:szCs w:val="20"/>
    </w:rPr>
  </w:style>
  <w:style w:type="paragraph" w:customStyle="1" w:styleId="OmniPage62">
    <w:name w:val="OmniPage #62"/>
    <w:basedOn w:val="Normal"/>
    <w:qFormat/>
    <w:rsid w:val="006D4434"/>
    <w:rPr>
      <w:rFonts w:ascii="Times New Roman" w:eastAsia="Times New Roman" w:hAnsi="Times New Roman"/>
      <w:color w:val="000000"/>
      <w:sz w:val="20"/>
      <w:szCs w:val="20"/>
    </w:rPr>
  </w:style>
  <w:style w:type="paragraph" w:customStyle="1" w:styleId="OmniPage63">
    <w:name w:val="OmniPage #63"/>
    <w:basedOn w:val="Normal"/>
    <w:qFormat/>
    <w:rsid w:val="006D4434"/>
    <w:rPr>
      <w:rFonts w:ascii="Times New Roman" w:eastAsia="Times New Roman" w:hAnsi="Times New Roman"/>
      <w:color w:val="000000"/>
      <w:sz w:val="20"/>
      <w:szCs w:val="20"/>
    </w:rPr>
  </w:style>
  <w:style w:type="paragraph" w:customStyle="1" w:styleId="OmniPage64">
    <w:name w:val="OmniPage #64"/>
    <w:basedOn w:val="Normal"/>
    <w:qFormat/>
    <w:rsid w:val="006D4434"/>
    <w:rPr>
      <w:rFonts w:ascii="Times New Roman" w:eastAsia="Times New Roman" w:hAnsi="Times New Roman"/>
      <w:color w:val="000000"/>
      <w:sz w:val="20"/>
      <w:szCs w:val="20"/>
    </w:rPr>
  </w:style>
  <w:style w:type="paragraph" w:customStyle="1" w:styleId="OmniPage65">
    <w:name w:val="OmniPage #65"/>
    <w:basedOn w:val="Normal"/>
    <w:qFormat/>
    <w:rsid w:val="006D4434"/>
    <w:rPr>
      <w:rFonts w:ascii="Times New Roman" w:eastAsia="Times New Roman" w:hAnsi="Times New Roman"/>
      <w:color w:val="000000"/>
      <w:sz w:val="20"/>
      <w:szCs w:val="20"/>
    </w:rPr>
  </w:style>
  <w:style w:type="paragraph" w:customStyle="1" w:styleId="OmniPage66">
    <w:name w:val="OmniPage #66"/>
    <w:basedOn w:val="Normal"/>
    <w:qFormat/>
    <w:rsid w:val="006D4434"/>
    <w:rPr>
      <w:rFonts w:ascii="Times New Roman" w:eastAsia="Times New Roman" w:hAnsi="Times New Roman"/>
      <w:color w:val="000000"/>
      <w:sz w:val="20"/>
      <w:szCs w:val="20"/>
    </w:rPr>
  </w:style>
  <w:style w:type="paragraph" w:customStyle="1" w:styleId="OmniPage67">
    <w:name w:val="OmniPage #67"/>
    <w:basedOn w:val="Normal"/>
    <w:qFormat/>
    <w:rsid w:val="006D4434"/>
    <w:rPr>
      <w:rFonts w:ascii="Times New Roman" w:eastAsia="Times New Roman" w:hAnsi="Times New Roman"/>
      <w:color w:val="000000"/>
      <w:sz w:val="20"/>
      <w:szCs w:val="20"/>
    </w:rPr>
  </w:style>
  <w:style w:type="paragraph" w:customStyle="1" w:styleId="OmniPage68">
    <w:name w:val="OmniPage #68"/>
    <w:basedOn w:val="Normal"/>
    <w:qFormat/>
    <w:rsid w:val="006D4434"/>
    <w:rPr>
      <w:rFonts w:ascii="Times New Roman" w:eastAsia="Times New Roman" w:hAnsi="Times New Roman"/>
      <w:color w:val="000000"/>
      <w:sz w:val="20"/>
      <w:szCs w:val="20"/>
    </w:rPr>
  </w:style>
  <w:style w:type="paragraph" w:customStyle="1" w:styleId="OmniPage69">
    <w:name w:val="OmniPage #69"/>
    <w:basedOn w:val="Normal"/>
    <w:qFormat/>
    <w:rsid w:val="006D4434"/>
    <w:rPr>
      <w:rFonts w:ascii="Times New Roman" w:eastAsia="Times New Roman" w:hAnsi="Times New Roman"/>
      <w:color w:val="000000"/>
      <w:sz w:val="20"/>
      <w:szCs w:val="20"/>
    </w:rPr>
  </w:style>
  <w:style w:type="paragraph" w:customStyle="1" w:styleId="OmniPage70">
    <w:name w:val="OmniPage #70"/>
    <w:basedOn w:val="Normal"/>
    <w:qFormat/>
    <w:rsid w:val="006D4434"/>
    <w:rPr>
      <w:rFonts w:ascii="Times New Roman" w:eastAsia="Times New Roman" w:hAnsi="Times New Roman"/>
      <w:color w:val="000000"/>
      <w:sz w:val="20"/>
      <w:szCs w:val="20"/>
    </w:rPr>
  </w:style>
  <w:style w:type="paragraph" w:customStyle="1" w:styleId="OmniPage71">
    <w:name w:val="OmniPage #71"/>
    <w:basedOn w:val="Normal"/>
    <w:qFormat/>
    <w:rsid w:val="006D4434"/>
    <w:rPr>
      <w:rFonts w:ascii="Times New Roman" w:eastAsia="Times New Roman" w:hAnsi="Times New Roman"/>
      <w:color w:val="000000"/>
      <w:sz w:val="20"/>
      <w:szCs w:val="20"/>
    </w:rPr>
  </w:style>
  <w:style w:type="table" w:customStyle="1" w:styleId="MediumGrid22">
    <w:name w:val="Medium Grid 22"/>
    <w:basedOn w:val="TableNormal"/>
    <w:uiPriority w:val="68"/>
    <w:rsid w:val="006D443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D4434"/>
    <w:rPr>
      <w:rFonts w:ascii="Times New Roman" w:eastAsia="Times New Roman" w:hAnsi="Times New Roman" w:cs="Arial"/>
      <w:szCs w:val="20"/>
    </w:rPr>
  </w:style>
  <w:style w:type="character" w:customStyle="1" w:styleId="createby">
    <w:name w:val="createby"/>
    <w:rsid w:val="006D4434"/>
  </w:style>
  <w:style w:type="paragraph" w:customStyle="1" w:styleId="Heading4Cite">
    <w:name w:val="Heading 4 Cite"/>
    <w:basedOn w:val="Normal"/>
    <w:link w:val="Heading4CiteChar"/>
    <w:autoRedefine/>
    <w:qFormat/>
    <w:rsid w:val="006D4434"/>
    <w:rPr>
      <w:rFonts w:ascii="Times New Roman" w:eastAsia="Times New Roman" w:hAnsi="Times New Roman"/>
      <w:sz w:val="20"/>
    </w:rPr>
  </w:style>
  <w:style w:type="character" w:customStyle="1" w:styleId="Heading4CiteChar">
    <w:name w:val="Heading 4 Cite Char"/>
    <w:link w:val="Heading4Cite"/>
    <w:rsid w:val="006D4434"/>
    <w:rPr>
      <w:rFonts w:ascii="Times New Roman" w:eastAsia="Times New Roman" w:hAnsi="Times New Roman" w:cs="Arial"/>
      <w:sz w:val="20"/>
    </w:rPr>
  </w:style>
  <w:style w:type="character" w:customStyle="1" w:styleId="Heading5SizeDownChar">
    <w:name w:val="Heading 5 Size Down Char"/>
    <w:link w:val="Heading5SizeDown"/>
    <w:rsid w:val="006D4434"/>
    <w:rPr>
      <w:rFonts w:ascii="Avenir LT Std 45 Book" w:hAnsi="Avenir LT Std 45 Book" w:cs="Arial"/>
      <w:szCs w:val="16"/>
    </w:rPr>
  </w:style>
  <w:style w:type="character" w:customStyle="1" w:styleId="quote-right">
    <w:name w:val="quote-right"/>
    <w:rsid w:val="006D4434"/>
  </w:style>
  <w:style w:type="character" w:customStyle="1" w:styleId="smallcase">
    <w:name w:val="smallcase"/>
    <w:rsid w:val="006D4434"/>
  </w:style>
  <w:style w:type="character" w:customStyle="1" w:styleId="ft0">
    <w:name w:val="ft0"/>
    <w:rsid w:val="006D4434"/>
  </w:style>
  <w:style w:type="character" w:customStyle="1" w:styleId="ft2">
    <w:name w:val="ft2"/>
    <w:rsid w:val="006D4434"/>
  </w:style>
  <w:style w:type="character" w:customStyle="1" w:styleId="ft3">
    <w:name w:val="ft3"/>
    <w:rsid w:val="006D4434"/>
  </w:style>
  <w:style w:type="character" w:customStyle="1" w:styleId="StyleTimesNewRoman12ptBold1">
    <w:name w:val="Style Times New Roman 12 pt Bold1"/>
    <w:rsid w:val="006D4434"/>
    <w:rPr>
      <w:b/>
      <w:bCs/>
      <w:sz w:val="24"/>
    </w:rPr>
  </w:style>
  <w:style w:type="character" w:customStyle="1" w:styleId="CircledChar2">
    <w:name w:val="Circled Char2"/>
    <w:rsid w:val="006D4434"/>
    <w:rPr>
      <w:rFonts w:eastAsia="MS Mincho"/>
      <w:b/>
      <w:szCs w:val="24"/>
      <w:u w:val="single"/>
      <w:lang w:val="en-US" w:eastAsia="ja-JP" w:bidi="ar-SA"/>
    </w:rPr>
  </w:style>
  <w:style w:type="character" w:customStyle="1" w:styleId="SmallTextChar20">
    <w:name w:val="Small Text Char2"/>
    <w:rsid w:val="006D4434"/>
    <w:rPr>
      <w:rFonts w:eastAsia="MS Mincho"/>
      <w:sz w:val="15"/>
      <w:szCs w:val="24"/>
      <w:lang w:val="en-US" w:eastAsia="ja-JP" w:bidi="ar-SA"/>
    </w:rPr>
  </w:style>
  <w:style w:type="character" w:customStyle="1" w:styleId="BoldandUnderlineCharCharCharCharChar1">
    <w:name w:val="Bold and Underline Char Char Char Char Char1"/>
    <w:rsid w:val="006D4434"/>
    <w:rPr>
      <w:b/>
      <w:szCs w:val="24"/>
      <w:u w:val="single"/>
      <w:lang w:val="en-US" w:eastAsia="en-US" w:bidi="ar-SA"/>
    </w:rPr>
  </w:style>
  <w:style w:type="character" w:customStyle="1" w:styleId="SmallCardChar">
    <w:name w:val="Small Card Char"/>
    <w:rsid w:val="006D4434"/>
    <w:rPr>
      <w:rFonts w:ascii="Palatino Linotype" w:eastAsia="Times New Roman" w:hAnsi="Palatino Linotype"/>
      <w:sz w:val="12"/>
      <w:szCs w:val="24"/>
    </w:rPr>
  </w:style>
  <w:style w:type="character" w:customStyle="1" w:styleId="StyleBoldUnderline10ptBold">
    <w:name w:val="Style Bold Underline + 10 pt Bold"/>
    <w:rsid w:val="006D4434"/>
    <w:rPr>
      <w:b/>
      <w:bCs/>
      <w:sz w:val="20"/>
      <w:u w:val="thick"/>
    </w:rPr>
  </w:style>
  <w:style w:type="character" w:customStyle="1" w:styleId="PageHeaderChar">
    <w:name w:val="Page Header Char"/>
    <w:link w:val="PageHeader"/>
    <w:rsid w:val="006D4434"/>
    <w:rPr>
      <w:rFonts w:ascii="Avenir LT Std 45 Book" w:hAnsi="Avenir LT Std 45 Book" w:cs="Arial"/>
      <w:b/>
      <w:szCs w:val="18"/>
    </w:rPr>
  </w:style>
  <w:style w:type="paragraph" w:customStyle="1" w:styleId="NormalNoUnderline">
    <w:name w:val="Normal + No Underline"/>
    <w:basedOn w:val="Normal"/>
    <w:link w:val="NormalNoUnderlineChar"/>
    <w:qFormat/>
    <w:rsid w:val="006D4434"/>
    <w:pPr>
      <w:ind w:left="720"/>
    </w:pPr>
    <w:rPr>
      <w:rFonts w:ascii="Times New Roman" w:eastAsia="Times New Roman" w:hAnsi="Times New Roman"/>
      <w:sz w:val="12"/>
    </w:rPr>
  </w:style>
  <w:style w:type="character" w:customStyle="1" w:styleId="NormalNoUnderlineChar">
    <w:name w:val="Normal + No Underline Char"/>
    <w:link w:val="NormalNoUnderline"/>
    <w:rsid w:val="006D4434"/>
    <w:rPr>
      <w:rFonts w:ascii="Times New Roman" w:eastAsia="Times New Roman" w:hAnsi="Times New Roman" w:cs="Arial"/>
      <w:sz w:val="12"/>
    </w:rPr>
  </w:style>
  <w:style w:type="paragraph" w:customStyle="1" w:styleId="TagCite2">
    <w:name w:val="Tag Cite"/>
    <w:basedOn w:val="PageHeader"/>
    <w:link w:val="TagCiteChar3"/>
    <w:qFormat/>
    <w:rsid w:val="006D4434"/>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6D4434"/>
    <w:rPr>
      <w:rFonts w:ascii="Arial Narrow" w:eastAsia="SimSun" w:hAnsi="Arial Narrow" w:cs="Arial"/>
      <w:b/>
      <w:sz w:val="24"/>
      <w:szCs w:val="24"/>
      <w:lang w:eastAsia="zh-CN"/>
    </w:rPr>
  </w:style>
  <w:style w:type="character" w:customStyle="1" w:styleId="smalllink">
    <w:name w:val="smalllink"/>
    <w:rsid w:val="006D4434"/>
  </w:style>
  <w:style w:type="character" w:customStyle="1" w:styleId="bighead1">
    <w:name w:val="bighead1"/>
    <w:rsid w:val="006D4434"/>
    <w:rPr>
      <w:rFonts w:ascii="Verdana" w:hAnsi="Verdana" w:hint="default"/>
      <w:b/>
      <w:bCs/>
      <w:sz w:val="27"/>
      <w:szCs w:val="27"/>
    </w:rPr>
  </w:style>
  <w:style w:type="paragraph" w:customStyle="1" w:styleId="Tiny-WFU">
    <w:name w:val="Tiny-WFU"/>
    <w:basedOn w:val="Normal"/>
    <w:qFormat/>
    <w:rsid w:val="006D4434"/>
    <w:rPr>
      <w:rFonts w:ascii="Cambria" w:eastAsia="Malgun Gothic" w:hAnsi="Cambria"/>
      <w:sz w:val="12"/>
      <w:lang w:eastAsia="ko-KR"/>
    </w:rPr>
  </w:style>
  <w:style w:type="character" w:customStyle="1" w:styleId="left-date1">
    <w:name w:val="left-date1"/>
    <w:rsid w:val="006D4434"/>
    <w:rPr>
      <w:rFonts w:ascii="Verdana" w:hAnsi="Verdana" w:hint="default"/>
      <w:color w:val="666666"/>
      <w:sz w:val="14"/>
      <w:szCs w:val="14"/>
    </w:rPr>
  </w:style>
  <w:style w:type="paragraph" w:customStyle="1" w:styleId="seeall">
    <w:name w:val="seeall"/>
    <w:basedOn w:val="Normal"/>
    <w:qFormat/>
    <w:rsid w:val="006D4434"/>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6D4434"/>
  </w:style>
  <w:style w:type="character" w:customStyle="1" w:styleId="livefyre-commentcount">
    <w:name w:val="livefyre-commentcount"/>
    <w:basedOn w:val="DefaultParagraphFont"/>
    <w:rsid w:val="006D4434"/>
  </w:style>
  <w:style w:type="character" w:customStyle="1" w:styleId="greenposchange">
    <w:name w:val="green_pos_change"/>
    <w:basedOn w:val="DefaultParagraphFont"/>
    <w:rsid w:val="006D4434"/>
  </w:style>
  <w:style w:type="character" w:customStyle="1" w:styleId="image-credit">
    <w:name w:val="image-credit"/>
    <w:basedOn w:val="DefaultParagraphFont"/>
    <w:rsid w:val="006D4434"/>
  </w:style>
  <w:style w:type="paragraph" w:customStyle="1" w:styleId="gascontcredit">
    <w:name w:val="gas_cont_credit"/>
    <w:basedOn w:val="Normal"/>
    <w:qFormat/>
    <w:rsid w:val="006D4434"/>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6D4434"/>
    <w:rPr>
      <w:rFonts w:cs="Arial"/>
      <w:b/>
      <w:bCs/>
      <w:iCs/>
      <w:color w:val="000000"/>
      <w:szCs w:val="28"/>
      <w:lang w:val="en-US" w:eastAsia="en-US" w:bidi="ar-SA"/>
    </w:rPr>
  </w:style>
  <w:style w:type="character" w:customStyle="1" w:styleId="ipa">
    <w:name w:val="ipa"/>
    <w:basedOn w:val="DefaultParagraphFont"/>
    <w:rsid w:val="006D4434"/>
  </w:style>
  <w:style w:type="character" w:customStyle="1" w:styleId="regtext">
    <w:name w:val="regtext"/>
    <w:uiPriority w:val="99"/>
    <w:rsid w:val="006D4434"/>
  </w:style>
  <w:style w:type="paragraph" w:customStyle="1" w:styleId="Card-Underline0">
    <w:name w:val="Card-Underline"/>
    <w:basedOn w:val="Normal"/>
    <w:link w:val="Card-UnderlineChar"/>
    <w:qFormat/>
    <w:rsid w:val="006D4434"/>
    <w:rPr>
      <w:rFonts w:ascii="Century Gothic" w:eastAsia="Cambria" w:hAnsi="Century Gothic"/>
      <w:sz w:val="20"/>
      <w:u w:val="thick"/>
    </w:rPr>
  </w:style>
  <w:style w:type="character" w:customStyle="1" w:styleId="Card-UnderlineChar">
    <w:name w:val="Card-Underline Char"/>
    <w:link w:val="Card-Underline0"/>
    <w:rsid w:val="006D4434"/>
    <w:rPr>
      <w:rFonts w:ascii="Century Gothic" w:eastAsia="Cambria" w:hAnsi="Century Gothic" w:cs="Arial"/>
      <w:sz w:val="20"/>
      <w:u w:val="thick"/>
    </w:rPr>
  </w:style>
  <w:style w:type="character" w:customStyle="1" w:styleId="althead">
    <w:name w:val="althead"/>
    <w:basedOn w:val="DefaultParagraphFont"/>
    <w:rsid w:val="006D4434"/>
  </w:style>
  <w:style w:type="character" w:customStyle="1" w:styleId="arbd1">
    <w:name w:val="arbd1"/>
    <w:basedOn w:val="DefaultParagraphFont"/>
    <w:rsid w:val="006D4434"/>
  </w:style>
  <w:style w:type="character" w:customStyle="1" w:styleId="unx">
    <w:name w:val="unx"/>
    <w:basedOn w:val="DefaultParagraphFont"/>
    <w:rsid w:val="006D4434"/>
  </w:style>
  <w:style w:type="character" w:customStyle="1" w:styleId="lrdctph">
    <w:name w:val="lr_dct_ph"/>
    <w:basedOn w:val="DefaultParagraphFont"/>
    <w:rsid w:val="006D4434"/>
  </w:style>
  <w:style w:type="character" w:customStyle="1" w:styleId="BoxX2">
    <w:name w:val="BoxX2"/>
    <w:qFormat/>
    <w:rsid w:val="006D4434"/>
    <w:rPr>
      <w:rFonts w:ascii="Times New Roman" w:hAnsi="Times New Roman"/>
      <w:b/>
      <w:sz w:val="22"/>
      <w:u w:val="single"/>
      <w:bdr w:val="single" w:sz="4" w:space="0" w:color="auto"/>
    </w:rPr>
  </w:style>
  <w:style w:type="character" w:customStyle="1" w:styleId="Styleunderline12pt">
    <w:name w:val="Style underline + 12 pt"/>
    <w:rsid w:val="006D4434"/>
    <w:rPr>
      <w:rFonts w:ascii="Times New Roman" w:hAnsi="Times New Roman"/>
      <w:bCs/>
      <w:sz w:val="20"/>
      <w:u w:val="single"/>
    </w:rPr>
  </w:style>
  <w:style w:type="character" w:customStyle="1" w:styleId="StyleUnderlineChar19pt">
    <w:name w:val="Style Underline Char1 + 9 pt"/>
    <w:basedOn w:val="UnderlineChar1"/>
    <w:rsid w:val="006D443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D443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D4434"/>
    <w:rPr>
      <w:rFonts w:ascii="Times New Roman" w:hAnsi="Times New Roman"/>
      <w:sz w:val="20"/>
      <w:u w:val="single"/>
      <w:lang w:val="en-US" w:eastAsia="en-US" w:bidi="ar-SA"/>
    </w:rPr>
  </w:style>
  <w:style w:type="paragraph" w:customStyle="1" w:styleId="StyleUnderline9pt10">
    <w:name w:val="Style Underline + 9 pt1"/>
    <w:qFormat/>
    <w:rsid w:val="006D443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D4434"/>
    <w:rPr>
      <w:sz w:val="20"/>
      <w:u w:val="single"/>
    </w:rPr>
  </w:style>
  <w:style w:type="character" w:customStyle="1" w:styleId="StyleUnderlineChar19pt2">
    <w:name w:val="Style Underline Char1 + 9 pt2"/>
    <w:basedOn w:val="UnderlineChar1"/>
    <w:rsid w:val="006D443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D443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D443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D4434"/>
    <w:rPr>
      <w:rFonts w:ascii="Times New Roman" w:hAnsi="Times New Roman"/>
      <w:b/>
      <w:bCs/>
      <w:sz w:val="20"/>
      <w:szCs w:val="24"/>
      <w:u w:val="single"/>
      <w:lang w:val="en-US" w:eastAsia="en-US" w:bidi="ar-SA"/>
    </w:rPr>
  </w:style>
  <w:style w:type="character" w:customStyle="1" w:styleId="content">
    <w:name w:val="content"/>
    <w:basedOn w:val="DefaultParagraphFont"/>
    <w:rsid w:val="006D4434"/>
  </w:style>
  <w:style w:type="paragraph" w:customStyle="1" w:styleId="StyleUnderline9pt2">
    <w:name w:val="Style Underline + 9 pt2"/>
    <w:link w:val="StyleUnderline9pt2Char"/>
    <w:qFormat/>
    <w:rsid w:val="006D443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D4434"/>
    <w:rPr>
      <w:rFonts w:ascii="Times New Roman" w:eastAsia="SimSun" w:hAnsi="Times New Roman" w:cs="Times New Roman"/>
      <w:sz w:val="20"/>
      <w:szCs w:val="20"/>
      <w:u w:val="single"/>
    </w:rPr>
  </w:style>
  <w:style w:type="character" w:customStyle="1" w:styleId="tagCharCharCharChar0">
    <w:name w:val="tag Char Char Char Char"/>
    <w:rsid w:val="006D4434"/>
    <w:rPr>
      <w:rFonts w:ascii="Georgia" w:eastAsia="Calibri" w:hAnsi="Georgia" w:cs="Calibri"/>
      <w:b/>
      <w:sz w:val="24"/>
    </w:rPr>
  </w:style>
  <w:style w:type="character" w:customStyle="1" w:styleId="3">
    <w:name w:val="3"/>
    <w:rsid w:val="006D4434"/>
    <w:rPr>
      <w:rFonts w:cs="Arial"/>
      <w:bCs/>
      <w:sz w:val="20"/>
      <w:u w:val="single"/>
      <w:lang w:val="en-US" w:eastAsia="en-US" w:bidi="ar-SA"/>
    </w:rPr>
  </w:style>
  <w:style w:type="character" w:customStyle="1" w:styleId="4">
    <w:name w:val="4"/>
    <w:rsid w:val="006D4434"/>
    <w:rPr>
      <w:rFonts w:cs="Arial"/>
      <w:bCs/>
      <w:sz w:val="20"/>
      <w:u w:val="single"/>
      <w:lang w:val="en-US" w:eastAsia="en-US" w:bidi="ar-SA"/>
    </w:rPr>
  </w:style>
  <w:style w:type="paragraph" w:customStyle="1" w:styleId="EmphasisText">
    <w:name w:val="Emphasis Text"/>
    <w:basedOn w:val="UnderlinedText"/>
    <w:link w:val="EmphasisTextChar"/>
    <w:qFormat/>
    <w:rsid w:val="006D4434"/>
    <w:rPr>
      <w:rFonts w:ascii="Times New Roman" w:eastAsia="SimSun" w:hAnsi="Times New Roman"/>
      <w:sz w:val="24"/>
      <w:szCs w:val="24"/>
      <w:u w:val="single"/>
    </w:rPr>
  </w:style>
  <w:style w:type="character" w:customStyle="1" w:styleId="EmphasisTextChar">
    <w:name w:val="Emphasis Text Char"/>
    <w:link w:val="EmphasisText"/>
    <w:rsid w:val="006D4434"/>
    <w:rPr>
      <w:rFonts w:ascii="Times New Roman" w:eastAsia="SimSun" w:hAnsi="Times New Roman" w:cs="Arial"/>
      <w:b/>
      <w:sz w:val="24"/>
      <w:szCs w:val="24"/>
      <w:u w:val="single"/>
    </w:rPr>
  </w:style>
  <w:style w:type="character" w:customStyle="1" w:styleId="7">
    <w:name w:val="7"/>
    <w:rsid w:val="006D4434"/>
    <w:rPr>
      <w:rFonts w:cs="Arial"/>
      <w:bCs/>
      <w:sz w:val="20"/>
      <w:u w:val="single"/>
      <w:lang w:val="en-US" w:eastAsia="en-US" w:bidi="ar-SA"/>
    </w:rPr>
  </w:style>
  <w:style w:type="character" w:customStyle="1" w:styleId="StyleUnderlineChar19pt4">
    <w:name w:val="Style Underline Char1 + 9 pt4"/>
    <w:basedOn w:val="UnderlineChar1"/>
    <w:rsid w:val="006D4434"/>
    <w:rPr>
      <w:rFonts w:ascii="Times New Roman" w:hAnsi="Times New Roman"/>
      <w:sz w:val="20"/>
      <w:szCs w:val="24"/>
      <w:u w:val="single"/>
      <w:lang w:val="en-US" w:eastAsia="en-US" w:bidi="ar-SA"/>
    </w:rPr>
  </w:style>
  <w:style w:type="character" w:customStyle="1" w:styleId="StyleUnderlineChar19ptBold1">
    <w:name w:val="Style Underline Char1 + 9 pt Bold1"/>
    <w:rsid w:val="006D4434"/>
    <w:rPr>
      <w:rFonts w:ascii="Times New Roman" w:hAnsi="Times New Roman"/>
      <w:b/>
      <w:bCs/>
      <w:sz w:val="20"/>
      <w:szCs w:val="24"/>
      <w:u w:val="single"/>
      <w:lang w:val="en-US" w:eastAsia="en-US" w:bidi="ar-SA"/>
    </w:rPr>
  </w:style>
  <w:style w:type="character" w:customStyle="1" w:styleId="Style9ptUnderline3">
    <w:name w:val="Style 9 pt Underline3"/>
    <w:rsid w:val="006D4434"/>
    <w:rPr>
      <w:sz w:val="20"/>
      <w:u w:val="single"/>
    </w:rPr>
  </w:style>
  <w:style w:type="character" w:customStyle="1" w:styleId="Style9ptUnderline4">
    <w:name w:val="Style 9 pt Underline4"/>
    <w:rsid w:val="006D4434"/>
    <w:rPr>
      <w:sz w:val="20"/>
      <w:u w:val="single"/>
    </w:rPr>
  </w:style>
  <w:style w:type="character" w:customStyle="1" w:styleId="Styleunderline9ptBold">
    <w:name w:val="Style underline + 9 pt Bold"/>
    <w:rsid w:val="006D4434"/>
    <w:rPr>
      <w:b/>
      <w:bCs/>
      <w:sz w:val="20"/>
      <w:u w:val="single"/>
    </w:rPr>
  </w:style>
  <w:style w:type="character" w:customStyle="1" w:styleId="34">
    <w:name w:val="34"/>
    <w:rsid w:val="006D4434"/>
    <w:rPr>
      <w:rFonts w:ascii="Times New Roman" w:hAnsi="Times New Roman" w:cs="Arial"/>
      <w:bCs/>
      <w:sz w:val="20"/>
      <w:u w:val="single"/>
      <w:lang w:val="en-US" w:eastAsia="en-US" w:bidi="ar-SA"/>
    </w:rPr>
  </w:style>
  <w:style w:type="character" w:customStyle="1" w:styleId="45">
    <w:name w:val="45"/>
    <w:rsid w:val="006D4434"/>
    <w:rPr>
      <w:rFonts w:ascii="Times New Roman" w:hAnsi="Times New Roman" w:cs="Arial"/>
      <w:b/>
      <w:bCs/>
      <w:sz w:val="20"/>
      <w:u w:val="single"/>
      <w:lang w:val="en-US" w:eastAsia="en-US" w:bidi="ar-SA"/>
    </w:rPr>
  </w:style>
  <w:style w:type="character" w:customStyle="1" w:styleId="Style9ptUnderline5">
    <w:name w:val="Style 9 pt Underline5"/>
    <w:rsid w:val="006D4434"/>
    <w:rPr>
      <w:rFonts w:ascii="Times New Roman" w:hAnsi="Times New Roman"/>
      <w:sz w:val="20"/>
      <w:u w:val="single"/>
    </w:rPr>
  </w:style>
  <w:style w:type="character" w:customStyle="1" w:styleId="Style9ptBoldUnderline2">
    <w:name w:val="Style 9 pt Bold Underline2"/>
    <w:rsid w:val="006D443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D443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6D4434"/>
    <w:rPr>
      <w:rFonts w:ascii="Georgia" w:eastAsia="Calibri" w:hAnsi="Georgia"/>
      <w:sz w:val="20"/>
    </w:rPr>
  </w:style>
  <w:style w:type="character" w:customStyle="1" w:styleId="StyleStyle49pt1Char">
    <w:name w:val="Style Style4 + 9 pt1 Char"/>
    <w:basedOn w:val="Style4Char"/>
    <w:link w:val="StyleStyle49pt1"/>
    <w:rsid w:val="006D4434"/>
    <w:rPr>
      <w:rFonts w:ascii="Georgia" w:eastAsia="Calibri" w:hAnsi="Georgia" w:cs="Arial"/>
      <w:sz w:val="20"/>
      <w:u w:val="single"/>
    </w:rPr>
  </w:style>
  <w:style w:type="paragraph" w:customStyle="1" w:styleId="StyleStyle49ptBold1">
    <w:name w:val="Style Style4 + 9 pt Bold1"/>
    <w:basedOn w:val="Style4"/>
    <w:link w:val="StyleStyle49ptBold1Char"/>
    <w:qFormat/>
    <w:rsid w:val="006D4434"/>
    <w:rPr>
      <w:rFonts w:ascii="Georgia" w:eastAsia="Calibri" w:hAnsi="Georgia"/>
      <w:b/>
      <w:bCs/>
    </w:rPr>
  </w:style>
  <w:style w:type="character" w:customStyle="1" w:styleId="StyleStyle49ptBold1Char">
    <w:name w:val="Style Style4 + 9 pt Bold1 Char"/>
    <w:link w:val="StyleStyle49ptBold1"/>
    <w:rsid w:val="006D4434"/>
    <w:rPr>
      <w:rFonts w:ascii="Georgia" w:eastAsia="Calibri" w:hAnsi="Georgia" w:cs="Arial"/>
      <w:b/>
      <w:bCs/>
      <w:u w:val="single"/>
    </w:rPr>
  </w:style>
  <w:style w:type="paragraph" w:customStyle="1" w:styleId="StyleStyle49pt2">
    <w:name w:val="Style Style4 + 9 pt2"/>
    <w:basedOn w:val="Style4"/>
    <w:link w:val="StyleStyle49pt2Char"/>
    <w:qFormat/>
    <w:rsid w:val="006D4434"/>
    <w:rPr>
      <w:rFonts w:ascii="Georgia" w:eastAsia="Calibri" w:hAnsi="Georgia"/>
      <w:sz w:val="20"/>
    </w:rPr>
  </w:style>
  <w:style w:type="character" w:customStyle="1" w:styleId="StyleStyle49pt2Char">
    <w:name w:val="Style Style4 + 9 pt2 Char"/>
    <w:basedOn w:val="Style4Char"/>
    <w:link w:val="StyleStyle49pt2"/>
    <w:rsid w:val="006D4434"/>
    <w:rPr>
      <w:rFonts w:ascii="Georgia" w:eastAsia="Calibri" w:hAnsi="Georgia" w:cs="Arial"/>
      <w:sz w:val="20"/>
      <w:u w:val="single"/>
    </w:rPr>
  </w:style>
  <w:style w:type="paragraph" w:customStyle="1" w:styleId="StyleStyle49ptBold2">
    <w:name w:val="Style Style4 + 9 pt Bold2"/>
    <w:basedOn w:val="Style4"/>
    <w:link w:val="StyleStyle49ptBold2Char"/>
    <w:qFormat/>
    <w:rsid w:val="006D4434"/>
    <w:rPr>
      <w:rFonts w:ascii="Georgia" w:eastAsia="Calibri" w:hAnsi="Georgia"/>
      <w:b/>
      <w:bCs/>
    </w:rPr>
  </w:style>
  <w:style w:type="character" w:customStyle="1" w:styleId="StyleStyle49ptBold2Char">
    <w:name w:val="Style Style4 + 9 pt Bold2 Char"/>
    <w:link w:val="StyleStyle49ptBold2"/>
    <w:rsid w:val="006D4434"/>
    <w:rPr>
      <w:rFonts w:ascii="Georgia" w:eastAsia="Calibri" w:hAnsi="Georgia" w:cs="Arial"/>
      <w:b/>
      <w:bCs/>
      <w:u w:val="single"/>
    </w:rPr>
  </w:style>
  <w:style w:type="character" w:customStyle="1" w:styleId="StyleArialNarrow9pt">
    <w:name w:val="Style Arial Narrow 9 pt"/>
    <w:rsid w:val="006D4434"/>
    <w:rPr>
      <w:rFonts w:ascii="Times New Roman" w:hAnsi="Times New Roman"/>
      <w:sz w:val="20"/>
    </w:rPr>
  </w:style>
  <w:style w:type="paragraph" w:customStyle="1" w:styleId="CiteBody">
    <w:name w:val="Cite Body"/>
    <w:basedOn w:val="Normal"/>
    <w:link w:val="CiteBodyChar"/>
    <w:qFormat/>
    <w:rsid w:val="006D4434"/>
    <w:rPr>
      <w:rFonts w:eastAsia="Calibri"/>
      <w:szCs w:val="16"/>
    </w:rPr>
  </w:style>
  <w:style w:type="character" w:customStyle="1" w:styleId="CiteBodyChar">
    <w:name w:val="Cite Body Char"/>
    <w:link w:val="CiteBody"/>
    <w:rsid w:val="006D4434"/>
    <w:rPr>
      <w:rFonts w:eastAsia="Calibri" w:cs="Arial"/>
      <w:szCs w:val="16"/>
    </w:rPr>
  </w:style>
  <w:style w:type="paragraph" w:customStyle="1" w:styleId="StyleCardBody11ptUnderline">
    <w:name w:val="Style Card Body + 11 pt Underline"/>
    <w:basedOn w:val="CardBody"/>
    <w:link w:val="StyleCardBody11ptUnderlineChar"/>
    <w:qFormat/>
    <w:rsid w:val="006D4434"/>
    <w:rPr>
      <w:rFonts w:ascii="Arial" w:eastAsia="Calibri" w:hAnsi="Arial"/>
      <w:sz w:val="20"/>
      <w:u w:val="single"/>
    </w:rPr>
  </w:style>
  <w:style w:type="character" w:customStyle="1" w:styleId="StyleCardBody11ptUnderlineChar">
    <w:name w:val="Style Card Body + 11 pt Underline Char"/>
    <w:link w:val="StyleCardBody11ptUnderline"/>
    <w:rsid w:val="006D4434"/>
    <w:rPr>
      <w:rFonts w:eastAsia="Calibri" w:cs="Arial"/>
      <w:sz w:val="20"/>
      <w:u w:val="single"/>
    </w:rPr>
  </w:style>
  <w:style w:type="paragraph" w:customStyle="1" w:styleId="StyleStyle49pt4">
    <w:name w:val="Style Style4 + 9 pt4"/>
    <w:basedOn w:val="Style4"/>
    <w:link w:val="StyleStyle49pt4Char"/>
    <w:qFormat/>
    <w:rsid w:val="006D4434"/>
    <w:rPr>
      <w:rFonts w:ascii="Georgia" w:eastAsia="Calibri" w:hAnsi="Georgia"/>
      <w:sz w:val="20"/>
    </w:rPr>
  </w:style>
  <w:style w:type="character" w:customStyle="1" w:styleId="StyleStyle49pt4Char">
    <w:name w:val="Style Style4 + 9 pt4 Char"/>
    <w:basedOn w:val="Style4Char"/>
    <w:link w:val="StyleStyle49pt4"/>
    <w:rsid w:val="006D4434"/>
    <w:rPr>
      <w:rFonts w:ascii="Georgia" w:eastAsia="Calibri" w:hAnsi="Georgia" w:cs="Arial"/>
      <w:sz w:val="20"/>
      <w:u w:val="single"/>
    </w:rPr>
  </w:style>
  <w:style w:type="paragraph" w:customStyle="1" w:styleId="StyleStyle49ptBold4">
    <w:name w:val="Style Style4 + 9 pt Bold4"/>
    <w:basedOn w:val="Style4"/>
    <w:link w:val="StyleStyle49ptBold4Char"/>
    <w:qFormat/>
    <w:rsid w:val="006D4434"/>
    <w:rPr>
      <w:rFonts w:ascii="Georgia" w:eastAsia="Calibri" w:hAnsi="Georgia"/>
      <w:b/>
      <w:bCs/>
    </w:rPr>
  </w:style>
  <w:style w:type="character" w:customStyle="1" w:styleId="StyleStyle49ptBold4Char">
    <w:name w:val="Style Style4 + 9 pt Bold4 Char"/>
    <w:link w:val="StyleStyle49ptBold4"/>
    <w:rsid w:val="006D4434"/>
    <w:rPr>
      <w:rFonts w:ascii="Georgia" w:eastAsia="Calibri" w:hAnsi="Georgia" w:cs="Arial"/>
      <w:b/>
      <w:bCs/>
      <w:u w:val="single"/>
    </w:rPr>
  </w:style>
  <w:style w:type="character" w:customStyle="1" w:styleId="StyleUnderlineCharChar9pt2">
    <w:name w:val="Style Underline Char Char + 9 pt2"/>
    <w:basedOn w:val="DefaultParagraphFont"/>
    <w:rsid w:val="006D443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D443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D4434"/>
    <w:rPr>
      <w:b/>
      <w:bCs/>
      <w:sz w:val="20"/>
      <w:u w:val="single"/>
      <w:bdr w:val="single" w:sz="4" w:space="0" w:color="auto"/>
    </w:rPr>
  </w:style>
  <w:style w:type="character" w:customStyle="1" w:styleId="Style9ptUnderline7">
    <w:name w:val="Style 9 pt Underline7"/>
    <w:rsid w:val="006D4434"/>
    <w:rPr>
      <w:sz w:val="20"/>
      <w:u w:val="single"/>
    </w:rPr>
  </w:style>
  <w:style w:type="character" w:customStyle="1" w:styleId="Style9ptBoldUnderline3">
    <w:name w:val="Style 9 pt Bold Underline3"/>
    <w:rsid w:val="006D4434"/>
    <w:rPr>
      <w:b/>
      <w:bCs/>
      <w:sz w:val="20"/>
      <w:u w:val="single"/>
    </w:rPr>
  </w:style>
  <w:style w:type="character" w:customStyle="1" w:styleId="Style9ptUnderline8">
    <w:name w:val="Style 9 pt Underline8"/>
    <w:rsid w:val="006D4434"/>
    <w:rPr>
      <w:sz w:val="20"/>
      <w:u w:val="single"/>
    </w:rPr>
  </w:style>
  <w:style w:type="paragraph" w:customStyle="1" w:styleId="StyleStyle49pt5">
    <w:name w:val="Style Style4 + 9 pt5"/>
    <w:basedOn w:val="Style4"/>
    <w:link w:val="StyleStyle49pt5Char"/>
    <w:qFormat/>
    <w:rsid w:val="006D4434"/>
    <w:rPr>
      <w:rFonts w:ascii="Georgia" w:eastAsia="Calibri" w:hAnsi="Georgia"/>
      <w:sz w:val="20"/>
    </w:rPr>
  </w:style>
  <w:style w:type="character" w:customStyle="1" w:styleId="StyleStyle49pt5Char">
    <w:name w:val="Style Style4 + 9 pt5 Char"/>
    <w:basedOn w:val="Style4Char"/>
    <w:link w:val="StyleStyle49pt5"/>
    <w:rsid w:val="006D4434"/>
    <w:rPr>
      <w:rFonts w:ascii="Georgia" w:eastAsia="Calibri" w:hAnsi="Georgia" w:cs="Arial"/>
      <w:sz w:val="20"/>
      <w:u w:val="single"/>
    </w:rPr>
  </w:style>
  <w:style w:type="character" w:customStyle="1" w:styleId="66">
    <w:name w:val="66"/>
    <w:rsid w:val="006D4434"/>
    <w:rPr>
      <w:rFonts w:cs="Arial"/>
      <w:bCs/>
      <w:sz w:val="20"/>
      <w:u w:val="single"/>
      <w:lang w:val="en-US" w:eastAsia="en-US" w:bidi="ar-SA"/>
    </w:rPr>
  </w:style>
  <w:style w:type="character" w:customStyle="1" w:styleId="Style9ptUnderline9">
    <w:name w:val="Style 9 pt Underline9"/>
    <w:rsid w:val="006D4434"/>
    <w:rPr>
      <w:sz w:val="20"/>
      <w:u w:val="single"/>
    </w:rPr>
  </w:style>
  <w:style w:type="paragraph" w:customStyle="1" w:styleId="StyleStyle49ptBold5">
    <w:name w:val="Style Style4 + 9 pt Bold5"/>
    <w:basedOn w:val="Style4"/>
    <w:link w:val="StyleStyle49ptBold5Char"/>
    <w:qFormat/>
    <w:rsid w:val="006D4434"/>
    <w:rPr>
      <w:rFonts w:ascii="Georgia" w:eastAsia="Calibri" w:hAnsi="Georgia"/>
      <w:b/>
      <w:bCs/>
    </w:rPr>
  </w:style>
  <w:style w:type="character" w:customStyle="1" w:styleId="StyleStyle49ptBold5Char">
    <w:name w:val="Style Style4 + 9 pt Bold5 Char"/>
    <w:link w:val="StyleStyle49ptBold5"/>
    <w:rsid w:val="006D4434"/>
    <w:rPr>
      <w:rFonts w:ascii="Georgia" w:eastAsia="Calibri" w:hAnsi="Georgia" w:cs="Arial"/>
      <w:b/>
      <w:bCs/>
      <w:u w:val="single"/>
    </w:rPr>
  </w:style>
  <w:style w:type="character" w:customStyle="1" w:styleId="Style9ptBoldUnderline4">
    <w:name w:val="Style 9 pt Bold Underline4"/>
    <w:rsid w:val="006D4434"/>
    <w:rPr>
      <w:b/>
      <w:bCs/>
      <w:sz w:val="20"/>
      <w:u w:val="single"/>
    </w:rPr>
  </w:style>
  <w:style w:type="paragraph" w:customStyle="1" w:styleId="StyleStyle49pt7">
    <w:name w:val="Style Style4 + 9 pt7"/>
    <w:basedOn w:val="Style4"/>
    <w:link w:val="StyleStyle49pt7Char"/>
    <w:qFormat/>
    <w:rsid w:val="006D4434"/>
    <w:rPr>
      <w:rFonts w:ascii="Georgia" w:eastAsia="Calibri" w:hAnsi="Georgia"/>
      <w:sz w:val="20"/>
    </w:rPr>
  </w:style>
  <w:style w:type="character" w:customStyle="1" w:styleId="StyleStyle49pt7Char">
    <w:name w:val="Style Style4 + 9 pt7 Char"/>
    <w:basedOn w:val="Style4Char"/>
    <w:link w:val="StyleStyle49pt7"/>
    <w:rsid w:val="006D4434"/>
    <w:rPr>
      <w:rFonts w:ascii="Georgia" w:eastAsia="Calibri" w:hAnsi="Georgia" w:cs="Arial"/>
      <w:sz w:val="20"/>
      <w:u w:val="single"/>
    </w:rPr>
  </w:style>
  <w:style w:type="character" w:customStyle="1" w:styleId="titleblue14">
    <w:name w:val="titleblue14"/>
    <w:basedOn w:val="DefaultParagraphFont"/>
    <w:rsid w:val="006D4434"/>
  </w:style>
  <w:style w:type="paragraph" w:customStyle="1" w:styleId="FONT7">
    <w:name w:val="FONT 7"/>
    <w:qFormat/>
    <w:rsid w:val="006D443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6D4434"/>
    <w:rPr>
      <w:rFonts w:ascii="Georgia" w:eastAsia="Calibri" w:hAnsi="Georgia"/>
    </w:rPr>
  </w:style>
  <w:style w:type="paragraph" w:customStyle="1" w:styleId="StyleHeading2Underline">
    <w:name w:val="Style Heading 2 + Underline"/>
    <w:basedOn w:val="Heading2"/>
    <w:link w:val="StyleHeading2UnderlineChar"/>
    <w:qFormat/>
    <w:rsid w:val="006D443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6D4434"/>
    <w:rPr>
      <w:rFonts w:eastAsia="Times New Roman" w:cs="Times New Roman"/>
      <w:b/>
      <w:sz w:val="24"/>
      <w:szCs w:val="26"/>
      <w:u w:val="single"/>
    </w:rPr>
  </w:style>
  <w:style w:type="paragraph" w:customStyle="1" w:styleId="StyleCardText11ptBoldUnderline">
    <w:name w:val="Style Card Text + 11 pt Bold Underline"/>
    <w:link w:val="StyleCardText11ptBoldUnderlineChar"/>
    <w:qFormat/>
    <w:rsid w:val="006D4434"/>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6D4434"/>
    <w:rPr>
      <w:rFonts w:asciiTheme="minorHAnsi" w:eastAsia="Calibri" w:hAnsiTheme="minorHAnsi"/>
      <w:b/>
      <w:bCs/>
      <w:szCs w:val="24"/>
      <w:u w:val="single"/>
    </w:rPr>
  </w:style>
  <w:style w:type="paragraph" w:customStyle="1" w:styleId="StyleStyle49pt9">
    <w:name w:val="Style Style4 + 9 pt9"/>
    <w:basedOn w:val="Style4"/>
    <w:link w:val="StyleStyle49pt9Char"/>
    <w:qFormat/>
    <w:rsid w:val="006D4434"/>
    <w:rPr>
      <w:rFonts w:ascii="Georgia" w:eastAsia="Calibri" w:hAnsi="Georgia"/>
      <w:sz w:val="20"/>
    </w:rPr>
  </w:style>
  <w:style w:type="character" w:customStyle="1" w:styleId="StyleStyle49pt9Char">
    <w:name w:val="Style Style4 + 9 pt9 Char"/>
    <w:basedOn w:val="Style4Char"/>
    <w:link w:val="StyleStyle49pt9"/>
    <w:rsid w:val="006D4434"/>
    <w:rPr>
      <w:rFonts w:ascii="Georgia" w:eastAsia="Calibri" w:hAnsi="Georgia" w:cs="Arial"/>
      <w:sz w:val="20"/>
      <w:u w:val="single"/>
    </w:rPr>
  </w:style>
  <w:style w:type="paragraph" w:customStyle="1" w:styleId="StyleStyle49ptBold6">
    <w:name w:val="Style Style4 + 9 pt Bold6"/>
    <w:basedOn w:val="Style4"/>
    <w:link w:val="StyleStyle49ptBold6Char"/>
    <w:qFormat/>
    <w:rsid w:val="006D4434"/>
    <w:rPr>
      <w:rFonts w:ascii="Georgia" w:eastAsia="Calibri" w:hAnsi="Georgia"/>
      <w:b/>
      <w:bCs/>
    </w:rPr>
  </w:style>
  <w:style w:type="character" w:customStyle="1" w:styleId="StyleStyle49ptBold6Char">
    <w:name w:val="Style Style4 + 9 pt Bold6 Char"/>
    <w:link w:val="StyleStyle49ptBold6"/>
    <w:rsid w:val="006D4434"/>
    <w:rPr>
      <w:rFonts w:ascii="Georgia" w:eastAsia="Calibri" w:hAnsi="Georgia" w:cs="Arial"/>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6D4434"/>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D4434"/>
    <w:rPr>
      <w:rFonts w:asciiTheme="minorHAnsi" w:eastAsia="Calibri" w:hAnsiTheme="minorHAnsi" w:cs="Arial"/>
      <w:b/>
      <w:bCs/>
      <w:szCs w:val="24"/>
      <w:u w:val="single"/>
      <w:bdr w:val="single" w:sz="4" w:space="0" w:color="auto"/>
    </w:rPr>
  </w:style>
  <w:style w:type="character" w:customStyle="1" w:styleId="StyleUnderlineCharChar9pt3">
    <w:name w:val="Style Underline Char Char + 9 pt3"/>
    <w:basedOn w:val="DefaultParagraphFont"/>
    <w:rsid w:val="006D443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D4434"/>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D4434"/>
    <w:rPr>
      <w:rFonts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D4434"/>
    <w:rPr>
      <w:rFonts w:cstheme="minorBidi"/>
      <w:b/>
      <w:u w:val="single"/>
    </w:rPr>
  </w:style>
  <w:style w:type="character" w:customStyle="1" w:styleId="textboldCharChar">
    <w:name w:val="text bold Char Char"/>
    <w:rsid w:val="006D4434"/>
    <w:rPr>
      <w:rFonts w:eastAsia="Calibri" w:cs="Arial"/>
      <w:b/>
      <w:szCs w:val="24"/>
      <w:u w:val="thick"/>
    </w:rPr>
  </w:style>
  <w:style w:type="character" w:customStyle="1" w:styleId="snapnoshots">
    <w:name w:val="snap_noshots"/>
    <w:basedOn w:val="DefaultParagraphFont"/>
    <w:rsid w:val="006D4434"/>
  </w:style>
  <w:style w:type="character" w:customStyle="1" w:styleId="manchettebig2">
    <w:name w:val="manchettebig2"/>
    <w:basedOn w:val="DefaultParagraphFont"/>
    <w:rsid w:val="006D4434"/>
  </w:style>
  <w:style w:type="character" w:customStyle="1" w:styleId="blox-headline">
    <w:name w:val="blox-headline"/>
    <w:rsid w:val="006D4434"/>
  </w:style>
  <w:style w:type="paragraph" w:customStyle="1" w:styleId="StyleJustified">
    <w:name w:val="Style Justified"/>
    <w:basedOn w:val="Normal"/>
    <w:qFormat/>
    <w:rsid w:val="006D4434"/>
    <w:rPr>
      <w:rFonts w:eastAsia="Times New Roman"/>
      <w:szCs w:val="20"/>
    </w:rPr>
  </w:style>
  <w:style w:type="character" w:customStyle="1" w:styleId="Heading2CharCharCharCharCharChar1CharChar">
    <w:name w:val="Heading 2 Char Char Char Char Char Char1 Char Char"/>
    <w:basedOn w:val="DefaultParagraphFont"/>
    <w:uiPriority w:val="99"/>
    <w:rsid w:val="006D443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6D4434"/>
    <w:rPr>
      <w:rFonts w:ascii="Georgia" w:hAnsi="Georgia"/>
      <w:b w:val="0"/>
      <w:bCs/>
      <w:sz w:val="24"/>
      <w:u w:val="single"/>
    </w:rPr>
  </w:style>
  <w:style w:type="paragraph" w:customStyle="1" w:styleId="ember-view">
    <w:name w:val="ember-view"/>
    <w:basedOn w:val="Normal"/>
    <w:rsid w:val="006D443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6D4434"/>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6D443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6D4434"/>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6D4434"/>
  </w:style>
  <w:style w:type="paragraph" w:customStyle="1" w:styleId="PhoHat">
    <w:name w:val="PhoHat"/>
    <w:basedOn w:val="Normal"/>
    <w:next w:val="Default"/>
    <w:qFormat/>
    <w:rsid w:val="006D4434"/>
    <w:pPr>
      <w:spacing w:after="0" w:line="240" w:lineRule="auto"/>
      <w:jc w:val="center"/>
      <w:outlineLvl w:val="0"/>
    </w:pPr>
    <w:rPr>
      <w:b/>
      <w:sz w:val="32"/>
      <w:u w:val="single"/>
    </w:rPr>
  </w:style>
  <w:style w:type="paragraph" w:customStyle="1" w:styleId="PhoHeading2">
    <w:name w:val="PhoHeading 2"/>
    <w:basedOn w:val="Normal"/>
    <w:qFormat/>
    <w:rsid w:val="006D4434"/>
    <w:pPr>
      <w:spacing w:after="0" w:line="240" w:lineRule="auto"/>
      <w:jc w:val="center"/>
    </w:pPr>
    <w:rPr>
      <w:b/>
      <w:sz w:val="28"/>
      <w:u w:val="single"/>
    </w:rPr>
  </w:style>
  <w:style w:type="paragraph" w:customStyle="1" w:styleId="PhoTag">
    <w:name w:val="PhoTag"/>
    <w:basedOn w:val="Normal"/>
    <w:next w:val="Normal"/>
    <w:autoRedefine/>
    <w:qFormat/>
    <w:rsid w:val="006D4434"/>
    <w:pPr>
      <w:spacing w:after="0" w:line="240" w:lineRule="auto"/>
    </w:pPr>
    <w:rPr>
      <w:b/>
      <w:sz w:val="20"/>
    </w:rPr>
  </w:style>
  <w:style w:type="character" w:customStyle="1" w:styleId="PhoNormal">
    <w:name w:val="PhoNormal"/>
    <w:uiPriority w:val="1"/>
    <w:qFormat/>
    <w:rsid w:val="006D4434"/>
    <w:rPr>
      <w:rFonts w:ascii="Georgia" w:hAnsi="Georgia" w:hint="default"/>
      <w:sz w:val="22"/>
    </w:rPr>
  </w:style>
  <w:style w:type="character" w:customStyle="1" w:styleId="NormalF6Char">
    <w:name w:val="Normal F6 Char"/>
    <w:link w:val="NormalF6"/>
    <w:locked/>
    <w:rsid w:val="006D4434"/>
  </w:style>
  <w:style w:type="paragraph" w:customStyle="1" w:styleId="NormalF6">
    <w:name w:val="Normal F6"/>
    <w:basedOn w:val="Normal"/>
    <w:link w:val="NormalF6Char"/>
    <w:qFormat/>
    <w:rsid w:val="006D4434"/>
    <w:pPr>
      <w:spacing w:after="0" w:line="240" w:lineRule="auto"/>
    </w:pPr>
    <w:rPr>
      <w:rFonts w:cstheme="minorBidi"/>
    </w:rPr>
  </w:style>
  <w:style w:type="character" w:customStyle="1" w:styleId="UnreadF7Char">
    <w:name w:val="Unread F7 Char"/>
    <w:link w:val="UnreadF7"/>
    <w:locked/>
    <w:rsid w:val="006D4434"/>
    <w:rPr>
      <w:sz w:val="12"/>
    </w:rPr>
  </w:style>
  <w:style w:type="paragraph" w:customStyle="1" w:styleId="UnreadF7">
    <w:name w:val="Unread F7"/>
    <w:basedOn w:val="Normal"/>
    <w:next w:val="NormalF6"/>
    <w:link w:val="UnreadF7Char"/>
    <w:qFormat/>
    <w:rsid w:val="006D4434"/>
    <w:pPr>
      <w:spacing w:after="0" w:line="240" w:lineRule="auto"/>
    </w:pPr>
    <w:rPr>
      <w:rFonts w:cstheme="minorBidi"/>
      <w:sz w:val="12"/>
    </w:rPr>
  </w:style>
  <w:style w:type="character" w:customStyle="1" w:styleId="TagCiteF8Char">
    <w:name w:val="Tag/Cite F8 Char"/>
    <w:link w:val="TagCiteF8"/>
    <w:locked/>
    <w:rsid w:val="006D4434"/>
    <w:rPr>
      <w:b/>
    </w:rPr>
  </w:style>
  <w:style w:type="paragraph" w:customStyle="1" w:styleId="TagCiteF8">
    <w:name w:val="Tag/Cite F8"/>
    <w:basedOn w:val="Normal"/>
    <w:next w:val="NormalF6"/>
    <w:link w:val="TagCiteF8Char"/>
    <w:qFormat/>
    <w:rsid w:val="006D4434"/>
    <w:pPr>
      <w:spacing w:after="0" w:line="240" w:lineRule="auto"/>
    </w:pPr>
    <w:rPr>
      <w:rFonts w:cstheme="minorBid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6D4434"/>
    <w:rPr>
      <w:rFonts w:ascii="Garamond" w:eastAsia="Times New Roman" w:hAnsi="Garamond" w:cs="Arial"/>
      <w:b/>
      <w:color w:val="000000"/>
    </w:rPr>
  </w:style>
  <w:style w:type="character" w:customStyle="1" w:styleId="UnderlineCharCharChar">
    <w:name w:val="Underline Char Char Char"/>
    <w:basedOn w:val="DefaultParagraphFont"/>
    <w:rsid w:val="006D4434"/>
    <w:rPr>
      <w:noProof w:val="0"/>
      <w:u w:val="single"/>
      <w:lang w:val="en-US" w:eastAsia="en-US" w:bidi="ar-SA"/>
    </w:rPr>
  </w:style>
  <w:style w:type="paragraph" w:customStyle="1" w:styleId="RyanEvText1">
    <w:name w:val="RyanEvText1"/>
    <w:basedOn w:val="Normal"/>
    <w:autoRedefine/>
    <w:qFormat/>
    <w:rsid w:val="006D443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6D443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6D4434"/>
    <w:pPr>
      <w:tabs>
        <w:tab w:val="left" w:pos="0"/>
      </w:tabs>
    </w:pPr>
    <w:rPr>
      <w:rFonts w:eastAsia="Calibri"/>
      <w:sz w:val="18"/>
    </w:rPr>
  </w:style>
  <w:style w:type="character" w:customStyle="1" w:styleId="CiteJVChar">
    <w:name w:val="CiteJV Char"/>
    <w:link w:val="CiteJV"/>
    <w:rsid w:val="006D4434"/>
    <w:rPr>
      <w:rFonts w:eastAsia="Calibri" w:cs="Arial"/>
      <w:sz w:val="18"/>
    </w:rPr>
  </w:style>
  <w:style w:type="paragraph" w:customStyle="1" w:styleId="Card-text">
    <w:name w:val="Card-text"/>
    <w:basedOn w:val="Normal"/>
    <w:link w:val="Card-textChar"/>
    <w:rsid w:val="006D443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6D4434"/>
    <w:rPr>
      <w:rFonts w:ascii="Book Antiqua" w:eastAsia="Times New Roman" w:hAnsi="Book Antiqua" w:cs="Arial"/>
      <w:szCs w:val="20"/>
    </w:rPr>
  </w:style>
  <w:style w:type="paragraph" w:customStyle="1" w:styleId="TagAuthorNameYear">
    <w:name w:val="Tag+Author Name/Year"/>
    <w:basedOn w:val="Card-text"/>
    <w:link w:val="TagAuthorNameYearChar"/>
    <w:rsid w:val="006D4434"/>
    <w:rPr>
      <w:b/>
      <w:bCs/>
      <w:smallCaps/>
    </w:rPr>
  </w:style>
  <w:style w:type="character" w:customStyle="1" w:styleId="TagAuthorNameYearChar">
    <w:name w:val="Tag+Author Name/Year Char"/>
    <w:basedOn w:val="Card-textChar"/>
    <w:link w:val="TagAuthorNameYear"/>
    <w:rsid w:val="006D4434"/>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6D4434"/>
    <w:rPr>
      <w:u w:val="single"/>
    </w:rPr>
  </w:style>
  <w:style w:type="character" w:customStyle="1" w:styleId="CardText-VerbalizedChar">
    <w:name w:val="Card Text-Verbalized Char"/>
    <w:basedOn w:val="Card-textChar"/>
    <w:link w:val="CardText-Verbalized"/>
    <w:rsid w:val="006D4434"/>
    <w:rPr>
      <w:rFonts w:ascii="Book Antiqua" w:eastAsia="Times New Roman" w:hAnsi="Book Antiqua" w:cs="Arial"/>
      <w:szCs w:val="20"/>
      <w:u w:val="single"/>
    </w:rPr>
  </w:style>
  <w:style w:type="paragraph" w:customStyle="1" w:styleId="blurb">
    <w:name w:val="blurb"/>
    <w:basedOn w:val="Normal"/>
    <w:qFormat/>
    <w:rsid w:val="006D4434"/>
    <w:pPr>
      <w:spacing w:before="100" w:beforeAutospacing="1" w:after="100" w:afterAutospacing="1"/>
    </w:pPr>
    <w:rPr>
      <w:rFonts w:eastAsia="Times New Roman"/>
      <w:sz w:val="24"/>
    </w:rPr>
  </w:style>
  <w:style w:type="character" w:customStyle="1" w:styleId="bodystrong">
    <w:name w:val="bodystrong"/>
    <w:rsid w:val="006D4434"/>
  </w:style>
  <w:style w:type="paragraph" w:customStyle="1" w:styleId="meta">
    <w:name w:val="meta"/>
    <w:basedOn w:val="Normal"/>
    <w:rsid w:val="006D443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6D4434"/>
  </w:style>
  <w:style w:type="paragraph" w:customStyle="1" w:styleId="KooCard">
    <w:name w:val="KooCard"/>
    <w:basedOn w:val="Normal"/>
    <w:link w:val="KooCardChar"/>
    <w:qFormat/>
    <w:rsid w:val="006D4434"/>
    <w:pPr>
      <w:ind w:left="288" w:right="288"/>
    </w:pPr>
    <w:rPr>
      <w:rFonts w:eastAsiaTheme="majorEastAsia"/>
      <w:bCs/>
      <w:sz w:val="52"/>
      <w:szCs w:val="28"/>
    </w:rPr>
  </w:style>
  <w:style w:type="character" w:customStyle="1" w:styleId="KooCardChar">
    <w:name w:val="KooCard Char"/>
    <w:basedOn w:val="DefaultParagraphFont"/>
    <w:link w:val="KooCard"/>
    <w:rsid w:val="006D4434"/>
    <w:rPr>
      <w:rFonts w:eastAsiaTheme="majorEastAsia" w:cs="Arial"/>
      <w:bCs/>
      <w:sz w:val="52"/>
      <w:szCs w:val="28"/>
    </w:rPr>
  </w:style>
  <w:style w:type="paragraph" w:customStyle="1" w:styleId="Indent0">
    <w:name w:val="Indent"/>
    <w:basedOn w:val="Normal"/>
    <w:autoRedefine/>
    <w:qFormat/>
    <w:rsid w:val="006D4434"/>
    <w:pPr>
      <w:spacing w:after="0" w:line="240" w:lineRule="auto"/>
      <w:ind w:left="288"/>
    </w:pPr>
  </w:style>
  <w:style w:type="character" w:customStyle="1" w:styleId="m-5156237671796814033gmail-styleunderline">
    <w:name w:val="m_-5156237671796814033gmail-styleunderline"/>
    <w:basedOn w:val="DefaultParagraphFont"/>
    <w:rsid w:val="006D4434"/>
  </w:style>
  <w:style w:type="character" w:customStyle="1" w:styleId="m-5156237671796814033gmail-style13ptbold">
    <w:name w:val="m_-5156237671796814033gmail-style13ptbold"/>
    <w:basedOn w:val="DefaultParagraphFont"/>
    <w:rsid w:val="006D4434"/>
  </w:style>
  <w:style w:type="character" w:customStyle="1" w:styleId="review--authors">
    <w:name w:val="review--authors"/>
    <w:basedOn w:val="DefaultParagraphFont"/>
    <w:rsid w:val="006D4434"/>
  </w:style>
  <w:style w:type="character" w:customStyle="1" w:styleId="m3874072174869965789gmail-heading4char">
    <w:name w:val="m_3874072174869965789gmail-heading4char"/>
    <w:basedOn w:val="DefaultParagraphFont"/>
    <w:rsid w:val="006D443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6D443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6D443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6D443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6D4434"/>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6D4434"/>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6D4434"/>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6D443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6D4434"/>
    <w:pPr>
      <w:spacing w:before="100" w:beforeAutospacing="1" w:after="100" w:afterAutospacing="1" w:line="240" w:lineRule="auto"/>
    </w:pPr>
    <w:rPr>
      <w:rFonts w:ascii="Times New Roman" w:eastAsia="Times New Roman" w:hAnsi="Times New Roman"/>
      <w:sz w:val="24"/>
    </w:rPr>
  </w:style>
  <w:style w:type="character" w:customStyle="1" w:styleId="a-list-item">
    <w:name w:val="a-list-item"/>
    <w:basedOn w:val="DefaultParagraphFont"/>
    <w:rsid w:val="006D4434"/>
  </w:style>
  <w:style w:type="character" w:customStyle="1" w:styleId="n">
    <w:name w:val="n"/>
    <w:rsid w:val="006D4434"/>
  </w:style>
  <w:style w:type="character" w:customStyle="1" w:styleId="NoSpacingChar">
    <w:name w:val="No Spacing Char"/>
    <w:aliases w:val="Card Format Char,DDI Tag Char,Tag Title Char,No Spacing tnr Char,ClearFormatting Char,Hidden Block Title Char,No Spacing311 Char,No Spacing51 Char,Dont u Char,No Spacing1111111 Char,No Spacing23 Char,Very Small Text Char2,Clear Char"/>
    <w:link w:val="NoSpacing"/>
    <w:qFormat/>
    <w:locked/>
    <w:rsid w:val="006D4434"/>
    <w:rPr>
      <w:rFonts w:asciiTheme="minorHAnsi" w:hAnsiTheme="minorHAnsi"/>
    </w:rPr>
  </w:style>
  <w:style w:type="character" w:customStyle="1" w:styleId="pull-quote">
    <w:name w:val="pull-quote"/>
    <w:basedOn w:val="DefaultParagraphFont"/>
    <w:rsid w:val="006D4434"/>
  </w:style>
  <w:style w:type="paragraph" w:customStyle="1" w:styleId="article-n-logo">
    <w:name w:val="article-n-logo"/>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6D4434"/>
  </w:style>
  <w:style w:type="character" w:customStyle="1" w:styleId="ob-unit">
    <w:name w:val="ob-unit"/>
    <w:basedOn w:val="DefaultParagraphFont"/>
    <w:rsid w:val="006D4434"/>
  </w:style>
  <w:style w:type="character" w:customStyle="1" w:styleId="cbola-desktop-image-titleinner">
    <w:name w:val="cbola-desktop-image-title__inner"/>
    <w:basedOn w:val="DefaultParagraphFont"/>
    <w:rsid w:val="006D4434"/>
  </w:style>
  <w:style w:type="paragraph" w:customStyle="1" w:styleId="cbola-content-item-description">
    <w:name w:val="cbola-content-item-description"/>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5">
    <w:name w:val="bold underline Char"/>
    <w:basedOn w:val="DefaultParagraphFont"/>
    <w:rsid w:val="006D4434"/>
    <w:rPr>
      <w:rFonts w:eastAsia="Times New Roman" w:cs="Arial"/>
      <w:b/>
      <w:bCs/>
      <w:sz w:val="24"/>
      <w:szCs w:val="24"/>
      <w:u w:val="single"/>
      <w:lang w:eastAsia="zh-CN"/>
    </w:rPr>
  </w:style>
  <w:style w:type="paragraph" w:customStyle="1" w:styleId="ReallySmall">
    <w:name w:val="Really Small"/>
    <w:basedOn w:val="Normal"/>
    <w:link w:val="ReallySmallChar"/>
    <w:qFormat/>
    <w:rsid w:val="006D4434"/>
    <w:rPr>
      <w:rFonts w:eastAsia="Times New Roman"/>
      <w:sz w:val="16"/>
      <w:szCs w:val="20"/>
    </w:rPr>
  </w:style>
  <w:style w:type="character" w:customStyle="1" w:styleId="ReallySmallChar">
    <w:name w:val="Really Small Char"/>
    <w:basedOn w:val="DefaultParagraphFont"/>
    <w:link w:val="ReallySmall"/>
    <w:rsid w:val="006D4434"/>
    <w:rPr>
      <w:rFonts w:eastAsia="Times New Roman" w:cs="Arial"/>
      <w:sz w:val="16"/>
      <w:szCs w:val="20"/>
    </w:rPr>
  </w:style>
  <w:style w:type="paragraph" w:customStyle="1" w:styleId="PageTitle0">
    <w:name w:val="Page Title"/>
    <w:basedOn w:val="Normal"/>
    <w:next w:val="Normal"/>
    <w:qFormat/>
    <w:rsid w:val="006D4434"/>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6D4434"/>
    <w:rPr>
      <w:rFonts w:eastAsia="Calibri"/>
      <w:b/>
      <w:color w:val="000000"/>
      <w:u w:val="single"/>
    </w:rPr>
  </w:style>
  <w:style w:type="character" w:customStyle="1" w:styleId="UnderlineEmphasisChar">
    <w:name w:val="Underline + Emphasis Char"/>
    <w:link w:val="UnderlineEmphasis"/>
    <w:rsid w:val="006D4434"/>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6D4434"/>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6D443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D4434"/>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D4434"/>
    <w:rPr>
      <w:rFonts w:eastAsia="Times New Roman" w:cs="Times New Roman"/>
      <w:bCs/>
      <w:color w:val="000000"/>
      <w:sz w:val="16"/>
      <w:szCs w:val="28"/>
    </w:rPr>
  </w:style>
  <w:style w:type="paragraph" w:customStyle="1" w:styleId="TxBr5p1">
    <w:name w:val="TxBr_5p1"/>
    <w:basedOn w:val="Normal"/>
    <w:qFormat/>
    <w:rsid w:val="006D443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6D4434"/>
    <w:pPr>
      <w:ind w:left="400"/>
    </w:pPr>
    <w:rPr>
      <w:rFonts w:eastAsia="Calibri"/>
      <w:color w:val="000000"/>
    </w:rPr>
  </w:style>
  <w:style w:type="numbering" w:customStyle="1" w:styleId="NoList12">
    <w:name w:val="No List12"/>
    <w:next w:val="NoList"/>
    <w:uiPriority w:val="99"/>
    <w:semiHidden/>
    <w:unhideWhenUsed/>
    <w:rsid w:val="006D4434"/>
  </w:style>
  <w:style w:type="numbering" w:customStyle="1" w:styleId="NoList211">
    <w:name w:val="No List211"/>
    <w:next w:val="NoList"/>
    <w:uiPriority w:val="99"/>
    <w:semiHidden/>
    <w:unhideWhenUsed/>
    <w:rsid w:val="006D4434"/>
  </w:style>
  <w:style w:type="character" w:customStyle="1" w:styleId="A12">
    <w:name w:val="A12"/>
    <w:uiPriority w:val="99"/>
    <w:rsid w:val="006D443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6D4434"/>
    <w:rPr>
      <w:rFonts w:ascii="Times New Roman" w:eastAsia="Times New Roman" w:hAnsi="Times New Roman" w:cs="Arial"/>
      <w:b/>
      <w:sz w:val="20"/>
      <w:szCs w:val="36"/>
    </w:rPr>
  </w:style>
  <w:style w:type="character" w:customStyle="1" w:styleId="bold-italic-sub-c">
    <w:name w:val="bold-italic-sub-c"/>
    <w:basedOn w:val="DefaultParagraphFont"/>
    <w:rsid w:val="006D4434"/>
  </w:style>
  <w:style w:type="character" w:customStyle="1" w:styleId="charoverride-4">
    <w:name w:val="charoverride-4"/>
    <w:basedOn w:val="DefaultParagraphFont"/>
    <w:rsid w:val="006D4434"/>
  </w:style>
  <w:style w:type="character" w:customStyle="1" w:styleId="charoverride-3">
    <w:name w:val="charoverride-3"/>
    <w:basedOn w:val="DefaultParagraphFont"/>
    <w:rsid w:val="006D4434"/>
  </w:style>
  <w:style w:type="character" w:customStyle="1" w:styleId="BlockTitle2Char">
    <w:name w:val="Block Title2 Char"/>
    <w:link w:val="BlockTitle2"/>
    <w:rsid w:val="006D4434"/>
    <w:rPr>
      <w:rFonts w:ascii="Avenir LT Std 45 Book" w:eastAsia="Times New Roman" w:hAnsi="Avenir LT Std 45 Book" w:cs="Arial"/>
      <w:b/>
      <w:sz w:val="32"/>
      <w:u w:val="single"/>
      <w:lang w:bidi="en-US"/>
    </w:rPr>
  </w:style>
  <w:style w:type="paragraph" w:customStyle="1" w:styleId="tag1">
    <w:name w:val="tag1"/>
    <w:basedOn w:val="Normal"/>
    <w:qFormat/>
    <w:rsid w:val="006D4434"/>
    <w:rPr>
      <w:rFonts w:eastAsia="Times New Roman"/>
      <w:b/>
      <w:szCs w:val="20"/>
    </w:rPr>
  </w:style>
  <w:style w:type="paragraph" w:customStyle="1" w:styleId="tagcite3">
    <w:name w:val="tagcite"/>
    <w:basedOn w:val="Normal"/>
    <w:qFormat/>
    <w:rsid w:val="006D4434"/>
    <w:rPr>
      <w:rFonts w:eastAsia="Times New Roman"/>
      <w:b/>
    </w:rPr>
  </w:style>
  <w:style w:type="paragraph" w:customStyle="1" w:styleId="SmallFontCharCharChar">
    <w:name w:val="Small Font Char Char Char"/>
    <w:basedOn w:val="Normal"/>
    <w:uiPriority w:val="99"/>
    <w:qFormat/>
    <w:rsid w:val="006D4434"/>
    <w:rPr>
      <w:rFonts w:eastAsia="Times New Roman"/>
      <w:sz w:val="12"/>
    </w:rPr>
  </w:style>
  <w:style w:type="character" w:customStyle="1" w:styleId="tag1Char">
    <w:name w:val="tag1 Char"/>
    <w:rsid w:val="006D4434"/>
    <w:rPr>
      <w:b/>
      <w:bCs w:val="0"/>
      <w:sz w:val="24"/>
    </w:rPr>
  </w:style>
  <w:style w:type="character" w:customStyle="1" w:styleId="SmallFontCharCharCharChar">
    <w:name w:val="Small Font Char Char Char Char"/>
    <w:rsid w:val="006D4434"/>
    <w:rPr>
      <w:rFonts w:ascii="Arial" w:hAnsi="Arial" w:cs="Arial" w:hint="default"/>
      <w:sz w:val="12"/>
      <w:szCs w:val="24"/>
    </w:rPr>
  </w:style>
  <w:style w:type="character" w:customStyle="1" w:styleId="TagCiteChar4">
    <w:name w:val="TagCite Char"/>
    <w:rsid w:val="006D4434"/>
    <w:rPr>
      <w:rFonts w:ascii="Garamond" w:hAnsi="Garamond" w:hint="default"/>
      <w:b/>
      <w:bCs w:val="0"/>
      <w:sz w:val="24"/>
      <w:szCs w:val="24"/>
    </w:rPr>
  </w:style>
  <w:style w:type="character" w:customStyle="1" w:styleId="heading2char2charchar1">
    <w:name w:val="heading2char2charchar1"/>
    <w:rsid w:val="006D4434"/>
  </w:style>
  <w:style w:type="character" w:customStyle="1" w:styleId="charchar60">
    <w:name w:val="charchar6"/>
    <w:rsid w:val="006D4434"/>
  </w:style>
  <w:style w:type="character" w:customStyle="1" w:styleId="searchtermbold">
    <w:name w:val="searchtermbold"/>
    <w:rsid w:val="006D4434"/>
  </w:style>
  <w:style w:type="character" w:customStyle="1" w:styleId="bps-topic-ident">
    <w:name w:val="bps-topic-ident"/>
    <w:rsid w:val="006D4434"/>
  </w:style>
  <w:style w:type="paragraph" w:customStyle="1" w:styleId="FreeForm">
    <w:name w:val="Free Form"/>
    <w:qFormat/>
    <w:rsid w:val="006D443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D4434"/>
    <w:rPr>
      <w:rFonts w:cs="Calibri"/>
      <w:b/>
      <w:u w:val="single"/>
    </w:rPr>
  </w:style>
  <w:style w:type="paragraph" w:customStyle="1" w:styleId="AuthorDate2">
    <w:name w:val="Author/Date"/>
    <w:basedOn w:val="Normal"/>
    <w:link w:val="AuthorDateChar0"/>
    <w:qFormat/>
    <w:rsid w:val="006D4434"/>
    <w:rPr>
      <w:rFonts w:cs="Calibri"/>
      <w:b/>
      <w:u w:val="single"/>
    </w:rPr>
  </w:style>
  <w:style w:type="character" w:customStyle="1" w:styleId="HilightChar">
    <w:name w:val="Hilight Char"/>
    <w:rsid w:val="006D4434"/>
    <w:rPr>
      <w:rFonts w:eastAsia="Calibri"/>
      <w:b/>
      <w:noProof w:val="0"/>
      <w:sz w:val="22"/>
      <w:szCs w:val="22"/>
      <w:u w:val="single"/>
      <w:lang w:val="en-US" w:eastAsia="ar-SA" w:bidi="ar-SA"/>
    </w:rPr>
  </w:style>
  <w:style w:type="character" w:customStyle="1" w:styleId="StyleUnderlineCharChar">
    <w:name w:val="Style Underline Char Char"/>
    <w:rsid w:val="006D4434"/>
    <w:rPr>
      <w:rFonts w:ascii="Times New Roman" w:eastAsia="Times New Roman" w:hAnsi="Times New Roman" w:cs="Times New Roman"/>
      <w:sz w:val="20"/>
      <w:szCs w:val="20"/>
      <w:u w:val="single"/>
    </w:rPr>
  </w:style>
  <w:style w:type="character" w:customStyle="1" w:styleId="c1">
    <w:name w:val="c1"/>
    <w:rsid w:val="006D4434"/>
  </w:style>
  <w:style w:type="paragraph" w:customStyle="1" w:styleId="Hat2">
    <w:name w:val="Hat2"/>
    <w:basedOn w:val="Heading2"/>
    <w:next w:val="Heading2"/>
    <w:autoRedefine/>
    <w:uiPriority w:val="99"/>
    <w:qFormat/>
    <w:rsid w:val="006D4434"/>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6D4434"/>
    <w:pPr>
      <w:spacing w:after="200" w:line="276" w:lineRule="auto"/>
    </w:pPr>
    <w:rPr>
      <w:rFonts w:eastAsia="SimSun"/>
      <w:szCs w:val="24"/>
      <w:u w:val="thick"/>
      <w:lang w:eastAsia="zh-CN"/>
    </w:rPr>
  </w:style>
  <w:style w:type="character" w:customStyle="1" w:styleId="Underline4">
    <w:name w:val="*Underline*"/>
    <w:rsid w:val="006D4434"/>
    <w:rPr>
      <w:rFonts w:ascii="Times New Roman" w:hAnsi="Times New Roman"/>
      <w:b/>
      <w:sz w:val="24"/>
      <w:u w:val="single"/>
    </w:rPr>
  </w:style>
  <w:style w:type="paragraph" w:customStyle="1" w:styleId="TxBr33p1">
    <w:name w:val="TxBr_33p1"/>
    <w:basedOn w:val="Normal"/>
    <w:uiPriority w:val="99"/>
    <w:qFormat/>
    <w:rsid w:val="006D443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6D4434"/>
    <w:rPr>
      <w:rFonts w:eastAsia="SimSun"/>
      <w:lang w:eastAsia="zh-CN"/>
    </w:rPr>
  </w:style>
  <w:style w:type="character" w:customStyle="1" w:styleId="comments-post">
    <w:name w:val="comments-post"/>
    <w:rsid w:val="006D4434"/>
  </w:style>
  <w:style w:type="paragraph" w:customStyle="1" w:styleId="Irrelevant6font">
    <w:name w:val="Irrelevant (6 font)"/>
    <w:basedOn w:val="Normal"/>
    <w:qFormat/>
    <w:rsid w:val="006D4434"/>
    <w:pPr>
      <w:ind w:left="547" w:right="648"/>
      <w:jc w:val="both"/>
    </w:pPr>
    <w:rPr>
      <w:rFonts w:eastAsia="Calibri"/>
      <w:sz w:val="12"/>
      <w:szCs w:val="12"/>
    </w:rPr>
  </w:style>
  <w:style w:type="character" w:customStyle="1" w:styleId="Irrelevant5fontChar">
    <w:name w:val="Irrelevant (5 font) Char"/>
    <w:rsid w:val="006D4434"/>
    <w:rPr>
      <w:sz w:val="10"/>
      <w:szCs w:val="10"/>
      <w:lang w:val="en-US" w:eastAsia="en-US" w:bidi="ar-SA"/>
    </w:rPr>
  </w:style>
  <w:style w:type="character" w:customStyle="1" w:styleId="Hyperlink13">
    <w:name w:val="Hyperlink13"/>
    <w:rsid w:val="006D4434"/>
    <w:rPr>
      <w:b w:val="0"/>
      <w:bCs w:val="0"/>
      <w:strike w:val="0"/>
      <w:dstrike w:val="0"/>
      <w:color w:val="008000"/>
      <w:sz w:val="20"/>
      <w:szCs w:val="20"/>
      <w:u w:val="none"/>
      <w:effect w:val="none"/>
    </w:rPr>
  </w:style>
  <w:style w:type="character" w:customStyle="1" w:styleId="standardcontent1">
    <w:name w:val="standardcontent1"/>
    <w:rsid w:val="006D4434"/>
    <w:rPr>
      <w:rFonts w:ascii="Arial" w:hAnsi="Arial" w:cs="Arial" w:hint="default"/>
      <w:strike w:val="0"/>
      <w:dstrike w:val="0"/>
      <w:sz w:val="24"/>
      <w:szCs w:val="24"/>
      <w:u w:val="none"/>
      <w:effect w:val="none"/>
    </w:rPr>
  </w:style>
  <w:style w:type="character" w:customStyle="1" w:styleId="Hyperlink4">
    <w:name w:val="Hyperlink4"/>
    <w:rsid w:val="006D4434"/>
    <w:rPr>
      <w:color w:val="000066"/>
      <w:u w:val="single"/>
    </w:rPr>
  </w:style>
  <w:style w:type="paragraph" w:customStyle="1" w:styleId="rddateline">
    <w:name w:val="rddateline"/>
    <w:basedOn w:val="Normal"/>
    <w:qFormat/>
    <w:rsid w:val="006D4434"/>
    <w:rPr>
      <w:rFonts w:eastAsia="Calibri"/>
      <w:szCs w:val="20"/>
    </w:rPr>
  </w:style>
  <w:style w:type="paragraph" w:customStyle="1" w:styleId="rdheadline">
    <w:name w:val="rdheadline"/>
    <w:basedOn w:val="Normal"/>
    <w:qFormat/>
    <w:rsid w:val="006D443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6D4434"/>
    <w:pPr>
      <w:spacing w:after="100" w:afterAutospacing="1"/>
    </w:pPr>
    <w:rPr>
      <w:rFonts w:ascii="Verdana" w:eastAsia="Calibri" w:hAnsi="Verdana"/>
      <w:szCs w:val="20"/>
    </w:rPr>
  </w:style>
  <w:style w:type="character" w:customStyle="1" w:styleId="rddeckline1">
    <w:name w:val="rddeckline1"/>
    <w:rsid w:val="006D4434"/>
    <w:rPr>
      <w:rFonts w:ascii="Verdana" w:hAnsi="Verdana" w:hint="default"/>
      <w:b/>
      <w:bCs/>
      <w:sz w:val="22"/>
      <w:szCs w:val="22"/>
    </w:rPr>
  </w:style>
  <w:style w:type="character" w:customStyle="1" w:styleId="contact1">
    <w:name w:val="contact1"/>
    <w:rsid w:val="006D4434"/>
    <w:rPr>
      <w:rFonts w:ascii="Tahoma" w:hAnsi="Tahoma" w:cs="Tahoma" w:hint="default"/>
      <w:color w:val="999999"/>
      <w:sz w:val="20"/>
      <w:szCs w:val="20"/>
    </w:rPr>
  </w:style>
  <w:style w:type="character" w:customStyle="1" w:styleId="credits1">
    <w:name w:val="credits1"/>
    <w:rsid w:val="006D4434"/>
    <w:rPr>
      <w:rFonts w:ascii="Tahoma" w:hAnsi="Tahoma" w:cs="Tahoma" w:hint="default"/>
      <w:color w:val="999999"/>
      <w:sz w:val="16"/>
      <w:szCs w:val="16"/>
    </w:rPr>
  </w:style>
  <w:style w:type="paragraph" w:customStyle="1" w:styleId="Heading20">
    <w:name w:val="Heading2"/>
    <w:basedOn w:val="Normal"/>
    <w:link w:val="Heading2Char2"/>
    <w:qFormat/>
    <w:rsid w:val="006D4434"/>
    <w:pPr>
      <w:jc w:val="center"/>
    </w:pPr>
    <w:rPr>
      <w:rFonts w:eastAsia="Times New Roman"/>
      <w:b/>
      <w:caps/>
    </w:rPr>
  </w:style>
  <w:style w:type="character" w:customStyle="1" w:styleId="Heading2Char2">
    <w:name w:val="Heading2 Char"/>
    <w:link w:val="Heading20"/>
    <w:rsid w:val="006D4434"/>
    <w:rPr>
      <w:rFonts w:eastAsia="Times New Roman" w:cs="Arial"/>
      <w:b/>
      <w:caps/>
    </w:rPr>
  </w:style>
  <w:style w:type="paragraph" w:customStyle="1" w:styleId="Header2">
    <w:name w:val="Header2"/>
    <w:basedOn w:val="Heading20"/>
    <w:link w:val="Header2Char"/>
    <w:qFormat/>
    <w:rsid w:val="006D4434"/>
  </w:style>
  <w:style w:type="character" w:customStyle="1" w:styleId="Header2Char">
    <w:name w:val="Header2 Char"/>
    <w:link w:val="Header2"/>
    <w:rsid w:val="006D4434"/>
    <w:rPr>
      <w:rFonts w:eastAsia="Times New Roman" w:cs="Arial"/>
      <w:b/>
      <w:caps/>
    </w:rPr>
  </w:style>
  <w:style w:type="paragraph" w:customStyle="1" w:styleId="Underlinedcard1">
    <w:name w:val="Underlined card"/>
    <w:basedOn w:val="Normal"/>
    <w:link w:val="UnderlinedcardChar1"/>
    <w:autoRedefine/>
    <w:qFormat/>
    <w:rsid w:val="006D443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D4434"/>
    <w:rPr>
      <w:rFonts w:eastAsia="Times New Roman" w:cs="Arial"/>
      <w:u w:val="thick"/>
    </w:rPr>
  </w:style>
  <w:style w:type="paragraph" w:customStyle="1" w:styleId="StyleHeading212pt">
    <w:name w:val="Style Heading2 + 12 pt"/>
    <w:basedOn w:val="Heading20"/>
    <w:link w:val="StyleHeading212ptChar"/>
    <w:qFormat/>
    <w:rsid w:val="006D4434"/>
    <w:rPr>
      <w:bCs/>
    </w:rPr>
  </w:style>
  <w:style w:type="character" w:customStyle="1" w:styleId="StyleHeading212ptChar">
    <w:name w:val="Style Heading2 + 12 pt Char"/>
    <w:link w:val="StyleHeading212pt"/>
    <w:rsid w:val="006D4434"/>
    <w:rPr>
      <w:rFonts w:eastAsia="Times New Roman" w:cs="Arial"/>
      <w:b/>
      <w:bCs/>
      <w:caps/>
    </w:rPr>
  </w:style>
  <w:style w:type="paragraph" w:customStyle="1" w:styleId="Heading212pt">
    <w:name w:val="Heading2 + 12 pt"/>
    <w:basedOn w:val="StyleHeading212pt"/>
    <w:link w:val="Heading212ptChar"/>
    <w:qFormat/>
    <w:rsid w:val="006D4434"/>
  </w:style>
  <w:style w:type="character" w:customStyle="1" w:styleId="Heading212ptChar">
    <w:name w:val="Heading2 + 12 pt Char"/>
    <w:link w:val="Heading212pt"/>
    <w:rsid w:val="006D4434"/>
    <w:rPr>
      <w:rFonts w:eastAsia="Times New Roman" w:cs="Arial"/>
      <w:b/>
      <w:bCs/>
      <w:caps/>
    </w:rPr>
  </w:style>
  <w:style w:type="character" w:customStyle="1" w:styleId="StyleBoldText12pt10ptNotBoldKernat16pt">
    <w:name w:val="Style Bold Text 12 pt + 10 pt Not Bold Kern at 16 pt"/>
    <w:rsid w:val="006D443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6D4434"/>
  </w:style>
  <w:style w:type="paragraph" w:customStyle="1" w:styleId="highlightcardtext">
    <w:name w:val="highlight card text"/>
    <w:basedOn w:val="evidencetext"/>
    <w:qFormat/>
    <w:rsid w:val="006D4434"/>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qFormat/>
    <w:rsid w:val="006D4434"/>
    <w:pPr>
      <w:ind w:left="1440" w:right="2016"/>
    </w:pPr>
    <w:rPr>
      <w:rFonts w:ascii="Arial" w:eastAsia="Calibri" w:hAnsi="Arial"/>
      <w:sz w:val="18"/>
      <w:u w:val="single"/>
      <w:lang w:val="en-US" w:eastAsia="en-US"/>
    </w:rPr>
  </w:style>
  <w:style w:type="paragraph" w:customStyle="1" w:styleId="underlinecard1">
    <w:name w:val="underline card"/>
    <w:basedOn w:val="Normal"/>
    <w:qFormat/>
    <w:rsid w:val="006D4434"/>
    <w:pPr>
      <w:ind w:left="1728" w:right="1728"/>
    </w:pPr>
    <w:rPr>
      <w:rFonts w:eastAsia="Calibri"/>
      <w:sz w:val="18"/>
      <w:u w:val="single"/>
    </w:rPr>
  </w:style>
  <w:style w:type="paragraph" w:customStyle="1" w:styleId="CardsChar2">
    <w:name w:val="Cards Char2"/>
    <w:basedOn w:val="Normal"/>
    <w:qFormat/>
    <w:rsid w:val="006D4434"/>
    <w:pPr>
      <w:autoSpaceDE w:val="0"/>
      <w:autoSpaceDN w:val="0"/>
      <w:adjustRightInd w:val="0"/>
      <w:ind w:left="432" w:right="432"/>
      <w:jc w:val="both"/>
    </w:pPr>
    <w:rPr>
      <w:rFonts w:eastAsia="Calibri"/>
      <w:szCs w:val="20"/>
    </w:rPr>
  </w:style>
  <w:style w:type="character" w:customStyle="1" w:styleId="UnderlinedCards">
    <w:name w:val="Underlined Cards"/>
    <w:rsid w:val="006D4434"/>
    <w:rPr>
      <w:sz w:val="24"/>
      <w:szCs w:val="24"/>
      <w:u w:val="thick"/>
      <w:lang w:val="en-US" w:eastAsia="en-US" w:bidi="ar-SA"/>
    </w:rPr>
  </w:style>
  <w:style w:type="character" w:customStyle="1" w:styleId="highlightcardtextChar">
    <w:name w:val="highlight card text Char"/>
    <w:rsid w:val="006D443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D4434"/>
    <w:pPr>
      <w:ind w:left="1728" w:right="1728"/>
    </w:pPr>
    <w:rPr>
      <w:rFonts w:eastAsia="Times New Roman"/>
      <w:sz w:val="18"/>
    </w:rPr>
  </w:style>
  <w:style w:type="character" w:customStyle="1" w:styleId="CardTextCharCharCharCharChar">
    <w:name w:val="Card Text Char Char Char Char Char"/>
    <w:link w:val="CardTextCharCharCharChar"/>
    <w:rsid w:val="006D4434"/>
    <w:rPr>
      <w:rFonts w:eastAsia="Times New Roman" w:cs="Arial"/>
      <w:sz w:val="18"/>
    </w:rPr>
  </w:style>
  <w:style w:type="character" w:customStyle="1" w:styleId="TagsChar4">
    <w:name w:val="Tags Char4"/>
    <w:rsid w:val="006D4434"/>
    <w:rPr>
      <w:b/>
      <w:lang w:val="en-US" w:eastAsia="en-US" w:bidi="ar-SA"/>
    </w:rPr>
  </w:style>
  <w:style w:type="character" w:customStyle="1" w:styleId="tightinline1">
    <w:name w:val="tightinline1"/>
    <w:rsid w:val="006D443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6D443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6D4434"/>
    <w:rPr>
      <w:rFonts w:eastAsia="Calibri"/>
      <w:b/>
    </w:rPr>
  </w:style>
  <w:style w:type="character" w:customStyle="1" w:styleId="blsp-spelling-corrected">
    <w:name w:val="blsp-spelling-corrected"/>
    <w:rsid w:val="006D4434"/>
  </w:style>
  <w:style w:type="character" w:customStyle="1" w:styleId="blsp-spelling-error">
    <w:name w:val="blsp-spelling-error"/>
    <w:rsid w:val="006D4434"/>
  </w:style>
  <w:style w:type="character" w:customStyle="1" w:styleId="sup">
    <w:name w:val="sup"/>
    <w:rsid w:val="006D4434"/>
  </w:style>
  <w:style w:type="character" w:customStyle="1" w:styleId="pgnum">
    <w:name w:val="pgnum"/>
    <w:rsid w:val="006D4434"/>
  </w:style>
  <w:style w:type="character" w:customStyle="1" w:styleId="SmallFontCharChar">
    <w:name w:val="Small Font Char Char"/>
    <w:rsid w:val="006D4434"/>
    <w:rPr>
      <w:rFonts w:ascii="Arial" w:hAnsi="Arial"/>
      <w:sz w:val="12"/>
      <w:szCs w:val="24"/>
      <w:lang w:val="en-US" w:eastAsia="en-US" w:bidi="ar-SA"/>
    </w:rPr>
  </w:style>
  <w:style w:type="paragraph" w:customStyle="1" w:styleId="textmargin">
    <w:name w:val="textmargin"/>
    <w:basedOn w:val="Normal"/>
    <w:uiPriority w:val="99"/>
    <w:qFormat/>
    <w:rsid w:val="006D443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6D443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6D4434"/>
    <w:rPr>
      <w:rFonts w:ascii="Arial Narrow" w:eastAsia="Calibri" w:hAnsi="Arial Narrow"/>
      <w:color w:val="000000"/>
    </w:rPr>
  </w:style>
  <w:style w:type="paragraph" w:customStyle="1" w:styleId="bc2">
    <w:name w:val="bc_2"/>
    <w:basedOn w:val="Normal"/>
    <w:uiPriority w:val="99"/>
    <w:qFormat/>
    <w:rsid w:val="006D4434"/>
    <w:pPr>
      <w:spacing w:before="100" w:beforeAutospacing="1" w:after="100" w:afterAutospacing="1"/>
    </w:pPr>
    <w:rPr>
      <w:rFonts w:eastAsia="Calibri"/>
      <w:color w:val="000000"/>
    </w:rPr>
  </w:style>
  <w:style w:type="character" w:customStyle="1" w:styleId="bc21">
    <w:name w:val="bc_21"/>
    <w:rsid w:val="006D4434"/>
  </w:style>
  <w:style w:type="paragraph" w:customStyle="1" w:styleId="style22">
    <w:name w:val="style2"/>
    <w:basedOn w:val="Normal"/>
    <w:uiPriority w:val="99"/>
    <w:qFormat/>
    <w:rsid w:val="006D4434"/>
    <w:rPr>
      <w:rFonts w:ascii="Verdana" w:eastAsia="Calibri" w:hAnsi="Verdana"/>
      <w:szCs w:val="20"/>
    </w:rPr>
  </w:style>
  <w:style w:type="paragraph" w:customStyle="1" w:styleId="quote2">
    <w:name w:val="quote2"/>
    <w:basedOn w:val="Normal"/>
    <w:uiPriority w:val="99"/>
    <w:qFormat/>
    <w:rsid w:val="006D4434"/>
    <w:rPr>
      <w:rFonts w:ascii="Verdana" w:eastAsia="Calibri" w:hAnsi="Verdana"/>
      <w:szCs w:val="20"/>
    </w:rPr>
  </w:style>
  <w:style w:type="character" w:customStyle="1" w:styleId="copystyle">
    <w:name w:val="copystyle"/>
    <w:rsid w:val="006D4434"/>
  </w:style>
  <w:style w:type="paragraph" w:customStyle="1" w:styleId="BlockTitle10">
    <w:name w:val="Block Title #1"/>
    <w:basedOn w:val="Heading1"/>
    <w:qFormat/>
    <w:rsid w:val="006D443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6D4434"/>
    <w:rPr>
      <w:rFonts w:ascii="Arial" w:hAnsi="Arial" w:cs="Arial"/>
      <w:b/>
      <w:bCs/>
      <w:kern w:val="32"/>
      <w:sz w:val="24"/>
      <w:szCs w:val="24"/>
      <w:lang w:val="en-US" w:eastAsia="en-US" w:bidi="ar-SA"/>
    </w:rPr>
  </w:style>
  <w:style w:type="character" w:customStyle="1" w:styleId="ReadUnderline">
    <w:name w:val="Read Underline"/>
    <w:rsid w:val="006D4434"/>
    <w:rPr>
      <w:rFonts w:ascii="Arial" w:hAnsi="Arial"/>
      <w:b/>
      <w:sz w:val="18"/>
      <w:u w:val="thick"/>
    </w:rPr>
  </w:style>
  <w:style w:type="paragraph" w:customStyle="1" w:styleId="F4">
    <w:name w:val="F4"/>
    <w:basedOn w:val="Normal"/>
    <w:link w:val="F4Char"/>
    <w:qFormat/>
    <w:rsid w:val="006D4434"/>
    <w:pPr>
      <w:ind w:left="288" w:right="288"/>
    </w:pPr>
    <w:rPr>
      <w:rFonts w:ascii="Arial Narrow" w:eastAsia="Times New Roman" w:hAnsi="Arial Narrow"/>
      <w:szCs w:val="20"/>
      <w:u w:val="single"/>
    </w:rPr>
  </w:style>
  <w:style w:type="character" w:customStyle="1" w:styleId="F4Char">
    <w:name w:val="F4 Char"/>
    <w:link w:val="F4"/>
    <w:rsid w:val="006D4434"/>
    <w:rPr>
      <w:rFonts w:ascii="Arial Narrow" w:eastAsia="Times New Roman" w:hAnsi="Arial Narrow" w:cs="Arial"/>
      <w:szCs w:val="20"/>
      <w:u w:val="single"/>
    </w:rPr>
  </w:style>
  <w:style w:type="paragraph" w:customStyle="1" w:styleId="StyleCARD">
    <w:name w:val="Style CARD +"/>
    <w:basedOn w:val="Normal"/>
    <w:link w:val="StyleCARDChar"/>
    <w:qFormat/>
    <w:rsid w:val="006D4434"/>
    <w:pPr>
      <w:ind w:left="300" w:right="288"/>
    </w:pPr>
    <w:rPr>
      <w:rFonts w:ascii="Arial Narrow" w:eastAsia="Times New Roman" w:hAnsi="Arial Narrow"/>
      <w:szCs w:val="20"/>
    </w:rPr>
  </w:style>
  <w:style w:type="character" w:customStyle="1" w:styleId="StyleCARDChar">
    <w:name w:val="Style CARD + Char"/>
    <w:link w:val="StyleCARD"/>
    <w:rsid w:val="006D4434"/>
    <w:rPr>
      <w:rFonts w:ascii="Arial Narrow" w:eastAsia="Times New Roman" w:hAnsi="Arial Narrow" w:cs="Arial"/>
      <w:szCs w:val="20"/>
    </w:rPr>
  </w:style>
  <w:style w:type="character" w:customStyle="1" w:styleId="noiconheadline">
    <w:name w:val="noicon_headline"/>
    <w:rsid w:val="006D4434"/>
  </w:style>
  <w:style w:type="paragraph" w:styleId="MacroText">
    <w:name w:val="macro"/>
    <w:link w:val="MacroTextChar"/>
    <w:rsid w:val="006D443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D4434"/>
    <w:rPr>
      <w:rFonts w:ascii="Courier New" w:eastAsia="Times New Roman" w:hAnsi="Courier New" w:cs="Courier New"/>
      <w:sz w:val="20"/>
      <w:szCs w:val="20"/>
    </w:rPr>
  </w:style>
  <w:style w:type="character" w:customStyle="1" w:styleId="pp1">
    <w:name w:val="pp1"/>
    <w:rsid w:val="006D4434"/>
    <w:rPr>
      <w:rFonts w:ascii="Times New Roman" w:hAnsi="Times New Roman" w:cs="Times New Roman" w:hint="default"/>
      <w:i w:val="0"/>
      <w:iCs w:val="0"/>
      <w:smallCaps w:val="0"/>
      <w:sz w:val="30"/>
      <w:szCs w:val="30"/>
    </w:rPr>
  </w:style>
  <w:style w:type="character" w:customStyle="1" w:styleId="prbodytext1">
    <w:name w:val="pr_bodytext1"/>
    <w:rsid w:val="006D4434"/>
    <w:rPr>
      <w:rFonts w:ascii="Arial" w:hAnsi="Arial" w:cs="Arial" w:hint="default"/>
      <w:sz w:val="20"/>
      <w:szCs w:val="20"/>
    </w:rPr>
  </w:style>
  <w:style w:type="character" w:customStyle="1" w:styleId="articlehead">
    <w:name w:val="articlehead"/>
    <w:rsid w:val="006D4434"/>
  </w:style>
  <w:style w:type="character" w:customStyle="1" w:styleId="lead">
    <w:name w:val="lead"/>
    <w:rsid w:val="006D4434"/>
  </w:style>
  <w:style w:type="character" w:customStyle="1" w:styleId="blue3">
    <w:name w:val="blue3"/>
    <w:rsid w:val="006D4434"/>
  </w:style>
  <w:style w:type="paragraph" w:customStyle="1" w:styleId="issuedetails">
    <w:name w:val="issue_details"/>
    <w:basedOn w:val="Normal"/>
    <w:uiPriority w:val="99"/>
    <w:qFormat/>
    <w:rsid w:val="006D4434"/>
    <w:pPr>
      <w:spacing w:before="100" w:beforeAutospacing="1" w:after="100" w:afterAutospacing="1"/>
    </w:pPr>
    <w:rPr>
      <w:rFonts w:eastAsia="Times New Roman"/>
    </w:rPr>
  </w:style>
  <w:style w:type="character" w:customStyle="1" w:styleId="over-title">
    <w:name w:val="over-title"/>
    <w:rsid w:val="006D4434"/>
  </w:style>
  <w:style w:type="character" w:customStyle="1" w:styleId="contentheader">
    <w:name w:val="contentheader"/>
    <w:rsid w:val="006D4434"/>
  </w:style>
  <w:style w:type="character" w:customStyle="1" w:styleId="Stylecites10ptNotBoldChar">
    <w:name w:val="Style cites + 10 pt Not Bold Char"/>
    <w:rsid w:val="006D4434"/>
    <w:rPr>
      <w:rFonts w:eastAsia="SimSun"/>
      <w:szCs w:val="24"/>
      <w:lang w:val="en-US" w:eastAsia="zh-CN" w:bidi="ar-SA"/>
    </w:rPr>
  </w:style>
  <w:style w:type="character" w:customStyle="1" w:styleId="tagscharchar0">
    <w:name w:val="tagscharchar"/>
    <w:rsid w:val="006D4434"/>
  </w:style>
  <w:style w:type="character" w:customStyle="1" w:styleId="FontStyle16">
    <w:name w:val="Font Style16"/>
    <w:uiPriority w:val="99"/>
    <w:rsid w:val="006D4434"/>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6D4434"/>
    <w:pPr>
      <w:spacing w:before="100" w:beforeAutospacing="1" w:after="100" w:afterAutospacing="1"/>
    </w:pPr>
    <w:rPr>
      <w:rFonts w:eastAsia="Times New Roman"/>
    </w:rPr>
  </w:style>
  <w:style w:type="character" w:customStyle="1" w:styleId="spanstyle">
    <w:name w:val="spanstyle"/>
    <w:rsid w:val="006D4434"/>
  </w:style>
  <w:style w:type="paragraph" w:customStyle="1" w:styleId="tussenkop">
    <w:name w:val="tussenkop"/>
    <w:basedOn w:val="Normal"/>
    <w:uiPriority w:val="99"/>
    <w:qFormat/>
    <w:rsid w:val="006D4434"/>
    <w:pPr>
      <w:spacing w:before="100" w:beforeAutospacing="1" w:after="100" w:afterAutospacing="1"/>
    </w:pPr>
    <w:rPr>
      <w:rFonts w:eastAsia="Times New Roman"/>
    </w:rPr>
  </w:style>
  <w:style w:type="character" w:customStyle="1" w:styleId="docnumbertitle">
    <w:name w:val="doc_number_title"/>
    <w:basedOn w:val="DefaultParagraphFont"/>
    <w:rsid w:val="006D4434"/>
  </w:style>
  <w:style w:type="character" w:customStyle="1" w:styleId="Heading6Char1">
    <w:name w:val="Heading 6 Char1"/>
    <w:aliases w:val="Title (no index) Char1,cites2 Char1"/>
    <w:basedOn w:val="DefaultParagraphFont"/>
    <w:uiPriority w:val="9"/>
    <w:semiHidden/>
    <w:rsid w:val="006D443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D4434"/>
    <w:rPr>
      <w:rFonts w:ascii="Consolas" w:hAnsi="Consolas" w:cs="Consolas"/>
      <w:sz w:val="20"/>
      <w:szCs w:val="20"/>
    </w:rPr>
  </w:style>
  <w:style w:type="paragraph" w:customStyle="1" w:styleId="StyleHeading3BlockLatinBodyCalibri">
    <w:name w:val="Style Heading 3Block + (Latin) +Body (Calibri)"/>
    <w:basedOn w:val="Heading3"/>
    <w:rsid w:val="006D4434"/>
  </w:style>
  <w:style w:type="paragraph" w:customStyle="1" w:styleId="StyleHeading4Tagheading2Heading2Char2CharHeading2Char1">
    <w:name w:val="Style Heading 4Tagheading 2Heading 2 Char2 CharHeading 2 Char1 ..."/>
    <w:basedOn w:val="Heading4"/>
    <w:rsid w:val="006D4434"/>
    <w:rPr>
      <w:iCs w:val="0"/>
    </w:rPr>
  </w:style>
  <w:style w:type="character" w:customStyle="1" w:styleId="StyleStyleBoldUnderlineIntenseEmphasisUnderlineStyleapple-s1">
    <w:name w:val="Style Style Bold UnderlineIntense EmphasisUnderlineStyleapple-s...1"/>
    <w:basedOn w:val="DefaultParagraphFont"/>
    <w:rsid w:val="006D4434"/>
    <w:rPr>
      <w:rFonts w:ascii="Garamond" w:hAnsi="Garamond"/>
      <w:b w:val="0"/>
      <w:bCs w:val="0"/>
      <w:sz w:val="24"/>
      <w:u w:val="single"/>
    </w:rPr>
  </w:style>
  <w:style w:type="paragraph" w:customStyle="1" w:styleId="ColorfulList-Accent11">
    <w:name w:val="Colorful List - Accent 11"/>
    <w:basedOn w:val="Normal"/>
    <w:uiPriority w:val="34"/>
    <w:qFormat/>
    <w:rsid w:val="006D4434"/>
    <w:pPr>
      <w:ind w:left="720"/>
      <w:contextualSpacing/>
    </w:pPr>
  </w:style>
  <w:style w:type="paragraph" w:customStyle="1" w:styleId="10ptfont">
    <w:name w:val="10pt font"/>
    <w:basedOn w:val="Normal"/>
    <w:link w:val="10ptfontChar"/>
    <w:autoRedefine/>
    <w:qFormat/>
    <w:rsid w:val="006D4434"/>
    <w:rPr>
      <w:rFonts w:eastAsia="Times New Roman"/>
      <w:sz w:val="20"/>
    </w:rPr>
  </w:style>
  <w:style w:type="character" w:customStyle="1" w:styleId="10ptfontChar">
    <w:name w:val="10pt font Char"/>
    <w:link w:val="10ptfont"/>
    <w:rsid w:val="006D4434"/>
    <w:rPr>
      <w:rFonts w:eastAsia="Times New Roman" w:cs="Arial"/>
      <w:sz w:val="20"/>
    </w:rPr>
  </w:style>
  <w:style w:type="character" w:customStyle="1" w:styleId="StyleIntenseReferenceGaramond">
    <w:name w:val="Style Intense Reference + Garamond"/>
    <w:rsid w:val="006D4434"/>
    <w:rPr>
      <w:rFonts w:ascii="Garamond" w:hAnsi="Garamond"/>
      <w:bCs/>
      <w:color w:val="auto"/>
      <w:spacing w:val="5"/>
      <w:sz w:val="20"/>
      <w:u w:val="single"/>
    </w:rPr>
  </w:style>
  <w:style w:type="character" w:customStyle="1" w:styleId="StyleIntenseReferenceGaramondBold">
    <w:name w:val="Style Intense Reference + Garamond Bold"/>
    <w:rsid w:val="006D4434"/>
    <w:rPr>
      <w:rFonts w:ascii="Garamond" w:hAnsi="Garamond"/>
      <w:b/>
      <w:bCs/>
      <w:color w:val="auto"/>
      <w:spacing w:val="5"/>
      <w:sz w:val="20"/>
      <w:u w:val="single"/>
    </w:rPr>
  </w:style>
  <w:style w:type="character" w:customStyle="1" w:styleId="newstime">
    <w:name w:val="newstime"/>
    <w:basedOn w:val="DefaultParagraphFont"/>
    <w:rsid w:val="006D4434"/>
  </w:style>
  <w:style w:type="character" w:customStyle="1" w:styleId="IntenseReference1">
    <w:name w:val="Intense Reference1"/>
    <w:qFormat/>
    <w:rsid w:val="006D443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D4434"/>
    <w:rPr>
      <w:rFonts w:ascii="Garamond" w:hAnsi="Garamond"/>
      <w:b/>
      <w:sz w:val="24"/>
      <w:szCs w:val="26"/>
      <w:bdr w:val="none" w:sz="0" w:space="0" w:color="auto"/>
      <w:shd w:val="clear" w:color="auto" w:fill="FFFF00"/>
    </w:rPr>
  </w:style>
  <w:style w:type="character" w:customStyle="1" w:styleId="ilad1">
    <w:name w:val="il_ad1"/>
    <w:rsid w:val="006D4434"/>
    <w:rPr>
      <w:vanish/>
      <w:webHidden w:val="0"/>
      <w:color w:val="000000"/>
      <w:u w:val="single"/>
      <w:specVanish/>
    </w:rPr>
  </w:style>
  <w:style w:type="paragraph" w:customStyle="1" w:styleId="css-158dogj">
    <w:name w:val="css-158dogj"/>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6D4434"/>
  </w:style>
  <w:style w:type="character" w:customStyle="1" w:styleId="css-16f3y1r">
    <w:name w:val="css-16f3y1r"/>
    <w:basedOn w:val="DefaultParagraphFont"/>
    <w:rsid w:val="006D4434"/>
  </w:style>
  <w:style w:type="character" w:customStyle="1" w:styleId="css-cnj6d5">
    <w:name w:val="css-cnj6d5"/>
    <w:basedOn w:val="DefaultParagraphFont"/>
    <w:rsid w:val="006D4434"/>
  </w:style>
  <w:style w:type="paragraph" w:customStyle="1" w:styleId="more-ontitle">
    <w:name w:val="more-on__title"/>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6D4434"/>
  </w:style>
  <w:style w:type="character" w:customStyle="1" w:styleId="share-kitcollapse-btn-text">
    <w:name w:val="share-kit__collapse-btn-text"/>
    <w:basedOn w:val="DefaultParagraphFont"/>
    <w:rsid w:val="006D4434"/>
  </w:style>
  <w:style w:type="paragraph" w:customStyle="1" w:styleId="e-navigation-primary-iteme-navigation-primary-item--first">
    <w:name w:val="e-navigation-primary-item&#10;     &#10;     &#10;     &#10;     e-navigation-primary-item--first"/>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6D4434"/>
  </w:style>
  <w:style w:type="paragraph" w:customStyle="1" w:styleId="e-navigation-primary-iteme-navigation-primary-item--current">
    <w:name w:val="e-navigation-primary-item&#10;     e-navigation-primary-item--current"/>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6D4434"/>
  </w:style>
  <w:style w:type="paragraph" w:customStyle="1" w:styleId="e-navigation-secondary-iteme-navigation-secondary-item--has-children">
    <w:name w:val="e-navigation-secondary-item&#10;     &#10;     e-navigation-secondary-item--has-children"/>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6D4434"/>
  </w:style>
  <w:style w:type="paragraph" w:customStyle="1" w:styleId="e-navigation-secondary-item">
    <w:name w:val="e-navigation-secondary-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6D4434"/>
  </w:style>
  <w:style w:type="character" w:customStyle="1" w:styleId="lead-asset-copyright">
    <w:name w:val="lead-asset-copyright"/>
    <w:basedOn w:val="DefaultParagraphFont"/>
    <w:rsid w:val="006D4434"/>
  </w:style>
  <w:style w:type="character" w:customStyle="1" w:styleId="lead-asset-copyright-label">
    <w:name w:val="lead-asset-copyright-label"/>
    <w:basedOn w:val="DefaultParagraphFont"/>
    <w:rsid w:val="006D4434"/>
  </w:style>
  <w:style w:type="paragraph" w:customStyle="1" w:styleId="bylineauthor">
    <w:name w:val="byline__author"/>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6D4434"/>
  </w:style>
  <w:style w:type="character" w:customStyle="1" w:styleId="bylineauthor-location">
    <w:name w:val="byline__author-location"/>
    <w:basedOn w:val="DefaultParagraphFont"/>
    <w:rsid w:val="006D4434"/>
  </w:style>
  <w:style w:type="character" w:customStyle="1" w:styleId="component-content">
    <w:name w:val="component-content"/>
    <w:basedOn w:val="DefaultParagraphFont"/>
    <w:rsid w:val="006D4434"/>
  </w:style>
  <w:style w:type="character" w:customStyle="1" w:styleId="mfirst-letter">
    <w:name w:val="m_first-letter"/>
    <w:basedOn w:val="DefaultParagraphFont"/>
    <w:rsid w:val="006D4434"/>
  </w:style>
  <w:style w:type="character" w:customStyle="1" w:styleId="article-body-image-caption">
    <w:name w:val="article-body-image-caption"/>
    <w:basedOn w:val="DefaultParagraphFont"/>
    <w:rsid w:val="006D4434"/>
  </w:style>
  <w:style w:type="character" w:customStyle="1" w:styleId="article-body-image-copyright">
    <w:name w:val="article-body-image-copyright"/>
    <w:basedOn w:val="DefaultParagraphFont"/>
    <w:rsid w:val="006D4434"/>
  </w:style>
  <w:style w:type="character" w:customStyle="1" w:styleId="article-body-image-copyright-label">
    <w:name w:val="article-body-image-copyright-label"/>
    <w:basedOn w:val="DefaultParagraphFont"/>
    <w:rsid w:val="006D4434"/>
  </w:style>
  <w:style w:type="paragraph" w:customStyle="1" w:styleId="list-of-tagsitem">
    <w:name w:val="list-of-tags__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6D4434"/>
  </w:style>
  <w:style w:type="paragraph" w:customStyle="1" w:styleId="social-followitem">
    <w:name w:val="social-follow__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6D4434"/>
  </w:style>
  <w:style w:type="paragraph" w:customStyle="1" w:styleId="list-of-entitiesitem">
    <w:name w:val="list-of-entities__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6D4434"/>
  </w:style>
  <w:style w:type="character" w:customStyle="1" w:styleId="mmeta-propertydate-date">
    <w:name w:val="m_meta-property__date-date"/>
    <w:basedOn w:val="DefaultParagraphFont"/>
    <w:rsid w:val="006D4434"/>
  </w:style>
  <w:style w:type="character" w:customStyle="1" w:styleId="mmeta-propertydate-separator">
    <w:name w:val="m_meta-property__date-separator"/>
    <w:basedOn w:val="DefaultParagraphFont"/>
    <w:rsid w:val="006D4434"/>
  </w:style>
  <w:style w:type="character" w:customStyle="1" w:styleId="mmeta-propertydate-time">
    <w:name w:val="m_meta-property__date-time"/>
    <w:basedOn w:val="DefaultParagraphFont"/>
    <w:rsid w:val="006D4434"/>
  </w:style>
  <w:style w:type="character" w:customStyle="1" w:styleId="live-indicatortext">
    <w:name w:val="live-indicator__text"/>
    <w:basedOn w:val="DefaultParagraphFont"/>
    <w:rsid w:val="006D4434"/>
  </w:style>
  <w:style w:type="character" w:customStyle="1" w:styleId="sr-only">
    <w:name w:val="sr-only"/>
    <w:basedOn w:val="DefaultParagraphFont"/>
    <w:rsid w:val="006D4434"/>
  </w:style>
  <w:style w:type="character" w:customStyle="1" w:styleId="site-footerback-to-top-text">
    <w:name w:val="site-footer__back-to-top-text"/>
    <w:basedOn w:val="DefaultParagraphFont"/>
    <w:rsid w:val="006D4434"/>
  </w:style>
  <w:style w:type="character" w:customStyle="1" w:styleId="site-footersocial-description">
    <w:name w:val="site-footer__social-description"/>
    <w:basedOn w:val="DefaultParagraphFont"/>
    <w:rsid w:val="006D4434"/>
  </w:style>
  <w:style w:type="paragraph" w:customStyle="1" w:styleId="site-footersocial-item">
    <w:name w:val="site-footer__social-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6D4434"/>
  </w:style>
  <w:style w:type="character" w:customStyle="1" w:styleId="rollover-block">
    <w:name w:val="rollover-block"/>
    <w:basedOn w:val="DefaultParagraphFont"/>
    <w:rsid w:val="006D4434"/>
  </w:style>
  <w:style w:type="paragraph" w:customStyle="1" w:styleId="tx">
    <w:name w:val="tx"/>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6D4434"/>
  </w:style>
  <w:style w:type="character" w:customStyle="1" w:styleId="eop">
    <w:name w:val="eop"/>
    <w:basedOn w:val="DefaultParagraphFont"/>
    <w:rsid w:val="006D4434"/>
  </w:style>
  <w:style w:type="character" w:customStyle="1" w:styleId="spellingerror">
    <w:name w:val="spellingerror"/>
    <w:basedOn w:val="DefaultParagraphFont"/>
    <w:rsid w:val="006D4434"/>
  </w:style>
  <w:style w:type="paragraph" w:customStyle="1" w:styleId="CardText20">
    <w:name w:val="Card Text2"/>
    <w:basedOn w:val="Normal"/>
    <w:uiPriority w:val="4"/>
    <w:qFormat/>
    <w:rsid w:val="006D4434"/>
    <w:pPr>
      <w:ind w:left="288" w:right="288"/>
    </w:pPr>
    <w:rPr>
      <w:sz w:val="16"/>
    </w:rPr>
  </w:style>
  <w:style w:type="character" w:customStyle="1" w:styleId="normal-c1">
    <w:name w:val="normal-c1"/>
    <w:rsid w:val="006D4434"/>
  </w:style>
  <w:style w:type="character" w:customStyle="1" w:styleId="Style12ptBoldUnderline">
    <w:name w:val="Style 12 pt Bold Underline"/>
    <w:rsid w:val="006D4434"/>
    <w:rPr>
      <w:b/>
      <w:bCs/>
      <w:sz w:val="24"/>
      <w:u w:val="single"/>
    </w:rPr>
  </w:style>
  <w:style w:type="character" w:customStyle="1" w:styleId="Irrelevant6fontChar">
    <w:name w:val="Irrelevant (6 font) Char"/>
    <w:rsid w:val="006D4434"/>
    <w:rPr>
      <w:sz w:val="12"/>
      <w:szCs w:val="12"/>
      <w:lang w:val="en-US" w:eastAsia="en-US" w:bidi="ar-SA"/>
    </w:rPr>
  </w:style>
  <w:style w:type="character" w:customStyle="1" w:styleId="ref-lnk">
    <w:name w:val="ref-lnk"/>
    <w:basedOn w:val="DefaultParagraphFont"/>
    <w:rsid w:val="006D4434"/>
  </w:style>
  <w:style w:type="character" w:customStyle="1" w:styleId="s1">
    <w:name w:val="s1"/>
    <w:basedOn w:val="DefaultParagraphFont"/>
    <w:rsid w:val="006D4434"/>
  </w:style>
  <w:style w:type="paragraph" w:customStyle="1" w:styleId="li1">
    <w:name w:val="li1"/>
    <w:basedOn w:val="Normal"/>
    <w:rsid w:val="006D4434"/>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6D4434"/>
  </w:style>
  <w:style w:type="paragraph" w:customStyle="1" w:styleId="ad-inject-after">
    <w:name w:val="ad-inject-after"/>
    <w:basedOn w:val="Normal"/>
    <w:rsid w:val="006D4434"/>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6D4434"/>
  </w:style>
  <w:style w:type="paragraph" w:customStyle="1" w:styleId="BoldUnderlined1">
    <w:name w:val="Bold Underlined1"/>
    <w:basedOn w:val="Normal"/>
    <w:next w:val="BodyText"/>
    <w:uiPriority w:val="6"/>
    <w:qFormat/>
    <w:rsid w:val="006D4434"/>
    <w:pPr>
      <w:keepNext/>
      <w:keepLines/>
      <w:spacing w:after="240"/>
      <w:jc w:val="center"/>
      <w:outlineLvl w:val="0"/>
    </w:pPr>
    <w:rPr>
      <w:bCs/>
      <w:sz w:val="24"/>
      <w:u w:val="single"/>
    </w:rPr>
  </w:style>
  <w:style w:type="character" w:customStyle="1" w:styleId="font--body1">
    <w:name w:val="font--body1"/>
    <w:basedOn w:val="DefaultParagraphFont"/>
    <w:rsid w:val="006D4434"/>
  </w:style>
  <w:style w:type="paragraph" w:customStyle="1" w:styleId="m6644278047421238569gmail-msolistparagraph">
    <w:name w:val="m_6644278047421238569gmail-msolistparagraph"/>
    <w:basedOn w:val="Normal"/>
    <w:rsid w:val="006D4434"/>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6D4434"/>
  </w:style>
  <w:style w:type="character" w:customStyle="1" w:styleId="mghead">
    <w:name w:val="mghead"/>
    <w:basedOn w:val="DefaultParagraphFont"/>
    <w:rsid w:val="006D4434"/>
  </w:style>
  <w:style w:type="paragraph" w:customStyle="1" w:styleId="excerpt">
    <w:name w:val="excerpt"/>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6D4434"/>
  </w:style>
  <w:style w:type="paragraph" w:customStyle="1" w:styleId="introtxt">
    <w:name w:val="introtxt"/>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read-more-bigsubtitle">
    <w:name w:val="read-more-big__subtitle"/>
    <w:basedOn w:val="DefaultParagraphFont"/>
    <w:rsid w:val="006D4434"/>
  </w:style>
  <w:style w:type="character" w:customStyle="1" w:styleId="read-more-bigtitle">
    <w:name w:val="read-more-big__title"/>
    <w:basedOn w:val="DefaultParagraphFont"/>
    <w:rsid w:val="006D4434"/>
  </w:style>
  <w:style w:type="paragraph" w:customStyle="1" w:styleId="v-pstyle0">
    <w:name w:val="v-pstyle0"/>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6D4434"/>
  </w:style>
  <w:style w:type="paragraph" w:customStyle="1" w:styleId="v-pstyle2">
    <w:name w:val="v-pstyle2"/>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6D4434"/>
  </w:style>
  <w:style w:type="character" w:customStyle="1" w:styleId="screen-reader-text">
    <w:name w:val="screen-reader-text"/>
    <w:basedOn w:val="DefaultParagraphFont"/>
    <w:rsid w:val="006D4434"/>
  </w:style>
  <w:style w:type="paragraph" w:customStyle="1" w:styleId="css-38z03z">
    <w:name w:val="css-38z03z"/>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6D4434"/>
  </w:style>
  <w:style w:type="paragraph" w:customStyle="1" w:styleId="21smz">
    <w:name w:val="_21smz"/>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6D4434"/>
  </w:style>
  <w:style w:type="table" w:customStyle="1" w:styleId="TableGrid0">
    <w:name w:val="TableGrid"/>
    <w:rsid w:val="006D4434"/>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exte">
    <w:name w:val="texte"/>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6D4434"/>
  </w:style>
  <w:style w:type="paragraph" w:customStyle="1" w:styleId="header-alt-title">
    <w:name w:val="header-alt-title"/>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6D4434"/>
  </w:style>
  <w:style w:type="character" w:customStyle="1" w:styleId="header-alt-titledesktop">
    <w:name w:val="header-alt-title__desktop"/>
    <w:basedOn w:val="DefaultParagraphFont"/>
    <w:rsid w:val="006D4434"/>
  </w:style>
  <w:style w:type="character" w:customStyle="1" w:styleId="share-title">
    <w:name w:val="share-title"/>
    <w:basedOn w:val="DefaultParagraphFont"/>
    <w:rsid w:val="006D4434"/>
  </w:style>
  <w:style w:type="character" w:customStyle="1" w:styleId="teads-ui-components-credits-colored">
    <w:name w:val="teads-ui-components-credits-colored"/>
    <w:basedOn w:val="DefaultParagraphFont"/>
    <w:rsid w:val="006D4434"/>
  </w:style>
  <w:style w:type="paragraph" w:customStyle="1" w:styleId="component-root-0-2-61">
    <w:name w:val="component-root-0-2-61"/>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6D4434"/>
  </w:style>
  <w:style w:type="character" w:customStyle="1" w:styleId="css-1ecljvk-styledfigurecopyright">
    <w:name w:val="css-1ecljvk-styledfigurecopyright"/>
    <w:basedOn w:val="DefaultParagraphFont"/>
    <w:rsid w:val="006D4434"/>
  </w:style>
  <w:style w:type="character" w:customStyle="1" w:styleId="css-178wc68-visuallyhidden">
    <w:name w:val="css-178wc68-visuallyhidden"/>
    <w:basedOn w:val="DefaultParagraphFont"/>
    <w:rsid w:val="006D4434"/>
  </w:style>
  <w:style w:type="paragraph" w:customStyle="1" w:styleId="paragraph-paragraph-2bgue">
    <w:name w:val="paragraph-paragraph-2bgue"/>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6D4434"/>
  </w:style>
  <w:style w:type="paragraph" w:customStyle="1" w:styleId="rd">
    <w:name w:val="rd"/>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6D4434"/>
  </w:style>
  <w:style w:type="character" w:customStyle="1" w:styleId="dk">
    <w:name w:val="dk"/>
    <w:basedOn w:val="DefaultParagraphFont"/>
    <w:rsid w:val="006D4434"/>
  </w:style>
  <w:style w:type="character" w:customStyle="1" w:styleId="bm">
    <w:name w:val="bm"/>
    <w:basedOn w:val="DefaultParagraphFont"/>
    <w:rsid w:val="006D4434"/>
  </w:style>
  <w:style w:type="character" w:customStyle="1" w:styleId="bd">
    <w:name w:val="bd"/>
    <w:basedOn w:val="DefaultParagraphFont"/>
    <w:rsid w:val="006D4434"/>
  </w:style>
  <w:style w:type="character" w:customStyle="1" w:styleId="off-screen">
    <w:name w:val="off-screen"/>
    <w:basedOn w:val="DefaultParagraphFont"/>
    <w:rsid w:val="006D4434"/>
  </w:style>
  <w:style w:type="character" w:customStyle="1" w:styleId="story-image-copyright">
    <w:name w:val="story-image-copyright"/>
    <w:basedOn w:val="DefaultParagraphFont"/>
    <w:rsid w:val="006D4434"/>
  </w:style>
  <w:style w:type="character" w:customStyle="1" w:styleId="media-captiontext">
    <w:name w:val="media-caption__text"/>
    <w:basedOn w:val="DefaultParagraphFont"/>
    <w:rsid w:val="006D4434"/>
  </w:style>
  <w:style w:type="paragraph" w:customStyle="1" w:styleId="componentseditorialsubtitle-s4q8aoa-5">
    <w:name w:val="components__editorialsubtitle-s4q8aoa-5"/>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6D4434"/>
  </w:style>
  <w:style w:type="paragraph" w:customStyle="1" w:styleId="essay">
    <w:name w:val="essay"/>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6D4434"/>
  </w:style>
  <w:style w:type="character" w:customStyle="1" w:styleId="pulsename">
    <w:name w:val="pulsename"/>
    <w:basedOn w:val="DefaultParagraphFont"/>
    <w:rsid w:val="006D4434"/>
  </w:style>
  <w:style w:type="character" w:customStyle="1" w:styleId="pulsetxt">
    <w:name w:val="pulsetxt"/>
    <w:basedOn w:val="DefaultParagraphFont"/>
    <w:rsid w:val="006D4434"/>
  </w:style>
  <w:style w:type="paragraph" w:customStyle="1" w:styleId="aa">
    <w:name w:val="["/>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6D4434"/>
  </w:style>
  <w:style w:type="paragraph" w:customStyle="1" w:styleId="css-8hvvyd">
    <w:name w:val="css-8hvvyd"/>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6D4434"/>
  </w:style>
  <w:style w:type="character" w:customStyle="1" w:styleId="headline-m-3cdthtmw">
    <w:name w:val="headline-m-3cdthtmw"/>
    <w:basedOn w:val="DefaultParagraphFont"/>
    <w:rsid w:val="006D4434"/>
  </w:style>
  <w:style w:type="character" w:customStyle="1" w:styleId="emkp2hg2">
    <w:name w:val="emkp2hg2"/>
    <w:basedOn w:val="DefaultParagraphFont"/>
    <w:rsid w:val="006D4434"/>
  </w:style>
  <w:style w:type="character" w:customStyle="1" w:styleId="css-59o34k">
    <w:name w:val="css-59o34k"/>
    <w:basedOn w:val="DefaultParagraphFont"/>
    <w:rsid w:val="006D4434"/>
  </w:style>
  <w:style w:type="character" w:customStyle="1" w:styleId="c-messageeditedlabel">
    <w:name w:val="c-message__edited_label"/>
    <w:basedOn w:val="DefaultParagraphFont"/>
    <w:rsid w:val="006D4434"/>
  </w:style>
  <w:style w:type="character" w:customStyle="1" w:styleId="m-7691805453210505594gmail-style13ptbold">
    <w:name w:val="m_-7691805453210505594gmail-style13ptbold"/>
    <w:basedOn w:val="DefaultParagraphFont"/>
    <w:rsid w:val="006D4434"/>
  </w:style>
  <w:style w:type="character" w:customStyle="1" w:styleId="m-7691805453210505594gmail-styleunderline">
    <w:name w:val="m_-7691805453210505594gmail-styleunderline"/>
    <w:basedOn w:val="DefaultParagraphFont"/>
    <w:rsid w:val="006D4434"/>
  </w:style>
  <w:style w:type="paragraph" w:customStyle="1" w:styleId="CommentText1">
    <w:name w:val="Comment Text1"/>
    <w:basedOn w:val="Normal"/>
    <w:next w:val="CommentText"/>
    <w:uiPriority w:val="99"/>
    <w:unhideWhenUsed/>
    <w:rsid w:val="006D4434"/>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6D4434"/>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6D4434"/>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6D4434"/>
    <w:pPr>
      <w:spacing w:after="120" w:line="480" w:lineRule="auto"/>
    </w:pPr>
    <w:rPr>
      <w:rFonts w:cs="Times New Roman"/>
    </w:rPr>
  </w:style>
  <w:style w:type="character" w:customStyle="1" w:styleId="Style10ptBoldSmallcaps">
    <w:name w:val="Style 10 pt Bold Small caps"/>
    <w:basedOn w:val="DefaultParagraphFont"/>
    <w:rsid w:val="006D4434"/>
    <w:rPr>
      <w:b/>
      <w:bCs/>
      <w:smallCaps/>
      <w:sz w:val="20"/>
    </w:rPr>
  </w:style>
  <w:style w:type="paragraph" w:customStyle="1" w:styleId="DebateCitation">
    <w:name w:val="Debate Citation"/>
    <w:basedOn w:val="Normal"/>
    <w:autoRedefine/>
    <w:rsid w:val="006D4434"/>
    <w:rPr>
      <w:rFonts w:ascii="Georgia" w:hAnsi="Georgia" w:cs="Times New Roman"/>
      <w:szCs w:val="16"/>
    </w:rPr>
  </w:style>
  <w:style w:type="paragraph" w:customStyle="1" w:styleId="CommentText2">
    <w:name w:val="Comment Text2"/>
    <w:basedOn w:val="Normal"/>
    <w:next w:val="CommentText"/>
    <w:uiPriority w:val="99"/>
    <w:semiHidden/>
    <w:unhideWhenUsed/>
    <w:rsid w:val="006D4434"/>
    <w:rPr>
      <w:rFonts w:ascii="Georgia" w:hAnsi="Georgia"/>
      <w:sz w:val="20"/>
      <w:szCs w:val="20"/>
    </w:rPr>
  </w:style>
  <w:style w:type="character" w:customStyle="1" w:styleId="CommentTextChar2">
    <w:name w:val="Comment Text Char2"/>
    <w:basedOn w:val="DefaultParagraphFont"/>
    <w:uiPriority w:val="99"/>
    <w:semiHidden/>
    <w:rsid w:val="006D4434"/>
    <w:rPr>
      <w:rFonts w:ascii="Arial" w:eastAsia="Cambria" w:hAnsi="Arial" w:cs="Arial"/>
      <w:sz w:val="20"/>
      <w:szCs w:val="20"/>
    </w:rPr>
  </w:style>
  <w:style w:type="character" w:customStyle="1" w:styleId="CommentTextChar3">
    <w:name w:val="Comment Text Char3"/>
    <w:basedOn w:val="DefaultParagraphFont"/>
    <w:uiPriority w:val="99"/>
    <w:rsid w:val="006D4434"/>
    <w:rPr>
      <w:rFonts w:cs="Arial"/>
      <w:sz w:val="20"/>
      <w:szCs w:val="20"/>
    </w:rPr>
  </w:style>
  <w:style w:type="character" w:customStyle="1" w:styleId="CommentSubjectChar2">
    <w:name w:val="Comment Subject Char2"/>
    <w:basedOn w:val="CommentTextChar3"/>
    <w:uiPriority w:val="99"/>
    <w:semiHidden/>
    <w:rsid w:val="006D4434"/>
    <w:rPr>
      <w:rFonts w:cs="Arial"/>
      <w:b/>
      <w:bCs/>
      <w:sz w:val="20"/>
      <w:szCs w:val="20"/>
    </w:rPr>
  </w:style>
  <w:style w:type="paragraph" w:customStyle="1" w:styleId="BodyText220">
    <w:name w:val="Body Text 22"/>
    <w:basedOn w:val="Normal"/>
    <w:next w:val="BodyText2"/>
    <w:semiHidden/>
    <w:unhideWhenUsed/>
    <w:rsid w:val="006D4434"/>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6D4434"/>
    <w:rPr>
      <w:rFonts w:ascii="Arial" w:eastAsia="Cambria" w:hAnsi="Arial" w:cs="Arial"/>
      <w:sz w:val="22"/>
      <w:szCs w:val="22"/>
    </w:rPr>
  </w:style>
  <w:style w:type="character" w:customStyle="1" w:styleId="BodyText2Char3">
    <w:name w:val="Body Text 2 Char3"/>
    <w:basedOn w:val="DefaultParagraphFont"/>
    <w:uiPriority w:val="99"/>
    <w:semiHidden/>
    <w:rsid w:val="006D4434"/>
    <w:rPr>
      <w:rFonts w:cs="Arial"/>
    </w:rPr>
  </w:style>
  <w:style w:type="paragraph" w:customStyle="1" w:styleId="BalloonText1">
    <w:name w:val="Balloon Text1"/>
    <w:basedOn w:val="Normal"/>
    <w:next w:val="BalloonText"/>
    <w:uiPriority w:val="99"/>
    <w:semiHidden/>
    <w:unhideWhenUsed/>
    <w:rsid w:val="006D4434"/>
    <w:rPr>
      <w:rFonts w:ascii="Segoe UI" w:hAnsi="Segoe UI" w:cs="Segoe UI"/>
      <w:sz w:val="18"/>
      <w:szCs w:val="18"/>
    </w:rPr>
  </w:style>
  <w:style w:type="character" w:customStyle="1" w:styleId="regarticletext1">
    <w:name w:val="regarticletext1"/>
    <w:basedOn w:val="DefaultParagraphFont"/>
    <w:rsid w:val="006D4434"/>
    <w:rPr>
      <w:rFonts w:ascii="Arial" w:hAnsi="Arial" w:cs="Arial" w:hint="default"/>
      <w:color w:val="000000"/>
      <w:sz w:val="18"/>
      <w:szCs w:val="18"/>
    </w:rPr>
  </w:style>
  <w:style w:type="character" w:customStyle="1" w:styleId="elstoryelementheader">
    <w:name w:val="el__storyelement__header"/>
    <w:basedOn w:val="DefaultParagraphFont"/>
    <w:rsid w:val="006D4434"/>
  </w:style>
  <w:style w:type="paragraph" w:customStyle="1" w:styleId="gntarbp">
    <w:name w:val="gnt_ar_b_p"/>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6D4434"/>
  </w:style>
  <w:style w:type="character" w:customStyle="1" w:styleId="rep">
    <w:name w:val="rep"/>
    <w:basedOn w:val="DefaultParagraphFont"/>
    <w:rsid w:val="006D4434"/>
  </w:style>
  <w:style w:type="character" w:customStyle="1" w:styleId="StyleStyleBoldUnderlineUnderlineIntenseEmphasis1apple-style-">
    <w:name w:val="Style Style Bold UnderlineUnderlineIntense Emphasis1apple-style-..."/>
    <w:basedOn w:val="DefaultParagraphFont"/>
    <w:rsid w:val="006D443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D443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D4434"/>
    <w:rPr>
      <w:rFonts w:ascii="Georgia" w:hAnsi="Georgia"/>
      <w:u w:val="single"/>
    </w:rPr>
  </w:style>
  <w:style w:type="paragraph" w:customStyle="1" w:styleId="StyleCardsGeorgia12ptBoldThickunderlineBorderSin">
    <w:name w:val="Style Cards + Georgia 12 pt Bold Thick underline Border: : (Sin..."/>
    <w:basedOn w:val="Normal"/>
    <w:qFormat/>
    <w:rsid w:val="006D443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D4434"/>
    <w:rPr>
      <w:rFonts w:ascii="Georgia" w:hAnsi="Georgia"/>
      <w:sz w:val="24"/>
      <w:u w:val="single"/>
    </w:rPr>
  </w:style>
  <w:style w:type="paragraph" w:customStyle="1" w:styleId="StyleCardsGeorgia">
    <w:name w:val="Style Cards + Georgia"/>
    <w:basedOn w:val="Normal"/>
    <w:qFormat/>
    <w:rsid w:val="006D443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D4434"/>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6D4434"/>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6D4434"/>
    <w:pPr>
      <w:keepNext/>
      <w:keepLines/>
      <w:spacing w:before="200"/>
      <w:outlineLvl w:val="3"/>
    </w:pPr>
    <w:rPr>
      <w:rFonts w:eastAsia="Times New Roman"/>
      <w:b/>
      <w:bCs/>
      <w:iCs/>
      <w:sz w:val="26"/>
    </w:rPr>
  </w:style>
  <w:style w:type="paragraph" w:customStyle="1" w:styleId="post-subtitle">
    <w:name w:val="post-subtitle"/>
    <w:basedOn w:val="Normal"/>
    <w:qFormat/>
    <w:rsid w:val="006D4434"/>
    <w:pPr>
      <w:spacing w:before="100" w:beforeAutospacing="1" w:after="100" w:afterAutospacing="1"/>
    </w:pPr>
    <w:rPr>
      <w:rFonts w:eastAsia="Times New Roman"/>
    </w:rPr>
  </w:style>
  <w:style w:type="paragraph" w:customStyle="1" w:styleId="tagline1">
    <w:name w:val="tagline"/>
    <w:basedOn w:val="Normal"/>
    <w:qFormat/>
    <w:rsid w:val="006D443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6D4434"/>
    <w:rPr>
      <w:rFonts w:cstheme="minorBidi"/>
      <w:sz w:val="12"/>
      <w:szCs w:val="24"/>
    </w:rPr>
  </w:style>
  <w:style w:type="paragraph" w:customStyle="1" w:styleId="NormalWeb3">
    <w:name w:val="Normal (Web)3"/>
    <w:basedOn w:val="Normal"/>
    <w:qFormat/>
    <w:rsid w:val="006D443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6D4434"/>
    <w:rPr>
      <w:rFonts w:eastAsia="Times New Roman"/>
      <w:b/>
      <w:color w:val="000000"/>
    </w:rPr>
  </w:style>
  <w:style w:type="paragraph" w:customStyle="1" w:styleId="PageNumber2">
    <w:name w:val="Page Number2"/>
    <w:basedOn w:val="Normal"/>
    <w:next w:val="Normal"/>
    <w:qFormat/>
    <w:rsid w:val="006D4434"/>
    <w:rPr>
      <w:rFonts w:eastAsia="Times New Roman"/>
      <w:sz w:val="20"/>
    </w:rPr>
  </w:style>
  <w:style w:type="paragraph" w:customStyle="1" w:styleId="HeaderFooter">
    <w:name w:val="Header &amp; Footer"/>
    <w:qFormat/>
    <w:rsid w:val="006D4434"/>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6D4434"/>
    <w:rPr>
      <w:rFonts w:ascii="Arial Narrow" w:eastAsia="Times New Roman" w:hAnsi="Arial Narrow"/>
      <w:color w:val="000000"/>
    </w:rPr>
  </w:style>
  <w:style w:type="paragraph" w:customStyle="1" w:styleId="HeaderDebate">
    <w:name w:val="Header Debate"/>
    <w:basedOn w:val="Normal"/>
    <w:qFormat/>
    <w:rsid w:val="006D4434"/>
    <w:pPr>
      <w:jc w:val="center"/>
      <w:outlineLvl w:val="0"/>
    </w:pPr>
    <w:rPr>
      <w:rFonts w:eastAsia="Times New Roman"/>
      <w:b/>
      <w:sz w:val="48"/>
      <w:u w:val="words"/>
    </w:rPr>
  </w:style>
  <w:style w:type="paragraph" w:customStyle="1" w:styleId="NormalWeb1">
    <w:name w:val="Normal (Web)1"/>
    <w:basedOn w:val="Normal"/>
    <w:qFormat/>
    <w:rsid w:val="006D443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6D4434"/>
    <w:rPr>
      <w:rFonts w:eastAsia="Times New Roman"/>
      <w:b/>
    </w:rPr>
  </w:style>
  <w:style w:type="paragraph" w:customStyle="1" w:styleId="fixed">
    <w:name w:val="fixed"/>
    <w:basedOn w:val="Normal"/>
    <w:qFormat/>
    <w:rsid w:val="006D443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6D443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6D4434"/>
    <w:pPr>
      <w:autoSpaceDE w:val="0"/>
      <w:autoSpaceDN w:val="0"/>
      <w:adjustRightInd w:val="0"/>
    </w:pPr>
    <w:rPr>
      <w:rFonts w:eastAsia="Times New Roman"/>
    </w:rPr>
  </w:style>
  <w:style w:type="character" w:customStyle="1" w:styleId="NormalUnderlineChar1">
    <w:name w:val="Normal Underline Char1"/>
    <w:locked/>
    <w:rsid w:val="006D4434"/>
    <w:rPr>
      <w:u w:val="single"/>
    </w:rPr>
  </w:style>
  <w:style w:type="paragraph" w:customStyle="1" w:styleId="byline1">
    <w:name w:val="byline1"/>
    <w:basedOn w:val="Normal"/>
    <w:qFormat/>
    <w:rsid w:val="006D4434"/>
    <w:pPr>
      <w:spacing w:after="240" w:line="360" w:lineRule="atLeast"/>
    </w:pPr>
    <w:rPr>
      <w:rFonts w:eastAsia="Times New Roman"/>
      <w:b/>
      <w:bCs/>
      <w:szCs w:val="16"/>
    </w:rPr>
  </w:style>
  <w:style w:type="paragraph" w:customStyle="1" w:styleId="PlaceholderText1">
    <w:name w:val="Placeholder Text1"/>
    <w:basedOn w:val="Normal"/>
    <w:qFormat/>
    <w:rsid w:val="006D4434"/>
    <w:pPr>
      <w:keepNext/>
      <w:numPr>
        <w:numId w:val="36"/>
      </w:numPr>
      <w:outlineLvl w:val="0"/>
    </w:pPr>
    <w:rPr>
      <w:rFonts w:eastAsia="MS Gothic"/>
    </w:rPr>
  </w:style>
  <w:style w:type="character" w:customStyle="1" w:styleId="ImportantTextChar">
    <w:name w:val="Important Text Char"/>
    <w:link w:val="ImportantText"/>
    <w:locked/>
    <w:rsid w:val="006D443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6D443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6D4434"/>
    <w:rPr>
      <w:rFonts w:ascii="HNKAOE+Arial" w:hAnsi="HNKAOE+Arial"/>
    </w:rPr>
  </w:style>
  <w:style w:type="paragraph" w:customStyle="1" w:styleId="StyleBodyText11ptBlackUnderline">
    <w:name w:val="Style Body Text + 11 pt Black Underline"/>
    <w:basedOn w:val="BodyText"/>
    <w:link w:val="StyleBodyText11ptBlackUnderlineChar"/>
    <w:qFormat/>
    <w:rsid w:val="006D4434"/>
    <w:pPr>
      <w:autoSpaceDE w:val="0"/>
      <w:autoSpaceDN w:val="0"/>
      <w:adjustRightInd w:val="0"/>
      <w:spacing w:after="160"/>
    </w:pPr>
    <w:rPr>
      <w:rFonts w:ascii="HNKAOE+Arial" w:hAnsi="HNKAOE+Arial" w:cstheme="minorBidi"/>
    </w:rPr>
  </w:style>
  <w:style w:type="character" w:customStyle="1" w:styleId="Normal2BoldChar">
    <w:name w:val="Normal2 + Bold Char"/>
    <w:link w:val="Normal2Bold"/>
    <w:locked/>
    <w:rsid w:val="006D4434"/>
    <w:rPr>
      <w:rFonts w:ascii="Times New Roman" w:eastAsia="Times New Roman" w:hAnsi="Times New Roman" w:cs="Arial"/>
      <w:b/>
      <w:szCs w:val="44"/>
    </w:rPr>
  </w:style>
  <w:style w:type="paragraph" w:customStyle="1" w:styleId="Normal2Bold">
    <w:name w:val="Normal2 + Bold"/>
    <w:basedOn w:val="Normal"/>
    <w:link w:val="Normal2BoldChar"/>
    <w:qFormat/>
    <w:rsid w:val="006D4434"/>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6D4434"/>
    <w:rPr>
      <w:rFonts w:ascii="Times New Roman" w:eastAsia="Times New Roman" w:hAnsi="Times New Roman"/>
      <w:lang w:eastAsia="ar-SA"/>
    </w:rPr>
  </w:style>
  <w:style w:type="paragraph" w:customStyle="1" w:styleId="ListContents">
    <w:name w:val="List Contents"/>
    <w:basedOn w:val="Normal"/>
    <w:link w:val="ListContentsChar"/>
    <w:qFormat/>
    <w:rsid w:val="006D4434"/>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6D443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6D4434"/>
    <w:rPr>
      <w:color w:val="231F20"/>
      <w:u w:val="single"/>
    </w:rPr>
  </w:style>
  <w:style w:type="character" w:customStyle="1" w:styleId="UnimportantCharChar">
    <w:name w:val="Unimportant Char Char"/>
    <w:link w:val="Unimportant"/>
    <w:locked/>
    <w:rsid w:val="006D4434"/>
    <w:rPr>
      <w:rFonts w:eastAsia="Times New Roman"/>
      <w:sz w:val="12"/>
    </w:rPr>
  </w:style>
  <w:style w:type="paragraph" w:customStyle="1" w:styleId="Unimportant">
    <w:name w:val="Unimportant"/>
    <w:basedOn w:val="Normal"/>
    <w:link w:val="UnimportantCharChar"/>
    <w:qFormat/>
    <w:rsid w:val="006D4434"/>
    <w:pPr>
      <w:jc w:val="both"/>
    </w:pPr>
    <w:rPr>
      <w:rFonts w:eastAsia="Times New Roman" w:cstheme="minorBidi"/>
      <w:sz w:val="12"/>
    </w:rPr>
  </w:style>
  <w:style w:type="paragraph" w:customStyle="1" w:styleId="StyleHeading1Justified">
    <w:name w:val="Style Heading 1 + Justified"/>
    <w:basedOn w:val="Normal"/>
    <w:next w:val="Normal"/>
    <w:qFormat/>
    <w:rsid w:val="006D4434"/>
    <w:rPr>
      <w:rFonts w:eastAsia="Times New Roman"/>
      <w:sz w:val="20"/>
      <w:szCs w:val="20"/>
    </w:rPr>
  </w:style>
  <w:style w:type="paragraph" w:customStyle="1" w:styleId="textunderline0">
    <w:name w:val="text underline"/>
    <w:basedOn w:val="Normal"/>
    <w:link w:val="textunderlineChar0"/>
    <w:autoRedefine/>
    <w:uiPriority w:val="99"/>
    <w:qFormat/>
    <w:rsid w:val="006D4434"/>
    <w:rPr>
      <w:rFonts w:cstheme="minorBidi"/>
      <w:sz w:val="24"/>
      <w:u w:val="thick"/>
    </w:rPr>
  </w:style>
  <w:style w:type="paragraph" w:customStyle="1" w:styleId="DebateCite">
    <w:name w:val="Debate Cite"/>
    <w:basedOn w:val="Normal"/>
    <w:autoRedefine/>
    <w:qFormat/>
    <w:rsid w:val="006D4434"/>
    <w:pPr>
      <w:tabs>
        <w:tab w:val="left" w:pos="270"/>
      </w:tabs>
    </w:pPr>
    <w:rPr>
      <w:rFonts w:eastAsia="Times New Roman"/>
      <w:sz w:val="20"/>
    </w:rPr>
  </w:style>
  <w:style w:type="paragraph" w:customStyle="1" w:styleId="PreformattedText">
    <w:name w:val="Preformatted Text"/>
    <w:basedOn w:val="Normal"/>
    <w:qFormat/>
    <w:rsid w:val="006D4434"/>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6D4434"/>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6D4434"/>
    <w:rPr>
      <w:rFonts w:eastAsia="Times New Roman"/>
      <w:sz w:val="20"/>
    </w:rPr>
  </w:style>
  <w:style w:type="paragraph" w:customStyle="1" w:styleId="PageNumber4">
    <w:name w:val="Page Number4"/>
    <w:basedOn w:val="Normal"/>
    <w:next w:val="Normal"/>
    <w:qFormat/>
    <w:rsid w:val="006D4434"/>
    <w:rPr>
      <w:rFonts w:eastAsia="Times New Roman"/>
      <w:sz w:val="20"/>
    </w:rPr>
  </w:style>
  <w:style w:type="paragraph" w:customStyle="1" w:styleId="PageNumber5">
    <w:name w:val="Page Number5"/>
    <w:basedOn w:val="Normal"/>
    <w:next w:val="Normal"/>
    <w:qFormat/>
    <w:rsid w:val="006D4434"/>
    <w:rPr>
      <w:rFonts w:eastAsia="Times New Roman"/>
      <w:sz w:val="20"/>
    </w:rPr>
  </w:style>
  <w:style w:type="character" w:customStyle="1" w:styleId="CircleChar">
    <w:name w:val="Circle Char"/>
    <w:link w:val="Circle"/>
    <w:locked/>
    <w:rsid w:val="006D4434"/>
    <w:rPr>
      <w:rFonts w:ascii="Avenir LT Std 45 Book" w:hAnsi="Avenir LT Std 45 Book" w:cs="Arial"/>
      <w:b/>
      <w:i/>
      <w:szCs w:val="18"/>
      <w:u w:val="thick"/>
    </w:rPr>
  </w:style>
  <w:style w:type="paragraph" w:customStyle="1" w:styleId="PageNumber6">
    <w:name w:val="Page Number6"/>
    <w:basedOn w:val="Normal"/>
    <w:next w:val="Normal"/>
    <w:qFormat/>
    <w:rsid w:val="006D4434"/>
    <w:rPr>
      <w:rFonts w:eastAsia="Times New Roman"/>
      <w:sz w:val="20"/>
    </w:rPr>
  </w:style>
  <w:style w:type="paragraph" w:customStyle="1" w:styleId="hn-byline">
    <w:name w:val="hn-byline"/>
    <w:basedOn w:val="Normal"/>
    <w:qFormat/>
    <w:rsid w:val="006D443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6D443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6D443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6D443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6D4434"/>
    <w:rPr>
      <w:rFonts w:eastAsia="Times New Roman"/>
      <w:sz w:val="20"/>
    </w:rPr>
  </w:style>
  <w:style w:type="character" w:customStyle="1" w:styleId="Style8ptChar">
    <w:name w:val="Style 8 pt Char"/>
    <w:rsid w:val="006D4434"/>
    <w:rPr>
      <w:rFonts w:ascii="Garamond" w:eastAsia="Calibri" w:hAnsi="Garamond" w:hint="default"/>
      <w:sz w:val="16"/>
      <w:szCs w:val="22"/>
    </w:rPr>
  </w:style>
  <w:style w:type="character" w:customStyle="1" w:styleId="message-item">
    <w:name w:val="message-item"/>
    <w:rsid w:val="006D4434"/>
  </w:style>
  <w:style w:type="character" w:customStyle="1" w:styleId="forenames">
    <w:name w:val="forenames"/>
    <w:rsid w:val="006D4434"/>
  </w:style>
  <w:style w:type="character" w:customStyle="1" w:styleId="surname">
    <w:name w:val="surname"/>
    <w:rsid w:val="006D4434"/>
  </w:style>
  <w:style w:type="character" w:customStyle="1" w:styleId="refpreview">
    <w:name w:val="refpreview"/>
    <w:rsid w:val="006D4434"/>
  </w:style>
  <w:style w:type="character" w:customStyle="1" w:styleId="loose1">
    <w:name w:val="loose1"/>
    <w:rsid w:val="006D4434"/>
  </w:style>
  <w:style w:type="character" w:customStyle="1" w:styleId="gsa">
    <w:name w:val="gs_a"/>
    <w:rsid w:val="006D4434"/>
  </w:style>
  <w:style w:type="character" w:customStyle="1" w:styleId="mainarttitle">
    <w:name w:val="mainarttitle"/>
    <w:rsid w:val="006D4434"/>
  </w:style>
  <w:style w:type="character" w:customStyle="1" w:styleId="mainartauthor">
    <w:name w:val="mainartauthor"/>
    <w:rsid w:val="006D4434"/>
  </w:style>
  <w:style w:type="character" w:customStyle="1" w:styleId="mainartdate">
    <w:name w:val="mainartdate"/>
    <w:rsid w:val="006D4434"/>
  </w:style>
  <w:style w:type="character" w:customStyle="1" w:styleId="gsggs">
    <w:name w:val="gs_ggs"/>
    <w:rsid w:val="006D4434"/>
  </w:style>
  <w:style w:type="character" w:customStyle="1" w:styleId="ahead">
    <w:name w:val="a_head"/>
    <w:rsid w:val="006D4434"/>
  </w:style>
  <w:style w:type="character" w:customStyle="1" w:styleId="docbody">
    <w:name w:val="docbody"/>
    <w:rsid w:val="006D4434"/>
  </w:style>
  <w:style w:type="character" w:customStyle="1" w:styleId="superscript">
    <w:name w:val="superscript"/>
    <w:rsid w:val="006D4434"/>
  </w:style>
  <w:style w:type="character" w:customStyle="1" w:styleId="bwxsm">
    <w:name w:val="b w xsm"/>
    <w:rsid w:val="006D4434"/>
  </w:style>
  <w:style w:type="character" w:customStyle="1" w:styleId="fstd">
    <w:name w:val="f std"/>
    <w:rsid w:val="006D4434"/>
  </w:style>
  <w:style w:type="character" w:customStyle="1" w:styleId="bio1">
    <w:name w:val="bio1"/>
    <w:rsid w:val="006D4434"/>
    <w:rPr>
      <w:rFonts w:ascii="Arial" w:hAnsi="Arial" w:cs="Arial" w:hint="default"/>
      <w:i/>
      <w:iCs/>
      <w:color w:val="000000"/>
      <w:sz w:val="20"/>
      <w:szCs w:val="20"/>
    </w:rPr>
  </w:style>
  <w:style w:type="character" w:customStyle="1" w:styleId="cardCharCharCharCharCharChar">
    <w:name w:val="card Char Char Char Char Char Char"/>
    <w:rsid w:val="006D4434"/>
    <w:rPr>
      <w:sz w:val="24"/>
      <w:szCs w:val="24"/>
      <w:lang w:val="en-US" w:eastAsia="en-US" w:bidi="ar-SA"/>
    </w:rPr>
  </w:style>
  <w:style w:type="character" w:customStyle="1" w:styleId="Style24ptBoldUnderlineCenteredCharChar">
    <w:name w:val="Style 24 pt Bold Underline Centered Char Char"/>
    <w:rsid w:val="006D4434"/>
    <w:rPr>
      <w:b/>
      <w:bCs/>
      <w:sz w:val="48"/>
      <w:szCs w:val="24"/>
      <w:u w:val="single"/>
      <w:lang w:val="en-US" w:eastAsia="en-US" w:bidi="ar-SA"/>
    </w:rPr>
  </w:style>
  <w:style w:type="character" w:customStyle="1" w:styleId="TagCiteCharChar0">
    <w:name w:val="Tag / Cite Char Char"/>
    <w:rsid w:val="006D4434"/>
    <w:rPr>
      <w:b/>
      <w:bCs w:val="0"/>
      <w:color w:val="000000"/>
      <w:sz w:val="24"/>
      <w:szCs w:val="24"/>
      <w:lang w:val="en-US" w:eastAsia="en-US" w:bidi="ar-SA"/>
    </w:rPr>
  </w:style>
  <w:style w:type="character" w:customStyle="1" w:styleId="CardTextUnderlinedCharChar">
    <w:name w:val="Card Text Underlined Char Char"/>
    <w:rsid w:val="006D4434"/>
    <w:rPr>
      <w:rFonts w:ascii="Arial Narrow" w:hAnsi="Arial Narrow" w:hint="default"/>
      <w:szCs w:val="24"/>
      <w:u w:val="single"/>
      <w:lang w:val="en-US" w:eastAsia="en-US" w:bidi="ar-SA"/>
    </w:rPr>
  </w:style>
  <w:style w:type="character" w:customStyle="1" w:styleId="CardTagCharCharChar">
    <w:name w:val="Card Tag Char Char Char"/>
    <w:rsid w:val="006D4434"/>
    <w:rPr>
      <w:b/>
      <w:bCs w:val="0"/>
      <w:sz w:val="24"/>
      <w:szCs w:val="24"/>
      <w:lang w:val="en-US" w:eastAsia="en-US" w:bidi="ar-SA"/>
    </w:rPr>
  </w:style>
  <w:style w:type="character" w:customStyle="1" w:styleId="mainbody">
    <w:name w:val="mainbody"/>
    <w:rsid w:val="006D4434"/>
  </w:style>
  <w:style w:type="character" w:customStyle="1" w:styleId="UnderlineStyleChar20">
    <w:name w:val="Underline Style Char2"/>
    <w:rsid w:val="006D4434"/>
    <w:rPr>
      <w:rFonts w:ascii="Garamond" w:hAnsi="Garamond" w:hint="default"/>
      <w:sz w:val="22"/>
      <w:szCs w:val="24"/>
      <w:u w:val="single"/>
      <w:lang w:val="en-US" w:eastAsia="en-US" w:bidi="ar-SA"/>
    </w:rPr>
  </w:style>
  <w:style w:type="character" w:customStyle="1" w:styleId="t13">
    <w:name w:val="t13"/>
    <w:rsid w:val="006D4434"/>
  </w:style>
  <w:style w:type="character" w:customStyle="1" w:styleId="CharChar17">
    <w:name w:val="Char Char17"/>
    <w:locked/>
    <w:rsid w:val="006D4434"/>
    <w:rPr>
      <w:rFonts w:ascii="Arial" w:hAnsi="Arial" w:cs="Arial" w:hint="default"/>
      <w:b/>
      <w:bCs/>
      <w:sz w:val="26"/>
      <w:szCs w:val="26"/>
    </w:rPr>
  </w:style>
  <w:style w:type="character" w:customStyle="1" w:styleId="ilspan">
    <w:name w:val="il_span"/>
    <w:rsid w:val="006D4434"/>
  </w:style>
  <w:style w:type="character" w:customStyle="1" w:styleId="leftidx1">
    <w:name w:val="leftidx1"/>
    <w:rsid w:val="006D4434"/>
    <w:rPr>
      <w:rFonts w:ascii="Verdana" w:hAnsi="Verdana" w:hint="default"/>
      <w:sz w:val="22"/>
      <w:szCs w:val="22"/>
    </w:rPr>
  </w:style>
  <w:style w:type="character" w:customStyle="1" w:styleId="blue1">
    <w:name w:val="blue1"/>
    <w:rsid w:val="006D4434"/>
    <w:rPr>
      <w:color w:val="0000FF"/>
    </w:rPr>
  </w:style>
  <w:style w:type="character" w:customStyle="1" w:styleId="author-link1">
    <w:name w:val="author-link1"/>
    <w:rsid w:val="006D4434"/>
    <w:rPr>
      <w:b w:val="0"/>
      <w:bCs w:val="0"/>
    </w:rPr>
  </w:style>
  <w:style w:type="character" w:customStyle="1" w:styleId="black1">
    <w:name w:val="black1"/>
    <w:rsid w:val="006D4434"/>
    <w:rPr>
      <w:color w:val="000000"/>
    </w:rPr>
  </w:style>
  <w:style w:type="character" w:customStyle="1" w:styleId="StyleunderlinedCharBold">
    <w:name w:val="Style underlined Char + Bold"/>
    <w:rsid w:val="006D4434"/>
    <w:rPr>
      <w:rFonts w:ascii="Times New Roman" w:hAnsi="Times New Roman" w:cs="Times New Roman" w:hint="default"/>
      <w:b/>
      <w:bCs/>
      <w:sz w:val="21"/>
      <w:szCs w:val="24"/>
      <w:u w:val="single"/>
    </w:rPr>
  </w:style>
  <w:style w:type="character" w:customStyle="1" w:styleId="CardUnderline">
    <w:name w:val="Card Underline"/>
    <w:rsid w:val="006D4434"/>
    <w:rPr>
      <w:rFonts w:ascii="Times New Roman" w:hAnsi="Times New Roman" w:cs="Times New Roman" w:hint="default"/>
      <w:sz w:val="20"/>
      <w:u w:val="single"/>
    </w:rPr>
  </w:style>
  <w:style w:type="character" w:customStyle="1" w:styleId="lingoregion">
    <w:name w:val="lingo_region"/>
    <w:rsid w:val="006D4434"/>
  </w:style>
  <w:style w:type="character" w:customStyle="1" w:styleId="tmplheaderlink">
    <w:name w:val="tmplheaderlink"/>
    <w:rsid w:val="006D4434"/>
    <w:rPr>
      <w:rFonts w:ascii="Times New Roman" w:hAnsi="Times New Roman" w:cs="Times New Roman" w:hint="default"/>
    </w:rPr>
  </w:style>
  <w:style w:type="character" w:customStyle="1" w:styleId="role">
    <w:name w:val="role"/>
    <w:rsid w:val="006D4434"/>
  </w:style>
  <w:style w:type="character" w:customStyle="1" w:styleId="pagination0">
    <w:name w:val="pagination"/>
    <w:rsid w:val="006D4434"/>
  </w:style>
  <w:style w:type="character" w:customStyle="1" w:styleId="doi">
    <w:name w:val="doi"/>
    <w:rsid w:val="006D4434"/>
  </w:style>
  <w:style w:type="character" w:customStyle="1" w:styleId="bodycontents">
    <w:name w:val="bodycontents"/>
    <w:rsid w:val="006D4434"/>
  </w:style>
  <w:style w:type="character" w:customStyle="1" w:styleId="comma">
    <w:name w:val="comma"/>
    <w:rsid w:val="006D4434"/>
  </w:style>
  <w:style w:type="character" w:customStyle="1" w:styleId="pad5right">
    <w:name w:val="pad5right"/>
    <w:rsid w:val="006D4434"/>
  </w:style>
  <w:style w:type="character" w:customStyle="1" w:styleId="divider">
    <w:name w:val="divider"/>
    <w:rsid w:val="006D4434"/>
  </w:style>
  <w:style w:type="character" w:customStyle="1" w:styleId="blogdate">
    <w:name w:val="blogdate"/>
    <w:rsid w:val="006D4434"/>
  </w:style>
  <w:style w:type="character" w:customStyle="1" w:styleId="dot">
    <w:name w:val="dot"/>
    <w:rsid w:val="006D4434"/>
  </w:style>
  <w:style w:type="character" w:customStyle="1" w:styleId="hn-date">
    <w:name w:val="hn-date"/>
    <w:rsid w:val="006D4434"/>
  </w:style>
  <w:style w:type="character" w:customStyle="1" w:styleId="location">
    <w:name w:val="location"/>
    <w:rsid w:val="006D4434"/>
  </w:style>
  <w:style w:type="character" w:customStyle="1" w:styleId="dropcap-letter">
    <w:name w:val="dropcap-letter"/>
    <w:rsid w:val="006D4434"/>
  </w:style>
  <w:style w:type="character" w:customStyle="1" w:styleId="offscreen">
    <w:name w:val="offscreen"/>
    <w:rsid w:val="006D4434"/>
  </w:style>
  <w:style w:type="character" w:customStyle="1" w:styleId="linked-in">
    <w:name w:val="linked-in"/>
    <w:rsid w:val="006D4434"/>
  </w:style>
  <w:style w:type="character" w:customStyle="1" w:styleId="divs">
    <w:name w:val="divs"/>
    <w:rsid w:val="006D4434"/>
  </w:style>
  <w:style w:type="numbering" w:customStyle="1" w:styleId="1ai1">
    <w:name w:val="1 / a / i1"/>
    <w:rsid w:val="006D4434"/>
    <w:pPr>
      <w:numPr>
        <w:numId w:val="36"/>
      </w:numPr>
    </w:pPr>
  </w:style>
  <w:style w:type="character" w:customStyle="1" w:styleId="FontStyle310">
    <w:name w:val="Font Style310"/>
    <w:uiPriority w:val="99"/>
    <w:rsid w:val="006D4434"/>
    <w:rPr>
      <w:rFonts w:ascii="Times New Roman" w:hAnsi="Times New Roman" w:cs="Times New Roman"/>
      <w:b/>
      <w:bCs/>
      <w:i/>
      <w:iCs/>
      <w:spacing w:val="-10"/>
      <w:sz w:val="18"/>
      <w:szCs w:val="18"/>
    </w:rPr>
  </w:style>
  <w:style w:type="character" w:customStyle="1" w:styleId="FontStyle370">
    <w:name w:val="Font Style370"/>
    <w:uiPriority w:val="99"/>
    <w:rsid w:val="006D4434"/>
    <w:rPr>
      <w:rFonts w:ascii="Cambria" w:hAnsi="Cambria" w:cs="Cambria"/>
      <w:b/>
      <w:bCs/>
      <w:spacing w:val="-10"/>
      <w:sz w:val="18"/>
      <w:szCs w:val="18"/>
    </w:rPr>
  </w:style>
  <w:style w:type="character" w:customStyle="1" w:styleId="FontStyle302">
    <w:name w:val="Font Style302"/>
    <w:uiPriority w:val="99"/>
    <w:rsid w:val="006D4434"/>
    <w:rPr>
      <w:rFonts w:ascii="Times New Roman" w:hAnsi="Times New Roman" w:cs="Times New Roman"/>
      <w:b/>
      <w:bCs/>
      <w:sz w:val="22"/>
      <w:szCs w:val="22"/>
    </w:rPr>
  </w:style>
  <w:style w:type="character" w:customStyle="1" w:styleId="FontStyle347">
    <w:name w:val="Font Style347"/>
    <w:uiPriority w:val="99"/>
    <w:rsid w:val="006D4434"/>
    <w:rPr>
      <w:rFonts w:ascii="Times New Roman" w:hAnsi="Times New Roman" w:cs="Times New Roman"/>
      <w:b/>
      <w:bCs/>
      <w:spacing w:val="-10"/>
      <w:sz w:val="20"/>
      <w:szCs w:val="20"/>
    </w:rPr>
  </w:style>
  <w:style w:type="paragraph" w:customStyle="1" w:styleId="Style27">
    <w:name w:val="Style27"/>
    <w:basedOn w:val="Normal"/>
    <w:uiPriority w:val="99"/>
    <w:rsid w:val="006D443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D4434"/>
    <w:rPr>
      <w:rFonts w:ascii="Times New Roman" w:hAnsi="Times New Roman" w:cs="Times New Roman"/>
      <w:spacing w:val="-10"/>
      <w:sz w:val="18"/>
      <w:szCs w:val="18"/>
    </w:rPr>
  </w:style>
  <w:style w:type="character" w:customStyle="1" w:styleId="FontStyle312">
    <w:name w:val="Font Style312"/>
    <w:uiPriority w:val="99"/>
    <w:rsid w:val="006D4434"/>
    <w:rPr>
      <w:rFonts w:ascii="Times New Roman" w:hAnsi="Times New Roman" w:cs="Times New Roman"/>
      <w:b/>
      <w:bCs/>
      <w:spacing w:val="-10"/>
      <w:sz w:val="16"/>
      <w:szCs w:val="16"/>
    </w:rPr>
  </w:style>
  <w:style w:type="character" w:customStyle="1" w:styleId="FontStyle346">
    <w:name w:val="Font Style346"/>
    <w:uiPriority w:val="99"/>
    <w:rsid w:val="006D4434"/>
    <w:rPr>
      <w:rFonts w:ascii="Times New Roman" w:hAnsi="Times New Roman" w:cs="Times New Roman"/>
      <w:b/>
      <w:bCs/>
      <w:spacing w:val="-10"/>
      <w:sz w:val="18"/>
      <w:szCs w:val="18"/>
    </w:rPr>
  </w:style>
  <w:style w:type="character" w:customStyle="1" w:styleId="FontStyle330">
    <w:name w:val="Font Style330"/>
    <w:uiPriority w:val="99"/>
    <w:rsid w:val="006D4434"/>
    <w:rPr>
      <w:rFonts w:ascii="Times New Roman" w:hAnsi="Times New Roman" w:cs="Times New Roman"/>
      <w:b/>
      <w:bCs/>
      <w:sz w:val="16"/>
      <w:szCs w:val="16"/>
    </w:rPr>
  </w:style>
  <w:style w:type="character" w:customStyle="1" w:styleId="FontStyle372">
    <w:name w:val="Font Style372"/>
    <w:uiPriority w:val="99"/>
    <w:rsid w:val="006D4434"/>
    <w:rPr>
      <w:rFonts w:ascii="Times New Roman" w:hAnsi="Times New Roman" w:cs="Times New Roman"/>
      <w:b/>
      <w:bCs/>
      <w:sz w:val="16"/>
      <w:szCs w:val="16"/>
    </w:rPr>
  </w:style>
  <w:style w:type="paragraph" w:customStyle="1" w:styleId="Style59">
    <w:name w:val="Style59"/>
    <w:basedOn w:val="Normal"/>
    <w:uiPriority w:val="99"/>
    <w:rsid w:val="006D443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D4434"/>
    <w:rPr>
      <w:rFonts w:ascii="Times New Roman" w:hAnsi="Times New Roman" w:cs="Times New Roman"/>
      <w:b/>
      <w:bCs/>
      <w:i/>
      <w:iCs/>
      <w:sz w:val="16"/>
      <w:szCs w:val="16"/>
    </w:rPr>
  </w:style>
  <w:style w:type="paragraph" w:customStyle="1" w:styleId="Style200">
    <w:name w:val="Style20"/>
    <w:basedOn w:val="Normal"/>
    <w:uiPriority w:val="99"/>
    <w:rsid w:val="006D443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D4434"/>
    <w:rPr>
      <w:rFonts w:ascii="Times New Roman" w:hAnsi="Times New Roman" w:cs="Times New Roman"/>
      <w:smallCaps/>
      <w:sz w:val="14"/>
      <w:szCs w:val="14"/>
    </w:rPr>
  </w:style>
  <w:style w:type="paragraph" w:customStyle="1" w:styleId="Style89">
    <w:name w:val="Style89"/>
    <w:basedOn w:val="Normal"/>
    <w:uiPriority w:val="99"/>
    <w:rsid w:val="006D443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D4434"/>
    <w:rPr>
      <w:rFonts w:ascii="Times New Roman" w:hAnsi="Times New Roman" w:cs="Times New Roman"/>
      <w:b/>
      <w:bCs/>
      <w:spacing w:val="-10"/>
      <w:sz w:val="22"/>
      <w:szCs w:val="22"/>
    </w:rPr>
  </w:style>
  <w:style w:type="character" w:customStyle="1" w:styleId="FontStyle320">
    <w:name w:val="Font Style320"/>
    <w:uiPriority w:val="99"/>
    <w:rsid w:val="006D4434"/>
    <w:rPr>
      <w:rFonts w:ascii="Times New Roman" w:hAnsi="Times New Roman" w:cs="Times New Roman"/>
      <w:b/>
      <w:bCs/>
      <w:spacing w:val="-10"/>
      <w:sz w:val="22"/>
      <w:szCs w:val="22"/>
    </w:rPr>
  </w:style>
  <w:style w:type="character" w:customStyle="1" w:styleId="FontStyle352">
    <w:name w:val="Font Style352"/>
    <w:uiPriority w:val="99"/>
    <w:rsid w:val="006D4434"/>
    <w:rPr>
      <w:rFonts w:ascii="Times New Roman" w:hAnsi="Times New Roman" w:cs="Times New Roman"/>
      <w:b/>
      <w:bCs/>
      <w:sz w:val="16"/>
      <w:szCs w:val="16"/>
    </w:rPr>
  </w:style>
  <w:style w:type="character" w:customStyle="1" w:styleId="FontStyle356">
    <w:name w:val="Font Style356"/>
    <w:uiPriority w:val="99"/>
    <w:rsid w:val="006D4434"/>
    <w:rPr>
      <w:rFonts w:ascii="Times New Roman" w:hAnsi="Times New Roman" w:cs="Times New Roman"/>
      <w:b/>
      <w:bCs/>
      <w:spacing w:val="-10"/>
      <w:sz w:val="22"/>
      <w:szCs w:val="22"/>
    </w:rPr>
  </w:style>
  <w:style w:type="character" w:customStyle="1" w:styleId="FontStyle298">
    <w:name w:val="Font Style298"/>
    <w:uiPriority w:val="99"/>
    <w:rsid w:val="006D4434"/>
    <w:rPr>
      <w:rFonts w:ascii="Times New Roman" w:hAnsi="Times New Roman" w:cs="Times New Roman"/>
      <w:sz w:val="18"/>
      <w:szCs w:val="18"/>
    </w:rPr>
  </w:style>
  <w:style w:type="character" w:customStyle="1" w:styleId="FontStyle311">
    <w:name w:val="Font Style311"/>
    <w:uiPriority w:val="99"/>
    <w:rsid w:val="006D4434"/>
    <w:rPr>
      <w:rFonts w:ascii="Times New Roman" w:hAnsi="Times New Roman" w:cs="Times New Roman"/>
      <w:b/>
      <w:bCs/>
      <w:spacing w:val="-10"/>
      <w:sz w:val="18"/>
      <w:szCs w:val="18"/>
    </w:rPr>
  </w:style>
  <w:style w:type="character" w:customStyle="1" w:styleId="FontStyle332">
    <w:name w:val="Font Style332"/>
    <w:uiPriority w:val="99"/>
    <w:rsid w:val="006D4434"/>
    <w:rPr>
      <w:rFonts w:ascii="Times New Roman" w:hAnsi="Times New Roman" w:cs="Times New Roman"/>
      <w:b/>
      <w:bCs/>
      <w:i/>
      <w:iCs/>
      <w:spacing w:val="-10"/>
      <w:sz w:val="20"/>
      <w:szCs w:val="20"/>
    </w:rPr>
  </w:style>
  <w:style w:type="character" w:customStyle="1" w:styleId="FontStyle371">
    <w:name w:val="Font Style371"/>
    <w:uiPriority w:val="99"/>
    <w:rsid w:val="006D4434"/>
    <w:rPr>
      <w:rFonts w:ascii="Times New Roman" w:hAnsi="Times New Roman" w:cs="Times New Roman"/>
      <w:sz w:val="16"/>
      <w:szCs w:val="16"/>
    </w:rPr>
  </w:style>
  <w:style w:type="character" w:customStyle="1" w:styleId="FontStyle350">
    <w:name w:val="Font Style350"/>
    <w:uiPriority w:val="99"/>
    <w:rsid w:val="006D4434"/>
    <w:rPr>
      <w:rFonts w:ascii="Times New Roman" w:hAnsi="Times New Roman" w:cs="Times New Roman"/>
      <w:b/>
      <w:bCs/>
      <w:i/>
      <w:iCs/>
      <w:sz w:val="20"/>
      <w:szCs w:val="20"/>
    </w:rPr>
  </w:style>
  <w:style w:type="paragraph" w:customStyle="1" w:styleId="Style8">
    <w:name w:val="Style8"/>
    <w:basedOn w:val="Normal"/>
    <w:uiPriority w:val="99"/>
    <w:qFormat/>
    <w:rsid w:val="006D4434"/>
    <w:pPr>
      <w:widowControl w:val="0"/>
      <w:autoSpaceDE w:val="0"/>
      <w:autoSpaceDN w:val="0"/>
      <w:adjustRightInd w:val="0"/>
    </w:pPr>
    <w:rPr>
      <w:rFonts w:eastAsia="Times New Roman"/>
      <w:sz w:val="24"/>
    </w:rPr>
  </w:style>
  <w:style w:type="paragraph" w:customStyle="1" w:styleId="Style5">
    <w:name w:val="Style5"/>
    <w:basedOn w:val="Normal"/>
    <w:qFormat/>
    <w:rsid w:val="006D443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6D4434"/>
    <w:rPr>
      <w:rFonts w:ascii="Times New Roman" w:hAnsi="Times New Roman" w:cs="Times New Roman"/>
      <w:b/>
      <w:bCs/>
      <w:sz w:val="22"/>
      <w:szCs w:val="22"/>
    </w:rPr>
  </w:style>
  <w:style w:type="paragraph" w:customStyle="1" w:styleId="Style100">
    <w:name w:val="Style10"/>
    <w:basedOn w:val="Normal"/>
    <w:qFormat/>
    <w:rsid w:val="006D443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6D4434"/>
    <w:pPr>
      <w:widowControl w:val="0"/>
      <w:autoSpaceDE w:val="0"/>
      <w:autoSpaceDN w:val="0"/>
      <w:adjustRightInd w:val="0"/>
      <w:jc w:val="both"/>
    </w:pPr>
    <w:rPr>
      <w:rFonts w:eastAsia="Times New Roman"/>
      <w:sz w:val="24"/>
    </w:rPr>
  </w:style>
  <w:style w:type="character" w:customStyle="1" w:styleId="FontStyle369">
    <w:name w:val="Font Style369"/>
    <w:uiPriority w:val="99"/>
    <w:rsid w:val="006D4434"/>
    <w:rPr>
      <w:rFonts w:ascii="Times New Roman" w:hAnsi="Times New Roman" w:cs="Times New Roman"/>
      <w:b/>
      <w:bCs/>
      <w:spacing w:val="-10"/>
      <w:sz w:val="20"/>
      <w:szCs w:val="20"/>
    </w:rPr>
  </w:style>
  <w:style w:type="character" w:customStyle="1" w:styleId="FontStyle357">
    <w:name w:val="Font Style357"/>
    <w:uiPriority w:val="99"/>
    <w:rsid w:val="006D4434"/>
    <w:rPr>
      <w:rFonts w:ascii="Times New Roman" w:hAnsi="Times New Roman" w:cs="Times New Roman"/>
      <w:b/>
      <w:bCs/>
      <w:spacing w:val="-10"/>
      <w:sz w:val="22"/>
      <w:szCs w:val="22"/>
    </w:rPr>
  </w:style>
  <w:style w:type="paragraph" w:customStyle="1" w:styleId="Style67">
    <w:name w:val="Style67"/>
    <w:basedOn w:val="Normal"/>
    <w:uiPriority w:val="99"/>
    <w:rsid w:val="006D443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D4434"/>
    <w:rPr>
      <w:rFonts w:ascii="Times New Roman" w:hAnsi="Times New Roman" w:cs="Times New Roman"/>
      <w:sz w:val="20"/>
      <w:szCs w:val="20"/>
    </w:rPr>
  </w:style>
  <w:style w:type="character" w:customStyle="1" w:styleId="FontStyle374">
    <w:name w:val="Font Style374"/>
    <w:uiPriority w:val="99"/>
    <w:rsid w:val="006D4434"/>
    <w:rPr>
      <w:rFonts w:ascii="Times New Roman" w:hAnsi="Times New Roman" w:cs="Times New Roman"/>
      <w:b/>
      <w:bCs/>
      <w:spacing w:val="-10"/>
      <w:sz w:val="22"/>
      <w:szCs w:val="22"/>
    </w:rPr>
  </w:style>
  <w:style w:type="paragraph" w:customStyle="1" w:styleId="Style300">
    <w:name w:val="Style30"/>
    <w:basedOn w:val="Normal"/>
    <w:uiPriority w:val="99"/>
    <w:rsid w:val="006D443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D4434"/>
    <w:rPr>
      <w:rFonts w:ascii="Times New Roman" w:hAnsi="Times New Roman" w:cs="Times New Roman"/>
      <w:smallCaps/>
      <w:sz w:val="16"/>
      <w:szCs w:val="16"/>
    </w:rPr>
  </w:style>
  <w:style w:type="paragraph" w:customStyle="1" w:styleId="Style93">
    <w:name w:val="Style93"/>
    <w:basedOn w:val="Normal"/>
    <w:uiPriority w:val="99"/>
    <w:rsid w:val="006D443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D443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6D4434"/>
    <w:rPr>
      <w:rFonts w:eastAsia="Times New Roman"/>
      <w:b/>
      <w:sz w:val="28"/>
      <w:u w:val="thick"/>
    </w:rPr>
  </w:style>
  <w:style w:type="character" w:customStyle="1" w:styleId="CardsCharCharChar">
    <w:name w:val="Cards Char Char Char"/>
    <w:rsid w:val="006D4434"/>
    <w:rPr>
      <w:szCs w:val="24"/>
      <w:lang w:val="en-US" w:eastAsia="en-US" w:bidi="ar-SA"/>
    </w:rPr>
  </w:style>
  <w:style w:type="character" w:customStyle="1" w:styleId="CardsCharCharCharChar">
    <w:name w:val="Cards Char Char Char Char"/>
    <w:rsid w:val="006D4434"/>
    <w:rPr>
      <w:szCs w:val="24"/>
      <w:lang w:val="en-US" w:eastAsia="en-US" w:bidi="ar-SA"/>
    </w:rPr>
  </w:style>
  <w:style w:type="paragraph" w:customStyle="1" w:styleId="NoSpacingCharCharChar">
    <w:name w:val="No Spacing Char Char Char"/>
    <w:next w:val="Normal"/>
    <w:rsid w:val="006D443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D443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6D4434"/>
    <w:rPr>
      <w:rFonts w:ascii="Garamond" w:hAnsi="Garamond"/>
    </w:rPr>
  </w:style>
  <w:style w:type="paragraph" w:customStyle="1" w:styleId="INDENTEDPARAGRAPH">
    <w:name w:val="INDENTED PARAGRAPH"/>
    <w:rsid w:val="006D443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D4434"/>
  </w:style>
  <w:style w:type="paragraph" w:customStyle="1" w:styleId="TagChar1CharCharCharChar">
    <w:name w:val="Tag Char1 Char Char Char Char"/>
    <w:basedOn w:val="Normal"/>
    <w:rsid w:val="006D443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4434"/>
    <w:rPr>
      <w:rFonts w:eastAsia="Times New Roman"/>
      <w:b/>
      <w:sz w:val="24"/>
    </w:rPr>
  </w:style>
  <w:style w:type="paragraph" w:customStyle="1" w:styleId="RepeatHeader0">
    <w:name w:val="Repeat Header"/>
    <w:basedOn w:val="HeaderDebate"/>
    <w:rsid w:val="006D4434"/>
    <w:pPr>
      <w:outlineLvl w:val="1"/>
    </w:pPr>
    <w:rPr>
      <w:szCs w:val="48"/>
    </w:rPr>
  </w:style>
  <w:style w:type="character" w:customStyle="1" w:styleId="sectiontitle">
    <w:name w:val="sectiontitle"/>
    <w:basedOn w:val="DefaultParagraphFont"/>
    <w:rsid w:val="006D4434"/>
  </w:style>
  <w:style w:type="character" w:customStyle="1" w:styleId="sectionsubtitle">
    <w:name w:val="sectionsubtitle"/>
    <w:basedOn w:val="DefaultParagraphFont"/>
    <w:rsid w:val="006D4434"/>
  </w:style>
  <w:style w:type="character" w:customStyle="1" w:styleId="EvidenceTag">
    <w:name w:val="Evidence Tag"/>
    <w:rsid w:val="006D443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443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443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443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443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D4434"/>
  </w:style>
  <w:style w:type="character" w:customStyle="1" w:styleId="StyleUnderlineUnderlineChar">
    <w:name w:val="Style Underline + Underline Char"/>
    <w:rsid w:val="006D4434"/>
    <w:rPr>
      <w:rFonts w:ascii="Trebuchet MS" w:hAnsi="Trebuchet MS"/>
      <w:szCs w:val="18"/>
      <w:u w:val="single"/>
      <w:lang w:val="en-US" w:eastAsia="en-US" w:bidi="ar-SA"/>
    </w:rPr>
  </w:style>
  <w:style w:type="paragraph" w:customStyle="1" w:styleId="UnderlineCards">
    <w:name w:val="Underline Cards"/>
    <w:basedOn w:val="Cards"/>
    <w:link w:val="UnderlineCardsChar"/>
    <w:rsid w:val="006D4434"/>
    <w:pPr>
      <w:autoSpaceDE/>
      <w:autoSpaceDN/>
      <w:adjustRightInd/>
      <w:spacing w:after="0" w:line="240" w:lineRule="auto"/>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6D4434"/>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6D4434"/>
    <w:pPr>
      <w:autoSpaceDE/>
      <w:autoSpaceDN/>
      <w:adjustRightInd/>
      <w:spacing w:after="0" w:line="240" w:lineRule="auto"/>
      <w:ind w:left="288" w:right="0"/>
      <w:jc w:val="left"/>
    </w:pPr>
    <w:rPr>
      <w:rFonts w:ascii="Times New Roman" w:hAnsi="Times New Roman" w:cs="Times New Roman"/>
      <w:sz w:val="14"/>
      <w:szCs w:val="24"/>
    </w:rPr>
  </w:style>
  <w:style w:type="character" w:customStyle="1" w:styleId="SmallCardsChar">
    <w:name w:val="Small Cards Char"/>
    <w:link w:val="SmallCards"/>
    <w:rsid w:val="006D4434"/>
    <w:rPr>
      <w:rFonts w:ascii="Times New Roman" w:eastAsia="Times New Roman" w:hAnsi="Times New Roman" w:cs="Times New Roman"/>
      <w:sz w:val="14"/>
      <w:szCs w:val="24"/>
    </w:rPr>
  </w:style>
  <w:style w:type="paragraph" w:customStyle="1" w:styleId="ReadingCites">
    <w:name w:val="Reading Cites"/>
    <w:basedOn w:val="Normal"/>
    <w:link w:val="ReadingCitesChar"/>
    <w:rsid w:val="006D4434"/>
    <w:rPr>
      <w:rFonts w:eastAsia="Times New Roman"/>
      <w:b/>
      <w:sz w:val="20"/>
      <w:szCs w:val="20"/>
    </w:rPr>
  </w:style>
  <w:style w:type="character" w:customStyle="1" w:styleId="ReadingCitesChar">
    <w:name w:val="Reading Cites Char"/>
    <w:link w:val="ReadingCites"/>
    <w:rsid w:val="006D4434"/>
    <w:rPr>
      <w:rFonts w:eastAsia="Times New Roman" w:cs="Arial"/>
      <w:b/>
      <w:sz w:val="20"/>
      <w:szCs w:val="20"/>
    </w:rPr>
  </w:style>
  <w:style w:type="paragraph" w:customStyle="1" w:styleId="ContentsHeading">
    <w:name w:val="Contents Heading"/>
    <w:basedOn w:val="Heading1"/>
    <w:next w:val="Normal"/>
    <w:rsid w:val="006D443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6D4434"/>
    <w:pPr>
      <w:spacing w:before="100" w:beforeAutospacing="1" w:after="100" w:afterAutospacing="1"/>
    </w:pPr>
    <w:rPr>
      <w:rFonts w:eastAsia="Times New Roman"/>
      <w:sz w:val="20"/>
    </w:rPr>
  </w:style>
  <w:style w:type="character" w:customStyle="1" w:styleId="CharacterStyle8">
    <w:name w:val="Character Style 8"/>
    <w:rsid w:val="006D4434"/>
    <w:rPr>
      <w:sz w:val="22"/>
      <w:szCs w:val="22"/>
    </w:rPr>
  </w:style>
  <w:style w:type="paragraph" w:customStyle="1" w:styleId="Style110">
    <w:name w:val="Style 11"/>
    <w:qFormat/>
    <w:rsid w:val="006D443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6D443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D4434"/>
    <w:rPr>
      <w:rFonts w:ascii="Arial Narrow" w:hAnsi="Arial Narrow"/>
      <w:color w:val="000000"/>
      <w:sz w:val="22"/>
      <w:szCs w:val="22"/>
      <w:u w:val="single"/>
      <w:lang w:val="en-US" w:eastAsia="en-US" w:bidi="ar-SA"/>
    </w:rPr>
  </w:style>
  <w:style w:type="character" w:customStyle="1" w:styleId="CardText1Char1">
    <w:name w:val="Card Text 1 Char1"/>
    <w:rsid w:val="006D4434"/>
    <w:rPr>
      <w:rFonts w:ascii="Arial Narrow" w:hAnsi="Arial Narrow"/>
      <w:color w:val="000000"/>
      <w:sz w:val="22"/>
      <w:szCs w:val="22"/>
      <w:u w:val="single"/>
      <w:lang w:val="en-US" w:eastAsia="en-US" w:bidi="ar-SA"/>
    </w:rPr>
  </w:style>
  <w:style w:type="paragraph" w:customStyle="1" w:styleId="Style52">
    <w:name w:val="Style 5"/>
    <w:qFormat/>
    <w:rsid w:val="006D443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6D4434"/>
    <w:rPr>
      <w:rFonts w:ascii="Times New Roman" w:eastAsia="Times" w:hAnsi="Times New Roman" w:cs="Arial"/>
      <w:b/>
      <w:bCs/>
      <w:iCs/>
      <w:noProof/>
      <w:sz w:val="24"/>
      <w:szCs w:val="24"/>
      <w:lang w:val="en-US" w:eastAsia="en-US" w:bidi="ar-SA"/>
    </w:rPr>
  </w:style>
  <w:style w:type="character" w:customStyle="1" w:styleId="arttitle1">
    <w:name w:val="arttitle1"/>
    <w:rsid w:val="006D4434"/>
    <w:rPr>
      <w:b/>
      <w:bCs/>
      <w:color w:val="695B54"/>
    </w:rPr>
  </w:style>
  <w:style w:type="paragraph" w:customStyle="1" w:styleId="Heading11">
    <w:name w:val="Heading 11"/>
    <w:basedOn w:val="Normal"/>
    <w:next w:val="Normal"/>
    <w:rsid w:val="006D4434"/>
    <w:pPr>
      <w:keepNext/>
      <w:widowControl w:val="0"/>
      <w:suppressAutoHyphens/>
      <w:jc w:val="center"/>
    </w:pPr>
    <w:rPr>
      <w:rFonts w:eastAsia="Tahoma"/>
      <w:b/>
      <w:sz w:val="48"/>
      <w:szCs w:val="32"/>
      <w:u w:val="single"/>
    </w:rPr>
  </w:style>
  <w:style w:type="paragraph" w:customStyle="1" w:styleId="TextHeading">
    <w:name w:val="Text Heading"/>
    <w:basedOn w:val="Heading3"/>
    <w:rsid w:val="006D4434"/>
    <w:pPr>
      <w:keepLines w:val="0"/>
      <w:pageBreakBefore w:val="0"/>
      <w:spacing w:before="0"/>
      <w:jc w:val="left"/>
    </w:pPr>
    <w:rPr>
      <w:rFonts w:eastAsia="Times New Roman" w:cs="Arial"/>
      <w:bCs/>
      <w:sz w:val="22"/>
      <w:szCs w:val="26"/>
    </w:rPr>
  </w:style>
  <w:style w:type="character" w:customStyle="1" w:styleId="TextHeadingChar">
    <w:name w:val="Text Heading Char"/>
    <w:rsid w:val="006D4434"/>
    <w:rPr>
      <w:rFonts w:cs="Arial"/>
      <w:b/>
      <w:bCs/>
      <w:sz w:val="22"/>
      <w:szCs w:val="26"/>
      <w:u w:val="single"/>
      <w:lang w:val="en-US" w:eastAsia="en-US" w:bidi="ar-SA"/>
    </w:rPr>
  </w:style>
  <w:style w:type="character" w:customStyle="1" w:styleId="FootnoteCharacters">
    <w:name w:val="Footnote Characters"/>
    <w:rsid w:val="006D4434"/>
    <w:rPr>
      <w:vertAlign w:val="superscript"/>
    </w:rPr>
  </w:style>
  <w:style w:type="paragraph" w:customStyle="1" w:styleId="StyleHeading1BlockTitleHeading1Char1ALEXHeadingBrief-He2">
    <w:name w:val="Style Heading 1Block TitleHeading 1 Char1ALEXHeadingBrief - He...2"/>
    <w:basedOn w:val="Heading1"/>
    <w:autoRedefine/>
    <w:rsid w:val="006D443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D443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6D443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6D4434"/>
    <w:rPr>
      <w:rFonts w:ascii="Cambria" w:eastAsia="Cambria" w:hAnsi="Cambria"/>
      <w:b/>
      <w:caps/>
      <w:sz w:val="24"/>
    </w:rPr>
  </w:style>
  <w:style w:type="paragraph" w:customStyle="1" w:styleId="StyleDebateBodyBefore12pt">
    <w:name w:val="Style Debate Body + Before:  12 pt"/>
    <w:basedOn w:val="Normal"/>
    <w:next w:val="Normal"/>
    <w:rsid w:val="006D4434"/>
    <w:pPr>
      <w:spacing w:before="240"/>
    </w:pPr>
    <w:rPr>
      <w:rFonts w:eastAsia="Times New Roman"/>
      <w:bCs/>
      <w:sz w:val="20"/>
      <w:szCs w:val="20"/>
    </w:rPr>
  </w:style>
  <w:style w:type="paragraph" w:customStyle="1" w:styleId="StyleDebateBodyBefore12pt1">
    <w:name w:val="Style Debate Body + Before:  12 pt1"/>
    <w:basedOn w:val="Normal"/>
    <w:rsid w:val="006D4434"/>
    <w:pPr>
      <w:spacing w:before="240"/>
    </w:pPr>
    <w:rPr>
      <w:rFonts w:eastAsia="Times New Roman"/>
      <w:bCs/>
      <w:sz w:val="20"/>
      <w:szCs w:val="20"/>
    </w:rPr>
  </w:style>
  <w:style w:type="paragraph" w:customStyle="1" w:styleId="PageNumber11">
    <w:name w:val="Page Number11"/>
    <w:basedOn w:val="Normal"/>
    <w:next w:val="Normal"/>
    <w:rsid w:val="006D443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6D4434"/>
    <w:rPr>
      <w:rFonts w:eastAsia="SimSun" w:cs="Arial"/>
      <w:b/>
      <w:bCs/>
      <w:iCs/>
      <w:sz w:val="24"/>
      <w:szCs w:val="28"/>
      <w:lang w:val="en-US" w:eastAsia="zh-CN" w:bidi="ar-SA"/>
    </w:rPr>
  </w:style>
  <w:style w:type="character" w:customStyle="1" w:styleId="Char31">
    <w:name w:val="Char31"/>
    <w:rsid w:val="006D4434"/>
    <w:rPr>
      <w:rFonts w:cs="Arial"/>
      <w:bCs/>
      <w:u w:val="thick"/>
      <w:lang w:val="en-US" w:eastAsia="en-US" w:bidi="ar-SA"/>
    </w:rPr>
  </w:style>
  <w:style w:type="paragraph" w:customStyle="1" w:styleId="StyleHeading1Centered">
    <w:name w:val="Style Heading 1 + Centered"/>
    <w:basedOn w:val="Heading1"/>
    <w:rsid w:val="006D443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6D443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6D443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6D4434"/>
    <w:pPr>
      <w:spacing w:before="120"/>
    </w:pPr>
    <w:rPr>
      <w:rFonts w:eastAsia="Times New Roman"/>
      <w:sz w:val="20"/>
    </w:rPr>
  </w:style>
  <w:style w:type="character" w:customStyle="1" w:styleId="underliningChar3">
    <w:name w:val="underlining Char"/>
    <w:rsid w:val="006D4434"/>
    <w:rPr>
      <w:b/>
      <w:szCs w:val="24"/>
      <w:u w:val="single"/>
      <w:lang w:val="en-US" w:eastAsia="en-US" w:bidi="ar-SA"/>
    </w:rPr>
  </w:style>
  <w:style w:type="character" w:customStyle="1" w:styleId="notreadChar">
    <w:name w:val="not read Char"/>
    <w:rsid w:val="006D4434"/>
    <w:rPr>
      <w:sz w:val="18"/>
      <w:szCs w:val="24"/>
      <w:lang w:val="en-US" w:eastAsia="en-US" w:bidi="ar-SA"/>
    </w:rPr>
  </w:style>
  <w:style w:type="paragraph" w:customStyle="1" w:styleId="StyleStrong10ptNotBold">
    <w:name w:val="Style Strong + 10 pt Not Bold"/>
    <w:basedOn w:val="Normal"/>
    <w:autoRedefine/>
    <w:rsid w:val="006D4434"/>
    <w:pPr>
      <w:ind w:left="720" w:hanging="360"/>
    </w:pPr>
    <w:rPr>
      <w:rFonts w:eastAsia="Times New Roman"/>
      <w:sz w:val="26"/>
      <w:szCs w:val="26"/>
    </w:rPr>
  </w:style>
  <w:style w:type="character" w:customStyle="1" w:styleId="smallCharChar0">
    <w:name w:val="small Char Char"/>
    <w:rsid w:val="006D4434"/>
    <w:rPr>
      <w:rFonts w:ascii="Times New Roman" w:eastAsia="Times New Roman" w:hAnsi="Times New Roman" w:cs="Times New Roman"/>
      <w:sz w:val="12"/>
      <w:szCs w:val="16"/>
    </w:rPr>
  </w:style>
  <w:style w:type="character" w:customStyle="1" w:styleId="Undlerine">
    <w:name w:val="Undlerine"/>
    <w:qFormat/>
    <w:rsid w:val="006D4434"/>
    <w:rPr>
      <w:rFonts w:ascii="Times New Roman" w:hAnsi="Times New Roman"/>
      <w:w w:val="110"/>
      <w:sz w:val="20"/>
      <w:szCs w:val="20"/>
      <w:u w:val="single"/>
      <w:bdr w:val="none" w:sz="0" w:space="0" w:color="auto"/>
      <w:lang w:bidi="he-IL"/>
    </w:rPr>
  </w:style>
  <w:style w:type="character" w:customStyle="1" w:styleId="Boxes">
    <w:name w:val="Boxes"/>
    <w:qFormat/>
    <w:rsid w:val="006D4434"/>
    <w:rPr>
      <w:rFonts w:ascii="Times New Roman" w:hAnsi="Times New Roman"/>
      <w:sz w:val="20"/>
      <w:u w:val="single"/>
      <w:bdr w:val="single" w:sz="4" w:space="0" w:color="auto"/>
    </w:rPr>
  </w:style>
  <w:style w:type="character" w:customStyle="1" w:styleId="tim">
    <w:name w:val="tim"/>
    <w:qFormat/>
    <w:rsid w:val="006D4434"/>
    <w:rPr>
      <w:rFonts w:ascii="Times New Roman" w:hAnsi="Times New Roman"/>
      <w:sz w:val="20"/>
      <w:u w:val="single"/>
    </w:rPr>
  </w:style>
  <w:style w:type="character" w:customStyle="1" w:styleId="hl">
    <w:name w:val="hl"/>
    <w:basedOn w:val="DefaultParagraphFont"/>
    <w:rsid w:val="006D4434"/>
  </w:style>
  <w:style w:type="character" w:customStyle="1" w:styleId="clock1">
    <w:name w:val="clock1"/>
    <w:rsid w:val="006D4434"/>
    <w:rPr>
      <w:color w:val="B51B1B"/>
    </w:rPr>
  </w:style>
  <w:style w:type="character" w:customStyle="1" w:styleId="smallChar10">
    <w:name w:val="small Char1"/>
    <w:rsid w:val="006D4434"/>
    <w:rPr>
      <w:sz w:val="12"/>
      <w:szCs w:val="16"/>
      <w:lang w:val="en-US" w:eastAsia="en-US" w:bidi="ar-SA"/>
    </w:rPr>
  </w:style>
  <w:style w:type="character" w:customStyle="1" w:styleId="SmallCardsCharChar">
    <w:name w:val="Small Cards Char Char"/>
    <w:rsid w:val="006D4434"/>
    <w:rPr>
      <w:sz w:val="14"/>
      <w:szCs w:val="24"/>
      <w:lang w:val="en-US" w:eastAsia="en-US" w:bidi="ar-SA"/>
    </w:rPr>
  </w:style>
  <w:style w:type="paragraph" w:customStyle="1" w:styleId="NormalCards">
    <w:name w:val="Normal Cards"/>
    <w:basedOn w:val="Normal"/>
    <w:rsid w:val="006D4434"/>
    <w:pPr>
      <w:ind w:left="288"/>
    </w:pPr>
    <w:rPr>
      <w:rFonts w:eastAsia="Times New Roman"/>
      <w:sz w:val="20"/>
    </w:rPr>
  </w:style>
  <w:style w:type="character" w:customStyle="1" w:styleId="iniciales">
    <w:name w:val="iniciales"/>
    <w:basedOn w:val="DefaultParagraphFont"/>
    <w:rsid w:val="006D4434"/>
  </w:style>
  <w:style w:type="character" w:customStyle="1" w:styleId="Style10ptBoldUnderline">
    <w:name w:val="Style 10 pt Bold Underline"/>
    <w:rsid w:val="006D4434"/>
    <w:rPr>
      <w:b/>
      <w:bCs/>
      <w:sz w:val="20"/>
      <w:u w:val="single"/>
    </w:rPr>
  </w:style>
  <w:style w:type="paragraph" w:customStyle="1" w:styleId="outdent">
    <w:name w:val="outdent"/>
    <w:basedOn w:val="Normal"/>
    <w:rsid w:val="006D443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D4434"/>
    <w:pPr>
      <w:spacing w:before="100" w:beforeAutospacing="1" w:after="100" w:afterAutospacing="1"/>
    </w:pPr>
    <w:rPr>
      <w:rFonts w:eastAsia="Times New Roman"/>
      <w:sz w:val="24"/>
    </w:rPr>
  </w:style>
  <w:style w:type="paragraph" w:customStyle="1" w:styleId="bulletfollow">
    <w:name w:val="bulletfollow"/>
    <w:basedOn w:val="Normal"/>
    <w:rsid w:val="006D4434"/>
    <w:pPr>
      <w:spacing w:before="100" w:beforeAutospacing="1" w:after="100" w:afterAutospacing="1"/>
    </w:pPr>
    <w:rPr>
      <w:rFonts w:eastAsia="Times New Roman"/>
      <w:sz w:val="24"/>
    </w:rPr>
  </w:style>
  <w:style w:type="paragraph" w:customStyle="1" w:styleId="bulleted">
    <w:name w:val="bulleted"/>
    <w:basedOn w:val="Normal"/>
    <w:rsid w:val="006D443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6D4434"/>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6D4434"/>
    <w:rPr>
      <w:rFonts w:ascii="Times New Roman" w:eastAsia="Times New Roman" w:hAnsi="Times New Roman" w:cs="Times New Roman"/>
      <w:strike/>
      <w:sz w:val="20"/>
      <w:szCs w:val="20"/>
    </w:rPr>
  </w:style>
  <w:style w:type="character" w:customStyle="1" w:styleId="UnderlineCardsCharChar">
    <w:name w:val="Underline Cards Char Char"/>
    <w:rsid w:val="006D4434"/>
    <w:rPr>
      <w:rFonts w:eastAsia="SimSun"/>
      <w:szCs w:val="24"/>
      <w:u w:val="thick"/>
      <w:lang w:val="en-US" w:eastAsia="en-US" w:bidi="ar-SA"/>
    </w:rPr>
  </w:style>
  <w:style w:type="paragraph" w:customStyle="1" w:styleId="authorgroup">
    <w:name w:val="authorgroup"/>
    <w:basedOn w:val="Normal"/>
    <w:rsid w:val="006D4434"/>
    <w:pPr>
      <w:spacing w:before="100" w:beforeAutospacing="1" w:after="100" w:afterAutospacing="1"/>
    </w:pPr>
    <w:rPr>
      <w:rFonts w:eastAsia="Calibri"/>
      <w:sz w:val="24"/>
    </w:rPr>
  </w:style>
  <w:style w:type="paragraph" w:customStyle="1" w:styleId="affiliation1">
    <w:name w:val="affiliation1"/>
    <w:basedOn w:val="Normal"/>
    <w:rsid w:val="006D4434"/>
    <w:pPr>
      <w:spacing w:before="100" w:beforeAutospacing="1" w:after="100" w:afterAutospacing="1"/>
    </w:pPr>
    <w:rPr>
      <w:rFonts w:eastAsia="Calibri"/>
      <w:sz w:val="24"/>
    </w:rPr>
  </w:style>
  <w:style w:type="character" w:customStyle="1" w:styleId="smallcapitals">
    <w:name w:val="smallcapitals"/>
    <w:basedOn w:val="DefaultParagraphFont"/>
    <w:rsid w:val="006D4434"/>
  </w:style>
  <w:style w:type="character" w:customStyle="1" w:styleId="number0">
    <w:name w:val="number"/>
    <w:basedOn w:val="DefaultParagraphFont"/>
    <w:rsid w:val="006D4434"/>
  </w:style>
  <w:style w:type="character" w:customStyle="1" w:styleId="articlebody1">
    <w:name w:val="articlebody1"/>
    <w:rsid w:val="006D4434"/>
  </w:style>
  <w:style w:type="character" w:customStyle="1" w:styleId="small1">
    <w:name w:val="small1"/>
    <w:rsid w:val="006D4434"/>
  </w:style>
  <w:style w:type="character" w:customStyle="1" w:styleId="AuthorDateChar1">
    <w:name w:val="Author/Date Char1"/>
    <w:rsid w:val="006D4434"/>
    <w:rPr>
      <w:rFonts w:eastAsia="Times New Roman" w:cs="Arial"/>
      <w:b/>
      <w:sz w:val="24"/>
      <w:u w:val="single"/>
    </w:rPr>
  </w:style>
  <w:style w:type="character" w:customStyle="1" w:styleId="Normal30">
    <w:name w:val="Normal3"/>
    <w:basedOn w:val="DefaultParagraphFont"/>
    <w:rsid w:val="006D4434"/>
  </w:style>
  <w:style w:type="paragraph" w:customStyle="1" w:styleId="PageNumber8">
    <w:name w:val="Page Number8"/>
    <w:basedOn w:val="Normal"/>
    <w:next w:val="Normal"/>
    <w:qFormat/>
    <w:rsid w:val="006D4434"/>
    <w:rPr>
      <w:rFonts w:ascii="Times New Roman" w:eastAsia="Times New Roman" w:hAnsi="Times New Roman"/>
      <w:sz w:val="20"/>
    </w:rPr>
  </w:style>
  <w:style w:type="paragraph" w:customStyle="1" w:styleId="Heading12">
    <w:name w:val="Heading 12"/>
    <w:basedOn w:val="Normal"/>
    <w:next w:val="Normal"/>
    <w:rsid w:val="006D4434"/>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6D4434"/>
  </w:style>
  <w:style w:type="character" w:customStyle="1" w:styleId="articledate">
    <w:name w:val="articledate"/>
    <w:basedOn w:val="DefaultParagraphFont"/>
    <w:rsid w:val="006D4434"/>
  </w:style>
  <w:style w:type="character" w:customStyle="1" w:styleId="post-byline">
    <w:name w:val="post-byline"/>
    <w:basedOn w:val="DefaultParagraphFont"/>
    <w:rsid w:val="006D4434"/>
  </w:style>
  <w:style w:type="character" w:customStyle="1" w:styleId="metadate">
    <w:name w:val="meta_date"/>
    <w:basedOn w:val="DefaultParagraphFont"/>
    <w:rsid w:val="006D4434"/>
  </w:style>
  <w:style w:type="character" w:customStyle="1" w:styleId="fa">
    <w:name w:val="fa"/>
    <w:basedOn w:val="DefaultParagraphFont"/>
    <w:rsid w:val="006D4434"/>
  </w:style>
  <w:style w:type="character" w:customStyle="1" w:styleId="longname">
    <w:name w:val="longname"/>
    <w:basedOn w:val="DefaultParagraphFont"/>
    <w:rsid w:val="006D4434"/>
  </w:style>
  <w:style w:type="character" w:customStyle="1" w:styleId="echocontainer">
    <w:name w:val="echo_container"/>
    <w:basedOn w:val="DefaultParagraphFont"/>
    <w:rsid w:val="006D4434"/>
  </w:style>
  <w:style w:type="character" w:customStyle="1" w:styleId="comment-display">
    <w:name w:val="comment-display"/>
    <w:basedOn w:val="DefaultParagraphFont"/>
    <w:rsid w:val="006D4434"/>
  </w:style>
  <w:style w:type="paragraph" w:customStyle="1" w:styleId="comment-count-label">
    <w:name w:val="comment-count-label"/>
    <w:basedOn w:val="Normal"/>
    <w:rsid w:val="006D4434"/>
    <w:pPr>
      <w:spacing w:before="100" w:beforeAutospacing="1" w:after="100" w:afterAutospacing="1"/>
    </w:pPr>
    <w:rPr>
      <w:rFonts w:ascii="Times" w:hAnsi="Times"/>
      <w:sz w:val="20"/>
      <w:szCs w:val="20"/>
    </w:rPr>
  </w:style>
  <w:style w:type="character" w:customStyle="1" w:styleId="echo-counter">
    <w:name w:val="echo-counter"/>
    <w:basedOn w:val="DefaultParagraphFont"/>
    <w:rsid w:val="006D4434"/>
  </w:style>
  <w:style w:type="character" w:customStyle="1" w:styleId="discussion-policy">
    <w:name w:val="discussion-policy"/>
    <w:basedOn w:val="DefaultParagraphFont"/>
    <w:rsid w:val="006D4434"/>
  </w:style>
  <w:style w:type="character" w:customStyle="1" w:styleId="echo-apps-conversations-streamcaption">
    <w:name w:val="echo-apps-conversations-streamcaption"/>
    <w:basedOn w:val="DefaultParagraphFont"/>
    <w:rsid w:val="006D4434"/>
  </w:style>
  <w:style w:type="character" w:customStyle="1" w:styleId="echo-streamserver-controls-stream-item-text">
    <w:name w:val="echo-streamserver-controls-stream-item-text"/>
    <w:basedOn w:val="DefaultParagraphFont"/>
    <w:rsid w:val="006D4434"/>
  </w:style>
  <w:style w:type="character" w:customStyle="1" w:styleId="echo-streamserver-controls-facepile-more">
    <w:name w:val="echo-streamserver-controls-facepile-more"/>
    <w:basedOn w:val="DefaultParagraphFont"/>
    <w:rsid w:val="006D4434"/>
  </w:style>
  <w:style w:type="character" w:customStyle="1" w:styleId="echo-primaryfont">
    <w:name w:val="echo-primaryfont"/>
    <w:basedOn w:val="DefaultParagraphFont"/>
    <w:rsid w:val="006D4434"/>
  </w:style>
  <w:style w:type="character" w:customStyle="1" w:styleId="section">
    <w:name w:val="section"/>
    <w:basedOn w:val="DefaultParagraphFont"/>
    <w:rsid w:val="006D4434"/>
  </w:style>
  <w:style w:type="character" w:customStyle="1" w:styleId="wpsr-txt-headline">
    <w:name w:val="wpsr-txt-headline"/>
    <w:basedOn w:val="DefaultParagraphFont"/>
    <w:rsid w:val="006D4434"/>
  </w:style>
  <w:style w:type="character" w:customStyle="1" w:styleId="asset-metabar-author">
    <w:name w:val="asset-metabar-author"/>
    <w:basedOn w:val="DefaultParagraphFont"/>
    <w:rsid w:val="006D4434"/>
  </w:style>
  <w:style w:type="character" w:customStyle="1" w:styleId="asset-metabar-time">
    <w:name w:val="asset-metabar-time"/>
    <w:basedOn w:val="DefaultParagraphFont"/>
    <w:rsid w:val="006D4434"/>
  </w:style>
  <w:style w:type="character" w:customStyle="1" w:styleId="eza-dateline">
    <w:name w:val="eza-dateline"/>
    <w:basedOn w:val="DefaultParagraphFont"/>
    <w:rsid w:val="006D4434"/>
  </w:style>
  <w:style w:type="character" w:customStyle="1" w:styleId="eza-authors">
    <w:name w:val="eza-authors"/>
    <w:basedOn w:val="DefaultParagraphFont"/>
    <w:rsid w:val="006D4434"/>
  </w:style>
  <w:style w:type="character" w:customStyle="1" w:styleId="csmstaff">
    <w:name w:val="csm_staff"/>
    <w:basedOn w:val="DefaultParagraphFont"/>
    <w:rsid w:val="006D4434"/>
  </w:style>
  <w:style w:type="paragraph" w:customStyle="1" w:styleId="mol-para-with-font">
    <w:name w:val="mol-para-with-font"/>
    <w:basedOn w:val="Normal"/>
    <w:rsid w:val="006D443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6D4434"/>
  </w:style>
  <w:style w:type="character" w:customStyle="1" w:styleId="byline-text">
    <w:name w:val="byline-text"/>
    <w:basedOn w:val="DefaultParagraphFont"/>
    <w:rsid w:val="006D4434"/>
  </w:style>
  <w:style w:type="character" w:customStyle="1" w:styleId="slug-metadata-note">
    <w:name w:val="slug-metadata-note"/>
    <w:basedOn w:val="DefaultParagraphFont"/>
    <w:rsid w:val="006D4434"/>
  </w:style>
  <w:style w:type="character" w:customStyle="1" w:styleId="drop-capped">
    <w:name w:val="drop-capped"/>
    <w:basedOn w:val="DefaultParagraphFont"/>
    <w:rsid w:val="006D4434"/>
  </w:style>
  <w:style w:type="paragraph" w:customStyle="1" w:styleId="articleopinion-standfirst">
    <w:name w:val="articleopinion-standfirst"/>
    <w:basedOn w:val="Normal"/>
    <w:rsid w:val="006D4434"/>
    <w:pPr>
      <w:spacing w:before="100" w:beforeAutospacing="1" w:after="100" w:afterAutospacing="1"/>
    </w:pPr>
    <w:rPr>
      <w:rFonts w:ascii="Times" w:hAnsi="Times"/>
      <w:sz w:val="20"/>
      <w:szCs w:val="20"/>
    </w:rPr>
  </w:style>
  <w:style w:type="paragraph" w:customStyle="1" w:styleId="snippet">
    <w:name w:val="snippet"/>
    <w:basedOn w:val="Normal"/>
    <w:qFormat/>
    <w:rsid w:val="006D4434"/>
    <w:pPr>
      <w:spacing w:before="100" w:beforeAutospacing="1" w:after="100" w:afterAutospacing="1"/>
    </w:pPr>
    <w:rPr>
      <w:rFonts w:ascii="Times" w:hAnsi="Times"/>
      <w:sz w:val="20"/>
      <w:szCs w:val="20"/>
    </w:rPr>
  </w:style>
  <w:style w:type="character" w:customStyle="1" w:styleId="thetitle">
    <w:name w:val="the_title"/>
    <w:basedOn w:val="DefaultParagraphFont"/>
    <w:rsid w:val="006D4434"/>
  </w:style>
  <w:style w:type="character" w:customStyle="1" w:styleId="rupee">
    <w:name w:val="rupee"/>
    <w:basedOn w:val="DefaultParagraphFont"/>
    <w:rsid w:val="006D4434"/>
  </w:style>
  <w:style w:type="character" w:customStyle="1" w:styleId="grey1">
    <w:name w:val="grey1"/>
    <w:basedOn w:val="DefaultParagraphFont"/>
    <w:rsid w:val="006D4434"/>
  </w:style>
  <w:style w:type="paragraph" w:customStyle="1" w:styleId="Pa13">
    <w:name w:val="Pa13"/>
    <w:basedOn w:val="Default"/>
    <w:next w:val="Default"/>
    <w:qFormat/>
    <w:rsid w:val="006D4434"/>
    <w:pPr>
      <w:widowControl w:val="0"/>
      <w:spacing w:line="201" w:lineRule="atLeast"/>
    </w:pPr>
    <w:rPr>
      <w:rFonts w:eastAsiaTheme="minorHAnsi"/>
      <w:color w:val="auto"/>
      <w:szCs w:val="22"/>
    </w:rPr>
  </w:style>
  <w:style w:type="paragraph" w:customStyle="1" w:styleId="Pa9">
    <w:name w:val="Pa9"/>
    <w:basedOn w:val="Default"/>
    <w:next w:val="Default"/>
    <w:qFormat/>
    <w:rsid w:val="006D4434"/>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6D4434"/>
  </w:style>
  <w:style w:type="character" w:customStyle="1" w:styleId="reporttitle">
    <w:name w:val="report_title"/>
    <w:basedOn w:val="DefaultParagraphFont"/>
    <w:rsid w:val="006D4434"/>
  </w:style>
  <w:style w:type="character" w:customStyle="1" w:styleId="documenttype-longreleases">
    <w:name w:val="document_type_-_long_releases"/>
    <w:basedOn w:val="DefaultParagraphFont"/>
    <w:rsid w:val="006D4434"/>
  </w:style>
  <w:style w:type="character" w:customStyle="1" w:styleId="alt-date">
    <w:name w:val="alt-date"/>
    <w:basedOn w:val="DefaultParagraphFont"/>
    <w:rsid w:val="006D4434"/>
  </w:style>
  <w:style w:type="character" w:customStyle="1" w:styleId="entry-byline">
    <w:name w:val="entry-byline"/>
    <w:basedOn w:val="DefaultParagraphFont"/>
    <w:rsid w:val="006D4434"/>
  </w:style>
  <w:style w:type="character" w:customStyle="1" w:styleId="taglinecontrib">
    <w:name w:val="tagline_contrib"/>
    <w:basedOn w:val="DefaultParagraphFont"/>
    <w:rsid w:val="006D4434"/>
  </w:style>
  <w:style w:type="character" w:customStyle="1" w:styleId="articledate0">
    <w:name w:val="article_date"/>
    <w:basedOn w:val="DefaultParagraphFont"/>
    <w:rsid w:val="006D4434"/>
  </w:style>
  <w:style w:type="paragraph" w:customStyle="1" w:styleId="hg-daily">
    <w:name w:val="hg-daily"/>
    <w:basedOn w:val="Normal"/>
    <w:rsid w:val="006D4434"/>
    <w:pPr>
      <w:spacing w:before="100" w:beforeAutospacing="1" w:after="100" w:afterAutospacing="1"/>
    </w:pPr>
    <w:rPr>
      <w:rFonts w:ascii="Times" w:hAnsi="Times"/>
      <w:sz w:val="20"/>
      <w:szCs w:val="20"/>
    </w:rPr>
  </w:style>
  <w:style w:type="paragraph" w:customStyle="1" w:styleId="buttonheading">
    <w:name w:val="buttonheading"/>
    <w:basedOn w:val="Normal"/>
    <w:rsid w:val="006D4434"/>
    <w:pPr>
      <w:spacing w:before="100" w:beforeAutospacing="1" w:after="100" w:afterAutospacing="1"/>
    </w:pPr>
    <w:rPr>
      <w:rFonts w:ascii="Times" w:hAnsi="Times"/>
      <w:sz w:val="20"/>
      <w:szCs w:val="20"/>
    </w:rPr>
  </w:style>
  <w:style w:type="character" w:customStyle="1" w:styleId="createdate">
    <w:name w:val="createdate"/>
    <w:basedOn w:val="DefaultParagraphFont"/>
    <w:rsid w:val="006D4434"/>
  </w:style>
  <w:style w:type="character" w:customStyle="1" w:styleId="text-label">
    <w:name w:val="text-label"/>
    <w:basedOn w:val="DefaultParagraphFont"/>
    <w:rsid w:val="006D4434"/>
  </w:style>
  <w:style w:type="paragraph" w:customStyle="1" w:styleId="TOC3Char">
    <w:name w:val="TOC 3 Char"/>
    <w:basedOn w:val="Normal"/>
    <w:next w:val="Normal"/>
    <w:rsid w:val="006D4434"/>
    <w:rPr>
      <w:rFonts w:eastAsia="Times New Roman"/>
      <w:sz w:val="24"/>
      <w:szCs w:val="20"/>
    </w:rPr>
  </w:style>
  <w:style w:type="paragraph" w:customStyle="1" w:styleId="TOC1Char">
    <w:name w:val="TOC 1 Char"/>
    <w:basedOn w:val="Normal"/>
    <w:next w:val="Normal"/>
    <w:rsid w:val="006D4434"/>
    <w:rPr>
      <w:rFonts w:eastAsia="Times New Roman"/>
      <w:b/>
      <w:sz w:val="24"/>
      <w:szCs w:val="20"/>
    </w:rPr>
  </w:style>
  <w:style w:type="paragraph" w:customStyle="1" w:styleId="NoteLevel11">
    <w:name w:val="Note Level 11"/>
    <w:basedOn w:val="Normal"/>
    <w:uiPriority w:val="99"/>
    <w:qFormat/>
    <w:rsid w:val="006D443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6D4434"/>
    <w:pPr>
      <w:keepNext/>
      <w:tabs>
        <w:tab w:val="num" w:pos="1440"/>
      </w:tabs>
      <w:ind w:left="1800" w:hanging="360"/>
      <w:outlineLvl w:val="2"/>
    </w:pPr>
    <w:rPr>
      <w:rFonts w:eastAsia="MS Gothic"/>
    </w:rPr>
  </w:style>
  <w:style w:type="paragraph" w:customStyle="1" w:styleId="NoteLevel41">
    <w:name w:val="Note Level 41"/>
    <w:basedOn w:val="Normal"/>
    <w:qFormat/>
    <w:rsid w:val="006D4434"/>
    <w:pPr>
      <w:keepNext/>
      <w:tabs>
        <w:tab w:val="num" w:pos="2160"/>
      </w:tabs>
      <w:ind w:left="2520" w:hanging="360"/>
      <w:outlineLvl w:val="3"/>
    </w:pPr>
    <w:rPr>
      <w:rFonts w:eastAsia="MS Gothic"/>
    </w:rPr>
  </w:style>
  <w:style w:type="paragraph" w:customStyle="1" w:styleId="NoteLevel51">
    <w:name w:val="Note Level 51"/>
    <w:basedOn w:val="Normal"/>
    <w:qFormat/>
    <w:rsid w:val="006D4434"/>
    <w:pPr>
      <w:keepNext/>
      <w:tabs>
        <w:tab w:val="num" w:pos="2880"/>
      </w:tabs>
      <w:ind w:left="3240" w:hanging="360"/>
      <w:outlineLvl w:val="4"/>
    </w:pPr>
    <w:rPr>
      <w:rFonts w:eastAsia="MS Gothic"/>
    </w:rPr>
  </w:style>
  <w:style w:type="paragraph" w:customStyle="1" w:styleId="NoteLevel61">
    <w:name w:val="Note Level 61"/>
    <w:basedOn w:val="Normal"/>
    <w:qFormat/>
    <w:rsid w:val="006D4434"/>
    <w:pPr>
      <w:keepNext/>
      <w:tabs>
        <w:tab w:val="num" w:pos="3600"/>
      </w:tabs>
      <w:ind w:left="3960" w:hanging="360"/>
      <w:outlineLvl w:val="5"/>
    </w:pPr>
    <w:rPr>
      <w:rFonts w:eastAsia="MS Gothic"/>
    </w:rPr>
  </w:style>
  <w:style w:type="paragraph" w:customStyle="1" w:styleId="NoteLevel71">
    <w:name w:val="Note Level 71"/>
    <w:basedOn w:val="Normal"/>
    <w:qFormat/>
    <w:rsid w:val="006D4434"/>
    <w:pPr>
      <w:keepNext/>
      <w:tabs>
        <w:tab w:val="num" w:pos="4320"/>
      </w:tabs>
      <w:ind w:left="4680" w:hanging="360"/>
      <w:outlineLvl w:val="6"/>
    </w:pPr>
    <w:rPr>
      <w:rFonts w:eastAsia="MS Gothic"/>
    </w:rPr>
  </w:style>
  <w:style w:type="paragraph" w:customStyle="1" w:styleId="NoteLevel81">
    <w:name w:val="Note Level 81"/>
    <w:basedOn w:val="Normal"/>
    <w:qFormat/>
    <w:rsid w:val="006D4434"/>
    <w:pPr>
      <w:keepNext/>
      <w:tabs>
        <w:tab w:val="num" w:pos="5040"/>
      </w:tabs>
      <w:ind w:left="5400" w:hanging="360"/>
      <w:outlineLvl w:val="7"/>
    </w:pPr>
    <w:rPr>
      <w:rFonts w:eastAsia="MS Gothic"/>
    </w:rPr>
  </w:style>
  <w:style w:type="paragraph" w:customStyle="1" w:styleId="NoteLevel91">
    <w:name w:val="Note Level 91"/>
    <w:basedOn w:val="Normal"/>
    <w:qFormat/>
    <w:rsid w:val="006D443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6D4434"/>
    <w:pPr>
      <w:jc w:val="both"/>
    </w:pPr>
    <w:rPr>
      <w:rFonts w:eastAsia="Times New Roman"/>
      <w:i/>
      <w:iCs/>
      <w:color w:val="000000"/>
      <w:sz w:val="20"/>
    </w:rPr>
  </w:style>
  <w:style w:type="character" w:customStyle="1" w:styleId="MediumGrid11">
    <w:name w:val="Medium Grid 11"/>
    <w:uiPriority w:val="99"/>
    <w:rsid w:val="006D4434"/>
    <w:rPr>
      <w:color w:val="808080"/>
    </w:rPr>
  </w:style>
  <w:style w:type="numbering" w:customStyle="1" w:styleId="NoList8">
    <w:name w:val="No List8"/>
    <w:next w:val="NoList"/>
    <w:semiHidden/>
    <w:unhideWhenUsed/>
    <w:rsid w:val="006D4434"/>
  </w:style>
  <w:style w:type="numbering" w:customStyle="1" w:styleId="NoList9">
    <w:name w:val="No List9"/>
    <w:next w:val="NoList"/>
    <w:semiHidden/>
    <w:unhideWhenUsed/>
    <w:rsid w:val="006D4434"/>
  </w:style>
  <w:style w:type="numbering" w:customStyle="1" w:styleId="NoList10">
    <w:name w:val="No List10"/>
    <w:next w:val="NoList"/>
    <w:semiHidden/>
    <w:unhideWhenUsed/>
    <w:rsid w:val="006D4434"/>
  </w:style>
  <w:style w:type="numbering" w:customStyle="1" w:styleId="NoList13">
    <w:name w:val="No List13"/>
    <w:next w:val="NoList"/>
    <w:semiHidden/>
    <w:unhideWhenUsed/>
    <w:rsid w:val="006D4434"/>
  </w:style>
  <w:style w:type="numbering" w:customStyle="1" w:styleId="NoList14">
    <w:name w:val="No List14"/>
    <w:next w:val="NoList"/>
    <w:semiHidden/>
    <w:unhideWhenUsed/>
    <w:rsid w:val="006D4434"/>
  </w:style>
  <w:style w:type="numbering" w:customStyle="1" w:styleId="NoList15">
    <w:name w:val="No List15"/>
    <w:next w:val="NoList"/>
    <w:uiPriority w:val="99"/>
    <w:semiHidden/>
    <w:unhideWhenUsed/>
    <w:rsid w:val="006D4434"/>
  </w:style>
  <w:style w:type="numbering" w:customStyle="1" w:styleId="NoList16">
    <w:name w:val="No List16"/>
    <w:next w:val="NoList"/>
    <w:uiPriority w:val="99"/>
    <w:semiHidden/>
    <w:unhideWhenUsed/>
    <w:rsid w:val="006D4434"/>
  </w:style>
  <w:style w:type="numbering" w:customStyle="1" w:styleId="NoList17">
    <w:name w:val="No List17"/>
    <w:next w:val="NoList"/>
    <w:semiHidden/>
    <w:unhideWhenUsed/>
    <w:rsid w:val="006D4434"/>
  </w:style>
  <w:style w:type="numbering" w:customStyle="1" w:styleId="NoList18">
    <w:name w:val="No List18"/>
    <w:next w:val="NoList"/>
    <w:uiPriority w:val="99"/>
    <w:semiHidden/>
    <w:unhideWhenUsed/>
    <w:rsid w:val="006D4434"/>
  </w:style>
  <w:style w:type="numbering" w:customStyle="1" w:styleId="NoList19">
    <w:name w:val="No List19"/>
    <w:next w:val="NoList"/>
    <w:uiPriority w:val="99"/>
    <w:semiHidden/>
    <w:unhideWhenUsed/>
    <w:rsid w:val="006D4434"/>
  </w:style>
  <w:style w:type="numbering" w:customStyle="1" w:styleId="NoList20">
    <w:name w:val="No List20"/>
    <w:next w:val="NoList"/>
    <w:semiHidden/>
    <w:unhideWhenUsed/>
    <w:rsid w:val="006D4434"/>
  </w:style>
  <w:style w:type="paragraph" w:customStyle="1" w:styleId="PlaceholderText2">
    <w:name w:val="Placeholder Text2"/>
    <w:basedOn w:val="Normal"/>
    <w:uiPriority w:val="99"/>
    <w:rsid w:val="006D443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6D4434"/>
    <w:pPr>
      <w:keepNext/>
      <w:tabs>
        <w:tab w:val="num" w:pos="1440"/>
      </w:tabs>
      <w:ind w:left="1800" w:hanging="360"/>
      <w:outlineLvl w:val="2"/>
    </w:pPr>
    <w:rPr>
      <w:rFonts w:eastAsia="MS Gothic"/>
      <w:sz w:val="24"/>
    </w:rPr>
  </w:style>
  <w:style w:type="paragraph" w:customStyle="1" w:styleId="LightList1">
    <w:name w:val="Light List1"/>
    <w:basedOn w:val="Normal"/>
    <w:rsid w:val="006D4434"/>
    <w:pPr>
      <w:keepNext/>
      <w:tabs>
        <w:tab w:val="num" w:pos="2160"/>
      </w:tabs>
      <w:ind w:left="2520" w:hanging="360"/>
      <w:outlineLvl w:val="3"/>
    </w:pPr>
    <w:rPr>
      <w:rFonts w:eastAsia="MS Gothic"/>
      <w:sz w:val="24"/>
    </w:rPr>
  </w:style>
  <w:style w:type="paragraph" w:customStyle="1" w:styleId="LightGrid1">
    <w:name w:val="Light Grid1"/>
    <w:basedOn w:val="Normal"/>
    <w:rsid w:val="006D4434"/>
    <w:pPr>
      <w:keepNext/>
      <w:tabs>
        <w:tab w:val="num" w:pos="2880"/>
      </w:tabs>
      <w:ind w:left="3240" w:hanging="360"/>
      <w:outlineLvl w:val="4"/>
    </w:pPr>
    <w:rPr>
      <w:rFonts w:eastAsia="MS Gothic"/>
      <w:sz w:val="24"/>
    </w:rPr>
  </w:style>
  <w:style w:type="paragraph" w:customStyle="1" w:styleId="MediumShading11">
    <w:name w:val="Medium Shading 11"/>
    <w:basedOn w:val="Normal"/>
    <w:rsid w:val="006D4434"/>
    <w:pPr>
      <w:keepNext/>
      <w:tabs>
        <w:tab w:val="num" w:pos="3600"/>
      </w:tabs>
      <w:ind w:left="3960" w:hanging="360"/>
      <w:outlineLvl w:val="5"/>
    </w:pPr>
    <w:rPr>
      <w:rFonts w:eastAsia="MS Gothic"/>
      <w:sz w:val="24"/>
    </w:rPr>
  </w:style>
  <w:style w:type="paragraph" w:customStyle="1" w:styleId="MediumShading21">
    <w:name w:val="Medium Shading 21"/>
    <w:basedOn w:val="Normal"/>
    <w:rsid w:val="006D4434"/>
    <w:pPr>
      <w:keepNext/>
      <w:tabs>
        <w:tab w:val="num" w:pos="4320"/>
      </w:tabs>
      <w:ind w:left="4680" w:hanging="360"/>
      <w:outlineLvl w:val="6"/>
    </w:pPr>
    <w:rPr>
      <w:rFonts w:eastAsia="MS Gothic"/>
      <w:sz w:val="24"/>
    </w:rPr>
  </w:style>
  <w:style w:type="paragraph" w:customStyle="1" w:styleId="MediumList11">
    <w:name w:val="Medium List 11"/>
    <w:basedOn w:val="Normal"/>
    <w:rsid w:val="006D4434"/>
    <w:pPr>
      <w:keepNext/>
      <w:tabs>
        <w:tab w:val="num" w:pos="5040"/>
      </w:tabs>
      <w:ind w:left="5400" w:hanging="360"/>
      <w:outlineLvl w:val="7"/>
    </w:pPr>
    <w:rPr>
      <w:rFonts w:eastAsia="MS Gothic"/>
      <w:sz w:val="24"/>
    </w:rPr>
  </w:style>
  <w:style w:type="paragraph" w:customStyle="1" w:styleId="MediumList21">
    <w:name w:val="Medium List 21"/>
    <w:basedOn w:val="Normal"/>
    <w:rsid w:val="006D4434"/>
    <w:pPr>
      <w:keepNext/>
      <w:tabs>
        <w:tab w:val="num" w:pos="5760"/>
      </w:tabs>
      <w:ind w:left="6120" w:hanging="360"/>
      <w:outlineLvl w:val="8"/>
    </w:pPr>
    <w:rPr>
      <w:rFonts w:eastAsia="MS Gothic"/>
      <w:sz w:val="24"/>
    </w:rPr>
  </w:style>
  <w:style w:type="character" w:customStyle="1" w:styleId="italics">
    <w:name w:val="italics"/>
    <w:basedOn w:val="DefaultParagraphFont"/>
    <w:rsid w:val="006D4434"/>
  </w:style>
  <w:style w:type="character" w:customStyle="1" w:styleId="m-3583723223135346788gmail-style13ptbold">
    <w:name w:val="m_-3583723223135346788gmail-style13ptbold"/>
    <w:basedOn w:val="DefaultParagraphFont"/>
    <w:rsid w:val="006D4434"/>
  </w:style>
  <w:style w:type="character" w:customStyle="1" w:styleId="m-3583723223135346788gmail-styleunderline">
    <w:name w:val="m_-3583723223135346788gmail-styleunderline"/>
    <w:basedOn w:val="DefaultParagraphFont"/>
    <w:rsid w:val="006D4434"/>
  </w:style>
  <w:style w:type="paragraph" w:customStyle="1" w:styleId="Heading81">
    <w:name w:val="Heading 81"/>
    <w:basedOn w:val="Normal"/>
    <w:next w:val="Normal"/>
    <w:unhideWhenUsed/>
    <w:qFormat/>
    <w:rsid w:val="006D4434"/>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6D4434"/>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6D4434"/>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6D4434"/>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6D4434"/>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6D4434"/>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6D4434"/>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6D4434"/>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6D4434"/>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6D4434"/>
    <w:pPr>
      <w:pBdr>
        <w:bottom w:val="single" w:sz="8" w:space="4" w:color="4F81BD"/>
      </w:pBdr>
      <w:spacing w:after="300"/>
      <w:contextualSpacing/>
    </w:pPr>
    <w:rPr>
      <w:bCs/>
      <w:u w:val="single"/>
    </w:rPr>
  </w:style>
  <w:style w:type="paragraph" w:customStyle="1" w:styleId="article-text">
    <w:name w:val="article-text"/>
    <w:basedOn w:val="Normal"/>
    <w:qFormat/>
    <w:rsid w:val="006D4434"/>
    <w:pPr>
      <w:spacing w:before="100" w:beforeAutospacing="1" w:after="100" w:afterAutospacing="1"/>
    </w:pPr>
    <w:rPr>
      <w:rFonts w:eastAsia="Times New Roman"/>
      <w:sz w:val="24"/>
    </w:rPr>
  </w:style>
  <w:style w:type="paragraph" w:customStyle="1" w:styleId="HeaderStyle">
    <w:name w:val="Header Style"/>
    <w:basedOn w:val="Normal"/>
    <w:qFormat/>
    <w:rsid w:val="006D4434"/>
    <w:pPr>
      <w:jc w:val="center"/>
    </w:pPr>
    <w:rPr>
      <w:rFonts w:eastAsia="Times New Roman"/>
      <w:b/>
      <w:sz w:val="24"/>
      <w:szCs w:val="20"/>
      <w:u w:val="single"/>
    </w:rPr>
  </w:style>
  <w:style w:type="character" w:customStyle="1" w:styleId="CardChar20">
    <w:name w:val="Card Char2"/>
    <w:basedOn w:val="DefaultParagraphFont"/>
    <w:rsid w:val="006D4434"/>
    <w:rPr>
      <w:rFonts w:ascii="Times New Roman" w:eastAsia="Times New Roman" w:hAnsi="Times New Roman" w:cs="Times New Roman"/>
      <w:bCs/>
      <w:color w:val="000000"/>
      <w:sz w:val="20"/>
      <w:szCs w:val="20"/>
    </w:rPr>
  </w:style>
  <w:style w:type="character" w:customStyle="1" w:styleId="A17">
    <w:name w:val="A17"/>
    <w:rsid w:val="006D4434"/>
    <w:rPr>
      <w:rFonts w:cs="Baskerville"/>
      <w:color w:val="000000"/>
      <w:sz w:val="12"/>
      <w:szCs w:val="12"/>
    </w:rPr>
  </w:style>
  <w:style w:type="paragraph" w:customStyle="1" w:styleId="Pa19">
    <w:name w:val="Pa19"/>
    <w:basedOn w:val="Normal"/>
    <w:next w:val="Normal"/>
    <w:rsid w:val="006D443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6D443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6D4434"/>
    <w:rPr>
      <w:rFonts w:ascii="Frutiger 45 Light" w:hAnsi="Frutiger 45 Light" w:cs="Frutiger 45 Light"/>
      <w:b/>
      <w:bCs/>
      <w:i/>
      <w:iCs/>
      <w:color w:val="000000"/>
      <w:sz w:val="36"/>
      <w:szCs w:val="36"/>
    </w:rPr>
  </w:style>
  <w:style w:type="character" w:customStyle="1" w:styleId="A200">
    <w:name w:val="A20"/>
    <w:rsid w:val="006D443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6D443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6D4434"/>
    <w:rPr>
      <w:rFonts w:cs="Arial"/>
      <w:b/>
      <w:bCs/>
      <w:iCs/>
      <w:sz w:val="36"/>
      <w:szCs w:val="28"/>
      <w:u w:val="single"/>
      <w:lang w:val="en-US" w:eastAsia="en-US" w:bidi="ar-SA"/>
    </w:rPr>
  </w:style>
  <w:style w:type="character" w:customStyle="1" w:styleId="brief-smalltext0">
    <w:name w:val="brief-smalltext"/>
    <w:basedOn w:val="DefaultParagraphFont"/>
    <w:rsid w:val="006D4434"/>
  </w:style>
  <w:style w:type="paragraph" w:customStyle="1" w:styleId="Coverintroduction">
    <w:name w:val="Cover introduction"/>
    <w:basedOn w:val="Default"/>
    <w:next w:val="Default"/>
    <w:rsid w:val="006D4434"/>
    <w:rPr>
      <w:rFonts w:ascii="Arial" w:hAnsi="Arial"/>
      <w:color w:val="auto"/>
      <w:szCs w:val="22"/>
    </w:rPr>
  </w:style>
  <w:style w:type="character" w:customStyle="1" w:styleId="style53">
    <w:name w:val="style5"/>
    <w:basedOn w:val="DefaultParagraphFont"/>
    <w:rsid w:val="006D4434"/>
  </w:style>
  <w:style w:type="character" w:customStyle="1" w:styleId="TagCharCharCharCharCharChar">
    <w:name w:val="Tag Char Char Char Char Char Char"/>
    <w:rsid w:val="006D4434"/>
    <w:rPr>
      <w:rFonts w:cs="Arial"/>
      <w:b/>
      <w:bCs/>
      <w:sz w:val="24"/>
      <w:szCs w:val="26"/>
      <w:lang w:val="en-US" w:eastAsia="en-US" w:bidi="ar-SA"/>
    </w:rPr>
  </w:style>
  <w:style w:type="character" w:customStyle="1" w:styleId="pmterms3">
    <w:name w:val="pmterms3"/>
    <w:basedOn w:val="DefaultParagraphFont"/>
    <w:rsid w:val="006D4434"/>
  </w:style>
  <w:style w:type="character" w:customStyle="1" w:styleId="interiorheadline">
    <w:name w:val="interiorheadline"/>
    <w:basedOn w:val="DefaultParagraphFont"/>
    <w:rsid w:val="006D4434"/>
  </w:style>
  <w:style w:type="character" w:customStyle="1" w:styleId="Heading31CharCharCharChar1">
    <w:name w:val="Heading 31 Char Char Char Char1"/>
    <w:rsid w:val="006D4434"/>
    <w:rPr>
      <w:rFonts w:cs="Arial"/>
      <w:b/>
      <w:bCs/>
      <w:sz w:val="24"/>
      <w:szCs w:val="26"/>
      <w:lang w:val="en-US" w:eastAsia="en-US" w:bidi="ar-SA"/>
    </w:rPr>
  </w:style>
  <w:style w:type="character" w:customStyle="1" w:styleId="Heading31CharCharChar">
    <w:name w:val="Heading 31 Char Char Char"/>
    <w:rsid w:val="006D443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6D443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6D4434"/>
    <w:rPr>
      <w:rFonts w:eastAsia="MS Mincho" w:cs="Arial"/>
      <w:u w:val="single"/>
    </w:rPr>
  </w:style>
  <w:style w:type="paragraph" w:customStyle="1" w:styleId="BoldandUnderlineCharChar1Char">
    <w:name w:val="Bold and Underline Char Char1 Char"/>
    <w:basedOn w:val="Normal"/>
    <w:link w:val="BoldandUnderlineCharChar1CharChar"/>
    <w:rsid w:val="006D4434"/>
    <w:rPr>
      <w:rFonts w:eastAsia="MS Mincho"/>
      <w:b/>
      <w:u w:val="single"/>
    </w:rPr>
  </w:style>
  <w:style w:type="character" w:customStyle="1" w:styleId="BoldandUnderlineCharChar1CharChar">
    <w:name w:val="Bold and Underline Char Char1 Char Char"/>
    <w:basedOn w:val="DefaultParagraphFont"/>
    <w:link w:val="BoldandUnderlineCharChar1Char"/>
    <w:rsid w:val="006D4434"/>
    <w:rPr>
      <w:rFonts w:eastAsia="MS Mincho" w:cs="Arial"/>
      <w:b/>
      <w:u w:val="single"/>
    </w:rPr>
  </w:style>
  <w:style w:type="character" w:customStyle="1" w:styleId="author-bio-box">
    <w:name w:val="author-bio-box"/>
    <w:basedOn w:val="DefaultParagraphFont"/>
    <w:rsid w:val="006D4434"/>
  </w:style>
  <w:style w:type="character" w:customStyle="1" w:styleId="CitationCharCharCharCharChar">
    <w:name w:val="Citation Char Char Char Char Char"/>
    <w:aliases w:val="Citation Char1 Char Char Char,Heading 3 Char Char1 Char"/>
    <w:basedOn w:val="DefaultParagraphFont"/>
    <w:qFormat/>
    <w:rsid w:val="006D4434"/>
    <w:rPr>
      <w:rFonts w:ascii="Arial Narrow" w:hAnsi="Arial Narrow" w:cs="Times New Roman"/>
      <w:sz w:val="20"/>
      <w:u w:val="thick"/>
    </w:rPr>
  </w:style>
  <w:style w:type="paragraph" w:customStyle="1" w:styleId="Underlinedcardtext1">
    <w:name w:val="Underlined card text1"/>
    <w:basedOn w:val="Normal"/>
    <w:next w:val="Normal"/>
    <w:qFormat/>
    <w:rsid w:val="006D4434"/>
    <w:pPr>
      <w:numPr>
        <w:ilvl w:val="1"/>
      </w:numPr>
    </w:pPr>
    <w:rPr>
      <w:bCs/>
      <w:szCs w:val="26"/>
      <w:u w:val="single"/>
    </w:rPr>
  </w:style>
  <w:style w:type="character" w:customStyle="1" w:styleId="SubtitleChar2">
    <w:name w:val="Subtitle Char2"/>
    <w:basedOn w:val="DefaultParagraphFont"/>
    <w:uiPriority w:val="11"/>
    <w:rsid w:val="006D443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6D4434"/>
  </w:style>
  <w:style w:type="character" w:customStyle="1" w:styleId="m1575249786560259391gmail-style13ptbold">
    <w:name w:val="m_1575249786560259391gmail-style13ptbold"/>
    <w:basedOn w:val="DefaultParagraphFont"/>
    <w:rsid w:val="006D4434"/>
  </w:style>
  <w:style w:type="paragraph" w:customStyle="1" w:styleId="m-8120030040935583278gmail-msonospacing">
    <w:name w:val="m_-8120030040935583278gmail-msonospacing"/>
    <w:basedOn w:val="Normal"/>
    <w:rsid w:val="006D443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6D4434"/>
  </w:style>
  <w:style w:type="character" w:customStyle="1" w:styleId="m-8120030040935583278gmail-styleunderline">
    <w:name w:val="m_-8120030040935583278gmail-styleunderline"/>
    <w:basedOn w:val="DefaultParagraphFont"/>
    <w:rsid w:val="006D4434"/>
  </w:style>
  <w:style w:type="character" w:customStyle="1" w:styleId="TitleChar3">
    <w:name w:val="Title Char3"/>
    <w:basedOn w:val="DefaultParagraphFont"/>
    <w:uiPriority w:val="99"/>
    <w:rsid w:val="006D4434"/>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6D4434"/>
    <w:rPr>
      <w:rFonts w:eastAsiaTheme="minorEastAsia"/>
      <w:color w:val="5A5A5A" w:themeColor="text1" w:themeTint="A5"/>
      <w:spacing w:val="15"/>
    </w:rPr>
  </w:style>
  <w:style w:type="character" w:customStyle="1" w:styleId="show-result-description">
    <w:name w:val="show-result-description"/>
    <w:basedOn w:val="DefaultParagraphFont"/>
    <w:rsid w:val="006D4434"/>
  </w:style>
  <w:style w:type="character" w:customStyle="1" w:styleId="hide-result-description">
    <w:name w:val="hide-result-description"/>
    <w:basedOn w:val="DefaultParagraphFont"/>
    <w:rsid w:val="006D4434"/>
  </w:style>
  <w:style w:type="character" w:customStyle="1" w:styleId="result-description">
    <w:name w:val="result-description"/>
    <w:basedOn w:val="DefaultParagraphFont"/>
    <w:rsid w:val="006D4434"/>
  </w:style>
  <w:style w:type="character" w:customStyle="1" w:styleId="result-author">
    <w:name w:val="result-author"/>
    <w:basedOn w:val="DefaultParagraphFont"/>
    <w:rsid w:val="006D4434"/>
  </w:style>
  <w:style w:type="character" w:customStyle="1" w:styleId="result-publication-date">
    <w:name w:val="result-publication-date"/>
    <w:basedOn w:val="DefaultParagraphFont"/>
    <w:rsid w:val="006D4434"/>
  </w:style>
  <w:style w:type="paragraph" w:customStyle="1" w:styleId="main-entry-availability">
    <w:name w:val="main-entry-availability"/>
    <w:basedOn w:val="Normal"/>
    <w:rsid w:val="006D4434"/>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6D4434"/>
  </w:style>
  <w:style w:type="character" w:customStyle="1" w:styleId="item-status-available">
    <w:name w:val="item-status-available"/>
    <w:basedOn w:val="DefaultParagraphFont"/>
    <w:rsid w:val="006D4434"/>
  </w:style>
  <w:style w:type="character" w:customStyle="1" w:styleId="ng-isolate-scope">
    <w:name w:val="ng-isolate-scope"/>
    <w:basedOn w:val="DefaultParagraphFont"/>
    <w:rsid w:val="006D4434"/>
  </w:style>
  <w:style w:type="character" w:customStyle="1" w:styleId="ng-binding">
    <w:name w:val="ng-binding"/>
    <w:basedOn w:val="DefaultParagraphFont"/>
    <w:rsid w:val="006D4434"/>
  </w:style>
  <w:style w:type="character" w:customStyle="1" w:styleId="ng-scope">
    <w:name w:val="ng-scope"/>
    <w:basedOn w:val="DefaultParagraphFont"/>
    <w:rsid w:val="006D4434"/>
  </w:style>
  <w:style w:type="character" w:customStyle="1" w:styleId="dynamiclink">
    <w:name w:val="dynamiclink"/>
    <w:basedOn w:val="DefaultParagraphFont"/>
    <w:rsid w:val="006D4434"/>
  </w:style>
  <w:style w:type="paragraph" w:customStyle="1" w:styleId="smemph">
    <w:name w:val="smemph"/>
    <w:basedOn w:val="Normal"/>
    <w:rsid w:val="006D4434"/>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6D4434"/>
  </w:style>
  <w:style w:type="character" w:customStyle="1" w:styleId="aside-footnote-count">
    <w:name w:val="aside-footnote-count"/>
    <w:basedOn w:val="DefaultParagraphFont"/>
    <w:rsid w:val="006D4434"/>
  </w:style>
  <w:style w:type="character" w:customStyle="1" w:styleId="FontStyle30">
    <w:name w:val="Font Style30"/>
    <w:uiPriority w:val="99"/>
    <w:rsid w:val="006D4434"/>
    <w:rPr>
      <w:rFonts w:ascii="Georgia" w:hAnsi="Georgia" w:cs="Georgia"/>
      <w:sz w:val="18"/>
      <w:szCs w:val="18"/>
    </w:rPr>
  </w:style>
  <w:style w:type="paragraph" w:customStyle="1" w:styleId="Hyperlink2">
    <w:name w:val="Hyperlink2"/>
    <w:basedOn w:val="Normal"/>
    <w:qFormat/>
    <w:rsid w:val="006D4434"/>
    <w:rPr>
      <w:rFonts w:eastAsia="Calibri"/>
      <w:color w:val="00B0F0"/>
      <w:sz w:val="20"/>
      <w:u w:val="single" w:color="00B0F0"/>
    </w:rPr>
  </w:style>
  <w:style w:type="paragraph" w:customStyle="1" w:styleId="Boldunderline1">
    <w:name w:val="Bold/underline"/>
    <w:basedOn w:val="Normal"/>
    <w:link w:val="BoldunderlineChar3"/>
    <w:autoRedefine/>
    <w:qFormat/>
    <w:rsid w:val="006D4434"/>
    <w:rPr>
      <w:rFonts w:eastAsia="SimSun" w:cstheme="minorBidi"/>
      <w:b/>
      <w:sz w:val="24"/>
      <w:szCs w:val="24"/>
      <w:u w:val="single"/>
      <w:lang w:eastAsia="zh-CN"/>
    </w:rPr>
  </w:style>
  <w:style w:type="paragraph" w:customStyle="1" w:styleId="Style13">
    <w:name w:val="Style13"/>
    <w:basedOn w:val="Normal"/>
    <w:uiPriority w:val="99"/>
    <w:qFormat/>
    <w:rsid w:val="006D4434"/>
    <w:pPr>
      <w:spacing w:line="240" w:lineRule="exact"/>
      <w:ind w:hanging="2016"/>
    </w:pPr>
    <w:rPr>
      <w:rFonts w:eastAsia="Calibri"/>
      <w:sz w:val="20"/>
    </w:rPr>
  </w:style>
  <w:style w:type="character" w:customStyle="1" w:styleId="FontStyle22">
    <w:name w:val="Font Style22"/>
    <w:uiPriority w:val="99"/>
    <w:rsid w:val="006D4434"/>
    <w:rPr>
      <w:rFonts w:ascii="Georgia" w:hAnsi="Georgia" w:cs="Georgia"/>
      <w:smallCaps/>
      <w:sz w:val="18"/>
      <w:szCs w:val="18"/>
    </w:rPr>
  </w:style>
  <w:style w:type="character" w:customStyle="1" w:styleId="messagebody">
    <w:name w:val="message_body"/>
    <w:rsid w:val="006D4434"/>
  </w:style>
  <w:style w:type="paragraph" w:customStyle="1" w:styleId="StyleHeading4Underlinedsmalltextbody11ptUnderline">
    <w:name w:val="Style Heading 4Underlinedsmall textbody + 11 pt Underline"/>
    <w:basedOn w:val="Heading4"/>
    <w:link w:val="StyleHeading4Underlinedsmalltextbody11ptUnderlineChar"/>
    <w:rsid w:val="006D4434"/>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6D4434"/>
    <w:rPr>
      <w:rFonts w:ascii="Bell MT" w:eastAsia="Calibri" w:hAnsi="Bell MT" w:cs="Times New Roman"/>
      <w:bCs/>
      <w:iCs/>
      <w:sz w:val="26"/>
      <w:szCs w:val="28"/>
      <w:u w:val="single"/>
    </w:rPr>
  </w:style>
  <w:style w:type="character" w:customStyle="1" w:styleId="submission">
    <w:name w:val="submission"/>
    <w:basedOn w:val="DefaultParagraphFont"/>
    <w:rsid w:val="006D4434"/>
  </w:style>
  <w:style w:type="character" w:customStyle="1" w:styleId="by-author">
    <w:name w:val="by-author"/>
    <w:basedOn w:val="DefaultParagraphFont"/>
    <w:rsid w:val="006D4434"/>
  </w:style>
  <w:style w:type="character" w:customStyle="1" w:styleId="news-source">
    <w:name w:val="news-source"/>
    <w:basedOn w:val="DefaultParagraphFont"/>
    <w:rsid w:val="006D4434"/>
  </w:style>
  <w:style w:type="character" w:customStyle="1" w:styleId="hpn">
    <w:name w:val="hpn"/>
    <w:basedOn w:val="DefaultParagraphFont"/>
    <w:rsid w:val="006D4434"/>
  </w:style>
  <w:style w:type="character" w:customStyle="1" w:styleId="style81">
    <w:name w:val="style81"/>
    <w:basedOn w:val="DefaultParagraphFont"/>
    <w:rsid w:val="006D4434"/>
  </w:style>
  <w:style w:type="paragraph" w:customStyle="1" w:styleId="style32">
    <w:name w:val="style3"/>
    <w:basedOn w:val="Normal"/>
    <w:rsid w:val="006D4434"/>
    <w:pPr>
      <w:spacing w:before="100" w:beforeAutospacing="1" w:after="100" w:afterAutospacing="1"/>
    </w:pPr>
    <w:rPr>
      <w:rFonts w:ascii="Times" w:hAnsi="Times"/>
      <w:sz w:val="20"/>
      <w:szCs w:val="20"/>
    </w:rPr>
  </w:style>
  <w:style w:type="character" w:customStyle="1" w:styleId="medium-bold1">
    <w:name w:val="medium-bold1"/>
    <w:basedOn w:val="DefaultParagraphFont"/>
    <w:rsid w:val="006D4434"/>
  </w:style>
  <w:style w:type="paragraph" w:customStyle="1" w:styleId="topmeta">
    <w:name w:val="topmeta"/>
    <w:basedOn w:val="Normal"/>
    <w:rsid w:val="006D443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6D4434"/>
  </w:style>
  <w:style w:type="paragraph" w:customStyle="1" w:styleId="metadata">
    <w:name w:val="metadata"/>
    <w:basedOn w:val="Normal"/>
    <w:rsid w:val="006D4434"/>
    <w:pPr>
      <w:spacing w:before="100" w:beforeAutospacing="1" w:after="100" w:afterAutospacing="1"/>
    </w:pPr>
    <w:rPr>
      <w:rFonts w:ascii="Times" w:hAnsi="Times"/>
      <w:sz w:val="20"/>
      <w:szCs w:val="20"/>
    </w:rPr>
  </w:style>
  <w:style w:type="character" w:customStyle="1" w:styleId="article-type">
    <w:name w:val="article-type"/>
    <w:basedOn w:val="DefaultParagraphFont"/>
    <w:rsid w:val="006D4434"/>
  </w:style>
  <w:style w:type="character" w:customStyle="1" w:styleId="threedotsellipsis">
    <w:name w:val="threedots_ellipsis"/>
    <w:basedOn w:val="DefaultParagraphFont"/>
    <w:rsid w:val="006D4434"/>
  </w:style>
  <w:style w:type="character" w:customStyle="1" w:styleId="a-size-extra-large">
    <w:name w:val="a-size-extra-large"/>
    <w:basedOn w:val="DefaultParagraphFont"/>
    <w:rsid w:val="006D4434"/>
  </w:style>
  <w:style w:type="character" w:customStyle="1" w:styleId="wl12">
    <w:name w:val="wl12"/>
    <w:basedOn w:val="DefaultParagraphFont"/>
    <w:rsid w:val="006D4434"/>
  </w:style>
  <w:style w:type="character" w:customStyle="1" w:styleId="ico-day-143">
    <w:name w:val="ico-day-143"/>
    <w:basedOn w:val="DefaultParagraphFont"/>
    <w:rsid w:val="006D4434"/>
  </w:style>
  <w:style w:type="paragraph" w:customStyle="1" w:styleId="blu10">
    <w:name w:val="blu10"/>
    <w:basedOn w:val="Normal"/>
    <w:rsid w:val="006D4434"/>
    <w:pPr>
      <w:spacing w:before="100" w:beforeAutospacing="1" w:after="100" w:afterAutospacing="1"/>
    </w:pPr>
    <w:rPr>
      <w:rFonts w:ascii="Times" w:hAnsi="Times"/>
      <w:sz w:val="20"/>
      <w:szCs w:val="20"/>
    </w:rPr>
  </w:style>
  <w:style w:type="paragraph" w:customStyle="1" w:styleId="bk18clbi">
    <w:name w:val="bk18_clbi"/>
    <w:basedOn w:val="Normal"/>
    <w:rsid w:val="006D4434"/>
    <w:pPr>
      <w:spacing w:before="100" w:beforeAutospacing="1" w:after="100" w:afterAutospacing="1"/>
    </w:pPr>
    <w:rPr>
      <w:rFonts w:ascii="Times" w:hAnsi="Times"/>
      <w:sz w:val="20"/>
      <w:szCs w:val="20"/>
    </w:rPr>
  </w:style>
  <w:style w:type="paragraph" w:customStyle="1" w:styleId="digi">
    <w:name w:val="digi"/>
    <w:basedOn w:val="Normal"/>
    <w:rsid w:val="006D4434"/>
    <w:pPr>
      <w:spacing w:before="100" w:beforeAutospacing="1" w:after="100" w:afterAutospacing="1"/>
    </w:pPr>
    <w:rPr>
      <w:rFonts w:ascii="Times" w:hAnsi="Times"/>
      <w:sz w:val="20"/>
      <w:szCs w:val="20"/>
    </w:rPr>
  </w:style>
  <w:style w:type="character" w:customStyle="1" w:styleId="iosicn">
    <w:name w:val="ios_icn"/>
    <w:basedOn w:val="DefaultParagraphFont"/>
    <w:rsid w:val="006D4434"/>
  </w:style>
  <w:style w:type="character" w:customStyle="1" w:styleId="androidicn">
    <w:name w:val="android_icn"/>
    <w:basedOn w:val="DefaultParagraphFont"/>
    <w:rsid w:val="006D4434"/>
  </w:style>
  <w:style w:type="character" w:customStyle="1" w:styleId="windowsicn">
    <w:name w:val="windows_icn"/>
    <w:basedOn w:val="DefaultParagraphFont"/>
    <w:rsid w:val="006D4434"/>
  </w:style>
  <w:style w:type="character" w:customStyle="1" w:styleId="fl">
    <w:name w:val="fl"/>
    <w:basedOn w:val="DefaultParagraphFont"/>
    <w:rsid w:val="006D4434"/>
  </w:style>
  <w:style w:type="paragraph" w:customStyle="1" w:styleId="pt5">
    <w:name w:val="pt5"/>
    <w:basedOn w:val="Normal"/>
    <w:rsid w:val="006D4434"/>
    <w:pPr>
      <w:spacing w:before="100" w:beforeAutospacing="1" w:after="100" w:afterAutospacing="1"/>
    </w:pPr>
    <w:rPr>
      <w:rFonts w:ascii="Times" w:hAnsi="Times"/>
      <w:sz w:val="20"/>
      <w:szCs w:val="20"/>
    </w:rPr>
  </w:style>
  <w:style w:type="character" w:customStyle="1" w:styleId="tltweet">
    <w:name w:val="tltweet"/>
    <w:basedOn w:val="DefaultParagraphFont"/>
    <w:rsid w:val="006D4434"/>
  </w:style>
  <w:style w:type="character" w:customStyle="1" w:styleId="tlfb">
    <w:name w:val="tlfb"/>
    <w:basedOn w:val="DefaultParagraphFont"/>
    <w:rsid w:val="006D4434"/>
  </w:style>
  <w:style w:type="character" w:customStyle="1" w:styleId="tlgp">
    <w:name w:val="tlgp"/>
    <w:basedOn w:val="DefaultParagraphFont"/>
    <w:rsid w:val="006D4434"/>
  </w:style>
  <w:style w:type="paragraph" w:customStyle="1" w:styleId="pt10">
    <w:name w:val="pt10"/>
    <w:basedOn w:val="Normal"/>
    <w:rsid w:val="006D4434"/>
    <w:pPr>
      <w:spacing w:before="100" w:beforeAutospacing="1" w:after="100" w:afterAutospacing="1"/>
    </w:pPr>
    <w:rPr>
      <w:rFonts w:ascii="Times" w:hAnsi="Times"/>
      <w:sz w:val="20"/>
      <w:szCs w:val="20"/>
    </w:rPr>
  </w:style>
  <w:style w:type="character" w:customStyle="1" w:styleId="oblogo">
    <w:name w:val="ob_logo"/>
    <w:basedOn w:val="DefaultParagraphFont"/>
    <w:rsid w:val="006D4434"/>
  </w:style>
  <w:style w:type="paragraph" w:customStyle="1" w:styleId="pictitle">
    <w:name w:val="pictitle"/>
    <w:basedOn w:val="Normal"/>
    <w:rsid w:val="006D4434"/>
    <w:pPr>
      <w:spacing w:before="100" w:beforeAutospacing="1" w:after="100" w:afterAutospacing="1"/>
    </w:pPr>
    <w:rPr>
      <w:rFonts w:ascii="Times" w:hAnsi="Times"/>
      <w:sz w:val="20"/>
      <w:szCs w:val="20"/>
    </w:rPr>
  </w:style>
  <w:style w:type="character" w:customStyle="1" w:styleId="satire">
    <w:name w:val="satire"/>
    <w:basedOn w:val="DefaultParagraphFont"/>
    <w:rsid w:val="006D4434"/>
  </w:style>
  <w:style w:type="character" w:customStyle="1" w:styleId="cnuserinfo">
    <w:name w:val="cnuserinfo"/>
    <w:basedOn w:val="DefaultParagraphFont"/>
    <w:rsid w:val="006D4434"/>
  </w:style>
  <w:style w:type="character" w:customStyle="1" w:styleId="cnitemdate">
    <w:name w:val="cnitemdate"/>
    <w:basedOn w:val="DefaultParagraphFont"/>
    <w:rsid w:val="006D4434"/>
  </w:style>
  <w:style w:type="character" w:customStyle="1" w:styleId="siteicn">
    <w:name w:val="site_icn"/>
    <w:basedOn w:val="DefaultParagraphFont"/>
    <w:rsid w:val="006D4434"/>
  </w:style>
  <w:style w:type="character" w:customStyle="1" w:styleId="optionfollow">
    <w:name w:val="option_follow"/>
    <w:basedOn w:val="DefaultParagraphFont"/>
    <w:rsid w:val="006D4434"/>
  </w:style>
  <w:style w:type="paragraph" w:customStyle="1" w:styleId="byline-date">
    <w:name w:val="byline-date"/>
    <w:basedOn w:val="Normal"/>
    <w:rsid w:val="006D443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6D4434"/>
  </w:style>
  <w:style w:type="character" w:customStyle="1" w:styleId="showinfo">
    <w:name w:val="showinfo"/>
    <w:basedOn w:val="DefaultParagraphFont"/>
    <w:rsid w:val="006D4434"/>
  </w:style>
  <w:style w:type="character" w:customStyle="1" w:styleId="nlmstring-name">
    <w:name w:val="nlm_string-name"/>
    <w:basedOn w:val="DefaultParagraphFont"/>
    <w:rsid w:val="006D4434"/>
  </w:style>
  <w:style w:type="paragraph" w:customStyle="1" w:styleId="fulltext0">
    <w:name w:val="fulltext"/>
    <w:basedOn w:val="Normal"/>
    <w:rsid w:val="006D4434"/>
    <w:pPr>
      <w:spacing w:before="100" w:beforeAutospacing="1" w:after="100" w:afterAutospacing="1"/>
    </w:pPr>
    <w:rPr>
      <w:rFonts w:ascii="Times" w:hAnsi="Times"/>
      <w:sz w:val="20"/>
      <w:szCs w:val="20"/>
    </w:rPr>
  </w:style>
  <w:style w:type="character" w:customStyle="1" w:styleId="gsct1">
    <w:name w:val="gs_ct1"/>
    <w:basedOn w:val="DefaultParagraphFont"/>
    <w:rsid w:val="006D4434"/>
  </w:style>
  <w:style w:type="character" w:customStyle="1" w:styleId="article-headermetadata-topic">
    <w:name w:val="article-header__metadata-topic"/>
    <w:basedOn w:val="DefaultParagraphFont"/>
    <w:rsid w:val="006D4434"/>
  </w:style>
  <w:style w:type="character" w:customStyle="1" w:styleId="article-headermetadata-date">
    <w:name w:val="article-header__metadata-date"/>
    <w:basedOn w:val="DefaultParagraphFont"/>
    <w:rsid w:val="006D4434"/>
  </w:style>
  <w:style w:type="character" w:customStyle="1" w:styleId="article-headermetadata-tags">
    <w:name w:val="article-header__metadata-tags"/>
    <w:basedOn w:val="DefaultParagraphFont"/>
    <w:rsid w:val="006D4434"/>
  </w:style>
  <w:style w:type="paragraph" w:customStyle="1" w:styleId="d1-byline">
    <w:name w:val="d1-byline"/>
    <w:basedOn w:val="Normal"/>
    <w:rsid w:val="006D443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6D4434"/>
  </w:style>
  <w:style w:type="paragraph" w:customStyle="1" w:styleId="author-datetime">
    <w:name w:val="author-datetime"/>
    <w:basedOn w:val="Normal"/>
    <w:rsid w:val="006D4434"/>
    <w:pPr>
      <w:spacing w:before="100" w:beforeAutospacing="1" w:after="100" w:afterAutospacing="1"/>
    </w:pPr>
    <w:rPr>
      <w:rFonts w:ascii="Times" w:hAnsi="Times"/>
      <w:sz w:val="20"/>
      <w:szCs w:val="20"/>
    </w:rPr>
  </w:style>
  <w:style w:type="character" w:customStyle="1" w:styleId="teaser">
    <w:name w:val="teaser"/>
    <w:basedOn w:val="DefaultParagraphFont"/>
    <w:rsid w:val="006D4434"/>
  </w:style>
  <w:style w:type="character" w:customStyle="1" w:styleId="authorname">
    <w:name w:val="author_name"/>
    <w:basedOn w:val="DefaultParagraphFont"/>
    <w:rsid w:val="006D4434"/>
  </w:style>
  <w:style w:type="character" w:customStyle="1" w:styleId="createddate">
    <w:name w:val="created_date"/>
    <w:basedOn w:val="DefaultParagraphFont"/>
    <w:rsid w:val="006D4434"/>
  </w:style>
  <w:style w:type="character" w:customStyle="1" w:styleId="listtitle">
    <w:name w:val="listtitle"/>
    <w:basedOn w:val="DefaultParagraphFont"/>
    <w:rsid w:val="006D4434"/>
  </w:style>
  <w:style w:type="paragraph" w:customStyle="1" w:styleId="pub-info">
    <w:name w:val="pub-info"/>
    <w:basedOn w:val="Normal"/>
    <w:rsid w:val="006D443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6D4434"/>
  </w:style>
  <w:style w:type="character" w:customStyle="1" w:styleId="doctype">
    <w:name w:val="doctype"/>
    <w:basedOn w:val="DefaultParagraphFont"/>
    <w:rsid w:val="006D4434"/>
  </w:style>
  <w:style w:type="character" w:customStyle="1" w:styleId="timedate">
    <w:name w:val="timedate"/>
    <w:basedOn w:val="DefaultParagraphFont"/>
    <w:rsid w:val="006D4434"/>
  </w:style>
  <w:style w:type="character" w:customStyle="1" w:styleId="field-item">
    <w:name w:val="field-item"/>
    <w:basedOn w:val="DefaultParagraphFont"/>
    <w:rsid w:val="006D4434"/>
  </w:style>
  <w:style w:type="paragraph" w:customStyle="1" w:styleId="published-date">
    <w:name w:val="published-date"/>
    <w:basedOn w:val="Normal"/>
    <w:rsid w:val="006D4434"/>
    <w:pPr>
      <w:spacing w:before="100" w:beforeAutospacing="1" w:after="100" w:afterAutospacing="1"/>
    </w:pPr>
    <w:rPr>
      <w:rFonts w:ascii="Times" w:hAnsi="Times"/>
      <w:sz w:val="20"/>
      <w:szCs w:val="20"/>
    </w:rPr>
  </w:style>
  <w:style w:type="paragraph" w:customStyle="1" w:styleId="pub-type">
    <w:name w:val="pub-type"/>
    <w:basedOn w:val="Normal"/>
    <w:rsid w:val="006D4434"/>
    <w:pPr>
      <w:spacing w:before="100" w:beforeAutospacing="1" w:after="100" w:afterAutospacing="1"/>
    </w:pPr>
    <w:rPr>
      <w:rFonts w:ascii="Times" w:hAnsi="Times"/>
      <w:sz w:val="20"/>
      <w:szCs w:val="20"/>
    </w:rPr>
  </w:style>
  <w:style w:type="character" w:customStyle="1" w:styleId="lang-select">
    <w:name w:val="lang-select"/>
    <w:basedOn w:val="DefaultParagraphFont"/>
    <w:rsid w:val="006D4434"/>
  </w:style>
  <w:style w:type="character" w:customStyle="1" w:styleId="crauthor">
    <w:name w:val="cr_author"/>
    <w:basedOn w:val="DefaultParagraphFont"/>
    <w:rsid w:val="006D4434"/>
  </w:style>
  <w:style w:type="character" w:customStyle="1" w:styleId="span6">
    <w:name w:val="span6"/>
    <w:basedOn w:val="DefaultParagraphFont"/>
    <w:rsid w:val="006D4434"/>
  </w:style>
  <w:style w:type="paragraph" w:customStyle="1" w:styleId="default0">
    <w:name w:val="default"/>
    <w:basedOn w:val="Normal"/>
    <w:qFormat/>
    <w:rsid w:val="006D443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6D4434"/>
  </w:style>
  <w:style w:type="character" w:customStyle="1" w:styleId="authorinfo">
    <w:name w:val="author_info"/>
    <w:basedOn w:val="DefaultParagraphFont"/>
    <w:rsid w:val="006D4434"/>
  </w:style>
  <w:style w:type="paragraph" w:customStyle="1" w:styleId="metadatabyline">
    <w:name w:val="metadata__byline"/>
    <w:basedOn w:val="Normal"/>
    <w:rsid w:val="006D443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6D4434"/>
  </w:style>
  <w:style w:type="character" w:customStyle="1" w:styleId="elstoryelementgray">
    <w:name w:val="el__storyelement__gray"/>
    <w:basedOn w:val="DefaultParagraphFont"/>
    <w:rsid w:val="006D4434"/>
  </w:style>
  <w:style w:type="character" w:customStyle="1" w:styleId="div">
    <w:name w:val="div"/>
    <w:basedOn w:val="DefaultParagraphFont"/>
    <w:rsid w:val="006D4434"/>
  </w:style>
  <w:style w:type="paragraph" w:customStyle="1" w:styleId="quiet">
    <w:name w:val="quiet"/>
    <w:basedOn w:val="Normal"/>
    <w:rsid w:val="006D4434"/>
    <w:pPr>
      <w:spacing w:before="100" w:beforeAutospacing="1" w:after="100" w:afterAutospacing="1"/>
    </w:pPr>
    <w:rPr>
      <w:rFonts w:ascii="Times" w:hAnsi="Times"/>
      <w:sz w:val="20"/>
      <w:szCs w:val="20"/>
    </w:rPr>
  </w:style>
  <w:style w:type="character" w:customStyle="1" w:styleId="newstext">
    <w:name w:val="newstext"/>
    <w:basedOn w:val="DefaultParagraphFont"/>
    <w:rsid w:val="006D4434"/>
  </w:style>
  <w:style w:type="paragraph" w:customStyle="1" w:styleId="Style1Para">
    <w:name w:val="Style1 Para"/>
    <w:basedOn w:val="Normal"/>
    <w:uiPriority w:val="1"/>
    <w:qFormat/>
    <w:rsid w:val="006D4434"/>
    <w:rPr>
      <w:rFonts w:ascii="Garamond" w:eastAsia="MS Mincho" w:hAnsi="Garamond"/>
      <w:u w:val="single"/>
    </w:rPr>
  </w:style>
  <w:style w:type="paragraph" w:customStyle="1" w:styleId="wp-byline">
    <w:name w:val="wp-byline"/>
    <w:basedOn w:val="Normal"/>
    <w:rsid w:val="006D4434"/>
    <w:pPr>
      <w:spacing w:before="100" w:beforeAutospacing="1" w:after="100" w:afterAutospacing="1"/>
    </w:pPr>
    <w:rPr>
      <w:rFonts w:ascii="Times" w:hAnsi="Times"/>
      <w:sz w:val="20"/>
      <w:szCs w:val="20"/>
    </w:rPr>
  </w:style>
  <w:style w:type="character" w:customStyle="1" w:styleId="get-the-time">
    <w:name w:val="get-the-time"/>
    <w:basedOn w:val="DefaultParagraphFont"/>
    <w:rsid w:val="006D4434"/>
  </w:style>
  <w:style w:type="character" w:customStyle="1" w:styleId="meta-date">
    <w:name w:val="meta-date"/>
    <w:basedOn w:val="DefaultParagraphFont"/>
    <w:rsid w:val="006D4434"/>
  </w:style>
  <w:style w:type="character" w:customStyle="1" w:styleId="single-author">
    <w:name w:val="single-author"/>
    <w:basedOn w:val="DefaultParagraphFont"/>
    <w:rsid w:val="006D4434"/>
  </w:style>
  <w:style w:type="character" w:customStyle="1" w:styleId="environment">
    <w:name w:val="environment"/>
    <w:basedOn w:val="DefaultParagraphFont"/>
    <w:rsid w:val="006D4434"/>
  </w:style>
  <w:style w:type="character" w:customStyle="1" w:styleId="attachuserpopup">
    <w:name w:val="attach_user_popup"/>
    <w:basedOn w:val="DefaultParagraphFont"/>
    <w:rsid w:val="006D4434"/>
  </w:style>
  <w:style w:type="character" w:customStyle="1" w:styleId="contentlinks">
    <w:name w:val="contentlinks"/>
    <w:basedOn w:val="DefaultParagraphFont"/>
    <w:rsid w:val="006D4434"/>
  </w:style>
  <w:style w:type="character" w:customStyle="1" w:styleId="series-number">
    <w:name w:val="series-number"/>
    <w:basedOn w:val="DefaultParagraphFont"/>
    <w:rsid w:val="006D4434"/>
  </w:style>
  <w:style w:type="paragraph" w:customStyle="1" w:styleId="cnnfirst">
    <w:name w:val="cnn_first"/>
    <w:basedOn w:val="Normal"/>
    <w:qFormat/>
    <w:rsid w:val="006D4434"/>
    <w:pPr>
      <w:spacing w:before="100" w:beforeAutospacing="1" w:after="100" w:afterAutospacing="1"/>
    </w:pPr>
    <w:rPr>
      <w:rFonts w:ascii="Times" w:hAnsi="Times"/>
      <w:sz w:val="20"/>
      <w:szCs w:val="20"/>
    </w:rPr>
  </w:style>
  <w:style w:type="character" w:customStyle="1" w:styleId="pullquote">
    <w:name w:val="pullquote"/>
    <w:basedOn w:val="DefaultParagraphFont"/>
    <w:rsid w:val="006D4434"/>
  </w:style>
  <w:style w:type="character" w:customStyle="1" w:styleId="addthisseparator">
    <w:name w:val="addthis_separator"/>
    <w:basedOn w:val="DefaultParagraphFont"/>
    <w:rsid w:val="006D4434"/>
  </w:style>
  <w:style w:type="character" w:customStyle="1" w:styleId="printhtml">
    <w:name w:val="print_html"/>
    <w:basedOn w:val="DefaultParagraphFont"/>
    <w:rsid w:val="006D4434"/>
  </w:style>
  <w:style w:type="character" w:customStyle="1" w:styleId="storytools">
    <w:name w:val="story_tools"/>
    <w:basedOn w:val="DefaultParagraphFont"/>
    <w:rsid w:val="006D4434"/>
  </w:style>
  <w:style w:type="character" w:customStyle="1" w:styleId="photo-caption">
    <w:name w:val="photo-caption"/>
    <w:basedOn w:val="DefaultParagraphFont"/>
    <w:rsid w:val="006D4434"/>
  </w:style>
  <w:style w:type="character" w:customStyle="1" w:styleId="photo-credit">
    <w:name w:val="photo-credit"/>
    <w:basedOn w:val="DefaultParagraphFont"/>
    <w:rsid w:val="006D4434"/>
  </w:style>
  <w:style w:type="paragraph" w:customStyle="1" w:styleId="exlresultavailability">
    <w:name w:val="exlresultavailability"/>
    <w:basedOn w:val="Normal"/>
    <w:rsid w:val="006D443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6D4434"/>
  </w:style>
  <w:style w:type="character" w:customStyle="1" w:styleId="journaltitle">
    <w:name w:val="journaltitle"/>
    <w:basedOn w:val="DefaultParagraphFont"/>
    <w:rsid w:val="006D4434"/>
  </w:style>
  <w:style w:type="character" w:customStyle="1" w:styleId="vol">
    <w:name w:val="vol"/>
    <w:basedOn w:val="DefaultParagraphFont"/>
    <w:rsid w:val="006D4434"/>
  </w:style>
  <w:style w:type="character" w:customStyle="1" w:styleId="pagefirst">
    <w:name w:val="pagefirst"/>
    <w:basedOn w:val="DefaultParagraphFont"/>
    <w:rsid w:val="006D4434"/>
  </w:style>
  <w:style w:type="character" w:customStyle="1" w:styleId="pagelast">
    <w:name w:val="pagelast"/>
    <w:basedOn w:val="DefaultParagraphFont"/>
    <w:rsid w:val="006D4434"/>
  </w:style>
  <w:style w:type="character" w:customStyle="1" w:styleId="citedissue">
    <w:name w:val="citedissue"/>
    <w:basedOn w:val="DefaultParagraphFont"/>
    <w:rsid w:val="006D4434"/>
  </w:style>
  <w:style w:type="character" w:customStyle="1" w:styleId="for">
    <w:name w:val="for"/>
    <w:basedOn w:val="DefaultParagraphFont"/>
    <w:rsid w:val="006D4434"/>
  </w:style>
  <w:style w:type="character" w:customStyle="1" w:styleId="meta-nav">
    <w:name w:val="meta-nav"/>
    <w:basedOn w:val="DefaultParagraphFont"/>
    <w:rsid w:val="006D4434"/>
  </w:style>
  <w:style w:type="character" w:customStyle="1" w:styleId="booktitle0">
    <w:name w:val="booktitle"/>
    <w:basedOn w:val="DefaultParagraphFont"/>
    <w:rsid w:val="006D4434"/>
  </w:style>
  <w:style w:type="character" w:customStyle="1" w:styleId="directlinklabel">
    <w:name w:val="directlinklabel"/>
    <w:basedOn w:val="DefaultParagraphFont"/>
    <w:rsid w:val="006D4434"/>
  </w:style>
  <w:style w:type="paragraph" w:customStyle="1" w:styleId="sl-art-byline">
    <w:name w:val="sl-art-byline"/>
    <w:basedOn w:val="Normal"/>
    <w:rsid w:val="006D443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6D4434"/>
  </w:style>
  <w:style w:type="character" w:customStyle="1" w:styleId="sl-art-head-pipe">
    <w:name w:val="sl-art-head-pipe"/>
    <w:basedOn w:val="DefaultParagraphFont"/>
    <w:rsid w:val="006D4434"/>
  </w:style>
  <w:style w:type="character" w:customStyle="1" w:styleId="sl-ad-label">
    <w:name w:val="sl-ad-label"/>
    <w:basedOn w:val="DefaultParagraphFont"/>
    <w:rsid w:val="006D4434"/>
  </w:style>
  <w:style w:type="paragraph" w:customStyle="1" w:styleId="details">
    <w:name w:val="details"/>
    <w:basedOn w:val="Normal"/>
    <w:rsid w:val="006D4434"/>
    <w:pPr>
      <w:spacing w:before="100" w:beforeAutospacing="1" w:after="100" w:afterAutospacing="1"/>
    </w:pPr>
    <w:rPr>
      <w:rFonts w:ascii="Times" w:hAnsi="Times"/>
      <w:sz w:val="20"/>
      <w:szCs w:val="20"/>
    </w:rPr>
  </w:style>
  <w:style w:type="character" w:customStyle="1" w:styleId="publish-date">
    <w:name w:val="publish-date"/>
    <w:basedOn w:val="DefaultParagraphFont"/>
    <w:rsid w:val="006D4434"/>
  </w:style>
  <w:style w:type="character" w:customStyle="1" w:styleId="postmetaheadercommentcount">
    <w:name w:val="postmetaheadercommentcount"/>
    <w:basedOn w:val="DefaultParagraphFont"/>
    <w:rsid w:val="006D4434"/>
  </w:style>
  <w:style w:type="paragraph" w:customStyle="1" w:styleId="Pa17">
    <w:name w:val="Pa17"/>
    <w:basedOn w:val="Default"/>
    <w:next w:val="Default"/>
    <w:uiPriority w:val="99"/>
    <w:rsid w:val="006D4434"/>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6D4434"/>
  </w:style>
  <w:style w:type="character" w:customStyle="1" w:styleId="u-h">
    <w:name w:val="u-h"/>
    <w:basedOn w:val="DefaultParagraphFont"/>
    <w:rsid w:val="006D4434"/>
  </w:style>
  <w:style w:type="character" w:customStyle="1" w:styleId="inline-triangle">
    <w:name w:val="inline-triangle"/>
    <w:basedOn w:val="DefaultParagraphFont"/>
    <w:rsid w:val="006D4434"/>
  </w:style>
  <w:style w:type="paragraph" w:customStyle="1" w:styleId="AnalyticsGBN">
    <w:name w:val="AnalyticsGBN"/>
    <w:basedOn w:val="Normal"/>
    <w:link w:val="AnalyticsGBNChar"/>
    <w:autoRedefine/>
    <w:uiPriority w:val="4"/>
    <w:qFormat/>
    <w:rsid w:val="006D4434"/>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6D4434"/>
    <w:rPr>
      <w:rFonts w:asciiTheme="minorHAnsi" w:eastAsiaTheme="majorEastAsia" w:hAnsiTheme="minorHAnsi" w:cstheme="minorHAnsi"/>
      <w:b/>
      <w:iCs/>
      <w:color w:val="7030A0"/>
      <w:sz w:val="26"/>
      <w:szCs w:val="28"/>
    </w:rPr>
  </w:style>
  <w:style w:type="paragraph" w:customStyle="1" w:styleId="fifty-dek">
    <w:name w:val="fifty-dek"/>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6D4434"/>
  </w:style>
  <w:style w:type="paragraph" w:customStyle="1" w:styleId="form-policy">
    <w:name w:val="form-policy"/>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6D4434"/>
  </w:style>
  <w:style w:type="character" w:customStyle="1" w:styleId="3vdg7tz3nbnbjk7gdr2y2">
    <w:name w:val="_3vdg7tz3nbnbjk7gdr2y2_"/>
    <w:basedOn w:val="DefaultParagraphFont"/>
    <w:rsid w:val="006D4434"/>
  </w:style>
  <w:style w:type="character" w:customStyle="1" w:styleId="2ml6cep2ydeajtymouc70a">
    <w:name w:val="_2ml6cep2ydeajtymouc70a"/>
    <w:basedOn w:val="DefaultParagraphFont"/>
    <w:rsid w:val="006D4434"/>
  </w:style>
  <w:style w:type="paragraph" w:customStyle="1" w:styleId="related-contentstandardheadline">
    <w:name w:val="related-content_standard__headline"/>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6D4434"/>
  </w:style>
  <w:style w:type="paragraph" w:customStyle="1" w:styleId="factboxstandardlist-item">
    <w:name w:val="factbox_standard__list-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6D4434"/>
  </w:style>
  <w:style w:type="character" w:customStyle="1" w:styleId="basevideotitle3rexszqjqdsfabpaaswgaf">
    <w:name w:val="base__videotitle_3rexszqjqdsfabpaaswgaf"/>
    <w:basedOn w:val="DefaultParagraphFont"/>
    <w:rsid w:val="006D4434"/>
  </w:style>
  <w:style w:type="character" w:customStyle="1" w:styleId="company-name-type">
    <w:name w:val="company-name-type"/>
    <w:basedOn w:val="DefaultParagraphFont"/>
    <w:rsid w:val="006D4434"/>
  </w:style>
  <w:style w:type="paragraph" w:customStyle="1" w:styleId="promo-text">
    <w:name w:val="promo-text"/>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6D4434"/>
  </w:style>
  <w:style w:type="character" w:customStyle="1" w:styleId="related-itemeyebrow">
    <w:name w:val="related-item__eyebrow"/>
    <w:basedOn w:val="DefaultParagraphFont"/>
    <w:rsid w:val="006D4434"/>
  </w:style>
  <w:style w:type="paragraph" w:customStyle="1" w:styleId="endmark">
    <w:name w:val="endmark"/>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6D4434"/>
  </w:style>
  <w:style w:type="character" w:customStyle="1" w:styleId="image-source">
    <w:name w:val="image-source"/>
    <w:basedOn w:val="DefaultParagraphFont"/>
    <w:rsid w:val="006D4434"/>
  </w:style>
  <w:style w:type="character" w:customStyle="1" w:styleId="component">
    <w:name w:val="component"/>
    <w:basedOn w:val="DefaultParagraphFont"/>
    <w:rsid w:val="006D4434"/>
  </w:style>
  <w:style w:type="paragraph" w:customStyle="1" w:styleId="share-toolsservice">
    <w:name w:val="share-tools__service"/>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6D4434"/>
  </w:style>
  <w:style w:type="character" w:customStyle="1" w:styleId="css-1uk1gs8">
    <w:name w:val="css-1uk1gs8"/>
    <w:basedOn w:val="DefaultParagraphFont"/>
    <w:rsid w:val="006D4434"/>
  </w:style>
  <w:style w:type="character" w:customStyle="1" w:styleId="css-1jz6h6z">
    <w:name w:val="css-1jz6h6z"/>
    <w:basedOn w:val="DefaultParagraphFont"/>
    <w:rsid w:val="006D4434"/>
  </w:style>
  <w:style w:type="paragraph" w:customStyle="1" w:styleId="intext-adcaption">
    <w:name w:val="intext-ad__caption"/>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6D4434"/>
  </w:style>
  <w:style w:type="character" w:customStyle="1" w:styleId="pull-double">
    <w:name w:val="pull-double"/>
    <w:basedOn w:val="DefaultParagraphFont"/>
    <w:rsid w:val="006D4434"/>
  </w:style>
  <w:style w:type="paragraph" w:customStyle="1" w:styleId="gntarbulli">
    <w:name w:val="gnt_ar_b_ul_li"/>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6D4434"/>
  </w:style>
  <w:style w:type="paragraph" w:customStyle="1" w:styleId="css-iynevi">
    <w:name w:val="css-iynevi"/>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6D4434"/>
  </w:style>
  <w:style w:type="character" w:customStyle="1" w:styleId="duration-xxl-1i5bjkow">
    <w:name w:val="duration-xxl-1i5bjkow"/>
    <w:basedOn w:val="DefaultParagraphFont"/>
    <w:rsid w:val="006D4434"/>
  </w:style>
  <w:style w:type="character" w:customStyle="1" w:styleId="headline-xxl-3me4nali">
    <w:name w:val="headline-xxl-3me4nali"/>
    <w:basedOn w:val="DefaultParagraphFont"/>
    <w:rsid w:val="006D4434"/>
  </w:style>
  <w:style w:type="character" w:customStyle="1" w:styleId="css-8l6xbc">
    <w:name w:val="css-8l6xbc"/>
    <w:basedOn w:val="DefaultParagraphFont"/>
    <w:rsid w:val="006D4434"/>
  </w:style>
  <w:style w:type="paragraph" w:customStyle="1" w:styleId="css-ymh9qf">
    <w:name w:val="css-ymh9qf"/>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6D4434"/>
  </w:style>
  <w:style w:type="character" w:customStyle="1" w:styleId="css-1baulvz">
    <w:name w:val="css-1baulvz"/>
    <w:basedOn w:val="DefaultParagraphFont"/>
    <w:rsid w:val="006D4434"/>
  </w:style>
  <w:style w:type="character" w:customStyle="1" w:styleId="duration-l-2brawce">
    <w:name w:val="duration-l-2brawce_"/>
    <w:basedOn w:val="DefaultParagraphFont"/>
    <w:rsid w:val="006D4434"/>
  </w:style>
  <w:style w:type="character" w:customStyle="1" w:styleId="headline-l-1gmncnkl">
    <w:name w:val="headline-l-1gmncnkl"/>
    <w:basedOn w:val="DefaultParagraphFont"/>
    <w:rsid w:val="006D4434"/>
  </w:style>
  <w:style w:type="paragraph" w:customStyle="1" w:styleId="gfield">
    <w:name w:val="gfield"/>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6D4434"/>
  </w:style>
  <w:style w:type="paragraph" w:customStyle="1" w:styleId="promo-category">
    <w:name w:val="promo-category"/>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6D4434"/>
  </w:style>
  <w:style w:type="paragraph" w:customStyle="1" w:styleId="ha-c-mag-promohed">
    <w:name w:val="ha-c-mag-promo__hed"/>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6D4434"/>
  </w:style>
  <w:style w:type="paragraph" w:customStyle="1" w:styleId="notes0">
    <w:name w:val="notes"/>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6D4434"/>
  </w:style>
  <w:style w:type="paragraph" w:customStyle="1" w:styleId="c-end-para">
    <w:name w:val="c-end-para"/>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6D4434"/>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6D4434"/>
  </w:style>
  <w:style w:type="character" w:customStyle="1" w:styleId="vjs-control-text">
    <w:name w:val="vjs-control-text"/>
    <w:basedOn w:val="DefaultParagraphFont"/>
    <w:rsid w:val="006D4434"/>
  </w:style>
  <w:style w:type="character" w:customStyle="1" w:styleId="vjs-control-text-loaded-percentage">
    <w:name w:val="vjs-control-text-loaded-percentage"/>
    <w:basedOn w:val="DefaultParagraphFont"/>
    <w:rsid w:val="006D4434"/>
  </w:style>
  <w:style w:type="character" w:customStyle="1" w:styleId="vjs-current-time-display">
    <w:name w:val="vjs-current-time-display"/>
    <w:basedOn w:val="DefaultParagraphFont"/>
    <w:rsid w:val="006D4434"/>
  </w:style>
  <w:style w:type="character" w:customStyle="1" w:styleId="vjs-duration-display">
    <w:name w:val="vjs-duration-display"/>
    <w:basedOn w:val="DefaultParagraphFont"/>
    <w:rsid w:val="006D4434"/>
  </w:style>
  <w:style w:type="paragraph" w:customStyle="1" w:styleId="paragraph-sc-1iyax29-0">
    <w:name w:val="paragraph-sc-1iyax29-0"/>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6D4434"/>
  </w:style>
  <w:style w:type="character" w:customStyle="1" w:styleId="raw-slyvem-0">
    <w:name w:val="raw-slyvem-0"/>
    <w:basedOn w:val="DefaultParagraphFont"/>
    <w:rsid w:val="006D4434"/>
  </w:style>
  <w:style w:type="character" w:customStyle="1" w:styleId="mediavineronarticlemiddesktopsponsorname">
    <w:name w:val="mediavine_ron_article_mid_desktop_sponsor_name"/>
    <w:basedOn w:val="DefaultParagraphFont"/>
    <w:rsid w:val="006D4434"/>
  </w:style>
  <w:style w:type="paragraph" w:customStyle="1" w:styleId="responsivewebparagraph-sc-1isfdlb-0">
    <w:name w:val="responsiveweb__paragraph-sc-1isfdlb-0"/>
    <w:basedOn w:val="Normal"/>
    <w:rsid w:val="006D4434"/>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6D4434"/>
  </w:style>
  <w:style w:type="character" w:customStyle="1" w:styleId="mb-sm">
    <w:name w:val="mb-sm"/>
    <w:basedOn w:val="DefaultParagraphFont"/>
    <w:rsid w:val="006D4434"/>
  </w:style>
  <w:style w:type="paragraph" w:customStyle="1" w:styleId="ParaAnalytic">
    <w:name w:val="ParaAnalytic"/>
    <w:basedOn w:val="Heading4"/>
    <w:autoRedefine/>
    <w:uiPriority w:val="4"/>
    <w:qFormat/>
    <w:rsid w:val="006D4434"/>
    <w:pPr>
      <w:spacing w:before="120" w:after="120"/>
    </w:pPr>
    <w:rPr>
      <w:rFonts w:ascii="Times New Roman" w:hAnsi="Times New Roman"/>
    </w:rPr>
  </w:style>
  <w:style w:type="paragraph" w:customStyle="1" w:styleId="AnaTag">
    <w:name w:val="AnaTag"/>
    <w:basedOn w:val="Analytics"/>
    <w:autoRedefine/>
    <w:uiPriority w:val="4"/>
    <w:qFormat/>
    <w:rsid w:val="006D4434"/>
    <w:pPr>
      <w:keepNext/>
      <w:keepLines/>
      <w:spacing w:before="0" w:after="0" w:line="240" w:lineRule="auto"/>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6D4434"/>
  </w:style>
  <w:style w:type="character" w:customStyle="1" w:styleId="m1957720002920465510gmail-styleunderline">
    <w:name w:val="m_1957720002920465510gmail-styleunderline"/>
    <w:basedOn w:val="DefaultParagraphFont"/>
    <w:rsid w:val="006D4434"/>
  </w:style>
  <w:style w:type="character" w:customStyle="1" w:styleId="publicationtitle">
    <w:name w:val="publicationtitle"/>
    <w:basedOn w:val="DefaultParagraphFont"/>
    <w:rsid w:val="006D4434"/>
  </w:style>
  <w:style w:type="character" w:customStyle="1" w:styleId="plus">
    <w:name w:val="plus"/>
    <w:basedOn w:val="DefaultParagraphFont"/>
    <w:rsid w:val="006D4434"/>
  </w:style>
  <w:style w:type="character" w:customStyle="1" w:styleId="css-ct6u86">
    <w:name w:val="css-ct6u86"/>
    <w:basedOn w:val="DefaultParagraphFont"/>
    <w:rsid w:val="006D4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2018-12-11/how-world-order-ends" TargetMode="External"/><Relationship Id="rId13" Type="http://schemas.openxmlformats.org/officeDocument/2006/relationships/hyperlink" Target="https://ourworldindata.org/grapher/air-pollutant-emissions?time=1970..2016" TargetMode="External"/><Relationship Id="rId18" Type="http://schemas.openxmlformats.org/officeDocument/2006/relationships/hyperlink" Target="https://www.aeaweb.org/articles?id=10.1257/aer.20151272" TargetMode="External"/><Relationship Id="rId26" Type="http://schemas.openxmlformats.org/officeDocument/2006/relationships/hyperlink" Target="https://clcouncil.org/economists-statement/" TargetMode="External"/><Relationship Id="rId3" Type="http://schemas.openxmlformats.org/officeDocument/2006/relationships/styles" Target="styles.xml"/><Relationship Id="rId21" Type="http://schemas.openxmlformats.org/officeDocument/2006/relationships/hyperlink" Target="https://news.uchicago.edu/story/chinas-war-against-pollution-shows-promising-results-study-finds" TargetMode="External"/><Relationship Id="rId7" Type="http://schemas.openxmlformats.org/officeDocument/2006/relationships/hyperlink" Target="https://www.foreignaffairs.com/articles/2020-02-10/folly-retrenchment" TargetMode="External"/><Relationship Id="rId12" Type="http://schemas.openxmlformats.org/officeDocument/2006/relationships/hyperlink" Target="https://ourworldindata.org/grapher/emissions-of-particulate-matter?time=1970..2016" TargetMode="External"/><Relationship Id="rId17" Type="http://schemas.openxmlformats.org/officeDocument/2006/relationships/hyperlink" Target="https://iir-de-2014.wikidot.com/explanation-of-key-trends" TargetMode="External"/><Relationship Id="rId25" Type="http://schemas.openxmlformats.org/officeDocument/2006/relationships/hyperlink" Target="https://thebreakthrough.org/issues/energy/howarth-natural-gas" TargetMode="External"/><Relationship Id="rId2" Type="http://schemas.openxmlformats.org/officeDocument/2006/relationships/numbering" Target="numbering.xml"/><Relationship Id="rId16" Type="http://schemas.openxmlformats.org/officeDocument/2006/relationships/hyperlink" Target="https://www.macrotrends.net/countries/DEU/germany/trade-balance-deficit" TargetMode="External"/><Relationship Id="rId20" Type="http://schemas.openxmlformats.org/officeDocument/2006/relationships/hyperlink" Target="https://www.researchgate.net/publication/4748469_Trade_Liberalization_and_Pollution_Have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oreignaffairs.com/articles/china/2020-04-20/dont-let-great-powers-carve-world" TargetMode="External"/><Relationship Id="rId11" Type="http://schemas.openxmlformats.org/officeDocument/2006/relationships/hyperlink" Target="https://www.epa.gov/sites/production/files/2020-05/2019_baby_graphic_1970.png" TargetMode="External"/><Relationship Id="rId24" Type="http://schemas.openxmlformats.org/officeDocument/2006/relationships/hyperlink" Target="https://ourworldindata.org/consumption-based-co2" TargetMode="External"/><Relationship Id="rId5" Type="http://schemas.openxmlformats.org/officeDocument/2006/relationships/webSettings" Target="webSettings.xml"/><Relationship Id="rId15" Type="http://schemas.openxmlformats.org/officeDocument/2006/relationships/hyperlink" Target="https://fred.stlouisfed.org/series/GBRPROMANMISMEI" TargetMode="External"/><Relationship Id="rId23" Type="http://schemas.openxmlformats.org/officeDocument/2006/relationships/hyperlink" Target="https://www.globalcarbonproject.org/" TargetMode="External"/><Relationship Id="rId28" Type="http://schemas.openxmlformats.org/officeDocument/2006/relationships/hyperlink" Target="https://docs.google.com/spreadsheets/d/1NXenB6ngIrezPVHypZcP8e-D7-gvEBix3maurDZGRX0/edit" TargetMode="External"/><Relationship Id="rId10" Type="http://schemas.openxmlformats.org/officeDocument/2006/relationships/hyperlink" Target="https://www.wired.com/story/opinion-why-degrowth-is-the-worst-idea-on-the-planet/" TargetMode="External"/><Relationship Id="rId19" Type="http://schemas.openxmlformats.org/officeDocument/2006/relationships/hyperlink" Target="https://academic.oup.com/qje/article/134/1/349/5092609" TargetMode="External"/><Relationship Id="rId4" Type="http://schemas.openxmlformats.org/officeDocument/2006/relationships/settings" Target="settings.xml"/><Relationship Id="rId9" Type="http://schemas.openxmlformats.org/officeDocument/2006/relationships/hyperlink" Target="https://academic.oup.com/isq/article-abstract/61/4/821/4658792" TargetMode="External"/><Relationship Id="rId14" Type="http://schemas.openxmlformats.org/officeDocument/2006/relationships/hyperlink" Target="https://fred.stlouisfed.org/series/INDPRO" TargetMode="External"/><Relationship Id="rId22" Type="http://schemas.openxmlformats.org/officeDocument/2006/relationships/hyperlink" Target="https://ourworldindata.org/outdoor-air-pollution" TargetMode="External"/><Relationship Id="rId27" Type="http://schemas.openxmlformats.org/officeDocument/2006/relationships/hyperlink" Target="https://docs.google.com/spreadsheets/d/1K2hDd1jGxznxIWJXvtkW0vVyxLDBkVZSlZmtDMVFvHQ/edi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68414</Words>
  <Characters>389961</Characters>
  <Application>Microsoft Office Word</Application>
  <DocSecurity>0</DocSecurity>
  <Lines>3249</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2021-11-16T02:09:00Z</dcterms:created>
  <dcterms:modified xsi:type="dcterms:W3CDTF">2021-11-16T02:12:00Z</dcterms:modified>
</cp:coreProperties>
</file>