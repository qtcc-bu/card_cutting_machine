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B7D4" w14:textId="1850E58F" w:rsidR="00D574B7" w:rsidRDefault="00D574B7" w:rsidP="00D574B7">
      <w:pPr>
        <w:pStyle w:val="Heading1"/>
      </w:pPr>
      <w:r>
        <w:t>Northwestern---Round 1 vs</w:t>
      </w:r>
      <w:r w:rsidR="00BF424A">
        <w:t>.</w:t>
      </w:r>
      <w:r>
        <w:t xml:space="preserve"> Kansas OR</w:t>
      </w:r>
    </w:p>
    <w:p w14:paraId="0AACE853" w14:textId="24A9BF0A" w:rsidR="00D574B7" w:rsidRDefault="00D574B7" w:rsidP="00D574B7">
      <w:pPr>
        <w:pStyle w:val="Heading2"/>
      </w:pPr>
      <w:r>
        <w:lastRenderedPageBreak/>
        <w:t>1AC</w:t>
      </w:r>
    </w:p>
    <w:p w14:paraId="3ECE99E3" w14:textId="1191350D" w:rsidR="00D574B7" w:rsidRDefault="00D574B7" w:rsidP="00D574B7">
      <w:pPr>
        <w:pStyle w:val="Heading3"/>
      </w:pPr>
      <w:r>
        <w:lastRenderedPageBreak/>
        <w:t>1AC---Plan</w:t>
      </w:r>
    </w:p>
    <w:p w14:paraId="16F2728F" w14:textId="77777777" w:rsidR="00D574B7" w:rsidRPr="00251C13" w:rsidRDefault="00D574B7" w:rsidP="00D574B7">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5691BC98" w14:textId="77777777" w:rsidR="00D574B7" w:rsidRDefault="00D574B7" w:rsidP="00D574B7">
      <w:pPr>
        <w:pStyle w:val="Heading3"/>
      </w:pPr>
      <w:r>
        <w:lastRenderedPageBreak/>
        <w:t>1AC---Internet Freedom ADV</w:t>
      </w:r>
    </w:p>
    <w:p w14:paraId="2FFCEC29" w14:textId="77777777" w:rsidR="00D574B7" w:rsidRDefault="00D574B7" w:rsidP="00D574B7">
      <w:pPr>
        <w:pStyle w:val="Heading4"/>
      </w:pPr>
      <w:r>
        <w:t xml:space="preserve">Advantage One is </w:t>
      </w:r>
      <w:r>
        <w:rPr>
          <w:u w:val="single"/>
        </w:rPr>
        <w:t>Internet Freedom</w:t>
      </w:r>
      <w:r>
        <w:t>---</w:t>
      </w:r>
    </w:p>
    <w:p w14:paraId="14FCABAD" w14:textId="77777777" w:rsidR="00D574B7" w:rsidRDefault="00D574B7" w:rsidP="00D574B7">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3C52C9F7" w14:textId="77777777" w:rsidR="00D574B7" w:rsidRPr="00D243B4" w:rsidRDefault="00D574B7" w:rsidP="00D574B7">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4F1AD276" w14:textId="77777777" w:rsidR="00D574B7" w:rsidRPr="00695D5A" w:rsidRDefault="00D574B7" w:rsidP="00D574B7">
      <w:pPr>
        <w:rPr>
          <w:sz w:val="16"/>
        </w:rPr>
      </w:pPr>
      <w:r w:rsidRPr="00695D5A">
        <w:rPr>
          <w:sz w:val="16"/>
        </w:rPr>
        <w:t>II. THE IANA TRANSFER AND WHY IT MATTERS</w:t>
      </w:r>
    </w:p>
    <w:p w14:paraId="5308C884" w14:textId="77777777" w:rsidR="00D574B7" w:rsidRPr="001B7E4C" w:rsidRDefault="00D574B7" w:rsidP="00D574B7">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13014D04" w14:textId="77777777" w:rsidR="00D574B7" w:rsidRPr="00695D5A" w:rsidRDefault="00D574B7" w:rsidP="00D574B7">
      <w:pPr>
        <w:rPr>
          <w:sz w:val="16"/>
        </w:rPr>
      </w:pPr>
      <w:r w:rsidRPr="00695D5A">
        <w:rPr>
          <w:sz w:val="16"/>
        </w:rPr>
        <w:t>A. Image Online Design and the Trademark Perspective</w:t>
      </w:r>
    </w:p>
    <w:p w14:paraId="33F45CDC" w14:textId="77777777" w:rsidR="00D574B7" w:rsidRPr="00695D5A" w:rsidRDefault="00D574B7" w:rsidP="00D574B7">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which revolved around the delegation of the ".web" gTLD. </w:t>
      </w:r>
      <w:r w:rsidRPr="007F6A45">
        <w:rPr>
          <w:sz w:val="16"/>
        </w:rPr>
        <w:t>71</w:t>
      </w:r>
      <w:r w:rsidRPr="00695D5A">
        <w:rPr>
          <w:sz w:val="16"/>
        </w:rPr>
        <w:t> Image Online Design (IOD) is the operator of a registry for the ".web"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409B258F" w14:textId="77777777" w:rsidR="00D574B7" w:rsidRPr="00695D5A" w:rsidRDefault="00D574B7" w:rsidP="00D574B7">
      <w:pPr>
        <w:rPr>
          <w:sz w:val="16"/>
        </w:rPr>
      </w:pPr>
      <w:r w:rsidRPr="00695D5A">
        <w:rPr>
          <w:sz w:val="16"/>
        </w:rPr>
        <w:t>IOD's claim stemmed from the fact that ICANN did not consider IOD's 2000 application, and when ICANN moved forward with the ".web" delegation process, IOD sued for trademark infringement under their registered and common law ".web" trademarks. </w:t>
      </w:r>
      <w:r w:rsidRPr="007F6A45">
        <w:rPr>
          <w:sz w:val="16"/>
        </w:rPr>
        <w:t>74</w:t>
      </w:r>
      <w:r w:rsidRPr="00695D5A">
        <w:rPr>
          <w:sz w:val="16"/>
        </w:rPr>
        <w:t> In its defense, ICANN argued that: (1) the .web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Ultimately, the court ruled in favor of ICANN and summarily dismissed all of IOD's trademark claims. </w:t>
      </w:r>
      <w:r w:rsidRPr="007F6A45">
        <w:rPr>
          <w:sz w:val="16"/>
        </w:rPr>
        <w:t>76</w:t>
      </w:r>
    </w:p>
    <w:p w14:paraId="1AFCBD49" w14:textId="77777777" w:rsidR="00D574B7" w:rsidRPr="00695D5A" w:rsidRDefault="00D574B7" w:rsidP="00D574B7">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only marks available for protection as a TLD are famous</w:t>
      </w:r>
      <w:r w:rsidRPr="005D3ADF">
        <w:rPr>
          <w:sz w:val="16"/>
        </w:rPr>
        <w:t> </w:t>
      </w:r>
      <w:r w:rsidRPr="007F6A45">
        <w:rPr>
          <w:sz w:val="16"/>
        </w:rPr>
        <w:t> [*96]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r w:rsidRPr="009F14B1">
        <w:rPr>
          <w:u w:val="single"/>
        </w:rPr>
        <w:t>".web"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6CF6674B" w14:textId="77777777" w:rsidR="00D574B7" w:rsidRPr="00695D5A" w:rsidRDefault="00D574B7" w:rsidP="00D574B7">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which take a similar position on the existence of trademark rights in gTLDs moving 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w:t>
      </w:r>
      <w:r w:rsidRPr="00695D5A">
        <w:rPr>
          <w:sz w:val="16"/>
        </w:rPr>
        <w:lastRenderedPageBreak/>
        <w:t xml:space="preserve">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43E596EA" w14:textId="77777777" w:rsidR="00D574B7" w:rsidRPr="001B7E4C" w:rsidRDefault="00D574B7" w:rsidP="00D574B7">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59DB73C9" w14:textId="77777777" w:rsidR="00D574B7" w:rsidRPr="00695D5A" w:rsidRDefault="00D574B7" w:rsidP="00D574B7">
      <w:pPr>
        <w:rPr>
          <w:sz w:val="16"/>
        </w:rPr>
      </w:pPr>
      <w:r w:rsidRPr="00695D5A">
        <w:rPr>
          <w:sz w:val="16"/>
        </w:rPr>
        <w:t>B. The Consequences of Image Online Design</w:t>
      </w:r>
    </w:p>
    <w:p w14:paraId="52F5CB9F" w14:textId="77777777" w:rsidR="00D574B7" w:rsidRPr="00C44FA8" w:rsidRDefault="00D574B7" w:rsidP="00D574B7">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 </w:t>
      </w:r>
      <w:r w:rsidRPr="00695D5A">
        <w:rPr>
          <w:sz w:val="16"/>
        </w:rPr>
        <w:t> </w:t>
      </w:r>
      <w:r w:rsidRPr="005D3ADF">
        <w:rPr>
          <w:highlight w:val="cyan"/>
          <w:u w:val="single"/>
        </w:rPr>
        <w:t>ICANN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3A91784A" w14:textId="77777777" w:rsidR="00D574B7" w:rsidRPr="00596507" w:rsidRDefault="00D574B7" w:rsidP="00D574B7">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79C08D70" w14:textId="77777777" w:rsidR="00D574B7" w:rsidRPr="004944CC" w:rsidRDefault="00D574B7" w:rsidP="00D574B7">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6AFF0ABB" w14:textId="77777777" w:rsidR="00D574B7" w:rsidRPr="004944CC" w:rsidRDefault="00D574B7" w:rsidP="00D574B7">
      <w:pPr>
        <w:rPr>
          <w:sz w:val="16"/>
        </w:rPr>
      </w:pPr>
      <w:r w:rsidRPr="004944CC">
        <w:rPr>
          <w:sz w:val="16"/>
        </w:rPr>
        <w:t>C. ICANN's Section 1 Antitrust Violations</w:t>
      </w:r>
    </w:p>
    <w:p w14:paraId="554B8A50" w14:textId="77777777" w:rsidR="00D574B7" w:rsidRPr="004944CC" w:rsidRDefault="00D574B7" w:rsidP="00D574B7">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4E060BEF" w14:textId="77777777" w:rsidR="00D574B7" w:rsidRPr="004944CC" w:rsidRDefault="00D574B7" w:rsidP="00D574B7">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VeriSign </w:t>
      </w:r>
      <w:bookmarkStart w:id="0" w:name="PAGE_8241"/>
      <w:r w:rsidRPr="007F6A45">
        <w:rPr>
          <w:sz w:val="16"/>
        </w:rPr>
        <w:t> [*880]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5904A6BD" w14:textId="77777777" w:rsidR="00D574B7" w:rsidRPr="004944CC" w:rsidRDefault="00D574B7" w:rsidP="00D574B7">
      <w:pPr>
        <w:rPr>
          <w:sz w:val="16"/>
        </w:rPr>
      </w:pPr>
      <w:r w:rsidRPr="004944CC">
        <w:rPr>
          <w:u w:val="single"/>
        </w:rPr>
        <w:t xml:space="preserve">There 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227D957A" w14:textId="77777777" w:rsidR="00D574B7" w:rsidRPr="004944CC" w:rsidRDefault="00D574B7" w:rsidP="00D574B7">
      <w:pPr>
        <w:rPr>
          <w:sz w:val="16"/>
        </w:rPr>
      </w:pPr>
      <w:r w:rsidRPr="007F6A45">
        <w:rPr>
          <w:sz w:val="16"/>
        </w:rPr>
        <w:t> [*881] </w:t>
      </w:r>
      <w:r w:rsidRPr="004944CC">
        <w:rPr>
          <w:sz w:val="16"/>
        </w:rPr>
        <w:t> However,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46DC239D" w14:textId="77777777" w:rsidR="00D574B7" w:rsidRPr="004944CC" w:rsidRDefault="00D574B7" w:rsidP="00D574B7">
      <w:pPr>
        <w:rPr>
          <w:sz w:val="16"/>
        </w:rPr>
      </w:pPr>
      <w:r w:rsidRPr="004944CC">
        <w:rPr>
          <w:sz w:val="16"/>
        </w:rPr>
        <w:lastRenderedPageBreak/>
        <w:t xml:space="preserve">D. Potential for </w:t>
      </w:r>
      <w:r w:rsidRPr="00AF5611">
        <w:rPr>
          <w:u w:val="single"/>
        </w:rPr>
        <w:t>Other Antitrust Violations</w:t>
      </w:r>
      <w:r w:rsidRPr="004944CC">
        <w:rPr>
          <w:sz w:val="16"/>
        </w:rPr>
        <w:t xml:space="preserve"> Due to gTLDs</w:t>
      </w:r>
    </w:p>
    <w:p w14:paraId="064F2404" w14:textId="77777777" w:rsidR="00D574B7" w:rsidRPr="004944CC" w:rsidRDefault="00D574B7" w:rsidP="00D574B7">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25256919" w14:textId="77777777" w:rsidR="00D574B7" w:rsidRPr="00C44FA8" w:rsidRDefault="00D574B7" w:rsidP="00D574B7">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273DAE0A" w14:textId="77777777" w:rsidR="00D574B7" w:rsidRPr="003A35DB" w:rsidRDefault="00D574B7" w:rsidP="00D574B7">
      <w:pPr>
        <w:pStyle w:val="Heading4"/>
        <w:rPr>
          <w:u w:val="single"/>
        </w:rPr>
      </w:pPr>
      <w:r w:rsidRPr="003A35DB">
        <w:rPr>
          <w:u w:val="single"/>
        </w:rPr>
        <w:t>Extinction</w:t>
      </w:r>
      <w:r>
        <w:t xml:space="preserve">---internet freedom solves </w:t>
      </w:r>
      <w:r w:rsidRPr="003A35DB">
        <w:rPr>
          <w:u w:val="single"/>
        </w:rPr>
        <w:t>every impact</w:t>
      </w:r>
    </w:p>
    <w:p w14:paraId="044A73D4" w14:textId="77777777" w:rsidR="00D574B7" w:rsidRPr="003A35DB" w:rsidRDefault="00D574B7" w:rsidP="00D574B7">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374A365A" w14:textId="77777777" w:rsidR="00D574B7" w:rsidRPr="003A35DB" w:rsidRDefault="00D574B7" w:rsidP="00D574B7">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3513E639" w14:textId="77777777" w:rsidR="00D574B7" w:rsidRPr="003A35DB" w:rsidRDefault="00D574B7" w:rsidP="00D574B7">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u w:val="single"/>
        </w:rPr>
        <w:t xml:space="preserve"> 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5773F624" w14:textId="77777777" w:rsidR="00D574B7" w:rsidRPr="003A35DB" w:rsidRDefault="00D574B7" w:rsidP="00D574B7">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16B6B054" w14:textId="77777777" w:rsidR="00D574B7" w:rsidRPr="003A35DB" w:rsidRDefault="00D574B7" w:rsidP="00D574B7">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7997338B" w14:textId="77777777" w:rsidR="00D574B7" w:rsidRPr="003A35DB" w:rsidRDefault="00D574B7" w:rsidP="00D574B7">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38A16211" w14:textId="77777777" w:rsidR="00D574B7" w:rsidRPr="00C44FA8" w:rsidRDefault="00D574B7" w:rsidP="00D574B7">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223C08B5" w14:textId="77777777" w:rsidR="00D574B7" w:rsidRDefault="00D574B7" w:rsidP="00D574B7">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7426DC1F" w14:textId="77777777" w:rsidR="00D574B7" w:rsidRPr="0060030F" w:rsidRDefault="00D574B7" w:rsidP="00D574B7">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Former Chairman of the U.S. Federal Communications Commission; President of Columbia University, “The Plot to Block Internet Freedom</w:t>
      </w:r>
      <w:r>
        <w:t xml:space="preserve">,” Foreign Policy, 4/16/13, </w:t>
      </w:r>
      <w:r w:rsidRPr="0060030F">
        <w:t>https://foreignpolicy.com/2013/04/16/the-plot-to-block-internet-freedom/</w:t>
      </w:r>
    </w:p>
    <w:p w14:paraId="11D77F56" w14:textId="77777777" w:rsidR="00D574B7" w:rsidRPr="0060030F" w:rsidRDefault="00D574B7" w:rsidP="00D574B7">
      <w:pPr>
        <w:rPr>
          <w:sz w:val="16"/>
        </w:rPr>
      </w:pPr>
      <w:r w:rsidRPr="0060030F">
        <w:rPr>
          <w:sz w:val="16"/>
        </w:rPr>
        <w:lastRenderedPageBreak/>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133CB347" w14:textId="77777777" w:rsidR="00D574B7" w:rsidRPr="0060030F" w:rsidRDefault="00D574B7" w:rsidP="00D574B7">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1AB664A4" w14:textId="77777777" w:rsidR="00D574B7" w:rsidRPr="0060030F" w:rsidRDefault="00D574B7" w:rsidP="00D574B7">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a number of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623FA3BE" w14:textId="77777777" w:rsidR="00D574B7" w:rsidRPr="0060030F" w:rsidRDefault="00D574B7" w:rsidP="00D574B7">
      <w:pPr>
        <w:rPr>
          <w:sz w:val="16"/>
        </w:rPr>
      </w:pPr>
      <w:r w:rsidRPr="0060030F">
        <w:rPr>
          <w:sz w:val="16"/>
        </w:rPr>
        <w:t>In Dubai, two deeply worrisome trends came to a head.</w:t>
      </w:r>
    </w:p>
    <w:p w14:paraId="3E79AAC2" w14:textId="77777777" w:rsidR="00D574B7" w:rsidRPr="0060030F" w:rsidRDefault="00D574B7" w:rsidP="00D574B7">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5C989C2E" w14:textId="77777777" w:rsidR="00D574B7" w:rsidRPr="0060030F" w:rsidRDefault="00D574B7" w:rsidP="00D574B7">
      <w:pPr>
        <w:rPr>
          <w:sz w:val="16"/>
        </w:rPr>
      </w:pPr>
      <w:r w:rsidRPr="0060030F">
        <w:rPr>
          <w:sz w:val="16"/>
        </w:rPr>
        <w:t>Second, the basic commercial model underlying the open Internet is also under threat. In particular, some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65AC8A64" w14:textId="77777777" w:rsidR="00D574B7" w:rsidRPr="0060030F" w:rsidRDefault="00D574B7" w:rsidP="00D574B7">
      <w:pPr>
        <w:rPr>
          <w:sz w:val="16"/>
        </w:rPr>
      </w:pPr>
      <w:r w:rsidRPr="0060030F">
        <w:rPr>
          <w:sz w:val="16"/>
        </w:rPr>
        <w:t>Sender pays may look merely like a commercial issue, a different way to divide the pie. And proponents of sender pays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27461DEF" w14:textId="77777777" w:rsidR="00D574B7" w:rsidRPr="0060030F" w:rsidRDefault="00D574B7" w:rsidP="00D574B7">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accruing to the global economy. Without continuing improvements in transparency and information sharing, the innovation that springs from new commercial ideas and creative breakthroughs is sure to be severely inhibited.</w:t>
      </w:r>
    </w:p>
    <w:p w14:paraId="47F71A1D" w14:textId="77777777" w:rsidR="00D574B7" w:rsidRPr="0060030F" w:rsidRDefault="00D574B7" w:rsidP="00D574B7">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6DB19E87" w14:textId="77777777" w:rsidR="00D574B7" w:rsidRPr="0060030F" w:rsidRDefault="00D574B7" w:rsidP="00D574B7">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521B92A2" w14:textId="77777777" w:rsidR="00D574B7" w:rsidRPr="0060030F" w:rsidRDefault="00D574B7" w:rsidP="00D574B7">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06D538C8" w14:textId="77777777" w:rsidR="00D574B7" w:rsidRPr="0060030F" w:rsidRDefault="00D574B7" w:rsidP="00D574B7">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14:paraId="3CF001A9" w14:textId="77777777" w:rsidR="00D574B7" w:rsidRPr="00C44FA8" w:rsidRDefault="00D574B7" w:rsidP="00D574B7">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5E7C824A" w14:textId="77777777" w:rsidR="00D574B7" w:rsidRPr="00935206" w:rsidRDefault="00D574B7" w:rsidP="00D574B7">
      <w:pPr>
        <w:pStyle w:val="Heading4"/>
        <w:rPr>
          <w:u w:val="single"/>
        </w:rPr>
      </w:pPr>
      <w:r>
        <w:t xml:space="preserve">Internet </w:t>
      </w:r>
      <w:r w:rsidRPr="00341006">
        <w:rPr>
          <w:u w:val="single"/>
        </w:rPr>
        <w:t>connectivity</w:t>
      </w:r>
      <w:r>
        <w:t xml:space="preserve"> prevents </w:t>
      </w:r>
      <w:r w:rsidRPr="00935206">
        <w:rPr>
          <w:u w:val="single"/>
        </w:rPr>
        <w:t>global war</w:t>
      </w:r>
    </w:p>
    <w:p w14:paraId="699F3F2D" w14:textId="77777777" w:rsidR="00D574B7" w:rsidRDefault="00D574B7" w:rsidP="00D574B7">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1D478993" w14:textId="77777777" w:rsidR="00D574B7" w:rsidRPr="0060030F" w:rsidRDefault="00D574B7" w:rsidP="00D574B7">
      <w:pPr>
        <w:rPr>
          <w:sz w:val="16"/>
        </w:rPr>
      </w:pPr>
      <w:r w:rsidRPr="0060030F">
        <w:rPr>
          <w:sz w:val="16"/>
        </w:rPr>
        <w:t xml:space="preserve">Interdependence </w:t>
      </w:r>
    </w:p>
    <w:p w14:paraId="5C759947" w14:textId="77777777" w:rsidR="00D574B7" w:rsidRPr="0060030F" w:rsidRDefault="00D574B7" w:rsidP="00D574B7">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26862092" w14:textId="77777777" w:rsidR="00D574B7" w:rsidRPr="0060030F" w:rsidRDefault="00D574B7" w:rsidP="00D574B7">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029C4A79" w14:textId="77777777" w:rsidR="00D574B7" w:rsidRPr="0060030F" w:rsidRDefault="00D574B7" w:rsidP="00D574B7">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40E1B7BC" w14:textId="77777777" w:rsidR="00D574B7" w:rsidRPr="00C44FA8" w:rsidRDefault="00D574B7" w:rsidP="00D574B7">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2E526E7C" w14:textId="77777777" w:rsidR="00D574B7" w:rsidRPr="00596507" w:rsidRDefault="00D574B7" w:rsidP="00D574B7">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2B654498" w14:textId="77777777" w:rsidR="00D574B7" w:rsidRPr="004944CC" w:rsidRDefault="00D574B7" w:rsidP="00D574B7">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670541E0" w14:textId="77777777" w:rsidR="00D574B7" w:rsidRPr="00391CB5" w:rsidRDefault="00D574B7" w:rsidP="00D574B7">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4FBD133A" w14:textId="77777777" w:rsidR="00D574B7" w:rsidRPr="00391CB5" w:rsidRDefault="00D574B7" w:rsidP="00D574B7">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239784A5" w14:textId="77777777" w:rsidR="00D574B7" w:rsidRPr="00391CB5" w:rsidRDefault="00D574B7" w:rsidP="00D574B7">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06C868FD" w14:textId="77777777" w:rsidR="00D574B7" w:rsidRPr="00391CB5" w:rsidRDefault="00D574B7" w:rsidP="00D574B7">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51706A7B" w14:textId="77777777" w:rsidR="00D574B7" w:rsidRPr="00391CB5" w:rsidRDefault="00D574B7" w:rsidP="00D574B7">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60B1CFD7" w14:textId="77777777" w:rsidR="00D574B7" w:rsidRPr="00391CB5" w:rsidRDefault="00D574B7" w:rsidP="00D574B7">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Software made by the likes of SolarWinds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207F5F2C" w14:textId="77777777" w:rsidR="00D574B7" w:rsidRPr="00391CB5" w:rsidRDefault="00D574B7" w:rsidP="00D574B7">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5172DC52" w14:textId="77777777" w:rsidR="00D574B7" w:rsidRPr="00391CB5" w:rsidRDefault="00D574B7" w:rsidP="00D574B7">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3E7B1E9D" w14:textId="77777777" w:rsidR="00D574B7" w:rsidRPr="00391CB5" w:rsidRDefault="00D574B7" w:rsidP="00D574B7">
      <w:pPr>
        <w:rPr>
          <w:sz w:val="16"/>
        </w:rPr>
      </w:pPr>
      <w:r w:rsidRPr="00391CB5">
        <w:rPr>
          <w:sz w:val="16"/>
        </w:rPr>
        <w:t xml:space="preserve">Aligning with democratic and human rights principles can be done now. </w:t>
      </w:r>
    </w:p>
    <w:p w14:paraId="14524B4C" w14:textId="77777777" w:rsidR="00D574B7" w:rsidRPr="00391CB5" w:rsidRDefault="00D574B7" w:rsidP="00D574B7">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341F696B" w14:textId="77777777" w:rsidR="00D574B7" w:rsidRDefault="00D574B7" w:rsidP="00D574B7">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341BFA4D" w14:textId="77777777" w:rsidR="00D574B7" w:rsidRPr="00596507" w:rsidRDefault="00D574B7" w:rsidP="00D574B7">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305E19F1" w14:textId="77777777" w:rsidR="00D574B7" w:rsidRPr="001631F7" w:rsidRDefault="00D574B7" w:rsidP="00D574B7">
      <w:r w:rsidRPr="001631F7">
        <w:t xml:space="preserve">Joseph S. </w:t>
      </w:r>
      <w:r w:rsidRPr="001631F7">
        <w:rPr>
          <w:rStyle w:val="Style13ptBold"/>
        </w:rPr>
        <w:t>Nye 17</w:t>
      </w:r>
      <w:r w:rsidRPr="001631F7">
        <w:t>, University Distinguished Service Professor at the Harvard Kennedy School of Government, January/February 2017, “Will the Liberal Order Survive?,” Foreign Affairs, https://www.foreignaffairs.com/system/files/pdf/anthologies/2017/b0033_0.pdf</w:t>
      </w:r>
    </w:p>
    <w:p w14:paraId="2515EE58" w14:textId="77777777" w:rsidR="00D574B7" w:rsidRDefault="00D574B7" w:rsidP="00D574B7">
      <w:pPr>
        <w:rPr>
          <w:sz w:val="16"/>
        </w:rPr>
      </w:pPr>
      <w:r w:rsidRPr="000D01E3">
        <w:rPr>
          <w:rStyle w:val="StyleUnderline"/>
        </w:rPr>
        <w:t>The order will inevitably look</w:t>
      </w:r>
      <w:r w:rsidRPr="000D01E3">
        <w:rPr>
          <w:sz w:val="16"/>
        </w:rPr>
        <w:t xml:space="preserve"> somewhat </w:t>
      </w:r>
      <w:r w:rsidRPr="000D01E3">
        <w:rPr>
          <w:rStyle w:val="StyleUnderline"/>
        </w:rPr>
        <w:t>different</w:t>
      </w:r>
      <w:r w:rsidRPr="000D01E3">
        <w:rPr>
          <w:sz w:val="16"/>
        </w:rPr>
        <w:t xml:space="preserve"> as the twenty-first century progresses. China, India, and other economies will continue to grow, and the U.S. share of the world economy will drop. </w:t>
      </w:r>
      <w:r w:rsidRPr="000D01E3">
        <w:rPr>
          <w:rStyle w:val="StyleUnderline"/>
        </w:rPr>
        <w:t>But no other country</w:t>
      </w:r>
      <w:r w:rsidRPr="000D01E3">
        <w:rPr>
          <w:sz w:val="16"/>
        </w:rPr>
        <w:t xml:space="preserve">, including China, </w:t>
      </w:r>
      <w:r w:rsidRPr="000D01E3">
        <w:rPr>
          <w:rStyle w:val="StyleUnderline"/>
        </w:rPr>
        <w:t xml:space="preserve">is poised to displace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from its dominant position</w:t>
      </w:r>
      <w:r w:rsidRPr="000D01E3">
        <w:rPr>
          <w:sz w:val="16"/>
        </w:rPr>
        <w:t xml:space="preserve">. Even so, the </w:t>
      </w:r>
      <w:r w:rsidRPr="000D01E3">
        <w:rPr>
          <w:highlight w:val="cyan"/>
          <w:u w:val="single"/>
        </w:rPr>
        <w:t>order</w:t>
      </w:r>
      <w:r w:rsidRPr="000D01E3">
        <w:rPr>
          <w:u w:val="single"/>
        </w:rPr>
        <w:t xml:space="preserve"> may still be </w:t>
      </w:r>
      <w:r w:rsidRPr="000D01E3">
        <w:rPr>
          <w:highlight w:val="cyan"/>
          <w:u w:val="single"/>
        </w:rPr>
        <w:t>threatened by</w:t>
      </w:r>
      <w:r w:rsidRPr="000D01E3">
        <w:rPr>
          <w:u w:val="single"/>
        </w:rPr>
        <w:t xml:space="preserve"> a general </w:t>
      </w:r>
      <w:r w:rsidRPr="000D01E3">
        <w:rPr>
          <w:highlight w:val="cyan"/>
          <w:u w:val="single"/>
        </w:rPr>
        <w:t>diffusion of power away from gov</w:t>
      </w:r>
      <w:r w:rsidRPr="000D01E3">
        <w:rPr>
          <w:u w:val="single"/>
        </w:rPr>
        <w:t>ernment</w:t>
      </w:r>
      <w:r w:rsidRPr="000D01E3">
        <w:rPr>
          <w:highlight w:val="cyan"/>
          <w:u w:val="single"/>
        </w:rPr>
        <w:t>s toward nonstate actors.</w:t>
      </w:r>
      <w:r w:rsidRPr="000D01E3">
        <w:rPr>
          <w:u w:val="single"/>
        </w:rPr>
        <w:t xml:space="preserve"> </w:t>
      </w:r>
      <w:r w:rsidRPr="000D01E3">
        <w:rPr>
          <w:rStyle w:val="StyleUnderline"/>
        </w:rPr>
        <w:t>The information revolution is putting</w:t>
      </w:r>
      <w:r w:rsidRPr="000D01E3">
        <w:rPr>
          <w:sz w:val="16"/>
        </w:rPr>
        <w:t xml:space="preserve"> a number of </w:t>
      </w:r>
      <w:r w:rsidRPr="000D01E3">
        <w:rPr>
          <w:rStyle w:val="StyleUnderline"/>
        </w:rPr>
        <w:t xml:space="preserve">transnational issues, such as </w:t>
      </w:r>
      <w:r w:rsidRPr="000D01E3">
        <w:rPr>
          <w:rStyle w:val="Emphasis"/>
          <w:highlight w:val="cyan"/>
        </w:rPr>
        <w:t>financial stability</w:t>
      </w:r>
      <w:r w:rsidRPr="000D01E3">
        <w:rPr>
          <w:rStyle w:val="StyleUnderline"/>
          <w:highlight w:val="cyan"/>
        </w:rPr>
        <w:t xml:space="preserve">, </w:t>
      </w:r>
      <w:r w:rsidRPr="000D01E3">
        <w:rPr>
          <w:rStyle w:val="Emphasis"/>
          <w:highlight w:val="cyan"/>
        </w:rPr>
        <w:t>climate change</w:t>
      </w:r>
      <w:r w:rsidRPr="000D01E3">
        <w:rPr>
          <w:rStyle w:val="StyleUnderline"/>
          <w:highlight w:val="cyan"/>
        </w:rPr>
        <w:t xml:space="preserve">, </w:t>
      </w:r>
      <w:r w:rsidRPr="000D01E3">
        <w:rPr>
          <w:rStyle w:val="Emphasis"/>
          <w:highlight w:val="cyan"/>
        </w:rPr>
        <w:t>terrorism</w:t>
      </w:r>
      <w:r w:rsidRPr="000D01E3">
        <w:rPr>
          <w:rStyle w:val="StyleUnderline"/>
          <w:highlight w:val="cyan"/>
        </w:rPr>
        <w:t xml:space="preserve">, </w:t>
      </w:r>
      <w:r w:rsidRPr="000D01E3">
        <w:rPr>
          <w:rStyle w:val="Emphasis"/>
          <w:highlight w:val="cyan"/>
        </w:rPr>
        <w:t>pandemics</w:t>
      </w:r>
      <w:r w:rsidRPr="000D01E3">
        <w:rPr>
          <w:rStyle w:val="StyleUnderline"/>
          <w:highlight w:val="cyan"/>
        </w:rPr>
        <w:t xml:space="preserve">, and </w:t>
      </w:r>
      <w:r w:rsidRPr="000D01E3">
        <w:rPr>
          <w:rStyle w:val="Emphasis"/>
          <w:highlight w:val="cyan"/>
        </w:rPr>
        <w:t>cybersecurity</w:t>
      </w:r>
      <w:r w:rsidRPr="000D01E3">
        <w:rPr>
          <w:rStyle w:val="StyleUnderline"/>
          <w:highlight w:val="cyan"/>
        </w:rPr>
        <w:t>, on the</w:t>
      </w:r>
      <w:r w:rsidRPr="000D01E3">
        <w:rPr>
          <w:rStyle w:val="StyleUnderline"/>
        </w:rPr>
        <w:t xml:space="preserve"> global agenda at the same time</w:t>
      </w:r>
      <w:r w:rsidRPr="000D01E3">
        <w:rPr>
          <w:sz w:val="16"/>
        </w:rPr>
        <w:t xml:space="preserve"> as </w:t>
      </w:r>
      <w:r w:rsidRPr="000D01E3">
        <w:rPr>
          <w:rStyle w:val="StyleUnderline"/>
        </w:rPr>
        <w:t xml:space="preserve">it is </w:t>
      </w:r>
      <w:r w:rsidRPr="000D01E3">
        <w:rPr>
          <w:rStyle w:val="StyleUnderline"/>
          <w:highlight w:val="cyan"/>
        </w:rPr>
        <w:t>weakening</w:t>
      </w:r>
      <w:r w:rsidRPr="000D01E3">
        <w:rPr>
          <w:rStyle w:val="StyleUnderline"/>
        </w:rPr>
        <w:t xml:space="preserve"> the </w:t>
      </w:r>
      <w:r w:rsidRPr="000D01E3">
        <w:rPr>
          <w:rStyle w:val="StyleUnderline"/>
          <w:highlight w:val="cyan"/>
        </w:rPr>
        <w:t>ability of all gov</w:t>
      </w:r>
      <w:r w:rsidRPr="000D01E3">
        <w:rPr>
          <w:rStyle w:val="StyleUnderline"/>
        </w:rPr>
        <w:t>ernment</w:t>
      </w:r>
      <w:r w:rsidRPr="000D01E3">
        <w:rPr>
          <w:rStyle w:val="StyleUnderline"/>
          <w:highlight w:val="cyan"/>
        </w:rPr>
        <w:t>s to respond</w:t>
      </w:r>
      <w:r w:rsidRPr="000D01E3">
        <w:rPr>
          <w:highlight w:val="cyan"/>
          <w:u w:val="single"/>
        </w:rPr>
        <w:t>.</w:t>
      </w:r>
      <w:r w:rsidRPr="000D01E3">
        <w:rPr>
          <w:sz w:val="16"/>
        </w:rPr>
        <w:t xml:space="preserve">¶ </w:t>
      </w:r>
    </w:p>
    <w:p w14:paraId="55657DDC" w14:textId="77777777" w:rsidR="00D574B7" w:rsidRDefault="00D574B7" w:rsidP="00D574B7">
      <w:pPr>
        <w:rPr>
          <w:sz w:val="16"/>
        </w:rPr>
      </w:pPr>
      <w:r w:rsidRPr="000D01E3">
        <w:rPr>
          <w:rStyle w:val="StyleUnderline"/>
        </w:rPr>
        <w:t>Complexity is growing</w:t>
      </w:r>
      <w:r w:rsidRPr="000D01E3">
        <w:rPr>
          <w:sz w:val="16"/>
        </w:rPr>
        <w:t>, and world politics will soon not be the sole province of governments</w:t>
      </w:r>
      <w:r w:rsidRPr="000D01E3">
        <w:rPr>
          <w:sz w:val="16"/>
          <w:szCs w:val="16"/>
        </w:rPr>
        <w:t xml:space="preserve">. </w:t>
      </w:r>
      <w:r w:rsidRPr="000D01E3">
        <w:rPr>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u w:val="single"/>
        </w:rPr>
        <w:t>—from corporations and nongovernmental organizations to terrorists and social movements—</w:t>
      </w:r>
      <w:r w:rsidRPr="000D01E3">
        <w:rPr>
          <w:rStyle w:val="Emphasis"/>
          <w:highlight w:val="cyan"/>
        </w:rPr>
        <w:t>are being empowered</w:t>
      </w:r>
      <w:r w:rsidRPr="000D01E3">
        <w:rPr>
          <w:sz w:val="16"/>
        </w:rPr>
        <w:t xml:space="preserve">, and informal networks will undercut the monopoly on power of traditional bureaucracies. </w:t>
      </w:r>
      <w:r w:rsidRPr="000D01E3">
        <w:rPr>
          <w:u w:val="single"/>
        </w:rPr>
        <w:t xml:space="preserve">Governments </w:t>
      </w:r>
      <w:r w:rsidRPr="000D01E3">
        <w:rPr>
          <w:sz w:val="16"/>
        </w:rPr>
        <w:t xml:space="preserve">will continue to possess power and resources, but the stage on which they play will become ever more crowded, and they </w:t>
      </w:r>
      <w:r w:rsidRPr="000D01E3">
        <w:rPr>
          <w:u w:val="single"/>
        </w:rPr>
        <w:t>will have less ability to direct the action.</w:t>
      </w:r>
      <w:r w:rsidRPr="000D01E3">
        <w:rPr>
          <w:sz w:val="16"/>
        </w:rPr>
        <w:t xml:space="preserve">¶ </w:t>
      </w:r>
    </w:p>
    <w:p w14:paraId="319A3D3C" w14:textId="77777777" w:rsidR="00D574B7" w:rsidRDefault="00D574B7" w:rsidP="00D574B7">
      <w:pPr>
        <w:rPr>
          <w:sz w:val="16"/>
        </w:rPr>
      </w:pPr>
      <w:r w:rsidRPr="000D01E3">
        <w:rPr>
          <w:sz w:val="16"/>
        </w:rPr>
        <w:t xml:space="preserve">Even if </w:t>
      </w:r>
      <w:r w:rsidRPr="000D01E3">
        <w:rPr>
          <w:rStyle w:val="StyleUnderline"/>
        </w:rPr>
        <w:t xml:space="preserve">the </w:t>
      </w:r>
      <w:r w:rsidRPr="000D01E3">
        <w:rPr>
          <w:rStyle w:val="Emphasis"/>
        </w:rPr>
        <w:t>U</w:t>
      </w:r>
      <w:r w:rsidRPr="000D01E3">
        <w:rPr>
          <w:sz w:val="16"/>
        </w:rPr>
        <w:t xml:space="preserve">nited </w:t>
      </w:r>
      <w:r w:rsidRPr="000D01E3">
        <w:rPr>
          <w:rStyle w:val="Emphasis"/>
        </w:rPr>
        <w:t>S</w:t>
      </w:r>
      <w:r w:rsidRPr="000D01E3">
        <w:rPr>
          <w:sz w:val="16"/>
        </w:rPr>
        <w:t xml:space="preserve">tates remains the largest power, accordingly, it </w:t>
      </w:r>
      <w:r w:rsidRPr="000D01E3">
        <w:rPr>
          <w:rStyle w:val="StyleUnderline"/>
          <w:highlight w:val="cyan"/>
        </w:rPr>
        <w:t>will not be able to achieve</w:t>
      </w:r>
      <w:r w:rsidRPr="000D01E3">
        <w:rPr>
          <w:sz w:val="16"/>
        </w:rPr>
        <w:t xml:space="preserve"> many of its </w:t>
      </w:r>
      <w:r w:rsidRPr="000D01E3">
        <w:rPr>
          <w:rStyle w:val="StyleUnderline"/>
        </w:rPr>
        <w:t xml:space="preserve">international </w:t>
      </w:r>
      <w:r w:rsidRPr="000D01E3">
        <w:rPr>
          <w:rStyle w:val="StyleUnderline"/>
          <w:highlight w:val="cyan"/>
        </w:rPr>
        <w:t>goals</w:t>
      </w:r>
      <w:r w:rsidRPr="000D01E3">
        <w:rPr>
          <w:rStyle w:val="StyleUnderline"/>
        </w:rPr>
        <w:t xml:space="preserve"> acting </w:t>
      </w:r>
      <w:r w:rsidRPr="000D01E3">
        <w:rPr>
          <w:rStyle w:val="StyleUnderline"/>
          <w:highlight w:val="cyan"/>
        </w:rPr>
        <w:t>alone</w:t>
      </w:r>
      <w:r w:rsidRPr="000D01E3">
        <w:rPr>
          <w:highlight w:val="cyan"/>
          <w:u w:val="single"/>
        </w:rPr>
        <w:t>.</w:t>
      </w:r>
      <w:r w:rsidRPr="000D01E3">
        <w:rPr>
          <w:sz w:val="16"/>
        </w:rPr>
        <w:t xml:space="preserve"> For example, </w:t>
      </w:r>
      <w:r w:rsidRPr="000D01E3">
        <w:rPr>
          <w:rStyle w:val="Emphasis"/>
        </w:rPr>
        <w:t>international financial stability</w:t>
      </w:r>
      <w:r w:rsidRPr="000D01E3">
        <w:rPr>
          <w:rStyle w:val="StyleUnderline"/>
        </w:rPr>
        <w:t xml:space="preserve"> is vital</w:t>
      </w:r>
      <w:r w:rsidRPr="000D01E3">
        <w:rPr>
          <w:sz w:val="16"/>
        </w:rPr>
        <w:t xml:space="preserve"> to the prosperity of Americans, </w:t>
      </w:r>
      <w:r w:rsidRPr="000D01E3">
        <w:rPr>
          <w:rStyle w:val="StyleUnderline"/>
        </w:rPr>
        <w:t xml:space="preserve">but the </w:t>
      </w:r>
      <w:r w:rsidRPr="000D01E3">
        <w:rPr>
          <w:rStyle w:val="Emphasis"/>
          <w:highlight w:val="cyan"/>
        </w:rPr>
        <w:t>U</w:t>
      </w:r>
      <w:r w:rsidRPr="000D01E3">
        <w:rPr>
          <w:sz w:val="16"/>
        </w:rPr>
        <w:t xml:space="preserve">nited </w:t>
      </w:r>
      <w:r w:rsidRPr="000D01E3">
        <w:rPr>
          <w:rStyle w:val="Emphasis"/>
          <w:highlight w:val="cyan"/>
        </w:rPr>
        <w:t>S</w:t>
      </w:r>
      <w:r w:rsidRPr="000D01E3">
        <w:rPr>
          <w:sz w:val="16"/>
        </w:rPr>
        <w:t xml:space="preserve">tates </w:t>
      </w:r>
      <w:r w:rsidRPr="000D01E3">
        <w:rPr>
          <w:rStyle w:val="StyleUnderline"/>
          <w:highlight w:val="cyan"/>
        </w:rPr>
        <w:t>needs</w:t>
      </w:r>
      <w:r w:rsidRPr="000D01E3">
        <w:rPr>
          <w:rStyle w:val="StyleUnderline"/>
        </w:rPr>
        <w:t xml:space="preserve"> the </w:t>
      </w:r>
      <w:r w:rsidRPr="000D01E3">
        <w:rPr>
          <w:rStyle w:val="StyleUnderline"/>
          <w:highlight w:val="cyan"/>
        </w:rPr>
        <w:t>coop</w:t>
      </w:r>
      <w:r w:rsidRPr="000D01E3">
        <w:rPr>
          <w:rStyle w:val="StyleUnderline"/>
        </w:rPr>
        <w:t>eration of others to ensure it</w:t>
      </w:r>
      <w:r w:rsidRPr="000D01E3">
        <w:rPr>
          <w:sz w:val="16"/>
        </w:rPr>
        <w:t xml:space="preserve">. Global </w:t>
      </w:r>
      <w:r w:rsidRPr="000D01E3">
        <w:rPr>
          <w:rStyle w:val="Emphasis"/>
          <w:highlight w:val="cyan"/>
        </w:rPr>
        <w:t>climate change</w:t>
      </w:r>
      <w:r w:rsidRPr="000D01E3">
        <w:rPr>
          <w:sz w:val="16"/>
        </w:rPr>
        <w:t xml:space="preserve"> and </w:t>
      </w:r>
      <w:r w:rsidRPr="000D01E3">
        <w:rPr>
          <w:sz w:val="16"/>
        </w:rPr>
        <w:lastRenderedPageBreak/>
        <w:t xml:space="preserve">rising sea levels will affect the quality of life, but </w:t>
      </w:r>
      <w:r w:rsidRPr="000D01E3">
        <w:rPr>
          <w:rStyle w:val="StyleUnderline"/>
          <w:highlight w:val="cyan"/>
        </w:rPr>
        <w:t>Americans cannot manage</w:t>
      </w:r>
      <w:r w:rsidRPr="000D01E3">
        <w:rPr>
          <w:sz w:val="16"/>
        </w:rPr>
        <w:t xml:space="preserve"> these problems </w:t>
      </w:r>
      <w:r w:rsidRPr="000D01E3">
        <w:rPr>
          <w:rStyle w:val="StyleUnderline"/>
          <w:highlight w:val="cyan"/>
        </w:rPr>
        <w:t>by themselves</w:t>
      </w:r>
      <w:r w:rsidRPr="000D01E3">
        <w:rPr>
          <w:highlight w:val="cyan"/>
          <w:u w:val="single"/>
        </w:rPr>
        <w:t>.</w:t>
      </w:r>
      <w:r w:rsidRPr="000D01E3">
        <w:rPr>
          <w:sz w:val="16"/>
        </w:rPr>
        <w:t xml:space="preserve"> And in a world </w:t>
      </w:r>
      <w:r w:rsidRPr="000D01E3">
        <w:rPr>
          <w:rStyle w:val="StyleUnderline"/>
        </w:rPr>
        <w:t>where borders are</w:t>
      </w:r>
      <w:r w:rsidRPr="000D01E3">
        <w:rPr>
          <w:sz w:val="16"/>
        </w:rPr>
        <w:t xml:space="preserve"> becoming more porous, </w:t>
      </w:r>
      <w:r w:rsidRPr="000D01E3">
        <w:rPr>
          <w:rStyle w:val="StyleUnderline"/>
        </w:rPr>
        <w:t>letting in</w:t>
      </w:r>
      <w:r w:rsidRPr="000D01E3">
        <w:rPr>
          <w:sz w:val="16"/>
        </w:rPr>
        <w:t xml:space="preserve"> everything from </w:t>
      </w:r>
      <w:r w:rsidRPr="000D01E3">
        <w:rPr>
          <w:rStyle w:val="Emphasis"/>
        </w:rPr>
        <w:t xml:space="preserve">drugs to infectious </w:t>
      </w:r>
      <w:r w:rsidRPr="000D01E3">
        <w:rPr>
          <w:rStyle w:val="Emphasis"/>
          <w:highlight w:val="cyan"/>
        </w:rPr>
        <w:t>diseases to terrorism</w:t>
      </w:r>
      <w:r w:rsidRPr="000D01E3">
        <w:rPr>
          <w:rStyle w:val="StyleUnderline"/>
        </w:rPr>
        <w:t xml:space="preserve">, nations </w:t>
      </w:r>
      <w:r w:rsidRPr="000D01E3">
        <w:rPr>
          <w:rStyle w:val="StyleUnderline"/>
          <w:highlight w:val="cyan"/>
        </w:rPr>
        <w:t>must</w:t>
      </w:r>
      <w:r w:rsidRPr="000D01E3">
        <w:rPr>
          <w:sz w:val="16"/>
        </w:rPr>
        <w:t xml:space="preserve"> use soft power to </w:t>
      </w:r>
      <w:r w:rsidRPr="000D01E3">
        <w:rPr>
          <w:rStyle w:val="StyleUnderline"/>
        </w:rPr>
        <w:t xml:space="preserve">develop networks and </w:t>
      </w:r>
      <w:r w:rsidRPr="000D01E3">
        <w:rPr>
          <w:rStyle w:val="StyleUnderline"/>
          <w:highlight w:val="cyan"/>
        </w:rPr>
        <w:t>build institutions to address</w:t>
      </w:r>
      <w:r w:rsidRPr="000D01E3">
        <w:rPr>
          <w:rStyle w:val="StyleUnderline"/>
        </w:rPr>
        <w:t xml:space="preserve"> shared </w:t>
      </w:r>
      <w:r w:rsidRPr="000D01E3">
        <w:rPr>
          <w:rStyle w:val="StyleUnderline"/>
          <w:highlight w:val="cyan"/>
        </w:rPr>
        <w:t>threats</w:t>
      </w:r>
      <w:r w:rsidRPr="000D01E3">
        <w:rPr>
          <w:rStyle w:val="StyleUnderline"/>
        </w:rPr>
        <w:t xml:space="preserve"> and challenges</w:t>
      </w:r>
      <w:r w:rsidRPr="000D01E3">
        <w:rPr>
          <w:sz w:val="16"/>
        </w:rPr>
        <w:t xml:space="preserve">.¶ China is unlikely to surpass the United States in power anytime soon.¶ </w:t>
      </w:r>
    </w:p>
    <w:p w14:paraId="052BF83F" w14:textId="77777777" w:rsidR="00D574B7" w:rsidRDefault="00D574B7" w:rsidP="00D574B7">
      <w:pPr>
        <w:rPr>
          <w:sz w:val="16"/>
        </w:rPr>
      </w:pPr>
      <w:r w:rsidRPr="000D01E3">
        <w:rPr>
          <w:sz w:val="16"/>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it.¶ </w:t>
      </w:r>
    </w:p>
    <w:p w14:paraId="02DF4D60" w14:textId="77777777" w:rsidR="00D574B7" w:rsidRPr="00C44FA8" w:rsidRDefault="00D574B7" w:rsidP="00D574B7">
      <w:pPr>
        <w:rPr>
          <w:b/>
          <w:iCs/>
          <w:u w:val="single"/>
        </w:rPr>
      </w:pPr>
      <w:r w:rsidRPr="000D01E3">
        <w:rPr>
          <w:rStyle w:val="StyleUnderline"/>
        </w:rPr>
        <w:t>Increasingly, however</w:t>
      </w:r>
      <w:r w:rsidRPr="000D01E3">
        <w:rPr>
          <w:sz w:val="16"/>
        </w:rPr>
        <w:t xml:space="preserve">, the </w:t>
      </w:r>
      <w:r w:rsidRPr="000D01E3">
        <w:rPr>
          <w:rStyle w:val="StyleUnderline"/>
          <w:highlight w:val="cyan"/>
        </w:rPr>
        <w:t>openness</w:t>
      </w:r>
      <w:r w:rsidRPr="000D01E3">
        <w:rPr>
          <w:rStyle w:val="StyleUnderline"/>
        </w:rPr>
        <w:t xml:space="preserve"> that enables the </w:t>
      </w:r>
      <w:r w:rsidRPr="000D01E3">
        <w:rPr>
          <w:rStyle w:val="Emphasis"/>
        </w:rPr>
        <w:t>U</w:t>
      </w:r>
      <w:r w:rsidRPr="000D01E3">
        <w:rPr>
          <w:sz w:val="16"/>
        </w:rPr>
        <w:t xml:space="preserve">nited </w:t>
      </w:r>
      <w:r w:rsidRPr="000D01E3">
        <w:rPr>
          <w:rStyle w:val="Emphasis"/>
        </w:rPr>
        <w:t>S</w:t>
      </w:r>
      <w:r w:rsidRPr="000D01E3">
        <w:rPr>
          <w:sz w:val="16"/>
        </w:rPr>
        <w:t xml:space="preserve">tates </w:t>
      </w:r>
      <w:r w:rsidRPr="000D01E3">
        <w:rPr>
          <w:rStyle w:val="StyleUnderline"/>
        </w:rPr>
        <w:t>to build networks, maintain institutions, and sustain alliances is</w:t>
      </w:r>
      <w:r w:rsidRPr="000D01E3">
        <w:rPr>
          <w:sz w:val="16"/>
        </w:rPr>
        <w:t xml:space="preserve"> itself </w:t>
      </w:r>
      <w:r w:rsidRPr="000D01E3">
        <w:rPr>
          <w:rStyle w:val="Emphasis"/>
          <w:highlight w:val="cyan"/>
        </w:rPr>
        <w:t>under siege</w:t>
      </w:r>
      <w:r w:rsidRPr="000D01E3">
        <w:rPr>
          <w:sz w:val="16"/>
        </w:rPr>
        <w:t xml:space="preserve">. This is why </w:t>
      </w:r>
      <w:r w:rsidRPr="000D01E3">
        <w:rPr>
          <w:rStyle w:val="StyleUnderline"/>
        </w:rPr>
        <w:t xml:space="preserve">the </w:t>
      </w:r>
      <w:r w:rsidRPr="000D01E3">
        <w:rPr>
          <w:rStyle w:val="Emphasis"/>
          <w:highlight w:val="cyan"/>
        </w:rPr>
        <w:t>most important challenge</w:t>
      </w:r>
      <w:r w:rsidRPr="000D01E3">
        <w:rPr>
          <w:rStyle w:val="StyleUnderline"/>
          <w:highlight w:val="cyan"/>
        </w:rPr>
        <w:t xml:space="preserve"> to the</w:t>
      </w:r>
      <w:r w:rsidRPr="000D01E3">
        <w:rPr>
          <w:rStyle w:val="StyleUnderline"/>
        </w:rPr>
        <w:t xml:space="preserve"> provision of </w:t>
      </w:r>
      <w:r w:rsidRPr="000D01E3">
        <w:rPr>
          <w:rStyle w:val="StyleUnderline"/>
          <w:highlight w:val="cyan"/>
        </w:rPr>
        <w:t>world order</w:t>
      </w:r>
      <w:r w:rsidRPr="000D01E3">
        <w:rPr>
          <w:sz w:val="16"/>
        </w:rPr>
        <w:t xml:space="preserve"> in the twenty-first century </w:t>
      </w:r>
      <w:r w:rsidRPr="000D01E3">
        <w:rPr>
          <w:rStyle w:val="StyleUnderline"/>
          <w:highlight w:val="cyan"/>
        </w:rPr>
        <w:t>comes</w:t>
      </w:r>
      <w:r w:rsidRPr="000D01E3">
        <w:rPr>
          <w:sz w:val="16"/>
        </w:rPr>
        <w:t xml:space="preserve"> not from without but </w:t>
      </w:r>
      <w:r w:rsidRPr="000D01E3">
        <w:rPr>
          <w:rStyle w:val="Emphasis"/>
          <w:highlight w:val="cyan"/>
        </w:rPr>
        <w:t>from within.</w:t>
      </w:r>
    </w:p>
    <w:p w14:paraId="4BA8101A" w14:textId="77777777" w:rsidR="00D574B7" w:rsidRPr="008003D5" w:rsidRDefault="00D574B7" w:rsidP="00D574B7">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097E8014" w14:textId="77777777" w:rsidR="00D574B7" w:rsidRPr="007F6A45" w:rsidRDefault="00D574B7" w:rsidP="00D574B7">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55044672" w14:textId="77777777" w:rsidR="00D574B7" w:rsidRPr="007F6A45" w:rsidRDefault="00D574B7" w:rsidP="00D574B7">
      <w:pPr>
        <w:rPr>
          <w:sz w:val="16"/>
        </w:rPr>
      </w:pPr>
      <w:r w:rsidRPr="007F6A45">
        <w:rPr>
          <w:sz w:val="16"/>
        </w:rPr>
        <w:t>THE WEAKENED STATE</w:t>
      </w:r>
    </w:p>
    <w:p w14:paraId="200F72AF" w14:textId="77777777" w:rsidR="00D574B7" w:rsidRPr="007F6A45" w:rsidRDefault="00D574B7" w:rsidP="00D574B7">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0BAF734D" w14:textId="77777777" w:rsidR="00D574B7" w:rsidRPr="007F6A45" w:rsidRDefault="00D574B7" w:rsidP="00D574B7">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64E70EA3" w14:textId="77777777" w:rsidR="00D574B7" w:rsidRPr="007F6A45" w:rsidRDefault="00D574B7" w:rsidP="00D574B7">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0F296FDD" w14:textId="77777777" w:rsidR="00D574B7" w:rsidRPr="007F6A45" w:rsidRDefault="00D574B7" w:rsidP="00D574B7">
      <w:pPr>
        <w:rPr>
          <w:sz w:val="16"/>
        </w:rPr>
      </w:pPr>
      <w:r w:rsidRPr="000D01E3">
        <w:rPr>
          <w:rStyle w:val="Emphasis"/>
          <w:highlight w:val="cyan"/>
        </w:rPr>
        <w:t>States are</w:t>
      </w:r>
      <w:r w:rsidRPr="000D01E3">
        <w:rPr>
          <w:rStyle w:val="Emphasis"/>
          <w:sz w:val="16"/>
          <w:szCs w:val="16"/>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43B5334C" w14:textId="77777777" w:rsidR="00D574B7" w:rsidRPr="007F6A45" w:rsidRDefault="00D574B7" w:rsidP="00D574B7">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home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197DC56D" w14:textId="77777777" w:rsidR="00D574B7" w:rsidRPr="007F6A45" w:rsidRDefault="00D574B7" w:rsidP="00D574B7">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090B9FC6" w14:textId="77777777" w:rsidR="00D574B7" w:rsidRPr="007F6A45" w:rsidRDefault="00D574B7" w:rsidP="00D574B7">
      <w:pPr>
        <w:rPr>
          <w:rStyle w:val="Emphasis"/>
        </w:rPr>
      </w:pPr>
      <w:r w:rsidRPr="007F6A45">
        <w:rPr>
          <w:rStyle w:val="Emphasis"/>
        </w:rPr>
        <w:t>AIDING AUTHORITARIANS</w:t>
      </w:r>
    </w:p>
    <w:p w14:paraId="1DFD12BF" w14:textId="77777777" w:rsidR="00D574B7" w:rsidRPr="007F6A45" w:rsidRDefault="00D574B7" w:rsidP="00D574B7">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10C4FC7C" w14:textId="77777777" w:rsidR="00D574B7" w:rsidRPr="007F6A45" w:rsidRDefault="00D574B7" w:rsidP="00D574B7">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particular individuals. The </w:t>
      </w:r>
      <w:r w:rsidRPr="007F6A45">
        <w:rPr>
          <w:u w:val="single"/>
        </w:rPr>
        <w:t>ensuing roundup of dissenting civilians led to torture and deaths.</w:t>
      </w:r>
    </w:p>
    <w:p w14:paraId="7016E561" w14:textId="77777777" w:rsidR="00D574B7" w:rsidRPr="007F6A45" w:rsidRDefault="00D574B7" w:rsidP="00D574B7">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a number of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396AAD41" w14:textId="77777777" w:rsidR="00D574B7" w:rsidRPr="007F6A45" w:rsidRDefault="00D574B7" w:rsidP="00D574B7">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rPr>
        <w:t xml:space="preserve"> or crash stock markets.</w:t>
      </w:r>
    </w:p>
    <w:p w14:paraId="4C85698F" w14:textId="77777777" w:rsidR="00D574B7" w:rsidRPr="007F6A45" w:rsidRDefault="00D574B7" w:rsidP="00D574B7">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352F6FB6" w14:textId="77777777" w:rsidR="00D574B7" w:rsidRPr="007F6A45" w:rsidRDefault="00D574B7" w:rsidP="00D574B7">
      <w:pPr>
        <w:rPr>
          <w:sz w:val="16"/>
        </w:rPr>
      </w:pPr>
      <w:r w:rsidRPr="007F6A45">
        <w:rPr>
          <w:sz w:val="16"/>
        </w:rPr>
        <w:t>Democratic states have struggled to regulate the digital world and the market for cyberweapons, but some technology companies are beginning to take action.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77DD6E02" w14:textId="77777777" w:rsidR="00D574B7" w:rsidRPr="007F6A45" w:rsidRDefault="00D574B7" w:rsidP="00D574B7">
      <w:pPr>
        <w:rPr>
          <w:sz w:val="16"/>
        </w:rPr>
      </w:pPr>
      <w:r w:rsidRPr="007F6A45">
        <w:rPr>
          <w:sz w:val="16"/>
        </w:rPr>
        <w:t>MAKING THE RULES</w:t>
      </w:r>
    </w:p>
    <w:p w14:paraId="04D23B37" w14:textId="77777777" w:rsidR="00D574B7" w:rsidRPr="00C44FA8" w:rsidRDefault="00D574B7" w:rsidP="00D574B7">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a number of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10366375" w14:textId="77777777" w:rsidR="00D574B7" w:rsidRDefault="00D574B7" w:rsidP="00D574B7">
      <w:pPr>
        <w:pStyle w:val="Heading4"/>
        <w:rPr>
          <w:u w:val="single"/>
        </w:rPr>
      </w:pPr>
      <w:r>
        <w:t xml:space="preserve">That goes nuclear, </w:t>
      </w:r>
      <w:r w:rsidRPr="000B1010">
        <w:rPr>
          <w:u w:val="single"/>
        </w:rPr>
        <w:t>even if</w:t>
      </w:r>
      <w:r>
        <w:t xml:space="preserve"> it fails</w:t>
      </w:r>
    </w:p>
    <w:p w14:paraId="11923502" w14:textId="77777777" w:rsidR="00D574B7" w:rsidRPr="00E117B4" w:rsidRDefault="00D574B7" w:rsidP="00D574B7">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3108355D" w14:textId="77777777" w:rsidR="00D574B7" w:rsidRPr="00AC7653" w:rsidRDefault="00D574B7" w:rsidP="00D574B7">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22F40E00" w14:textId="77777777" w:rsidR="00D574B7" w:rsidRPr="00AC7653" w:rsidRDefault="00D574B7" w:rsidP="00D574B7">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07C9C7FB" w14:textId="77777777" w:rsidR="00D574B7" w:rsidRPr="00AC7653" w:rsidRDefault="00D574B7" w:rsidP="00D574B7">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6309A194" w14:textId="77777777" w:rsidR="00D574B7" w:rsidRPr="00F054F4" w:rsidRDefault="00D574B7" w:rsidP="00D574B7">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32BE663E" w14:textId="77777777" w:rsidR="00D574B7" w:rsidRDefault="00D574B7" w:rsidP="00D574B7">
      <w:pPr>
        <w:pStyle w:val="Heading3"/>
      </w:pPr>
      <w:r>
        <w:lastRenderedPageBreak/>
        <w:t>1AC---Multistakeholder Governance ADV</w:t>
      </w:r>
    </w:p>
    <w:p w14:paraId="4D6521BA" w14:textId="77777777" w:rsidR="00D574B7" w:rsidRPr="00C84C0B" w:rsidRDefault="00D574B7" w:rsidP="00D574B7">
      <w:pPr>
        <w:pStyle w:val="Heading4"/>
      </w:pPr>
      <w:r>
        <w:t xml:space="preserve">Advantage Two Is </w:t>
      </w:r>
      <w:r>
        <w:rPr>
          <w:u w:val="single"/>
        </w:rPr>
        <w:t>Multistakeholder Governance</w:t>
      </w:r>
      <w:r>
        <w:t>---</w:t>
      </w:r>
    </w:p>
    <w:p w14:paraId="3BCBC82B" w14:textId="77777777" w:rsidR="00D574B7" w:rsidRDefault="00D574B7" w:rsidP="00D574B7">
      <w:pPr>
        <w:pStyle w:val="Heading4"/>
      </w:pPr>
      <w:r>
        <w:t>Two internal links---</w:t>
      </w:r>
    </w:p>
    <w:p w14:paraId="13CAED2B" w14:textId="77777777" w:rsidR="00D574B7" w:rsidRPr="00D243B4" w:rsidRDefault="00D574B7" w:rsidP="00D574B7">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6AF95266" w14:textId="77777777" w:rsidR="00D574B7" w:rsidRPr="00D243B4" w:rsidRDefault="00D574B7" w:rsidP="00D574B7">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79DB13B4" w14:textId="77777777" w:rsidR="00D574B7" w:rsidRPr="00D243B4" w:rsidRDefault="00D574B7" w:rsidP="00D574B7">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infamous  [*316]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648FDBF2" w14:textId="77777777" w:rsidR="00D574B7" w:rsidRPr="00D243B4" w:rsidRDefault="00D574B7" w:rsidP="00D574B7">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7DF5C0FB" w14:textId="77777777" w:rsidR="00D574B7" w:rsidRPr="00D243B4" w:rsidRDefault="00D574B7" w:rsidP="00D574B7">
      <w:pPr>
        <w:rPr>
          <w:sz w:val="16"/>
        </w:rPr>
      </w:pPr>
      <w:r w:rsidRPr="00D243B4">
        <w:rPr>
          <w:sz w:val="16"/>
        </w:rPr>
        <w:t xml:space="preserve">Given the lack of a profit motivation on the part of ICANN, it is </w:t>
      </w:r>
      <w:r w:rsidRPr="00D243B4">
        <w:rPr>
          <w:u w:val="single"/>
        </w:rPr>
        <w:t>difficult to see why a non-profit body managing global Internet</w:t>
      </w:r>
      <w:r w:rsidRPr="00D243B4">
        <w:rPr>
          <w:sz w:val="16"/>
        </w:rPr>
        <w:t>  [*317]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similar to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57F956DE" w14:textId="77777777" w:rsidR="00D574B7" w:rsidRPr="00D243B4" w:rsidRDefault="00D574B7" w:rsidP="00D574B7">
      <w:pPr>
        <w:rPr>
          <w:sz w:val="16"/>
        </w:rPr>
      </w:pPr>
      <w:r w:rsidRPr="00D243B4">
        <w:rPr>
          <w:sz w:val="16"/>
        </w:rPr>
        <w:t>C. Public Confidence and CSR</w:t>
      </w:r>
    </w:p>
    <w:p w14:paraId="13865BE4" w14:textId="77777777" w:rsidR="00D574B7" w:rsidRPr="00D243B4" w:rsidRDefault="00D574B7" w:rsidP="00D574B7">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create 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247FFA1E" w14:textId="77777777" w:rsidR="00D574B7" w:rsidRPr="00D243B4" w:rsidRDefault="00D574B7" w:rsidP="00D574B7">
      <w:pPr>
        <w:rPr>
          <w:sz w:val="16"/>
        </w:rPr>
      </w:pPr>
      <w:r w:rsidRPr="00D243B4">
        <w:rPr>
          <w:sz w:val="16"/>
        </w:rPr>
        <w:lastRenderedPageBreak/>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ICANN  [*318] is not a widely known organization, and many people are unaware of the human rights implications of its activities. Pressure by NGOs or by data privacy commissioners and authoritative intergovernmental organizations (such as the EU Commission or Council of Europe ), have been ineffective in preventing ICANN from adopting certain policies that seem to strongly contradict human rights law. For example, an outcry from human rights activists over the .gay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independent  [*319] arbitration, which can be used to challenge its decisions, has been employed only once since 2005.</w:t>
      </w:r>
    </w:p>
    <w:p w14:paraId="5CAB24E4" w14:textId="77777777" w:rsidR="00D574B7" w:rsidRPr="00D243B4" w:rsidRDefault="00D574B7" w:rsidP="00D574B7">
      <w:pPr>
        <w:rPr>
          <w:sz w:val="16"/>
        </w:rPr>
      </w:pPr>
      <w:r w:rsidRPr="00D243B4">
        <w:rPr>
          <w:sz w:val="16"/>
        </w:rPr>
        <w:t xml:space="preserve">Therefore, public accountability and the informal multistakeholder structure of ICANN have had a limited effect in actually holding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2CB3306C" w14:textId="77777777" w:rsidR="00D574B7" w:rsidRPr="00D243B4" w:rsidRDefault="00D574B7" w:rsidP="00D574B7">
      <w:pPr>
        <w:rPr>
          <w:sz w:val="16"/>
        </w:rPr>
      </w:pPr>
      <w:r w:rsidRPr="00D243B4">
        <w:rPr>
          <w:sz w:val="16"/>
        </w:rPr>
        <w:t>D. Voluntary Commitments and CSR as "Social Branding"</w:t>
      </w:r>
    </w:p>
    <w:p w14:paraId="715560CB" w14:textId="77777777" w:rsidR="00D574B7" w:rsidRPr="00D243B4" w:rsidRDefault="00D574B7" w:rsidP="00D574B7">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Thus ICANN perhaps could be indirectly compared to what some scholars describe as "market-oriented NGOs." These are sponsored by  [*320] businesses but aim to be associated with civil society organizations; they "disseminate and actualize corporate-inspired versions of 'social responsibility.'" An example of a market-oriented NGO is the International Chamber of Commerce (ICC).</w:t>
      </w:r>
    </w:p>
    <w:p w14:paraId="736F4979" w14:textId="77777777" w:rsidR="00D574B7" w:rsidRPr="00D243B4" w:rsidRDefault="00D574B7" w:rsidP="00D574B7">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0F629F5F" w14:textId="77777777" w:rsidR="00D574B7" w:rsidRPr="00D243B4" w:rsidRDefault="00D574B7" w:rsidP="00D574B7">
      <w:pPr>
        <w:rPr>
          <w:sz w:val="16"/>
        </w:rPr>
      </w:pPr>
      <w:r w:rsidRPr="00D243B4">
        <w:rPr>
          <w:sz w:val="16"/>
        </w:rPr>
        <w:t>E. CSR as a Risk and Information Management Tool</w:t>
      </w:r>
    </w:p>
    <w:p w14:paraId="5588AF17" w14:textId="77777777" w:rsidR="00D574B7" w:rsidRPr="00D243B4" w:rsidRDefault="00D574B7" w:rsidP="00D574B7">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77B1EC4E" w14:textId="77777777" w:rsidR="00D574B7" w:rsidRPr="00D243B4" w:rsidRDefault="00D574B7" w:rsidP="00D574B7">
      <w:pPr>
        <w:rPr>
          <w:sz w:val="16"/>
        </w:rPr>
      </w:pPr>
      <w:r w:rsidRPr="00D243B4">
        <w:rPr>
          <w:sz w:val="16"/>
        </w:rPr>
        <w:t>This is relevant for ICANN, as its institutional structure is based on contractual agreements and memoranda of understanding, and is filled with numerous legal waivers and confidentiality clauses. Lack of compliance with human rights laws is often  [*321]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7FC35C33" w14:textId="77777777" w:rsidR="00D574B7" w:rsidRPr="00D243B4" w:rsidRDefault="00D574B7" w:rsidP="00D574B7">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04B51814" w14:textId="77777777" w:rsidR="00D574B7" w:rsidRPr="00D243B4" w:rsidRDefault="00D574B7" w:rsidP="00D574B7">
      <w:pPr>
        <w:rPr>
          <w:sz w:val="16"/>
        </w:rPr>
      </w:pPr>
      <w:r w:rsidRPr="00D243B4">
        <w:rPr>
          <w:sz w:val="16"/>
        </w:rPr>
        <w:t> [*322]  F. Would Regulatory and Punitive Action Help?</w:t>
      </w:r>
    </w:p>
    <w:p w14:paraId="32695B02" w14:textId="77777777" w:rsidR="00D574B7" w:rsidRPr="00C44FA8" w:rsidRDefault="00D574B7" w:rsidP="00D574B7">
      <w:pPr>
        <w:rPr>
          <w:u w:val="single"/>
        </w:rPr>
      </w:pPr>
      <w:r w:rsidRPr="00D243B4">
        <w:rPr>
          <w:u w:val="single"/>
        </w:rPr>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w:t>
      </w:r>
      <w:r w:rsidRPr="00D243B4">
        <w:rPr>
          <w:rStyle w:val="Emphasis"/>
        </w:rPr>
        <w:lastRenderedPageBreak/>
        <w:t xml:space="preserve">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In particular, Google's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0ED527DB" w14:textId="77777777" w:rsidR="00D574B7" w:rsidRDefault="00D574B7" w:rsidP="00D574B7">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2266C504" w14:textId="77777777" w:rsidR="00D574B7" w:rsidRPr="0060030F" w:rsidRDefault="00D574B7" w:rsidP="00D574B7">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5BA0F6BB" w14:textId="77777777" w:rsidR="00D574B7" w:rsidRPr="0060030F" w:rsidRDefault="00D574B7" w:rsidP="00D574B7">
      <w:pPr>
        <w:rPr>
          <w:sz w:val="16"/>
        </w:rPr>
      </w:pPr>
      <w:r w:rsidRPr="0060030F">
        <w:rPr>
          <w:sz w:val="16"/>
        </w:rPr>
        <w:t>Challenges for Multistakeholder Governance</w:t>
      </w:r>
    </w:p>
    <w:p w14:paraId="49263A53" w14:textId="77777777" w:rsidR="00D574B7" w:rsidRPr="0060030F" w:rsidRDefault="00D574B7" w:rsidP="00D574B7">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5A986C8D" w14:textId="77777777" w:rsidR="00D574B7" w:rsidRPr="0060030F" w:rsidRDefault="00D574B7" w:rsidP="00D574B7">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2489345E" w14:textId="77777777" w:rsidR="00D574B7" w:rsidRPr="00C44FA8" w:rsidRDefault="00D574B7" w:rsidP="00D574B7">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3EAAB724" w14:textId="77777777" w:rsidR="00D574B7" w:rsidRDefault="00D574B7" w:rsidP="00D574B7">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3640B460" w14:textId="77777777" w:rsidR="00D574B7" w:rsidRPr="0060030F" w:rsidRDefault="00D574B7" w:rsidP="00D574B7">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6B54879C" w14:textId="77777777" w:rsidR="00D574B7" w:rsidRPr="0060030F" w:rsidRDefault="00D574B7" w:rsidP="00D574B7">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In reality, as our paper points out, the </w:t>
      </w:r>
      <w:r w:rsidRPr="0060030F">
        <w:rPr>
          <w:rStyle w:val="Emphasis"/>
        </w:rPr>
        <w:t xml:space="preserve">change </w:t>
      </w:r>
      <w:r w:rsidRPr="0060030F">
        <w:rPr>
          <w:rStyle w:val="Emphasis"/>
          <w:highlight w:val="cyan"/>
        </w:rPr>
        <w:t xml:space="preserve">will make it easier to fight for internet freedom </w:t>
      </w:r>
      <w:r w:rsidRPr="0060030F">
        <w:rPr>
          <w:rStyle w:val="Emphasis"/>
          <w:highlight w:val="cyan"/>
        </w:rPr>
        <w:lastRenderedPageBreak/>
        <w:t>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24E3697A" w14:textId="77777777" w:rsidR="00D574B7" w:rsidRPr="00C44FA8" w:rsidRDefault="00D574B7" w:rsidP="00D574B7">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long standing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43524643" w14:textId="77777777" w:rsidR="00D574B7" w:rsidRPr="008B4A65" w:rsidRDefault="00D574B7" w:rsidP="00D574B7">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465E431E" w14:textId="77777777" w:rsidR="00D574B7" w:rsidRDefault="00D574B7" w:rsidP="00D574B7">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2941BA61" w14:textId="77777777" w:rsidR="00D574B7" w:rsidRPr="003B73E7" w:rsidRDefault="00D574B7" w:rsidP="00D574B7">
      <w:pPr>
        <w:rPr>
          <w:sz w:val="16"/>
        </w:rPr>
      </w:pPr>
      <w:r w:rsidRPr="003B73E7">
        <w:rPr>
          <w:sz w:val="16"/>
        </w:rPr>
        <w:t xml:space="preserve">2. Whether </w:t>
      </w:r>
      <w:r w:rsidRPr="003B73E7">
        <w:rPr>
          <w:rStyle w:val="StyleUnderline"/>
        </w:rPr>
        <w:t xml:space="preserve">poor governance will result in a </w:t>
      </w:r>
      <w:r w:rsidRPr="003B73E7">
        <w:rPr>
          <w:rStyle w:val="Emphasis"/>
        </w:rPr>
        <w:t>collapse of the world system</w:t>
      </w:r>
      <w:r w:rsidRPr="003B73E7">
        <w:rPr>
          <w:sz w:val="16"/>
        </w:rPr>
        <w:t>.</w:t>
      </w:r>
    </w:p>
    <w:p w14:paraId="5997E4F7" w14:textId="77777777" w:rsidR="00D574B7" w:rsidRPr="003B73E7" w:rsidRDefault="00D574B7" w:rsidP="00D574B7">
      <w:pPr>
        <w:rPr>
          <w:sz w:val="16"/>
        </w:rPr>
      </w:pPr>
      <w:r w:rsidRPr="003B73E7">
        <w:rPr>
          <w:sz w:val="16"/>
        </w:rPr>
        <w:t xml:space="preserve">3. How </w:t>
      </w:r>
      <w:r w:rsidRPr="003B73E7">
        <w:rPr>
          <w:rStyle w:val="Emphasis"/>
          <w:highlight w:val="cyan"/>
        </w:rPr>
        <w:t>mass surveillance</w:t>
      </w:r>
      <w:r w:rsidRPr="003B73E7">
        <w:rPr>
          <w:rStyle w:val="StyleUnderline"/>
          <w:highlight w:val="cyan"/>
        </w:rPr>
        <w:t xml:space="preserve"> and other </w:t>
      </w:r>
      <w:r w:rsidRPr="003B73E7">
        <w:rPr>
          <w:rStyle w:val="Emphasis"/>
          <w:highlight w:val="cyan"/>
        </w:rPr>
        <w:t>tech</w:t>
      </w:r>
      <w:r w:rsidRPr="003B73E7">
        <w:rPr>
          <w:rStyle w:val="Emphasis"/>
        </w:rPr>
        <w:t xml:space="preserve">nological </w:t>
      </w:r>
      <w:r w:rsidRPr="003B73E7">
        <w:rPr>
          <w:rStyle w:val="Emphasis"/>
          <w:highlight w:val="cyan"/>
        </w:rPr>
        <w:t>innovations</w:t>
      </w:r>
      <w:r w:rsidRPr="003B73E7">
        <w:rPr>
          <w:rStyle w:val="StyleUnderline"/>
        </w:rPr>
        <w:t xml:space="preserve"> will </w:t>
      </w:r>
      <w:r w:rsidRPr="003B73E7">
        <w:rPr>
          <w:rStyle w:val="StyleUnderline"/>
          <w:highlight w:val="cyan"/>
        </w:rPr>
        <w:t xml:space="preserve">affect </w:t>
      </w:r>
      <w:r w:rsidRPr="003B73E7">
        <w:rPr>
          <w:rStyle w:val="Emphasis"/>
          <w:highlight w:val="cyan"/>
        </w:rPr>
        <w:t>governance</w:t>
      </w:r>
      <w:r w:rsidRPr="003B73E7">
        <w:rPr>
          <w:rStyle w:val="StyleUnderline"/>
        </w:rPr>
        <w:t>.</w:t>
      </w:r>
    </w:p>
    <w:p w14:paraId="3337CDBE" w14:textId="77777777" w:rsidR="00D574B7" w:rsidRPr="003B73E7" w:rsidRDefault="00D574B7" w:rsidP="00D574B7">
      <w:pPr>
        <w:rPr>
          <w:sz w:val="16"/>
        </w:rPr>
      </w:pPr>
      <w:r w:rsidRPr="003B73E7">
        <w:rPr>
          <w:sz w:val="16"/>
        </w:rPr>
        <w:t>4. Whether there will be new systems of governance in the future.</w:t>
      </w:r>
    </w:p>
    <w:p w14:paraId="7EDCCF15" w14:textId="77777777" w:rsidR="00D574B7" w:rsidRPr="003B73E7" w:rsidRDefault="00D574B7" w:rsidP="00D574B7">
      <w:pPr>
        <w:rPr>
          <w:sz w:val="16"/>
        </w:rPr>
      </w:pPr>
      <w:r w:rsidRPr="003B73E7">
        <w:rPr>
          <w:sz w:val="16"/>
        </w:rPr>
        <w:t>5. Whether a world dictatorship may end up being constructed.</w:t>
      </w:r>
    </w:p>
    <w:p w14:paraId="78014965" w14:textId="77777777" w:rsidR="00D574B7" w:rsidRPr="003B73E7" w:rsidRDefault="00D574B7" w:rsidP="00D574B7">
      <w:pPr>
        <w:rPr>
          <w:sz w:val="16"/>
        </w:rPr>
      </w:pPr>
      <w:r w:rsidRPr="003B73E7">
        <w:rPr>
          <w:sz w:val="16"/>
        </w:rPr>
        <w:t>1. Global coordination between nations is essential for building a good global governance system – but also essential for building a bad one.</w:t>
      </w:r>
    </w:p>
    <w:p w14:paraId="64698FC4" w14:textId="77777777" w:rsidR="00D574B7" w:rsidRPr="003B73E7" w:rsidRDefault="00D574B7" w:rsidP="00D574B7">
      <w:pPr>
        <w:rPr>
          <w:sz w:val="16"/>
        </w:rPr>
      </w:pPr>
      <w:r w:rsidRPr="003B73E7">
        <w:rPr>
          <w:sz w:val="16"/>
        </w:rPr>
        <w:t>2. Global poverty is one of the important problems that are being only partially solved by current policies. In turn, it can contribute to global instability, worsening likely governance outcomes.</w:t>
      </w:r>
    </w:p>
    <w:p w14:paraId="40BD3795" w14:textId="77777777" w:rsidR="00D574B7" w:rsidRPr="003B73E7" w:rsidRDefault="00D574B7" w:rsidP="00D574B7">
      <w:pPr>
        <w:rPr>
          <w:sz w:val="16"/>
        </w:rPr>
      </w:pPr>
      <w:r w:rsidRPr="003B73E7">
        <w:rPr>
          <w:sz w:val="16"/>
        </w:rPr>
        <w:t xml:space="preserve">3. </w:t>
      </w:r>
      <w:r w:rsidRPr="003B73E7">
        <w:rPr>
          <w:rStyle w:val="Emphasis"/>
          <w:highlight w:val="cyan"/>
        </w:rPr>
        <w:t>Smart sensors</w:t>
      </w:r>
      <w:r w:rsidRPr="003B73E7">
        <w:rPr>
          <w:rStyle w:val="StyleUnderline"/>
          <w:highlight w:val="cyan"/>
        </w:rPr>
        <w:t xml:space="preserve"> and</w:t>
      </w:r>
      <w:r w:rsidRPr="003B73E7">
        <w:rPr>
          <w:rStyle w:val="StyleUnderline"/>
        </w:rPr>
        <w:t xml:space="preserve"> mass </w:t>
      </w:r>
      <w:r w:rsidRPr="003B73E7">
        <w:rPr>
          <w:rStyle w:val="StyleUnderline"/>
          <w:highlight w:val="cyan"/>
        </w:rPr>
        <w:t>surveillance</w:t>
      </w:r>
      <w:r w:rsidRPr="003B73E7">
        <w:rPr>
          <w:rStyle w:val="StyleUnderline"/>
        </w:rPr>
        <w:t xml:space="preserve"> can </w:t>
      </w:r>
      <w:r w:rsidRPr="003B73E7">
        <w:rPr>
          <w:rStyle w:val="StyleUnderline"/>
          <w:highlight w:val="cyan"/>
        </w:rPr>
        <w:t>contribute to</w:t>
      </w:r>
      <w:r w:rsidRPr="003B73E7">
        <w:rPr>
          <w:rStyle w:val="StyleUnderline"/>
        </w:rPr>
        <w:t xml:space="preserve"> new systems of governance, but also to </w:t>
      </w:r>
      <w:r w:rsidRPr="003B73E7">
        <w:rPr>
          <w:rStyle w:val="Emphasis"/>
        </w:rPr>
        <w:t xml:space="preserve">large-scale </w:t>
      </w:r>
      <w:r w:rsidRPr="003B73E7">
        <w:rPr>
          <w:rStyle w:val="Emphasis"/>
          <w:highlight w:val="cyan"/>
        </w:rPr>
        <w:t>dictatorships</w:t>
      </w:r>
      <w:r w:rsidRPr="003B73E7">
        <w:rPr>
          <w:sz w:val="16"/>
        </w:rPr>
        <w:t>.</w:t>
      </w:r>
    </w:p>
    <w:p w14:paraId="360A1FC1" w14:textId="77777777" w:rsidR="00D574B7" w:rsidRPr="003B73E7" w:rsidRDefault="00D574B7" w:rsidP="00D574B7">
      <w:pPr>
        <w:rPr>
          <w:sz w:val="16"/>
        </w:rPr>
      </w:pPr>
      <w:r w:rsidRPr="003B73E7">
        <w:rPr>
          <w:sz w:val="16"/>
        </w:rPr>
        <w:t xml:space="preserve">4. </w:t>
      </w:r>
      <w:r w:rsidRPr="003B73E7">
        <w:rPr>
          <w:rStyle w:val="StyleUnderline"/>
        </w:rPr>
        <w:t xml:space="preserve">The </w:t>
      </w:r>
      <w:r w:rsidRPr="003B73E7">
        <w:rPr>
          <w:rStyle w:val="StyleUnderline"/>
          <w:highlight w:val="cyan"/>
        </w:rPr>
        <w:t>global</w:t>
      </w:r>
      <w:r w:rsidRPr="003B73E7">
        <w:rPr>
          <w:rStyle w:val="StyleUnderline"/>
        </w:rPr>
        <w:t xml:space="preserve"> system of </w:t>
      </w:r>
      <w:r w:rsidRPr="003B73E7">
        <w:rPr>
          <w:rStyle w:val="StyleUnderline"/>
          <w:highlight w:val="cyan"/>
        </w:rPr>
        <w:t>governance consists of</w:t>
      </w:r>
      <w:r w:rsidRPr="003B73E7">
        <w:rPr>
          <w:rStyle w:val="StyleUnderline"/>
        </w:rPr>
        <w:t xml:space="preserve"> the UN and a wide variety of bilateral or multilateral agreements and </w:t>
      </w:r>
      <w:r w:rsidRPr="003B73E7">
        <w:rPr>
          <w:rStyle w:val="Emphasis"/>
          <w:highlight w:val="cyan"/>
        </w:rPr>
        <w:t>norms</w:t>
      </w:r>
      <w:r w:rsidRPr="003B73E7">
        <w:rPr>
          <w:rStyle w:val="StyleUnderline"/>
        </w:rPr>
        <w:t xml:space="preserve">, constructed mainly according to national self-interests. Thus </w:t>
      </w:r>
      <w:r w:rsidRPr="003B73E7">
        <w:rPr>
          <w:rStyle w:val="Emphasis"/>
          <w:highlight w:val="cyan"/>
        </w:rPr>
        <w:t>significant improvements</w:t>
      </w:r>
      <w:r w:rsidRPr="003B73E7">
        <w:rPr>
          <w:rStyle w:val="StyleUnderline"/>
        </w:rPr>
        <w:t xml:space="preserve"> to global governance </w:t>
      </w:r>
      <w:r w:rsidRPr="003B73E7">
        <w:rPr>
          <w:rStyle w:val="StyleUnderline"/>
          <w:highlight w:val="cyan"/>
        </w:rPr>
        <w:t>are</w:t>
      </w:r>
      <w:r w:rsidRPr="003B73E7">
        <w:rPr>
          <w:rStyle w:val="StyleUnderline"/>
        </w:rPr>
        <w:t xml:space="preserve"> currently </w:t>
      </w:r>
      <w:r w:rsidRPr="003B73E7">
        <w:rPr>
          <w:rStyle w:val="StyleUnderline"/>
          <w:highlight w:val="cyan"/>
        </w:rPr>
        <w:t>possible</w:t>
      </w:r>
      <w:r w:rsidRPr="003B73E7">
        <w:rPr>
          <w:sz w:val="16"/>
        </w:rPr>
        <w:t>.</w:t>
      </w:r>
    </w:p>
    <w:p w14:paraId="3D70F3AC" w14:textId="77777777" w:rsidR="00D574B7" w:rsidRPr="003B73E7" w:rsidRDefault="00D574B7" w:rsidP="00D574B7">
      <w:pPr>
        <w:rPr>
          <w:sz w:val="16"/>
        </w:rPr>
      </w:pPr>
      <w:r w:rsidRPr="003B73E7">
        <w:rPr>
          <w:sz w:val="16"/>
        </w:rPr>
        <w:t xml:space="preserve">5. General mitigation efforts against governance disasters are tricky – most mitigation efforts are the results of governance decisions! However, </w:t>
      </w:r>
      <w:r w:rsidRPr="003B73E7">
        <w:rPr>
          <w:rStyle w:val="StyleUnderline"/>
        </w:rPr>
        <w:t xml:space="preserve">some efforts can be made – for instance, </w:t>
      </w:r>
      <w:r w:rsidRPr="003B73E7">
        <w:rPr>
          <w:rStyle w:val="StyleUnderline"/>
          <w:highlight w:val="cyan"/>
        </w:rPr>
        <w:t>an increase in</w:t>
      </w:r>
      <w:r w:rsidRPr="003B73E7">
        <w:rPr>
          <w:rStyle w:val="StyleUnderline"/>
        </w:rPr>
        <w:t xml:space="preserve"> </w:t>
      </w:r>
      <w:r w:rsidRPr="003B73E7">
        <w:rPr>
          <w:rStyle w:val="Emphasis"/>
        </w:rPr>
        <w:t xml:space="preserve">recognised </w:t>
      </w:r>
      <w:r w:rsidRPr="003B73E7">
        <w:rPr>
          <w:rStyle w:val="Emphasis"/>
          <w:highlight w:val="cyan"/>
        </w:rPr>
        <w:t>human rights</w:t>
      </w:r>
      <w:r w:rsidRPr="003B73E7">
        <w:rPr>
          <w:rStyle w:val="StyleUnderline"/>
        </w:rPr>
        <w:t xml:space="preserve"> across the globe </w:t>
      </w:r>
      <w:r w:rsidRPr="003B73E7">
        <w:rPr>
          <w:rStyle w:val="StyleUnderline"/>
          <w:highlight w:val="cyan"/>
        </w:rPr>
        <w:t xml:space="preserve">could </w:t>
      </w:r>
      <w:r w:rsidRPr="003B73E7">
        <w:rPr>
          <w:rStyle w:val="Emphasis"/>
          <w:highlight w:val="cyan"/>
        </w:rPr>
        <w:t>militate against</w:t>
      </w:r>
      <w:r w:rsidRPr="003B73E7">
        <w:rPr>
          <w:rStyle w:val="StyleUnderline"/>
        </w:rPr>
        <w:t xml:space="preserve"> certain </w:t>
      </w:r>
      <w:r w:rsidRPr="003B73E7">
        <w:rPr>
          <w:rStyle w:val="Emphasis"/>
        </w:rPr>
        <w:t xml:space="preserve">pernicious </w:t>
      </w:r>
      <w:r w:rsidRPr="003B73E7">
        <w:rPr>
          <w:rStyle w:val="Emphasis"/>
          <w:highlight w:val="cyan"/>
        </w:rPr>
        <w:t>governance directions</w:t>
      </w:r>
      <w:r w:rsidRPr="003B73E7">
        <w:rPr>
          <w:sz w:val="16"/>
        </w:rPr>
        <w:t>. These efforts are of a very different nature to mitigating other risks.</w:t>
      </w:r>
    </w:p>
    <w:p w14:paraId="3140EF0B" w14:textId="77777777" w:rsidR="00D574B7" w:rsidRPr="003B73E7" w:rsidRDefault="00D574B7" w:rsidP="00D574B7">
      <w:pPr>
        <w:rPr>
          <w:sz w:val="16"/>
        </w:rPr>
      </w:pPr>
      <w:r w:rsidRPr="003B73E7">
        <w:rPr>
          <w:sz w:val="16"/>
        </w:rPr>
        <w:t>6. Some groups may deliberately seek to construct a world dictatorship, either through self-interest or because they believe it would be the best design for global governance.</w:t>
      </w:r>
    </w:p>
    <w:p w14:paraId="231F3F81" w14:textId="77777777" w:rsidR="00D574B7" w:rsidRPr="003B73E7" w:rsidRDefault="00D574B7" w:rsidP="00D574B7">
      <w:pPr>
        <w:rPr>
          <w:sz w:val="16"/>
        </w:rPr>
      </w:pPr>
      <w:r w:rsidRPr="003B73E7">
        <w:rPr>
          <w:sz w:val="16"/>
        </w:rPr>
        <w:t xml:space="preserve">7. </w:t>
      </w:r>
      <w:r w:rsidRPr="003B73E7">
        <w:rPr>
          <w:rStyle w:val="StyleUnderline"/>
        </w:rPr>
        <w:t>Undesirable world systems</w:t>
      </w:r>
      <w:r w:rsidRPr="003B73E7">
        <w:rPr>
          <w:sz w:val="16"/>
        </w:rPr>
        <w:t xml:space="preserve"> (such as global dictatorships) </w:t>
      </w:r>
      <w:r w:rsidRPr="003B73E7">
        <w:rPr>
          <w:rStyle w:val="StyleUnderline"/>
        </w:rPr>
        <w:t>could result from a worsening of global governance</w:t>
      </w:r>
      <w:r w:rsidRPr="003B73E7">
        <w:rPr>
          <w:sz w:val="16"/>
        </w:rPr>
        <w:t>.</w:t>
      </w:r>
    </w:p>
    <w:p w14:paraId="00D40EC9" w14:textId="77777777" w:rsidR="00D574B7" w:rsidRPr="003B73E7" w:rsidRDefault="00D574B7" w:rsidP="00D574B7">
      <w:pPr>
        <w:rPr>
          <w:sz w:val="16"/>
        </w:rPr>
      </w:pPr>
      <w:r w:rsidRPr="003B73E7">
        <w:rPr>
          <w:sz w:val="16"/>
        </w:rPr>
        <w:t>8. Many value systems do not distinguish between action and inaction, so a global system that didn’t positively encourage human flourishing would be almost as pernicious as one that blocked it.</w:t>
      </w:r>
    </w:p>
    <w:p w14:paraId="6247DD1B" w14:textId="77777777" w:rsidR="00D574B7" w:rsidRPr="003B73E7" w:rsidRDefault="00D574B7" w:rsidP="00D574B7">
      <w:pPr>
        <w:rPr>
          <w:sz w:val="16"/>
        </w:rPr>
      </w:pPr>
      <w:r w:rsidRPr="003B73E7">
        <w:rPr>
          <w:sz w:val="16"/>
        </w:rPr>
        <w:t xml:space="preserve">9. </w:t>
      </w:r>
      <w:r w:rsidRPr="003B73E7">
        <w:rPr>
          <w:rStyle w:val="Emphasis"/>
          <w:highlight w:val="cyan"/>
        </w:rPr>
        <w:t>Global pollution</w:t>
      </w:r>
      <w:r w:rsidRPr="003B73E7">
        <w:rPr>
          <w:rStyle w:val="StyleUnderline"/>
        </w:rPr>
        <w:t xml:space="preserve"> is a problem </w:t>
      </w:r>
      <w:r w:rsidRPr="003B73E7">
        <w:rPr>
          <w:rStyle w:val="Emphasis"/>
          <w:highlight w:val="cyan"/>
        </w:rPr>
        <w:t>requir</w:t>
      </w:r>
      <w:r w:rsidRPr="003B73E7">
        <w:rPr>
          <w:rStyle w:val="StyleUnderline"/>
        </w:rPr>
        <w:t xml:space="preserve">ing </w:t>
      </w:r>
      <w:r w:rsidRPr="003B73E7">
        <w:rPr>
          <w:rStyle w:val="StyleUnderline"/>
          <w:highlight w:val="cyan"/>
        </w:rPr>
        <w:t>solutions at the</w:t>
      </w:r>
      <w:r w:rsidRPr="003B73E7">
        <w:rPr>
          <w:rStyle w:val="StyleUnderline"/>
        </w:rPr>
        <w:t xml:space="preserve"> global </w:t>
      </w:r>
      <w:r w:rsidRPr="003B73E7">
        <w:rPr>
          <w:rStyle w:val="Emphasis"/>
          <w:highlight w:val="cyan"/>
        </w:rPr>
        <w:t>governance level</w:t>
      </w:r>
      <w:r w:rsidRPr="003B73E7">
        <w:rPr>
          <w:sz w:val="16"/>
        </w:rPr>
        <w:t>.</w:t>
      </w:r>
    </w:p>
    <w:p w14:paraId="79FA3577" w14:textId="77777777" w:rsidR="00D574B7" w:rsidRPr="003B73E7" w:rsidRDefault="00D574B7" w:rsidP="00D574B7">
      <w:pPr>
        <w:rPr>
          <w:sz w:val="16"/>
        </w:rPr>
      </w:pPr>
      <w:r w:rsidRPr="003B73E7">
        <w:rPr>
          <w:sz w:val="16"/>
        </w:rPr>
        <w:t xml:space="preserve">10. </w:t>
      </w:r>
      <w:r w:rsidRPr="003B73E7">
        <w:rPr>
          <w:rStyle w:val="StyleUnderline"/>
        </w:rPr>
        <w:t>Climate change is a problem requiring solutions at the global governance level</w:t>
      </w:r>
      <w:r w:rsidRPr="003B73E7">
        <w:rPr>
          <w:sz w:val="16"/>
        </w:rPr>
        <w:t>.</w:t>
      </w:r>
    </w:p>
    <w:p w14:paraId="0EE207AD" w14:textId="77777777" w:rsidR="00D574B7" w:rsidRPr="003B73E7" w:rsidRDefault="00D574B7" w:rsidP="00D574B7">
      <w:pPr>
        <w:rPr>
          <w:sz w:val="16"/>
        </w:rPr>
      </w:pPr>
      <w:r w:rsidRPr="003B73E7">
        <w:rPr>
          <w:sz w:val="16"/>
        </w:rPr>
        <w:lastRenderedPageBreak/>
        <w:t>11. Various ethical systems have desirable goals that could be achieved in theory, but would not be achieved under suboptimal governance.</w:t>
      </w:r>
    </w:p>
    <w:p w14:paraId="104D2BA0" w14:textId="77777777" w:rsidR="00D574B7" w:rsidRPr="003B73E7" w:rsidRDefault="00D574B7" w:rsidP="00D574B7">
      <w:pPr>
        <w:rPr>
          <w:sz w:val="16"/>
        </w:rPr>
      </w:pPr>
      <w:r w:rsidRPr="003B73E7">
        <w:rPr>
          <w:sz w:val="16"/>
        </w:rPr>
        <w:t>12. It would be a tragedy if absolute poverty were to endure over the generations to come, especially if this outcome were avoidable.</w:t>
      </w:r>
    </w:p>
    <w:p w14:paraId="7B8F604E" w14:textId="77777777" w:rsidR="00D574B7" w:rsidRPr="003B73E7" w:rsidRDefault="00D574B7" w:rsidP="00D574B7">
      <w:pPr>
        <w:rPr>
          <w:sz w:val="16"/>
        </w:rPr>
      </w:pPr>
      <w:r w:rsidRPr="003B73E7">
        <w:rPr>
          <w:sz w:val="16"/>
        </w:rPr>
        <w:t xml:space="preserve">13. </w:t>
      </w:r>
      <w:r w:rsidRPr="003B73E7">
        <w:rPr>
          <w:rStyle w:val="StyleUnderline"/>
        </w:rPr>
        <w:t>A collapse of the world system</w:t>
      </w:r>
      <w:r w:rsidRPr="003B73E7">
        <w:rPr>
          <w:sz w:val="16"/>
        </w:rPr>
        <w:t xml:space="preserve">, for any reason (including revolution) </w:t>
      </w:r>
      <w:r w:rsidRPr="003B73E7">
        <w:rPr>
          <w:rStyle w:val="StyleUnderline"/>
        </w:rPr>
        <w:t xml:space="preserve">is the most direct way a governance disaster could result in </w:t>
      </w:r>
      <w:r w:rsidRPr="003B73E7">
        <w:rPr>
          <w:rStyle w:val="Emphasis"/>
        </w:rPr>
        <w:t>mass casualties</w:t>
      </w:r>
      <w:r w:rsidRPr="003B73E7">
        <w:rPr>
          <w:sz w:val="16"/>
        </w:rPr>
        <w:t>.</w:t>
      </w:r>
    </w:p>
    <w:p w14:paraId="466E7F9B" w14:textId="77777777" w:rsidR="00D574B7" w:rsidRPr="003B73E7" w:rsidRDefault="00D574B7" w:rsidP="00D574B7">
      <w:pPr>
        <w:rPr>
          <w:sz w:val="16"/>
        </w:rPr>
      </w:pPr>
      <w:r w:rsidRPr="003B73E7">
        <w:rPr>
          <w:sz w:val="16"/>
        </w:rPr>
        <w:t xml:space="preserve">14. </w:t>
      </w:r>
      <w:r w:rsidRPr="003B73E7">
        <w:rPr>
          <w:rStyle w:val="StyleUnderline"/>
        </w:rPr>
        <w:t xml:space="preserve">Governance decisions taken at the global level have a </w:t>
      </w:r>
      <w:r w:rsidRPr="003B73E7">
        <w:rPr>
          <w:rStyle w:val="Emphasis"/>
        </w:rPr>
        <w:t>high potential</w:t>
      </w:r>
      <w:r w:rsidRPr="003B73E7">
        <w:rPr>
          <w:rStyle w:val="StyleUnderline"/>
        </w:rPr>
        <w:t xml:space="preserve"> to cause </w:t>
      </w:r>
      <w:r w:rsidRPr="003B73E7">
        <w:rPr>
          <w:rStyle w:val="Emphasis"/>
        </w:rPr>
        <w:t>disruptions</w:t>
      </w:r>
      <w:r w:rsidRPr="003B73E7">
        <w:rPr>
          <w:rStyle w:val="StyleUnderline"/>
        </w:rPr>
        <w:t xml:space="preserve"> to the world’s </w:t>
      </w:r>
      <w:r w:rsidRPr="003B73E7">
        <w:rPr>
          <w:rStyle w:val="Emphasis"/>
        </w:rPr>
        <w:t>political and economic systems</w:t>
      </w:r>
      <w:r w:rsidRPr="003B73E7">
        <w:rPr>
          <w:sz w:val="16"/>
        </w:rPr>
        <w:t>.</w:t>
      </w:r>
    </w:p>
    <w:p w14:paraId="18222D1C" w14:textId="77777777" w:rsidR="00D574B7" w:rsidRPr="003B73E7" w:rsidRDefault="00D574B7" w:rsidP="00D574B7">
      <w:pPr>
        <w:rPr>
          <w:sz w:val="16"/>
        </w:rPr>
      </w:pPr>
      <w:r w:rsidRPr="003B73E7">
        <w:rPr>
          <w:sz w:val="16"/>
        </w:rPr>
        <w:t>15. Bad governance at the global level may not be susceptible to improvements and could cause problems for a considerable amount of time.</w:t>
      </w:r>
    </w:p>
    <w:p w14:paraId="72294FCE" w14:textId="77777777" w:rsidR="00D574B7" w:rsidRPr="003B73E7" w:rsidRDefault="00D574B7" w:rsidP="00D574B7">
      <w:pPr>
        <w:rPr>
          <w:sz w:val="16"/>
        </w:rPr>
      </w:pPr>
      <w:r w:rsidRPr="003B73E7">
        <w:rPr>
          <w:sz w:val="16"/>
        </w:rPr>
        <w:t>16. Technological innovations could allow completely new models of government, but could also facilitate surveillance dictatorships.</w:t>
      </w:r>
    </w:p>
    <w:p w14:paraId="35E77A5D" w14:textId="77777777" w:rsidR="00D574B7" w:rsidRPr="003B73E7" w:rsidRDefault="00D574B7" w:rsidP="00D574B7">
      <w:pPr>
        <w:rPr>
          <w:sz w:val="16"/>
        </w:rPr>
      </w:pPr>
      <w:r w:rsidRPr="003B73E7">
        <w:rPr>
          <w:sz w:val="16"/>
        </w:rPr>
        <w:t xml:space="preserve">17. </w:t>
      </w:r>
      <w:r w:rsidRPr="003B73E7">
        <w:rPr>
          <w:rStyle w:val="Emphasis"/>
          <w:highlight w:val="cyan"/>
        </w:rPr>
        <w:t>Global instability</w:t>
      </w:r>
      <w:r w:rsidRPr="003B73E7">
        <w:rPr>
          <w:rStyle w:val="StyleUnderline"/>
        </w:rPr>
        <w:t xml:space="preserve"> could </w:t>
      </w:r>
      <w:r w:rsidRPr="003B73E7">
        <w:rPr>
          <w:rStyle w:val="StyleUnderline"/>
          <w:highlight w:val="cyan"/>
        </w:rPr>
        <w:t>result</w:t>
      </w:r>
      <w:r w:rsidRPr="003B73E7">
        <w:rPr>
          <w:rStyle w:val="StyleUnderline"/>
        </w:rPr>
        <w:t xml:space="preserve"> in more pernicious systems of governance, </w:t>
      </w:r>
      <w:r w:rsidRPr="003B73E7">
        <w:rPr>
          <w:rStyle w:val="StyleUnderline"/>
          <w:highlight w:val="cyan"/>
        </w:rPr>
        <w:t>as well as</w:t>
      </w:r>
      <w:r w:rsidRPr="003B73E7">
        <w:rPr>
          <w:rStyle w:val="StyleUnderline"/>
        </w:rPr>
        <w:t xml:space="preserve"> an increased </w:t>
      </w:r>
      <w:r w:rsidRPr="003B73E7">
        <w:rPr>
          <w:rStyle w:val="Emphasis"/>
          <w:highlight w:val="cyan"/>
        </w:rPr>
        <w:t>failure to solve</w:t>
      </w:r>
      <w:r w:rsidRPr="003B73E7">
        <w:rPr>
          <w:rStyle w:val="Emphasis"/>
        </w:rPr>
        <w:t xml:space="preserve"> important </w:t>
      </w:r>
      <w:r w:rsidRPr="003B73E7">
        <w:rPr>
          <w:rStyle w:val="Emphasis"/>
          <w:highlight w:val="cyan"/>
        </w:rPr>
        <w:t>problems</w:t>
      </w:r>
      <w:r w:rsidRPr="003B73E7">
        <w:rPr>
          <w:sz w:val="16"/>
        </w:rPr>
        <w:t>.</w:t>
      </w:r>
    </w:p>
    <w:p w14:paraId="0C4E0440" w14:textId="77777777" w:rsidR="00D574B7" w:rsidRPr="003B73E7" w:rsidRDefault="00D574B7" w:rsidP="00D574B7">
      <w:pPr>
        <w:rPr>
          <w:sz w:val="16"/>
        </w:rPr>
      </w:pPr>
      <w:r w:rsidRPr="003B73E7">
        <w:rPr>
          <w:sz w:val="16"/>
        </w:rPr>
        <w:t>18. New systems of governance could be developed, using modern communication technology for instance.</w:t>
      </w:r>
    </w:p>
    <w:p w14:paraId="2805C326" w14:textId="77777777" w:rsidR="00D574B7" w:rsidRPr="003B73E7" w:rsidRDefault="00D574B7" w:rsidP="00D574B7">
      <w:pPr>
        <w:rPr>
          <w:sz w:val="16"/>
        </w:rPr>
      </w:pPr>
      <w:r w:rsidRPr="003B73E7">
        <w:rPr>
          <w:sz w:val="16"/>
        </w:rPr>
        <w:t xml:space="preserve">19. The political landscape after a disaster will be important in determining whether </w:t>
      </w:r>
      <w:r w:rsidRPr="003B73E7">
        <w:rPr>
          <w:rStyle w:val="StyleUnderline"/>
        </w:rPr>
        <w:t xml:space="preserve">governance disasters could cause </w:t>
      </w:r>
      <w:r w:rsidRPr="003B73E7">
        <w:rPr>
          <w:rStyle w:val="Emphasis"/>
        </w:rPr>
        <w:t>civilisation collapses</w:t>
      </w:r>
      <w:r w:rsidRPr="003B73E7">
        <w:rPr>
          <w:sz w:val="16"/>
        </w:rPr>
        <w:t xml:space="preserve"> or mass casualties.</w:t>
      </w:r>
    </w:p>
    <w:p w14:paraId="001C4F9E" w14:textId="77777777" w:rsidR="00D574B7" w:rsidRPr="003B73E7" w:rsidRDefault="00D574B7" w:rsidP="00D574B7">
      <w:pPr>
        <w:rPr>
          <w:sz w:val="16"/>
        </w:rPr>
      </w:pPr>
      <w:r w:rsidRPr="003B73E7">
        <w:rPr>
          <w:sz w:val="16"/>
        </w:rPr>
        <w:t>20. How to compare enduring poverty, actual casualties, and repressive governance is a question of values and not just of direct comparison of lives lost.</w:t>
      </w:r>
    </w:p>
    <w:p w14:paraId="59270676" w14:textId="77777777" w:rsidR="00D574B7" w:rsidRPr="003B73E7" w:rsidRDefault="00D574B7" w:rsidP="00D574B7">
      <w:pPr>
        <w:rPr>
          <w:sz w:val="16"/>
        </w:rPr>
      </w:pPr>
      <w:r w:rsidRPr="003B73E7">
        <w:rPr>
          <w:sz w:val="16"/>
        </w:rPr>
        <w:t>– Research</w:t>
      </w:r>
    </w:p>
    <w:p w14:paraId="492FC133" w14:textId="77777777" w:rsidR="00D574B7" w:rsidRPr="003B73E7" w:rsidRDefault="00D574B7" w:rsidP="00D574B7">
      <w:pPr>
        <w:rPr>
          <w:sz w:val="16"/>
        </w:rPr>
      </w:pPr>
      <w:r w:rsidRPr="003B73E7">
        <w:rPr>
          <w:sz w:val="16"/>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48138BB5" w14:textId="77777777" w:rsidR="00D574B7" w:rsidRPr="003B73E7" w:rsidRDefault="00D574B7" w:rsidP="00D574B7">
      <w:pPr>
        <w:rPr>
          <w:sz w:val="16"/>
        </w:rPr>
      </w:pPr>
      <w:r w:rsidRPr="003B73E7">
        <w:rPr>
          <w:sz w:val="16"/>
        </w:rPr>
        <w:t>– Existential risk is a concept that can focus long-term global efforts and sustainability concerns.</w:t>
      </w:r>
    </w:p>
    <w:p w14:paraId="30E371DA" w14:textId="77777777" w:rsidR="00D574B7" w:rsidRPr="003B73E7" w:rsidRDefault="00D574B7" w:rsidP="00D574B7">
      <w:pPr>
        <w:rPr>
          <w:sz w:val="16"/>
        </w:rPr>
      </w:pPr>
      <w:r w:rsidRPr="003B73E7">
        <w:rPr>
          <w:sz w:val="16"/>
        </w:rPr>
        <w:t>– The biggest existential risks are anthropogenic and related to potential future technologies.</w:t>
      </w:r>
    </w:p>
    <w:p w14:paraId="20937C88" w14:textId="77777777" w:rsidR="00D574B7" w:rsidRPr="003B73E7" w:rsidRDefault="00D574B7" w:rsidP="00D574B7">
      <w:pPr>
        <w:rPr>
          <w:sz w:val="16"/>
        </w:rPr>
      </w:pPr>
      <w:r w:rsidRPr="003B73E7">
        <w:rPr>
          <w:sz w:val="16"/>
        </w:rPr>
        <w:t xml:space="preserve">– A moral case can be made that </w:t>
      </w:r>
      <w:r w:rsidRPr="003B73E7">
        <w:rPr>
          <w:rStyle w:val="Emphasis"/>
        </w:rPr>
        <w:t>existential risk</w:t>
      </w:r>
      <w:r w:rsidRPr="003B73E7">
        <w:rPr>
          <w:rStyle w:val="StyleUnderline"/>
        </w:rPr>
        <w:t xml:space="preserve"> reduction is strictly </w:t>
      </w:r>
      <w:r w:rsidRPr="003B73E7">
        <w:rPr>
          <w:rStyle w:val="Emphasis"/>
        </w:rPr>
        <w:t>more important</w:t>
      </w:r>
      <w:r w:rsidRPr="003B73E7">
        <w:rPr>
          <w:rStyle w:val="StyleUnderline"/>
        </w:rPr>
        <w:t xml:space="preserve"> than any other global public good</w:t>
      </w:r>
      <w:r w:rsidRPr="003B73E7">
        <w:rPr>
          <w:sz w:val="16"/>
        </w:rPr>
        <w:t>.</w:t>
      </w:r>
    </w:p>
    <w:p w14:paraId="551D3A0F" w14:textId="77777777" w:rsidR="00D574B7" w:rsidRPr="003B73E7" w:rsidRDefault="00D574B7" w:rsidP="00D574B7">
      <w:pPr>
        <w:rPr>
          <w:sz w:val="16"/>
        </w:rPr>
      </w:pPr>
      <w:r w:rsidRPr="003B73E7">
        <w:rPr>
          <w:sz w:val="16"/>
        </w:rPr>
        <w:t>– Sustainability should be rethought in dynamic terms, as aiming for a sustainable trajectory rather than a sustainable state.</w:t>
      </w:r>
    </w:p>
    <w:p w14:paraId="5D492452" w14:textId="77777777" w:rsidR="00D574B7" w:rsidRPr="003B73E7" w:rsidRDefault="00D574B7" w:rsidP="00D574B7">
      <w:pPr>
        <w:rPr>
          <w:sz w:val="16"/>
        </w:rPr>
      </w:pPr>
      <w:r w:rsidRPr="003B73E7">
        <w:rPr>
          <w:sz w:val="16"/>
        </w:rPr>
        <w:t xml:space="preserve">– Some small existential risks can be mitigated today directly (e.g. asteroids) or indirectly (by building resilience and reserves to increase survivability in a range of extreme scenarios) but </w:t>
      </w:r>
      <w:r w:rsidRPr="003B73E7">
        <w:rPr>
          <w:rStyle w:val="StyleUnderline"/>
        </w:rPr>
        <w:t>it is</w:t>
      </w:r>
      <w:r w:rsidRPr="003B73E7">
        <w:rPr>
          <w:sz w:val="16"/>
        </w:rPr>
        <w:t xml:space="preserve"> more </w:t>
      </w:r>
      <w:r w:rsidRPr="003B73E7">
        <w:rPr>
          <w:rStyle w:val="StyleUnderline"/>
        </w:rPr>
        <w:t xml:space="preserve">important </w:t>
      </w:r>
      <w:r w:rsidRPr="003B73E7">
        <w:rPr>
          <w:rStyle w:val="StyleUnderline"/>
          <w:highlight w:val="cyan"/>
        </w:rPr>
        <w:t xml:space="preserve">to </w:t>
      </w:r>
      <w:r w:rsidRPr="003B73E7">
        <w:rPr>
          <w:rStyle w:val="Emphasis"/>
          <w:highlight w:val="cyan"/>
        </w:rPr>
        <w:t>build capacity</w:t>
      </w:r>
      <w:r w:rsidRPr="003B73E7">
        <w:rPr>
          <w:rStyle w:val="StyleUnderline"/>
          <w:highlight w:val="cyan"/>
        </w:rPr>
        <w:t xml:space="preserve"> to</w:t>
      </w:r>
      <w:r w:rsidRPr="003B73E7">
        <w:rPr>
          <w:rStyle w:val="StyleUnderline"/>
        </w:rPr>
        <w:t xml:space="preserve"> improve humanity’s ability to </w:t>
      </w:r>
      <w:r w:rsidRPr="003B73E7">
        <w:rPr>
          <w:rStyle w:val="StyleUnderline"/>
          <w:highlight w:val="cyan"/>
        </w:rPr>
        <w:t>deal with</w:t>
      </w:r>
      <w:r w:rsidRPr="003B73E7">
        <w:rPr>
          <w:rStyle w:val="StyleUnderline"/>
        </w:rPr>
        <w:t xml:space="preserve"> the </w:t>
      </w:r>
      <w:r w:rsidRPr="003B73E7">
        <w:rPr>
          <w:rStyle w:val="Emphasis"/>
        </w:rPr>
        <w:t xml:space="preserve">larger </w:t>
      </w:r>
      <w:r w:rsidRPr="003B73E7">
        <w:rPr>
          <w:rStyle w:val="Emphasis"/>
          <w:highlight w:val="cyan"/>
        </w:rPr>
        <w:t>existential risks</w:t>
      </w:r>
      <w:r w:rsidRPr="003B73E7">
        <w:rPr>
          <w:rStyle w:val="StyleUnderline"/>
        </w:rPr>
        <w:t xml:space="preserve"> that will arise later in this century. This </w:t>
      </w:r>
      <w:r w:rsidRPr="003B73E7">
        <w:rPr>
          <w:rStyle w:val="StyleUnderline"/>
          <w:highlight w:val="cyan"/>
        </w:rPr>
        <w:t>will require</w:t>
      </w:r>
      <w:r w:rsidRPr="003B73E7">
        <w:rPr>
          <w:sz w:val="16"/>
        </w:rPr>
        <w:t xml:space="preserve"> collective wisdom, technology foresight, and </w:t>
      </w:r>
      <w:r w:rsidRPr="003B73E7">
        <w:rPr>
          <w:rStyle w:val="StyleUnderline"/>
        </w:rPr>
        <w:t>the ability</w:t>
      </w:r>
      <w:r w:rsidRPr="003B73E7">
        <w:rPr>
          <w:sz w:val="16"/>
        </w:rPr>
        <w:t xml:space="preserve"> when </w:t>
      </w:r>
      <w:r w:rsidRPr="003B73E7">
        <w:rPr>
          <w:rStyle w:val="StyleUnderline"/>
          <w:highlight w:val="cyan"/>
        </w:rPr>
        <w:t>necessary to mobilise a</w:t>
      </w:r>
      <w:r w:rsidRPr="003B73E7">
        <w:rPr>
          <w:rStyle w:val="StyleUnderline"/>
        </w:rPr>
        <w:t xml:space="preserve"> </w:t>
      </w:r>
      <w:r w:rsidRPr="003B73E7">
        <w:rPr>
          <w:rStyle w:val="Emphasis"/>
        </w:rPr>
        <w:t xml:space="preserve">strong </w:t>
      </w:r>
      <w:r w:rsidRPr="003B73E7">
        <w:rPr>
          <w:rStyle w:val="Emphasis"/>
          <w:highlight w:val="cyan"/>
        </w:rPr>
        <w:t>global coordinated response</w:t>
      </w:r>
      <w:r w:rsidRPr="003B73E7">
        <w:rPr>
          <w:sz w:val="16"/>
        </w:rPr>
        <w:t xml:space="preserve"> to expected existential risks.</w:t>
      </w:r>
    </w:p>
    <w:p w14:paraId="5A033395" w14:textId="77777777" w:rsidR="00D574B7" w:rsidRPr="003B73E7" w:rsidRDefault="00D574B7" w:rsidP="00D574B7">
      <w:pPr>
        <w:rPr>
          <w:sz w:val="16"/>
        </w:rPr>
      </w:pPr>
      <w:r w:rsidRPr="003B73E7">
        <w:rPr>
          <w:sz w:val="16"/>
        </w:rPr>
        <w:t>– Perhaps the most cost-effective way to reduce existential risks today is to fund analysis of a wide range of existential risks and potential mitigation strategies, with a long-term perspective.</w:t>
      </w:r>
    </w:p>
    <w:p w14:paraId="47DEB425" w14:textId="77777777" w:rsidR="00D574B7" w:rsidRPr="003B73E7" w:rsidRDefault="00D574B7" w:rsidP="00D574B7">
      <w:pPr>
        <w:rPr>
          <w:sz w:val="16"/>
        </w:rPr>
      </w:pPr>
      <w:r w:rsidRPr="003B73E7">
        <w:rPr>
          <w:sz w:val="16"/>
        </w:rPr>
        <w:t>If this paper is right, a general lack of focus on existential risks by governments and other agents can be considered a governance disaster in itself.</w:t>
      </w:r>
    </w:p>
    <w:p w14:paraId="45B1C130" w14:textId="77777777" w:rsidR="00D574B7" w:rsidRPr="003B73E7" w:rsidRDefault="00D574B7" w:rsidP="00D574B7">
      <w:pPr>
        <w:rPr>
          <w:sz w:val="16"/>
        </w:rPr>
      </w:pPr>
      <w:r w:rsidRPr="003B73E7">
        <w:rPr>
          <w:sz w:val="16"/>
        </w:rPr>
        <w:t>19-Apr-13: Multidimensional poverty index diminishes in 18 out of 22 analysed countries 563 – Event</w:t>
      </w:r>
    </w:p>
    <w:p w14:paraId="4F4D2ECB" w14:textId="77777777" w:rsidR="00D574B7" w:rsidRPr="003B73E7" w:rsidRDefault="00D574B7" w:rsidP="00D574B7">
      <w:pPr>
        <w:rPr>
          <w:sz w:val="16"/>
        </w:rPr>
      </w:pPr>
      <w:r w:rsidRPr="003B73E7">
        <w:rPr>
          <w:sz w:val="16"/>
        </w:rPr>
        <w:t>Of 22 countries for which the Oxford Poverty and Human Development Initiative analysed changes in MPI (Multidimensional Poverty Index) poverty over time, 18 reduced poverty significantly.</w:t>
      </w:r>
    </w:p>
    <w:p w14:paraId="5F091236" w14:textId="77777777" w:rsidR="00D574B7" w:rsidRPr="003B73E7" w:rsidRDefault="00D574B7" w:rsidP="00D574B7">
      <w:pPr>
        <w:rPr>
          <w:sz w:val="16"/>
        </w:rPr>
      </w:pPr>
      <w:r w:rsidRPr="003B73E7">
        <w:rPr>
          <w:sz w:val="16"/>
        </w:rPr>
        <w:t>This confirms other studies, by the World Bank564 and others:565 poverty reduction is possible, and has been successfully implemented in many countries.</w:t>
      </w:r>
    </w:p>
    <w:p w14:paraId="7A0C941B" w14:textId="77777777" w:rsidR="00D574B7" w:rsidRPr="003B73E7" w:rsidRDefault="00D574B7" w:rsidP="00D574B7">
      <w:pPr>
        <w:rPr>
          <w:sz w:val="16"/>
        </w:rPr>
      </w:pPr>
      <w:r w:rsidRPr="003B73E7">
        <w:rPr>
          <w:sz w:val="16"/>
        </w:rPr>
        <w:t>05-Jun-13: Guardian leaks NSA spying programme 566</w:t>
      </w:r>
    </w:p>
    <w:p w14:paraId="4F9ABEA0" w14:textId="77777777" w:rsidR="00D574B7" w:rsidRPr="003B73E7" w:rsidRDefault="00D574B7" w:rsidP="00D574B7">
      <w:pPr>
        <w:rPr>
          <w:sz w:val="16"/>
        </w:rPr>
      </w:pPr>
      <w:r w:rsidRPr="003B73E7">
        <w:rPr>
          <w:sz w:val="16"/>
        </w:rPr>
        <w:t>– Initiative</w:t>
      </w:r>
    </w:p>
    <w:p w14:paraId="7E8FF2D6" w14:textId="77777777" w:rsidR="00D574B7" w:rsidRPr="003B73E7" w:rsidRDefault="00D574B7" w:rsidP="00D574B7">
      <w:pPr>
        <w:rPr>
          <w:sz w:val="16"/>
        </w:rPr>
      </w:pPr>
      <w:r w:rsidRPr="003B73E7">
        <w:rPr>
          <w:sz w:val="16"/>
        </w:rPr>
        <w:t>A significant event was the revelation by Edward Snowden of the extent of the NSA’s surveillance programme. This included the mass recording and mining of data across the United States and the interception of foreign politicians’ data.</w:t>
      </w:r>
    </w:p>
    <w:p w14:paraId="7363FF77" w14:textId="77777777" w:rsidR="00D574B7" w:rsidRPr="003B73E7" w:rsidRDefault="00D574B7" w:rsidP="00D574B7">
      <w:pPr>
        <w:rPr>
          <w:sz w:val="16"/>
        </w:rPr>
      </w:pPr>
      <w:r w:rsidRPr="003B73E7">
        <w:rPr>
          <w:sz w:val="16"/>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5E4C5EA8" w14:textId="77777777" w:rsidR="00D574B7" w:rsidRPr="003B73E7" w:rsidRDefault="00D574B7" w:rsidP="00D574B7">
      <w:pPr>
        <w:rPr>
          <w:sz w:val="16"/>
        </w:rPr>
      </w:pPr>
      <w:r w:rsidRPr="003B73E7">
        <w:rPr>
          <w:sz w:val="16"/>
        </w:rPr>
        <w:t>– Policy</w:t>
      </w:r>
    </w:p>
    <w:p w14:paraId="32D8388F" w14:textId="77777777" w:rsidR="00D574B7" w:rsidRPr="003B73E7" w:rsidRDefault="00D574B7" w:rsidP="00D574B7">
      <w:pPr>
        <w:rPr>
          <w:sz w:val="16"/>
        </w:rPr>
      </w:pPr>
      <w:r w:rsidRPr="003B73E7">
        <w:rPr>
          <w:sz w:val="16"/>
        </w:rPr>
        <w:t>To reduce poverty in the future, it is important to maintain and extend past trends in poverty mitigation. The United Nations’ Poverty-Environment Initiative (PEI), launched in 2008, has had a number of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2BFEA483" w14:textId="77777777" w:rsidR="00D574B7" w:rsidRPr="003B73E7" w:rsidRDefault="00D574B7" w:rsidP="00D574B7">
      <w:pPr>
        <w:rPr>
          <w:sz w:val="16"/>
        </w:rPr>
      </w:pPr>
      <w:r w:rsidRPr="003B73E7">
        <w:rPr>
          <w:sz w:val="16"/>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62F9F1E8" w14:textId="77777777" w:rsidR="00D574B7" w:rsidRPr="003B73E7" w:rsidRDefault="00D574B7" w:rsidP="00D574B7">
      <w:pPr>
        <w:rPr>
          <w:sz w:val="16"/>
        </w:rPr>
      </w:pPr>
      <w:r w:rsidRPr="003B73E7">
        <w:rPr>
          <w:sz w:val="16"/>
        </w:rPr>
        <w:t>global risks</w:t>
      </w:r>
    </w:p>
    <w:p w14:paraId="29C23397" w14:textId="77777777" w:rsidR="00D574B7" w:rsidRPr="003B73E7" w:rsidRDefault="00D574B7" w:rsidP="00D574B7">
      <w:pPr>
        <w:rPr>
          <w:sz w:val="16"/>
        </w:rPr>
      </w:pPr>
      <w:r w:rsidRPr="003B73E7">
        <w:rPr>
          <w:sz w:val="16"/>
        </w:rPr>
        <w:t>4. Relations between global risk and their potential impacts between global risks</w:t>
      </w:r>
    </w:p>
    <w:p w14:paraId="1A41E753" w14:textId="77777777" w:rsidR="00D574B7" w:rsidRPr="003B73E7" w:rsidRDefault="00D574B7" w:rsidP="00D574B7">
      <w:pPr>
        <w:rPr>
          <w:sz w:val="16"/>
        </w:rPr>
      </w:pPr>
      <w:r w:rsidRPr="003B73E7">
        <w:rPr>
          <w:sz w:val="16"/>
        </w:rPr>
        <w:t>4.1 General relations Two things make the understanding of the relation between the global risks particularly important.</w:t>
      </w:r>
    </w:p>
    <w:p w14:paraId="6D5408DB" w14:textId="77777777" w:rsidR="00D574B7" w:rsidRPr="003B73E7" w:rsidRDefault="00D574B7" w:rsidP="00D574B7">
      <w:pPr>
        <w:rPr>
          <w:sz w:val="16"/>
        </w:rPr>
      </w:pPr>
      <w:r w:rsidRPr="003B73E7">
        <w:rPr>
          <w:sz w:val="16"/>
        </w:rPr>
        <w:lastRenderedPageBreak/>
        <w:t xml:space="preserve">1. Impacts: The </w:t>
      </w:r>
      <w:r w:rsidRPr="003B73E7">
        <w:rPr>
          <w:rStyle w:val="StyleUnderline"/>
        </w:rPr>
        <w:t xml:space="preserve">global </w:t>
      </w:r>
      <w:r w:rsidRPr="003B73E7">
        <w:rPr>
          <w:rStyle w:val="StyleUnderline"/>
          <w:highlight w:val="cyan"/>
        </w:rPr>
        <w:t xml:space="preserve">risks are </w:t>
      </w:r>
      <w:r w:rsidRPr="003B73E7">
        <w:rPr>
          <w:rStyle w:val="Emphasis"/>
          <w:highlight w:val="cyan"/>
        </w:rPr>
        <w:t>interconnected</w:t>
      </w:r>
      <w:r w:rsidRPr="003B73E7">
        <w:rPr>
          <w:sz w:val="16"/>
        </w:rPr>
        <w:t xml:space="preserve"> in different ways. Often </w:t>
      </w:r>
      <w:r w:rsidRPr="003B73E7">
        <w:rPr>
          <w:rStyle w:val="StyleUnderline"/>
        </w:rPr>
        <w:t xml:space="preserve">the situation can be described as </w:t>
      </w:r>
      <w:r w:rsidRPr="003B73E7">
        <w:rPr>
          <w:rStyle w:val="StyleUnderline"/>
          <w:highlight w:val="cyan"/>
        </w:rPr>
        <w:t xml:space="preserve">a </w:t>
      </w:r>
      <w:r w:rsidRPr="003B73E7">
        <w:rPr>
          <w:rStyle w:val="Emphasis"/>
          <w:highlight w:val="cyan"/>
        </w:rPr>
        <w:t>set of dominoes</w:t>
      </w:r>
      <w:r w:rsidRPr="003B73E7">
        <w:rPr>
          <w:rStyle w:val="StyleUnderline"/>
          <w:highlight w:val="cyan"/>
        </w:rPr>
        <w:t>: if one falls</w:t>
      </w:r>
      <w:r w:rsidRPr="003B73E7">
        <w:rPr>
          <w:rStyle w:val="StyleUnderline"/>
        </w:rPr>
        <w:t xml:space="preserve">, many </w:t>
      </w:r>
      <w:r w:rsidRPr="003B73E7">
        <w:rPr>
          <w:rStyle w:val="StyleUnderline"/>
          <w:highlight w:val="cyan"/>
        </w:rPr>
        <w:t xml:space="preserve">others follow. Even </w:t>
      </w:r>
      <w:r w:rsidRPr="003B73E7">
        <w:rPr>
          <w:rStyle w:val="Emphasis"/>
          <w:highlight w:val="cyan"/>
        </w:rPr>
        <w:t>small impacts</w:t>
      </w:r>
      <w:r w:rsidRPr="003B73E7">
        <w:rPr>
          <w:rStyle w:val="StyleUnderline"/>
        </w:rPr>
        <w:t xml:space="preserve"> can </w:t>
      </w:r>
      <w:r w:rsidRPr="003B73E7">
        <w:rPr>
          <w:rStyle w:val="StyleUnderline"/>
          <w:highlight w:val="cyan"/>
        </w:rPr>
        <w:t xml:space="preserve">start a </w:t>
      </w:r>
      <w:r w:rsidRPr="003B73E7">
        <w:rPr>
          <w:rStyle w:val="Emphasis"/>
          <w:highlight w:val="cyan"/>
        </w:rPr>
        <w:t>process</w:t>
      </w:r>
      <w:r w:rsidRPr="003B73E7">
        <w:rPr>
          <w:rStyle w:val="StyleUnderline"/>
          <w:highlight w:val="cyan"/>
        </w:rPr>
        <w:t xml:space="preserve"> where</w:t>
      </w:r>
      <w:r w:rsidRPr="003B73E7">
        <w:rPr>
          <w:rStyle w:val="StyleUnderline"/>
        </w:rPr>
        <w:t xml:space="preserve"> different </w:t>
      </w:r>
      <w:r w:rsidRPr="003B73E7">
        <w:rPr>
          <w:rStyle w:val="StyleUnderline"/>
          <w:highlight w:val="cyan"/>
        </w:rPr>
        <w:t xml:space="preserve">challenges </w:t>
      </w:r>
      <w:r w:rsidRPr="003B73E7">
        <w:rPr>
          <w:rStyle w:val="Emphasis"/>
          <w:highlight w:val="cyan"/>
        </w:rPr>
        <w:t>interact</w:t>
      </w:r>
      <w:r w:rsidRPr="003B73E7">
        <w:rPr>
          <w:sz w:val="16"/>
        </w:rPr>
        <w:t>. Higher temperatures due to global warming can result in the spreading of pandemics which increase tensions between countries, and so on.</w:t>
      </w:r>
    </w:p>
    <w:p w14:paraId="4BE4B21E" w14:textId="77777777" w:rsidR="00D574B7" w:rsidRPr="003B73E7" w:rsidRDefault="00D574B7" w:rsidP="00D574B7">
      <w:pPr>
        <w:rPr>
          <w:sz w:val="16"/>
        </w:rPr>
      </w:pPr>
      <w:r w:rsidRPr="003B73E7">
        <w:rPr>
          <w:sz w:val="16"/>
        </w:rPr>
        <w:t xml:space="preserve">2. Specific measures to address a risk: Global risks often require significant changes in our current society, from how we build cities to how food is produced and provided. Such </w:t>
      </w:r>
      <w:r w:rsidRPr="003B73E7">
        <w:rPr>
          <w:rStyle w:val="StyleUnderline"/>
        </w:rPr>
        <w:t>significant changes will result in situations where measures to reduce the risk in one area affect the probability and/or the impact in other areas</w:t>
      </w:r>
      <w:r w:rsidRPr="003B73E7">
        <w:rPr>
          <w:sz w:val="16"/>
        </w:rPr>
        <w:t>. Depending on the measure chosen to reduce the risk, and other complementary measures, the effect can be positive or negative.</w:t>
      </w:r>
    </w:p>
    <w:p w14:paraId="1F920CC8" w14:textId="77777777" w:rsidR="00D574B7" w:rsidRPr="003B73E7" w:rsidRDefault="00D574B7" w:rsidP="00D574B7">
      <w:pPr>
        <w:rPr>
          <w:sz w:val="16"/>
        </w:rPr>
      </w:pPr>
      <w:r w:rsidRPr="003B73E7">
        <w:rPr>
          <w:sz w:val="16"/>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41010D01" w14:textId="77777777" w:rsidR="00D574B7" w:rsidRPr="003B73E7" w:rsidRDefault="00D574B7" w:rsidP="00D574B7">
      <w:pPr>
        <w:rPr>
          <w:sz w:val="16"/>
        </w:rPr>
      </w:pPr>
      <w:r w:rsidRPr="003B73E7">
        <w:rPr>
          <w:rStyle w:val="StyleUnderline"/>
        </w:rPr>
        <w:t xml:space="preserve">A risk that is </w:t>
      </w:r>
      <w:r w:rsidRPr="003B73E7">
        <w:rPr>
          <w:rStyle w:val="Emphasis"/>
        </w:rPr>
        <w:t>natural to start with</w:t>
      </w:r>
      <w:r w:rsidRPr="003B73E7">
        <w:rPr>
          <w:rStyle w:val="StyleUnderline"/>
        </w:rPr>
        <w:t xml:space="preserve"> is future bad global governance, as</w:t>
      </w:r>
      <w:r w:rsidRPr="003B73E7">
        <w:rPr>
          <w:sz w:val="16"/>
        </w:rPr>
        <w:t xml:space="preserve"> all other global challenges exacerbate governance disasters,575 and </w:t>
      </w:r>
      <w:r w:rsidRPr="003B73E7">
        <w:rPr>
          <w:rStyle w:val="Emphasis"/>
          <w:highlight w:val="cyan"/>
        </w:rPr>
        <w:t>all other</w:t>
      </w:r>
      <w:r w:rsidRPr="003B73E7">
        <w:rPr>
          <w:rStyle w:val="Emphasis"/>
        </w:rPr>
        <w:t xml:space="preserve"> global </w:t>
      </w:r>
      <w:r w:rsidRPr="003B73E7">
        <w:rPr>
          <w:rStyle w:val="Emphasis"/>
          <w:highlight w:val="cyan"/>
        </w:rPr>
        <w:t>challenges</w:t>
      </w:r>
      <w:r w:rsidRPr="003B73E7">
        <w:rPr>
          <w:rStyle w:val="StyleUnderline"/>
          <w:highlight w:val="cyan"/>
        </w:rPr>
        <w:t xml:space="preserve"> can</w:t>
      </w:r>
      <w:r w:rsidRPr="003B73E7">
        <w:rPr>
          <w:rStyle w:val="StyleUnderline"/>
        </w:rPr>
        <w:t xml:space="preserve"> potentially </w:t>
      </w:r>
      <w:r w:rsidRPr="003B73E7">
        <w:rPr>
          <w:rStyle w:val="StyleUnderline"/>
          <w:highlight w:val="cyan"/>
        </w:rPr>
        <w:t xml:space="preserve">be </w:t>
      </w:r>
      <w:r w:rsidRPr="003B73E7">
        <w:rPr>
          <w:rStyle w:val="Emphasis"/>
          <w:highlight w:val="cyan"/>
        </w:rPr>
        <w:t>exacerbated</w:t>
      </w:r>
      <w:r w:rsidRPr="003B73E7">
        <w:rPr>
          <w:rStyle w:val="StyleUnderline"/>
          <w:highlight w:val="cyan"/>
        </w:rPr>
        <w:t xml:space="preserve"> by governance disasters</w:t>
      </w:r>
      <w:r w:rsidRPr="003B73E7">
        <w:rPr>
          <w:sz w:val="16"/>
        </w:rPr>
        <w:t>.</w:t>
      </w:r>
    </w:p>
    <w:p w14:paraId="605CA99E" w14:textId="77777777" w:rsidR="00D574B7" w:rsidRPr="00C44FA8" w:rsidRDefault="00D574B7" w:rsidP="00D574B7">
      <w:pPr>
        <w:rPr>
          <w:sz w:val="16"/>
        </w:rPr>
      </w:pPr>
      <w:r w:rsidRPr="003B73E7">
        <w:rPr>
          <w:rStyle w:val="StyleUnderline"/>
        </w:rPr>
        <w:t xml:space="preserve">A </w:t>
      </w:r>
      <w:r w:rsidRPr="003B73E7">
        <w:rPr>
          <w:rStyle w:val="StyleUnderline"/>
          <w:highlight w:val="cyan"/>
        </w:rPr>
        <w:t>well functioning</w:t>
      </w:r>
      <w:r w:rsidRPr="003B73E7">
        <w:rPr>
          <w:rStyle w:val="StyleUnderline"/>
        </w:rPr>
        <w:t xml:space="preserve"> global </w:t>
      </w:r>
      <w:r w:rsidRPr="003B73E7">
        <w:rPr>
          <w:rStyle w:val="StyleUnderline"/>
          <w:highlight w:val="cyan"/>
        </w:rPr>
        <w:t>governance</w:t>
      </w:r>
      <w:r w:rsidRPr="003B73E7">
        <w:rPr>
          <w:rStyle w:val="StyleUnderline"/>
        </w:rPr>
        <w:t xml:space="preserve"> system </w:t>
      </w:r>
      <w:r w:rsidRPr="003B73E7">
        <w:rPr>
          <w:rStyle w:val="StyleUnderline"/>
          <w:highlight w:val="cyan"/>
        </w:rPr>
        <w:t>is</w:t>
      </w:r>
      <w:r w:rsidRPr="003B73E7">
        <w:rPr>
          <w:rStyle w:val="StyleUnderline"/>
        </w:rPr>
        <w:t xml:space="preserve"> therefore a </w:t>
      </w:r>
      <w:r w:rsidRPr="003B73E7">
        <w:rPr>
          <w:rStyle w:val="Emphasis"/>
          <w:highlight w:val="cyan"/>
        </w:rPr>
        <w:t>key</w:t>
      </w:r>
      <w:r w:rsidRPr="003B73E7">
        <w:rPr>
          <w:rStyle w:val="Emphasis"/>
        </w:rPr>
        <w:t xml:space="preserve"> factor</w:t>
      </w:r>
      <w:r w:rsidRPr="003B73E7">
        <w:rPr>
          <w:rStyle w:val="StyleUnderline"/>
        </w:rPr>
        <w:t xml:space="preserve"> </w:t>
      </w:r>
      <w:r w:rsidRPr="003B73E7">
        <w:rPr>
          <w:rStyle w:val="StyleUnderline"/>
          <w:highlight w:val="cyan"/>
        </w:rPr>
        <w:t>to address</w:t>
      </w:r>
      <w:r w:rsidRPr="003B73E7">
        <w:rPr>
          <w:rStyle w:val="StyleUnderline"/>
        </w:rPr>
        <w:t xml:space="preserve"> </w:t>
      </w:r>
      <w:r w:rsidRPr="003B73E7">
        <w:rPr>
          <w:rStyle w:val="Emphasis"/>
        </w:rPr>
        <w:t xml:space="preserve">global </w:t>
      </w:r>
      <w:r w:rsidRPr="003B73E7">
        <w:rPr>
          <w:rStyle w:val="Emphasis"/>
          <w:highlight w:val="cyan"/>
        </w:rPr>
        <w:t>catastrophic risks</w:t>
      </w:r>
      <w:r w:rsidRPr="003B73E7">
        <w:rPr>
          <w:rStyle w:val="StyleUnderline"/>
        </w:rPr>
        <w:t xml:space="preserve">. Conversely, avoiding governance disasters improves all risks, as better institutions are better able to mitigate risks. </w:t>
      </w:r>
      <w:r w:rsidRPr="003B73E7">
        <w:rPr>
          <w:rStyle w:val="StyleUnderline"/>
          <w:highlight w:val="cyan"/>
        </w:rPr>
        <w:t>Governance disasters</w:t>
      </w:r>
      <w:r w:rsidRPr="003B73E7">
        <w:rPr>
          <w:rStyle w:val="StyleUnderline"/>
        </w:rPr>
        <w:t xml:space="preserve"> </w:t>
      </w:r>
      <w:r w:rsidRPr="003B73E7">
        <w:rPr>
          <w:rStyle w:val="Emphasis"/>
        </w:rPr>
        <w:t xml:space="preserve">directly </w:t>
      </w:r>
      <w:r w:rsidRPr="003B73E7">
        <w:rPr>
          <w:rStyle w:val="Emphasis"/>
          <w:highlight w:val="cyan"/>
        </w:rPr>
        <w:t>increase the</w:t>
      </w:r>
      <w:r w:rsidRPr="003B73E7">
        <w:rPr>
          <w:rStyle w:val="Emphasis"/>
        </w:rPr>
        <w:t xml:space="preserve"> problems of climate change</w:t>
      </w:r>
      <w:r w:rsidRPr="003B73E7">
        <w:rPr>
          <w:rStyle w:val="StyleUnderline"/>
        </w:rPr>
        <w:t xml:space="preserve"> (through a </w:t>
      </w:r>
      <w:r w:rsidRPr="003B73E7">
        <w:rPr>
          <w:rStyle w:val="Emphasis"/>
        </w:rPr>
        <w:t>lack of coordination</w:t>
      </w:r>
      <w:r w:rsidRPr="003B73E7">
        <w:rPr>
          <w:rStyle w:val="StyleUnderline"/>
        </w:rPr>
        <w:t xml:space="preserve"> between countries), the </w:t>
      </w:r>
      <w:r w:rsidRPr="003B73E7">
        <w:rPr>
          <w:rStyle w:val="StyleUnderline"/>
          <w:highlight w:val="cyan"/>
        </w:rPr>
        <w:t xml:space="preserve">risk of </w:t>
      </w:r>
      <w:r w:rsidRPr="003B73E7">
        <w:rPr>
          <w:rStyle w:val="Emphasis"/>
          <w:highlight w:val="cyan"/>
        </w:rPr>
        <w:t>nuclear war</w:t>
      </w:r>
      <w:r w:rsidRPr="003B73E7">
        <w:rPr>
          <w:rStyle w:val="StyleUnderline"/>
          <w:highlight w:val="cyan"/>
        </w:rPr>
        <w:t xml:space="preserve"> (by </w:t>
      </w:r>
      <w:r w:rsidRPr="003B73E7">
        <w:rPr>
          <w:rStyle w:val="Emphasis"/>
          <w:highlight w:val="cyan"/>
        </w:rPr>
        <w:t>stoking conflict</w:t>
      </w:r>
      <w:r w:rsidRPr="003B73E7">
        <w:rPr>
          <w:rStyle w:val="StyleUnderline"/>
          <w:highlight w:val="cyan"/>
        </w:rPr>
        <w:t xml:space="preserve"> between</w:t>
      </w:r>
      <w:r w:rsidRPr="003B73E7">
        <w:rPr>
          <w:rStyle w:val="StyleUnderline"/>
        </w:rPr>
        <w:t xml:space="preserve"> nuclear </w:t>
      </w:r>
      <w:r w:rsidRPr="003B73E7">
        <w:rPr>
          <w:rStyle w:val="StyleUnderline"/>
          <w:highlight w:val="cyan"/>
        </w:rPr>
        <w:t xml:space="preserve">powers) and </w:t>
      </w:r>
      <w:r w:rsidRPr="003B73E7">
        <w:rPr>
          <w:rStyle w:val="Emphasis"/>
          <w:highlight w:val="cyan"/>
        </w:rPr>
        <w:t>global</w:t>
      </w:r>
      <w:r w:rsidRPr="003B73E7">
        <w:rPr>
          <w:rStyle w:val="Emphasis"/>
        </w:rPr>
        <w:t xml:space="preserve"> system </w:t>
      </w:r>
      <w:r w:rsidRPr="003B73E7">
        <w:rPr>
          <w:rStyle w:val="Emphasis"/>
          <w:highlight w:val="cyan"/>
        </w:rPr>
        <w:t>collapse</w:t>
      </w:r>
      <w:r w:rsidRPr="003B73E7">
        <w:rPr>
          <w:rStyle w:val="StyleUnderline"/>
          <w:highlight w:val="cyan"/>
        </w:rPr>
        <w:t xml:space="preserve"> (by </w:t>
      </w:r>
      <w:r w:rsidRPr="003B73E7">
        <w:rPr>
          <w:rStyle w:val="Emphasis"/>
          <w:highlight w:val="cyan"/>
        </w:rPr>
        <w:t>weakening</w:t>
      </w:r>
      <w:r w:rsidRPr="003B73E7">
        <w:rPr>
          <w:rStyle w:val="Emphasis"/>
        </w:rPr>
        <w:t xml:space="preserve"> global </w:t>
      </w:r>
      <w:r w:rsidRPr="003B73E7">
        <w:rPr>
          <w:rStyle w:val="Emphasis"/>
          <w:highlight w:val="cyan"/>
        </w:rPr>
        <w:t>responses to</w:t>
      </w:r>
      <w:r w:rsidRPr="003B73E7">
        <w:rPr>
          <w:rStyle w:val="Emphasis"/>
        </w:rPr>
        <w:t xml:space="preserve"> systemic </w:t>
      </w:r>
      <w:r w:rsidRPr="003B73E7">
        <w:rPr>
          <w:rStyle w:val="Emphasis"/>
          <w:highlight w:val="cyan"/>
        </w:rPr>
        <w:t>risks</w:t>
      </w:r>
      <w:r w:rsidRPr="003B73E7">
        <w:rPr>
          <w:rStyle w:val="StyleUnderline"/>
          <w:highlight w:val="cyan"/>
        </w:rPr>
        <w:t>). All</w:t>
      </w:r>
      <w:r w:rsidRPr="003B73E7">
        <w:rPr>
          <w:rStyle w:val="StyleUnderline"/>
        </w:rPr>
        <w:t xml:space="preserve"> risks </w:t>
      </w:r>
      <w:r w:rsidRPr="003B73E7">
        <w:rPr>
          <w:rStyle w:val="Emphasis"/>
          <w:highlight w:val="cyan"/>
        </w:rPr>
        <w:t>exacerbate global</w:t>
      </w:r>
      <w:r w:rsidRPr="003B73E7">
        <w:rPr>
          <w:rStyle w:val="Emphasis"/>
        </w:rPr>
        <w:t xml:space="preserve"> system </w:t>
      </w:r>
      <w:r w:rsidRPr="003B73E7">
        <w:rPr>
          <w:rStyle w:val="Emphasis"/>
          <w:highlight w:val="cyan"/>
        </w:rPr>
        <w:t>collapse</w:t>
      </w:r>
      <w:r w:rsidRPr="003B73E7">
        <w:rPr>
          <w:rStyle w:val="StyleUnderline"/>
          <w:highlight w:val="cyan"/>
        </w:rPr>
        <w:t>, by putting</w:t>
      </w:r>
      <w:r w:rsidRPr="003B73E7">
        <w:rPr>
          <w:rStyle w:val="StyleUnderline"/>
        </w:rPr>
        <w:t xml:space="preserve"> </w:t>
      </w:r>
      <w:r w:rsidRPr="003B73E7">
        <w:rPr>
          <w:rStyle w:val="Emphasis"/>
        </w:rPr>
        <w:t xml:space="preserve">extra </w:t>
      </w:r>
      <w:r w:rsidRPr="003B73E7">
        <w:rPr>
          <w:rStyle w:val="Emphasis"/>
          <w:highlight w:val="cyan"/>
        </w:rPr>
        <w:t>stress</w:t>
      </w:r>
      <w:r w:rsidRPr="003B73E7">
        <w:rPr>
          <w:rStyle w:val="StyleUnderline"/>
          <w:highlight w:val="cyan"/>
        </w:rPr>
        <w:t xml:space="preserve"> on an </w:t>
      </w:r>
      <w:r w:rsidRPr="003B73E7">
        <w:rPr>
          <w:rStyle w:val="Emphasis"/>
          <w:highlight w:val="cyan"/>
        </w:rPr>
        <w:t>interconnected</w:t>
      </w:r>
      <w:r w:rsidRPr="003B73E7">
        <w:rPr>
          <w:rStyle w:val="StyleUnderline"/>
          <w:highlight w:val="cyan"/>
        </w:rPr>
        <w:t xml:space="preserve"> system</w:t>
      </w:r>
      <w:r w:rsidRPr="003B73E7">
        <w:rPr>
          <w:sz w:val="16"/>
        </w:rPr>
        <w:t xml:space="preserve">.576 </w:t>
      </w:r>
      <w:r w:rsidRPr="003B73E7">
        <w:rPr>
          <w:rStyle w:val="StyleUnderline"/>
        </w:rPr>
        <w:t xml:space="preserve">Conversely, a </w:t>
      </w:r>
      <w:r w:rsidRPr="003B73E7">
        <w:rPr>
          <w:rStyle w:val="Emphasis"/>
        </w:rPr>
        <w:t>resilient</w:t>
      </w:r>
      <w:r w:rsidRPr="003B73E7">
        <w:rPr>
          <w:rStyle w:val="StyleUnderline"/>
        </w:rPr>
        <w:t xml:space="preserve"> governance system is </w:t>
      </w:r>
      <w:r w:rsidRPr="003B73E7">
        <w:rPr>
          <w:rStyle w:val="Emphasis"/>
        </w:rPr>
        <w:t>better able to cope</w:t>
      </w:r>
      <w:r w:rsidRPr="003B73E7">
        <w:rPr>
          <w:rStyle w:val="StyleUnderline"/>
        </w:rPr>
        <w:t xml:space="preserve"> with all risks, and a collapsed global system is </w:t>
      </w:r>
      <w:r w:rsidRPr="003B73E7">
        <w:rPr>
          <w:rStyle w:val="Emphasis"/>
        </w:rPr>
        <w:t>more vulnerable to all risks</w:t>
      </w:r>
      <w:r w:rsidRPr="003B73E7">
        <w:rPr>
          <w:sz w:val="16"/>
        </w:rPr>
        <w:t>.</w:t>
      </w:r>
    </w:p>
    <w:p w14:paraId="5DE3EC76" w14:textId="77777777" w:rsidR="00D574B7" w:rsidRPr="00182978" w:rsidRDefault="00D574B7" w:rsidP="00D574B7">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0BF35173" w14:textId="77777777" w:rsidR="00D574B7" w:rsidRPr="005A4C03" w:rsidRDefault="00D574B7" w:rsidP="00D574B7">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10884F72" w14:textId="77777777" w:rsidR="00D574B7" w:rsidRPr="005A4C03" w:rsidRDefault="00D574B7" w:rsidP="00D574B7">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585C7166" w14:textId="77777777" w:rsidR="00D574B7" w:rsidRPr="005A4C03" w:rsidRDefault="00D574B7" w:rsidP="00D574B7">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So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6D773D9A" w14:textId="77777777" w:rsidR="00D574B7" w:rsidRPr="005A4C03" w:rsidRDefault="00D574B7" w:rsidP="00D574B7">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12833E33" w14:textId="77777777" w:rsidR="00D574B7" w:rsidRPr="00C44FA8" w:rsidRDefault="00D574B7" w:rsidP="00D574B7">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like, but it’s clear what their </w:t>
      </w:r>
      <w:r w:rsidRPr="005A4C03">
        <w:rPr>
          <w:u w:val="single"/>
        </w:rPr>
        <w:t xml:space="preserve">basic </w:t>
      </w:r>
      <w:r w:rsidRPr="0065461B">
        <w:rPr>
          <w:highlight w:val="cyan"/>
          <w:u w:val="single"/>
        </w:rPr>
        <w:t>objective would be: to portray ICANN as a cartel dominated by</w:t>
      </w:r>
      <w:r w:rsidRPr="005A4C03">
        <w:rPr>
          <w:u w:val="single"/>
        </w:rPr>
        <w:t xml:space="preserve">, in particular, </w:t>
      </w:r>
      <w:r w:rsidRPr="0065461B">
        <w:rPr>
          <w:highlight w:val="cyan"/>
          <w:u w:val="single"/>
        </w:rPr>
        <w:t>American</w:t>
      </w:r>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 xml:space="preserve">tossed out such suits </w:t>
      </w:r>
      <w:r w:rsidRPr="0065461B">
        <w:rPr>
          <w:rStyle w:val="Emphasis"/>
          <w:highlight w:val="cyan"/>
        </w:rPr>
        <w:lastRenderedPageBreak/>
        <w:t>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4FF5EABE" w14:textId="77777777" w:rsidR="00D574B7" w:rsidRPr="0060030F" w:rsidRDefault="00D574B7" w:rsidP="00D574B7">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283B480D" w14:textId="77777777" w:rsidR="00D574B7" w:rsidRPr="0065461B" w:rsidRDefault="00D574B7" w:rsidP="00D574B7">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0547EA13" w14:textId="77777777" w:rsidR="00D574B7" w:rsidRPr="0065461B" w:rsidRDefault="00D574B7" w:rsidP="00D574B7">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32EB9C17" w14:textId="77777777" w:rsidR="00D574B7" w:rsidRPr="0065461B" w:rsidRDefault="00D574B7" w:rsidP="00D574B7">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13CFF93F" w14:textId="77777777" w:rsidR="00D574B7" w:rsidRPr="0065461B" w:rsidRDefault="00D574B7" w:rsidP="00D574B7">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2C99A607" w14:textId="77777777" w:rsidR="00D574B7" w:rsidRPr="0065461B" w:rsidRDefault="00D574B7" w:rsidP="00D574B7">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1D83209A" w14:textId="77777777" w:rsidR="00D574B7" w:rsidRPr="0065461B" w:rsidRDefault="00D574B7" w:rsidP="00D574B7">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4A86876A" w14:textId="77777777" w:rsidR="00D574B7" w:rsidRPr="0065461B" w:rsidRDefault="00D574B7" w:rsidP="00D574B7">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so we’re very, very actively engaged on this front,” Blinken said in an email message, elaborating on comments he made to me during an </w:t>
      </w:r>
      <w:r w:rsidRPr="007008EF">
        <w:rPr>
          <w:sz w:val="16"/>
        </w:rPr>
        <w:t>April 7 interview</w:t>
      </w:r>
      <w:r w:rsidRPr="0065461B">
        <w:rPr>
          <w:sz w:val="16"/>
        </w:rPr>
        <w:t>.</w:t>
      </w:r>
    </w:p>
    <w:p w14:paraId="2605D4B0" w14:textId="77777777" w:rsidR="00D574B7" w:rsidRPr="0065461B" w:rsidRDefault="00D574B7" w:rsidP="00D574B7">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spoke on April 21</w:t>
      </w:r>
      <w:r w:rsidRPr="0065461B">
        <w:rPr>
          <w:sz w:val="16"/>
        </w:rPr>
        <w:t>, the same day Putin made his speech.</w:t>
      </w:r>
    </w:p>
    <w:p w14:paraId="48BD1BFC" w14:textId="77777777" w:rsidR="00D574B7" w:rsidRPr="0065461B" w:rsidRDefault="00D574B7" w:rsidP="00D574B7">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19E7674B" w14:textId="77777777" w:rsidR="00D574B7" w:rsidRPr="0065461B" w:rsidRDefault="00D574B7" w:rsidP="00D574B7">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5D726C6E" w14:textId="77777777" w:rsidR="00D574B7" w:rsidRPr="0065461B" w:rsidRDefault="00D574B7" w:rsidP="00D574B7">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09B69D0B" w14:textId="77777777" w:rsidR="00D574B7" w:rsidRPr="0065461B" w:rsidRDefault="00D574B7" w:rsidP="00D574B7">
      <w:pPr>
        <w:rPr>
          <w:sz w:val="16"/>
        </w:rPr>
      </w:pPr>
      <w:r w:rsidRPr="0065461B">
        <w:rPr>
          <w:sz w:val="16"/>
        </w:rPr>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3DB363BF" w14:textId="77777777" w:rsidR="00D574B7" w:rsidRPr="0065461B" w:rsidRDefault="00D574B7" w:rsidP="00D574B7">
      <w:pPr>
        <w:rPr>
          <w:sz w:val="16"/>
        </w:rPr>
      </w:pPr>
      <w:r w:rsidRPr="0065461B">
        <w:rPr>
          <w:sz w:val="16"/>
        </w:rPr>
        <w:lastRenderedPageBreak/>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26066B6F" w14:textId="77777777" w:rsidR="00D574B7" w:rsidRPr="00C44FA8" w:rsidRDefault="00D574B7" w:rsidP="00D574B7">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5F543B04" w14:textId="77777777" w:rsidR="00D574B7" w:rsidRPr="0060030F" w:rsidRDefault="00D574B7" w:rsidP="00D574B7">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3D690369" w14:textId="77777777" w:rsidR="00D574B7" w:rsidRPr="0060030F" w:rsidRDefault="00D574B7" w:rsidP="00D574B7">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00B4AFC3" w14:textId="77777777" w:rsidR="00D574B7" w:rsidRPr="0060030F" w:rsidRDefault="00D574B7" w:rsidP="00D574B7">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2EC76C6F" w14:textId="77777777" w:rsidR="00D574B7" w:rsidRPr="0060030F" w:rsidRDefault="00D574B7" w:rsidP="00D574B7">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3397B8B1" w14:textId="77777777" w:rsidR="00D574B7" w:rsidRPr="0060030F" w:rsidRDefault="00D574B7" w:rsidP="00D574B7">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be in charge of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5E951F86" w14:textId="77777777" w:rsidR="00D574B7" w:rsidRPr="0060030F" w:rsidRDefault="00D574B7" w:rsidP="00D574B7">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19E7493C" w14:textId="77777777" w:rsidR="00D574B7" w:rsidRPr="0060030F" w:rsidRDefault="00D574B7" w:rsidP="00D574B7">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58F15405" w14:textId="77777777" w:rsidR="00D574B7" w:rsidRPr="0060030F" w:rsidRDefault="00D574B7" w:rsidP="00D574B7">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how many moderate</w:t>
      </w:r>
      <w:r w:rsidRPr="0060030F">
        <w:rPr>
          <w:u w:val="single"/>
        </w:rPr>
        <w:t>-country vote</w:t>
      </w:r>
      <w:r w:rsidRPr="0060030F">
        <w:rPr>
          <w:highlight w:val="cyan"/>
          <w:u w:val="single"/>
        </w:rPr>
        <w:t>s they can swing</w:t>
      </w:r>
      <w:r w:rsidRPr="0060030F">
        <w:rPr>
          <w:u w:val="single"/>
        </w:rPr>
        <w:t xml:space="preserve"> to their side.</w:t>
      </w:r>
    </w:p>
    <w:p w14:paraId="3D3119C2" w14:textId="77777777" w:rsidR="00D574B7" w:rsidRPr="0060030F" w:rsidRDefault="00D574B7" w:rsidP="00D574B7">
      <w:pPr>
        <w:rPr>
          <w:u w:val="single"/>
        </w:rPr>
      </w:pPr>
      <w:r w:rsidRPr="0060030F">
        <w:rPr>
          <w:sz w:val="16"/>
        </w:rPr>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 xml:space="preserve">internet governance threats </w:t>
      </w:r>
      <w:r w:rsidRPr="0060030F">
        <w:rPr>
          <w:rStyle w:val="Emphasis"/>
          <w:highlight w:val="cyan"/>
        </w:rPr>
        <w:lastRenderedPageBreak/>
        <w:t>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1FB60E6E" w14:textId="77777777" w:rsidR="00D574B7" w:rsidRPr="00C44FA8" w:rsidRDefault="00D574B7" w:rsidP="00D574B7">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26545B78" w14:textId="77777777" w:rsidR="00D574B7" w:rsidRDefault="00D574B7" w:rsidP="00D574B7">
      <w:pPr>
        <w:pStyle w:val="Heading4"/>
      </w:pPr>
      <w:r>
        <w:t xml:space="preserve">A transition fractures </w:t>
      </w:r>
      <w:r w:rsidRPr="000E05F3">
        <w:rPr>
          <w:u w:val="single"/>
        </w:rPr>
        <w:t>global</w:t>
      </w:r>
      <w:r>
        <w:t xml:space="preserve"> ICT interoperability</w:t>
      </w:r>
    </w:p>
    <w:p w14:paraId="0D45C557" w14:textId="77777777" w:rsidR="00D574B7" w:rsidRPr="000E05F3" w:rsidRDefault="00D574B7" w:rsidP="00D574B7">
      <w:pPr>
        <w:pStyle w:val="ListParagraph"/>
        <w:numPr>
          <w:ilvl w:val="0"/>
          <w:numId w:val="13"/>
        </w:numPr>
      </w:pPr>
      <w:r>
        <w:t>ICT: information and communications technology</w:t>
      </w:r>
    </w:p>
    <w:p w14:paraId="48B05DAB" w14:textId="77777777" w:rsidR="00D574B7" w:rsidRDefault="00D574B7" w:rsidP="00D574B7">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31063267" w14:textId="77777777" w:rsidR="00D574B7" w:rsidRPr="0060030F" w:rsidRDefault="00D574B7" w:rsidP="00D574B7">
      <w:pPr>
        <w:rPr>
          <w:sz w:val="16"/>
        </w:rPr>
      </w:pPr>
      <w:r w:rsidRPr="0060030F">
        <w:rPr>
          <w:sz w:val="16"/>
        </w:rPr>
        <w:t>Geopolitical tensions in digital technical standards</w:t>
      </w:r>
    </w:p>
    <w:p w14:paraId="55C8659E" w14:textId="77777777" w:rsidR="00D574B7" w:rsidRPr="0060030F" w:rsidRDefault="00D574B7" w:rsidP="00D574B7">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03EF5431" w14:textId="77777777" w:rsidR="00D574B7" w:rsidRPr="0060030F" w:rsidRDefault="00D574B7" w:rsidP="00D574B7">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0F7D7D99" w14:textId="77777777" w:rsidR="00D574B7" w:rsidRPr="0060030F" w:rsidRDefault="00D574B7" w:rsidP="00D574B7">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to champion its vision for closed, nationally-controlled internet; for example, by supplanting </w:t>
      </w:r>
      <w:r w:rsidRPr="007008EF">
        <w:rPr>
          <w:sz w:val="16"/>
        </w:rPr>
        <w:t>ICANN</w:t>
      </w:r>
      <w:r w:rsidRPr="0060030F">
        <w:rPr>
          <w:sz w:val="16"/>
        </w:rPr>
        <w:t>, the current group coordinating internet addresses.</w:t>
      </w:r>
    </w:p>
    <w:p w14:paraId="5C4806FC" w14:textId="77777777" w:rsidR="00D574B7" w:rsidRPr="0060030F" w:rsidRDefault="00D574B7" w:rsidP="00D574B7">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5240D86C" w14:textId="77777777" w:rsidR="00D574B7" w:rsidRPr="0060030F" w:rsidRDefault="00D574B7" w:rsidP="00D574B7">
      <w:pPr>
        <w:rPr>
          <w:sz w:val="16"/>
        </w:rPr>
      </w:pPr>
      <w:r w:rsidRPr="0060030F">
        <w:rPr>
          <w:sz w:val="16"/>
        </w:rPr>
        <w:t>What more stakeholders bring to the table</w:t>
      </w:r>
    </w:p>
    <w:p w14:paraId="1CBB9023" w14:textId="77777777" w:rsidR="00D574B7" w:rsidRPr="0060030F" w:rsidRDefault="00D574B7" w:rsidP="00D574B7">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62954D94" w14:textId="77777777" w:rsidR="00D574B7" w:rsidRPr="0060030F" w:rsidRDefault="00D574B7" w:rsidP="00D574B7">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14CE0FD1" w14:textId="77777777" w:rsidR="00D574B7" w:rsidRPr="0060030F" w:rsidRDefault="00D574B7" w:rsidP="00D574B7">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404191BA" w14:textId="77777777" w:rsidR="00D574B7" w:rsidRPr="0060030F" w:rsidRDefault="00D574B7" w:rsidP="00D574B7">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2E806D61" w14:textId="77777777" w:rsidR="00D574B7" w:rsidRPr="0060030F" w:rsidRDefault="00D574B7" w:rsidP="00D574B7">
      <w:pPr>
        <w:rPr>
          <w:sz w:val="16"/>
        </w:rPr>
      </w:pPr>
      <w:r w:rsidRPr="0060030F">
        <w:rPr>
          <w:sz w:val="16"/>
        </w:rPr>
        <w:t>These actors bring much to the table, such as technical expertise, existing networks, and under-represented voices, such as young adults and children. Plus, they already raise awareness about the importance of certain standards, and serve as barometers for their societal impact.</w:t>
      </w:r>
    </w:p>
    <w:p w14:paraId="0FF0EFCB" w14:textId="77777777" w:rsidR="00D574B7" w:rsidRPr="0060030F" w:rsidRDefault="00D574B7" w:rsidP="00D574B7">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292BF226" w14:textId="77777777" w:rsidR="00D574B7" w:rsidRPr="0060030F" w:rsidRDefault="00D574B7" w:rsidP="00D574B7">
      <w:pPr>
        <w:rPr>
          <w:sz w:val="16"/>
        </w:rPr>
      </w:pPr>
      <w:r w:rsidRPr="0060030F">
        <w:rPr>
          <w:sz w:val="16"/>
        </w:rPr>
        <w:t>Why multi-stakeholderism matters</w:t>
      </w:r>
    </w:p>
    <w:p w14:paraId="15F56683" w14:textId="77777777" w:rsidR="00D574B7" w:rsidRPr="0060030F" w:rsidRDefault="00D574B7" w:rsidP="00D574B7">
      <w:pPr>
        <w:rPr>
          <w:u w:val="single"/>
        </w:rPr>
      </w:pPr>
      <w:r w:rsidRPr="0060030F">
        <w:rPr>
          <w:sz w:val="16"/>
        </w:rPr>
        <w:lastRenderedPageBreak/>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026A66BE" w14:textId="77777777" w:rsidR="00D574B7" w:rsidRPr="0060030F" w:rsidRDefault="00D574B7" w:rsidP="00D574B7">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46F42E83" w14:textId="77777777" w:rsidR="00D574B7" w:rsidRPr="0060030F" w:rsidRDefault="00D574B7" w:rsidP="00D574B7">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20A926DE" w14:textId="77777777" w:rsidR="00D574B7" w:rsidRPr="0060030F" w:rsidRDefault="00D574B7" w:rsidP="00D574B7">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1444E3E0" w14:textId="77777777" w:rsidR="00D574B7" w:rsidRPr="000F7DAD" w:rsidRDefault="00D574B7" w:rsidP="00D574B7">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31E6B7F5" w14:textId="77777777" w:rsidR="00D574B7" w:rsidRDefault="00D574B7" w:rsidP="00D574B7">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7B2BF297" w14:textId="77777777" w:rsidR="00D574B7" w:rsidRPr="003C5DB3" w:rsidRDefault="00D574B7" w:rsidP="00D574B7">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60067AB9" w14:textId="77777777" w:rsidR="00D574B7" w:rsidRPr="003C5DB3" w:rsidRDefault="00D574B7" w:rsidP="00D574B7">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739EEC63" w14:textId="77777777" w:rsidR="00D574B7" w:rsidRPr="003C5DB3" w:rsidRDefault="00D574B7" w:rsidP="00D574B7">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32DF825C" w14:textId="77777777" w:rsidR="00D574B7" w:rsidRPr="003C5DB3" w:rsidRDefault="00D574B7" w:rsidP="00D574B7">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4398C895" w14:textId="77777777" w:rsidR="00D574B7" w:rsidRPr="003C5DB3" w:rsidRDefault="00D574B7" w:rsidP="00D574B7">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5753C8B4" w14:textId="77777777" w:rsidR="00D574B7" w:rsidRPr="003C5DB3" w:rsidRDefault="00D574B7" w:rsidP="00D574B7">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444793A8" w14:textId="77777777" w:rsidR="00D574B7" w:rsidRPr="003C5DB3" w:rsidRDefault="00D574B7" w:rsidP="00D574B7">
      <w:pPr>
        <w:rPr>
          <w:sz w:val="12"/>
          <w:szCs w:val="18"/>
        </w:rPr>
      </w:pPr>
      <w:r w:rsidRPr="003C5DB3">
        <w:rPr>
          <w:sz w:val="12"/>
          <w:szCs w:val="18"/>
        </w:rPr>
        <w:t>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more people are working from home, there is a fear that the ever-increasing number of IoT devices in the household are easy targets for hackers, who can use them as gateways to undermine the security of the larger systems they connect to.</w:t>
      </w:r>
    </w:p>
    <w:p w14:paraId="08F86DF3" w14:textId="77777777" w:rsidR="00D574B7" w:rsidRPr="003C5DB3" w:rsidRDefault="00D574B7" w:rsidP="00D574B7">
      <w:pPr>
        <w:rPr>
          <w:sz w:val="16"/>
        </w:rPr>
      </w:pPr>
      <w:r w:rsidRPr="003C5DB3">
        <w:rPr>
          <w:sz w:val="16"/>
        </w:rPr>
        <w:lastRenderedPageBreak/>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have to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3D9EB58E" w14:textId="77777777" w:rsidR="00D574B7" w:rsidRPr="003C5DB3" w:rsidRDefault="00D574B7" w:rsidP="00D574B7">
      <w:pPr>
        <w:rPr>
          <w:sz w:val="16"/>
        </w:rPr>
      </w:pPr>
      <w:r w:rsidRPr="003C5DB3">
        <w:rPr>
          <w:sz w:val="16"/>
        </w:rPr>
        <w:t>The question most people would ask is – What do STANDARDS have to do with all this?</w:t>
      </w:r>
    </w:p>
    <w:p w14:paraId="0CA7DDDC" w14:textId="77777777" w:rsidR="00D574B7" w:rsidRPr="003C5DB3" w:rsidRDefault="00D574B7" w:rsidP="00D574B7">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r w:rsidRPr="000E3477">
        <w:rPr>
          <w:rStyle w:val="Emphasis"/>
          <w:highlight w:val="cyan"/>
        </w:rPr>
        <w:t>absolutely critical</w:t>
      </w:r>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1EF6E929" w14:textId="77777777" w:rsidR="00D574B7" w:rsidRPr="003C5DB3" w:rsidRDefault="00D574B7" w:rsidP="00D574B7">
      <w:pPr>
        <w:rPr>
          <w:sz w:val="16"/>
        </w:rPr>
      </w:pPr>
      <w:r w:rsidRPr="003C5DB3">
        <w:rPr>
          <w:sz w:val="16"/>
        </w:rPr>
        <w:t>Standards enable us to pre-solve complex problems.</w:t>
      </w:r>
    </w:p>
    <w:p w14:paraId="015B9221" w14:textId="77777777" w:rsidR="00D574B7" w:rsidRPr="003C5DB3" w:rsidRDefault="00D574B7" w:rsidP="00D574B7">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3101B35D" w14:textId="77777777" w:rsidR="00D574B7" w:rsidRPr="003C5DB3" w:rsidRDefault="00D574B7" w:rsidP="00D574B7">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294AB32E" w14:textId="77777777" w:rsidR="00D574B7" w:rsidRPr="003C5DB3" w:rsidRDefault="00D574B7" w:rsidP="00D574B7">
      <w:pPr>
        <w:rPr>
          <w:sz w:val="12"/>
          <w:szCs w:val="18"/>
        </w:rPr>
      </w:pPr>
      <w:r w:rsidRPr="003C5DB3">
        <w:rPr>
          <w:sz w:val="12"/>
          <w:szCs w:val="18"/>
        </w:rPr>
        <w:t>Standards are becoming increasingly important due to several intensifying trends:</w:t>
      </w:r>
    </w:p>
    <w:p w14:paraId="31C8BA20" w14:textId="77777777" w:rsidR="00D574B7" w:rsidRPr="003C5DB3" w:rsidRDefault="00D574B7" w:rsidP="00D574B7">
      <w:pPr>
        <w:ind w:left="720"/>
        <w:rPr>
          <w:sz w:val="12"/>
          <w:szCs w:val="18"/>
        </w:rPr>
      </w:pPr>
      <w:r w:rsidRPr="003C5DB3">
        <w:rPr>
          <w:sz w:val="12"/>
          <w:szCs w:val="18"/>
        </w:rPr>
        <w:t>·        the pace of technological innovation is quickening;</w:t>
      </w:r>
    </w:p>
    <w:p w14:paraId="7C99279D" w14:textId="77777777" w:rsidR="00D574B7" w:rsidRPr="003C5DB3" w:rsidRDefault="00D574B7" w:rsidP="00D574B7">
      <w:pPr>
        <w:ind w:left="720"/>
        <w:rPr>
          <w:sz w:val="12"/>
          <w:szCs w:val="18"/>
        </w:rPr>
      </w:pPr>
      <w:r w:rsidRPr="003C5DB3">
        <w:rPr>
          <w:sz w:val="12"/>
          <w:szCs w:val="18"/>
        </w:rPr>
        <w:t>·        trade volumes are growing faster than national economies; and</w:t>
      </w:r>
    </w:p>
    <w:p w14:paraId="1A91AD42" w14:textId="77777777" w:rsidR="00D574B7" w:rsidRPr="003C5DB3" w:rsidRDefault="00D574B7" w:rsidP="00D574B7">
      <w:pPr>
        <w:ind w:left="720"/>
        <w:rPr>
          <w:sz w:val="12"/>
          <w:szCs w:val="18"/>
        </w:rPr>
      </w:pPr>
      <w:r w:rsidRPr="003C5DB3">
        <w:rPr>
          <w:sz w:val="12"/>
          <w:szCs w:val="18"/>
        </w:rPr>
        <w:t>·        business operations are globally distributed.</w:t>
      </w:r>
    </w:p>
    <w:p w14:paraId="61B0788B" w14:textId="77777777" w:rsidR="00D574B7" w:rsidRPr="003C5DB3" w:rsidRDefault="00D574B7" w:rsidP="00D574B7">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4A0D55D8" w14:textId="77777777" w:rsidR="00D574B7" w:rsidRPr="003C5DB3" w:rsidRDefault="00D574B7" w:rsidP="00D574B7">
      <w:pPr>
        <w:ind w:left="720"/>
        <w:rPr>
          <w:sz w:val="12"/>
          <w:szCs w:val="18"/>
        </w:rPr>
      </w:pPr>
      <w:r w:rsidRPr="003C5DB3">
        <w:rPr>
          <w:sz w:val="12"/>
          <w:szCs w:val="18"/>
        </w:rPr>
        <w:t>·       promote industrial and market efficiency;</w:t>
      </w:r>
    </w:p>
    <w:p w14:paraId="7CA32824" w14:textId="77777777" w:rsidR="00D574B7" w:rsidRPr="003C5DB3" w:rsidRDefault="00D574B7" w:rsidP="00D574B7">
      <w:pPr>
        <w:ind w:left="720"/>
        <w:rPr>
          <w:sz w:val="12"/>
          <w:szCs w:val="18"/>
        </w:rPr>
      </w:pPr>
      <w:r w:rsidRPr="003C5DB3">
        <w:rPr>
          <w:sz w:val="12"/>
          <w:szCs w:val="18"/>
        </w:rPr>
        <w:t>·       foster international trade;</w:t>
      </w:r>
    </w:p>
    <w:p w14:paraId="1A47E3C4" w14:textId="77777777" w:rsidR="00D574B7" w:rsidRPr="003C5DB3" w:rsidRDefault="00D574B7" w:rsidP="00D574B7">
      <w:pPr>
        <w:ind w:left="720"/>
        <w:rPr>
          <w:sz w:val="12"/>
          <w:szCs w:val="18"/>
        </w:rPr>
      </w:pPr>
      <w:r w:rsidRPr="003C5DB3">
        <w:rPr>
          <w:sz w:val="12"/>
          <w:szCs w:val="18"/>
        </w:rPr>
        <w:t>·       lower barriers to market entry;</w:t>
      </w:r>
    </w:p>
    <w:p w14:paraId="52F9A540" w14:textId="77777777" w:rsidR="00D574B7" w:rsidRPr="003C5DB3" w:rsidRDefault="00D574B7" w:rsidP="00D574B7">
      <w:pPr>
        <w:ind w:left="720"/>
        <w:rPr>
          <w:sz w:val="12"/>
          <w:szCs w:val="18"/>
        </w:rPr>
      </w:pPr>
      <w:r w:rsidRPr="003C5DB3">
        <w:rPr>
          <w:sz w:val="12"/>
          <w:szCs w:val="18"/>
        </w:rPr>
        <w:t>·       diffuse new technologies; and</w:t>
      </w:r>
    </w:p>
    <w:p w14:paraId="4E457A4A" w14:textId="77777777" w:rsidR="00D574B7" w:rsidRPr="003C5DB3" w:rsidRDefault="00D574B7" w:rsidP="00D574B7">
      <w:pPr>
        <w:ind w:left="720"/>
        <w:rPr>
          <w:sz w:val="12"/>
          <w:szCs w:val="18"/>
        </w:rPr>
      </w:pPr>
      <w:r w:rsidRPr="003C5DB3">
        <w:rPr>
          <w:sz w:val="12"/>
          <w:szCs w:val="18"/>
        </w:rPr>
        <w:t>·       protect human health and the environment.</w:t>
      </w:r>
    </w:p>
    <w:p w14:paraId="5A715441" w14:textId="77777777" w:rsidR="00D574B7" w:rsidRPr="003C5DB3" w:rsidRDefault="00D574B7" w:rsidP="00D574B7">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48BA269E" w14:textId="77777777" w:rsidR="00D574B7" w:rsidRPr="003C5DB3" w:rsidRDefault="00D574B7" w:rsidP="00D574B7">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28684F8B" w14:textId="77777777" w:rsidR="00D574B7" w:rsidRPr="003C5DB3" w:rsidRDefault="00D574B7" w:rsidP="00D574B7">
      <w:pPr>
        <w:rPr>
          <w:sz w:val="16"/>
        </w:rPr>
      </w:pPr>
      <w:r w:rsidRPr="003C5DB3">
        <w:rPr>
          <w:sz w:val="16"/>
        </w:rPr>
        <w:t>Since Standardization is a collective churning, deliberation &amp; collaboration process, we need to moderate, as well as, expand our individual thoughts on any subject to make it acceptable globally.</w:t>
      </w:r>
    </w:p>
    <w:p w14:paraId="44C060A9" w14:textId="77777777" w:rsidR="00D574B7" w:rsidRPr="003C5DB3" w:rsidRDefault="00D574B7" w:rsidP="00D574B7">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23491314" w14:textId="77777777" w:rsidR="00D574B7" w:rsidRPr="003C5DB3" w:rsidRDefault="00D574B7" w:rsidP="00D574B7">
      <w:pPr>
        <w:rPr>
          <w:sz w:val="16"/>
        </w:rPr>
      </w:pPr>
      <w:r w:rsidRPr="003C5DB3">
        <w:rPr>
          <w:sz w:val="16"/>
        </w:rPr>
        <w:t xml:space="preserve">Standards support our need to balance agility, openness and security in a fast-moving environment. Standards provide us with a reliable platform from which we are able to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456DBE62" w14:textId="77777777" w:rsidR="00D574B7" w:rsidRPr="003C5DB3" w:rsidRDefault="00D574B7" w:rsidP="00D574B7">
      <w:pPr>
        <w:rPr>
          <w:sz w:val="16"/>
        </w:rPr>
      </w:pPr>
      <w:r w:rsidRPr="003C5DB3">
        <w:rPr>
          <w:sz w:val="16"/>
        </w:rPr>
        <w:t>The world has never been as competitive as today, yet cooperation is a must to deliver solutions for increasingly complex systems. No technical committee and no standards organization are able to single handedly develop all the Standards that are needed. We all need to work together.</w:t>
      </w:r>
    </w:p>
    <w:p w14:paraId="1E2D8075" w14:textId="77777777" w:rsidR="00D574B7" w:rsidRPr="003C5DB3" w:rsidRDefault="00D574B7" w:rsidP="00D574B7">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52A5CD96" w14:textId="77777777" w:rsidR="00D574B7" w:rsidRPr="003C5DB3" w:rsidRDefault="00D574B7" w:rsidP="00D574B7">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deeply-ingrained issues. But technology alone will not save us. We must put the well-being of people, communities, and the planet back at the centre. We need to ask ourselves: What are the futures we want to create? What do we value? What kind of world do we want to live in?</w:t>
      </w:r>
    </w:p>
    <w:p w14:paraId="3DCCDF77" w14:textId="77777777" w:rsidR="00D574B7" w:rsidRPr="003C5DB3" w:rsidRDefault="00D574B7" w:rsidP="00D574B7">
      <w:pPr>
        <w:rPr>
          <w:sz w:val="16"/>
        </w:rPr>
      </w:pPr>
      <w:r w:rsidRPr="003C5DB3">
        <w:rPr>
          <w:sz w:val="16"/>
        </w:rPr>
        <w:t xml:space="preserve">The socioeconomic disruption caused by COVID-19 will be a lasting one and poses a challenge to planners and leaders globally; a number of fundamental changes in policy and mindset are necessary. As we have already witnessed, because of interconnected 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t>
      </w:r>
      <w:r w:rsidRPr="003C5DB3">
        <w:rPr>
          <w:sz w:val="16"/>
        </w:rPr>
        <w:lastRenderedPageBreak/>
        <w:t xml:space="preserve">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And, Standards shall play  a crucial role in providing INTEROPERABILITY, SAFETY, SECURITY, RELIABILITY and last but not the least a comprehensive TRUST in the minds of procurers, users and citizens.</w:t>
      </w:r>
    </w:p>
    <w:p w14:paraId="77A5A840" w14:textId="77777777" w:rsidR="00D574B7" w:rsidRPr="003C5DB3" w:rsidRDefault="00D574B7" w:rsidP="00D574B7">
      <w:pPr>
        <w:rPr>
          <w:sz w:val="12"/>
          <w:szCs w:val="18"/>
        </w:rPr>
      </w:pPr>
      <w:r w:rsidRPr="003C5DB3">
        <w:rPr>
          <w:sz w:val="12"/>
          <w:szCs w:val="18"/>
        </w:rPr>
        <w:t>This pandemic has catapulted two diametrically opposite paradigms to the focus of the mankind – ‘Sustainability’ and ‘Digitalization'.</w:t>
      </w:r>
    </w:p>
    <w:p w14:paraId="29349F28" w14:textId="77777777" w:rsidR="00D574B7" w:rsidRPr="003C5DB3" w:rsidRDefault="00D574B7" w:rsidP="00D574B7">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green-gold of trees as they sway in a magical breeze, the pink glow of dawn, the night’s coverlet of stars. </w:t>
      </w:r>
    </w:p>
    <w:p w14:paraId="62CA7767" w14:textId="77777777" w:rsidR="00D574B7" w:rsidRPr="003C5DB3" w:rsidRDefault="00D574B7" w:rsidP="00D574B7">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0C539B43" w14:textId="77777777" w:rsidR="00D574B7" w:rsidRPr="003C5DB3" w:rsidRDefault="00D574B7" w:rsidP="00D574B7">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7E7821F1" w14:textId="77777777" w:rsidR="00D574B7" w:rsidRPr="003C5DB3" w:rsidRDefault="00D574B7" w:rsidP="00D574B7">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61BB1B20" w14:textId="77777777" w:rsidR="00D574B7" w:rsidRPr="003C5DB3" w:rsidRDefault="00D574B7" w:rsidP="00D574B7">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620C8F23" w14:textId="77777777" w:rsidR="00D574B7" w:rsidRPr="003C5DB3" w:rsidRDefault="00D574B7" w:rsidP="00D574B7">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repositories of  resources</w:t>
      </w:r>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16DC1CDD" w14:textId="77777777" w:rsidR="00D574B7" w:rsidRPr="00C44FA8" w:rsidRDefault="00D574B7" w:rsidP="00D574B7">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154C1A63" w14:textId="77777777" w:rsidR="00D574B7" w:rsidRPr="00B15B23" w:rsidRDefault="00D574B7" w:rsidP="00D574B7">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239D021C" w14:textId="77777777" w:rsidR="00D574B7" w:rsidRDefault="00D574B7" w:rsidP="00D574B7">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5966C436" w14:textId="77777777" w:rsidR="00D574B7" w:rsidRPr="00D367DA" w:rsidRDefault="00D574B7" w:rsidP="00D574B7">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568235DD" w14:textId="77777777" w:rsidR="00D574B7" w:rsidRPr="00D367DA" w:rsidRDefault="00D574B7" w:rsidP="00D574B7">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sectors, and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5C594EDA" w14:textId="77777777" w:rsidR="00D574B7" w:rsidRPr="00D367DA" w:rsidRDefault="00D574B7" w:rsidP="00D574B7">
      <w:pPr>
        <w:rPr>
          <w:sz w:val="16"/>
        </w:rPr>
      </w:pPr>
      <w:r w:rsidRPr="00D367DA">
        <w:rPr>
          <w:sz w:val="16"/>
        </w:rPr>
        <w:t>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other, whereas China is fully integrated in the global trading and investment system, and deeply intertwined with the US, in particular.1</w:t>
      </w:r>
    </w:p>
    <w:p w14:paraId="6932ECCA" w14:textId="77777777" w:rsidR="00D574B7" w:rsidRPr="00D367DA" w:rsidRDefault="00D574B7" w:rsidP="00D574B7">
      <w:pPr>
        <w:rPr>
          <w:sz w:val="16"/>
        </w:rPr>
      </w:pPr>
      <w:r w:rsidRPr="00D367DA">
        <w:rPr>
          <w:rStyle w:val="StyleUnderline"/>
        </w:rPr>
        <w:lastRenderedPageBreak/>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rPr>
        <w:t xml:space="preserve">the </w:t>
      </w:r>
      <w:r w:rsidRPr="006A3CC4">
        <w:rPr>
          <w:rStyle w:val="Emphasis"/>
          <w:highlight w:val="cyan"/>
        </w:rPr>
        <w:t>digital realm would become a “splinternet,</w:t>
      </w:r>
      <w:r w:rsidRPr="006A3CC4">
        <w:rPr>
          <w:rStyle w:val="Emphasis"/>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61B2FB4A" w14:textId="77777777" w:rsidR="00D574B7" w:rsidRPr="00D367DA" w:rsidRDefault="00D574B7" w:rsidP="00D574B7">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2A5F3407" w14:textId="77777777" w:rsidR="00D574B7" w:rsidRPr="00D367DA" w:rsidRDefault="00D574B7" w:rsidP="00D574B7">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But,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215BCAD5" w14:textId="77777777" w:rsidR="00D574B7" w:rsidRPr="00C44FA8" w:rsidRDefault="00D574B7" w:rsidP="00D574B7">
      <w:pPr>
        <w:rPr>
          <w:b/>
          <w:bCs/>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highlight w:val="cyan"/>
        </w:rPr>
        <w:t>swallow</w:t>
      </w:r>
      <w:r w:rsidRPr="006A3CC4">
        <w:rPr>
          <w:rStyle w:val="Emphasis"/>
        </w:rPr>
        <w:t xml:space="preserve"> not just the US and China, but </w:t>
      </w:r>
      <w:r w:rsidRPr="006A3CC4">
        <w:rPr>
          <w:rStyle w:val="Emphasis"/>
          <w:highlight w:val="cyan"/>
        </w:rPr>
        <w:t>the entire world</w:t>
      </w:r>
      <w:r w:rsidRPr="006A3CC4">
        <w:rPr>
          <w:b/>
          <w:bCs/>
          <w:highlight w:val="cyan"/>
          <w:u w:val="single"/>
        </w:rPr>
        <w:t>.</w:t>
      </w:r>
    </w:p>
    <w:p w14:paraId="5981227F" w14:textId="77777777" w:rsidR="00D574B7" w:rsidRPr="00B15B23" w:rsidRDefault="00D574B7" w:rsidP="00D574B7">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4A15492A" w14:textId="77777777" w:rsidR="00D574B7" w:rsidRPr="005E472A" w:rsidRDefault="00D574B7" w:rsidP="00D574B7">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2DA4A0BB" w14:textId="77777777" w:rsidR="00D574B7" w:rsidRPr="005E472A" w:rsidRDefault="00D574B7" w:rsidP="00D574B7">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1FB702EC" w14:textId="77777777" w:rsidR="00D574B7" w:rsidRPr="005E472A" w:rsidRDefault="00D574B7" w:rsidP="00D574B7">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4AF7DB2B" w14:textId="77777777" w:rsidR="00D574B7" w:rsidRPr="005E472A" w:rsidRDefault="00D574B7" w:rsidP="00D574B7">
      <w:pPr>
        <w:rPr>
          <w:sz w:val="16"/>
        </w:rPr>
      </w:pPr>
      <w:r w:rsidRPr="005E472A">
        <w:rPr>
          <w:sz w:val="16"/>
        </w:rPr>
        <w:t>A Yugoslav Federal Army tank.</w:t>
      </w:r>
    </w:p>
    <w:p w14:paraId="219FECBF" w14:textId="77777777" w:rsidR="00D574B7" w:rsidRPr="005E472A" w:rsidRDefault="00D574B7" w:rsidP="00D574B7">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0F4A12FD" w14:textId="77777777" w:rsidR="00D574B7" w:rsidRPr="005E472A" w:rsidRDefault="00D574B7" w:rsidP="00D574B7">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 xml:space="preserve">meddlers </w:t>
      </w:r>
      <w:r w:rsidRPr="009D424F">
        <w:rPr>
          <w:rStyle w:val="StyleUnderline"/>
          <w:highlight w:val="cyan"/>
        </w:rPr>
        <w:lastRenderedPageBreak/>
        <w:t>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27C71ED9" w14:textId="77777777" w:rsidR="00D574B7" w:rsidRPr="005E472A" w:rsidRDefault="00D574B7" w:rsidP="00D574B7">
      <w:pPr>
        <w:rPr>
          <w:sz w:val="12"/>
          <w:szCs w:val="18"/>
        </w:rPr>
      </w:pPr>
      <w:r w:rsidRPr="005E472A">
        <w:rPr>
          <w:sz w:val="12"/>
          <w:szCs w:val="18"/>
        </w:rPr>
        <w:t>As Risks Increase, Deterrents Decline</w:t>
      </w:r>
    </w:p>
    <w:p w14:paraId="1CF72162" w14:textId="77777777" w:rsidR="00D574B7" w:rsidRPr="005E472A" w:rsidRDefault="00D574B7" w:rsidP="00D574B7">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4FC86911" w14:textId="77777777" w:rsidR="00D574B7" w:rsidRPr="005E472A" w:rsidRDefault="00D574B7" w:rsidP="00D574B7">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5673A16B" w14:textId="77777777" w:rsidR="00D574B7" w:rsidRPr="00B15B23" w:rsidRDefault="00D574B7" w:rsidP="00D574B7">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D046375" w14:textId="77777777" w:rsidR="00D574B7" w:rsidRPr="005E472A" w:rsidRDefault="00D574B7" w:rsidP="00D574B7">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1C685453" w14:textId="77777777" w:rsidR="00D574B7" w:rsidRPr="005E472A" w:rsidRDefault="00D574B7" w:rsidP="00D574B7">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and in all likelihood isn’t coming back. The U.N. Security Council appears increasingly fragmented and dysfunctional. Even before Trump, the world’s most powerful country ratified fewer treaties per year under the Obama administration than at any time since 1945.</w:t>
      </w:r>
    </w:p>
    <w:p w14:paraId="6977BF4E" w14:textId="77777777" w:rsidR="00D574B7" w:rsidRPr="005E472A" w:rsidRDefault="00D574B7" w:rsidP="00D574B7">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31F2F44B" w14:textId="77777777" w:rsidR="00D574B7" w:rsidRPr="005E472A" w:rsidRDefault="00D574B7" w:rsidP="00D574B7">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r w:rsidRPr="00B15B23">
        <w:rPr>
          <w:rStyle w:val="Emphasis"/>
          <w:highlight w:val="cyan"/>
        </w:rPr>
        <w:t>destabilizing</w:t>
      </w:r>
      <w:r w:rsidRPr="005E472A">
        <w:rPr>
          <w:rStyle w:val="StyleUnderline"/>
        </w:rPr>
        <w:t xml:space="preserve"> in its </w:t>
      </w:r>
      <w:r w:rsidRPr="005E472A">
        <w:rPr>
          <w:rStyle w:val="Emphasis"/>
        </w:rPr>
        <w:t>own right</w:t>
      </w:r>
      <w:r w:rsidRPr="005E472A">
        <w:rPr>
          <w:sz w:val="16"/>
        </w:rPr>
        <w:t>.</w:t>
      </w:r>
    </w:p>
    <w:p w14:paraId="5092BCBC" w14:textId="77777777" w:rsidR="00D574B7" w:rsidRPr="005E472A" w:rsidRDefault="00D574B7" w:rsidP="00D574B7">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285F49D2" w14:textId="77777777" w:rsidR="00D574B7" w:rsidRPr="005E472A" w:rsidRDefault="00D574B7" w:rsidP="00D574B7">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6A9FC8BD" w14:textId="77777777" w:rsidR="00D574B7" w:rsidRPr="005E472A" w:rsidRDefault="00D574B7" w:rsidP="00D574B7">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0EE4F77E" w14:textId="77777777" w:rsidR="00D574B7" w:rsidRPr="005E472A" w:rsidRDefault="00D574B7" w:rsidP="00D574B7">
      <w:pPr>
        <w:rPr>
          <w:sz w:val="16"/>
        </w:rPr>
      </w:pPr>
      <w:r w:rsidRPr="005E472A">
        <w:rPr>
          <w:sz w:val="16"/>
        </w:rPr>
        <w:t>If leaders are smart, they will take seriously the warning signs exposed by this global emergency and work to reverse the drift toward war.</w:t>
      </w:r>
    </w:p>
    <w:p w14:paraId="00F767C8" w14:textId="77777777" w:rsidR="00D574B7" w:rsidRPr="005E472A" w:rsidRDefault="00D574B7" w:rsidP="00D574B7">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2E551051" w14:textId="77777777" w:rsidR="00D574B7" w:rsidRPr="00C44FA8" w:rsidRDefault="00D574B7" w:rsidP="00D574B7">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w:t>
      </w:r>
      <w:r w:rsidRPr="005E472A">
        <w:rPr>
          <w:sz w:val="16"/>
        </w:rPr>
        <w:lastRenderedPageBreak/>
        <w:t xml:space="preserve">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05FB0CC" w14:textId="77777777" w:rsidR="00D574B7" w:rsidRDefault="00D574B7" w:rsidP="00D574B7">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420E3805" w14:textId="77777777" w:rsidR="00D574B7" w:rsidRPr="00D243B4" w:rsidRDefault="00D574B7" w:rsidP="00D574B7">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3 Admin. L. Rev. Accord 83, 2018, lexis</w:t>
      </w:r>
    </w:p>
    <w:p w14:paraId="3687F8F6" w14:textId="77777777" w:rsidR="00D574B7" w:rsidRPr="004E1CC7" w:rsidRDefault="00D574B7" w:rsidP="00D574B7">
      <w:pPr>
        <w:rPr>
          <w:sz w:val="16"/>
          <w:szCs w:val="16"/>
        </w:rPr>
      </w:pPr>
      <w:r w:rsidRPr="004E1CC7">
        <w:rPr>
          <w:sz w:val="16"/>
          <w:szCs w:val="16"/>
        </w:rPr>
        <w:t>CONCLUSION</w:t>
      </w:r>
    </w:p>
    <w:p w14:paraId="1966CF22" w14:textId="77777777" w:rsidR="00D574B7" w:rsidRPr="004E1CC7" w:rsidRDefault="00D574B7" w:rsidP="00D574B7">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to</w:t>
      </w:r>
      <w:r w:rsidRPr="004E1CC7">
        <w:rPr>
          <w:sz w:val="16"/>
        </w:rPr>
        <w:t> </w:t>
      </w:r>
      <w:r w:rsidRPr="007F6A45">
        <w:rPr>
          <w:sz w:val="16"/>
        </w:rPr>
        <w:t> [*106]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1825160F" w14:textId="77777777" w:rsidR="00D574B7" w:rsidRPr="004E1CC7" w:rsidRDefault="00D574B7" w:rsidP="00D574B7">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61CBF498" w14:textId="77777777" w:rsidR="00D574B7" w:rsidRPr="004E1CC7" w:rsidRDefault="00D574B7" w:rsidP="00D574B7">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68735F6E" w14:textId="77777777" w:rsidR="00D574B7" w:rsidRPr="004E1CC7" w:rsidRDefault="00D574B7" w:rsidP="00D574B7">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6454722A" w14:textId="58237BB5" w:rsidR="00D574B7" w:rsidRPr="00D574B7" w:rsidRDefault="00D574B7" w:rsidP="00D574B7">
      <w:pPr>
        <w:rPr>
          <w:b/>
          <w:bCs/>
          <w:u w:val="single"/>
        </w:rPr>
      </w:pPr>
      <w:r w:rsidRPr="004E1CC7">
        <w:rPr>
          <w:sz w:val="16"/>
        </w:rPr>
        <w:t>Overall, the Internet is entering a new era of DNS regulation. This era </w:t>
      </w:r>
      <w:r w:rsidRPr="007F6A45">
        <w:rPr>
          <w:sz w:val="16"/>
        </w:rPr>
        <w:t> [*107]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60D977B4" w14:textId="3FE30370" w:rsidR="00E42E4C" w:rsidRDefault="00D574B7" w:rsidP="00D574B7">
      <w:pPr>
        <w:pStyle w:val="Heading2"/>
      </w:pPr>
      <w:r>
        <w:lastRenderedPageBreak/>
        <w:t>2AC</w:t>
      </w:r>
    </w:p>
    <w:p w14:paraId="43BA5D14" w14:textId="77777777" w:rsidR="00D574B7" w:rsidRDefault="00D574B7" w:rsidP="00D574B7">
      <w:pPr>
        <w:pStyle w:val="Heading3"/>
      </w:pPr>
      <w:r>
        <w:lastRenderedPageBreak/>
        <w:t>T Ban---2AC</w:t>
      </w:r>
    </w:p>
    <w:p w14:paraId="2405389F" w14:textId="77777777" w:rsidR="00D574B7" w:rsidRDefault="00D574B7" w:rsidP="00D574B7">
      <w:pPr>
        <w:pStyle w:val="Heading4"/>
      </w:pPr>
      <w:r>
        <w:t xml:space="preserve">‘Prohibitions’ means hinder and can contain exceptions---it doesn’t have to be </w:t>
      </w:r>
      <w:r>
        <w:rPr>
          <w:u w:val="single"/>
        </w:rPr>
        <w:t>all</w:t>
      </w:r>
    </w:p>
    <w:p w14:paraId="7759E022" w14:textId="77777777" w:rsidR="00D574B7" w:rsidRDefault="00D574B7" w:rsidP="00D574B7">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4DF87748" w14:textId="77777777" w:rsidR="00D574B7" w:rsidRPr="002116B5" w:rsidRDefault="00D574B7" w:rsidP="00D574B7">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9C1930">
        <w:rPr>
          <w:rStyle w:val="StyleUnderline"/>
          <w:highlight w:val="cyan"/>
        </w:rPr>
        <w:t>prohibiting" may</w:t>
      </w:r>
      <w:r w:rsidRPr="009168BD">
        <w:rPr>
          <w:rStyle w:val="StyleUnderline"/>
        </w:rPr>
        <w:t xml:space="preserve"> well </w:t>
      </w:r>
      <w:r w:rsidRPr="009C1930">
        <w:rPr>
          <w:rStyle w:val="StyleUnderline"/>
          <w:highlight w:val="cyan"/>
        </w:rPr>
        <w:t xml:space="preserve">refer to actions that </w:t>
      </w:r>
      <w:r w:rsidRPr="009C1930">
        <w:rPr>
          <w:rStyle w:val="Emphasis"/>
          <w:highlight w:val="cyan"/>
        </w:rPr>
        <w:t>mostly</w:t>
      </w:r>
      <w:r w:rsidRPr="009C1930">
        <w:rPr>
          <w:rStyle w:val="StyleUnderline"/>
          <w:highlight w:val="cyan"/>
        </w:rPr>
        <w:t xml:space="preserve"> prohibit</w:t>
      </w:r>
      <w:r w:rsidRPr="00CD6046">
        <w:rPr>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9C1930">
        <w:rPr>
          <w:rStyle w:val="StyleUnderline"/>
          <w:highlight w:val="cyan"/>
        </w:rPr>
        <w:t xml:space="preserve">a </w:t>
      </w:r>
      <w:r w:rsidRPr="009C1930">
        <w:rPr>
          <w:rStyle w:val="Emphasis"/>
          <w:highlight w:val="cyan"/>
        </w:rPr>
        <w:t>common reading</w:t>
      </w:r>
      <w:r w:rsidRPr="009168BD">
        <w:rPr>
          <w:rStyle w:val="StyleUnderline"/>
        </w:rPr>
        <w:t xml:space="preserve"> of the word "prohibition" standing alone </w:t>
      </w:r>
      <w:r w:rsidRPr="009C1930">
        <w:rPr>
          <w:rStyle w:val="StyleUnderline"/>
          <w:highlight w:val="cyan"/>
        </w:rPr>
        <w:t>would apply to</w:t>
      </w:r>
      <w:r w:rsidRPr="009168BD">
        <w:rPr>
          <w:rStyle w:val="StyleUnderline"/>
        </w:rPr>
        <w:t xml:space="preserve"> a situation of </w:t>
      </w:r>
      <w:r w:rsidRPr="009C1930">
        <w:rPr>
          <w:rStyle w:val="StyleUnderline"/>
          <w:highlight w:val="cyan"/>
        </w:rPr>
        <w:t>denial</w:t>
      </w:r>
      <w:r w:rsidRPr="009168BD">
        <w:rPr>
          <w:rStyle w:val="StyleUnderline"/>
        </w:rPr>
        <w:t xml:space="preserve"> of services </w:t>
      </w:r>
      <w:r w:rsidRPr="009C1930">
        <w:rPr>
          <w:rStyle w:val="StyleUnderline"/>
          <w:highlight w:val="cyan"/>
        </w:rPr>
        <w:t xml:space="preserve">to the </w:t>
      </w:r>
      <w:r w:rsidRPr="009C1930">
        <w:rPr>
          <w:rStyle w:val="Emphasis"/>
          <w:highlight w:val="cyan"/>
        </w:rPr>
        <w:t>vast majority</w:t>
      </w:r>
      <w:r w:rsidRPr="009168BD">
        <w:rPr>
          <w:rStyle w:val="StyleUnderline"/>
        </w:rPr>
        <w:t xml:space="preserve"> of users. </w:t>
      </w:r>
      <w:r w:rsidRPr="009C1930">
        <w:rPr>
          <w:rStyle w:val="StyleUnderline"/>
          <w:highlight w:val="cyan"/>
        </w:rPr>
        <w:t>See</w:t>
      </w:r>
      <w:r w:rsidRPr="009168BD">
        <w:rPr>
          <w:rStyle w:val="StyleUnderline"/>
        </w:rPr>
        <w:t xml:space="preserve">, e.g., </w:t>
      </w:r>
      <w:r w:rsidRPr="009C1930">
        <w:rPr>
          <w:rStyle w:val="Emphasis"/>
          <w:highlight w:val="cyan"/>
        </w:rPr>
        <w:t>O</w:t>
      </w:r>
      <w:r w:rsidRPr="00CD6046">
        <w:rPr>
          <w:sz w:val="16"/>
        </w:rPr>
        <w:t xml:space="preserve">xford </w:t>
      </w:r>
      <w:r w:rsidRPr="009C1930">
        <w:rPr>
          <w:rStyle w:val="Emphasis"/>
          <w:highlight w:val="cyan"/>
        </w:rPr>
        <w:t>E</w:t>
      </w:r>
      <w:r w:rsidRPr="00CD6046">
        <w:rPr>
          <w:sz w:val="16"/>
        </w:rPr>
        <w:t xml:space="preserve">nglish </w:t>
      </w:r>
      <w:r w:rsidRPr="009C1930">
        <w:rPr>
          <w:rStyle w:val="Emphasis"/>
          <w:highlight w:val="cyan"/>
        </w:rPr>
        <w:t>D</w:t>
      </w:r>
      <w:r w:rsidRPr="00CD6046">
        <w:rPr>
          <w:sz w:val="16"/>
        </w:rPr>
        <w:t>ictionary (2d ed. 1989) (</w:t>
      </w:r>
      <w:r w:rsidRPr="009C1930">
        <w:rPr>
          <w:rStyle w:val="StyleUnderline"/>
          <w:highlight w:val="cyan"/>
        </w:rPr>
        <w:t>defining</w:t>
      </w:r>
      <w:r w:rsidRPr="00CD6046">
        <w:rPr>
          <w:sz w:val="16"/>
        </w:rPr>
        <w:t xml:space="preserve"> [**33]  </w:t>
      </w:r>
      <w:r w:rsidRPr="009C1930">
        <w:rPr>
          <w:rStyle w:val="StyleUnderline"/>
          <w:highlight w:val="cyan"/>
        </w:rPr>
        <w:t>"prohibit" as</w:t>
      </w:r>
      <w:r w:rsidRPr="009168BD">
        <w:rPr>
          <w:rStyle w:val="StyleUnderline"/>
        </w:rPr>
        <w:t xml:space="preserve"> "to prevent, preclude, </w:t>
      </w:r>
      <w:r w:rsidRPr="009C1930">
        <w:rPr>
          <w:rStyle w:val="Emphasis"/>
          <w:highlight w:val="cyan"/>
        </w:rPr>
        <w:t>hinder</w:t>
      </w:r>
      <w:r w:rsidRPr="009168BD">
        <w:rPr>
          <w:rStyle w:val="StyleUnderline"/>
        </w:rPr>
        <w:t>")</w:t>
      </w:r>
      <w:r w:rsidRPr="00CD6046">
        <w:rPr>
          <w:sz w:val="16"/>
        </w:rPr>
        <w:t xml:space="preserve"> (emphasis added). </w:t>
      </w:r>
      <w:r w:rsidRPr="009168BD">
        <w:rPr>
          <w:rStyle w:val="StyleUnderline"/>
        </w:rPr>
        <w:t xml:space="preserve">Thus </w:t>
      </w:r>
      <w:r w:rsidRPr="009C1930">
        <w:rPr>
          <w:rStyle w:val="StyleUnderline"/>
          <w:highlight w:val="cyan"/>
        </w:rPr>
        <w:t>Congress may</w:t>
      </w:r>
      <w:r w:rsidRPr="009168BD">
        <w:rPr>
          <w:rStyle w:val="StyleUnderline"/>
        </w:rPr>
        <w:t xml:space="preserve"> well have </w:t>
      </w:r>
      <w:r w:rsidRPr="009C1930">
        <w:rPr>
          <w:rStyle w:val="Emphasis"/>
          <w:highlight w:val="cyan"/>
        </w:rPr>
        <w:t>mean</w:t>
      </w:r>
      <w:r w:rsidRPr="009168BD">
        <w:rPr>
          <w:rStyle w:val="StyleUnderline"/>
        </w:rPr>
        <w:t xml:space="preserve">t the effective </w:t>
      </w:r>
      <w:r w:rsidRPr="009C1930">
        <w:rPr>
          <w:rStyle w:val="StyleUnderline"/>
          <w:highlight w:val="cyan"/>
        </w:rPr>
        <w:t>prohibition</w:t>
      </w:r>
      <w:r w:rsidRPr="009168BD">
        <w:rPr>
          <w:rStyle w:val="StyleUnderline"/>
        </w:rPr>
        <w:t xml:space="preserve"> clause </w:t>
      </w:r>
      <w:r w:rsidRPr="009C1930">
        <w:rPr>
          <w:rStyle w:val="StyleUnderline"/>
          <w:highlight w:val="cyan"/>
        </w:rPr>
        <w:t>to reach</w:t>
      </w:r>
      <w:r w:rsidRPr="009168BD">
        <w:rPr>
          <w:rStyle w:val="StyleUnderline"/>
        </w:rPr>
        <w:t xml:space="preserve"> certain </w:t>
      </w:r>
      <w:r w:rsidRPr="009C1930">
        <w:rPr>
          <w:rStyle w:val="StyleUnderline"/>
          <w:highlight w:val="cyan"/>
        </w:rPr>
        <w:t xml:space="preserve">situations in which there is some </w:t>
      </w:r>
      <w:r w:rsidRPr="009C1930">
        <w:rPr>
          <w:rStyle w:val="Emphasis"/>
          <w:highlight w:val="cyan"/>
        </w:rPr>
        <w:t>coverage</w:t>
      </w:r>
      <w:r w:rsidRPr="009C1930">
        <w:rPr>
          <w:rStyle w:val="StyleUnderline"/>
          <w:highlight w:val="cyan"/>
        </w:rPr>
        <w:t xml:space="preserve"> in a </w:t>
      </w:r>
      <w:r w:rsidRPr="009C1930">
        <w:rPr>
          <w:rStyle w:val="Emphasis"/>
          <w:highlight w:val="cyan"/>
        </w:rPr>
        <w:t>gap</w:t>
      </w:r>
      <w:r w:rsidRPr="00CD6046">
        <w:rPr>
          <w:sz w:val="16"/>
        </w:rPr>
        <w:t>.</w:t>
      </w:r>
    </w:p>
    <w:p w14:paraId="593BF160" w14:textId="77777777" w:rsidR="00D574B7" w:rsidRDefault="00D574B7" w:rsidP="00D574B7">
      <w:pPr>
        <w:pStyle w:val="Heading3"/>
      </w:pPr>
      <w:r>
        <w:lastRenderedPageBreak/>
        <w:t>States CP---2AC</w:t>
      </w:r>
    </w:p>
    <w:p w14:paraId="38775DF4" w14:textId="77777777" w:rsidR="00D574B7" w:rsidRPr="005369F1" w:rsidRDefault="00D574B7" w:rsidP="00D574B7">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565C2850" w14:textId="77777777" w:rsidR="00D574B7" w:rsidRPr="005369F1" w:rsidRDefault="00D574B7" w:rsidP="00D574B7">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28837AA0" w14:textId="77777777" w:rsidR="00D574B7" w:rsidRPr="005369F1" w:rsidRDefault="00D574B7" w:rsidP="00D574B7">
      <w:pPr>
        <w:rPr>
          <w:sz w:val="16"/>
        </w:rPr>
      </w:pPr>
      <w:r w:rsidRPr="005369F1">
        <w:rPr>
          <w:sz w:val="16"/>
        </w:rPr>
        <w:t xml:space="preserve">B. </w:t>
      </w:r>
      <w:r w:rsidRPr="005369F1">
        <w:rPr>
          <w:rStyle w:val="Emphasis"/>
          <w:highlight w:val="cyan"/>
        </w:rPr>
        <w:t>ONE VOICE</w:t>
      </w:r>
      <w:r w:rsidRPr="005369F1">
        <w:rPr>
          <w:rStyle w:val="StyleUnderline"/>
        </w:rPr>
        <w:t xml:space="preserve"> AND CENTRALIZATION</w:t>
      </w:r>
    </w:p>
    <w:p w14:paraId="570425BD" w14:textId="77777777" w:rsidR="00D574B7" w:rsidRPr="005369F1" w:rsidRDefault="00D574B7" w:rsidP="00D574B7">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5369F1">
        <w:rPr>
          <w:rStyle w:val="StyleUnderline"/>
          <w:highlight w:val="cyan"/>
        </w:rPr>
        <w:t>Constitution</w:t>
      </w:r>
      <w:r w:rsidRPr="005369F1">
        <w:rPr>
          <w:rStyle w:val="StyleUnderline"/>
        </w:rPr>
        <w:t xml:space="preserve"> </w:t>
      </w:r>
      <w:r w:rsidRPr="005369F1">
        <w:rPr>
          <w:rStyle w:val="Emphasis"/>
        </w:rPr>
        <w:t xml:space="preserve">specifically </w:t>
      </w:r>
      <w:r w:rsidRPr="005369F1">
        <w:rPr>
          <w:rStyle w:val="Emphasis"/>
          <w:highlight w:val="cyan"/>
        </w:rPr>
        <w:t>limits</w:t>
      </w:r>
      <w:r w:rsidRPr="005369F1">
        <w:rPr>
          <w:rStyle w:val="StyleUnderline"/>
        </w:rPr>
        <w:t xml:space="preserve"> the </w:t>
      </w:r>
      <w:r w:rsidRPr="005364B5">
        <w:rPr>
          <w:rStyle w:val="StyleUnderline"/>
        </w:rPr>
        <w:t xml:space="preserve">participation of </w:t>
      </w:r>
      <w:r w:rsidRPr="005369F1">
        <w:rPr>
          <w:rStyle w:val="Emphasis"/>
          <w:highlight w:val="cyan"/>
        </w:rPr>
        <w:t>states</w:t>
      </w:r>
      <w:r w:rsidRPr="005369F1">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5369F1">
        <w:rPr>
          <w:rStyle w:val="Emphasis"/>
          <w:highlight w:val="cyan"/>
        </w:rPr>
        <w:t>preemption</w:t>
      </w:r>
      <w:r w:rsidRPr="005364B5">
        <w:rPr>
          <w:rStyle w:val="Emphasis"/>
        </w:rPr>
        <w:t xml:space="preserve"> doctrines</w:t>
      </w:r>
      <w:r w:rsidRPr="005364B5">
        <w:rPr>
          <w:rStyle w:val="StyleUnderline"/>
        </w:rPr>
        <w:t xml:space="preserve"> to </w:t>
      </w:r>
      <w:r w:rsidRPr="005369F1">
        <w:rPr>
          <w:rStyle w:val="StyleUnderline"/>
          <w:highlight w:val="cyan"/>
        </w:rPr>
        <w:t>ensure</w:t>
      </w:r>
      <w:r w:rsidRPr="005369F1">
        <w:rPr>
          <w:sz w:val="16"/>
        </w:rPr>
        <w:t xml:space="preserve"> the </w:t>
      </w:r>
      <w:r w:rsidRPr="005369F1">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preemption, 24 note dormant foreign affairs preemption, 25 and executive preemption. 26 In each of these areas, the Supreme Court's </w:t>
      </w:r>
      <w:r w:rsidRPr="005369F1">
        <w:rPr>
          <w:rStyle w:val="StyleUnderline"/>
        </w:rPr>
        <w:t xml:space="preserve">emphasis on speaking with one voice has </w:t>
      </w:r>
      <w:r w:rsidRPr="005369F1">
        <w:rPr>
          <w:rStyle w:val="StyleUnderline"/>
          <w:highlight w:val="cyan"/>
        </w:rPr>
        <w:t>resulted in</w:t>
      </w:r>
      <w:r w:rsidRPr="005364B5">
        <w:rPr>
          <w:rStyle w:val="StyleUnderline"/>
        </w:rPr>
        <w:t xml:space="preserve"> the </w:t>
      </w:r>
      <w:r w:rsidRPr="005364B5">
        <w:rPr>
          <w:rStyle w:val="Emphasis"/>
          <w:highlight w:val="cyan"/>
        </w:rPr>
        <w:t>centralization</w:t>
      </w:r>
      <w:r w:rsidRPr="005364B5">
        <w:rPr>
          <w:rStyle w:val="StyleUnderline"/>
          <w:highlight w:val="cyan"/>
        </w:rPr>
        <w:t xml:space="preserve"> </w:t>
      </w:r>
      <w:r w:rsidRPr="005369F1">
        <w:rPr>
          <w:rStyle w:val="StyleUnderline"/>
          <w:highlight w:val="cyan"/>
        </w:rPr>
        <w:t>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5369F1">
        <w:rPr>
          <w:rStyle w:val="Emphasis"/>
          <w:highlight w:val="cyan"/>
        </w:rPr>
        <w:t>over</w:t>
      </w:r>
      <w:r w:rsidRPr="005369F1">
        <w:rPr>
          <w:rStyle w:val="StyleUnderline"/>
          <w:highlight w:val="cyan"/>
        </w:rPr>
        <w:t xml:space="preserve"> the states.</w:t>
      </w:r>
    </w:p>
    <w:p w14:paraId="5528A6CA" w14:textId="77777777" w:rsidR="00D574B7" w:rsidRPr="005369F1" w:rsidRDefault="00D574B7" w:rsidP="00D574B7">
      <w:pPr>
        <w:rPr>
          <w:sz w:val="16"/>
        </w:rPr>
      </w:pPr>
      <w:r w:rsidRPr="005369F1">
        <w:rPr>
          <w:sz w:val="16"/>
        </w:rPr>
        <w:t xml:space="preserve">What is the logic of this centralization? Much of it rests on general understandings of the merits of centralization in institutional design. The common functionalist account justifying centralization  [*243]  of decision making in the national government focuses on collective action problems and the provision of public goods. </w:t>
      </w:r>
      <w:r w:rsidRPr="005369F1">
        <w:rPr>
          <w:rStyle w:val="StyleUnderline"/>
          <w:highlight w:val="cyan"/>
        </w:rPr>
        <w:t>National governments</w:t>
      </w:r>
      <w:r w:rsidRPr="005369F1">
        <w:rPr>
          <w:rStyle w:val="StyleUnderline"/>
        </w:rPr>
        <w:t xml:space="preserve"> are </w:t>
      </w:r>
      <w:r w:rsidRPr="005369F1">
        <w:rPr>
          <w:rStyle w:val="Emphasis"/>
          <w:highlight w:val="cyan"/>
        </w:rPr>
        <w:t>best placed</w:t>
      </w:r>
      <w:r w:rsidRPr="005369F1">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5369F1">
        <w:rPr>
          <w:rStyle w:val="StyleUnderline"/>
          <w:highlight w:val="cyan"/>
        </w:rPr>
        <w:t xml:space="preserve">can act as a </w:t>
      </w:r>
      <w:r w:rsidRPr="005369F1">
        <w:rPr>
          <w:rStyle w:val="Emphasis"/>
          <w:highlight w:val="cyan"/>
        </w:rPr>
        <w:t>single</w:t>
      </w:r>
      <w:r w:rsidRPr="005364B5">
        <w:rPr>
          <w:rStyle w:val="Emphasis"/>
        </w:rPr>
        <w:t xml:space="preserve">, integrated institutional </w:t>
      </w:r>
      <w:r w:rsidRPr="005369F1">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5369F1">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5369F1">
        <w:rPr>
          <w:rStyle w:val="Emphasis"/>
          <w:highlight w:val="cyan"/>
        </w:rPr>
        <w:t>difficulties</w:t>
      </w:r>
      <w:r w:rsidRPr="005369F1">
        <w:rPr>
          <w:rStyle w:val="StyleUnderline"/>
          <w:highlight w:val="cyan"/>
        </w:rPr>
        <w:t xml:space="preserve"> in coordinating</w:t>
      </w:r>
      <w:r w:rsidRPr="005369F1">
        <w:rPr>
          <w:rStyle w:val="StyleUnderline"/>
        </w:rPr>
        <w:t xml:space="preserve"> among a large number of </w:t>
      </w:r>
      <w:r w:rsidRPr="005369F1">
        <w:rPr>
          <w:rStyle w:val="Emphasis"/>
          <w:highlight w:val="cyan"/>
        </w:rPr>
        <w:t>heterogeneous</w:t>
      </w:r>
      <w:r w:rsidRPr="005369F1">
        <w:rPr>
          <w:rStyle w:val="StyleUnderline"/>
        </w:rPr>
        <w:t xml:space="preserve"> subnational </w:t>
      </w:r>
      <w:r w:rsidRPr="005369F1">
        <w:rPr>
          <w:rStyle w:val="StyleUnderline"/>
          <w:highlight w:val="cyan"/>
        </w:rPr>
        <w:t>governments</w:t>
      </w:r>
      <w:r w:rsidRPr="005369F1">
        <w:rPr>
          <w:sz w:val="16"/>
        </w:rPr>
        <w:t>, each with its own interests and desire to pass on the cost of national defense, when possible, to its co-sovereigns.</w:t>
      </w:r>
    </w:p>
    <w:p w14:paraId="13937923" w14:textId="77777777" w:rsidR="00D574B7" w:rsidRPr="005369F1" w:rsidRDefault="00D574B7" w:rsidP="00D574B7">
      <w:pPr>
        <w:rPr>
          <w:sz w:val="16"/>
        </w:rPr>
      </w:pPr>
      <w:r w:rsidRPr="005369F1">
        <w:rPr>
          <w:sz w:val="16"/>
        </w:rPr>
        <w:t>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particular regions,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US as a whole, just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1B9B00D2" w14:textId="77777777" w:rsidR="00D574B7" w:rsidRPr="00C42125" w:rsidRDefault="00D574B7" w:rsidP="00D574B7">
      <w:pPr>
        <w:rPr>
          <w:u w:val="single"/>
        </w:rPr>
      </w:pPr>
      <w:r w:rsidRPr="005369F1">
        <w:rPr>
          <w:sz w:val="16"/>
        </w:rPr>
        <w:t xml:space="preserve">Beyond this traditional account, there are less obvious but </w:t>
      </w:r>
      <w:r w:rsidRPr="005369F1">
        <w:rPr>
          <w:rStyle w:val="StyleUnderline"/>
        </w:rPr>
        <w:t>similarly</w:t>
      </w:r>
      <w:r w:rsidRPr="005369F1">
        <w:rPr>
          <w:sz w:val="16"/>
        </w:rPr>
        <w:t xml:space="preserve">  [*244]  </w:t>
      </w:r>
      <w:r w:rsidRPr="005369F1">
        <w:rPr>
          <w:rStyle w:val="StyleUnderline"/>
        </w:rPr>
        <w:t xml:space="preserve">important </w:t>
      </w:r>
      <w:r w:rsidRPr="005364B5">
        <w:rPr>
          <w:rStyle w:val="StyleUnderline"/>
        </w:rPr>
        <w:t xml:space="preserve">justifications for </w:t>
      </w:r>
      <w:r w:rsidRPr="005364B5">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5369F1">
        <w:rPr>
          <w:rStyle w:val="Emphasis"/>
          <w:highlight w:val="cyan"/>
        </w:rPr>
        <w:t>clarity</w:t>
      </w:r>
      <w:r w:rsidRPr="005369F1">
        <w:rPr>
          <w:rStyle w:val="StyleUnderline"/>
          <w:highlight w:val="cyan"/>
        </w:rPr>
        <w:t xml:space="preserve"> of</w:t>
      </w:r>
      <w:r w:rsidRPr="005369F1">
        <w:rPr>
          <w:sz w:val="16"/>
        </w:rPr>
        <w:t xml:space="preserve"> the ensuing </w:t>
      </w:r>
      <w:r w:rsidRPr="005369F1">
        <w:rPr>
          <w:rStyle w:val="Emphasis"/>
          <w:highlight w:val="cyan"/>
        </w:rPr>
        <w:t>foreign policy</w:t>
      </w:r>
      <w:r w:rsidRPr="005369F1">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5369F1">
        <w:rPr>
          <w:rStyle w:val="StyleUnderline"/>
          <w:highlight w:val="cyan"/>
        </w:rPr>
        <w:t>ensures</w:t>
      </w:r>
      <w:r w:rsidRPr="005369F1">
        <w:rPr>
          <w:sz w:val="16"/>
        </w:rPr>
        <w:t xml:space="preserve"> at least in theory </w:t>
      </w:r>
      <w:r w:rsidRPr="005369F1">
        <w:rPr>
          <w:rStyle w:val="StyleUnderline"/>
          <w:highlight w:val="cyan"/>
        </w:rPr>
        <w:t xml:space="preserve">that there is a </w:t>
      </w:r>
      <w:r w:rsidRPr="005369F1">
        <w:rPr>
          <w:rStyle w:val="Emphasis"/>
          <w:highlight w:val="cyan"/>
        </w:rPr>
        <w:t>clear communication</w:t>
      </w:r>
      <w:r w:rsidRPr="005369F1">
        <w:rPr>
          <w:rStyle w:val="StyleUnderline"/>
          <w:highlight w:val="cyan"/>
        </w:rPr>
        <w:t xml:space="preserve"> of</w:t>
      </w:r>
      <w:r w:rsidRPr="005369F1">
        <w:rPr>
          <w:rStyle w:val="StyleUnderline"/>
        </w:rPr>
        <w:t xml:space="preserve"> the US national </w:t>
      </w:r>
      <w:r w:rsidRPr="005369F1">
        <w:rPr>
          <w:rStyle w:val="StyleUnderline"/>
          <w:highlight w:val="cyan"/>
        </w:rPr>
        <w:t xml:space="preserve">interest to </w:t>
      </w:r>
      <w:r w:rsidRPr="005369F1">
        <w:rPr>
          <w:rStyle w:val="Emphasis"/>
          <w:highlight w:val="cyan"/>
        </w:rPr>
        <w:t>friend and</w:t>
      </w:r>
      <w:r w:rsidRPr="005369F1">
        <w:rPr>
          <w:rStyle w:val="StyleUnderline"/>
          <w:highlight w:val="cyan"/>
        </w:rPr>
        <w:t xml:space="preserve"> </w:t>
      </w:r>
      <w:r w:rsidRPr="005369F1">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5369F1">
        <w:rPr>
          <w:rStyle w:val="StyleUnderline"/>
          <w:highlight w:val="cyan"/>
        </w:rPr>
        <w:t>designates</w:t>
      </w:r>
      <w:r w:rsidRPr="005369F1">
        <w:rPr>
          <w:rStyle w:val="StyleUnderline"/>
        </w:rPr>
        <w:t xml:space="preserve"> the </w:t>
      </w:r>
      <w:r w:rsidRPr="005369F1">
        <w:rPr>
          <w:rStyle w:val="StyleUnderline"/>
          <w:highlight w:val="cyan"/>
        </w:rPr>
        <w:t xml:space="preserve">US </w:t>
      </w:r>
      <w:r w:rsidRPr="005369F1">
        <w:rPr>
          <w:rStyle w:val="Emphasis"/>
          <w:highlight w:val="cyan"/>
        </w:rPr>
        <w:t>representative</w:t>
      </w:r>
      <w:r w:rsidRPr="005369F1">
        <w:rPr>
          <w:rStyle w:val="StyleUnderline"/>
          <w:highlight w:val="cyan"/>
        </w:rPr>
        <w:t xml:space="preserve"> for </w:t>
      </w:r>
      <w:r w:rsidRPr="005369F1">
        <w:rPr>
          <w:rStyle w:val="Emphasis"/>
          <w:highlight w:val="cyan"/>
        </w:rPr>
        <w:t>international</w:t>
      </w:r>
      <w:r w:rsidRPr="005364B5">
        <w:rPr>
          <w:rStyle w:val="StyleUnderline"/>
        </w:rPr>
        <w:t xml:space="preserve"> policy </w:t>
      </w:r>
      <w:r w:rsidRPr="005369F1">
        <w:rPr>
          <w:rStyle w:val="StyleUnderline"/>
          <w:highlight w:val="cyan"/>
        </w:rPr>
        <w:t>coordination.</w:t>
      </w:r>
    </w:p>
    <w:p w14:paraId="247B283F" w14:textId="77777777" w:rsidR="00D574B7" w:rsidRDefault="00D574B7" w:rsidP="00D574B7">
      <w:pPr>
        <w:pStyle w:val="Heading4"/>
      </w:pPr>
      <w:r>
        <w:t xml:space="preserve">Can’t solve </w:t>
      </w:r>
      <w:r w:rsidRPr="00CA1600">
        <w:rPr>
          <w:u w:val="single"/>
        </w:rPr>
        <w:t>either advantage</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23C3B5F5" w14:textId="77777777" w:rsidR="00D574B7" w:rsidRPr="004B2E8E" w:rsidRDefault="00D574B7" w:rsidP="00D574B7">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 xml:space="preserve">Antitrust Enforcement in </w:t>
      </w:r>
      <w:r w:rsidRPr="004B2E8E">
        <w:lastRenderedPageBreak/>
        <w:t>Telecommunications</w:t>
      </w:r>
      <w:r>
        <w:t>”, University of Richmond Law Review, 55 U. Rich. L. Rev. 615, Winter 2021, Lexis</w:t>
      </w:r>
    </w:p>
    <w:p w14:paraId="26282CE8" w14:textId="77777777" w:rsidR="00D574B7" w:rsidRPr="004B2E8E" w:rsidRDefault="00D574B7" w:rsidP="00D574B7">
      <w:pPr>
        <w:rPr>
          <w:rStyle w:val="Emphasis"/>
        </w:rPr>
      </w:pPr>
      <w:r w:rsidRPr="004B2E8E">
        <w:rPr>
          <w:sz w:val="16"/>
        </w:rPr>
        <w:t xml:space="preserve">A. </w:t>
      </w:r>
      <w:r w:rsidRPr="004B2E8E">
        <w:rPr>
          <w:rStyle w:val="Emphasis"/>
        </w:rPr>
        <w:t xml:space="preserve">Benefits of </w:t>
      </w:r>
      <w:r w:rsidRPr="004B2E8E">
        <w:rPr>
          <w:rStyle w:val="Emphasis"/>
          <w:highlight w:val="cyan"/>
        </w:rPr>
        <w:t>Preempting Collective State Action</w:t>
      </w:r>
      <w:r w:rsidRPr="004B2E8E">
        <w:rPr>
          <w:rStyle w:val="Emphasis"/>
        </w:rPr>
        <w:t xml:space="preserve"> </w:t>
      </w:r>
    </w:p>
    <w:p w14:paraId="6E4F7CE5" w14:textId="77777777" w:rsidR="00D574B7" w:rsidRPr="004B2E8E" w:rsidRDefault="00D574B7" w:rsidP="00D574B7">
      <w:pPr>
        <w:rPr>
          <w:rStyle w:val="Emphasis"/>
        </w:rPr>
      </w:pPr>
      <w:r w:rsidRPr="004B2E8E">
        <w:rPr>
          <w:u w:val="single"/>
        </w:rPr>
        <w:t xml:space="preserve">Preemption </w:t>
      </w:r>
      <w:r w:rsidRPr="00C42125">
        <w:rPr>
          <w:u w:val="single"/>
        </w:rPr>
        <w:t xml:space="preserve">would </w:t>
      </w:r>
      <w:r w:rsidRPr="004B2E8E">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4B2E8E">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4B2E8E">
        <w:rPr>
          <w:rStyle w:val="Emphasis"/>
          <w:highlight w:val="cyan"/>
        </w:rPr>
        <w:t>Federal enforcers would</w:t>
      </w:r>
      <w:r w:rsidRPr="00C42125">
        <w:rPr>
          <w:rStyle w:val="Emphasis"/>
        </w:rPr>
        <w:t xml:space="preserve"> be able to</w:t>
      </w:r>
      <w:r w:rsidRPr="00767CE6">
        <w:rPr>
          <w:rStyle w:val="Emphasis"/>
        </w:rPr>
        <w:t xml:space="preserve"> effectively </w:t>
      </w:r>
      <w:r w:rsidRPr="004B2E8E">
        <w:rPr>
          <w:rStyle w:val="Emphasis"/>
          <w:highlight w:val="cyan"/>
        </w:rPr>
        <w:t>pursue broader</w:t>
      </w:r>
      <w:r w:rsidRPr="00C42125">
        <w:rPr>
          <w:rStyle w:val="Emphasis"/>
        </w:rPr>
        <w:t xml:space="preserve"> policy </w:t>
      </w:r>
      <w:r w:rsidRPr="004B2E8E">
        <w:rPr>
          <w:rStyle w:val="Emphasis"/>
          <w:highlight w:val="cyan"/>
        </w:rPr>
        <w:t>goals.</w:t>
      </w:r>
      <w:r w:rsidRPr="004B2E8E">
        <w:rPr>
          <w:rStyle w:val="Emphasis"/>
        </w:rPr>
        <w:t xml:space="preserve"> </w:t>
      </w:r>
    </w:p>
    <w:p w14:paraId="7A775B5E" w14:textId="77777777" w:rsidR="00D574B7" w:rsidRPr="004B2E8E" w:rsidRDefault="00D574B7" w:rsidP="00D574B7">
      <w:pPr>
        <w:rPr>
          <w:sz w:val="16"/>
        </w:rPr>
      </w:pPr>
      <w:r w:rsidRPr="004B2E8E">
        <w:rPr>
          <w:sz w:val="16"/>
        </w:rPr>
        <w:t xml:space="preserve">Consolidated enforcement and regulatory schemes </w:t>
      </w:r>
      <w:r w:rsidRPr="00C42125">
        <w:rPr>
          <w:u w:val="single"/>
        </w:rPr>
        <w:t xml:space="preserve">would </w:t>
      </w:r>
      <w:r w:rsidRPr="004B2E8E">
        <w:rPr>
          <w:highlight w:val="cyan"/>
          <w:u w:val="single"/>
        </w:rPr>
        <w:t>provide clarity</w:t>
      </w:r>
      <w:r w:rsidRPr="004B2E8E">
        <w:rPr>
          <w:u w:val="single"/>
        </w:rPr>
        <w:t xml:space="preserve"> to businesses </w:t>
      </w:r>
      <w:r w:rsidRPr="004B2E8E">
        <w:rPr>
          <w:highlight w:val="cyan"/>
          <w:u w:val="single"/>
        </w:rPr>
        <w:t>through</w:t>
      </w:r>
      <w:r w:rsidRPr="004B2E8E">
        <w:rPr>
          <w:u w:val="single"/>
        </w:rPr>
        <w:t xml:space="preserve"> more </w:t>
      </w:r>
      <w:r w:rsidRPr="004B2E8E">
        <w:rPr>
          <w:highlight w:val="cyan"/>
          <w:u w:val="single"/>
        </w:rPr>
        <w:t>uniform reg</w:t>
      </w:r>
      <w:r w:rsidRPr="004B2E8E">
        <w:rPr>
          <w:u w:val="single"/>
        </w:rPr>
        <w:t>ulation</w:t>
      </w:r>
      <w:r w:rsidRPr="004B2E8E">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4B2E8E">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92ACE">
        <w:rPr>
          <w:rStyle w:val="Emphasis"/>
          <w:highlight w:val="cyan"/>
        </w:rPr>
        <w:t>inherent</w:t>
      </w:r>
      <w:r w:rsidRPr="00292ACE">
        <w:rPr>
          <w:rStyle w:val="Emphasis"/>
        </w:rPr>
        <w:t xml:space="preserve"> state </w:t>
      </w:r>
      <w:r w:rsidRPr="00292ACE">
        <w:rPr>
          <w:rStyle w:val="Emphasis"/>
          <w:highlight w:val="cyan"/>
        </w:rPr>
        <w:t>biases</w:t>
      </w:r>
      <w:r w:rsidRPr="00292ACE">
        <w:rPr>
          <w:rStyle w:val="StyleUnderline"/>
        </w:rPr>
        <w:t xml:space="preserve"> that </w:t>
      </w:r>
      <w:r w:rsidRPr="00292ACE">
        <w:rPr>
          <w:rStyle w:val="Emphasis"/>
          <w:highlight w:val="cyan"/>
        </w:rPr>
        <w:t>underlie</w:t>
      </w:r>
      <w:r w:rsidRPr="00292ACE">
        <w:rPr>
          <w:rStyle w:val="StyleUnderline"/>
        </w:rPr>
        <w:t xml:space="preserve"> the </w:t>
      </w:r>
      <w:r w:rsidRPr="00292ACE">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4FF920DB" w14:textId="77777777" w:rsidR="00D574B7" w:rsidRPr="004B2E8E" w:rsidRDefault="00D574B7" w:rsidP="00D574B7">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4B2E8E">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4B2E8E">
        <w:rPr>
          <w:highlight w:val="cyan"/>
          <w:u w:val="single"/>
        </w:rPr>
        <w:t>are likely.</w:t>
      </w:r>
      <w:r w:rsidRPr="00CA1600">
        <w:rPr>
          <w:sz w:val="16"/>
        </w:rPr>
        <w:t>”</w:t>
      </w:r>
      <w:r w:rsidRPr="004B2E8E">
        <w:rPr>
          <w:sz w:val="16"/>
        </w:rPr>
        <w:t xml:space="preserve">244 </w:t>
      </w:r>
      <w:r w:rsidRPr="004B2E8E">
        <w:rPr>
          <w:rStyle w:val="Emphasis"/>
          <w:highlight w:val="cyan"/>
        </w:rPr>
        <w:t>States</w:t>
      </w:r>
      <w:r w:rsidRPr="004B2E8E">
        <w:rPr>
          <w:rStyle w:val="Emphasis"/>
        </w:rPr>
        <w:t xml:space="preserve"> likely </w:t>
      </w:r>
      <w:r w:rsidRPr="004B2E8E">
        <w:rPr>
          <w:rStyle w:val="Emphasis"/>
          <w:highlight w:val="cyan"/>
        </w:rPr>
        <w:t>face pressure from</w:t>
      </w:r>
      <w:r w:rsidRPr="004B2E8E">
        <w:rPr>
          <w:rStyle w:val="Emphasis"/>
        </w:rPr>
        <w:t xml:space="preserve"> several </w:t>
      </w:r>
      <w:r w:rsidRPr="004B2E8E">
        <w:rPr>
          <w:rStyle w:val="Emphasis"/>
          <w:highlight w:val="cyan"/>
        </w:rPr>
        <w:t>groups that</w:t>
      </w:r>
      <w:r w:rsidRPr="004B2E8E">
        <w:rPr>
          <w:rStyle w:val="Emphasis"/>
        </w:rPr>
        <w:t xml:space="preserve"> can </w:t>
      </w:r>
      <w:r w:rsidRPr="004B2E8E">
        <w:rPr>
          <w:rStyle w:val="Emphasis"/>
          <w:highlight w:val="cyan"/>
        </w:rPr>
        <w:t>influence</w:t>
      </w:r>
      <w:r w:rsidRPr="004B2E8E">
        <w:rPr>
          <w:rStyle w:val="Emphasis"/>
        </w:rPr>
        <w:t xml:space="preserve"> their </w:t>
      </w:r>
      <w:r w:rsidRPr="004B2E8E">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4B2E8E">
        <w:rPr>
          <w:rStyle w:val="Emphasis"/>
          <w:highlight w:val="cyan"/>
        </w:rPr>
        <w:t>Uniform</w:t>
      </w:r>
      <w:r w:rsidRPr="004B2E8E">
        <w:rPr>
          <w:rStyle w:val="Emphasis"/>
        </w:rPr>
        <w:t xml:space="preserve">, clear </w:t>
      </w:r>
      <w:r w:rsidRPr="004B2E8E">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4B2E8E">
        <w:rPr>
          <w:rStyle w:val="Emphasis"/>
          <w:highlight w:val="cyan"/>
        </w:rPr>
        <w:t>reduce opportunities for</w:t>
      </w:r>
      <w:r w:rsidRPr="004B2E8E">
        <w:rPr>
          <w:rStyle w:val="Emphasis"/>
        </w:rPr>
        <w:t xml:space="preserve"> the individual motivations of </w:t>
      </w:r>
      <w:r w:rsidRPr="004B2E8E">
        <w:rPr>
          <w:rStyle w:val="Emphasis"/>
          <w:highlight w:val="cyan"/>
        </w:rPr>
        <w:t>states to negatively impact</w:t>
      </w:r>
      <w:r w:rsidRPr="00C42125">
        <w:rPr>
          <w:rStyle w:val="Emphasis"/>
        </w:rPr>
        <w:t xml:space="preserve"> a </w:t>
      </w:r>
      <w:r w:rsidRPr="004B2E8E">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236E4734" w14:textId="77777777" w:rsidR="00D574B7" w:rsidRDefault="00D574B7" w:rsidP="00D574B7">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C42125">
        <w:rPr>
          <w:rStyle w:val="StyleUnderline"/>
          <w:highlight w:val="cyan"/>
        </w:rPr>
        <w:t xml:space="preserve">Dealing with </w:t>
      </w:r>
      <w:r w:rsidRPr="00C42125">
        <w:rPr>
          <w:rStyle w:val="Emphasis"/>
          <w:highlight w:val="cyan"/>
        </w:rPr>
        <w:t>multiple suits</w:t>
      </w:r>
      <w:r w:rsidRPr="004B2E8E">
        <w:rPr>
          <w:sz w:val="16"/>
        </w:rPr>
        <w:t xml:space="preserve">, as in the T-Mobile-Sprint merger, </w:t>
      </w:r>
      <w:r w:rsidRPr="00C42125">
        <w:rPr>
          <w:rStyle w:val="StyleUnderline"/>
          <w:highlight w:val="cyan"/>
        </w:rPr>
        <w:t>causes</w:t>
      </w:r>
      <w:r w:rsidRPr="00292ACE">
        <w:rPr>
          <w:rStyle w:val="StyleUnderline"/>
        </w:rPr>
        <w:t xml:space="preserve"> a </w:t>
      </w:r>
      <w:r w:rsidRPr="00C42125">
        <w:rPr>
          <w:rStyle w:val="Emphasis"/>
          <w:highlight w:val="cyan"/>
        </w:rPr>
        <w:t>compounding</w:t>
      </w:r>
      <w:r w:rsidRPr="00C42125">
        <w:rPr>
          <w:rStyle w:val="StyleUnderline"/>
          <w:highlight w:val="cyan"/>
        </w:rPr>
        <w:t xml:space="preserve"> of</w:t>
      </w:r>
      <w:r w:rsidRPr="00292ACE">
        <w:rPr>
          <w:rStyle w:val="StyleUnderline"/>
        </w:rPr>
        <w:t xml:space="preserve"> these </w:t>
      </w:r>
      <w:r w:rsidRPr="00C42125">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EA760B">
        <w:rPr>
          <w:rStyle w:val="Emphasis"/>
          <w:highlight w:val="cyan"/>
        </w:rPr>
        <w:t>delays</w:t>
      </w:r>
      <w:r w:rsidRPr="004B2E8E">
        <w:rPr>
          <w:u w:val="single"/>
        </w:rPr>
        <w:t xml:space="preserve"> can </w:t>
      </w:r>
      <w:r w:rsidRPr="00234758">
        <w:rPr>
          <w:highlight w:val="cyan"/>
          <w:u w:val="single"/>
        </w:rPr>
        <w:t>slow</w:t>
      </w:r>
      <w:r w:rsidRPr="004B2E8E">
        <w:rPr>
          <w:u w:val="single"/>
        </w:rPr>
        <w:t xml:space="preserve"> the </w:t>
      </w:r>
      <w:r w:rsidRPr="00234758">
        <w:rPr>
          <w:highlight w:val="cyan"/>
          <w:u w:val="single"/>
        </w:rPr>
        <w:t>competitor</w:t>
      </w:r>
      <w:r w:rsidRPr="004B2E8E">
        <w:rPr>
          <w:u w:val="single"/>
        </w:rPr>
        <w:t xml:space="preserve">’s ability to continue with business, </w:t>
      </w:r>
      <w:r w:rsidRPr="00234758">
        <w:rPr>
          <w:highlight w:val="cyan"/>
          <w:u w:val="single"/>
        </w:rPr>
        <w:t xml:space="preserve">as it must divert attention to </w:t>
      </w:r>
      <w:r w:rsidRPr="00EA760B">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34CAE415" w14:textId="77777777" w:rsidR="00D574B7" w:rsidRDefault="00D574B7" w:rsidP="00D574B7">
      <w:pPr>
        <w:pStyle w:val="Heading4"/>
      </w:pPr>
      <w:r>
        <w:t xml:space="preserve">Gets </w:t>
      </w:r>
      <w:r w:rsidRPr="008307A4">
        <w:rPr>
          <w:u w:val="single"/>
        </w:rPr>
        <w:t>struck down</w:t>
      </w:r>
      <w:r>
        <w:t xml:space="preserve"> via the </w:t>
      </w:r>
      <w:r w:rsidRPr="008307A4">
        <w:rPr>
          <w:u w:val="single"/>
        </w:rPr>
        <w:t>DCC</w:t>
      </w:r>
    </w:p>
    <w:p w14:paraId="669CD93C" w14:textId="77777777" w:rsidR="00D574B7" w:rsidRPr="00292ACE" w:rsidRDefault="00D574B7" w:rsidP="00D574B7">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 xml:space="preserve"> a</w:t>
      </w:r>
      <w:r w:rsidRPr="008A2A9A">
        <w:t>nd a Member of the Free State Foundation's Board of Academic Advisors</w:t>
      </w:r>
      <w:r>
        <w:t>,</w:t>
      </w:r>
      <w:r w:rsidRPr="00292ACE">
        <w:t xml:space="preserve"> </w:t>
      </w:r>
      <w:r>
        <w:t>“</w:t>
      </w:r>
      <w:r w:rsidRPr="00292ACE">
        <w:t>State Net Neutrality</w:t>
      </w:r>
      <w:r>
        <w:t xml:space="preserve">”, Summer 2019, </w:t>
      </w:r>
      <w:r w:rsidRPr="008307A4">
        <w:t>80 U. Pitt. L. Rev. 905</w:t>
      </w:r>
      <w:r>
        <w:t>, Lexis</w:t>
      </w:r>
    </w:p>
    <w:p w14:paraId="2A46CA4F" w14:textId="77777777" w:rsidR="00D574B7" w:rsidRPr="008307A4" w:rsidRDefault="00D574B7" w:rsidP="00D574B7">
      <w:pPr>
        <w:rPr>
          <w:sz w:val="16"/>
        </w:rPr>
      </w:pPr>
      <w:r w:rsidRPr="008307A4">
        <w:rPr>
          <w:sz w:val="16"/>
        </w:rPr>
        <w:t>D. Dormant Commerce Clause</w:t>
      </w:r>
    </w:p>
    <w:p w14:paraId="78CC07AC" w14:textId="77777777" w:rsidR="00D574B7" w:rsidRPr="008307A4" w:rsidRDefault="00D574B7" w:rsidP="00D574B7">
      <w:pPr>
        <w:rPr>
          <w:sz w:val="16"/>
        </w:rPr>
      </w:pPr>
      <w:r w:rsidRPr="008307A4">
        <w:rPr>
          <w:sz w:val="16"/>
        </w:rPr>
        <w:t xml:space="preserve">Independent of the Communications Act, </w:t>
      </w:r>
      <w:r w:rsidRPr="005369F1">
        <w:rPr>
          <w:rStyle w:val="Emphasis"/>
          <w:highlight w:val="cyan"/>
        </w:rPr>
        <w:t>state reg</w:t>
      </w:r>
      <w:r w:rsidRPr="008307A4">
        <w:rPr>
          <w:rStyle w:val="Emphasis"/>
        </w:rPr>
        <w:t>ulation</w:t>
      </w:r>
      <w:r w:rsidRPr="008307A4">
        <w:rPr>
          <w:rStyle w:val="StyleUnderline"/>
        </w:rPr>
        <w:t xml:space="preserve"> </w:t>
      </w:r>
      <w:r w:rsidRPr="005369F1">
        <w:rPr>
          <w:rStyle w:val="StyleUnderline"/>
          <w:highlight w:val="cyan"/>
        </w:rPr>
        <w:t>of the Internet</w:t>
      </w:r>
      <w:r w:rsidRPr="008307A4">
        <w:rPr>
          <w:sz w:val="16"/>
        </w:rPr>
        <w:t xml:space="preserve"> may also </w:t>
      </w:r>
      <w:r w:rsidRPr="005369F1">
        <w:rPr>
          <w:rStyle w:val="Emphasis"/>
          <w:highlight w:val="cyan"/>
        </w:rPr>
        <w:t>run afoul</w:t>
      </w:r>
      <w:r w:rsidRPr="005369F1">
        <w:rPr>
          <w:rStyle w:val="StyleUnderline"/>
          <w:highlight w:val="cyan"/>
        </w:rPr>
        <w:t xml:space="preserve"> of the </w:t>
      </w:r>
      <w:r w:rsidRPr="005369F1">
        <w:rPr>
          <w:rStyle w:val="Emphasis"/>
          <w:highlight w:val="cyan"/>
        </w:rPr>
        <w:t>D</w:t>
      </w:r>
      <w:r w:rsidRPr="008307A4">
        <w:rPr>
          <w:rStyle w:val="Emphasis"/>
        </w:rPr>
        <w:t xml:space="preserve">ormant </w:t>
      </w:r>
      <w:r w:rsidRPr="005369F1">
        <w:rPr>
          <w:rStyle w:val="Emphasis"/>
          <w:highlight w:val="cyan"/>
        </w:rPr>
        <w:t>C</w:t>
      </w:r>
      <w:r w:rsidRPr="008307A4">
        <w:rPr>
          <w:rStyle w:val="Emphasis"/>
        </w:rPr>
        <w:t xml:space="preserve">ommerce </w:t>
      </w:r>
      <w:r w:rsidRPr="005369F1">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w:t>
      </w:r>
      <w:r w:rsidRPr="008307A4">
        <w:rPr>
          <w:rStyle w:val="StyleUnderline"/>
        </w:rPr>
        <w:lastRenderedPageBreak/>
        <w:t>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5369F1">
        <w:rPr>
          <w:rStyle w:val="Emphasis"/>
          <w:highlight w:val="cyan"/>
        </w:rPr>
        <w:t>prohibit</w:t>
      </w:r>
      <w:r w:rsidRPr="005369F1">
        <w:rPr>
          <w:rStyle w:val="StyleUnderline"/>
          <w:highlight w:val="cyan"/>
        </w:rPr>
        <w:t xml:space="preserve"> state</w:t>
      </w:r>
      <w:r w:rsidRPr="008307A4">
        <w:rPr>
          <w:rStyle w:val="StyleUnderline"/>
        </w:rPr>
        <w:t xml:space="preserve"> or municipal </w:t>
      </w:r>
      <w:r w:rsidRPr="005369F1">
        <w:rPr>
          <w:rStyle w:val="StyleUnderline"/>
          <w:highlight w:val="cyan"/>
        </w:rPr>
        <w:t xml:space="preserve">laws whose object is </w:t>
      </w:r>
      <w:r w:rsidRPr="005369F1">
        <w:rPr>
          <w:rStyle w:val="Emphasis"/>
          <w:highlight w:val="cyan"/>
        </w:rPr>
        <w:t>local</w:t>
      </w:r>
      <w:r w:rsidRPr="008307A4">
        <w:rPr>
          <w:rStyle w:val="Emphasis"/>
        </w:rPr>
        <w:t xml:space="preserve"> economic </w:t>
      </w:r>
      <w:r w:rsidRPr="005369F1">
        <w:rPr>
          <w:rStyle w:val="Emphasis"/>
          <w:highlight w:val="cyan"/>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5369F1">
        <w:rPr>
          <w:rStyle w:val="StyleUnderline"/>
          <w:highlight w:val="cyan"/>
        </w:rPr>
        <w:t>even</w:t>
      </w:r>
      <w:r w:rsidRPr="008307A4">
        <w:rPr>
          <w:rStyle w:val="StyleUnderline"/>
        </w:rPr>
        <w:t xml:space="preserve"> a </w:t>
      </w:r>
      <w:r w:rsidRPr="005369F1">
        <w:rPr>
          <w:rStyle w:val="Emphasis"/>
          <w:highlight w:val="cyan"/>
        </w:rPr>
        <w:t>facially nondiscriminatory</w:t>
      </w:r>
      <w:r w:rsidRPr="008307A4">
        <w:rPr>
          <w:rStyle w:val="StyleUnderline"/>
        </w:rPr>
        <w:t xml:space="preserve"> state law </w:t>
      </w:r>
      <w:r w:rsidRPr="005369F1">
        <w:rPr>
          <w:rStyle w:val="StyleUnderline"/>
          <w:highlight w:val="cyan"/>
        </w:rPr>
        <w:t>may</w:t>
      </w:r>
      <w:r w:rsidRPr="008307A4">
        <w:rPr>
          <w:sz w:val="16"/>
        </w:rPr>
        <w:t xml:space="preserve"> nonetheless </w:t>
      </w:r>
      <w:r w:rsidRPr="005369F1">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464F3C8F" w14:textId="77777777" w:rsidR="00D574B7" w:rsidRPr="008307A4" w:rsidRDefault="00D574B7" w:rsidP="00D574B7">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68D30327" w14:textId="77777777" w:rsidR="00D574B7" w:rsidRPr="008307A4" w:rsidRDefault="00D574B7" w:rsidP="00D574B7">
      <w:pPr>
        <w:rPr>
          <w:sz w:val="16"/>
        </w:rPr>
      </w:pPr>
      <w:r w:rsidRPr="008307A4">
        <w:rPr>
          <w:sz w:val="16"/>
        </w:rPr>
        <w:t xml:space="preserve">Like many balancing tests, the doctrine is somewhat unpredictable, turning on the facts of individual cases. Many </w:t>
      </w:r>
      <w:r w:rsidRPr="005369F1">
        <w:rPr>
          <w:rStyle w:val="StyleUnderline"/>
          <w:highlight w:val="cyan"/>
        </w:rPr>
        <w:t>state reg</w:t>
      </w:r>
      <w:r w:rsidRPr="008307A4">
        <w:rPr>
          <w:rStyle w:val="StyleUnderline"/>
        </w:rPr>
        <w:t>ulation</w:t>
      </w:r>
      <w:r w:rsidRPr="005369F1">
        <w:rPr>
          <w:rStyle w:val="StyleUnderline"/>
          <w:highlight w:val="cyan"/>
        </w:rPr>
        <w:t xml:space="preserve">s create </w:t>
      </w:r>
      <w:r w:rsidRPr="005369F1">
        <w:rPr>
          <w:rStyle w:val="Emphasis"/>
          <w:highlight w:val="cyan"/>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022CDAC5" w14:textId="77777777" w:rsidR="00D574B7" w:rsidRPr="008307A4" w:rsidRDefault="00D574B7" w:rsidP="00D574B7">
      <w:pPr>
        <w:rPr>
          <w:sz w:val="16"/>
        </w:rPr>
      </w:pPr>
      <w:r w:rsidRPr="008307A4">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5369F1">
        <w:rPr>
          <w:rStyle w:val="StyleUnderline"/>
          <w:highlight w:val="cyan"/>
        </w:rPr>
        <w:t>states</w:t>
      </w:r>
      <w:r w:rsidRPr="008307A4">
        <w:rPr>
          <w:rStyle w:val="StyleUnderline"/>
        </w:rPr>
        <w:t xml:space="preserve"> may not </w:t>
      </w:r>
      <w:r w:rsidRPr="005369F1">
        <w:rPr>
          <w:rStyle w:val="StyleUnderline"/>
          <w:highlight w:val="cyan"/>
        </w:rPr>
        <w:t>impose burdens</w:t>
      </w:r>
      <w:r w:rsidRPr="008307A4">
        <w:rPr>
          <w:rStyle w:val="StyleUnderline"/>
        </w:rPr>
        <w:t xml:space="preserve"> on out-of-state actors </w:t>
      </w:r>
      <w:r w:rsidRPr="005369F1">
        <w:rPr>
          <w:rStyle w:val="StyleUnderline"/>
          <w:highlight w:val="cyan"/>
        </w:rPr>
        <w:t xml:space="preserve">that </w:t>
      </w:r>
      <w:r w:rsidRPr="005369F1">
        <w:rPr>
          <w:rStyle w:val="Emphasis"/>
          <w:highlight w:val="cyan"/>
        </w:rPr>
        <w:t>outweigh</w:t>
      </w:r>
      <w:r w:rsidRPr="008307A4">
        <w:rPr>
          <w:rStyle w:val="StyleUnderline"/>
        </w:rPr>
        <w:t xml:space="preserve"> the in-state </w:t>
      </w:r>
      <w:r w:rsidRPr="005369F1">
        <w:rPr>
          <w:rStyle w:val="StyleUnderline"/>
          <w:highlight w:val="cyan"/>
        </w:rPr>
        <w:t>benefits.</w:t>
      </w:r>
      <w:r w:rsidRPr="008307A4">
        <w:rPr>
          <w:sz w:val="16"/>
        </w:rPr>
        <w:t>" 260</w:t>
      </w:r>
    </w:p>
    <w:p w14:paraId="0DD164C0" w14:textId="77777777" w:rsidR="00D574B7" w:rsidRDefault="00D574B7" w:rsidP="00D574B7">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5369F1">
        <w:rPr>
          <w:rStyle w:val="Emphasis"/>
          <w:highlight w:val="cyan"/>
        </w:rPr>
        <w:t>susceptible</w:t>
      </w:r>
      <w:r w:rsidRPr="005369F1">
        <w:rPr>
          <w:rStyle w:val="StyleUnderline"/>
          <w:highlight w:val="cyan"/>
        </w:rPr>
        <w:t xml:space="preserve"> to a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 xml:space="preserve">lause </w:t>
      </w:r>
      <w:r w:rsidRPr="005369F1">
        <w:rPr>
          <w:rStyle w:val="Emphasis"/>
          <w:highlight w:val="cyan"/>
        </w:rPr>
        <w:t>challenge</w:t>
      </w:r>
      <w:r w:rsidRPr="005369F1">
        <w:rPr>
          <w:rStyle w:val="StyleUnderline"/>
          <w:highlight w:val="cyan"/>
        </w:rPr>
        <w:t>. The Internet is</w:t>
      </w:r>
      <w:r w:rsidRPr="008307A4">
        <w:rPr>
          <w:rStyle w:val="StyleUnderline"/>
        </w:rPr>
        <w:t xml:space="preserve"> a</w:t>
      </w:r>
      <w:r w:rsidRPr="008307A4">
        <w:rPr>
          <w:sz w:val="16"/>
        </w:rPr>
        <w:t xml:space="preserve"> national (indeed, </w:t>
      </w:r>
      <w:r w:rsidRPr="005369F1">
        <w:rPr>
          <w:rStyle w:val="Emphasis"/>
          <w:highlight w:val="cyan"/>
        </w:rPr>
        <w:t>global</w:t>
      </w:r>
      <w:r w:rsidRPr="008307A4">
        <w:rPr>
          <w:sz w:val="16"/>
        </w:rPr>
        <w:t xml:space="preserve">) </w:t>
      </w:r>
      <w:r w:rsidRPr="008307A4">
        <w:rPr>
          <w:rStyle w:val="StyleUnderline"/>
        </w:rPr>
        <w:t xml:space="preserve">network, meaning that </w:t>
      </w:r>
      <w:r w:rsidRPr="005369F1">
        <w:rPr>
          <w:rStyle w:val="StyleUnderline"/>
          <w:highlight w:val="cyan"/>
        </w:rPr>
        <w:t>attempts to regulate</w:t>
      </w:r>
      <w:r w:rsidRPr="008307A4">
        <w:rPr>
          <w:rStyle w:val="StyleUnderline"/>
        </w:rPr>
        <w:t xml:space="preserve"> the flow of traffic on that network are likely to </w:t>
      </w:r>
      <w:r w:rsidRPr="005369F1">
        <w:rPr>
          <w:rStyle w:val="StyleUnderline"/>
          <w:highlight w:val="cyan"/>
        </w:rPr>
        <w:t xml:space="preserve">have </w:t>
      </w:r>
      <w:r w:rsidRPr="005369F1">
        <w:rPr>
          <w:rStyle w:val="Emphasis"/>
          <w:highlight w:val="cyan"/>
        </w:rPr>
        <w:t>extraterritorial effects</w:t>
      </w:r>
      <w:r w:rsidRPr="005369F1">
        <w:rPr>
          <w:rStyle w:val="StyleUnderline"/>
          <w:highlight w:val="cyan"/>
        </w:rPr>
        <w:t>.</w:t>
      </w:r>
      <w:r w:rsidRPr="008307A4">
        <w:rPr>
          <w:sz w:val="16"/>
        </w:rPr>
        <w:t xml:space="preserve"> If state net neutrality rules survive a preemption analysis, </w:t>
      </w:r>
      <w:r w:rsidRPr="008307A4">
        <w:rPr>
          <w:rStyle w:val="StyleUnderline"/>
          <w:sz w:val="16"/>
          <w:szCs w:val="16"/>
          <w:u w:val="none"/>
        </w:rPr>
        <w:t>states should be ready for</w:t>
      </w:r>
      <w:r w:rsidRPr="008307A4">
        <w:rPr>
          <w:sz w:val="16"/>
        </w:rPr>
        <w:t xml:space="preserve"> the </w:t>
      </w:r>
      <w:r w:rsidRPr="008307A4">
        <w:rPr>
          <w:rStyle w:val="StyleUnderline"/>
          <w:sz w:val="16"/>
          <w:szCs w:val="16"/>
          <w:u w:val="none"/>
        </w:rPr>
        <w:t xml:space="preserve">claim that </w:t>
      </w:r>
      <w:r w:rsidRPr="008307A4">
        <w:rPr>
          <w:rStyle w:val="StyleUnderline"/>
        </w:rPr>
        <w:t xml:space="preserve">such regulations </w:t>
      </w:r>
      <w:r w:rsidRPr="005369F1">
        <w:rPr>
          <w:rStyle w:val="Emphasis"/>
          <w:highlight w:val="cyan"/>
        </w:rPr>
        <w:t>unreasonably burden</w:t>
      </w:r>
      <w:r w:rsidRPr="008307A4">
        <w:rPr>
          <w:sz w:val="16"/>
        </w:rPr>
        <w:t xml:space="preserve">  [*943] </w:t>
      </w:r>
      <w:r w:rsidRPr="005369F1">
        <w:rPr>
          <w:rStyle w:val="StyleUnderline"/>
          <w:highlight w:val="cyan"/>
        </w:rPr>
        <w:t>interstate commerce and</w:t>
      </w:r>
      <w:r w:rsidRPr="008307A4">
        <w:rPr>
          <w:sz w:val="16"/>
        </w:rPr>
        <w:t xml:space="preserve">, therefore, </w:t>
      </w:r>
      <w:r w:rsidRPr="005369F1">
        <w:rPr>
          <w:rStyle w:val="Emphasis"/>
          <w:highlight w:val="cyan"/>
        </w:rPr>
        <w:t>contravene</w:t>
      </w:r>
      <w:r w:rsidRPr="005369F1">
        <w:rPr>
          <w:rStyle w:val="StyleUnderline"/>
          <w:highlight w:val="cyan"/>
        </w:rPr>
        <w:t xml:space="preserve"> the D</w:t>
      </w:r>
      <w:r w:rsidRPr="008307A4">
        <w:rPr>
          <w:rStyle w:val="StyleUnderline"/>
        </w:rPr>
        <w:t xml:space="preserve">ormant </w:t>
      </w:r>
      <w:r w:rsidRPr="005369F1">
        <w:rPr>
          <w:rStyle w:val="StyleUnderline"/>
          <w:highlight w:val="cyan"/>
        </w:rPr>
        <w:t>C</w:t>
      </w:r>
      <w:r w:rsidRPr="008307A4">
        <w:rPr>
          <w:rStyle w:val="StyleUnderline"/>
        </w:rPr>
        <w:t xml:space="preserve">ommerce </w:t>
      </w:r>
      <w:r w:rsidRPr="005369F1">
        <w:rPr>
          <w:rStyle w:val="StyleUnderline"/>
          <w:highlight w:val="cyan"/>
        </w:rPr>
        <w:t>C</w:t>
      </w:r>
      <w:r w:rsidRPr="008307A4">
        <w:rPr>
          <w:rStyle w:val="StyleUnderline"/>
        </w:rPr>
        <w:t>lause</w:t>
      </w:r>
      <w:r w:rsidRPr="008307A4">
        <w:rPr>
          <w:sz w:val="16"/>
        </w:rPr>
        <w:t xml:space="preserve"> doctrine.</w:t>
      </w:r>
    </w:p>
    <w:p w14:paraId="3512E189" w14:textId="77777777" w:rsidR="00D574B7" w:rsidRDefault="00D574B7" w:rsidP="00D574B7">
      <w:pPr>
        <w:pStyle w:val="Heading4"/>
      </w:pPr>
      <w:r w:rsidRPr="00576215">
        <w:rPr>
          <w:u w:val="single"/>
        </w:rPr>
        <w:t>No</w:t>
      </w:r>
      <w:r>
        <w:t xml:space="preserve"> capabilities, </w:t>
      </w:r>
      <w:r w:rsidRPr="00576215">
        <w:rPr>
          <w:u w:val="single"/>
        </w:rPr>
        <w:t>decks</w:t>
      </w:r>
      <w:r>
        <w:t xml:space="preserve"> signaling, and the plan is </w:t>
      </w:r>
      <w:r w:rsidRPr="00576215">
        <w:rPr>
          <w:u w:val="single"/>
        </w:rPr>
        <w:t>better</w:t>
      </w:r>
      <w:r>
        <w:t xml:space="preserve"> for experimentation</w:t>
      </w:r>
    </w:p>
    <w:p w14:paraId="30630FB3" w14:textId="77777777" w:rsidR="00D574B7" w:rsidRPr="006C0F9F" w:rsidRDefault="00D574B7" w:rsidP="00D574B7">
      <w:r>
        <w:t xml:space="preserve">Peter S. </w:t>
      </w:r>
      <w:r w:rsidRPr="006C0F9F">
        <w:rPr>
          <w:rStyle w:val="Style13ptBold"/>
        </w:rPr>
        <w:t>Menell 05</w:t>
      </w:r>
      <w:r>
        <w:t xml:space="preserve">, </w:t>
      </w:r>
      <w:r w:rsidRPr="006C0F9F">
        <w:t>Koret Professor of Law and Director of the Berkeley Center for Law &amp; Technology at University of California at Berkeley School of Law</w:t>
      </w:r>
      <w:r>
        <w:t>, “</w:t>
      </w:r>
      <w:r w:rsidRPr="006C0F9F">
        <w:t>REGULATING "SPY</w:t>
      </w:r>
      <w:r>
        <w:t>W</w:t>
      </w:r>
      <w:r w:rsidRPr="006C0F9F">
        <w:t>ARE": THE LIMITATIONS OF STATE "LABORATORIES" AND THE CASE FOR FEDERAL PREEMPTION OF STATE UNFAIR COMPETITION LAWS</w:t>
      </w:r>
      <w:r>
        <w:t>,” Berkeley Technology Law Journal, Vol 20, 2005</w:t>
      </w:r>
    </w:p>
    <w:p w14:paraId="635E1214" w14:textId="77777777" w:rsidR="00D574B7" w:rsidRPr="006C0F9F" w:rsidRDefault="00D574B7" w:rsidP="00D574B7">
      <w:pPr>
        <w:rPr>
          <w:rStyle w:val="Emphasis"/>
        </w:rPr>
      </w:pPr>
      <w:r w:rsidRPr="006C0F9F">
        <w:rPr>
          <w:sz w:val="16"/>
        </w:rPr>
        <w:t xml:space="preserve">Using spyware and adware as a case study, this Article demonstrates that </w:t>
      </w:r>
      <w:r w:rsidRPr="006C0F9F">
        <w:rPr>
          <w:rStyle w:val="Emphasis"/>
          <w:highlight w:val="cyan"/>
        </w:rPr>
        <w:t>states cannot serve as</w:t>
      </w:r>
      <w:r w:rsidRPr="006C0F9F">
        <w:rPr>
          <w:rStyle w:val="Emphasis"/>
        </w:rPr>
        <w:t xml:space="preserve"> independent </w:t>
      </w:r>
      <w:r w:rsidRPr="006C0F9F">
        <w:rPr>
          <w:rStyle w:val="Emphasis"/>
          <w:highlight w:val="cyan"/>
        </w:rPr>
        <w:t>lab</w:t>
      </w:r>
      <w:r w:rsidRPr="006C0F9F">
        <w:rPr>
          <w:rStyle w:val="Emphasis"/>
        </w:rPr>
        <w:t>oratorie</w:t>
      </w:r>
      <w:r w:rsidRPr="006C0F9F">
        <w:rPr>
          <w:rStyle w:val="Emphasis"/>
          <w:highlight w:val="cyan"/>
        </w:rPr>
        <w:t>s of</w:t>
      </w:r>
      <w:r w:rsidRPr="006C0F9F">
        <w:rPr>
          <w:rStyle w:val="Emphasis"/>
        </w:rPr>
        <w:t xml:space="preserve"> policy </w:t>
      </w:r>
      <w:r w:rsidRPr="006C0F9F">
        <w:rPr>
          <w:rStyle w:val="Emphasis"/>
          <w:highlight w:val="cyan"/>
        </w:rPr>
        <w:t>experimentation due to the</w:t>
      </w:r>
      <w:r w:rsidRPr="006C0F9F">
        <w:rPr>
          <w:rStyle w:val="Emphasis"/>
        </w:rPr>
        <w:t xml:space="preserve"> inherent </w:t>
      </w:r>
      <w:r w:rsidRPr="006C0F9F">
        <w:rPr>
          <w:rStyle w:val="Emphasis"/>
          <w:highlight w:val="cyan"/>
        </w:rPr>
        <w:t>ubiquitous nature of the Internet.</w:t>
      </w:r>
      <w:r w:rsidRPr="006C0F9F">
        <w:rPr>
          <w:sz w:val="16"/>
        </w:rPr>
        <w:t xml:space="preserve"> The </w:t>
      </w:r>
      <w:r w:rsidRPr="006C0F9F">
        <w:rPr>
          <w:u w:val="single"/>
        </w:rPr>
        <w:t xml:space="preserve">experimentation of any one state creates </w:t>
      </w:r>
      <w:r w:rsidRPr="006C0F9F">
        <w:rPr>
          <w:highlight w:val="cyan"/>
          <w:u w:val="single"/>
        </w:rPr>
        <w:t>national exposure</w:t>
      </w:r>
      <w:r w:rsidRPr="006C0F9F">
        <w:rPr>
          <w:u w:val="single"/>
        </w:rPr>
        <w:t>, thereby making the policies of that state a national standard.</w:t>
      </w:r>
      <w:r w:rsidRPr="006C0F9F">
        <w:rPr>
          <w:sz w:val="16"/>
        </w:rPr>
        <w:t xml:space="preserve"> State unfair competition law encompassing both common law and state statutes-has this effect</w:t>
      </w:r>
      <w:r w:rsidRPr="006C0F9F">
        <w:rPr>
          <w:u w:val="single"/>
        </w:rPr>
        <w:t xml:space="preserve">. Internet </w:t>
      </w:r>
      <w:r w:rsidRPr="006C0F9F">
        <w:rPr>
          <w:highlight w:val="cyan"/>
          <w:u w:val="single"/>
        </w:rPr>
        <w:t>businesses can be hauled into court in any state</w:t>
      </w:r>
      <w:r w:rsidRPr="006C0F9F">
        <w:rPr>
          <w:u w:val="single"/>
        </w:rPr>
        <w:t xml:space="preserve"> and therefore must consider legal risks in every state.</w:t>
      </w:r>
      <w:r w:rsidRPr="006C0F9F">
        <w:rPr>
          <w:sz w:val="16"/>
        </w:rPr>
        <w:t xml:space="preserve"> The </w:t>
      </w:r>
      <w:r w:rsidRPr="006C0F9F">
        <w:rPr>
          <w:rStyle w:val="Emphasis"/>
        </w:rPr>
        <w:t xml:space="preserve">problem is </w:t>
      </w:r>
      <w:r w:rsidRPr="006C0F9F">
        <w:rPr>
          <w:rStyle w:val="Emphasis"/>
          <w:highlight w:val="cyan"/>
        </w:rPr>
        <w:t>compounded by</w:t>
      </w:r>
      <w:r w:rsidRPr="006C0F9F">
        <w:rPr>
          <w:rStyle w:val="Emphasis"/>
        </w:rPr>
        <w:t xml:space="preserve"> the </w:t>
      </w:r>
      <w:r w:rsidRPr="006C0F9F">
        <w:rPr>
          <w:rStyle w:val="Emphasis"/>
          <w:highlight w:val="cyan"/>
        </w:rPr>
        <w:t>amorphous</w:t>
      </w:r>
      <w:r w:rsidRPr="006C0F9F">
        <w:rPr>
          <w:rStyle w:val="Emphasis"/>
        </w:rPr>
        <w:t xml:space="preserve"> character of </w:t>
      </w:r>
      <w:r w:rsidRPr="006C0F9F">
        <w:rPr>
          <w:rStyle w:val="Emphasis"/>
          <w:highlight w:val="cyan"/>
        </w:rPr>
        <w:t>unfair competition law.</w:t>
      </w:r>
    </w:p>
    <w:p w14:paraId="2AE8711E" w14:textId="77777777" w:rsidR="00D574B7" w:rsidRPr="006C0F9F" w:rsidRDefault="00D574B7" w:rsidP="00D574B7">
      <w:pPr>
        <w:rPr>
          <w:rStyle w:val="Emphasis"/>
        </w:rPr>
      </w:pPr>
      <w:r w:rsidRPr="006C0F9F">
        <w:rPr>
          <w:sz w:val="16"/>
        </w:rPr>
        <w:lastRenderedPageBreak/>
        <w:t xml:space="preserve">This analysis </w:t>
      </w:r>
      <w:r w:rsidRPr="006C0F9F">
        <w:rPr>
          <w:u w:val="single"/>
        </w:rPr>
        <w:t>can be generalized</w:t>
      </w:r>
      <w:r w:rsidRPr="006C0F9F">
        <w:rPr>
          <w:sz w:val="16"/>
          <w:szCs w:val="16"/>
        </w:rPr>
        <w:t xml:space="preserve"> beyond the spyware area </w:t>
      </w:r>
      <w:r w:rsidRPr="006C0F9F">
        <w:rPr>
          <w:u w:val="single"/>
        </w:rPr>
        <w:t>to</w:t>
      </w:r>
      <w:r w:rsidRPr="006C0F9F">
        <w:rPr>
          <w:sz w:val="16"/>
          <w:szCs w:val="16"/>
        </w:rPr>
        <w:t xml:space="preserve"> almost </w:t>
      </w:r>
      <w:r w:rsidRPr="006C0F9F">
        <w:rPr>
          <w:u w:val="single"/>
        </w:rPr>
        <w:t>all Internet-related activities.</w:t>
      </w:r>
      <w:r w:rsidRPr="006C0F9F">
        <w:rPr>
          <w:rStyle w:val="Emphasis"/>
        </w:rPr>
        <w:t xml:space="preserve"> There are inherent </w:t>
      </w:r>
      <w:r w:rsidRPr="006C0F9F">
        <w:rPr>
          <w:rStyle w:val="Emphasis"/>
          <w:highlight w:val="cyan"/>
        </w:rPr>
        <w:t>tech</w:t>
      </w:r>
      <w:r w:rsidRPr="006C0F9F">
        <w:rPr>
          <w:rStyle w:val="Emphasis"/>
        </w:rPr>
        <w:t xml:space="preserve">nological </w:t>
      </w:r>
      <w:r w:rsidRPr="006C0F9F">
        <w:rPr>
          <w:rStyle w:val="Emphasis"/>
          <w:highlight w:val="cyan"/>
        </w:rPr>
        <w:t>limit</w:t>
      </w:r>
      <w:r w:rsidRPr="006C0F9F">
        <w:rPr>
          <w:rStyle w:val="Emphasis"/>
        </w:rPr>
        <w:t>ation</w:t>
      </w:r>
      <w:r w:rsidRPr="006C0F9F">
        <w:rPr>
          <w:rStyle w:val="Emphasis"/>
          <w:highlight w:val="cyan"/>
        </w:rPr>
        <w:t>s on the ability of states to experiment</w:t>
      </w:r>
      <w:r w:rsidRPr="006C0F9F">
        <w:rPr>
          <w:sz w:val="16"/>
          <w:szCs w:val="16"/>
        </w:rPr>
        <w:t xml:space="preserve"> in spam, phishing, malware, privacy, or ecommerce policy </w:t>
      </w:r>
      <w:r w:rsidRPr="006C0F9F">
        <w:rPr>
          <w:u w:val="single"/>
        </w:rPr>
        <w:t>without having significant effects on commerce outside of their borders.</w:t>
      </w:r>
      <w:r w:rsidRPr="006C0F9F">
        <w:rPr>
          <w:sz w:val="16"/>
        </w:rPr>
        <w:t xml:space="preserve"> 232 The </w:t>
      </w:r>
      <w:r w:rsidRPr="006C0F9F">
        <w:rPr>
          <w:highlight w:val="cyan"/>
          <w:u w:val="single"/>
        </w:rPr>
        <w:t>ubiquity of the Internet makes state borders</w:t>
      </w:r>
      <w:r w:rsidRPr="006C0F9F">
        <w:rPr>
          <w:u w:val="single"/>
        </w:rPr>
        <w:t xml:space="preserve"> largely </w:t>
      </w:r>
      <w:r w:rsidRPr="006C0F9F">
        <w:rPr>
          <w:highlight w:val="cyan"/>
          <w:u w:val="single"/>
        </w:rPr>
        <w:t>irrelevant.</w:t>
      </w:r>
      <w:r w:rsidRPr="006C0F9F">
        <w:rPr>
          <w:sz w:val="16"/>
        </w:rPr>
        <w:t xml:space="preserve"> Therefore, </w:t>
      </w:r>
      <w:r w:rsidRPr="006C0F9F">
        <w:rPr>
          <w:rStyle w:val="Emphasis"/>
        </w:rPr>
        <w:t>there should be a strong presumption in favor of</w:t>
      </w:r>
      <w:r w:rsidRPr="006C0F9F">
        <w:rPr>
          <w:sz w:val="16"/>
          <w:szCs w:val="16"/>
        </w:rPr>
        <w:t xml:space="preserve"> at least </w:t>
      </w:r>
      <w:r w:rsidRPr="006C0F9F">
        <w:rPr>
          <w:rStyle w:val="Emphasis"/>
        </w:rPr>
        <w:t>national regulatory governance of</w:t>
      </w:r>
      <w:r w:rsidRPr="006C0F9F">
        <w:rPr>
          <w:sz w:val="16"/>
          <w:szCs w:val="16"/>
        </w:rPr>
        <w:t xml:space="preserve"> most </w:t>
      </w:r>
      <w:r w:rsidRPr="006C0F9F">
        <w:rPr>
          <w:rStyle w:val="Emphasis"/>
        </w:rPr>
        <w:t>Internet-related activities.</w:t>
      </w:r>
    </w:p>
    <w:p w14:paraId="32485C4C" w14:textId="77777777" w:rsidR="00D574B7" w:rsidRPr="006C0F9F" w:rsidRDefault="00D574B7" w:rsidP="00D574B7">
      <w:pPr>
        <w:rPr>
          <w:sz w:val="16"/>
        </w:rPr>
      </w:pPr>
      <w:r w:rsidRPr="006C0F9F">
        <w:rPr>
          <w:sz w:val="16"/>
        </w:rPr>
        <w:t xml:space="preserve">The logic of the Article suggests that even the federal level may be too provincial for addressing Internet-related activities. Governance of many aspects of the Internet properly belongs on the global stage-whether private, public, or some combination thereof. As recognized in prior analyses advocating global regulatory solutions to Internet-related activities, 233 regulation of Internet activities in any one country can have effects beyond the borders of that particular nation.234 Therefore, global or at least coordinated or harmonized regulatory standards for Internet activities would serve to create a clear and consistent regulatory environment and avoid the de facto standards from becoming the most restrictive of any nation. </w:t>
      </w:r>
      <w:r w:rsidRPr="006C0F9F">
        <w:rPr>
          <w:u w:val="single"/>
        </w:rPr>
        <w:t>The allocation of domain names</w:t>
      </w:r>
      <w:r w:rsidRPr="006C0F9F">
        <w:rPr>
          <w:sz w:val="16"/>
        </w:rPr>
        <w:t xml:space="preserve">, which were initially handled within the United States through a government contract with Network Solutions Inc. (NSI), now </w:t>
      </w:r>
      <w:r w:rsidRPr="006C0F9F">
        <w:rPr>
          <w:u w:val="single"/>
        </w:rPr>
        <w:t>takes place under the auspices of</w:t>
      </w:r>
      <w:r w:rsidRPr="006C0F9F">
        <w:rPr>
          <w:sz w:val="16"/>
        </w:rPr>
        <w:t xml:space="preserve"> the Internet Corporation for Assigned Names and Numbers (</w:t>
      </w:r>
      <w:r w:rsidRPr="006C0F9F">
        <w:rPr>
          <w:rStyle w:val="Emphasis"/>
          <w:highlight w:val="cyan"/>
        </w:rPr>
        <w:t>ICANN</w:t>
      </w:r>
      <w:r w:rsidRPr="006C0F9F">
        <w:rPr>
          <w:sz w:val="16"/>
        </w:rPr>
        <w:t xml:space="preserve">), an international entity.235 This </w:t>
      </w:r>
      <w:r w:rsidRPr="006C0F9F">
        <w:rPr>
          <w:rStyle w:val="Emphasis"/>
        </w:rPr>
        <w:t xml:space="preserve">has </w:t>
      </w:r>
      <w:r w:rsidRPr="006C0F9F">
        <w:rPr>
          <w:rStyle w:val="Emphasis"/>
          <w:highlight w:val="cyan"/>
        </w:rPr>
        <w:t>alleviated the problem</w:t>
      </w:r>
      <w:r w:rsidRPr="006C0F9F">
        <w:rPr>
          <w:rStyle w:val="Emphasis"/>
        </w:rPr>
        <w:t xml:space="preserve"> of conflicting standards in the assignment of domain names.</w:t>
      </w:r>
      <w:r w:rsidRPr="006C0F9F">
        <w:rPr>
          <w:sz w:val="16"/>
        </w:rPr>
        <w:t xml:space="preserve"> On larger issues of Internet governance, however, the world is far from consensus. 236</w:t>
      </w:r>
    </w:p>
    <w:p w14:paraId="1D09A5A1" w14:textId="77777777" w:rsidR="00D574B7" w:rsidRPr="006C0F9F" w:rsidRDefault="00D574B7" w:rsidP="00D574B7">
      <w:pPr>
        <w:rPr>
          <w:sz w:val="16"/>
        </w:rPr>
      </w:pPr>
      <w:r w:rsidRPr="006C0F9F">
        <w:rPr>
          <w:sz w:val="16"/>
        </w:rPr>
        <w:t xml:space="preserve">In some respects, however, </w:t>
      </w:r>
      <w:r w:rsidRPr="006C0F9F">
        <w:rPr>
          <w:highlight w:val="cyan"/>
          <w:u w:val="single"/>
        </w:rPr>
        <w:t>nation-based regulation</w:t>
      </w:r>
      <w:r w:rsidRPr="006C0F9F">
        <w:rPr>
          <w:sz w:val="16"/>
          <w:szCs w:val="16"/>
        </w:rPr>
        <w:t xml:space="preserve"> may </w:t>
      </w:r>
      <w:r w:rsidRPr="006C0F9F">
        <w:rPr>
          <w:highlight w:val="cyan"/>
          <w:u w:val="single"/>
        </w:rPr>
        <w:t>provide</w:t>
      </w:r>
      <w:r w:rsidRPr="006C0F9F">
        <w:rPr>
          <w:sz w:val="16"/>
          <w:szCs w:val="16"/>
        </w:rPr>
        <w:t xml:space="preserve"> some of the </w:t>
      </w:r>
      <w:r w:rsidRPr="006C0F9F">
        <w:rPr>
          <w:highlight w:val="cyan"/>
          <w:u w:val="single"/>
        </w:rPr>
        <w:t>advantages of policy experimentation</w:t>
      </w:r>
      <w:r w:rsidRPr="006C0F9F">
        <w:rPr>
          <w:sz w:val="16"/>
          <w:szCs w:val="16"/>
        </w:rPr>
        <w:t xml:space="preserve"> that Justice Brandeis endorsed. </w:t>
      </w:r>
      <w:r w:rsidRPr="006C0F9F">
        <w:rPr>
          <w:u w:val="single"/>
        </w:rPr>
        <w:t>International jurisdiction, country codes, and language erect partial barriers that limit the extent to which legal regulation from one nation spills over into the governance of activities in other nations.</w:t>
      </w:r>
      <w:r w:rsidRPr="006C0F9F">
        <w:rPr>
          <w:sz w:val="16"/>
        </w:rPr>
        <w:t xml:space="preserve"> In these circumstances, </w:t>
      </w:r>
      <w:r w:rsidRPr="006C0F9F">
        <w:rPr>
          <w:u w:val="single"/>
        </w:rPr>
        <w:t>nations can obtain the benefits of seeing how particular regulatory constraints affect economic activities.</w:t>
      </w:r>
      <w:r w:rsidRPr="006C0F9F">
        <w:rPr>
          <w:sz w:val="16"/>
        </w:rPr>
        <w:t xml:space="preserve"> We are seeing the effects of such experimentation in the areas of privacy,237 database protection, 238 spyware, 239 and keyword advertising. 240 Nonetheless, there is some risk that such experiments will have undesirable spillover effects and that nations may use different constraints to serve protectionist goals.</w:t>
      </w:r>
    </w:p>
    <w:p w14:paraId="1623D90C" w14:textId="77777777" w:rsidR="00D574B7" w:rsidRPr="00911F81" w:rsidRDefault="00D574B7" w:rsidP="00D574B7">
      <w:r w:rsidRPr="006C0F9F">
        <w:rPr>
          <w:sz w:val="16"/>
        </w:rPr>
        <w:t xml:space="preserve">Overall, the </w:t>
      </w:r>
      <w:r w:rsidRPr="006C0F9F">
        <w:rPr>
          <w:rStyle w:val="Emphasis"/>
          <w:highlight w:val="cyan"/>
        </w:rPr>
        <w:t>Internet</w:t>
      </w:r>
      <w:r w:rsidRPr="006C0F9F">
        <w:rPr>
          <w:rStyle w:val="Emphasis"/>
        </w:rPr>
        <w:t>'s broad reach</w:t>
      </w:r>
      <w:r w:rsidRPr="006C0F9F">
        <w:rPr>
          <w:sz w:val="16"/>
          <w:szCs w:val="16"/>
        </w:rPr>
        <w:t xml:space="preserve"> generally </w:t>
      </w:r>
      <w:r w:rsidRPr="006C0F9F">
        <w:rPr>
          <w:rStyle w:val="Emphasis"/>
          <w:highlight w:val="cyan"/>
        </w:rPr>
        <w:t>favors national</w:t>
      </w:r>
      <w:r w:rsidRPr="006C0F9F">
        <w:rPr>
          <w:sz w:val="16"/>
        </w:rPr>
        <w:t xml:space="preserve"> and possibly global </w:t>
      </w:r>
      <w:r w:rsidRPr="006C0F9F">
        <w:rPr>
          <w:rStyle w:val="Emphasis"/>
          <w:highlight w:val="cyan"/>
        </w:rPr>
        <w:t>regulatory policies</w:t>
      </w:r>
      <w:r w:rsidRPr="006C0F9F">
        <w:rPr>
          <w:rStyle w:val="Emphasis"/>
        </w:rPr>
        <w:t xml:space="preserve"> in order </w:t>
      </w:r>
      <w:r w:rsidRPr="006C0F9F">
        <w:rPr>
          <w:rStyle w:val="Emphasis"/>
          <w:highlight w:val="cyan"/>
        </w:rPr>
        <w:t>to promote a consistent regulatory environment.</w:t>
      </w:r>
      <w:r w:rsidRPr="006C0F9F">
        <w:rPr>
          <w:sz w:val="16"/>
        </w:rPr>
        <w:t xml:space="preserve"> In some contexts, the locus of activity (as in the case of trespass to chattels) or practical constraints on activities (such as language and country codes) may create conditions in which sub-national or sub-global regulation is possible without spilling over into other jurisdictions. Policymakers should carefully consider the effects of such spillovers in allocating regulatory authority over Internet activities.</w:t>
      </w:r>
    </w:p>
    <w:p w14:paraId="784A66BD" w14:textId="77777777" w:rsidR="00D574B7" w:rsidRDefault="00D574B7" w:rsidP="00D574B7">
      <w:pPr>
        <w:pStyle w:val="Heading4"/>
      </w:pPr>
      <w:r>
        <w:t xml:space="preserve">It gets </w:t>
      </w:r>
      <w:r w:rsidRPr="00EF4015">
        <w:rPr>
          <w:u w:val="single"/>
        </w:rPr>
        <w:t>preempted</w:t>
      </w:r>
      <w:r>
        <w:t xml:space="preserve">---existing precedent </w:t>
      </w:r>
      <w:r w:rsidRPr="00EF4015">
        <w:rPr>
          <w:u w:val="single"/>
        </w:rPr>
        <w:t>leaves</w:t>
      </w:r>
      <w:r>
        <w:t xml:space="preserve"> the door open</w:t>
      </w:r>
    </w:p>
    <w:p w14:paraId="59546881" w14:textId="77777777" w:rsidR="00D574B7" w:rsidRPr="00CA1600" w:rsidRDefault="00D574B7" w:rsidP="00D574B7">
      <w:r w:rsidRPr="00CA1600">
        <w:t xml:space="preserve">Olivia </w:t>
      </w:r>
      <w:r w:rsidRPr="00CA1600">
        <w:rPr>
          <w:rStyle w:val="Style13ptBold"/>
        </w:rPr>
        <w:t>Young 19</w:t>
      </w:r>
      <w:r w:rsidRPr="00CA1600">
        <w:t>, J.D. Candidate at Loyola Law School in Los Angeles, “CALIFORNIA, ARE YOU THERE? IT'S THE ENTERTAINMENT INDUSTRY CALLING AND WE NEED NET NEUTRALITY</w:t>
      </w:r>
      <w:r>
        <w:t>,” 40 Loy. L.A. Ent. L. Rev. 247, 2019, lexis</w:t>
      </w:r>
    </w:p>
    <w:p w14:paraId="163A02D8" w14:textId="77777777" w:rsidR="00D574B7" w:rsidRPr="00CA1600" w:rsidRDefault="00D574B7" w:rsidP="00D574B7">
      <w:pPr>
        <w:rPr>
          <w:u w:val="single"/>
        </w:rPr>
      </w:pPr>
      <w:r w:rsidRPr="00CA1600">
        <w:rPr>
          <w:sz w:val="16"/>
        </w:rPr>
        <w:t xml:space="preserve">2. </w:t>
      </w:r>
      <w:r w:rsidRPr="00CA1600">
        <w:rPr>
          <w:rStyle w:val="Emphasis"/>
          <w:highlight w:val="cyan"/>
        </w:rPr>
        <w:t>Federal Preemption</w:t>
      </w:r>
      <w:r w:rsidRPr="00CA1600">
        <w:rPr>
          <w:sz w:val="16"/>
        </w:rPr>
        <w:t xml:space="preserve"> May </w:t>
      </w:r>
      <w:r w:rsidRPr="00CA1600">
        <w:rPr>
          <w:rStyle w:val="Emphasis"/>
        </w:rPr>
        <w:t xml:space="preserve">Still </w:t>
      </w:r>
      <w:r w:rsidRPr="00CA1600">
        <w:rPr>
          <w:rStyle w:val="Emphasis"/>
          <w:highlight w:val="cyan"/>
        </w:rPr>
        <w:t>Present a Barrier to State Success</w:t>
      </w:r>
    </w:p>
    <w:p w14:paraId="4A8BD41D" w14:textId="77777777" w:rsidR="00D574B7" w:rsidRPr="00CA1600" w:rsidRDefault="00D574B7" w:rsidP="00D574B7">
      <w:pPr>
        <w:rPr>
          <w:sz w:val="16"/>
        </w:rPr>
      </w:pPr>
      <w:r w:rsidRPr="00CA1600">
        <w:rPr>
          <w:u w:val="single"/>
        </w:rPr>
        <w:t xml:space="preserve">While the D.C. Circuit Court rejected the FCC's broad authority to preempt state regulation of the Internet under RIFO, the </w:t>
      </w:r>
      <w:r w:rsidRPr="00CA1600">
        <w:rPr>
          <w:rStyle w:val="Emphasis"/>
          <w:highlight w:val="cyan"/>
        </w:rPr>
        <w:t>Court's opinion</w:t>
      </w:r>
      <w:r w:rsidRPr="00CA1600">
        <w:rPr>
          <w:rStyle w:val="Emphasis"/>
        </w:rPr>
        <w:t xml:space="preserve"> appears to </w:t>
      </w:r>
      <w:r w:rsidRPr="00CA1600">
        <w:rPr>
          <w:rStyle w:val="Emphasis"/>
          <w:highlight w:val="cyan"/>
        </w:rPr>
        <w:t>leave the door open to</w:t>
      </w:r>
      <w:r w:rsidRPr="00CA1600">
        <w:rPr>
          <w:rStyle w:val="Emphasis"/>
        </w:rPr>
        <w:t xml:space="preserve"> other forms of </w:t>
      </w:r>
      <w:r w:rsidRPr="00CA1600">
        <w:rPr>
          <w:rStyle w:val="Emphasis"/>
          <w:highlight w:val="cyan"/>
        </w:rPr>
        <w:t>federal preemption</w:t>
      </w:r>
      <w:r w:rsidRPr="00CA1600">
        <w:rPr>
          <w:rStyle w:val="Emphasis"/>
        </w:rPr>
        <w:t xml:space="preserve"> as possible alternatives </w:t>
      </w:r>
      <w:r w:rsidRPr="00CA1600">
        <w:rPr>
          <w:rStyle w:val="Emphasis"/>
          <w:highlight w:val="cyan"/>
        </w:rPr>
        <w:t>to estop state laws.</w:t>
      </w:r>
      <w:r w:rsidRPr="00CA1600">
        <w:rPr>
          <w:sz w:val="16"/>
        </w:rPr>
        <w:t> </w:t>
      </w:r>
      <w:r w:rsidRPr="00CE50A2">
        <w:rPr>
          <w:sz w:val="16"/>
        </w:rPr>
        <w:t>366</w:t>
      </w:r>
      <w:r>
        <w:rPr>
          <w:sz w:val="16"/>
        </w:rPr>
        <w:t xml:space="preserve"> </w:t>
      </w:r>
      <w:r w:rsidRPr="00CA1600">
        <w:rPr>
          <w:sz w:val="16"/>
        </w:rPr>
        <w:t xml:space="preserve">The Federal Government's </w:t>
      </w:r>
      <w:r w:rsidRPr="00CA1600">
        <w:rPr>
          <w:u w:val="single"/>
        </w:rPr>
        <w:t>power to preempt state law which interfere with its own is derived from the Supremacy Clause</w:t>
      </w:r>
      <w:r w:rsidRPr="00CA1600">
        <w:rPr>
          <w:sz w:val="16"/>
        </w:rPr>
        <w:t xml:space="preserve"> of the United States Constitution which, in Article IV, states:</w:t>
      </w:r>
    </w:p>
    <w:p w14:paraId="7155267D" w14:textId="77777777" w:rsidR="00D574B7" w:rsidRPr="00CA1600" w:rsidRDefault="00D574B7" w:rsidP="00D574B7">
      <w:pPr>
        <w:rPr>
          <w:sz w:val="16"/>
        </w:rPr>
      </w:pPr>
      <w:r w:rsidRPr="00CE50A2">
        <w:rPr>
          <w:sz w:val="16"/>
        </w:rPr>
        <w:t> [*297] </w:t>
      </w:r>
    </w:p>
    <w:p w14:paraId="6AB26DF6" w14:textId="77777777" w:rsidR="00D574B7" w:rsidRPr="00CA1600" w:rsidRDefault="00D574B7" w:rsidP="00D574B7">
      <w:pPr>
        <w:rPr>
          <w:sz w:val="16"/>
        </w:rPr>
      </w:pPr>
      <w:r w:rsidRPr="00CA1600">
        <w:rPr>
          <w:sz w:val="16"/>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 </w:t>
      </w:r>
      <w:r w:rsidRPr="00CE50A2">
        <w:rPr>
          <w:sz w:val="16"/>
        </w:rPr>
        <w:t>367</w:t>
      </w:r>
    </w:p>
    <w:p w14:paraId="5A316D94" w14:textId="77777777" w:rsidR="00D574B7" w:rsidRPr="00CA1600" w:rsidRDefault="00D574B7" w:rsidP="00D574B7">
      <w:pPr>
        <w:rPr>
          <w:sz w:val="16"/>
        </w:rPr>
      </w:pPr>
      <w:r w:rsidRPr="00CA1600">
        <w:rPr>
          <w:sz w:val="16"/>
        </w:rPr>
        <w:t>Out of the Supremacy Clause came various forms of federal preemption, including conflict preemption. </w:t>
      </w:r>
      <w:r w:rsidRPr="00CE50A2">
        <w:rPr>
          <w:sz w:val="16"/>
        </w:rPr>
        <w:t>368</w:t>
      </w:r>
      <w:r>
        <w:rPr>
          <w:sz w:val="16"/>
        </w:rPr>
        <w:t xml:space="preserve"> </w:t>
      </w:r>
      <w:r w:rsidRPr="00CA1600">
        <w:rPr>
          <w:u w:val="single"/>
        </w:rPr>
        <w:t>Conflict preemption works to protect federal laws by estopping, "</w:t>
      </w:r>
      <w:r w:rsidRPr="00CA1600">
        <w:rPr>
          <w:highlight w:val="cyan"/>
          <w:u w:val="single"/>
        </w:rPr>
        <w:t>state laws</w:t>
      </w:r>
      <w:r w:rsidRPr="00CA1600">
        <w:rPr>
          <w:u w:val="single"/>
        </w:rPr>
        <w:t xml:space="preserve"> that under the circumstances of the particular case </w:t>
      </w:r>
      <w:r w:rsidRPr="00CA1600">
        <w:rPr>
          <w:highlight w:val="cyan"/>
          <w:u w:val="single"/>
        </w:rPr>
        <w:t>stand</w:t>
      </w:r>
      <w:r w:rsidRPr="00CA1600">
        <w:rPr>
          <w:u w:val="single"/>
        </w:rPr>
        <w:t xml:space="preserve">[] </w:t>
      </w:r>
      <w:r w:rsidRPr="00D6080C">
        <w:rPr>
          <w:highlight w:val="cyan"/>
          <w:u w:val="single"/>
        </w:rPr>
        <w:t>a</w:t>
      </w:r>
      <w:r w:rsidRPr="00CA1600">
        <w:rPr>
          <w:highlight w:val="cyan"/>
          <w:u w:val="single"/>
        </w:rPr>
        <w:t>s an obstacle to</w:t>
      </w:r>
      <w:r w:rsidRPr="00D6080C">
        <w:rPr>
          <w:u w:val="single"/>
        </w:rPr>
        <w:t xml:space="preserve"> the accomplishment</w:t>
      </w:r>
      <w:r w:rsidRPr="00CA1600">
        <w:rPr>
          <w:u w:val="single"/>
        </w:rPr>
        <w:t xml:space="preserve"> and execution </w:t>
      </w:r>
      <w:r w:rsidRPr="00D6080C">
        <w:rPr>
          <w:u w:val="single"/>
        </w:rPr>
        <w:t>of the</w:t>
      </w:r>
      <w:r w:rsidRPr="00CA1600">
        <w:rPr>
          <w:u w:val="single"/>
        </w:rPr>
        <w:t xml:space="preserve"> full purposes and </w:t>
      </w:r>
      <w:r w:rsidRPr="00D6080C">
        <w:rPr>
          <w:u w:val="single"/>
        </w:rPr>
        <w:t xml:space="preserve">objective of </w:t>
      </w:r>
      <w:r w:rsidRPr="00CA1600">
        <w:rPr>
          <w:highlight w:val="cyan"/>
          <w:u w:val="single"/>
        </w:rPr>
        <w:t>Congress."</w:t>
      </w:r>
      <w:r w:rsidRPr="00CA1600">
        <w:rPr>
          <w:sz w:val="16"/>
        </w:rPr>
        <w:t> </w:t>
      </w:r>
      <w:r w:rsidRPr="00CE50A2">
        <w:rPr>
          <w:sz w:val="16"/>
        </w:rPr>
        <w:t>369</w:t>
      </w:r>
      <w:r w:rsidRPr="00CA1600">
        <w:rPr>
          <w:sz w:val="16"/>
        </w:rPr>
        <w:t>Conflict preemption does not serve as an outright ban on all state legislation in a particular area, only that which is in direct interference with federal law. </w:t>
      </w:r>
      <w:r w:rsidRPr="00CE50A2">
        <w:rPr>
          <w:sz w:val="16"/>
        </w:rPr>
        <w:t>370</w:t>
      </w:r>
    </w:p>
    <w:p w14:paraId="3545A03B" w14:textId="77777777" w:rsidR="00D574B7" w:rsidRDefault="00D574B7" w:rsidP="00D574B7">
      <w:pPr>
        <w:rPr>
          <w:sz w:val="16"/>
        </w:rPr>
      </w:pPr>
      <w:r w:rsidRPr="00CA1600">
        <w:rPr>
          <w:sz w:val="16"/>
        </w:rPr>
        <w:t xml:space="preserve">The </w:t>
      </w:r>
      <w:r w:rsidRPr="00CA1600">
        <w:rPr>
          <w:u w:val="single"/>
        </w:rPr>
        <w:t>FCC</w:t>
      </w:r>
      <w:r w:rsidRPr="00CA1600">
        <w:rPr>
          <w:sz w:val="16"/>
        </w:rPr>
        <w:t xml:space="preserve">, in arguing that the Preemption Directive should be upheld, </w:t>
      </w:r>
      <w:r w:rsidRPr="00CA1600">
        <w:rPr>
          <w:u w:val="single"/>
        </w:rPr>
        <w:t xml:space="preserve">reasoned that </w:t>
      </w:r>
      <w:r w:rsidRPr="00CA1600">
        <w:rPr>
          <w:rStyle w:val="Emphasis"/>
        </w:rPr>
        <w:t>application of conflict preemption to state laws interfering with RIFO would render the same, broad preemptory effect as the Directive.</w:t>
      </w:r>
      <w:r w:rsidRPr="00CA1600">
        <w:rPr>
          <w:sz w:val="16"/>
          <w:szCs w:val="16"/>
        </w:rPr>
        <w:t> </w:t>
      </w:r>
      <w:r w:rsidRPr="00CE50A2">
        <w:rPr>
          <w:sz w:val="16"/>
        </w:rPr>
        <w:t>371</w:t>
      </w:r>
      <w:r>
        <w:rPr>
          <w:sz w:val="16"/>
        </w:rPr>
        <w:t xml:space="preserve"> </w:t>
      </w:r>
      <w:r w:rsidRPr="00CA1600">
        <w:rPr>
          <w:sz w:val="16"/>
        </w:rPr>
        <w:t xml:space="preserve">The </w:t>
      </w:r>
      <w:r w:rsidRPr="00CA1600">
        <w:rPr>
          <w:u w:val="single"/>
        </w:rPr>
        <w:t>D.C. Circuit Court did not outright disagree</w:t>
      </w:r>
      <w:r w:rsidRPr="00CA1600">
        <w:rPr>
          <w:sz w:val="16"/>
        </w:rPr>
        <w:t xml:space="preserve"> with the Commission </w:t>
      </w:r>
      <w:r w:rsidRPr="00CA1600">
        <w:rPr>
          <w:u w:val="single"/>
        </w:rPr>
        <w:t xml:space="preserve">that the principle of conflict preemption, </w:t>
      </w:r>
      <w:r w:rsidRPr="00CA1600">
        <w:rPr>
          <w:highlight w:val="cyan"/>
          <w:u w:val="single"/>
        </w:rPr>
        <w:t>if applied to a</w:t>
      </w:r>
      <w:r w:rsidRPr="00CA1600">
        <w:rPr>
          <w:u w:val="single"/>
        </w:rPr>
        <w:t xml:space="preserve"> conflicting </w:t>
      </w:r>
      <w:r w:rsidRPr="00CA1600">
        <w:rPr>
          <w:highlight w:val="cyan"/>
          <w:u w:val="single"/>
        </w:rPr>
        <w:t xml:space="preserve">state law, could </w:t>
      </w:r>
      <w:r w:rsidRPr="00CA1600">
        <w:rPr>
          <w:highlight w:val="cyan"/>
          <w:u w:val="single"/>
        </w:rPr>
        <w:lastRenderedPageBreak/>
        <w:t>render that law moot.</w:t>
      </w:r>
      <w:r w:rsidRPr="00CA1600">
        <w:rPr>
          <w:sz w:val="16"/>
        </w:rPr>
        <w:t> </w:t>
      </w:r>
      <w:r w:rsidRPr="00CE50A2">
        <w:rPr>
          <w:sz w:val="16"/>
        </w:rPr>
        <w:t>372</w:t>
      </w:r>
      <w:r w:rsidRPr="00CA1600">
        <w:rPr>
          <w:sz w:val="16"/>
        </w:rPr>
        <w:t>However, the Court refused to uphold the broad Preemption Directive on this reasoning alone, finding that conflict preemption requires the court to perform a unique, fact-intensive analysis of the specific conflicting state or local law called into question and thus, cannot be used as a basis to block any and all legislation in a specific area. </w:t>
      </w:r>
      <w:r w:rsidRPr="00CE50A2">
        <w:rPr>
          <w:sz w:val="16"/>
        </w:rPr>
        <w:t>373</w:t>
      </w:r>
      <w:r>
        <w:rPr>
          <w:sz w:val="16"/>
        </w:rPr>
        <w:t xml:space="preserve"> </w:t>
      </w:r>
      <w:r w:rsidRPr="00CA1600">
        <w:rPr>
          <w:sz w:val="16"/>
        </w:rPr>
        <w:t>Conflict preemption requires the court to answer, ""an issue incapable of resolution in the abstract,' let alone in gross." </w:t>
      </w:r>
      <w:r w:rsidRPr="00CE50A2">
        <w:rPr>
          <w:sz w:val="16"/>
        </w:rPr>
        <w:t>374</w:t>
      </w:r>
      <w:r>
        <w:rPr>
          <w:sz w:val="16"/>
        </w:rPr>
        <w:t xml:space="preserve"> </w:t>
      </w:r>
      <w:r w:rsidRPr="00CA1600">
        <w:rPr>
          <w:sz w:val="16"/>
        </w:rPr>
        <w:t xml:space="preserve">Thus, the </w:t>
      </w:r>
      <w:r w:rsidRPr="00CA1600">
        <w:rPr>
          <w:u w:val="single"/>
        </w:rPr>
        <w:t>D.C. Circuit Court's</w:t>
      </w:r>
      <w:r w:rsidRPr="00CA1600">
        <w:rPr>
          <w:sz w:val="16"/>
        </w:rPr>
        <w:t> </w:t>
      </w:r>
      <w:r w:rsidRPr="00CE50A2">
        <w:rPr>
          <w:sz w:val="16"/>
        </w:rPr>
        <w:t> [*298] </w:t>
      </w:r>
      <w:r w:rsidRPr="00CA1600">
        <w:rPr>
          <w:highlight w:val="cyan"/>
          <w:u w:val="single"/>
        </w:rPr>
        <w:t>ruling infers that</w:t>
      </w:r>
      <w:r w:rsidRPr="00CA1600">
        <w:rPr>
          <w:u w:val="single"/>
        </w:rPr>
        <w:t xml:space="preserve"> if a </w:t>
      </w:r>
      <w:r w:rsidRPr="00CA1600">
        <w:rPr>
          <w:highlight w:val="cyan"/>
          <w:u w:val="single"/>
        </w:rPr>
        <w:t>conflicting state law</w:t>
      </w:r>
      <w:r w:rsidRPr="00CA1600">
        <w:rPr>
          <w:u w:val="single"/>
        </w:rPr>
        <w:t xml:space="preserve"> were to be presented, it would not be subject to automatic preemption under the Directive, however it </w:t>
      </w:r>
      <w:r w:rsidRPr="00CA1600">
        <w:rPr>
          <w:rStyle w:val="Emphasis"/>
          <w:highlight w:val="cyan"/>
        </w:rPr>
        <w:t>could</w:t>
      </w:r>
      <w:r w:rsidRPr="00CA1600">
        <w:rPr>
          <w:rStyle w:val="Emphasis"/>
        </w:rPr>
        <w:t xml:space="preserve"> still </w:t>
      </w:r>
      <w:r w:rsidRPr="00CA1600">
        <w:rPr>
          <w:rStyle w:val="Emphasis"/>
          <w:highlight w:val="cyan"/>
        </w:rPr>
        <w:t>be preempted if</w:t>
      </w:r>
      <w:r w:rsidRPr="00CA1600">
        <w:rPr>
          <w:sz w:val="16"/>
          <w:szCs w:val="16"/>
        </w:rPr>
        <w:t xml:space="preserve">, after analysis, </w:t>
      </w:r>
      <w:r w:rsidRPr="00CA1600">
        <w:rPr>
          <w:rStyle w:val="Emphasis"/>
          <w:highlight w:val="cyan"/>
        </w:rPr>
        <w:t>a court found the law to impermissibly interfere</w:t>
      </w:r>
      <w:r w:rsidRPr="00CA1600">
        <w:rPr>
          <w:sz w:val="16"/>
          <w:szCs w:val="16"/>
        </w:rPr>
        <w:t xml:space="preserve"> with RIFO. </w:t>
      </w:r>
      <w:r w:rsidRPr="00CE50A2">
        <w:rPr>
          <w:sz w:val="16"/>
        </w:rPr>
        <w:t>375</w:t>
      </w:r>
    </w:p>
    <w:p w14:paraId="4B20CCA0" w14:textId="77777777" w:rsidR="00D574B7" w:rsidRDefault="00D574B7" w:rsidP="00D574B7">
      <w:pPr>
        <w:pStyle w:val="Heading3"/>
      </w:pPr>
      <w:r>
        <w:lastRenderedPageBreak/>
        <w:t>Regulation CP---2AC</w:t>
      </w:r>
    </w:p>
    <w:p w14:paraId="4F6A10FD" w14:textId="77777777" w:rsidR="00D574B7" w:rsidRPr="000F73B5" w:rsidRDefault="00D574B7" w:rsidP="00D574B7">
      <w:pPr>
        <w:pStyle w:val="Heading4"/>
      </w:pPr>
      <w:r w:rsidRPr="000F73B5">
        <w:t xml:space="preserve">Regs </w:t>
      </w:r>
      <w:r w:rsidRPr="000F73B5">
        <w:rPr>
          <w:u w:val="single"/>
        </w:rPr>
        <w:t>fail</w:t>
      </w:r>
      <w:r w:rsidRPr="000F73B5">
        <w:t xml:space="preserve">---there’s </w:t>
      </w:r>
      <w:r w:rsidRPr="000F73B5">
        <w:rPr>
          <w:u w:val="single"/>
        </w:rPr>
        <w:t>no authority</w:t>
      </w:r>
      <w:r w:rsidRPr="000F73B5">
        <w:t xml:space="preserve"> to control ICANN</w:t>
      </w:r>
    </w:p>
    <w:p w14:paraId="331AA9DB" w14:textId="77777777" w:rsidR="00D574B7" w:rsidRPr="003A29B7" w:rsidRDefault="00D574B7" w:rsidP="00D574B7">
      <w:r w:rsidRPr="006F59FF">
        <w:t xml:space="preserve">Nelson </w:t>
      </w:r>
      <w:r w:rsidRPr="006F59FF">
        <w:rPr>
          <w:rStyle w:val="Style13ptBold"/>
        </w:rPr>
        <w:t>Drake 18</w:t>
      </w:r>
      <w:r w:rsidRPr="006F59FF">
        <w:t>, J</w:t>
      </w:r>
      <w:r>
        <w:t>.</w:t>
      </w:r>
      <w:r w:rsidRPr="006F59FF">
        <w:t>D</w:t>
      </w:r>
      <w:r>
        <w:t>.</w:t>
      </w:r>
      <w:r w:rsidRPr="006F59FF">
        <w:t xml:space="preserve"> from American University Washington College of Law and a B.A. in Political Science from Georgia College and State University, “Going Rogue: The National Telecommunications And Information Administration's Transfer Of I</w:t>
      </w:r>
      <w:r>
        <w:t>ANA</w:t>
      </w:r>
      <w:r w:rsidRPr="006F59FF">
        <w:t xml:space="preserve"> Naming Functions To I</w:t>
      </w:r>
      <w:r>
        <w:t>CANN,” 2018, lexis</w:t>
      </w:r>
    </w:p>
    <w:p w14:paraId="20F2F846" w14:textId="77777777" w:rsidR="00D574B7" w:rsidRPr="003A29B7" w:rsidRDefault="00D574B7" w:rsidP="00D574B7">
      <w:pPr>
        <w:rPr>
          <w:b/>
          <w:bCs/>
          <w:u w:val="single"/>
        </w:rPr>
      </w:pPr>
      <w:r w:rsidRPr="004305BA">
        <w:rPr>
          <w:sz w:val="16"/>
        </w:rPr>
        <w:t xml:space="preserve">B. </w:t>
      </w:r>
      <w:r w:rsidRPr="007733D5">
        <w:rPr>
          <w:b/>
          <w:bCs/>
          <w:highlight w:val="cyan"/>
          <w:u w:val="single"/>
        </w:rPr>
        <w:t>ICANN</w:t>
      </w:r>
      <w:r w:rsidRPr="007A3FC2">
        <w:rPr>
          <w:b/>
          <w:bCs/>
          <w:u w:val="single"/>
        </w:rPr>
        <w:t xml:space="preserve"> as </w:t>
      </w:r>
      <w:r w:rsidRPr="007733D5">
        <w:rPr>
          <w:b/>
          <w:bCs/>
          <w:highlight w:val="cyan"/>
          <w:u w:val="single"/>
        </w:rPr>
        <w:t>an Agency in Form</w:t>
      </w:r>
      <w:r w:rsidRPr="0007176F">
        <w:rPr>
          <w:b/>
          <w:bCs/>
          <w:u w:val="single"/>
        </w:rPr>
        <w:t xml:space="preserve"> but </w:t>
      </w:r>
      <w:r w:rsidRPr="007733D5">
        <w:rPr>
          <w:b/>
          <w:bCs/>
          <w:highlight w:val="cyan"/>
          <w:u w:val="single"/>
        </w:rPr>
        <w:t>Not in Name</w:t>
      </w:r>
    </w:p>
    <w:p w14:paraId="242B545F" w14:textId="77777777" w:rsidR="00D574B7" w:rsidRPr="003A29B7" w:rsidRDefault="00D574B7" w:rsidP="00D574B7">
      <w:pPr>
        <w:rPr>
          <w:u w:val="single"/>
        </w:rPr>
      </w:pPr>
      <w:r w:rsidRPr="004305BA">
        <w:rPr>
          <w:sz w:val="16"/>
        </w:rPr>
        <w:t xml:space="preserve">Traditionally, through its role in Internet governance and administration, </w:t>
      </w:r>
      <w:r w:rsidRPr="003A29B7">
        <w:rPr>
          <w:u w:val="single"/>
        </w:rPr>
        <w:t xml:space="preserve">ICANN </w:t>
      </w:r>
      <w:r w:rsidRPr="00413797">
        <w:rPr>
          <w:u w:val="single"/>
        </w:rPr>
        <w:t xml:space="preserve">acts like </w:t>
      </w:r>
      <w:r w:rsidRPr="007733D5">
        <w:rPr>
          <w:highlight w:val="cyan"/>
          <w:u w:val="single"/>
        </w:rPr>
        <w:t xml:space="preserve">an </w:t>
      </w:r>
      <w:r w:rsidRPr="007A3FC2">
        <w:rPr>
          <w:rStyle w:val="Emphasis"/>
          <w:highlight w:val="cyan"/>
        </w:rPr>
        <w:t>administrative agency.</w:t>
      </w:r>
      <w:r w:rsidRPr="004305BA">
        <w:rPr>
          <w:sz w:val="16"/>
        </w:rPr>
        <w:t xml:space="preserve"> ICANN derived its power from an agreement from the MOU with the NTIA, which in effect allowed ICANN to act with the power of the NTIA with regard to the administration of the DNS root servers. </w:t>
      </w:r>
      <w:r w:rsidRPr="007F6A45">
        <w:rPr>
          <w:sz w:val="16"/>
        </w:rPr>
        <w:t>42</w:t>
      </w:r>
      <w:r w:rsidRPr="004305BA">
        <w:rPr>
          <w:sz w:val="16"/>
        </w:rPr>
        <w:t xml:space="preserve"> However, this power was limited by the NTIA's oversight as the MOU required ICANN to check with the NTIA before making any changes to the root servers. One key feature of this role is </w:t>
      </w:r>
      <w:r w:rsidRPr="003A29B7">
        <w:rPr>
          <w:u w:val="single"/>
        </w:rPr>
        <w:t xml:space="preserve">that </w:t>
      </w:r>
      <w:r w:rsidRPr="00413797">
        <w:rPr>
          <w:u w:val="single"/>
        </w:rPr>
        <w:t>ICANN uses its authority to create the policies and procedures that governed its regulation of the IANA functions.</w:t>
      </w:r>
    </w:p>
    <w:p w14:paraId="2D508A2B" w14:textId="77777777" w:rsidR="00D574B7" w:rsidRPr="004305BA" w:rsidRDefault="00D574B7" w:rsidP="00D574B7">
      <w:pPr>
        <w:rPr>
          <w:sz w:val="16"/>
          <w:szCs w:val="16"/>
        </w:rPr>
      </w:pPr>
      <w:r w:rsidRPr="004305BA">
        <w:rPr>
          <w:sz w:val="16"/>
        </w:rPr>
        <w:t>For example, ICANN created the Uniform Domain-Name Dispute Resolution Policy (UDRP) to outline the rules regarding the transfer of domain names from cybersquatters </w:t>
      </w:r>
      <w:r w:rsidRPr="007F6A45">
        <w:rPr>
          <w:sz w:val="16"/>
        </w:rPr>
        <w:t>43</w:t>
      </w:r>
      <w:r w:rsidRPr="004305BA">
        <w:rPr>
          <w:sz w:val="16"/>
        </w:rPr>
        <w:t> in disputes involving the rights of trademark owners. </w:t>
      </w:r>
      <w:r w:rsidRPr="007F6A45">
        <w:rPr>
          <w:sz w:val="16"/>
        </w:rPr>
        <w:t>44</w:t>
      </w:r>
      <w:r w:rsidRPr="004305BA">
        <w:rPr>
          <w:sz w:val="16"/>
        </w:rPr>
        <w:t xml:space="preserve"> Specifically, the </w:t>
      </w:r>
      <w:r w:rsidRPr="00AC638A">
        <w:rPr>
          <w:highlight w:val="cyan"/>
          <w:u w:val="single"/>
        </w:rPr>
        <w:t>UDRP</w:t>
      </w:r>
      <w:r w:rsidRPr="003A29B7">
        <w:rPr>
          <w:u w:val="single"/>
        </w:rPr>
        <w:t xml:space="preserve"> procedures </w:t>
      </w:r>
      <w:r w:rsidRPr="00CF325F">
        <w:rPr>
          <w:highlight w:val="cyan"/>
          <w:u w:val="single"/>
        </w:rPr>
        <w:t xml:space="preserve">permit ICANN to </w:t>
      </w:r>
      <w:r w:rsidRPr="007A3FC2">
        <w:rPr>
          <w:rStyle w:val="Emphasis"/>
          <w:highlight w:val="cyan"/>
        </w:rPr>
        <w:t>unilaterally transfer ownership</w:t>
      </w:r>
      <w:r w:rsidRPr="00CF325F">
        <w:rPr>
          <w:highlight w:val="cyan"/>
          <w:u w:val="single"/>
        </w:rPr>
        <w:t xml:space="preserve"> of domain </w:t>
      </w:r>
      <w:r w:rsidRPr="008D1CA6">
        <w:rPr>
          <w:highlight w:val="cyan"/>
          <w:u w:val="single"/>
        </w:rPr>
        <w:t>names</w:t>
      </w:r>
      <w:r w:rsidRPr="008D1CA6">
        <w:rPr>
          <w:u w:val="single"/>
        </w:rPr>
        <w:t xml:space="preserve"> when a preapproved arbitration panel</w:t>
      </w:r>
      <w:r w:rsidRPr="008D1CA6">
        <w:rPr>
          <w:sz w:val="16"/>
          <w:szCs w:val="16"/>
        </w:rPr>
        <w:t> </w:t>
      </w:r>
      <w:r w:rsidRPr="008D1CA6">
        <w:rPr>
          <w:sz w:val="16"/>
        </w:rPr>
        <w:t>45 </w:t>
      </w:r>
      <w:r w:rsidRPr="008D1CA6">
        <w:rPr>
          <w:u w:val="single"/>
        </w:rPr>
        <w:t xml:space="preserve">determines that the original domain name owner is </w:t>
      </w:r>
      <w:r w:rsidRPr="008D1CA6">
        <w:rPr>
          <w:rStyle w:val="Emphasis"/>
        </w:rPr>
        <w:t>violating</w:t>
      </w:r>
      <w:r w:rsidRPr="008D1CA6">
        <w:rPr>
          <w:u w:val="single"/>
        </w:rPr>
        <w:t xml:space="preserve"> the trademark owner's rights.</w:t>
      </w:r>
      <w:r w:rsidRPr="004305BA">
        <w:rPr>
          <w:sz w:val="16"/>
        </w:rPr>
        <w:t> </w:t>
      </w:r>
      <w:r w:rsidRPr="007F6A45">
        <w:rPr>
          <w:sz w:val="16"/>
        </w:rPr>
        <w:t>46</w:t>
      </w:r>
      <w:r w:rsidRPr="004305BA">
        <w:rPr>
          <w:sz w:val="16"/>
        </w:rPr>
        <w:t xml:space="preserve"> Thus, </w:t>
      </w:r>
      <w:r w:rsidRPr="004305BA">
        <w:rPr>
          <w:sz w:val="16"/>
          <w:szCs w:val="16"/>
        </w:rPr>
        <w:t>through these arbitration panels, ICANN determines whether a party has trademark rights in a domain name and can subsequently transfer that domain name from an infringing party.</w:t>
      </w:r>
    </w:p>
    <w:p w14:paraId="05D15C4E" w14:textId="77777777" w:rsidR="00D574B7" w:rsidRPr="004305BA" w:rsidRDefault="00D574B7" w:rsidP="00D574B7">
      <w:pPr>
        <w:rPr>
          <w:sz w:val="16"/>
        </w:rPr>
      </w:pPr>
      <w:r w:rsidRPr="004305BA">
        <w:rPr>
          <w:sz w:val="16"/>
        </w:rPr>
        <w:t xml:space="preserve">However, one might argue </w:t>
      </w:r>
      <w:r w:rsidRPr="004305BA">
        <w:rPr>
          <w:szCs w:val="22"/>
          <w:u w:val="single"/>
        </w:rPr>
        <w:t xml:space="preserve">that is </w:t>
      </w:r>
      <w:r w:rsidRPr="00CF325F">
        <w:rPr>
          <w:b/>
          <w:bCs/>
          <w:highlight w:val="cyan"/>
          <w:u w:val="single"/>
        </w:rPr>
        <w:t>no</w:t>
      </w:r>
      <w:r w:rsidRPr="007A3FC2">
        <w:rPr>
          <w:b/>
          <w:bCs/>
          <w:u w:val="single"/>
        </w:rPr>
        <w:t xml:space="preserve">t a meaningful </w:t>
      </w:r>
      <w:r w:rsidRPr="00CF325F">
        <w:rPr>
          <w:b/>
          <w:bCs/>
          <w:highlight w:val="cyan"/>
          <w:u w:val="single"/>
        </w:rPr>
        <w:t>regulatory role</w:t>
      </w:r>
      <w:r w:rsidRPr="004305BA">
        <w:rPr>
          <w:u w:val="single"/>
        </w:rPr>
        <w:t xml:space="preserve"> because parties who are displeased with a panel decision may appeal the ruling</w:t>
      </w:r>
      <w:r w:rsidRPr="004305BA">
        <w:rPr>
          <w:sz w:val="16"/>
        </w:rPr>
        <w:t> </w:t>
      </w:r>
      <w:r w:rsidRPr="007F6A45">
        <w:rPr>
          <w:sz w:val="16"/>
        </w:rPr>
        <w:t> [*91] </w:t>
      </w:r>
      <w:r w:rsidRPr="004305BA">
        <w:rPr>
          <w:sz w:val="16"/>
        </w:rPr>
        <w:t> </w:t>
      </w:r>
      <w:r w:rsidRPr="004305BA">
        <w:rPr>
          <w:u w:val="single"/>
        </w:rPr>
        <w:t>in federal court.</w:t>
      </w:r>
      <w:r w:rsidRPr="004305BA">
        <w:rPr>
          <w:sz w:val="16"/>
        </w:rPr>
        <w:t> </w:t>
      </w:r>
      <w:r w:rsidRPr="007F6A45">
        <w:rPr>
          <w:sz w:val="16"/>
        </w:rPr>
        <w:t>47</w:t>
      </w:r>
      <w:r w:rsidRPr="004305BA">
        <w:rPr>
          <w:sz w:val="16"/>
        </w:rPr>
        <w:t xml:space="preserve"> The </w:t>
      </w:r>
      <w:r w:rsidRPr="00CF325F">
        <w:rPr>
          <w:b/>
          <w:bCs/>
          <w:highlight w:val="cyan"/>
          <w:u w:val="single"/>
        </w:rPr>
        <w:t>courts</w:t>
      </w:r>
      <w:r w:rsidRPr="00CF325F">
        <w:rPr>
          <w:sz w:val="16"/>
          <w:szCs w:val="16"/>
        </w:rPr>
        <w:t xml:space="preserve"> largely </w:t>
      </w:r>
      <w:r w:rsidRPr="00CF325F">
        <w:rPr>
          <w:b/>
          <w:bCs/>
          <w:highlight w:val="cyan"/>
          <w:u w:val="single"/>
        </w:rPr>
        <w:t>defer to the</w:t>
      </w:r>
      <w:r w:rsidRPr="004305BA">
        <w:rPr>
          <w:b/>
          <w:bCs/>
          <w:u w:val="single"/>
        </w:rPr>
        <w:t xml:space="preserve"> UDRP </w:t>
      </w:r>
      <w:r w:rsidRPr="00CF325F">
        <w:rPr>
          <w:b/>
          <w:bCs/>
          <w:highlight w:val="cyan"/>
          <w:u w:val="single"/>
        </w:rPr>
        <w:t>panel's decisions</w:t>
      </w:r>
      <w:r w:rsidRPr="00413797">
        <w:rPr>
          <w:u w:val="single"/>
        </w:rPr>
        <w:t>, and</w:t>
      </w:r>
      <w:r w:rsidRPr="004305BA">
        <w:rPr>
          <w:sz w:val="16"/>
        </w:rPr>
        <w:t xml:space="preserve"> the United States Patent and Trademark Office's (</w:t>
      </w:r>
      <w:r w:rsidRPr="00413797">
        <w:rPr>
          <w:u w:val="single"/>
        </w:rPr>
        <w:t>USPTO</w:t>
      </w:r>
      <w:r w:rsidRPr="00413797">
        <w:rPr>
          <w:sz w:val="16"/>
        </w:rPr>
        <w:t>'s</w:t>
      </w:r>
      <w:r w:rsidRPr="004305BA">
        <w:rPr>
          <w:sz w:val="16"/>
        </w:rPr>
        <w:t xml:space="preserve">) own </w:t>
      </w:r>
      <w:r w:rsidRPr="00413797">
        <w:rPr>
          <w:u w:val="single"/>
        </w:rPr>
        <w:t>policy</w:t>
      </w:r>
      <w:r w:rsidRPr="004305BA">
        <w:rPr>
          <w:u w:val="single"/>
        </w:rPr>
        <w:t xml:space="preserve"> regarding trademarkability of domain names effectively </w:t>
      </w:r>
      <w:r w:rsidRPr="00413797">
        <w:rPr>
          <w:u w:val="single"/>
        </w:rPr>
        <w:t>mirrors the UDRP.</w:t>
      </w:r>
      <w:r w:rsidRPr="004305BA">
        <w:rPr>
          <w:sz w:val="16"/>
        </w:rPr>
        <w:t> </w:t>
      </w:r>
      <w:r w:rsidRPr="007F6A45">
        <w:rPr>
          <w:sz w:val="16"/>
        </w:rPr>
        <w:t>48</w:t>
      </w:r>
      <w:r w:rsidRPr="004305BA">
        <w:rPr>
          <w:sz w:val="16"/>
        </w:rPr>
        <w:t xml:space="preserve"> In addition, </w:t>
      </w:r>
      <w:r w:rsidRPr="0007176F">
        <w:rPr>
          <w:highlight w:val="cyan"/>
          <w:u w:val="single"/>
        </w:rPr>
        <w:t>ICANN's</w:t>
      </w:r>
      <w:r w:rsidRPr="004305BA">
        <w:rPr>
          <w:u w:val="single"/>
        </w:rPr>
        <w:t xml:space="preserve"> regulatory </w:t>
      </w:r>
      <w:r w:rsidRPr="0007176F">
        <w:rPr>
          <w:highlight w:val="cyan"/>
          <w:u w:val="single"/>
        </w:rPr>
        <w:t xml:space="preserve">authority is </w:t>
      </w:r>
      <w:r w:rsidRPr="0007176F">
        <w:rPr>
          <w:rStyle w:val="Emphasis"/>
          <w:highlight w:val="cyan"/>
        </w:rPr>
        <w:t>codified</w:t>
      </w:r>
      <w:r w:rsidRPr="004305BA">
        <w:rPr>
          <w:u w:val="single"/>
        </w:rPr>
        <w:t xml:space="preserve"> by its registration agreements that domain name registrants are required to sign.</w:t>
      </w:r>
      <w:r w:rsidRPr="004305BA">
        <w:rPr>
          <w:sz w:val="16"/>
        </w:rPr>
        <w:t> </w:t>
      </w:r>
      <w:r w:rsidRPr="007F6A45">
        <w:rPr>
          <w:sz w:val="16"/>
        </w:rPr>
        <w:t>49</w:t>
      </w:r>
      <w:r w:rsidRPr="004305BA">
        <w:rPr>
          <w:sz w:val="16"/>
        </w:rPr>
        <w:t xml:space="preserve"> Thus, through the UDRP, and approved arbitration panels, </w:t>
      </w:r>
      <w:r w:rsidRPr="00936F42">
        <w:rPr>
          <w:u w:val="single"/>
        </w:rPr>
        <w:t xml:space="preserve">ICANN regulates the ownership rights of domain name registrants and </w:t>
      </w:r>
      <w:r w:rsidRPr="007A3FC2">
        <w:rPr>
          <w:rStyle w:val="Emphasis"/>
        </w:rPr>
        <w:t>determines the existence</w:t>
      </w:r>
      <w:r w:rsidRPr="00936F42">
        <w:rPr>
          <w:u w:val="single"/>
        </w:rPr>
        <w:t xml:space="preserve"> of trademark rights</w:t>
      </w:r>
      <w:r w:rsidRPr="004305BA">
        <w:rPr>
          <w:u w:val="single"/>
        </w:rPr>
        <w:t xml:space="preserve"> with respect to domain names</w:t>
      </w:r>
      <w:r w:rsidRPr="004305BA">
        <w:rPr>
          <w:sz w:val="16"/>
        </w:rPr>
        <w:t>, a function that is typically served by the USPTO in assigning trademark rights. </w:t>
      </w:r>
      <w:r w:rsidRPr="007F6A45">
        <w:rPr>
          <w:sz w:val="16"/>
        </w:rPr>
        <w:t>50</w:t>
      </w:r>
    </w:p>
    <w:p w14:paraId="4BCED727" w14:textId="77777777" w:rsidR="00D574B7" w:rsidRPr="004305BA" w:rsidRDefault="00D574B7" w:rsidP="00D574B7">
      <w:pPr>
        <w:rPr>
          <w:sz w:val="16"/>
        </w:rPr>
      </w:pPr>
      <w:r w:rsidRPr="004305BA">
        <w:rPr>
          <w:sz w:val="16"/>
        </w:rPr>
        <w:t>More recently, ICANN began exercising more direct, regulatory control over the Internet through the IANA functions when the Obama administration began drafting a plan by which the remaining control over the IANA functions could be transferred from the NTIA to ICANN. </w:t>
      </w:r>
      <w:r w:rsidRPr="007F6A45">
        <w:rPr>
          <w:sz w:val="16"/>
        </w:rPr>
        <w:t>51</w:t>
      </w:r>
      <w:r w:rsidRPr="004305BA">
        <w:rPr>
          <w:sz w:val="16"/>
        </w:rPr>
        <w:t xml:space="preserve"> The </w:t>
      </w:r>
      <w:r w:rsidRPr="004305BA">
        <w:rPr>
          <w:b/>
          <w:bCs/>
          <w:u w:val="single"/>
        </w:rPr>
        <w:t>transition</w:t>
      </w:r>
      <w:r w:rsidRPr="003A29B7">
        <w:rPr>
          <w:u w:val="single"/>
        </w:rPr>
        <w:t xml:space="preserve"> was finalized on January 6, 2017, pursuant to the Memorandum signed by Lawrence Strickling, which consequently </w:t>
      </w:r>
      <w:r w:rsidRPr="004305BA">
        <w:rPr>
          <w:b/>
          <w:bCs/>
          <w:u w:val="single"/>
        </w:rPr>
        <w:t xml:space="preserve">made </w:t>
      </w:r>
      <w:r w:rsidRPr="007A3FC2">
        <w:rPr>
          <w:b/>
          <w:bCs/>
          <w:u w:val="single"/>
        </w:rPr>
        <w:t xml:space="preserve">ICANN the </w:t>
      </w:r>
      <w:r w:rsidRPr="00CF325F">
        <w:rPr>
          <w:b/>
          <w:bCs/>
          <w:highlight w:val="cyan"/>
          <w:u w:val="single"/>
        </w:rPr>
        <w:t>sole arbiter of the DNS</w:t>
      </w:r>
      <w:r w:rsidRPr="00AC638A">
        <w:rPr>
          <w:b/>
          <w:bCs/>
          <w:u w:val="single"/>
        </w:rPr>
        <w:t xml:space="preserve"> root zone.</w:t>
      </w:r>
      <w:r w:rsidRPr="004305BA">
        <w:rPr>
          <w:sz w:val="16"/>
        </w:rPr>
        <w:t> </w:t>
      </w:r>
      <w:r w:rsidRPr="007F6A45">
        <w:rPr>
          <w:sz w:val="16"/>
        </w:rPr>
        <w:t>52</w:t>
      </w:r>
      <w:r w:rsidRPr="004305BA">
        <w:rPr>
          <w:sz w:val="16"/>
        </w:rPr>
        <w:t xml:space="preserve"> This </w:t>
      </w:r>
      <w:r w:rsidRPr="003A29B7">
        <w:rPr>
          <w:u w:val="single"/>
        </w:rPr>
        <w:t xml:space="preserve">transfer </w:t>
      </w:r>
      <w:r w:rsidRPr="007A3FC2">
        <w:rPr>
          <w:u w:val="single"/>
        </w:rPr>
        <w:t>amounted to</w:t>
      </w:r>
      <w:r w:rsidRPr="003A29B7">
        <w:rPr>
          <w:u w:val="single"/>
        </w:rPr>
        <w:t xml:space="preserve"> the </w:t>
      </w:r>
      <w:r w:rsidRPr="00AC638A">
        <w:rPr>
          <w:b/>
          <w:bCs/>
          <w:u w:val="single"/>
        </w:rPr>
        <w:t>complete privatization</w:t>
      </w:r>
      <w:r w:rsidRPr="008D1CA6">
        <w:rPr>
          <w:b/>
          <w:bCs/>
          <w:u w:val="single"/>
        </w:rPr>
        <w:t xml:space="preserve"> of</w:t>
      </w:r>
      <w:r w:rsidRPr="003A29B7">
        <w:rPr>
          <w:b/>
          <w:bCs/>
          <w:u w:val="single"/>
        </w:rPr>
        <w:t xml:space="preserve"> the administration of the Interne</w:t>
      </w:r>
      <w:r w:rsidRPr="004305BA">
        <w:rPr>
          <w:b/>
          <w:bCs/>
          <w:u w:val="single"/>
        </w:rPr>
        <w:t>t</w:t>
      </w:r>
      <w:r w:rsidRPr="003A29B7">
        <w:rPr>
          <w:u w:val="single"/>
        </w:rPr>
        <w:t xml:space="preserve">'s authoritative </w:t>
      </w:r>
      <w:r w:rsidRPr="008D1CA6">
        <w:rPr>
          <w:u w:val="single"/>
        </w:rPr>
        <w:t xml:space="preserve">root zone </w:t>
      </w:r>
      <w:r w:rsidRPr="007A3FC2">
        <w:rPr>
          <w:u w:val="single"/>
        </w:rPr>
        <w:t>functions.</w:t>
      </w:r>
      <w:r w:rsidRPr="004305BA">
        <w:rPr>
          <w:sz w:val="16"/>
        </w:rPr>
        <w:t xml:space="preserve"> As a result, ICANN changed from a government contractor acting as an arm of the NTIA into an Internet regulator possessing the power to manage the authoritative root zone as it saw fit.</w:t>
      </w:r>
    </w:p>
    <w:p w14:paraId="5920E38F" w14:textId="77777777" w:rsidR="00D574B7" w:rsidRPr="006A0BD6" w:rsidRDefault="00D574B7" w:rsidP="00D574B7">
      <w:pPr>
        <w:rPr>
          <w:u w:val="single"/>
        </w:rPr>
      </w:pPr>
      <w:r w:rsidRPr="004305BA">
        <w:rPr>
          <w:sz w:val="16"/>
        </w:rPr>
        <w:t xml:space="preserve">One primary effect of this transition is that </w:t>
      </w:r>
      <w:r w:rsidRPr="0007176F">
        <w:rPr>
          <w:highlight w:val="cyan"/>
          <w:u w:val="single"/>
        </w:rPr>
        <w:t>ICANN</w:t>
      </w:r>
      <w:r w:rsidRPr="00AC638A">
        <w:rPr>
          <w:u w:val="single"/>
        </w:rPr>
        <w:t xml:space="preserve"> now</w:t>
      </w:r>
      <w:r w:rsidRPr="00CF325F">
        <w:rPr>
          <w:u w:val="single"/>
        </w:rPr>
        <w:t xml:space="preserve"> resembles </w:t>
      </w:r>
      <w:r w:rsidRPr="0007176F">
        <w:rPr>
          <w:highlight w:val="cyan"/>
          <w:u w:val="single"/>
        </w:rPr>
        <w:t>an independent</w:t>
      </w:r>
      <w:r w:rsidRPr="00CF325F">
        <w:rPr>
          <w:u w:val="single"/>
        </w:rPr>
        <w:t xml:space="preserve"> administrative </w:t>
      </w:r>
      <w:r w:rsidRPr="0007176F">
        <w:rPr>
          <w:highlight w:val="cyan"/>
          <w:u w:val="single"/>
        </w:rPr>
        <w:t>agency</w:t>
      </w:r>
      <w:r w:rsidRPr="004305BA">
        <w:rPr>
          <w:u w:val="single"/>
        </w:rPr>
        <w:t xml:space="preserve"> and no longer a contractor for an executive agency. </w:t>
      </w:r>
      <w:r w:rsidRPr="0007176F">
        <w:rPr>
          <w:u w:val="single"/>
        </w:rPr>
        <w:t xml:space="preserve">Independent agencies are </w:t>
      </w:r>
      <w:r w:rsidRPr="00CF325F">
        <w:rPr>
          <w:highlight w:val="cyan"/>
          <w:u w:val="single"/>
        </w:rPr>
        <w:t>unique because they are</w:t>
      </w:r>
      <w:r w:rsidRPr="004305BA">
        <w:rPr>
          <w:u w:val="single"/>
        </w:rPr>
        <w:t xml:space="preserve"> delegated power </w:t>
      </w:r>
      <w:r w:rsidRPr="004305BA">
        <w:rPr>
          <w:b/>
          <w:bCs/>
          <w:u w:val="single"/>
        </w:rPr>
        <w:t xml:space="preserve">and </w:t>
      </w:r>
      <w:r w:rsidRPr="00CF325F">
        <w:rPr>
          <w:b/>
          <w:bCs/>
          <w:highlight w:val="cyan"/>
          <w:u w:val="single"/>
        </w:rPr>
        <w:t>free to act</w:t>
      </w:r>
      <w:r w:rsidRPr="004305BA">
        <w:rPr>
          <w:sz w:val="16"/>
          <w:szCs w:val="22"/>
        </w:rPr>
        <w:t xml:space="preserve"> largely </w:t>
      </w:r>
      <w:r w:rsidRPr="00CF325F">
        <w:rPr>
          <w:b/>
          <w:bCs/>
          <w:highlight w:val="cyan"/>
          <w:u w:val="single"/>
        </w:rPr>
        <w:t>without</w:t>
      </w:r>
      <w:r w:rsidRPr="00936F42">
        <w:rPr>
          <w:b/>
          <w:bCs/>
          <w:u w:val="single"/>
        </w:rPr>
        <w:t xml:space="preserve"> direct </w:t>
      </w:r>
      <w:r w:rsidRPr="00936F42">
        <w:rPr>
          <w:b/>
          <w:bCs/>
          <w:highlight w:val="cyan"/>
          <w:u w:val="single"/>
        </w:rPr>
        <w:t>i</w:t>
      </w:r>
      <w:r w:rsidRPr="00CF325F">
        <w:rPr>
          <w:b/>
          <w:bCs/>
          <w:highlight w:val="cyan"/>
          <w:u w:val="single"/>
        </w:rPr>
        <w:t>nterference from</w:t>
      </w:r>
      <w:r w:rsidRPr="004305BA">
        <w:rPr>
          <w:b/>
          <w:bCs/>
          <w:u w:val="single"/>
        </w:rPr>
        <w:t xml:space="preserve"> the </w:t>
      </w:r>
      <w:r w:rsidRPr="00CF325F">
        <w:rPr>
          <w:b/>
          <w:bCs/>
          <w:highlight w:val="cyan"/>
          <w:u w:val="single"/>
        </w:rPr>
        <w:t>legislative or executive</w:t>
      </w:r>
      <w:r w:rsidRPr="00936F42">
        <w:rPr>
          <w:b/>
          <w:bCs/>
          <w:u w:val="single"/>
        </w:rPr>
        <w:t xml:space="preserve"> branches.</w:t>
      </w:r>
      <w:r w:rsidRPr="004305BA">
        <w:rPr>
          <w:sz w:val="16"/>
        </w:rPr>
        <w:t> </w:t>
      </w:r>
      <w:r w:rsidRPr="007F6A45">
        <w:rPr>
          <w:sz w:val="16"/>
        </w:rPr>
        <w:t>53</w:t>
      </w:r>
      <w:r w:rsidRPr="004305BA">
        <w:rPr>
          <w:sz w:val="16"/>
        </w:rPr>
        <w:t xml:space="preserve"> That </w:t>
      </w:r>
      <w:r w:rsidRPr="004305BA">
        <w:rPr>
          <w:sz w:val="16"/>
          <w:szCs w:val="16"/>
        </w:rPr>
        <w:t>independence allows the agency to make decisions </w:t>
      </w:r>
      <w:r w:rsidRPr="007F6A45">
        <w:rPr>
          <w:sz w:val="16"/>
          <w:szCs w:val="16"/>
        </w:rPr>
        <w:t> [*92]</w:t>
      </w:r>
      <w:r w:rsidRPr="007F6A45">
        <w:rPr>
          <w:sz w:val="16"/>
        </w:rPr>
        <w:t> </w:t>
      </w:r>
      <w:r w:rsidRPr="004305BA">
        <w:rPr>
          <w:sz w:val="16"/>
        </w:rPr>
        <w:t> </w:t>
      </w:r>
      <w:r w:rsidRPr="004305BA">
        <w:rPr>
          <w:sz w:val="16"/>
          <w:szCs w:val="16"/>
        </w:rPr>
        <w:t>about topics falling within the scope of their expertise that are, in theory, apolitical.</w:t>
      </w:r>
      <w:r w:rsidRPr="004305BA">
        <w:rPr>
          <w:sz w:val="16"/>
        </w:rPr>
        <w:t> </w:t>
      </w:r>
      <w:r w:rsidRPr="007F6A45">
        <w:rPr>
          <w:sz w:val="16"/>
        </w:rPr>
        <w:t>54</w:t>
      </w:r>
      <w:r w:rsidRPr="004305BA">
        <w:rPr>
          <w:sz w:val="16"/>
        </w:rPr>
        <w:t xml:space="preserve"> Therefore, the basic </w:t>
      </w:r>
      <w:r w:rsidRPr="004305BA">
        <w:rPr>
          <w:u w:val="single"/>
        </w:rPr>
        <w:t xml:space="preserve">effect of the IANA transfer in 2017 is that ICANN is now </w:t>
      </w:r>
      <w:r w:rsidRPr="007A3FC2">
        <w:rPr>
          <w:rStyle w:val="Emphasis"/>
          <w:highlight w:val="cyan"/>
        </w:rPr>
        <w:t>free to regulate</w:t>
      </w:r>
      <w:r w:rsidRPr="004305BA">
        <w:rPr>
          <w:u w:val="single"/>
        </w:rPr>
        <w:t xml:space="preserve"> the root zone </w:t>
      </w:r>
      <w:r w:rsidRPr="007A3FC2">
        <w:rPr>
          <w:rStyle w:val="Emphasis"/>
          <w:highlight w:val="cyan"/>
        </w:rPr>
        <w:t>as it sees fit</w:t>
      </w:r>
      <w:r w:rsidRPr="004305BA">
        <w:rPr>
          <w:u w:val="single"/>
        </w:rPr>
        <w:t xml:space="preserve"> and create the rules that govern its administration.</w:t>
      </w:r>
    </w:p>
    <w:p w14:paraId="5DC6D078" w14:textId="77777777" w:rsidR="00D574B7" w:rsidRPr="00EE4158" w:rsidRDefault="00D574B7" w:rsidP="00D574B7">
      <w:pPr>
        <w:pStyle w:val="Heading4"/>
      </w:pPr>
      <w:r>
        <w:rPr>
          <w:rFonts w:cs="Times New Roman"/>
        </w:rPr>
        <w:t>Internet r</w:t>
      </w:r>
      <w:r w:rsidRPr="00745529">
        <w:rPr>
          <w:rFonts w:cs="Times New Roman"/>
        </w:rPr>
        <w:t>eg</w:t>
      </w:r>
      <w:r>
        <w:rPr>
          <w:rFonts w:cs="Times New Roman"/>
        </w:rPr>
        <w:t>s</w:t>
      </w:r>
      <w:r w:rsidRPr="00745529">
        <w:rPr>
          <w:rFonts w:cs="Times New Roman"/>
        </w:rPr>
        <w:t xml:space="preserve"> destroy </w:t>
      </w:r>
      <w:r w:rsidRPr="00745529">
        <w:rPr>
          <w:rFonts w:cs="Times New Roman"/>
          <w:u w:val="single"/>
        </w:rPr>
        <w:t>clarity</w:t>
      </w:r>
      <w:r>
        <w:rPr>
          <w:rFonts w:cs="Times New Roman"/>
        </w:rPr>
        <w:t xml:space="preserve"> and </w:t>
      </w:r>
      <w:r w:rsidRPr="00745529">
        <w:rPr>
          <w:rFonts w:cs="Times New Roman"/>
        </w:rPr>
        <w:t xml:space="preserve">get </w:t>
      </w:r>
      <w:r w:rsidRPr="00745529">
        <w:rPr>
          <w:rFonts w:cs="Times New Roman"/>
          <w:u w:val="single"/>
        </w:rPr>
        <w:t>circumvented</w:t>
      </w:r>
      <w:r w:rsidRPr="00745529">
        <w:rPr>
          <w:rFonts w:cs="Times New Roman"/>
        </w:rPr>
        <w:t xml:space="preserve"> </w:t>
      </w:r>
    </w:p>
    <w:p w14:paraId="2F387E89" w14:textId="77777777" w:rsidR="00D574B7" w:rsidRPr="00745529" w:rsidRDefault="00D574B7" w:rsidP="00D574B7">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255B19AD" w14:textId="77777777" w:rsidR="00D574B7" w:rsidRPr="008605EA" w:rsidRDefault="00D574B7" w:rsidP="00D574B7">
      <w:pPr>
        <w:rPr>
          <w:sz w:val="16"/>
        </w:rPr>
      </w:pPr>
      <w:r w:rsidRPr="008605EA">
        <w:rPr>
          <w:sz w:val="16"/>
        </w:rPr>
        <w:t>IV. INDUSTRY-SPECIFIC REGULATION</w:t>
      </w:r>
    </w:p>
    <w:p w14:paraId="32F4B566" w14:textId="77777777" w:rsidR="00D574B7" w:rsidRPr="008605EA" w:rsidRDefault="00D574B7" w:rsidP="00D574B7">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w:t>
      </w:r>
      <w:r w:rsidRPr="008605EA">
        <w:rPr>
          <w:sz w:val="16"/>
        </w:rPr>
        <w:lastRenderedPageBreak/>
        <w:t xml:space="preserve">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really essential.122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70DFE2B1" w14:textId="77777777" w:rsidR="00D574B7" w:rsidRPr="008605EA" w:rsidRDefault="00D574B7" w:rsidP="00D574B7">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Congress</w:t>
      </w:r>
      <w:r w:rsidRPr="008605EA">
        <w:rPr>
          <w:rStyle w:val="StyleUnderline"/>
        </w:rPr>
        <w:t xml:space="preserve"> has </w:t>
      </w:r>
      <w:r w:rsidRPr="00071BA1">
        <w:rPr>
          <w:rStyle w:val="StyleUnderline"/>
          <w:highlight w:val="cyan"/>
        </w:rPr>
        <w:t>demonstrated</w:t>
      </w:r>
      <w:r w:rsidRPr="008605EA">
        <w:rPr>
          <w:rStyle w:val="StyleUnderline"/>
        </w:rPr>
        <w:t xml:space="preserve"> a </w:t>
      </w:r>
      <w:r w:rsidRPr="0044697C">
        <w:rPr>
          <w:rStyle w:val="Emphasis"/>
        </w:rPr>
        <w:t xml:space="preserve">singular </w:t>
      </w:r>
      <w:r w:rsidRPr="00071BA1">
        <w:rPr>
          <w:rStyle w:val="Emphasis"/>
          <w:highlight w:val="cyan"/>
        </w:rPr>
        <w:t>inability</w:t>
      </w:r>
      <w:r w:rsidRPr="008605EA">
        <w:rPr>
          <w:rStyle w:val="StyleUnderline"/>
        </w:rPr>
        <w:t>,</w:t>
      </w:r>
      <w:r w:rsidRPr="008605EA">
        <w:rPr>
          <w:sz w:val="16"/>
        </w:rPr>
        <w:t xml:space="preserve"> or at least an unwillingness, </w:t>
      </w:r>
      <w:r w:rsidRPr="00071BA1">
        <w:rPr>
          <w:rStyle w:val="StyleUnderline"/>
          <w:highlight w:val="cyan"/>
        </w:rPr>
        <w:t>to draft</w:t>
      </w:r>
      <w:r w:rsidRPr="008605EA">
        <w:rPr>
          <w:rStyle w:val="StyleUnderline"/>
        </w:rPr>
        <w:t xml:space="preserve"> regulatory </w:t>
      </w:r>
      <w:r w:rsidRPr="00071BA1">
        <w:rPr>
          <w:rStyle w:val="StyleUnderline"/>
          <w:highlight w:val="cyan"/>
        </w:rPr>
        <w:t>legislation</w:t>
      </w:r>
      <w:r w:rsidRPr="008605EA">
        <w:rPr>
          <w:rStyle w:val="StyleUnderline"/>
        </w:rPr>
        <w:t xml:space="preserve"> that is </w:t>
      </w:r>
      <w:r w:rsidRPr="00071BA1">
        <w:rPr>
          <w:rStyle w:val="Emphasis"/>
          <w:highlight w:val="cyan"/>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58089BEE" w14:textId="77777777" w:rsidR="00D574B7" w:rsidRPr="008605EA" w:rsidRDefault="00D574B7" w:rsidP="00D574B7">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self contradiction</w:t>
      </w:r>
      <w:r w:rsidRPr="008605EA">
        <w:rPr>
          <w:sz w:val="16"/>
        </w:rPr>
        <w:t>. That is most unfortunate for a piece of legislation that profoundly affects a crucial segment of the economy worth tens of billions of dollars.123</w:t>
      </w:r>
    </w:p>
    <w:p w14:paraId="5D52EE93" w14:textId="77777777" w:rsidR="00D574B7" w:rsidRPr="008605EA" w:rsidRDefault="00D574B7" w:rsidP="00D574B7">
      <w:pPr>
        <w:rPr>
          <w:sz w:val="16"/>
        </w:rPr>
      </w:pPr>
      <w:r w:rsidRPr="008605EA">
        <w:rPr>
          <w:sz w:val="16"/>
        </w:rPr>
        <w:t xml:space="preserve">In the absence of industry-specific regulation, litigation would often be necessary to resolve particular disputes.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51975392" w14:textId="77777777" w:rsidR="00D574B7" w:rsidRPr="00071BA1" w:rsidRDefault="00D574B7" w:rsidP="00D574B7">
      <w:pPr>
        <w:rPr>
          <w:rStyle w:val="Emphasis"/>
        </w:rPr>
      </w:pPr>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356DDD89" w14:textId="77777777" w:rsidR="00D574B7" w:rsidRDefault="00D574B7" w:rsidP="00D574B7">
      <w:pPr>
        <w:pStyle w:val="Heading4"/>
        <w:rPr>
          <w:u w:val="single"/>
        </w:rPr>
      </w:pPr>
      <w:r>
        <w:t xml:space="preserve">AND won’t be </w:t>
      </w:r>
      <w:r w:rsidRPr="00D57988">
        <w:rPr>
          <w:u w:val="single"/>
        </w:rPr>
        <w:t>enforced</w:t>
      </w:r>
    </w:p>
    <w:p w14:paraId="52D88DE9" w14:textId="77777777" w:rsidR="00D574B7" w:rsidRPr="001C069F" w:rsidRDefault="00D574B7" w:rsidP="00D574B7">
      <w:r>
        <w:t xml:space="preserve">Stacey L. </w:t>
      </w:r>
      <w:r w:rsidRPr="0085155B">
        <w:rPr>
          <w:rStyle w:val="Style13ptBold"/>
        </w:rPr>
        <w:t>Dogan</w:t>
      </w:r>
      <w:r w:rsidRPr="00374305">
        <w:rPr>
          <w:rStyle w:val="Style13ptBold"/>
        </w:rPr>
        <w:t xml:space="preserve"> 8</w:t>
      </w:r>
      <w:r>
        <w:t xml:space="preserve">, Assistant Professor of Law at Northeastern University; and Mark A. Lemley, </w:t>
      </w:r>
      <w:r w:rsidRPr="0085155B">
        <w:t>William H. Neukom Professor of Law at Stanford Law School</w:t>
      </w:r>
      <w:r>
        <w:t>, “</w:t>
      </w:r>
      <w:r w:rsidRPr="0085155B">
        <w:t>Antitrust Law and Regulatory Gamin</w:t>
      </w:r>
      <w:r>
        <w:t xml:space="preserve">g”, Stanford Law School, 2008, No. 367 John M. Olin Program in Law and Economics, Working Paper No. 367, </w:t>
      </w:r>
      <w:r w:rsidRPr="0085155B">
        <w:t>https://scholarship.law.bu.edu/cgi/viewcontent.cgi?article=1873&amp;context=faculty_scholarship</w:t>
      </w:r>
    </w:p>
    <w:p w14:paraId="58C905E0" w14:textId="77777777" w:rsidR="00D574B7" w:rsidRPr="00B00F5A" w:rsidRDefault="00D574B7" w:rsidP="00D574B7">
      <w:pPr>
        <w:rPr>
          <w:sz w:val="16"/>
        </w:rPr>
      </w:pPr>
      <w:r w:rsidRPr="00B00F5A">
        <w:rPr>
          <w:sz w:val="16"/>
        </w:rPr>
        <w:t>II. The Relative Efficiency of Antitrust and Regulation</w:t>
      </w:r>
    </w:p>
    <w:p w14:paraId="32F3413C" w14:textId="77777777" w:rsidR="00D574B7" w:rsidRPr="00B00F5A" w:rsidRDefault="00D574B7" w:rsidP="00D574B7">
      <w:pPr>
        <w:rPr>
          <w:rStyle w:val="StyleUnderline"/>
        </w:rPr>
      </w:pPr>
      <w:r w:rsidRPr="00B00F5A">
        <w:rPr>
          <w:sz w:val="16"/>
        </w:rPr>
        <w:t xml:space="preserve">The </w:t>
      </w:r>
      <w:r w:rsidRPr="00B9196D">
        <w:rPr>
          <w:rStyle w:val="StyleUnderline"/>
        </w:rPr>
        <w:t>growing</w:t>
      </w:r>
      <w:r w:rsidRPr="00B00F5A">
        <w:rPr>
          <w:rStyle w:val="StyleUnderline"/>
        </w:rPr>
        <w:t xml:space="preserve"> antitrust </w:t>
      </w:r>
      <w:r w:rsidRPr="00B9196D">
        <w:rPr>
          <w:rStyle w:val="StyleUnderline"/>
        </w:rPr>
        <w:t xml:space="preserve">deference to regulation is </w:t>
      </w:r>
      <w:r w:rsidRPr="00B9196D">
        <w:rPr>
          <w:rStyle w:val="Emphasis"/>
        </w:rPr>
        <w:t>cause for concern.</w:t>
      </w:r>
      <w:r w:rsidRPr="00B00F5A">
        <w:rPr>
          <w:rStyle w:val="Emphasis"/>
        </w:rPr>
        <w:t xml:space="preserve"> </w:t>
      </w:r>
      <w:r w:rsidRPr="00B00F5A">
        <w:rPr>
          <w:sz w:val="16"/>
        </w:rPr>
        <w:t xml:space="preserve">Both antitrust and regulation are economic responses to market failures.46 Implemented correctly, both are designed to serve the ends of economic efficiency. 47 It is therefore reasonable to judge the relative efficacy of antitrust and regulation by economic criteria. And judged by those criteria, </w:t>
      </w:r>
      <w:r w:rsidRPr="00B00F5A">
        <w:rPr>
          <w:rStyle w:val="StyleUnderline"/>
        </w:rPr>
        <w:t xml:space="preserve">virtually </w:t>
      </w:r>
      <w:r w:rsidRPr="00631E26">
        <w:rPr>
          <w:rStyle w:val="StyleUnderline"/>
          <w:highlight w:val="cyan"/>
        </w:rPr>
        <w:t>all</w:t>
      </w:r>
      <w:r w:rsidRPr="00B00F5A">
        <w:rPr>
          <w:rStyle w:val="StyleUnderline"/>
        </w:rPr>
        <w:t xml:space="preserve"> </w:t>
      </w:r>
      <w:r w:rsidRPr="00C040D1">
        <w:rPr>
          <w:rStyle w:val="StyleUnderline"/>
          <w:highlight w:val="cyan"/>
        </w:rPr>
        <w:t>economists</w:t>
      </w:r>
      <w:r w:rsidRPr="00B00F5A">
        <w:rPr>
          <w:rStyle w:val="StyleUnderline"/>
        </w:rPr>
        <w:t xml:space="preserve"> would </w:t>
      </w:r>
      <w:r w:rsidRPr="00C040D1">
        <w:rPr>
          <w:rStyle w:val="StyleUnderline"/>
          <w:highlight w:val="cyan"/>
        </w:rPr>
        <w:t>agree</w:t>
      </w:r>
      <w:r w:rsidRPr="00B00F5A">
        <w:rPr>
          <w:rStyle w:val="StyleUnderline"/>
        </w:rPr>
        <w:t xml:space="preserve"> that </w:t>
      </w:r>
      <w:r w:rsidRPr="00C040D1">
        <w:rPr>
          <w:rStyle w:val="StyleUnderline"/>
          <w:highlight w:val="cyan"/>
        </w:rPr>
        <w:t>antitrust</w:t>
      </w:r>
      <w:r w:rsidRPr="00B00F5A">
        <w:rPr>
          <w:rStyle w:val="StyleUnderline"/>
        </w:rPr>
        <w:t xml:space="preserve">-overseen market competition </w:t>
      </w:r>
      <w:r w:rsidRPr="00C040D1">
        <w:rPr>
          <w:rStyle w:val="StyleUnderline"/>
          <w:highlight w:val="cyan"/>
        </w:rPr>
        <w:t xml:space="preserve">is </w:t>
      </w:r>
      <w:r w:rsidRPr="00C040D1">
        <w:rPr>
          <w:rStyle w:val="Emphasis"/>
          <w:highlight w:val="cyan"/>
        </w:rPr>
        <w:t>superior to</w:t>
      </w:r>
      <w:r w:rsidRPr="00B00F5A">
        <w:rPr>
          <w:rStyle w:val="Emphasis"/>
        </w:rPr>
        <w:t xml:space="preserve"> industry </w:t>
      </w:r>
      <w:r w:rsidRPr="00C040D1">
        <w:rPr>
          <w:rStyle w:val="Emphasis"/>
          <w:highlight w:val="cyan"/>
        </w:rPr>
        <w:t>regulation.</w:t>
      </w:r>
      <w:r w:rsidRPr="00B00F5A">
        <w:rPr>
          <w:sz w:val="16"/>
        </w:rPr>
        <w:t xml:space="preserve"> In particular, </w:t>
      </w:r>
      <w:r w:rsidRPr="00B00F5A">
        <w:rPr>
          <w:rStyle w:val="StyleUnderline"/>
        </w:rPr>
        <w:t>none of the arguments</w:t>
      </w:r>
      <w:r w:rsidRPr="00B00F5A">
        <w:rPr>
          <w:sz w:val="16"/>
        </w:rPr>
        <w:t xml:space="preserve"> the Court has offered as a reason </w:t>
      </w:r>
      <w:r w:rsidRPr="00B00F5A">
        <w:rPr>
          <w:rStyle w:val="StyleUnderline"/>
        </w:rPr>
        <w:t>to prefer regulation to antitrust withstand scrutiny.</w:t>
      </w:r>
    </w:p>
    <w:p w14:paraId="391A72FD" w14:textId="77777777" w:rsidR="00D574B7" w:rsidRPr="00B00F5A" w:rsidRDefault="00D574B7" w:rsidP="00D574B7">
      <w:pPr>
        <w:rPr>
          <w:rStyle w:val="StyleUnderline"/>
        </w:rPr>
      </w:pPr>
      <w:r w:rsidRPr="00B00F5A">
        <w:rPr>
          <w:rStyle w:val="Emphasis"/>
        </w:rPr>
        <w:t>Relative expertise.</w:t>
      </w:r>
      <w:r w:rsidRPr="00B00F5A">
        <w:rPr>
          <w:sz w:val="16"/>
        </w:rPr>
        <w:t xml:space="preserve"> It is true, as the Court emphasized in Trinko and CreditSuisse,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C040D1">
        <w:rPr>
          <w:rStyle w:val="StyleUnderline"/>
          <w:highlight w:val="cyan"/>
        </w:rPr>
        <w:t>Antitrust</w:t>
      </w:r>
      <w:r w:rsidRPr="00413797">
        <w:rPr>
          <w:rStyle w:val="StyleUnderline"/>
        </w:rPr>
        <w:t xml:space="preserve"> courts </w:t>
      </w:r>
      <w:r w:rsidRPr="00C040D1">
        <w:rPr>
          <w:rStyle w:val="StyleUnderline"/>
          <w:highlight w:val="cyan"/>
        </w:rPr>
        <w:t>have</w:t>
      </w:r>
      <w:r w:rsidRPr="00B00F5A">
        <w:rPr>
          <w:rStyle w:val="StyleUnderline"/>
        </w:rPr>
        <w:t xml:space="preserve"> two </w:t>
      </w:r>
      <w:r w:rsidRPr="00413797">
        <w:rPr>
          <w:rStyle w:val="Emphasis"/>
        </w:rPr>
        <w:t xml:space="preserve">significant </w:t>
      </w:r>
      <w:r w:rsidRPr="00C040D1">
        <w:rPr>
          <w:rStyle w:val="Emphasis"/>
          <w:highlight w:val="cyan"/>
        </w:rPr>
        <w:t>advantages</w:t>
      </w:r>
      <w:r w:rsidRPr="00C040D1">
        <w:rPr>
          <w:rStyle w:val="StyleUnderline"/>
          <w:highlight w:val="cyan"/>
        </w:rPr>
        <w:t xml:space="preserve"> over</w:t>
      </w:r>
      <w:r w:rsidRPr="00B00F5A">
        <w:rPr>
          <w:rStyle w:val="StyleUnderline"/>
        </w:rPr>
        <w:t xml:space="preserve"> regulatory </w:t>
      </w:r>
      <w:r w:rsidRPr="00C040D1">
        <w:rPr>
          <w:rStyle w:val="StyleUnderline"/>
          <w:highlight w:val="cyan"/>
        </w:rPr>
        <w:t>agencies</w:t>
      </w:r>
      <w:r w:rsidRPr="00B00F5A">
        <w:rPr>
          <w:rStyle w:val="StyleUnderline"/>
        </w:rPr>
        <w:t xml:space="preserve"> when it comes to promoting competition.</w:t>
      </w:r>
    </w:p>
    <w:p w14:paraId="46BA25BB" w14:textId="77777777" w:rsidR="00D574B7" w:rsidRPr="00B00F5A" w:rsidRDefault="00D574B7" w:rsidP="00D574B7">
      <w:pPr>
        <w:rPr>
          <w:sz w:val="16"/>
        </w:rPr>
      </w:pPr>
      <w:r w:rsidRPr="00B00F5A">
        <w:rPr>
          <w:rStyle w:val="StyleUnderline"/>
        </w:rPr>
        <w:t xml:space="preserve">First, </w:t>
      </w:r>
      <w:r w:rsidRPr="00413797">
        <w:rPr>
          <w:rStyle w:val="StyleUnderline"/>
        </w:rPr>
        <w:t>antitrust</w:t>
      </w:r>
      <w:r w:rsidRPr="00F00692">
        <w:rPr>
          <w:rStyle w:val="StyleUnderline"/>
        </w:rPr>
        <w:t xml:space="preserve"> </w:t>
      </w:r>
      <w:r w:rsidRPr="00413797">
        <w:rPr>
          <w:rStyle w:val="StyleUnderline"/>
          <w:highlight w:val="cyan"/>
        </w:rPr>
        <w:t>courts</w:t>
      </w:r>
      <w:r w:rsidRPr="00B00F5A">
        <w:rPr>
          <w:rStyle w:val="StyleUnderline"/>
        </w:rPr>
        <w:t xml:space="preserve"> are </w:t>
      </w:r>
      <w:r w:rsidRPr="00B9196D">
        <w:rPr>
          <w:rStyle w:val="StyleUnderline"/>
        </w:rPr>
        <w:t xml:space="preserve">trying to </w:t>
      </w:r>
      <w:r w:rsidRPr="00C040D1">
        <w:rPr>
          <w:rStyle w:val="StyleUnderline"/>
          <w:highlight w:val="cyan"/>
        </w:rPr>
        <w:t xml:space="preserve">promote </w:t>
      </w:r>
      <w:r w:rsidRPr="00C040D1">
        <w:rPr>
          <w:rStyle w:val="Emphasis"/>
          <w:highlight w:val="cyan"/>
        </w:rPr>
        <w:t>economic efficiency</w:t>
      </w:r>
      <w:r w:rsidRPr="00B00F5A">
        <w:rPr>
          <w:rStyle w:val="StyleUnderline"/>
        </w:rPr>
        <w:t xml:space="preserve">, while </w:t>
      </w:r>
      <w:r w:rsidRPr="00C040D1">
        <w:rPr>
          <w:rStyle w:val="StyleUnderline"/>
          <w:highlight w:val="cyan"/>
        </w:rPr>
        <w:t>regulators</w:t>
      </w:r>
      <w:r w:rsidRPr="00B00F5A">
        <w:rPr>
          <w:sz w:val="16"/>
        </w:rPr>
        <w:t xml:space="preserve"> often </w:t>
      </w:r>
      <w:r w:rsidRPr="00C040D1">
        <w:rPr>
          <w:rStyle w:val="StyleUnderline"/>
          <w:highlight w:val="cyan"/>
        </w:rPr>
        <w:t>aren’t.</w:t>
      </w:r>
      <w:r w:rsidRPr="00B00F5A">
        <w:rPr>
          <w:sz w:val="16"/>
        </w:rPr>
        <w:t xml:space="preserve"> For decades, efficiency has served as the sole criterion on which to judge antitrust rules. And </w:t>
      </w:r>
      <w:r w:rsidRPr="00B00F5A">
        <w:rPr>
          <w:rStyle w:val="StyleUnderline"/>
        </w:rPr>
        <w:t xml:space="preserve">courts have had </w:t>
      </w:r>
      <w:r w:rsidRPr="00B00F5A">
        <w:rPr>
          <w:rStyle w:val="Emphasis"/>
        </w:rPr>
        <w:t>over a century</w:t>
      </w:r>
      <w:r w:rsidRPr="00B00F5A">
        <w:rPr>
          <w:sz w:val="16"/>
        </w:rPr>
        <w:t xml:space="preserve"> </w:t>
      </w:r>
      <w:r w:rsidRPr="00B00F5A">
        <w:rPr>
          <w:sz w:val="16"/>
        </w:rPr>
        <w:lastRenderedPageBreak/>
        <w:t xml:space="preserve">in which </w:t>
      </w:r>
      <w:r w:rsidRPr="00B00F5A">
        <w:rPr>
          <w:rStyle w:val="StyleUnderline"/>
        </w:rPr>
        <w:t>to hone</w:t>
      </w:r>
      <w:r w:rsidRPr="00B00F5A">
        <w:rPr>
          <w:sz w:val="16"/>
        </w:rPr>
        <w:t xml:space="preserve"> those </w:t>
      </w:r>
      <w:r w:rsidRPr="00B00F5A">
        <w:rPr>
          <w:rStyle w:val="StyleUnderline"/>
        </w:rPr>
        <w:t>rules</w:t>
      </w:r>
      <w:r w:rsidRPr="00B00F5A">
        <w:rPr>
          <w:sz w:val="16"/>
        </w:rPr>
        <w:t xml:space="preserve"> to achieve that end. Without question, courts have made mistakes in the past. But there is a </w:t>
      </w:r>
      <w:r w:rsidRPr="00F00692">
        <w:rPr>
          <w:rStyle w:val="Emphasis"/>
        </w:rPr>
        <w:t>strong consensus</w:t>
      </w:r>
      <w:r w:rsidRPr="00F00692">
        <w:rPr>
          <w:sz w:val="16"/>
        </w:rPr>
        <w:t xml:space="preserve"> among antitrust scholars </w:t>
      </w:r>
      <w:r w:rsidRPr="00F00692">
        <w:rPr>
          <w:rStyle w:val="StyleUnderline"/>
        </w:rPr>
        <w:t xml:space="preserve">that the wave of cases in the last 30 years has largely moved antitrust in the right direction, </w:t>
      </w:r>
      <w:r w:rsidRPr="00F00692">
        <w:rPr>
          <w:rStyle w:val="Emphasis"/>
        </w:rPr>
        <w:t>eliminating</w:t>
      </w:r>
      <w:r w:rsidRPr="00F00692">
        <w:rPr>
          <w:rStyle w:val="StyleUnderline"/>
        </w:rPr>
        <w:t xml:space="preserve"> any significant risk that antitrust enforcement will do more harm</w:t>
      </w:r>
      <w:r w:rsidRPr="00B00F5A">
        <w:rPr>
          <w:rStyle w:val="StyleUnderline"/>
        </w:rPr>
        <w:t xml:space="preserve"> than good.</w:t>
      </w:r>
      <w:r w:rsidRPr="00B00F5A">
        <w:rPr>
          <w:sz w:val="16"/>
        </w:rPr>
        <w:t xml:space="preserve">48 Scholars may fight over whether a Chicago School or a post-Chicago School approach will achieve the right result in specific cases, 49 but for the most part they are tinkering at the margins: the </w:t>
      </w:r>
      <w:r w:rsidRPr="00B00F5A">
        <w:rPr>
          <w:rStyle w:val="StyleUnderline"/>
        </w:rPr>
        <w:t>law and</w:t>
      </w:r>
      <w:r w:rsidRPr="00B00F5A">
        <w:rPr>
          <w:sz w:val="16"/>
        </w:rPr>
        <w:t xml:space="preserve"> the </w:t>
      </w:r>
      <w:r w:rsidRPr="00B00F5A">
        <w:rPr>
          <w:rStyle w:val="StyleUnderline"/>
        </w:rPr>
        <w:t xml:space="preserve">scholarship have </w:t>
      </w:r>
      <w:r w:rsidRPr="00B00F5A">
        <w:rPr>
          <w:rStyle w:val="Emphasis"/>
        </w:rPr>
        <w:t>converged</w:t>
      </w:r>
      <w:r w:rsidRPr="00B00F5A">
        <w:rPr>
          <w:rStyle w:val="StyleUnderline"/>
        </w:rPr>
        <w:t xml:space="preserve"> with respect to both the proper goals of antitrust</w:t>
      </w:r>
      <w:r w:rsidRPr="00B00F5A">
        <w:rPr>
          <w:sz w:val="16"/>
        </w:rPr>
        <w:t xml:space="preserve"> and the general rules that will achieve those goals.</w:t>
      </w:r>
    </w:p>
    <w:p w14:paraId="6E465E42" w14:textId="77777777" w:rsidR="00D574B7" w:rsidRPr="00B00F5A" w:rsidRDefault="00D574B7" w:rsidP="00D574B7">
      <w:pPr>
        <w:rPr>
          <w:rStyle w:val="Emphasis"/>
        </w:rPr>
      </w:pPr>
      <w:r w:rsidRPr="00B9196D">
        <w:rPr>
          <w:rStyle w:val="StyleUnderline"/>
        </w:rPr>
        <w:t>Regulation</w:t>
      </w:r>
      <w:r w:rsidRPr="00B00F5A">
        <w:rPr>
          <w:sz w:val="16"/>
        </w:rPr>
        <w:t xml:space="preserve">, by contrast, </w:t>
      </w:r>
      <w:r w:rsidRPr="00B00F5A">
        <w:rPr>
          <w:rStyle w:val="StyleUnderline"/>
        </w:rPr>
        <w:t xml:space="preserve">is </w:t>
      </w:r>
      <w:r w:rsidRPr="00B00F5A">
        <w:rPr>
          <w:rStyle w:val="Emphasis"/>
        </w:rPr>
        <w:t>frequently</w:t>
      </w:r>
      <w:r w:rsidRPr="00B00F5A">
        <w:rPr>
          <w:rStyle w:val="StyleUnderline"/>
        </w:rPr>
        <w:t xml:space="preserve"> </w:t>
      </w:r>
      <w:r w:rsidRPr="00B9196D">
        <w:rPr>
          <w:rStyle w:val="StyleUnderline"/>
        </w:rPr>
        <w:t>not</w:t>
      </w:r>
      <w:r w:rsidRPr="00B00F5A">
        <w:rPr>
          <w:rStyle w:val="StyleUnderline"/>
        </w:rPr>
        <w:t xml:space="preserve"> even </w:t>
      </w:r>
      <w:r w:rsidRPr="00B9196D">
        <w:rPr>
          <w:rStyle w:val="StyleUnderline"/>
        </w:rPr>
        <w:t>intended to achieve</w:t>
      </w:r>
      <w:r w:rsidRPr="00B00F5A">
        <w:rPr>
          <w:rStyle w:val="StyleUnderline"/>
        </w:rPr>
        <w:t xml:space="preserve"> economic efficiency through </w:t>
      </w:r>
      <w:r w:rsidRPr="00B9196D">
        <w:rPr>
          <w:rStyle w:val="StyleUnderline"/>
        </w:rPr>
        <w:t>competition.</w:t>
      </w:r>
      <w:r w:rsidRPr="00B00F5A">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B00F5A">
        <w:rPr>
          <w:rStyle w:val="StyleUnderline"/>
        </w:rPr>
        <w:t>Industry regulation</w:t>
      </w:r>
      <w:r w:rsidRPr="00B00F5A">
        <w:rPr>
          <w:sz w:val="16"/>
        </w:rPr>
        <w:t xml:space="preserve"> that excludes entry in order to promote a natural monopoly, as telephone regulation did before 1984, is </w:t>
      </w:r>
      <w:r w:rsidRPr="00B9196D">
        <w:rPr>
          <w:rStyle w:val="Emphasis"/>
        </w:rPr>
        <w:t>not likely to achieve a competitive outcome.</w:t>
      </w:r>
    </w:p>
    <w:p w14:paraId="1C9AF653" w14:textId="77777777" w:rsidR="00D574B7" w:rsidRPr="006A0BD6" w:rsidRDefault="00D574B7" w:rsidP="00D574B7">
      <w:pPr>
        <w:rPr>
          <w:u w:val="single"/>
        </w:rPr>
      </w:pPr>
      <w:r w:rsidRPr="00B00F5A">
        <w:rPr>
          <w:sz w:val="16"/>
        </w:rPr>
        <w:t xml:space="preserve">More often, </w:t>
      </w:r>
      <w:r w:rsidRPr="00B00F5A">
        <w:rPr>
          <w:rStyle w:val="StyleUnderline"/>
        </w:rPr>
        <w:t xml:space="preserve">the </w:t>
      </w:r>
      <w:r w:rsidRPr="00C040D1">
        <w:rPr>
          <w:rStyle w:val="StyleUnderline"/>
          <w:highlight w:val="cyan"/>
        </w:rPr>
        <w:t>goals of</w:t>
      </w:r>
      <w:r w:rsidRPr="00B00F5A">
        <w:rPr>
          <w:rStyle w:val="StyleUnderline"/>
        </w:rPr>
        <w:t xml:space="preserve"> the legislators who establish regulatory agencies, or the goals of</w:t>
      </w:r>
      <w:r>
        <w:rPr>
          <w:rStyle w:val="StyleUnderline"/>
        </w:rPr>
        <w:t xml:space="preserve"> </w:t>
      </w:r>
      <w:r w:rsidRPr="00B00F5A">
        <w:rPr>
          <w:rStyle w:val="StyleUnderline"/>
        </w:rPr>
        <w:t>the</w:t>
      </w:r>
      <w:r>
        <w:rPr>
          <w:rStyle w:val="StyleUnderline"/>
        </w:rPr>
        <w:t xml:space="preserve"> </w:t>
      </w:r>
      <w:r w:rsidRPr="00C040D1">
        <w:rPr>
          <w:rStyle w:val="StyleUnderline"/>
          <w:highlight w:val="cyan"/>
        </w:rPr>
        <w:t>regulators</w:t>
      </w:r>
      <w:r w:rsidRPr="00B00F5A">
        <w:rPr>
          <w:sz w:val="16"/>
        </w:rPr>
        <w:t xml:space="preserve"> who run those agencies, </w:t>
      </w:r>
      <w:r w:rsidRPr="00C040D1">
        <w:rPr>
          <w:rStyle w:val="StyleUnderline"/>
          <w:highlight w:val="cyan"/>
        </w:rPr>
        <w:t>are</w:t>
      </w:r>
      <w:r w:rsidRPr="00B00F5A">
        <w:rPr>
          <w:rStyle w:val="StyleUnderline"/>
        </w:rPr>
        <w:t xml:space="preserve"> to achieve something </w:t>
      </w:r>
      <w:r w:rsidRPr="00C040D1">
        <w:rPr>
          <w:rStyle w:val="Emphasis"/>
          <w:highlight w:val="cyan"/>
        </w:rPr>
        <w:t>other than competition.</w:t>
      </w:r>
      <w:r w:rsidRPr="00B00F5A">
        <w:rPr>
          <w:sz w:val="16"/>
        </w:rPr>
        <w:t xml:space="preserve"> Indeed, many regulations are</w:t>
      </w:r>
      <w:r>
        <w:rPr>
          <w:sz w:val="16"/>
        </w:rPr>
        <w:t xml:space="preserve"> </w:t>
      </w:r>
      <w:r w:rsidRPr="00B00F5A">
        <w:rPr>
          <w:sz w:val="16"/>
        </w:rPr>
        <w:t>aimed precisely at eliminating competition, as was the government sponsored raisin cartel in Pa</w:t>
      </w:r>
      <w:r w:rsidRPr="006A0BD6">
        <w:rPr>
          <w:sz w:val="16"/>
        </w:rPr>
        <w:t>rker v. Brown 51 or any of its modern descendent crop-support</w:t>
      </w:r>
      <w:r w:rsidRPr="006A0BD6">
        <w:rPr>
          <w:sz w:val="16"/>
          <w:szCs w:val="16"/>
        </w:rPr>
        <w:t xml:space="preserve"> </w:t>
      </w:r>
      <w:r w:rsidRPr="00B00F5A">
        <w:rPr>
          <w:sz w:val="16"/>
        </w:rPr>
        <w:t>programs administered by the Department of Agriculture. It should be obvious that regulations</w:t>
      </w:r>
      <w:r>
        <w:rPr>
          <w:sz w:val="16"/>
        </w:rPr>
        <w:t xml:space="preserve"> </w:t>
      </w:r>
      <w:r w:rsidRPr="00B00F5A">
        <w:rPr>
          <w:sz w:val="16"/>
        </w:rPr>
        <w:t xml:space="preserve">intended to reduce competition will not promote it. But </w:t>
      </w:r>
      <w:r w:rsidRPr="00B00F5A">
        <w:rPr>
          <w:rStyle w:val="StyleUnderline"/>
        </w:rPr>
        <w:t>even if the regulation is not directly</w:t>
      </w:r>
      <w:r>
        <w:rPr>
          <w:rStyle w:val="StyleUnderline"/>
          <w:sz w:val="16"/>
        </w:rPr>
        <w:t xml:space="preserve"> </w:t>
      </w:r>
      <w:r w:rsidRPr="00B00F5A">
        <w:rPr>
          <w:rStyle w:val="StyleUnderline"/>
        </w:rPr>
        <w:t xml:space="preserve">inimical to competition, </w:t>
      </w:r>
      <w:r w:rsidRPr="00413797">
        <w:rPr>
          <w:rStyle w:val="StyleUnderline"/>
        </w:rPr>
        <w:t>competition is</w:t>
      </w:r>
      <w:r w:rsidRPr="00B00F5A">
        <w:rPr>
          <w:rStyle w:val="StyleUnderline"/>
        </w:rPr>
        <w:t xml:space="preserve"> frequently </w:t>
      </w:r>
      <w:r w:rsidRPr="00413797">
        <w:rPr>
          <w:rStyle w:val="Emphasis"/>
        </w:rPr>
        <w:t>irrelevant</w:t>
      </w:r>
      <w:r w:rsidRPr="00B9196D">
        <w:rPr>
          <w:rStyle w:val="StyleUnderline"/>
        </w:rPr>
        <w:t xml:space="preserve"> to</w:t>
      </w:r>
      <w:r w:rsidRPr="00B00F5A">
        <w:rPr>
          <w:sz w:val="16"/>
        </w:rPr>
        <w:t>, or at best a minor consideration</w:t>
      </w:r>
      <w:r>
        <w:rPr>
          <w:sz w:val="16"/>
        </w:rPr>
        <w:t xml:space="preserve"> </w:t>
      </w:r>
      <w:r w:rsidRPr="00B00F5A">
        <w:rPr>
          <w:sz w:val="16"/>
        </w:rPr>
        <w:t xml:space="preserve">in, </w:t>
      </w:r>
      <w:r w:rsidRPr="00B00F5A">
        <w:rPr>
          <w:rStyle w:val="StyleUnderline"/>
        </w:rPr>
        <w:t xml:space="preserve">a </w:t>
      </w:r>
      <w:r w:rsidRPr="00B9196D">
        <w:rPr>
          <w:rStyle w:val="StyleUnderline"/>
        </w:rPr>
        <w:t>regulator’s</w:t>
      </w:r>
      <w:r w:rsidRPr="00B00F5A">
        <w:rPr>
          <w:rStyle w:val="StyleUnderline"/>
        </w:rPr>
        <w:t xml:space="preserve"> agenda.</w:t>
      </w:r>
      <w:r w:rsidRPr="00B00F5A">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w:t>
      </w:r>
      <w:r>
        <w:rPr>
          <w:sz w:val="16"/>
        </w:rPr>
        <w:t xml:space="preserve"> </w:t>
      </w:r>
      <w:r w:rsidRPr="00B00F5A">
        <w:rPr>
          <w:sz w:val="16"/>
        </w:rPr>
        <w:t xml:space="preserve">products they sell. These are laudable goals, to be sure, but they are not competition-related goals. An </w:t>
      </w:r>
      <w:r w:rsidRPr="00B00F5A">
        <w:rPr>
          <w:rStyle w:val="StyleUnderline"/>
        </w:rPr>
        <w:t>agency</w:t>
      </w:r>
      <w:r w:rsidRPr="00B00F5A">
        <w:rPr>
          <w:sz w:val="16"/>
        </w:rPr>
        <w:t xml:space="preserve"> tasked with achieving these goals is </w:t>
      </w:r>
      <w:r w:rsidRPr="00413797">
        <w:rPr>
          <w:rStyle w:val="StyleUnderline"/>
        </w:rPr>
        <w:t xml:space="preserve">likely to </w:t>
      </w:r>
      <w:r w:rsidRPr="00C040D1">
        <w:rPr>
          <w:rStyle w:val="Emphasis"/>
          <w:highlight w:val="cyan"/>
        </w:rPr>
        <w:t>ignore threats</w:t>
      </w:r>
      <w:r w:rsidRPr="00413797">
        <w:rPr>
          <w:rStyle w:val="Emphasis"/>
        </w:rPr>
        <w:t xml:space="preserve"> to competition</w:t>
      </w:r>
      <w:r w:rsidRPr="00B00F5A">
        <w:rPr>
          <w:rStyle w:val="StyleUnderline"/>
        </w:rPr>
        <w:t xml:space="preserve"> from the industry it regulates </w:t>
      </w:r>
      <w:r w:rsidRPr="00C040D1">
        <w:rPr>
          <w:rStyle w:val="StyleUnderline"/>
          <w:highlight w:val="cyan"/>
        </w:rPr>
        <w:t>so long as</w:t>
      </w:r>
      <w:r w:rsidRPr="00B00F5A">
        <w:rPr>
          <w:rStyle w:val="StyleUnderline"/>
        </w:rPr>
        <w:t xml:space="preserve"> </w:t>
      </w:r>
      <w:r w:rsidRPr="00413797">
        <w:rPr>
          <w:rStyle w:val="StyleUnderline"/>
          <w:highlight w:val="cyan"/>
        </w:rPr>
        <w:t>those</w:t>
      </w:r>
      <w:r w:rsidRPr="00B00F5A">
        <w:rPr>
          <w:rStyle w:val="StyleUnderline"/>
        </w:rPr>
        <w:t xml:space="preserve"> </w:t>
      </w:r>
      <w:r w:rsidRPr="00413797">
        <w:rPr>
          <w:rStyle w:val="StyleUnderline"/>
        </w:rPr>
        <w:t xml:space="preserve">threats </w:t>
      </w:r>
      <w:r w:rsidRPr="00C040D1">
        <w:rPr>
          <w:rStyle w:val="StyleUnderline"/>
          <w:highlight w:val="cyan"/>
        </w:rPr>
        <w:t>do not compromise</w:t>
      </w:r>
      <w:r w:rsidRPr="00B00F5A">
        <w:rPr>
          <w:rStyle w:val="StyleUnderline"/>
        </w:rPr>
        <w:t xml:space="preserve"> its </w:t>
      </w:r>
      <w:r w:rsidRPr="00C040D1">
        <w:rPr>
          <w:rStyle w:val="StyleUnderline"/>
          <w:highlight w:val="cyan"/>
        </w:rPr>
        <w:t>core mission.</w:t>
      </w:r>
      <w:r w:rsidRPr="00B00F5A">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7FE89ACD" w14:textId="77777777" w:rsidR="00D574B7" w:rsidRPr="00B00F5A" w:rsidRDefault="00D574B7" w:rsidP="00D574B7">
      <w:pPr>
        <w:rPr>
          <w:rStyle w:val="StyleUnderline"/>
        </w:rPr>
      </w:pPr>
      <w:r w:rsidRPr="00B9196D">
        <w:rPr>
          <w:rStyle w:val="StyleUnderline"/>
          <w:highlight w:val="cyan"/>
        </w:rPr>
        <w:t>Even</w:t>
      </w:r>
      <w:r w:rsidRPr="00B00F5A">
        <w:rPr>
          <w:sz w:val="16"/>
        </w:rPr>
        <w:t xml:space="preserve"> those </w:t>
      </w:r>
      <w:r w:rsidRPr="00B9196D">
        <w:rPr>
          <w:rStyle w:val="StyleUnderline"/>
          <w:highlight w:val="cyan"/>
        </w:rPr>
        <w:t>agencies who</w:t>
      </w:r>
      <w:r w:rsidRPr="00B00F5A">
        <w:rPr>
          <w:rStyle w:val="StyleUnderline"/>
        </w:rPr>
        <w:t xml:space="preserve">se mission </w:t>
      </w:r>
      <w:r w:rsidRPr="00CD704E">
        <w:rPr>
          <w:rStyle w:val="Emphasis"/>
          <w:highlight w:val="cyan"/>
        </w:rPr>
        <w:t>expressly</w:t>
      </w:r>
      <w:r w:rsidRPr="00B00F5A">
        <w:rPr>
          <w:rStyle w:val="StyleUnderline"/>
        </w:rPr>
        <w:t xml:space="preserve"> involves </w:t>
      </w:r>
      <w:r w:rsidRPr="00B9196D">
        <w:rPr>
          <w:rStyle w:val="StyleUnderline"/>
          <w:highlight w:val="cyan"/>
        </w:rPr>
        <w:t>consider</w:t>
      </w:r>
      <w:r w:rsidRPr="00B00F5A">
        <w:rPr>
          <w:rStyle w:val="StyleUnderline"/>
        </w:rPr>
        <w:t xml:space="preserve">ation of </w:t>
      </w:r>
      <w:r w:rsidRPr="00B9196D">
        <w:rPr>
          <w:rStyle w:val="StyleUnderline"/>
          <w:highlight w:val="cyan"/>
        </w:rPr>
        <w:t>competition</w:t>
      </w:r>
      <w:r w:rsidRPr="00B00F5A">
        <w:rPr>
          <w:rStyle w:val="StyleUnderline"/>
        </w:rPr>
        <w:t xml:space="preserve"> issues </w:t>
      </w:r>
      <w:r w:rsidRPr="00C040D1">
        <w:rPr>
          <w:rStyle w:val="StyleUnderline"/>
          <w:highlight w:val="cyan"/>
        </w:rPr>
        <w:t>will not</w:t>
      </w:r>
      <w:r w:rsidRPr="00B00F5A">
        <w:rPr>
          <w:rStyle w:val="StyleUnderline"/>
        </w:rPr>
        <w:t xml:space="preserve"> </w:t>
      </w:r>
      <w:r w:rsidRPr="00B00F5A">
        <w:rPr>
          <w:sz w:val="16"/>
        </w:rPr>
        <w:t xml:space="preserve">necessarily </w:t>
      </w:r>
      <w:r w:rsidRPr="00C040D1">
        <w:rPr>
          <w:rStyle w:val="StyleUnderline"/>
          <w:highlight w:val="cyan"/>
        </w:rPr>
        <w:t>make it</w:t>
      </w:r>
      <w:r w:rsidRPr="00B00F5A">
        <w:rPr>
          <w:rStyle w:val="StyleUnderline"/>
        </w:rPr>
        <w:t xml:space="preserve"> their </w:t>
      </w:r>
      <w:r w:rsidRPr="00C040D1">
        <w:rPr>
          <w:rStyle w:val="StyleUnderline"/>
          <w:highlight w:val="cyan"/>
        </w:rPr>
        <w:t>first among</w:t>
      </w:r>
      <w:r w:rsidRPr="00B00F5A">
        <w:rPr>
          <w:rStyle w:val="StyleUnderline"/>
        </w:rPr>
        <w:t xml:space="preserve"> potentially </w:t>
      </w:r>
      <w:r w:rsidRPr="00C040D1">
        <w:rPr>
          <w:rStyle w:val="Emphasis"/>
          <w:highlight w:val="cyan"/>
        </w:rPr>
        <w:t>conflicting priorities.</w:t>
      </w:r>
      <w:r w:rsidRPr="00B00F5A">
        <w:rPr>
          <w:sz w:val="16"/>
        </w:rPr>
        <w:t xml:space="preserve"> The </w:t>
      </w:r>
      <w:r w:rsidRPr="00B00F5A">
        <w:rPr>
          <w:rStyle w:val="StyleUnderline"/>
        </w:rPr>
        <w:t>SEC</w:t>
      </w:r>
      <w:r w:rsidRPr="00B00F5A">
        <w:rPr>
          <w:sz w:val="16"/>
        </w:rPr>
        <w:t xml:space="preserve">, for example, which as Justice Breyer pointed out is dedicated to improving market information and expressly considers competition among other issues in setting regulation,53 is first and foremost an investor-protection and information-disclosure agency, not an agency that investigates and weeds out cartels or other anticompetitive practices. It </w:t>
      </w:r>
      <w:r w:rsidRPr="00E6466F">
        <w:rPr>
          <w:rStyle w:val="StyleUnderline"/>
        </w:rPr>
        <w:t>i</w:t>
      </w:r>
      <w:r w:rsidRPr="00B00F5A">
        <w:rPr>
          <w:rStyle w:val="StyleUnderline"/>
        </w:rPr>
        <w:t xml:space="preserve">s </w:t>
      </w:r>
      <w:r w:rsidRPr="00C040D1">
        <w:rPr>
          <w:rStyle w:val="StyleUnderline"/>
          <w:highlight w:val="cyan"/>
        </w:rPr>
        <w:t>unlikely to devote</w:t>
      </w:r>
      <w:r w:rsidRPr="00B00F5A">
        <w:rPr>
          <w:rStyle w:val="StyleUnderline"/>
        </w:rPr>
        <w:t xml:space="preserve"> much in the way of </w:t>
      </w:r>
      <w:r w:rsidRPr="00CD704E">
        <w:rPr>
          <w:rStyle w:val="Emphasis"/>
          <w:highlight w:val="cyan"/>
        </w:rPr>
        <w:t>time or resources</w:t>
      </w:r>
      <w:r w:rsidRPr="00B00F5A">
        <w:rPr>
          <w:rStyle w:val="StyleUnderline"/>
        </w:rPr>
        <w:t xml:space="preserve"> to such issues, </w:t>
      </w:r>
      <w:r w:rsidRPr="00B9196D">
        <w:rPr>
          <w:rStyle w:val="StyleUnderline"/>
          <w:highlight w:val="cyan"/>
        </w:rPr>
        <w:t>because even if</w:t>
      </w:r>
      <w:r w:rsidRPr="00B00F5A">
        <w:rPr>
          <w:rStyle w:val="StyleUnderline"/>
        </w:rPr>
        <w:t xml:space="preserve"> it is </w:t>
      </w:r>
      <w:r w:rsidRPr="00B9196D">
        <w:rPr>
          <w:rStyle w:val="StyleUnderline"/>
          <w:highlight w:val="cyan"/>
        </w:rPr>
        <w:t>tasked</w:t>
      </w:r>
      <w:r w:rsidRPr="00B00F5A">
        <w:rPr>
          <w:rStyle w:val="StyleUnderline"/>
        </w:rPr>
        <w:t xml:space="preserve"> to consider such issues </w:t>
      </w:r>
      <w:r w:rsidRPr="00B9196D">
        <w:rPr>
          <w:rStyle w:val="StyleUnderline"/>
          <w:highlight w:val="cyan"/>
        </w:rPr>
        <w:t xml:space="preserve">they do not </w:t>
      </w:r>
      <w:r w:rsidRPr="00C040D1">
        <w:rPr>
          <w:rStyle w:val="StyleUnderline"/>
          <w:highlight w:val="cyan"/>
        </w:rPr>
        <w:t>reflect</w:t>
      </w:r>
      <w:r w:rsidRPr="00B9196D">
        <w:rPr>
          <w:rStyle w:val="StyleUnderline"/>
        </w:rPr>
        <w:t xml:space="preserve"> the </w:t>
      </w:r>
      <w:r w:rsidRPr="00C040D1">
        <w:rPr>
          <w:rStyle w:val="StyleUnderline"/>
          <w:highlight w:val="cyan"/>
        </w:rPr>
        <w:t xml:space="preserve">agency’s </w:t>
      </w:r>
      <w:r w:rsidRPr="00C040D1">
        <w:rPr>
          <w:rStyle w:val="Emphasis"/>
          <w:highlight w:val="cyan"/>
        </w:rPr>
        <w:t>primary purpose.</w:t>
      </w:r>
      <w:r w:rsidRPr="00C040D1">
        <w:rPr>
          <w:sz w:val="16"/>
          <w:szCs w:val="16"/>
        </w:rPr>
        <w:t xml:space="preserve"> </w:t>
      </w:r>
      <w:r w:rsidRPr="00B00F5A">
        <w:rPr>
          <w:sz w:val="16"/>
        </w:rPr>
        <w:t xml:space="preserve">Similarly, even an </w:t>
      </w:r>
      <w:r w:rsidRPr="00C040D1">
        <w:rPr>
          <w:rStyle w:val="StyleUnderline"/>
          <w:highlight w:val="cyan"/>
        </w:rPr>
        <w:t>agency</w:t>
      </w:r>
      <w:r w:rsidRPr="00B00F5A">
        <w:rPr>
          <w:sz w:val="16"/>
        </w:rPr>
        <w:t xml:space="preserve"> like the Federal Communications Commission that </w:t>
      </w:r>
      <w:r w:rsidRPr="00B00F5A">
        <w:rPr>
          <w:rStyle w:val="StyleUnderline"/>
        </w:rPr>
        <w:t xml:space="preserve">is directly </w:t>
      </w:r>
      <w:r w:rsidRPr="00C040D1">
        <w:rPr>
          <w:rStyle w:val="StyleUnderline"/>
          <w:highlight w:val="cyan"/>
        </w:rPr>
        <w:t>focused on</w:t>
      </w:r>
      <w:r w:rsidRPr="00B00F5A">
        <w:rPr>
          <w:rStyle w:val="StyleUnderline"/>
        </w:rPr>
        <w:t xml:space="preserve"> competitive conditions in a particular </w:t>
      </w:r>
      <w:r w:rsidRPr="00C040D1">
        <w:rPr>
          <w:rStyle w:val="StyleUnderline"/>
          <w:highlight w:val="cyan"/>
        </w:rPr>
        <w:t>market</w:t>
      </w:r>
      <w:r w:rsidRPr="00B00F5A">
        <w:rPr>
          <w:rStyle w:val="StyleUnderline"/>
        </w:rPr>
        <w:t xml:space="preserve"> may naturally pay attention primarily to that market, </w:t>
      </w:r>
      <w:r w:rsidRPr="00B9196D">
        <w:rPr>
          <w:rStyle w:val="StyleUnderline"/>
        </w:rPr>
        <w:t xml:space="preserve">and </w:t>
      </w:r>
      <w:r w:rsidRPr="00C040D1">
        <w:rPr>
          <w:rStyle w:val="StyleUnderline"/>
          <w:highlight w:val="cyan"/>
        </w:rPr>
        <w:t xml:space="preserve">give </w:t>
      </w:r>
      <w:r w:rsidRPr="00C040D1">
        <w:rPr>
          <w:rStyle w:val="Emphasis"/>
          <w:highlight w:val="cyan"/>
        </w:rPr>
        <w:t>less</w:t>
      </w:r>
      <w:r w:rsidRPr="00B00F5A">
        <w:rPr>
          <w:rStyle w:val="Emphasis"/>
        </w:rPr>
        <w:t xml:space="preserve"> if any </w:t>
      </w:r>
      <w:r w:rsidRPr="00C040D1">
        <w:rPr>
          <w:rStyle w:val="Emphasis"/>
          <w:highlight w:val="cyan"/>
        </w:rPr>
        <w:t>attention</w:t>
      </w:r>
      <w:r w:rsidRPr="00C040D1">
        <w:rPr>
          <w:rStyle w:val="StyleUnderline"/>
          <w:highlight w:val="cyan"/>
        </w:rPr>
        <w:t xml:space="preserve"> to</w:t>
      </w:r>
      <w:r w:rsidRPr="00B00F5A">
        <w:rPr>
          <w:rStyle w:val="StyleUnderline"/>
        </w:rPr>
        <w:t xml:space="preserve"> the </w:t>
      </w:r>
      <w:r w:rsidRPr="00B9196D">
        <w:rPr>
          <w:rStyle w:val="StyleUnderline"/>
        </w:rPr>
        <w:t>effect</w:t>
      </w:r>
      <w:r w:rsidRPr="00B00F5A">
        <w:rPr>
          <w:rStyle w:val="StyleUnderline"/>
        </w:rPr>
        <w:t xml:space="preserve"> its rules might have </w:t>
      </w:r>
      <w:r w:rsidRPr="00B9196D">
        <w:rPr>
          <w:rStyle w:val="StyleUnderline"/>
        </w:rPr>
        <w:t xml:space="preserve">on </w:t>
      </w:r>
      <w:r w:rsidRPr="00C040D1">
        <w:rPr>
          <w:rStyle w:val="StyleUnderline"/>
          <w:highlight w:val="cyan"/>
        </w:rPr>
        <w:t>competition</w:t>
      </w:r>
      <w:r w:rsidRPr="00B00F5A">
        <w:rPr>
          <w:sz w:val="16"/>
        </w:rPr>
        <w:t xml:space="preserve"> in adjacent markets or competition from unanticipated new businesses. This arguably </w:t>
      </w:r>
      <w:r w:rsidRPr="00B00F5A">
        <w:rPr>
          <w:rStyle w:val="StyleUnderline"/>
        </w:rPr>
        <w:t xml:space="preserve">explains the FCC’s willingness to largely </w:t>
      </w:r>
      <w:r w:rsidRPr="00B00F5A">
        <w:rPr>
          <w:rStyle w:val="Emphasis"/>
        </w:rPr>
        <w:t>ignore the effects of its decisions</w:t>
      </w:r>
      <w:r w:rsidRPr="00B00F5A">
        <w:rPr>
          <w:rStyle w:val="StyleUnderline"/>
        </w:rPr>
        <w:t xml:space="preserve"> on the Internet</w:t>
      </w:r>
      <w:r w:rsidRPr="00B00F5A">
        <w:rPr>
          <w:sz w:val="16"/>
        </w:rPr>
        <w:t xml:space="preserve">, for example: </w:t>
      </w:r>
      <w:r w:rsidRPr="00B00F5A">
        <w:rPr>
          <w:rStyle w:val="StyleUnderline"/>
        </w:rPr>
        <w:t>it is telecommunications, not the Internet, that the FCC is tasked to regulate.</w:t>
      </w:r>
    </w:p>
    <w:p w14:paraId="1987A3B6" w14:textId="77777777" w:rsidR="00D574B7" w:rsidRDefault="00D574B7" w:rsidP="00D574B7">
      <w:pPr>
        <w:rPr>
          <w:sz w:val="16"/>
        </w:rPr>
      </w:pPr>
      <w:r w:rsidRPr="00B00F5A">
        <w:rPr>
          <w:rStyle w:val="StyleUnderline"/>
        </w:rPr>
        <w:t>Agencies</w:t>
      </w:r>
      <w:r w:rsidRPr="00B00F5A">
        <w:rPr>
          <w:sz w:val="16"/>
        </w:rPr>
        <w:t xml:space="preserve"> that view competition as secondary, or view it through the lens of a particular industry’s characteristics and interests, </w:t>
      </w:r>
      <w:r w:rsidRPr="00B00F5A">
        <w:rPr>
          <w:rStyle w:val="StyleUnderline"/>
        </w:rPr>
        <w:t xml:space="preserve">are </w:t>
      </w:r>
      <w:r w:rsidRPr="00C040D1">
        <w:rPr>
          <w:rStyle w:val="StyleUnderline"/>
          <w:highlight w:val="cyan"/>
        </w:rPr>
        <w:t>less likely to</w:t>
      </w:r>
      <w:r w:rsidRPr="00B00F5A">
        <w:rPr>
          <w:rStyle w:val="StyleUnderline"/>
        </w:rPr>
        <w:t xml:space="preserve"> create and </w:t>
      </w:r>
      <w:r w:rsidRPr="00C040D1">
        <w:rPr>
          <w:rStyle w:val="StyleUnderline"/>
          <w:highlight w:val="cyan"/>
        </w:rPr>
        <w:t>enforce rules that</w:t>
      </w:r>
      <w:r w:rsidRPr="00B00F5A">
        <w:rPr>
          <w:rStyle w:val="StyleUnderline"/>
        </w:rPr>
        <w:t xml:space="preserve"> </w:t>
      </w:r>
      <w:r w:rsidRPr="00B00F5A">
        <w:rPr>
          <w:rStyle w:val="Emphasis"/>
        </w:rPr>
        <w:t xml:space="preserve">optimally </w:t>
      </w:r>
      <w:r w:rsidRPr="00C040D1">
        <w:rPr>
          <w:rStyle w:val="Emphasis"/>
          <w:highlight w:val="cyan"/>
        </w:rPr>
        <w:t>encourage competition.</w:t>
      </w:r>
      <w:r w:rsidRPr="00C040D1">
        <w:rPr>
          <w:sz w:val="16"/>
          <w:szCs w:val="16"/>
        </w:rPr>
        <w:t xml:space="preserve"> </w:t>
      </w:r>
      <w:r w:rsidRPr="00B00F5A">
        <w:rPr>
          <w:sz w:val="16"/>
        </w:rPr>
        <w:t>54 At a bare minimum, therefore, the industry-specific expertise of an agency must be balanced against the competition-specific expertise of the specialist antitrust agencies: the Federal Trade Commission (FTC) and the Department of Justice Antitrust Division.</w:t>
      </w:r>
    </w:p>
    <w:p w14:paraId="03A02CB3" w14:textId="77777777" w:rsidR="00D574B7" w:rsidRPr="0070220D" w:rsidRDefault="00D574B7" w:rsidP="00D574B7">
      <w:pPr>
        <w:pStyle w:val="Heading4"/>
        <w:rPr>
          <w:b w:val="0"/>
          <w:bCs w:val="0"/>
        </w:rPr>
      </w:pPr>
      <w:r>
        <w:t xml:space="preserve">It causes </w:t>
      </w:r>
      <w:r w:rsidRPr="000F73B5">
        <w:rPr>
          <w:u w:val="single"/>
        </w:rPr>
        <w:t>agency capture</w:t>
      </w:r>
      <w:r w:rsidRPr="0070220D">
        <w:rPr>
          <w:b w:val="0"/>
          <w:bCs w:val="0"/>
        </w:rPr>
        <w:t xml:space="preserve"> AND links to the net benefit</w:t>
      </w:r>
    </w:p>
    <w:p w14:paraId="32DF8F9E" w14:textId="77777777" w:rsidR="00D574B7" w:rsidRDefault="00D574B7" w:rsidP="00D574B7">
      <w:r>
        <w:t xml:space="preserve">D. Daniel </w:t>
      </w:r>
      <w:r w:rsidRPr="00CB76E9">
        <w:rPr>
          <w:rStyle w:val="Style13ptBold"/>
        </w:rPr>
        <w:t>Sokol 10</w:t>
      </w:r>
      <w:r>
        <w:t xml:space="preserve">, </w:t>
      </w:r>
      <w:r w:rsidRPr="00CB76E9">
        <w:t>Assistant Professor</w:t>
      </w:r>
      <w:r>
        <w:t xml:space="preserve"> at the</w:t>
      </w:r>
      <w:r w:rsidRPr="00CB76E9">
        <w:t xml:space="preserve"> University of Florida Levin College of Law</w:t>
      </w:r>
      <w:r>
        <w:t>, “</w:t>
      </w:r>
      <w:r w:rsidRPr="00CB76E9">
        <w:t>Antitrust, Institutions, And Merger Control</w:t>
      </w:r>
      <w:r>
        <w:t>”, 2010, 17 Geo. Mason L. Rev. 1055, Lexis</w:t>
      </w:r>
    </w:p>
    <w:p w14:paraId="459569E7" w14:textId="77777777" w:rsidR="00D574B7" w:rsidRPr="002B2CAB" w:rsidRDefault="00D574B7" w:rsidP="00D574B7">
      <w:pPr>
        <w:rPr>
          <w:rStyle w:val="StyleUnderline"/>
        </w:rPr>
      </w:pPr>
      <w:r w:rsidRPr="002B2CAB">
        <w:rPr>
          <w:rStyle w:val="StyleUnderline"/>
        </w:rPr>
        <w:t>Public choice</w:t>
      </w:r>
      <w:r w:rsidRPr="002B2CAB">
        <w:rPr>
          <w:sz w:val="16"/>
        </w:rPr>
        <w:t xml:space="preserve"> helps to </w:t>
      </w:r>
      <w:r w:rsidRPr="002B2CAB">
        <w:rPr>
          <w:rStyle w:val="StyleUnderline"/>
        </w:rPr>
        <w:t xml:space="preserve">explain how </w:t>
      </w:r>
      <w:r w:rsidRPr="00413797">
        <w:rPr>
          <w:rStyle w:val="StyleUnderline"/>
        </w:rPr>
        <w:t xml:space="preserve">sector </w:t>
      </w:r>
      <w:r w:rsidRPr="00504CFB">
        <w:rPr>
          <w:rStyle w:val="StyleUnderline"/>
          <w:highlight w:val="cyan"/>
        </w:rPr>
        <w:t>regulators</w:t>
      </w:r>
      <w:r w:rsidRPr="002B2CAB">
        <w:rPr>
          <w:rStyle w:val="StyleUnderline"/>
        </w:rPr>
        <w:t xml:space="preserve"> are </w:t>
      </w:r>
      <w:r w:rsidRPr="00504CFB">
        <w:rPr>
          <w:rStyle w:val="Emphasis"/>
        </w:rPr>
        <w:t xml:space="preserve">likely to be </w:t>
      </w:r>
      <w:r w:rsidRPr="00504CFB">
        <w:rPr>
          <w:rStyle w:val="Emphasis"/>
          <w:highlight w:val="cyan"/>
        </w:rPr>
        <w:t>captured by special interests.</w:t>
      </w:r>
      <w:r w:rsidRPr="002B2CAB">
        <w:rPr>
          <w:sz w:val="16"/>
        </w:rPr>
        <w:t xml:space="preserve"> 241 The </w:t>
      </w:r>
      <w:r w:rsidRPr="00504CFB">
        <w:rPr>
          <w:rStyle w:val="StyleUnderline"/>
          <w:highlight w:val="cyan"/>
        </w:rPr>
        <w:t>interests</w:t>
      </w:r>
      <w:r w:rsidRPr="002B2CAB">
        <w:rPr>
          <w:rStyle w:val="StyleUnderline"/>
        </w:rPr>
        <w:t xml:space="preserve"> that affect sector regulators </w:t>
      </w:r>
      <w:r w:rsidRPr="00504CFB">
        <w:rPr>
          <w:rStyle w:val="StyleUnderline"/>
          <w:highlight w:val="cyan"/>
        </w:rPr>
        <w:t xml:space="preserve">are </w:t>
      </w:r>
      <w:r w:rsidRPr="00504CFB">
        <w:rPr>
          <w:rStyle w:val="Emphasis"/>
          <w:highlight w:val="cyan"/>
        </w:rPr>
        <w:t>more concentrated</w:t>
      </w:r>
      <w:r w:rsidRPr="00504CFB">
        <w:rPr>
          <w:rStyle w:val="StyleUnderline"/>
          <w:highlight w:val="cyan"/>
        </w:rPr>
        <w:t xml:space="preserve"> than</w:t>
      </w:r>
      <w:r w:rsidRPr="002B2CAB">
        <w:rPr>
          <w:rStyle w:val="StyleUnderline"/>
        </w:rPr>
        <w:t xml:space="preserve"> those in </w:t>
      </w:r>
      <w:r w:rsidRPr="00504CFB">
        <w:rPr>
          <w:rStyle w:val="StyleUnderline"/>
          <w:highlight w:val="cyan"/>
        </w:rPr>
        <w:t>antitrust</w:t>
      </w:r>
      <w:r w:rsidRPr="002B2CAB">
        <w:rPr>
          <w:sz w:val="16"/>
        </w:rPr>
        <w:t xml:space="preserve"> 242 </w:t>
      </w:r>
      <w:r w:rsidRPr="002B2CAB">
        <w:rPr>
          <w:rStyle w:val="StyleUnderline"/>
        </w:rPr>
        <w:t xml:space="preserve">and </w:t>
      </w:r>
      <w:r w:rsidRPr="000F73B5">
        <w:rPr>
          <w:rStyle w:val="StyleUnderline"/>
        </w:rPr>
        <w:t>therefore more successful</w:t>
      </w:r>
      <w:r w:rsidRPr="002B2CAB">
        <w:rPr>
          <w:sz w:val="16"/>
        </w:rPr>
        <w:t xml:space="preserve"> in their efforts to capture regulators. In this sense, the </w:t>
      </w:r>
      <w:r w:rsidRPr="002B2CAB">
        <w:rPr>
          <w:rStyle w:val="StyleUnderline"/>
        </w:rPr>
        <w:t xml:space="preserve">sector </w:t>
      </w:r>
      <w:r w:rsidRPr="00504CFB">
        <w:rPr>
          <w:rStyle w:val="StyleUnderline"/>
          <w:highlight w:val="cyan"/>
        </w:rPr>
        <w:t>regulators</w:t>
      </w:r>
      <w:r w:rsidRPr="002B2CAB">
        <w:rPr>
          <w:sz w:val="16"/>
        </w:rPr>
        <w:t xml:space="preserve"> are </w:t>
      </w:r>
      <w:r w:rsidRPr="002B2CAB">
        <w:rPr>
          <w:rStyle w:val="StyleUnderline"/>
        </w:rPr>
        <w:t>more likely to be captured and</w:t>
      </w:r>
      <w:r w:rsidRPr="002B2CAB">
        <w:rPr>
          <w:sz w:val="16"/>
        </w:rPr>
        <w:t xml:space="preserve"> will </w:t>
      </w:r>
      <w:r w:rsidRPr="00020C27">
        <w:rPr>
          <w:rStyle w:val="Emphasis"/>
        </w:rPr>
        <w:t xml:space="preserve">behave </w:t>
      </w:r>
      <w:r w:rsidRPr="00504CFB">
        <w:rPr>
          <w:rStyle w:val="Emphasis"/>
          <w:highlight w:val="cyan"/>
        </w:rPr>
        <w:t xml:space="preserve">more </w:t>
      </w:r>
      <w:r w:rsidRPr="000F73B5">
        <w:rPr>
          <w:rStyle w:val="Emphasis"/>
          <w:highlight w:val="cyan"/>
        </w:rPr>
        <w:t>politicall</w:t>
      </w:r>
      <w:r w:rsidRPr="00020C27">
        <w:rPr>
          <w:rStyle w:val="Emphasis"/>
        </w:rPr>
        <w:t xml:space="preserve">y </w:t>
      </w:r>
      <w:r w:rsidRPr="00413797">
        <w:rPr>
          <w:rStyle w:val="Emphasis"/>
        </w:rPr>
        <w:t>than antitrust</w:t>
      </w:r>
      <w:r w:rsidRPr="002B2CAB">
        <w:rPr>
          <w:rStyle w:val="StyleUnderline"/>
        </w:rPr>
        <w:t xml:space="preserve"> agencies.</w:t>
      </w:r>
    </w:p>
    <w:p w14:paraId="100CA407" w14:textId="77777777" w:rsidR="00D574B7" w:rsidRPr="002B2CAB" w:rsidRDefault="00D574B7" w:rsidP="00D574B7">
      <w:pPr>
        <w:rPr>
          <w:rStyle w:val="StyleUnderline"/>
        </w:rPr>
      </w:pPr>
      <w:r w:rsidRPr="00504CFB">
        <w:rPr>
          <w:rStyle w:val="StyleUnderline"/>
          <w:highlight w:val="cyan"/>
        </w:rPr>
        <w:lastRenderedPageBreak/>
        <w:t>Interest groups have an advantage</w:t>
      </w:r>
      <w:r w:rsidRPr="002B2CAB">
        <w:rPr>
          <w:sz w:val="16"/>
        </w:rPr>
        <w:t xml:space="preserve"> in crafting policy </w:t>
      </w:r>
      <w:r w:rsidRPr="002B2CAB">
        <w:rPr>
          <w:rStyle w:val="StyleUnderline"/>
        </w:rPr>
        <w:t xml:space="preserve">for two reasons. </w:t>
      </w:r>
      <w:r w:rsidRPr="00504CFB">
        <w:rPr>
          <w:rStyle w:val="StyleUnderline"/>
          <w:highlight w:val="cyan"/>
        </w:rPr>
        <w:t>First</w:t>
      </w:r>
      <w:r w:rsidRPr="002B2CAB">
        <w:rPr>
          <w:rStyle w:val="StyleUnderline"/>
        </w:rPr>
        <w:t xml:space="preserve">, there are </w:t>
      </w:r>
      <w:r w:rsidRPr="00504CFB">
        <w:rPr>
          <w:rStyle w:val="Emphasis"/>
          <w:highlight w:val="cyan"/>
        </w:rPr>
        <w:t>info</w:t>
      </w:r>
      <w:r w:rsidRPr="00504CFB">
        <w:rPr>
          <w:rStyle w:val="Emphasis"/>
        </w:rPr>
        <w:t xml:space="preserve">rmational </w:t>
      </w:r>
      <w:r w:rsidRPr="00504CFB">
        <w:rPr>
          <w:rStyle w:val="Emphasis"/>
          <w:highlight w:val="cyan"/>
        </w:rPr>
        <w:t>costs</w:t>
      </w:r>
      <w:r w:rsidRPr="00504CFB">
        <w:rPr>
          <w:rStyle w:val="Emphasis"/>
        </w:rPr>
        <w:t xml:space="preserve"> </w:t>
      </w:r>
      <w:r w:rsidRPr="002B2CAB">
        <w:rPr>
          <w:rStyle w:val="StyleUnderline"/>
        </w:rPr>
        <w:t>to political participation.</w:t>
      </w:r>
      <w:r w:rsidRPr="002B2CAB">
        <w:rPr>
          <w:sz w:val="16"/>
        </w:rPr>
        <w:t xml:space="preserve"> 243 Individuals need </w:t>
      </w:r>
      <w:r w:rsidRPr="002B2CAB">
        <w:rPr>
          <w:rStyle w:val="StyleUnderline"/>
        </w:rPr>
        <w:t>to determine</w:t>
      </w:r>
      <w:r w:rsidRPr="002B2CAB">
        <w:rPr>
          <w:sz w:val="16"/>
        </w:rPr>
        <w:t xml:space="preserve"> their </w:t>
      </w:r>
      <w:r w:rsidRPr="002B2CAB">
        <w:rPr>
          <w:rStyle w:val="StyleUnderline"/>
        </w:rPr>
        <w:t>interests</w:t>
      </w:r>
      <w:r w:rsidRPr="002B2CAB">
        <w:rPr>
          <w:sz w:val="16"/>
        </w:rPr>
        <w:t xml:space="preserve">. To do so, they </w:t>
      </w:r>
      <w:r w:rsidRPr="002B2CAB">
        <w:rPr>
          <w:rStyle w:val="StyleUnderline"/>
        </w:rPr>
        <w:t>must expend resources.</w:t>
      </w:r>
      <w:r w:rsidRPr="002B2CAB">
        <w:rPr>
          <w:sz w:val="16"/>
        </w:rPr>
        <w:t xml:space="preserve"> Such expenditure for information can be significant, especially when the benefit is small for an individual consumer. 244 Because information itself is a public good, markets are suboptimal at generating information. 245 </w:t>
      </w:r>
      <w:r w:rsidRPr="002B2CAB">
        <w:rPr>
          <w:rStyle w:val="StyleUnderline"/>
        </w:rPr>
        <w:t xml:space="preserve">Information costs </w:t>
      </w:r>
      <w:r w:rsidRPr="00504CFB">
        <w:rPr>
          <w:rStyle w:val="StyleUnderline"/>
          <w:highlight w:val="cyan"/>
        </w:rPr>
        <w:t>limit</w:t>
      </w:r>
      <w:r w:rsidRPr="002B2CAB">
        <w:rPr>
          <w:rStyle w:val="StyleUnderline"/>
        </w:rPr>
        <w:t xml:space="preserve"> the </w:t>
      </w:r>
      <w:r w:rsidRPr="00504CFB">
        <w:rPr>
          <w:rStyle w:val="StyleUnderline"/>
          <w:highlight w:val="cyan"/>
        </w:rPr>
        <w:t>ability</w:t>
      </w:r>
      <w:r w:rsidRPr="000F73B5">
        <w:rPr>
          <w:rStyle w:val="StyleUnderline"/>
        </w:rPr>
        <w:t xml:space="preserve"> of parties </w:t>
      </w:r>
      <w:r w:rsidRPr="00504CFB">
        <w:rPr>
          <w:rStyle w:val="StyleUnderline"/>
          <w:highlight w:val="cyan"/>
        </w:rPr>
        <w:t>to participate</w:t>
      </w:r>
      <w:r w:rsidRPr="002B2CAB">
        <w:rPr>
          <w:rStyle w:val="StyleUnderline"/>
        </w:rPr>
        <w:t xml:space="preserve"> effectively in the legislative process.</w:t>
      </w:r>
    </w:p>
    <w:p w14:paraId="4FFD639A" w14:textId="77777777" w:rsidR="00D574B7" w:rsidRPr="002B2CAB" w:rsidRDefault="00D574B7" w:rsidP="00D574B7">
      <w:pPr>
        <w:rPr>
          <w:sz w:val="16"/>
        </w:rPr>
      </w:pPr>
      <w:r w:rsidRPr="002B2CAB">
        <w:rPr>
          <w:sz w:val="16"/>
        </w:rPr>
        <w:t xml:space="preserve">The </w:t>
      </w:r>
      <w:r w:rsidRPr="00504CFB">
        <w:rPr>
          <w:rStyle w:val="StyleUnderline"/>
          <w:highlight w:val="cyan"/>
        </w:rPr>
        <w:t>second</w:t>
      </w:r>
      <w:r w:rsidRPr="002B2CAB">
        <w:rPr>
          <w:sz w:val="16"/>
        </w:rPr>
        <w:t xml:space="preserve"> participation cost </w:t>
      </w:r>
      <w:r w:rsidRPr="002B2CAB">
        <w:rPr>
          <w:rStyle w:val="StyleUnderline"/>
        </w:rPr>
        <w:t xml:space="preserve">is the cost of </w:t>
      </w:r>
      <w:r w:rsidRPr="00504CFB">
        <w:rPr>
          <w:rStyle w:val="Emphasis"/>
          <w:highlight w:val="cyan"/>
        </w:rPr>
        <w:t>political mobilization</w:t>
      </w:r>
      <w:r w:rsidRPr="00504CFB">
        <w:rPr>
          <w:rStyle w:val="Emphasis"/>
        </w:rPr>
        <w:t>.</w:t>
      </w:r>
      <w:r w:rsidRPr="002B2CAB">
        <w:rPr>
          <w:sz w:val="16"/>
        </w:rPr>
        <w:t xml:space="preserve"> 246 Once interests are properly identified, </w:t>
      </w:r>
      <w:r w:rsidRPr="002B2CAB">
        <w:rPr>
          <w:rStyle w:val="StyleUnderline"/>
        </w:rPr>
        <w:t>political forces must be mobilized to fight for legislation.</w:t>
      </w:r>
      <w:r w:rsidRPr="002B2CAB">
        <w:rPr>
          <w:sz w:val="16"/>
        </w:rPr>
        <w:t xml:space="preserve"> This </w:t>
      </w:r>
      <w:r w:rsidRPr="00504CFB">
        <w:rPr>
          <w:rStyle w:val="StyleUnderline"/>
          <w:highlight w:val="cyan"/>
        </w:rPr>
        <w:t xml:space="preserve">creates </w:t>
      </w:r>
      <w:r w:rsidRPr="00504CFB">
        <w:rPr>
          <w:rStyle w:val="Emphasis"/>
          <w:highlight w:val="cyan"/>
        </w:rPr>
        <w:t>free-rider problems</w:t>
      </w:r>
      <w:r w:rsidRPr="002B2CAB">
        <w:rPr>
          <w:rStyle w:val="StyleUnderline"/>
        </w:rPr>
        <w:t xml:space="preserve"> for public goods</w:t>
      </w:r>
      <w:r w:rsidRPr="002B2CAB">
        <w:rPr>
          <w:sz w:val="16"/>
        </w:rPr>
        <w:t xml:space="preserve"> such  [*1092]  as laws of general societal benefit, like antitrust. 247 Each individual has an incentive to shirk on his organizational responsibility because someone else can do his work for him. 248 This </w:t>
      </w:r>
      <w:r w:rsidRPr="00071BA1">
        <w:rPr>
          <w:rStyle w:val="StyleUnderline"/>
        </w:rPr>
        <w:t xml:space="preserve">makes majority groups unlikely to be </w:t>
      </w:r>
      <w:r w:rsidRPr="00071BA1">
        <w:rPr>
          <w:rStyle w:val="Emphasis"/>
        </w:rPr>
        <w:t>as effective</w:t>
      </w:r>
      <w:r w:rsidRPr="000F73B5">
        <w:rPr>
          <w:rStyle w:val="StyleUnderline"/>
        </w:rPr>
        <w:t xml:space="preserve"> as smaller groups</w:t>
      </w:r>
      <w:r w:rsidRPr="002B2CAB">
        <w:rPr>
          <w:rStyle w:val="StyleUnderline"/>
        </w:rPr>
        <w:t xml:space="preserve"> with </w:t>
      </w:r>
      <w:r w:rsidRPr="00504CFB">
        <w:rPr>
          <w:rStyle w:val="Emphasis"/>
        </w:rPr>
        <w:t>lower organizational costs.</w:t>
      </w:r>
      <w:r w:rsidRPr="002B2CAB">
        <w:rPr>
          <w:sz w:val="16"/>
        </w:rPr>
        <w:t xml:space="preserve"> 249</w:t>
      </w:r>
    </w:p>
    <w:p w14:paraId="46E2FA97" w14:textId="77777777" w:rsidR="00D574B7" w:rsidRPr="000F73B5" w:rsidRDefault="00D574B7" w:rsidP="00D574B7">
      <w:pPr>
        <w:rPr>
          <w:sz w:val="16"/>
        </w:rPr>
      </w:pPr>
      <w:r w:rsidRPr="000F73B5">
        <w:rPr>
          <w:rStyle w:val="StyleUnderline"/>
        </w:rPr>
        <w:t>These</w:t>
      </w:r>
      <w:r w:rsidRPr="000F73B5">
        <w:rPr>
          <w:sz w:val="16"/>
        </w:rPr>
        <w:t xml:space="preserve"> informational and organizational costs </w:t>
      </w:r>
      <w:r w:rsidRPr="000F73B5">
        <w:rPr>
          <w:rStyle w:val="StyleUnderline"/>
        </w:rPr>
        <w:t xml:space="preserve">make it possible for a well-organized </w:t>
      </w:r>
      <w:r w:rsidRPr="000F73B5">
        <w:rPr>
          <w:rStyle w:val="StyleUnderline"/>
          <w:highlight w:val="cyan"/>
        </w:rPr>
        <w:t>interest</w:t>
      </w:r>
      <w:r w:rsidRPr="000F73B5">
        <w:rPr>
          <w:rStyle w:val="StyleUnderline"/>
        </w:rPr>
        <w:t xml:space="preserve"> group to push for legislation</w:t>
      </w:r>
      <w:r w:rsidRPr="002B2CAB">
        <w:rPr>
          <w:rStyle w:val="StyleUnderline"/>
        </w:rPr>
        <w:t xml:space="preserve"> that will </w:t>
      </w:r>
      <w:r w:rsidRPr="00504CFB">
        <w:rPr>
          <w:rStyle w:val="Emphasis"/>
        </w:rPr>
        <w:t>benefit the group</w:t>
      </w:r>
      <w:r w:rsidRPr="002B2CAB">
        <w:rPr>
          <w:rStyle w:val="StyleUnderline"/>
        </w:rPr>
        <w:t xml:space="preserve"> instead of society at large</w:t>
      </w:r>
      <w:r w:rsidRPr="002B2CAB">
        <w:rPr>
          <w:sz w:val="16"/>
        </w:rPr>
        <w:t xml:space="preserve">. 250 Because of lower informational and organizational participation costs, these </w:t>
      </w:r>
      <w:r w:rsidRPr="00504CFB">
        <w:rPr>
          <w:rStyle w:val="StyleUnderline"/>
          <w:highlight w:val="cyan"/>
        </w:rPr>
        <w:t>groups</w:t>
      </w:r>
      <w:r w:rsidRPr="002B2CAB">
        <w:rPr>
          <w:rStyle w:val="StyleUnderline"/>
        </w:rPr>
        <w:t xml:space="preserve"> tend to be </w:t>
      </w:r>
      <w:r w:rsidRPr="00504CFB">
        <w:rPr>
          <w:rStyle w:val="StyleUnderline"/>
          <w:highlight w:val="cyan"/>
        </w:rPr>
        <w:t>effective in</w:t>
      </w:r>
      <w:r w:rsidRPr="00504CFB">
        <w:rPr>
          <w:rStyle w:val="StyleUnderline"/>
        </w:rPr>
        <w:t xml:space="preserve"> their </w:t>
      </w:r>
      <w:r w:rsidRPr="00504CFB">
        <w:rPr>
          <w:rStyle w:val="Emphasis"/>
          <w:highlight w:val="cyan"/>
        </w:rPr>
        <w:t>rent seeking.</w:t>
      </w:r>
      <w:r w:rsidRPr="002B2CAB">
        <w:rPr>
          <w:sz w:val="16"/>
        </w:rPr>
        <w:t xml:space="preserve"> Rent seeking in the antitrust setting creates immunities from antitrust or </w:t>
      </w:r>
      <w:r w:rsidRPr="00504CFB">
        <w:rPr>
          <w:rStyle w:val="StyleUnderline"/>
          <w:highlight w:val="cyan"/>
        </w:rPr>
        <w:t>shifts</w:t>
      </w:r>
      <w:r w:rsidRPr="002B2CAB">
        <w:rPr>
          <w:rStyle w:val="StyleUnderline"/>
        </w:rPr>
        <w:t xml:space="preserve"> regulatory </w:t>
      </w:r>
      <w:r w:rsidRPr="00504CFB">
        <w:rPr>
          <w:rStyle w:val="StyleUnderline"/>
          <w:highlight w:val="cyan"/>
        </w:rPr>
        <w:t>intervention to</w:t>
      </w:r>
      <w:r w:rsidRPr="002B2CAB">
        <w:rPr>
          <w:rStyle w:val="StyleUnderline"/>
        </w:rPr>
        <w:t xml:space="preserve"> sector </w:t>
      </w:r>
      <w:r w:rsidRPr="000F73B5">
        <w:rPr>
          <w:rStyle w:val="StyleUnderline"/>
          <w:highlight w:val="cyan"/>
        </w:rPr>
        <w:t xml:space="preserve">regulators </w:t>
      </w:r>
      <w:r w:rsidRPr="00504CFB">
        <w:rPr>
          <w:rStyle w:val="StyleUnderline"/>
          <w:highlight w:val="cyan"/>
        </w:rPr>
        <w:t>more prone to capture</w:t>
      </w:r>
      <w:r w:rsidRPr="002B2CAB">
        <w:rPr>
          <w:rStyle w:val="StyleUnderline"/>
        </w:rPr>
        <w:t xml:space="preserve"> than antitrust enforcers. Firms</w:t>
      </w:r>
      <w:r w:rsidRPr="002B2CAB">
        <w:rPr>
          <w:sz w:val="16"/>
        </w:rPr>
        <w:t xml:space="preserve"> may </w:t>
      </w:r>
      <w:r w:rsidRPr="002B2CAB">
        <w:rPr>
          <w:rStyle w:val="StyleUnderline"/>
        </w:rPr>
        <w:t xml:space="preserve">have </w:t>
      </w:r>
      <w:r w:rsidRPr="00504CFB">
        <w:rPr>
          <w:rStyle w:val="Emphasis"/>
          <w:highlight w:val="cyan"/>
        </w:rPr>
        <w:t>strong</w:t>
      </w:r>
      <w:r w:rsidRPr="00020C27">
        <w:rPr>
          <w:rStyle w:val="Emphasis"/>
        </w:rPr>
        <w:t xml:space="preserve"> political </w:t>
      </w:r>
      <w:r w:rsidRPr="00504CFB">
        <w:rPr>
          <w:rStyle w:val="Emphasis"/>
          <w:highlight w:val="cyan"/>
        </w:rPr>
        <w:t>clout to restrict competition.</w:t>
      </w:r>
      <w:r w:rsidRPr="002B2CAB">
        <w:rPr>
          <w:sz w:val="16"/>
        </w:rPr>
        <w:t xml:space="preserve"> 251 These firms have an incentive to shape government policy to be receptive to their needs through policies that facilitate anticompetitive restraints rather than the needs of consumers as a whole. 252 In both regulated and unregulated sectors, </w:t>
      </w:r>
      <w:r w:rsidRPr="002B2CAB">
        <w:rPr>
          <w:rStyle w:val="StyleUnderline"/>
        </w:rPr>
        <w:t>firms</w:t>
      </w:r>
      <w:r w:rsidRPr="002B2CAB">
        <w:rPr>
          <w:sz w:val="16"/>
        </w:rPr>
        <w:t xml:space="preserve"> may try to </w:t>
      </w:r>
      <w:r w:rsidRPr="000F73B5">
        <w:rPr>
          <w:rStyle w:val="Emphasis"/>
          <w:highlight w:val="cyan"/>
        </w:rPr>
        <w:t>curry favor</w:t>
      </w:r>
      <w:r w:rsidRPr="002B2CAB">
        <w:rPr>
          <w:rStyle w:val="StyleUnderline"/>
        </w:rPr>
        <w:t xml:space="preserve"> with government to raise barriers </w:t>
      </w:r>
      <w:r w:rsidRPr="000F73B5">
        <w:rPr>
          <w:rStyle w:val="StyleUnderline"/>
          <w:highlight w:val="cyan"/>
        </w:rPr>
        <w:t xml:space="preserve">to </w:t>
      </w:r>
      <w:r w:rsidRPr="000F73B5">
        <w:rPr>
          <w:rStyle w:val="Emphasis"/>
          <w:highlight w:val="cyan"/>
        </w:rPr>
        <w:t>prevent new entry</w:t>
      </w:r>
      <w:r w:rsidRPr="002B2CAB">
        <w:rPr>
          <w:rStyle w:val="StyleUnderline"/>
        </w:rPr>
        <w:t xml:space="preserve"> or to raise rivals' costs.</w:t>
      </w:r>
      <w:r w:rsidRPr="002B2CAB">
        <w:rPr>
          <w:sz w:val="16"/>
        </w:rPr>
        <w:t xml:space="preserve"> 253 In a recent article, Professors Dogan and Lemley conclude that </w:t>
      </w:r>
      <w:r w:rsidRPr="00504CFB">
        <w:rPr>
          <w:rStyle w:val="StyleUnderline"/>
          <w:highlight w:val="cyan"/>
        </w:rPr>
        <w:t>antitrust</w:t>
      </w:r>
      <w:r w:rsidRPr="002B2CAB">
        <w:rPr>
          <w:rStyle w:val="StyleUnderline"/>
        </w:rPr>
        <w:t xml:space="preserve"> and the use of generalized courts are </w:t>
      </w:r>
      <w:r w:rsidRPr="00504CFB">
        <w:rPr>
          <w:rStyle w:val="Emphasis"/>
          <w:highlight w:val="cyan"/>
        </w:rPr>
        <w:t>more efficient</w:t>
      </w:r>
      <w:r w:rsidRPr="000F73B5">
        <w:rPr>
          <w:rStyle w:val="StyleUnderline"/>
        </w:rPr>
        <w:t xml:space="preserve"> than regulatory agencies</w:t>
      </w:r>
      <w:r w:rsidRPr="002B2CAB">
        <w:rPr>
          <w:rStyle w:val="StyleUnderline"/>
        </w:rPr>
        <w:t xml:space="preserve"> because generalized courts are </w:t>
      </w:r>
      <w:r w:rsidRPr="00504CFB">
        <w:rPr>
          <w:rStyle w:val="Emphasis"/>
          <w:highlight w:val="cyan"/>
        </w:rPr>
        <w:t>less likely</w:t>
      </w:r>
      <w:r w:rsidRPr="00504CFB">
        <w:rPr>
          <w:rStyle w:val="StyleUnderline"/>
          <w:highlight w:val="cyan"/>
        </w:rPr>
        <w:t xml:space="preserve"> to pursue</w:t>
      </w:r>
      <w:r w:rsidRPr="002B2CAB">
        <w:rPr>
          <w:rStyle w:val="StyleUnderline"/>
        </w:rPr>
        <w:t xml:space="preserve"> regulatory </w:t>
      </w:r>
      <w:r w:rsidRPr="00504CFB">
        <w:rPr>
          <w:rStyle w:val="StyleUnderline"/>
          <w:highlight w:val="cyan"/>
        </w:rPr>
        <w:t xml:space="preserve">gaming </w:t>
      </w:r>
      <w:r w:rsidRPr="00020C27">
        <w:rPr>
          <w:rStyle w:val="StyleUnderline"/>
        </w:rPr>
        <w:t>strategies.</w:t>
      </w:r>
      <w:r w:rsidRPr="002B2CAB">
        <w:rPr>
          <w:sz w:val="16"/>
        </w:rPr>
        <w:t xml:space="preserve"> 254 Sector regulation and antitrust enforcement overlap in many respects. Such overlap creates the potential for inconsistency between these two institutions, as well as increased fear of regulatory capture.  [*1093]</w:t>
      </w:r>
    </w:p>
    <w:p w14:paraId="79E3F1DF" w14:textId="77777777" w:rsidR="00D574B7" w:rsidRDefault="00D574B7" w:rsidP="00D574B7">
      <w:pPr>
        <w:pStyle w:val="Heading3"/>
      </w:pPr>
      <w:r>
        <w:lastRenderedPageBreak/>
        <w:t>CIL CP---2AC</w:t>
      </w:r>
    </w:p>
    <w:p w14:paraId="0CE42D3F" w14:textId="77777777" w:rsidR="00D574B7" w:rsidRDefault="00D574B7" w:rsidP="00D574B7">
      <w:pPr>
        <w:pStyle w:val="Heading4"/>
      </w:pPr>
      <w:r>
        <w:t xml:space="preserve">The CP’s </w:t>
      </w:r>
      <w:r>
        <w:rPr>
          <w:u w:val="single"/>
        </w:rPr>
        <w:t>irregular</w:t>
      </w:r>
      <w:r>
        <w:t xml:space="preserve"> and </w:t>
      </w:r>
      <w:r>
        <w:rPr>
          <w:u w:val="single"/>
        </w:rPr>
        <w:t>incoherent</w:t>
      </w:r>
      <w:r>
        <w:t xml:space="preserve"> process destroys the </w:t>
      </w:r>
      <w:r>
        <w:rPr>
          <w:u w:val="single"/>
        </w:rPr>
        <w:t>signal</w:t>
      </w:r>
      <w:r>
        <w:t xml:space="preserve"> AND </w:t>
      </w:r>
      <w:r>
        <w:rPr>
          <w:u w:val="single"/>
        </w:rPr>
        <w:t>model</w:t>
      </w:r>
    </w:p>
    <w:p w14:paraId="28A87DF7" w14:textId="77777777" w:rsidR="00D574B7" w:rsidRPr="00A7252E" w:rsidRDefault="00D574B7" w:rsidP="00D574B7">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62F5296C" w14:textId="77777777" w:rsidR="00D574B7" w:rsidRPr="00A7252E" w:rsidRDefault="00D574B7" w:rsidP="00D574B7">
      <w:pPr>
        <w:rPr>
          <w:sz w:val="16"/>
        </w:rPr>
      </w:pPr>
      <w:r w:rsidRPr="00A7252E">
        <w:rPr>
          <w:sz w:val="16"/>
        </w:rPr>
        <w:t>A. Reputation</w:t>
      </w:r>
    </w:p>
    <w:p w14:paraId="7242F304" w14:textId="77777777" w:rsidR="00D574B7" w:rsidRPr="00A7252E" w:rsidRDefault="00D574B7" w:rsidP="00D574B7">
      <w:pPr>
        <w:rPr>
          <w:sz w:val="16"/>
        </w:rPr>
      </w:pPr>
      <w:r w:rsidRPr="00A7252E">
        <w:rPr>
          <w:rStyle w:val="StyleUnderline"/>
        </w:rPr>
        <w:t xml:space="preserve">Regulatory </w:t>
      </w:r>
      <w:r w:rsidRPr="00E143AF">
        <w:rPr>
          <w:rStyle w:val="StyleUnderline"/>
          <w:highlight w:val="cyan"/>
        </w:rPr>
        <w:t xml:space="preserve">agencies develop </w:t>
      </w:r>
      <w:r w:rsidRPr="00E143AF">
        <w:rPr>
          <w:rStyle w:val="Emphasis"/>
          <w:highlight w:val="cyan"/>
        </w:rPr>
        <w:t>rep</w:t>
      </w:r>
      <w:r w:rsidRPr="00A7252E">
        <w:rPr>
          <w:rStyle w:val="Emphasis"/>
        </w:rPr>
        <w:t>utation</w:t>
      </w:r>
      <w:r w:rsidRPr="00E143AF">
        <w:rPr>
          <w:rStyle w:val="Emphasis"/>
          <w:highlight w:val="cyan"/>
        </w:rPr>
        <w:t>s</w:t>
      </w:r>
      <w:r w:rsidRPr="00A7252E">
        <w:rPr>
          <w:sz w:val="16"/>
        </w:rPr>
        <w:t xml:space="preserve">, 31 </w:t>
      </w:r>
      <w:r w:rsidRPr="00A7252E">
        <w:rPr>
          <w:rStyle w:val="StyleUnderline"/>
        </w:rPr>
        <w:t xml:space="preserve">and the reputation of a competition system </w:t>
      </w:r>
      <w:r w:rsidRPr="00E143AF">
        <w:rPr>
          <w:rStyle w:val="Emphasis"/>
          <w:highlight w:val="cyan"/>
        </w:rPr>
        <w:t>affects whether other</w:t>
      </w:r>
      <w:r w:rsidRPr="00A7252E">
        <w:rPr>
          <w:rStyle w:val="Emphasis"/>
        </w:rPr>
        <w:t xml:space="preserve"> authoritie</w:t>
      </w:r>
      <w:r w:rsidRPr="00E143AF">
        <w:rPr>
          <w:rStyle w:val="Emphasis"/>
          <w:highlight w:val="cyan"/>
        </w:rPr>
        <w:t>s choose to 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w:t>
      </w:r>
      <w:r w:rsidRPr="00A326D1">
        <w:rPr>
          <w:rStyle w:val="StyleUnderline"/>
          <w:highlight w:val="cyan"/>
        </w:rPr>
        <w:t>most important is</w:t>
      </w:r>
      <w:r w:rsidRPr="00A7252E">
        <w:rPr>
          <w:rStyle w:val="StyleUnderline"/>
        </w:rPr>
        <w:t xml:space="preserve"> the </w:t>
      </w:r>
      <w:r w:rsidRPr="00A326D1">
        <w:rPr>
          <w:rStyle w:val="Emphasis"/>
          <w:highlight w:val="cyan"/>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0D71D80B" w14:textId="77777777" w:rsidR="00D574B7" w:rsidRPr="00A7252E" w:rsidRDefault="00D574B7" w:rsidP="00D574B7">
      <w:pPr>
        <w:rPr>
          <w:sz w:val="16"/>
        </w:rPr>
      </w:pPr>
      <w:r w:rsidRPr="00A7252E">
        <w:rPr>
          <w:sz w:val="16"/>
        </w:rPr>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6379CD93" w14:textId="77777777" w:rsidR="00D574B7" w:rsidRPr="00A7252E" w:rsidRDefault="00D574B7" w:rsidP="00D574B7">
      <w:pPr>
        <w:rPr>
          <w:sz w:val="16"/>
        </w:rPr>
      </w:pPr>
      <w:r w:rsidRPr="00A326D1">
        <w:rPr>
          <w:rStyle w:val="StyleUnderline"/>
          <w:highlight w:val="cyan"/>
        </w:rPr>
        <w:t>Rep</w:t>
      </w:r>
      <w:r w:rsidRPr="00A7252E">
        <w:rPr>
          <w:rStyle w:val="StyleUnderline"/>
        </w:rPr>
        <w:t>utation</w:t>
      </w:r>
      <w:r w:rsidRPr="00A7252E">
        <w:rPr>
          <w:sz w:val="16"/>
        </w:rPr>
        <w:t xml:space="preserve"> also </w:t>
      </w:r>
      <w:r w:rsidRPr="00A7252E">
        <w:rPr>
          <w:rStyle w:val="StyleUnderline"/>
        </w:rPr>
        <w:t xml:space="preserve">is </w:t>
      </w:r>
      <w:r w:rsidRPr="00A326D1">
        <w:rPr>
          <w:rStyle w:val="StyleUnderline"/>
          <w:highlight w:val="cyan"/>
        </w:rPr>
        <w:t xml:space="preserve">shaped by </w:t>
      </w:r>
      <w:r w:rsidRPr="00A326D1">
        <w:rPr>
          <w:rStyle w:val="Emphasis"/>
          <w:highlight w:val="cyan"/>
        </w:rPr>
        <w:t>perceptions</w:t>
      </w:r>
      <w:r w:rsidRPr="00A326D1">
        <w:rPr>
          <w:rStyle w:val="StyleUnderline"/>
          <w:highlight w:val="cyan"/>
        </w:rPr>
        <w:t xml:space="preserve"> of the </w:t>
      </w:r>
      <w:r w:rsidRPr="00A326D1">
        <w:rPr>
          <w:rStyle w:val="Emphasis"/>
          <w:highlight w:val="cyan"/>
        </w:rPr>
        <w:t>quality</w:t>
      </w:r>
      <w:r w:rsidRPr="00A326D1">
        <w:rPr>
          <w:rStyle w:val="StyleUnderline"/>
          <w:highlight w:val="cyan"/>
        </w:rPr>
        <w:t xml:space="preserve"> of</w:t>
      </w:r>
      <w:r w:rsidRPr="00A7252E">
        <w:rPr>
          <w:rStyle w:val="StyleUnderline"/>
        </w:rPr>
        <w:t xml:space="preserve"> an </w:t>
      </w:r>
      <w:r w:rsidRPr="00A326D1">
        <w:rPr>
          <w:rStyle w:val="StyleUnderline"/>
          <w:highlight w:val="cyan"/>
        </w:rPr>
        <w:t xml:space="preserve">agency's </w:t>
      </w:r>
      <w:r w:rsidRPr="00A326D1">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52D0675A" w14:textId="77777777" w:rsidR="00D574B7" w:rsidRPr="00A7252E" w:rsidRDefault="00D574B7" w:rsidP="00D574B7">
      <w:pPr>
        <w:rPr>
          <w:sz w:val="16"/>
        </w:rPr>
      </w:pPr>
      <w:r w:rsidRPr="00A7252E">
        <w:rPr>
          <w:sz w:val="16"/>
        </w:rPr>
        <w:t>B. Branding</w:t>
      </w:r>
    </w:p>
    <w:p w14:paraId="2019D791" w14:textId="77777777" w:rsidR="00D574B7" w:rsidRPr="00A7252E" w:rsidRDefault="00D574B7" w:rsidP="00D574B7">
      <w:pPr>
        <w:rPr>
          <w:sz w:val="16"/>
        </w:rPr>
      </w:pPr>
      <w:r w:rsidRPr="00A326D1">
        <w:rPr>
          <w:rStyle w:val="StyleUnderline"/>
          <w:highlight w:val="cyan"/>
        </w:rPr>
        <w:t>Rep</w:t>
      </w:r>
      <w:r w:rsidRPr="00A7252E">
        <w:rPr>
          <w:rStyle w:val="StyleUnderline"/>
        </w:rPr>
        <w:t xml:space="preserve">utation is the </w:t>
      </w:r>
      <w:r w:rsidRPr="00A326D1">
        <w:rPr>
          <w:rStyle w:val="Emphasis"/>
          <w:highlight w:val="cyan"/>
        </w:rPr>
        <w:t>central ingredient</w:t>
      </w:r>
      <w:r w:rsidRPr="00A326D1">
        <w:rPr>
          <w:rStyle w:val="StyleUnderline"/>
          <w:highlight w:val="cyan"/>
        </w:rPr>
        <w:t xml:space="preserve"> of</w:t>
      </w:r>
      <w:r w:rsidRPr="00A7252E">
        <w:rPr>
          <w:rStyle w:val="StyleUnderline"/>
        </w:rPr>
        <w:t xml:space="preserve"> an agency's </w:t>
      </w:r>
      <w:r w:rsidRPr="00A326D1">
        <w:rPr>
          <w:rStyle w:val="StyleUnderline"/>
          <w:highlight w:val="cyan"/>
        </w:rPr>
        <w:t>efforts to build</w:t>
      </w:r>
      <w:r w:rsidRPr="00A7252E">
        <w:rPr>
          <w:rStyle w:val="StyleUnderline"/>
        </w:rPr>
        <w:t xml:space="preserve"> a </w:t>
      </w:r>
      <w:r w:rsidRPr="00A7252E">
        <w:rPr>
          <w:rStyle w:val="Emphasis"/>
        </w:rPr>
        <w:t>well-</w:t>
      </w:r>
      <w:r w:rsidRPr="00A326D1">
        <w:rPr>
          <w:rStyle w:val="Emphasis"/>
          <w:highlight w:val="cyan"/>
        </w:rPr>
        <w:t>respect</w:t>
      </w:r>
      <w:r w:rsidRPr="00A7252E">
        <w:rPr>
          <w:rStyle w:val="Emphasis"/>
        </w:rPr>
        <w:t>ed brand</w:t>
      </w:r>
      <w:r w:rsidRPr="00A7252E">
        <w:rPr>
          <w:rStyle w:val="StyleUnderline"/>
        </w:rPr>
        <w:t xml:space="preserve"> </w:t>
      </w:r>
      <w:r w:rsidRPr="00A326D1">
        <w:rPr>
          <w:rStyle w:val="Emphasis"/>
          <w:highlight w:val="cyan"/>
        </w:rPr>
        <w:t>internationally</w:t>
      </w:r>
      <w:r w:rsidRPr="00A7252E">
        <w:rPr>
          <w:sz w:val="16"/>
        </w:rPr>
        <w:t xml:space="preserve">. 36 </w:t>
      </w:r>
      <w:r w:rsidRPr="00A7252E">
        <w:rPr>
          <w:rStyle w:val="StyleUnderline"/>
        </w:rPr>
        <w:t xml:space="preserve">The concept of branding </w:t>
      </w:r>
      <w:r w:rsidRPr="00E143AF">
        <w:rPr>
          <w:rStyle w:val="StyleUnderline"/>
          <w:highlight w:val="cyan"/>
        </w:rPr>
        <w:t>extends beyond</w:t>
      </w:r>
      <w:r w:rsidRPr="00A7252E">
        <w:rPr>
          <w:rStyle w:val="StyleUnderline"/>
        </w:rPr>
        <w:t xml:space="preserve"> the development of a </w:t>
      </w:r>
      <w:r w:rsidRPr="00E143AF">
        <w:rPr>
          <w:rStyle w:val="Emphasis"/>
          <w:highlight w:val="cyan"/>
        </w:rPr>
        <w:t>good rep</w:t>
      </w:r>
      <w:r w:rsidRPr="00A7252E">
        <w:rPr>
          <w:rStyle w:val="Emphasis"/>
        </w:rPr>
        <w:t>utation</w:t>
      </w:r>
      <w:r w:rsidRPr="00A7252E">
        <w:rPr>
          <w:rStyle w:val="StyleUnderline"/>
        </w:rPr>
        <w:t xml:space="preserve"> </w:t>
      </w:r>
      <w:r w:rsidRPr="00E143AF">
        <w:rPr>
          <w:rStyle w:val="StyleUnderline"/>
          <w:highlight w:val="cyan"/>
        </w:rPr>
        <w:t>to</w:t>
      </w:r>
      <w:r w:rsidRPr="00A7252E">
        <w:rPr>
          <w:rStyle w:val="StyleUnderline"/>
        </w:rPr>
        <w:t xml:space="preserve"> encompass efforts that make the agency well-known and </w:t>
      </w:r>
      <w:r w:rsidRPr="00A7252E">
        <w:rPr>
          <w:rStyle w:val="Emphasis"/>
        </w:rPr>
        <w:t>well-</w:t>
      </w:r>
      <w:r w:rsidRPr="00E143AF">
        <w:rPr>
          <w:rStyle w:val="Emphasis"/>
          <w:highlight w:val="cyan"/>
        </w:rPr>
        <w:t>respect</w:t>
      </w:r>
      <w:r w:rsidRPr="00A7252E">
        <w:rPr>
          <w:rStyle w:val="Emphasis"/>
        </w:rPr>
        <w:t>ed</w:t>
      </w:r>
      <w:r w:rsidRPr="00A7252E">
        <w:rPr>
          <w:rStyle w:val="StyleUnderline"/>
        </w:rPr>
        <w:t xml:space="preserve"> </w:t>
      </w:r>
      <w:r w:rsidRPr="00E143AF">
        <w:rPr>
          <w:rStyle w:val="StyleUnderline"/>
          <w:highlight w:val="cyan"/>
        </w:rPr>
        <w:t xml:space="preserve">in the </w:t>
      </w:r>
      <w:r w:rsidRPr="00E143AF">
        <w:rPr>
          <w:rStyle w:val="Emphasis"/>
          <w:highlight w:val="cyan"/>
        </w:rPr>
        <w:t>eyes of external observers</w:t>
      </w:r>
      <w:r w:rsidRPr="00E143AF">
        <w:rPr>
          <w:rStyle w:val="StyleUnderline"/>
          <w:highlight w:val="cyan"/>
        </w:rPr>
        <w:t>, including</w:t>
      </w:r>
      <w:r w:rsidRPr="00E143AF">
        <w:rPr>
          <w:rStyle w:val="StyleUnderline"/>
        </w:rPr>
        <w:t xml:space="preserve"> </w:t>
      </w:r>
      <w:r w:rsidRPr="00E143AF">
        <w:rPr>
          <w:rStyle w:val="Emphasis"/>
        </w:rPr>
        <w:t xml:space="preserve">other </w:t>
      </w:r>
      <w:r w:rsidRPr="00E143AF">
        <w:rPr>
          <w:rStyle w:val="Emphasis"/>
          <w:highlight w:val="cyan"/>
        </w:rPr>
        <w:t>competition authorities</w:t>
      </w:r>
      <w:r w:rsidRPr="00A7252E">
        <w:rPr>
          <w:sz w:val="16"/>
        </w:rPr>
        <w:t xml:space="preserve">. In this way, branding has an important dimension of marketing. </w:t>
      </w:r>
      <w:r w:rsidRPr="00A7252E">
        <w:rPr>
          <w:rStyle w:val="StyleUnderline"/>
        </w:rPr>
        <w:t xml:space="preserve">An agency's good work is </w:t>
      </w:r>
      <w:r w:rsidRPr="00E143AF">
        <w:rPr>
          <w:rStyle w:val="Emphasis"/>
          <w:highlight w:val="cyan"/>
        </w:rPr>
        <w:t>unlikely to exert</w:t>
      </w:r>
      <w:r w:rsidRPr="00A7252E">
        <w:rPr>
          <w:rStyle w:val="Emphasis"/>
        </w:rPr>
        <w:t xml:space="preserve"> substantial </w:t>
      </w:r>
      <w:r w:rsidRPr="00E143AF">
        <w:rPr>
          <w:rStyle w:val="Emphasis"/>
          <w:highlight w:val="cyan"/>
        </w:rPr>
        <w:t>influence</w:t>
      </w:r>
      <w:r w:rsidRPr="00E143AF">
        <w:rPr>
          <w:rStyle w:val="StyleUnderline"/>
          <w:highlight w:val="cyan"/>
        </w:rPr>
        <w:t xml:space="preserve"> abroad unless it is</w:t>
      </w:r>
      <w:r w:rsidRPr="00A7252E">
        <w:rPr>
          <w:rStyle w:val="StyleUnderline"/>
        </w:rPr>
        <w:t xml:space="preserve"> known and </w:t>
      </w:r>
      <w:r w:rsidRPr="00E143AF">
        <w:rPr>
          <w:rStyle w:val="Emphasis"/>
          <w:highlight w:val="cyan"/>
        </w:rPr>
        <w:t>understood</w:t>
      </w:r>
      <w:r w:rsidRPr="00E143AF">
        <w:rPr>
          <w:rStyle w:val="StyleUnderline"/>
          <w:highlight w:val="cyan"/>
        </w:rPr>
        <w:t xml:space="preserve"> by a wider audience</w:t>
      </w:r>
      <w:r w:rsidRPr="00A7252E">
        <w:rPr>
          <w:sz w:val="16"/>
        </w:rPr>
        <w:t>.</w:t>
      </w:r>
    </w:p>
    <w:p w14:paraId="1A6F906C" w14:textId="77777777" w:rsidR="00D574B7" w:rsidRDefault="00D574B7" w:rsidP="00D574B7">
      <w:pPr>
        <w:rPr>
          <w:sz w:val="16"/>
        </w:rPr>
      </w:pPr>
      <w:r w:rsidRPr="00A7252E">
        <w:rPr>
          <w:rStyle w:val="StyleUnderline"/>
        </w:rPr>
        <w:t xml:space="preserve">Effective branding is a </w:t>
      </w:r>
      <w:r w:rsidRPr="00E143AF">
        <w:rPr>
          <w:rStyle w:val="StyleUnderline"/>
          <w:highlight w:val="cyan"/>
        </w:rPr>
        <w:t xml:space="preserve">function of </w:t>
      </w:r>
      <w:r w:rsidRPr="00E143AF">
        <w:rPr>
          <w:rStyle w:val="Emphasis"/>
          <w:highlight w:val="cyan"/>
        </w:rPr>
        <w:t>how</w:t>
      </w:r>
      <w:r w:rsidRPr="00E143AF">
        <w:rPr>
          <w:rStyle w:val="StyleUnderline"/>
          <w:highlight w:val="cyan"/>
        </w:rPr>
        <w:t xml:space="preserve"> the agency </w:t>
      </w:r>
      <w:r w:rsidRPr="00E143AF">
        <w:rPr>
          <w:rStyle w:val="Emphasis"/>
          <w:highlight w:val="cyan"/>
        </w:rPr>
        <w:t>formulates</w:t>
      </w:r>
      <w:r w:rsidRPr="00A7252E">
        <w:rPr>
          <w:rStyle w:val="StyleUnderline"/>
        </w:rPr>
        <w:t xml:space="preserve"> and communicates its </w:t>
      </w:r>
      <w:r w:rsidRPr="00E143AF">
        <w:rPr>
          <w:rStyle w:val="StyleUnderline"/>
          <w:highlight w:val="cyan"/>
        </w:rPr>
        <w:t>policies</w:t>
      </w:r>
      <w:r w:rsidRPr="00A7252E">
        <w:rPr>
          <w:rStyle w:val="StyleUnderline"/>
        </w:rPr>
        <w:t xml:space="preserve">. A </w:t>
      </w:r>
      <w:r w:rsidRPr="00E143AF">
        <w:rPr>
          <w:rStyle w:val="StyleUnderline"/>
          <w:highlight w:val="cyan"/>
        </w:rPr>
        <w:t>major determinant</w:t>
      </w:r>
      <w:r w:rsidRPr="00A7252E">
        <w:rPr>
          <w:rStyle w:val="StyleUnderline"/>
        </w:rPr>
        <w:t xml:space="preserve"> of effectiveness </w:t>
      </w:r>
      <w:r w:rsidRPr="00E143AF">
        <w:rPr>
          <w:rStyle w:val="StyleUnderline"/>
          <w:highlight w:val="cyan"/>
        </w:rPr>
        <w:t>is</w:t>
      </w:r>
      <w:r w:rsidRPr="00A7252E">
        <w:rPr>
          <w:rStyle w:val="StyleUnderline"/>
        </w:rPr>
        <w:t xml:space="preserve"> to </w:t>
      </w:r>
      <w:r w:rsidRPr="00E143AF">
        <w:rPr>
          <w:rStyle w:val="StyleUnderline"/>
          <w:highlight w:val="cyan"/>
        </w:rPr>
        <w:t>ensure that</w:t>
      </w:r>
      <w:r w:rsidRPr="00A7252E">
        <w:rPr>
          <w:rStyle w:val="StyleUnderline"/>
        </w:rPr>
        <w:t xml:space="preserve"> the agency's </w:t>
      </w:r>
      <w:r w:rsidRPr="00E143AF">
        <w:rPr>
          <w:rStyle w:val="StyleUnderline"/>
          <w:highlight w:val="cyan"/>
        </w:rPr>
        <w:t>expressions of policy</w:t>
      </w:r>
      <w:r w:rsidRPr="00A7252E">
        <w:rPr>
          <w:sz w:val="16"/>
        </w:rPr>
        <w:t>--through hard tools such as law enforcement and rulemaking or though softer policy instruments, such as guidelines, reports, and speeches--</w:t>
      </w:r>
      <w:r w:rsidRPr="00E143AF">
        <w:rPr>
          <w:rStyle w:val="StyleUnderline"/>
          <w:highlight w:val="cyan"/>
        </w:rPr>
        <w:t xml:space="preserve">are </w:t>
      </w:r>
      <w:r w:rsidRPr="00E143AF">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4504424C" w14:textId="77777777" w:rsidR="00D574B7" w:rsidRPr="0035704F" w:rsidRDefault="00D574B7" w:rsidP="00D574B7">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E143AF">
        <w:rPr>
          <w:rStyle w:val="StyleUnderline"/>
          <w:highlight w:val="cyan"/>
        </w:rPr>
        <w:t xml:space="preserve">messages should </w:t>
      </w:r>
      <w:r w:rsidRPr="00E143AF">
        <w:rPr>
          <w:rStyle w:val="Emphasis"/>
          <w:highlight w:val="cyan"/>
        </w:rPr>
        <w:t>consistently</w:t>
      </w:r>
      <w:r w:rsidRPr="00E143AF">
        <w:rPr>
          <w:rStyle w:val="StyleUnderline"/>
          <w:highlight w:val="cyan"/>
        </w:rPr>
        <w:t xml:space="preserve"> and </w:t>
      </w:r>
      <w:r w:rsidRPr="00E143AF">
        <w:rPr>
          <w:rStyle w:val="Emphasis"/>
          <w:highlight w:val="cyan"/>
        </w:rPr>
        <w:t>clearly</w:t>
      </w:r>
      <w:r w:rsidRPr="00E143AF">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E143AF">
        <w:rPr>
          <w:rStyle w:val="Emphasis"/>
          <w:highlight w:val="cyan"/>
        </w:rPr>
        <w:t>strategy</w:t>
      </w:r>
      <w:r w:rsidRPr="00E143AF">
        <w:rPr>
          <w:rStyle w:val="StyleUnderline"/>
          <w:highlight w:val="cyan"/>
        </w:rPr>
        <w:t xml:space="preserve"> and </w:t>
      </w:r>
      <w:r w:rsidRPr="00E143AF">
        <w:rPr>
          <w:rStyle w:val="Emphasis"/>
          <w:highlight w:val="cyan"/>
        </w:rPr>
        <w:t>priorities</w:t>
      </w:r>
      <w:r w:rsidRPr="002555FD">
        <w:rPr>
          <w:sz w:val="16"/>
        </w:rPr>
        <w:t>.</w:t>
      </w:r>
    </w:p>
    <w:p w14:paraId="1C90C508" w14:textId="77777777" w:rsidR="00D574B7" w:rsidRPr="00205085" w:rsidRDefault="00D574B7" w:rsidP="00D574B7">
      <w:pPr>
        <w:pStyle w:val="Heading4"/>
        <w:rPr>
          <w:u w:val="single"/>
        </w:rPr>
      </w:pPr>
      <w:r>
        <w:t xml:space="preserve">U.S. leadership is </w:t>
      </w:r>
      <w:r>
        <w:rPr>
          <w:u w:val="single"/>
        </w:rPr>
        <w:t>locked in</w:t>
      </w:r>
      <w:r>
        <w:t xml:space="preserve">---the </w:t>
      </w:r>
      <w:r>
        <w:rPr>
          <w:u w:val="single"/>
        </w:rPr>
        <w:t>material base</w:t>
      </w:r>
      <w:r>
        <w:t xml:space="preserve"> of primacy is </w:t>
      </w:r>
      <w:r>
        <w:rPr>
          <w:u w:val="single"/>
        </w:rPr>
        <w:t>overwhelming</w:t>
      </w:r>
    </w:p>
    <w:p w14:paraId="78E39354" w14:textId="77777777" w:rsidR="00D574B7" w:rsidRDefault="00D574B7" w:rsidP="00D574B7">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4D97EC09" w14:textId="77777777" w:rsidR="00D574B7" w:rsidRPr="00863D80" w:rsidRDefault="00D574B7" w:rsidP="00D574B7">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w:t>
      </w:r>
      <w:r w:rsidRPr="00863D80">
        <w:rPr>
          <w:rStyle w:val="StyleUnderline"/>
        </w:rPr>
        <w:lastRenderedPageBreak/>
        <w:t xml:space="preserve">room for doubts: </w:t>
      </w:r>
      <w:r w:rsidRPr="00E97069">
        <w:rPr>
          <w:rStyle w:val="StyleUnderline"/>
          <w:highlight w:val="cyan"/>
        </w:rPr>
        <w:t xml:space="preserve">China </w:t>
      </w:r>
      <w:r w:rsidRPr="00E97069">
        <w:rPr>
          <w:rStyle w:val="Emphasis"/>
          <w:highlight w:val="cyan"/>
        </w:rPr>
        <w:t>lags</w:t>
      </w:r>
      <w:r w:rsidRPr="00863D80">
        <w:rPr>
          <w:rStyle w:val="StyleUnderline"/>
        </w:rPr>
        <w:t xml:space="preserve"> behind the US </w:t>
      </w:r>
      <w:r w:rsidRPr="00E97069">
        <w:rPr>
          <w:rStyle w:val="StyleUnderline"/>
          <w:highlight w:val="cyan"/>
        </w:rPr>
        <w:t>on</w:t>
      </w:r>
      <w:r w:rsidRPr="00863D80">
        <w:rPr>
          <w:rStyle w:val="StyleUnderline"/>
        </w:rPr>
        <w:t xml:space="preserve"> </w:t>
      </w:r>
      <w:r w:rsidRPr="00863D80">
        <w:rPr>
          <w:rStyle w:val="Emphasis"/>
        </w:rPr>
        <w:t xml:space="preserve">almost </w:t>
      </w:r>
      <w:r w:rsidRPr="00E97069">
        <w:rPr>
          <w:rStyle w:val="Emphasis"/>
          <w:highlight w:val="cyan"/>
        </w:rPr>
        <w:t>every</w:t>
      </w:r>
      <w:r w:rsidRPr="00863D80">
        <w:rPr>
          <w:rStyle w:val="Emphasis"/>
        </w:rPr>
        <w:t xml:space="preserve"> net </w:t>
      </w:r>
      <w:r w:rsidRPr="00E97069">
        <w:rPr>
          <w:rStyle w:val="Emphasis"/>
          <w:highlight w:val="cyan"/>
        </w:rPr>
        <w:t>indicator</w:t>
      </w:r>
      <w:r w:rsidRPr="00863D80">
        <w:rPr>
          <w:rStyle w:val="StyleUnderline"/>
        </w:rPr>
        <w:t xml:space="preserve">, and </w:t>
      </w:r>
      <w:r w:rsidRPr="00E97069">
        <w:rPr>
          <w:rStyle w:val="StyleUnderline"/>
          <w:highlight w:val="cyan"/>
        </w:rPr>
        <w:t xml:space="preserve">the </w:t>
      </w:r>
      <w:r w:rsidRPr="00E97069">
        <w:rPr>
          <w:rStyle w:val="Emphasis"/>
          <w:highlight w:val="cyan"/>
        </w:rPr>
        <w:t>gap</w:t>
      </w:r>
      <w:r w:rsidRPr="00863D80">
        <w:rPr>
          <w:rStyle w:val="StyleUnderline"/>
        </w:rPr>
        <w:t xml:space="preserve"> between the two </w:t>
      </w:r>
      <w:r w:rsidRPr="00E97069">
        <w:rPr>
          <w:rStyle w:val="StyleUnderline"/>
          <w:highlight w:val="cyan"/>
        </w:rPr>
        <w:t xml:space="preserve">is </w:t>
      </w:r>
      <w:r w:rsidRPr="00E97069">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702C40">
        <w:rPr>
          <w:rStyle w:val="StyleUnderline"/>
        </w:rPr>
        <w:t xml:space="preserve">weaknesses of the Chinese </w:t>
      </w:r>
      <w:r w:rsidRPr="00702C40">
        <w:rPr>
          <w:rStyle w:val="Emphasis"/>
        </w:rPr>
        <w:t>economy</w:t>
      </w:r>
      <w:r w:rsidRPr="00702C40">
        <w:rPr>
          <w:sz w:val="16"/>
        </w:rPr>
        <w:t xml:space="preserve"> (Chapter 3), </w:t>
      </w:r>
      <w:r w:rsidRPr="00702C40">
        <w:rPr>
          <w:rStyle w:val="StyleUnderline"/>
        </w:rPr>
        <w:t xml:space="preserve">the </w:t>
      </w:r>
      <w:r w:rsidRPr="00702C40">
        <w:rPr>
          <w:rStyle w:val="Emphasis"/>
        </w:rPr>
        <w:t>hidden costs</w:t>
      </w:r>
      <w:r w:rsidRPr="00702C40">
        <w:rPr>
          <w:rStyle w:val="StyleUnderline"/>
        </w:rPr>
        <w:t xml:space="preserve"> for a </w:t>
      </w:r>
      <w:r w:rsidRPr="00702C40">
        <w:rPr>
          <w:rStyle w:val="Emphasis"/>
        </w:rPr>
        <w:t>large, populous and developing country</w:t>
      </w:r>
      <w:r w:rsidRPr="00702C40">
        <w:rPr>
          <w:sz w:val="16"/>
        </w:rPr>
        <w:t xml:space="preserve"> that are not included in gross estimates, </w:t>
      </w:r>
      <w:r w:rsidRPr="00702C40">
        <w:rPr>
          <w:rStyle w:val="StyleUnderline"/>
        </w:rPr>
        <w:t>and</w:t>
      </w:r>
      <w:r w:rsidRPr="00702C40">
        <w:rPr>
          <w:sz w:val="16"/>
        </w:rPr>
        <w:t xml:space="preserve"> the various </w:t>
      </w:r>
      <w:r w:rsidRPr="00702C40">
        <w:rPr>
          <w:rStyle w:val="Emphasis"/>
        </w:rPr>
        <w:t>advantages</w:t>
      </w:r>
      <w:r w:rsidRPr="00702C40">
        <w:rPr>
          <w:rStyle w:val="StyleUnderline"/>
        </w:rPr>
        <w:t xml:space="preserve"> that the </w:t>
      </w:r>
      <w:r w:rsidRPr="00702C40">
        <w:rPr>
          <w:rStyle w:val="Emphasis"/>
        </w:rPr>
        <w:t>US economic system</w:t>
      </w:r>
      <w:r w:rsidRPr="00702C40">
        <w:rPr>
          <w:rStyle w:val="StyleUnderline"/>
        </w:rPr>
        <w:t xml:space="preserve"> still 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5846EC1C" w14:textId="77777777" w:rsidR="00D574B7" w:rsidRPr="00F35500" w:rsidRDefault="00D574B7" w:rsidP="00D574B7">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05236E">
        <w:rPr>
          <w:rStyle w:val="Emphasis"/>
          <w:highlight w:val="cyan"/>
        </w:rPr>
        <w:t>China</w:t>
      </w:r>
      <w:r w:rsidRPr="00F35500">
        <w:rPr>
          <w:rStyle w:val="StyleUnderline"/>
        </w:rPr>
        <w:t xml:space="preserve">’s position </w:t>
      </w:r>
      <w:r w:rsidRPr="0005236E">
        <w:rPr>
          <w:rStyle w:val="StyleUnderline"/>
          <w:highlight w:val="cyan"/>
        </w:rPr>
        <w:t xml:space="preserve">is </w:t>
      </w:r>
      <w:r w:rsidRPr="0005236E">
        <w:rPr>
          <w:rStyle w:val="Emphasis"/>
          <w:highlight w:val="cyan"/>
        </w:rPr>
        <w:t>severely constrained</w:t>
      </w:r>
      <w:r w:rsidRPr="0005236E">
        <w:rPr>
          <w:rStyle w:val="StyleUnderline"/>
          <w:highlight w:val="cyan"/>
        </w:rPr>
        <w:t xml:space="preserve"> by</w:t>
      </w:r>
      <w:r w:rsidRPr="00F35500">
        <w:rPr>
          <w:rStyle w:val="StyleUnderline"/>
        </w:rPr>
        <w:t xml:space="preserve"> the </w:t>
      </w:r>
      <w:r w:rsidRPr="0005236E">
        <w:rPr>
          <w:rStyle w:val="Emphasis"/>
          <w:highlight w:val="cyan"/>
        </w:rPr>
        <w:t>high costs</w:t>
      </w:r>
      <w:r w:rsidRPr="00F35500">
        <w:rPr>
          <w:rStyle w:val="StyleUnderline"/>
        </w:rPr>
        <w:t xml:space="preserve"> paid </w:t>
      </w:r>
      <w:r w:rsidRPr="0005236E">
        <w:rPr>
          <w:rStyle w:val="StyleUnderline"/>
          <w:highlight w:val="cyan"/>
        </w:rPr>
        <w:t>to assure</w:t>
      </w:r>
      <w:r w:rsidRPr="00F35500">
        <w:rPr>
          <w:rStyle w:val="StyleUnderline"/>
        </w:rPr>
        <w:t xml:space="preserve"> its </w:t>
      </w:r>
      <w:r w:rsidRPr="0005236E">
        <w:rPr>
          <w:rStyle w:val="StyleUnderline"/>
          <w:highlight w:val="cyan"/>
        </w:rPr>
        <w:t>internal security</w:t>
      </w:r>
      <w:r w:rsidRPr="00F35500">
        <w:rPr>
          <w:rStyle w:val="StyleUnderline"/>
        </w:rPr>
        <w:t xml:space="preserve"> and the defense of its national borders as well as by the </w:t>
      </w:r>
      <w:r w:rsidRPr="0005236E">
        <w:rPr>
          <w:rStyle w:val="Emphasis"/>
          <w:highlight w:val="cyan"/>
        </w:rPr>
        <w:t>welfare costs</w:t>
      </w:r>
      <w:r w:rsidRPr="00F35500">
        <w:rPr>
          <w:rStyle w:val="StyleUnderline"/>
        </w:rPr>
        <w:t xml:space="preserve"> associated </w:t>
      </w:r>
      <w:r w:rsidRPr="0005236E">
        <w:rPr>
          <w:rStyle w:val="StyleUnderline"/>
          <w:highlight w:val="cyan"/>
        </w:rPr>
        <w:t>to</w:t>
      </w:r>
      <w:r w:rsidRPr="00F35500">
        <w:rPr>
          <w:rStyle w:val="StyleUnderline"/>
        </w:rPr>
        <w:t xml:space="preserve"> the </w:t>
      </w:r>
      <w:r w:rsidRPr="0005236E">
        <w:rPr>
          <w:rStyle w:val="StyleUnderline"/>
          <w:highlight w:val="cyan"/>
        </w:rPr>
        <w:t>large</w:t>
      </w:r>
      <w:r w:rsidRPr="00F35500">
        <w:rPr>
          <w:rStyle w:val="StyleUnderline"/>
        </w:rPr>
        <w:t xml:space="preserve"> number of </w:t>
      </w:r>
      <w:r w:rsidRPr="0005236E">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702C40">
        <w:rPr>
          <w:rStyle w:val="StyleUnderline"/>
        </w:rPr>
        <w:t>by</w:t>
      </w:r>
      <w:r w:rsidRPr="00F35500">
        <w:rPr>
          <w:rStyle w:val="StyleUnderline"/>
        </w:rPr>
        <w:t xml:space="preserve"> the </w:t>
      </w:r>
      <w:r w:rsidRPr="00F35500">
        <w:rPr>
          <w:rStyle w:val="Emphasis"/>
        </w:rPr>
        <w:t xml:space="preserve">continued </w:t>
      </w:r>
      <w:r w:rsidRPr="0005236E">
        <w:rPr>
          <w:rStyle w:val="Emphasis"/>
          <w:highlight w:val="cyan"/>
        </w:rPr>
        <w:t>presence of US outposts</w:t>
      </w:r>
      <w:r w:rsidRPr="00F35500">
        <w:rPr>
          <w:rStyle w:val="StyleUnderline"/>
        </w:rPr>
        <w:t xml:space="preserve"> in the region </w:t>
      </w:r>
      <w:r w:rsidRPr="00702C40">
        <w:rPr>
          <w:rStyle w:val="StyleUnderline"/>
        </w:rPr>
        <w:t>and</w:t>
      </w:r>
      <w:r w:rsidRPr="00F35500">
        <w:rPr>
          <w:rStyle w:val="StyleUnderline"/>
        </w:rPr>
        <w:t xml:space="preserve"> the </w:t>
      </w:r>
      <w:r w:rsidRPr="00702C40">
        <w:rPr>
          <w:rStyle w:val="StyleUnderline"/>
        </w:rPr>
        <w:t xml:space="preserve">improvements made by China’s </w:t>
      </w:r>
      <w:r w:rsidRPr="00702C40">
        <w:rPr>
          <w:rStyle w:val="Emphasis"/>
        </w:rPr>
        <w:t>neighbors</w:t>
      </w:r>
      <w:r w:rsidRPr="00F35500">
        <w:rPr>
          <w:rStyle w:val="StyleUnderline"/>
        </w:rPr>
        <w:t xml:space="preserve"> to their own military forces. Overall, </w:t>
      </w:r>
      <w:r w:rsidRPr="00605AFE">
        <w:rPr>
          <w:rStyle w:val="StyleUnderline"/>
        </w:rPr>
        <w:t>this</w:t>
      </w:r>
      <w:r w:rsidRPr="00F35500">
        <w:rPr>
          <w:rStyle w:val="StyleUnderline"/>
        </w:rPr>
        <w:t xml:space="preserve"> assessment </w:t>
      </w:r>
      <w:r w:rsidRPr="00605AFE">
        <w:rPr>
          <w:rStyle w:val="StyleUnderline"/>
        </w:rPr>
        <w:t xml:space="preserve">leaves </w:t>
      </w:r>
      <w:r w:rsidRPr="0005236E">
        <w:rPr>
          <w:rStyle w:val="Emphasis"/>
          <w:highlight w:val="cyan"/>
        </w:rPr>
        <w:t>few chances</w:t>
      </w:r>
      <w:r w:rsidRPr="00F35500">
        <w:rPr>
          <w:rStyle w:val="StyleUnderline"/>
        </w:rPr>
        <w:t xml:space="preserve"> for Beijing </w:t>
      </w:r>
      <w:r w:rsidRPr="0005236E">
        <w:rPr>
          <w:rStyle w:val="StyleUnderline"/>
          <w:highlight w:val="cyan"/>
        </w:rPr>
        <w:t>to obtain</w:t>
      </w:r>
      <w:r w:rsidRPr="00F35500">
        <w:rPr>
          <w:rStyle w:val="StyleUnderline"/>
        </w:rPr>
        <w:t xml:space="preserve"> the </w:t>
      </w:r>
      <w:r w:rsidRPr="0005236E">
        <w:rPr>
          <w:rStyle w:val="StyleUnderline"/>
          <w:highlight w:val="cyan"/>
        </w:rPr>
        <w:t xml:space="preserve">regional </w:t>
      </w:r>
      <w:r w:rsidRPr="0005236E">
        <w:rPr>
          <w:rStyle w:val="Emphasis"/>
          <w:highlight w:val="cyan"/>
        </w:rPr>
        <w:t>heg</w:t>
      </w:r>
      <w:r w:rsidRPr="00F35500">
        <w:rPr>
          <w:rStyle w:val="StyleUnderline"/>
        </w:rPr>
        <w:t xml:space="preserve">emony that </w:t>
      </w:r>
      <w:r w:rsidRPr="00605AFE">
        <w:rPr>
          <w:rStyle w:val="StyleUnderline"/>
        </w:rPr>
        <w:t>it</w:t>
      </w:r>
      <w:r w:rsidRPr="00F35500">
        <w:rPr>
          <w:rStyle w:val="StyleUnderline"/>
        </w:rPr>
        <w:t xml:space="preserve"> would </w:t>
      </w:r>
      <w:r w:rsidRPr="00605AFE">
        <w:rPr>
          <w:rStyle w:val="StyleUnderline"/>
        </w:rPr>
        <w:t xml:space="preserve">need </w:t>
      </w:r>
      <w:r w:rsidRPr="0005236E">
        <w:rPr>
          <w:rStyle w:val="StyleUnderline"/>
          <w:highlight w:val="cyan"/>
        </w:rPr>
        <w:t>to challenge</w:t>
      </w:r>
      <w:r w:rsidRPr="00F35500">
        <w:rPr>
          <w:rStyle w:val="StyleUnderline"/>
        </w:rPr>
        <w:t xml:space="preserve"> the </w:t>
      </w:r>
      <w:r w:rsidRPr="00605AFE">
        <w:rPr>
          <w:rStyle w:val="StyleUnderline"/>
          <w:highlight w:val="cyan"/>
        </w:rPr>
        <w:t>US</w:t>
      </w:r>
      <w:r w:rsidRPr="00F35500">
        <w:rPr>
          <w:rStyle w:val="StyleUnderline"/>
        </w:rPr>
        <w:t xml:space="preserve"> </w:t>
      </w:r>
      <w:r w:rsidRPr="00605AFE">
        <w:rPr>
          <w:rStyle w:val="StyleUnderline"/>
        </w:rPr>
        <w:t xml:space="preserve">on a </w:t>
      </w:r>
      <w:r w:rsidRPr="00605AFE">
        <w:rPr>
          <w:rStyle w:val="Emphasis"/>
        </w:rPr>
        <w:t>global</w:t>
      </w:r>
      <w:r w:rsidRPr="00605AFE">
        <w:rPr>
          <w:rStyle w:val="StyleUnderline"/>
        </w:rPr>
        <w:t xml:space="preserve"> scale</w:t>
      </w:r>
      <w:r w:rsidRPr="00F35500">
        <w:rPr>
          <w:sz w:val="16"/>
        </w:rPr>
        <w:t xml:space="preserve">. </w:t>
      </w:r>
    </w:p>
    <w:p w14:paraId="33DCDC05" w14:textId="77777777" w:rsidR="00D574B7" w:rsidRPr="00F250EE" w:rsidRDefault="00D574B7" w:rsidP="00D574B7">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szCs w:val="22"/>
        </w:rPr>
        <w:t>All indicators</w:t>
      </w:r>
      <w:r w:rsidRPr="001D1741">
        <w:rPr>
          <w:rStyle w:val="StyleUnderline"/>
        </w:rPr>
        <w:t xml:space="preserve"> suggest that the US </w:t>
      </w:r>
      <w:r w:rsidRPr="001D1741">
        <w:rPr>
          <w:rStyle w:val="StyleUnderline"/>
          <w:highlight w:val="cyan"/>
        </w:rPr>
        <w:t xml:space="preserve">will </w:t>
      </w:r>
      <w:r w:rsidRPr="001D1741">
        <w:rPr>
          <w:rStyle w:val="Emphasis"/>
          <w:szCs w:val="22"/>
          <w:highlight w:val="cyan"/>
        </w:rPr>
        <w:t>retain</w:t>
      </w:r>
      <w:r w:rsidRPr="005835BB">
        <w:rPr>
          <w:rStyle w:val="Emphasis"/>
          <w:szCs w:val="22"/>
        </w:rPr>
        <w:t xml:space="preserve"> its role</w:t>
      </w:r>
      <w:r w:rsidRPr="001D1741">
        <w:rPr>
          <w:rStyle w:val="StyleUnderline"/>
        </w:rPr>
        <w:t xml:space="preserve"> of </w:t>
      </w:r>
      <w:r w:rsidRPr="005835BB">
        <w:rPr>
          <w:rStyle w:val="Emphasis"/>
          <w:szCs w:val="22"/>
        </w:rPr>
        <w:t xml:space="preserve">leading </w:t>
      </w:r>
      <w:r w:rsidRPr="005835BB">
        <w:rPr>
          <w:rStyle w:val="Emphasis"/>
          <w:szCs w:val="22"/>
          <w:highlight w:val="cyan"/>
        </w:rPr>
        <w:t>global power</w:t>
      </w:r>
      <w:r w:rsidRPr="001D1741">
        <w:rPr>
          <w:rStyle w:val="StyleUnderline"/>
        </w:rPr>
        <w:t xml:space="preserve"> in the coming years</w:t>
      </w:r>
      <w:r w:rsidRPr="001D1741">
        <w:rPr>
          <w:rStyle w:val="StyleUnderline"/>
          <w:sz w:val="16"/>
          <w:szCs w:val="16"/>
          <w:u w:val="none"/>
        </w:rPr>
        <w:t>, notwithstanding China’s uninterrupted rise</w:t>
      </w:r>
      <w:r w:rsidRPr="00F250EE">
        <w:rPr>
          <w:sz w:val="16"/>
        </w:rPr>
        <w:t>.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polarization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3AF16A3B" w14:textId="77777777" w:rsidR="00D574B7" w:rsidRPr="0035704F" w:rsidRDefault="00D574B7" w:rsidP="00D574B7">
      <w:pPr>
        <w:rPr>
          <w:sz w:val="16"/>
        </w:rPr>
      </w:pPr>
      <w:r w:rsidRPr="00F250EE">
        <w:rPr>
          <w:sz w:val="16"/>
        </w:rPr>
        <w:t xml:space="preserve">A few years later on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05236E">
        <w:rPr>
          <w:rStyle w:val="StyleUnderline"/>
          <w:highlight w:val="cyan"/>
        </w:rPr>
        <w:t xml:space="preserve">reject </w:t>
      </w:r>
      <w:r w:rsidRPr="0005236E">
        <w:rPr>
          <w:rStyle w:val="Emphasis"/>
          <w:highlight w:val="cyan"/>
        </w:rPr>
        <w:t>simplistic predictions</w:t>
      </w:r>
      <w:r w:rsidRPr="00F250EE">
        <w:rPr>
          <w:rStyle w:val="StyleUnderline"/>
        </w:rPr>
        <w:t xml:space="preserve"> about the dismissal of US primacy. The </w:t>
      </w:r>
      <w:r w:rsidRPr="0005236E">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05236E">
        <w:rPr>
          <w:rStyle w:val="StyleUnderline"/>
          <w:highlight w:val="cyan"/>
        </w:rPr>
        <w:t>influence</w:t>
      </w:r>
      <w:r w:rsidRPr="00F250EE">
        <w:rPr>
          <w:sz w:val="16"/>
        </w:rPr>
        <w:t xml:space="preserve"> as well as the retrenchment from its international responsibilities </w:t>
      </w:r>
      <w:r w:rsidRPr="0005236E">
        <w:rPr>
          <w:rStyle w:val="StyleUnderline"/>
          <w:highlight w:val="cyan"/>
        </w:rPr>
        <w:t xml:space="preserve">do </w:t>
      </w:r>
      <w:r w:rsidRPr="0005236E">
        <w:rPr>
          <w:rStyle w:val="Emphasis"/>
          <w:highlight w:val="cyan"/>
        </w:rPr>
        <w:t>not</w:t>
      </w:r>
      <w:r w:rsidRPr="00F250EE">
        <w:rPr>
          <w:sz w:val="16"/>
        </w:rPr>
        <w:t xml:space="preserve"> necessarily </w:t>
      </w:r>
      <w:r w:rsidRPr="0005236E">
        <w:rPr>
          <w:rStyle w:val="StyleUnderline"/>
          <w:highlight w:val="cyan"/>
        </w:rPr>
        <w:t>mean</w:t>
      </w:r>
      <w:r w:rsidRPr="00F250EE">
        <w:rPr>
          <w:rStyle w:val="StyleUnderline"/>
        </w:rPr>
        <w:t xml:space="preserve"> that </w:t>
      </w:r>
      <w:r w:rsidRPr="0005236E">
        <w:rPr>
          <w:rStyle w:val="StyleUnderline"/>
          <w:highlight w:val="cyan"/>
        </w:rPr>
        <w:t>its</w:t>
      </w:r>
      <w:r w:rsidRPr="00F250EE">
        <w:rPr>
          <w:rStyle w:val="StyleUnderline"/>
        </w:rPr>
        <w:t xml:space="preserve"> net position in</w:t>
      </w:r>
      <w:r w:rsidRPr="00F250EE">
        <w:rPr>
          <w:sz w:val="16"/>
        </w:rPr>
        <w:t xml:space="preserve"> terms of </w:t>
      </w:r>
      <w:r w:rsidRPr="0005236E">
        <w:rPr>
          <w:rStyle w:val="Emphasis"/>
          <w:highlight w:val="cyan"/>
        </w:rPr>
        <w:t>material capabilities</w:t>
      </w:r>
      <w:r w:rsidRPr="00F250EE">
        <w:rPr>
          <w:rStyle w:val="StyleUnderline"/>
        </w:rPr>
        <w:t xml:space="preserve"> has </w:t>
      </w:r>
      <w:r w:rsidRPr="0005236E">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5A853F09" w14:textId="12D04CE0" w:rsidR="00D574B7" w:rsidRDefault="00D574B7" w:rsidP="00D574B7">
      <w:pPr>
        <w:pStyle w:val="Heading3"/>
      </w:pPr>
      <w:r>
        <w:lastRenderedPageBreak/>
        <w:t>Infrastructure DA---2AC</w:t>
      </w:r>
    </w:p>
    <w:p w14:paraId="44D021CC" w14:textId="77777777" w:rsidR="00D574B7" w:rsidRDefault="00D574B7" w:rsidP="00D574B7">
      <w:pPr>
        <w:pStyle w:val="Heading4"/>
      </w:pPr>
      <w:r w:rsidRPr="000C5016">
        <w:rPr>
          <w:u w:val="single"/>
        </w:rPr>
        <w:t>Won’t pass</w:t>
      </w:r>
      <w:r>
        <w:t xml:space="preserve">---Manchin </w:t>
      </w:r>
      <w:r w:rsidRPr="00F1046C">
        <w:rPr>
          <w:u w:val="single"/>
        </w:rPr>
        <w:t>won’t</w:t>
      </w:r>
      <w:r>
        <w:t xml:space="preserve"> be persuaded</w:t>
      </w:r>
    </w:p>
    <w:p w14:paraId="7FAD6DAA" w14:textId="77777777" w:rsidR="00D574B7" w:rsidRPr="00F1046C" w:rsidRDefault="00D574B7" w:rsidP="00D574B7">
      <w:r>
        <w:t xml:space="preserve">Hans </w:t>
      </w:r>
      <w:r w:rsidRPr="00F1046C">
        <w:rPr>
          <w:rStyle w:val="Style13ptBold"/>
        </w:rPr>
        <w:t>Nichols 9/16</w:t>
      </w:r>
      <w:r>
        <w:t>, P</w:t>
      </w:r>
      <w:r w:rsidRPr="00F1046C">
        <w:t xml:space="preserve">olitical </w:t>
      </w:r>
      <w:r>
        <w:t>R</w:t>
      </w:r>
      <w:r w:rsidRPr="00F1046C">
        <w:t>eporter at Axios</w:t>
      </w:r>
      <w:r>
        <w:t>, “</w:t>
      </w:r>
      <w:r w:rsidRPr="00F1046C">
        <w:t>Scoop: Biden bombs with Manchin</w:t>
      </w:r>
      <w:r>
        <w:t xml:space="preserve">”, Axios, 9/16/21, </w:t>
      </w:r>
      <w:r w:rsidRPr="00F1046C">
        <w:t>https://www.axios.com/scoop-biden-bombs-manchin-b2b4acbd-24d0-40a3-ba6f-c0509e0e0224.html</w:t>
      </w:r>
    </w:p>
    <w:p w14:paraId="3B551BCD" w14:textId="77777777" w:rsidR="00D574B7" w:rsidRPr="00F1046C" w:rsidRDefault="00D574B7" w:rsidP="00D574B7">
      <w:pPr>
        <w:rPr>
          <w:sz w:val="16"/>
        </w:rPr>
      </w:pPr>
      <w:r w:rsidRPr="00F1046C">
        <w:rPr>
          <w:sz w:val="16"/>
        </w:rPr>
        <w:t xml:space="preserve">President </w:t>
      </w:r>
      <w:r w:rsidRPr="00F1046C">
        <w:rPr>
          <w:rStyle w:val="StyleUnderline"/>
          <w:highlight w:val="cyan"/>
        </w:rPr>
        <w:t xml:space="preserve">Biden </w:t>
      </w:r>
      <w:r w:rsidRPr="00F1046C">
        <w:rPr>
          <w:rStyle w:val="Emphasis"/>
          <w:highlight w:val="cyan"/>
        </w:rPr>
        <w:t>failed to persuade</w:t>
      </w:r>
      <w:r w:rsidRPr="00F1046C">
        <w:rPr>
          <w:sz w:val="16"/>
        </w:rPr>
        <w:t xml:space="preserve"> Sen. Joe </w:t>
      </w:r>
      <w:r w:rsidRPr="00F1046C">
        <w:rPr>
          <w:rStyle w:val="StyleUnderline"/>
          <w:highlight w:val="cyan"/>
        </w:rPr>
        <w:t>Manchin</w:t>
      </w:r>
      <w:r w:rsidRPr="00F1046C">
        <w:rPr>
          <w:sz w:val="16"/>
        </w:rPr>
        <w:t xml:space="preserve"> (D-W.Va.) </w:t>
      </w:r>
      <w:r w:rsidRPr="00F1046C">
        <w:rPr>
          <w:rStyle w:val="StyleUnderline"/>
          <w:highlight w:val="cyan"/>
        </w:rPr>
        <w:t>to agree to</w:t>
      </w:r>
      <w:r w:rsidRPr="00F1046C">
        <w:rPr>
          <w:rStyle w:val="StyleUnderline"/>
        </w:rPr>
        <w:t xml:space="preserve"> spending $3.5 trillion on</w:t>
      </w:r>
      <w:r w:rsidRPr="00F1046C">
        <w:rPr>
          <w:rStyle w:val="StyleUnderline"/>
          <w:sz w:val="16"/>
          <w:szCs w:val="16"/>
          <w:u w:val="none"/>
        </w:rPr>
        <w:t xml:space="preserve"> </w:t>
      </w:r>
      <w:r w:rsidRPr="00F1046C">
        <w:rPr>
          <w:sz w:val="16"/>
        </w:rPr>
        <w:t xml:space="preserve">the Democrats' budget </w:t>
      </w:r>
      <w:r w:rsidRPr="00F1046C">
        <w:rPr>
          <w:rStyle w:val="StyleUnderline"/>
          <w:highlight w:val="cyan"/>
        </w:rPr>
        <w:t>reconciliation</w:t>
      </w:r>
      <w:r w:rsidRPr="00F1046C">
        <w:rPr>
          <w:sz w:val="16"/>
        </w:rPr>
        <w:t xml:space="preserve"> package during their Oval Office meeting on Wednesday, people familiar with the matter tell Axios.</w:t>
      </w:r>
    </w:p>
    <w:p w14:paraId="4B1869DA" w14:textId="77777777" w:rsidR="00D574B7" w:rsidRPr="00F1046C" w:rsidRDefault="00D574B7" w:rsidP="00D574B7">
      <w:pPr>
        <w:rPr>
          <w:rStyle w:val="StyleUnderline"/>
        </w:rPr>
      </w:pPr>
      <w:r w:rsidRPr="00F1046C">
        <w:rPr>
          <w:sz w:val="16"/>
        </w:rPr>
        <w:t xml:space="preserve">Why it matters: </w:t>
      </w:r>
      <w:r w:rsidRPr="00F1046C">
        <w:rPr>
          <w:rStyle w:val="Emphasis"/>
        </w:rPr>
        <w:t>Defying</w:t>
      </w:r>
      <w:r w:rsidRPr="00F1046C">
        <w:rPr>
          <w:rStyle w:val="StyleUnderline"/>
        </w:rPr>
        <w:t xml:space="preserve"> a president from his own party</w:t>
      </w:r>
      <w:r w:rsidRPr="00F1046C">
        <w:rPr>
          <w:sz w:val="16"/>
        </w:rPr>
        <w:t xml:space="preserve"> — face-to-face — </w:t>
      </w:r>
      <w:r w:rsidRPr="00F1046C">
        <w:rPr>
          <w:rStyle w:val="StyleUnderline"/>
        </w:rPr>
        <w:t xml:space="preserve">is the </w:t>
      </w:r>
      <w:r w:rsidRPr="00F1046C">
        <w:rPr>
          <w:rStyle w:val="Emphasis"/>
          <w:highlight w:val="cyan"/>
        </w:rPr>
        <w:t>strongest indication</w:t>
      </w:r>
      <w:r w:rsidRPr="00F1046C">
        <w:rPr>
          <w:rStyle w:val="StyleUnderline"/>
        </w:rPr>
        <w:t xml:space="preserve"> yet </w:t>
      </w:r>
      <w:r w:rsidRPr="00F1046C">
        <w:rPr>
          <w:rStyle w:val="StyleUnderline"/>
          <w:highlight w:val="cyan"/>
        </w:rPr>
        <w:t>Manchin is serious</w:t>
      </w:r>
      <w:r w:rsidRPr="00F1046C">
        <w:rPr>
          <w:sz w:val="16"/>
        </w:rPr>
        <w:t xml:space="preserve"> about cutting specific programs and limiting the price tag of any potential bill to $1.5 trillion. His </w:t>
      </w:r>
      <w:r w:rsidRPr="00F1046C">
        <w:rPr>
          <w:rStyle w:val="StyleUnderline"/>
        </w:rPr>
        <w:t xml:space="preserve">insistence </w:t>
      </w:r>
      <w:r w:rsidRPr="00F1046C">
        <w:rPr>
          <w:rStyle w:val="StyleUnderline"/>
          <w:highlight w:val="cyan"/>
        </w:rPr>
        <w:t xml:space="preserve">could </w:t>
      </w:r>
      <w:r w:rsidRPr="00F1046C">
        <w:rPr>
          <w:rStyle w:val="Emphasis"/>
          <w:highlight w:val="cyan"/>
        </w:rPr>
        <w:t>blow up the deal</w:t>
      </w:r>
      <w:r w:rsidRPr="00F1046C">
        <w:rPr>
          <w:rStyle w:val="StyleUnderline"/>
        </w:rPr>
        <w:t xml:space="preserve"> for progressives and others.</w:t>
      </w:r>
    </w:p>
    <w:p w14:paraId="02A1BCFF" w14:textId="77777777" w:rsidR="00D574B7" w:rsidRPr="00F1046C" w:rsidRDefault="00D574B7" w:rsidP="00D574B7">
      <w:pPr>
        <w:rPr>
          <w:sz w:val="16"/>
        </w:rPr>
      </w:pPr>
      <w:r w:rsidRPr="00F1046C">
        <w:rPr>
          <w:sz w:val="16"/>
        </w:rPr>
        <w:t xml:space="preserve">Axios was told </w:t>
      </w:r>
      <w:r w:rsidRPr="00F1046C">
        <w:rPr>
          <w:rStyle w:val="StyleUnderline"/>
          <w:highlight w:val="cyan"/>
        </w:rPr>
        <w:t>Biden explained</w:t>
      </w:r>
      <w:r w:rsidRPr="00F1046C">
        <w:rPr>
          <w:rStyle w:val="StyleUnderline"/>
        </w:rPr>
        <w:t xml:space="preserve"> to Manchin his </w:t>
      </w:r>
      <w:r w:rsidRPr="00F1046C">
        <w:rPr>
          <w:rStyle w:val="StyleUnderline"/>
          <w:highlight w:val="cyan"/>
        </w:rPr>
        <w:t xml:space="preserve">opposition could </w:t>
      </w:r>
      <w:r w:rsidRPr="00F1046C">
        <w:rPr>
          <w:rStyle w:val="Emphasis"/>
          <w:highlight w:val="cyan"/>
        </w:rPr>
        <w:t>imperil</w:t>
      </w:r>
      <w:r w:rsidRPr="00F1046C">
        <w:rPr>
          <w:sz w:val="16"/>
        </w:rPr>
        <w:t xml:space="preserve"> the $1.2 trillion </w:t>
      </w:r>
      <w:r w:rsidRPr="00F1046C">
        <w:rPr>
          <w:rStyle w:val="StyleUnderline"/>
        </w:rPr>
        <w:t xml:space="preserve">bipartisan </w:t>
      </w:r>
      <w:r w:rsidRPr="00F1046C">
        <w:rPr>
          <w:rStyle w:val="StyleUnderline"/>
          <w:highlight w:val="cyan"/>
        </w:rPr>
        <w:t>infrastructure</w:t>
      </w:r>
      <w:r w:rsidRPr="00F1046C">
        <w:rPr>
          <w:sz w:val="16"/>
        </w:rPr>
        <w:t xml:space="preserve"> bill that's already passed the Senate. Biden's </w:t>
      </w:r>
      <w:r w:rsidRPr="00F1046C">
        <w:rPr>
          <w:rStyle w:val="StyleUnderline"/>
        </w:rPr>
        <w:t xml:space="preserve">analysis </w:t>
      </w:r>
      <w:r w:rsidRPr="00F1046C">
        <w:rPr>
          <w:rStyle w:val="Emphasis"/>
          <w:highlight w:val="cyan"/>
        </w:rPr>
        <w:t>did little</w:t>
      </w:r>
      <w:r w:rsidRPr="00F1046C">
        <w:rPr>
          <w:rStyle w:val="StyleUnderline"/>
          <w:highlight w:val="cyan"/>
        </w:rPr>
        <w:t xml:space="preserve"> to persuade</w:t>
      </w:r>
      <w:r w:rsidRPr="00F1046C">
        <w:rPr>
          <w:rStyle w:val="StyleUnderline"/>
        </w:rPr>
        <w:t xml:space="preserve"> Manchin</w:t>
      </w:r>
      <w:r w:rsidRPr="00F1046C">
        <w:rPr>
          <w:sz w:val="16"/>
        </w:rPr>
        <w:t xml:space="preserve"> to raise his top line.</w:t>
      </w:r>
    </w:p>
    <w:p w14:paraId="11DC2C3A" w14:textId="77777777" w:rsidR="00D574B7" w:rsidRPr="0062712B" w:rsidRDefault="00D574B7" w:rsidP="00D574B7">
      <w:pPr>
        <w:rPr>
          <w:sz w:val="16"/>
        </w:rPr>
      </w:pPr>
      <w:r w:rsidRPr="00F1046C">
        <w:rPr>
          <w:rStyle w:val="StyleUnderline"/>
          <w:highlight w:val="cyan"/>
        </w:rPr>
        <w:t xml:space="preserve">Manchin </w:t>
      </w:r>
      <w:r w:rsidRPr="00F1046C">
        <w:rPr>
          <w:rStyle w:val="Emphasis"/>
          <w:highlight w:val="cyan"/>
        </w:rPr>
        <w:t>held</w:t>
      </w:r>
      <w:r w:rsidRPr="00F1046C">
        <w:rPr>
          <w:rStyle w:val="StyleUnderline"/>
        </w:rPr>
        <w:t xml:space="preserve"> his position and appears </w:t>
      </w:r>
      <w:r w:rsidRPr="00F1046C">
        <w:rPr>
          <w:rStyle w:val="StyleUnderline"/>
          <w:highlight w:val="cyan"/>
        </w:rPr>
        <w:t>willing to let</w:t>
      </w:r>
      <w:r w:rsidRPr="00F1046C">
        <w:rPr>
          <w:rStyle w:val="StyleUnderline"/>
        </w:rPr>
        <w:t xml:space="preserve"> the </w:t>
      </w:r>
      <w:r w:rsidRPr="00F1046C">
        <w:rPr>
          <w:rStyle w:val="Emphasis"/>
        </w:rPr>
        <w:t>bipartisan</w:t>
      </w:r>
      <w:r w:rsidRPr="00F1046C">
        <w:rPr>
          <w:rStyle w:val="StyleUnderline"/>
        </w:rPr>
        <w:t xml:space="preserve"> </w:t>
      </w:r>
      <w:r w:rsidRPr="00F1046C">
        <w:rPr>
          <w:rStyle w:val="StyleUnderline"/>
          <w:highlight w:val="cyan"/>
        </w:rPr>
        <w:t xml:space="preserve">bill </w:t>
      </w:r>
      <w:r w:rsidRPr="00F1046C">
        <w:rPr>
          <w:rStyle w:val="Emphasis"/>
          <w:highlight w:val="cyan"/>
        </w:rPr>
        <w:t>hang in the balance</w:t>
      </w:r>
      <w:r w:rsidRPr="00F1046C">
        <w:rPr>
          <w:sz w:val="16"/>
        </w:rPr>
        <w:t>, given his entrenched opposition to many of the specific proposals in the $3.5 trillion spending package, Axios was told.</w:t>
      </w:r>
    </w:p>
    <w:p w14:paraId="46995948" w14:textId="77777777" w:rsidR="00D574B7" w:rsidRDefault="00D574B7" w:rsidP="00D574B7">
      <w:pPr>
        <w:pStyle w:val="Heading4"/>
      </w:pPr>
      <w:r>
        <w:t xml:space="preserve">COVID and Afghanistan are </w:t>
      </w:r>
      <w:r w:rsidRPr="00385CB8">
        <w:rPr>
          <w:u w:val="single"/>
        </w:rPr>
        <w:t>nuking</w:t>
      </w:r>
      <w:r>
        <w:t xml:space="preserve"> PC</w:t>
      </w:r>
    </w:p>
    <w:p w14:paraId="0402F015" w14:textId="77777777" w:rsidR="00D574B7" w:rsidRPr="00872786" w:rsidRDefault="00D574B7" w:rsidP="00D574B7">
      <w:r w:rsidRPr="00872786">
        <w:rPr>
          <w:rStyle w:val="Style13ptBold"/>
        </w:rPr>
        <w:t>AFP 9</w:t>
      </w:r>
      <w:r>
        <w:rPr>
          <w:rStyle w:val="Style13ptBold"/>
        </w:rPr>
        <w:t>/</w:t>
      </w:r>
      <w:r w:rsidRPr="00872786">
        <w:rPr>
          <w:rStyle w:val="Style13ptBold"/>
        </w:rPr>
        <w:t>7</w:t>
      </w:r>
      <w:r w:rsidRPr="00385CB8">
        <w:rPr>
          <w:rStyle w:val="Style13ptBold"/>
          <w:b w:val="0"/>
          <w:bCs/>
        </w:rPr>
        <w:t xml:space="preserve"> –</w:t>
      </w:r>
      <w:r>
        <w:t xml:space="preserve"> i24 News, “Biden To Unveil New 'Six-Pronged' Plan On How To Stop Delta Variant”, 9/7/2021, https://www.i24news.tv/en/news/coronavirus/1631027956-biden-to-unveil-new-six-pronged-plan-on-how-to-stop-delta-variant</w:t>
      </w:r>
    </w:p>
    <w:p w14:paraId="7FC10FB2" w14:textId="77777777" w:rsidR="00D574B7" w:rsidRPr="002F04B0" w:rsidRDefault="00D574B7" w:rsidP="00D574B7">
      <w:pPr>
        <w:rPr>
          <w:sz w:val="16"/>
        </w:rPr>
      </w:pPr>
      <w:r w:rsidRPr="002F04B0">
        <w:rPr>
          <w:sz w:val="16"/>
        </w:rPr>
        <w:t xml:space="preserve">US President Joe </w:t>
      </w:r>
      <w:r w:rsidRPr="00385CB8">
        <w:rPr>
          <w:rStyle w:val="StyleUnderline"/>
          <w:highlight w:val="cyan"/>
        </w:rPr>
        <w:t>Biden</w:t>
      </w:r>
      <w:r w:rsidRPr="00872786">
        <w:rPr>
          <w:rStyle w:val="StyleUnderline"/>
        </w:rPr>
        <w:t xml:space="preserve"> will make a speech outlining plans to combat the</w:t>
      </w:r>
      <w:r w:rsidRPr="002F04B0">
        <w:rPr>
          <w:sz w:val="16"/>
        </w:rPr>
        <w:t xml:space="preserve"> highly transmissible </w:t>
      </w:r>
      <w:r w:rsidRPr="00872786">
        <w:rPr>
          <w:rStyle w:val="StyleUnderline"/>
        </w:rPr>
        <w:t>Delta variant</w:t>
      </w:r>
      <w:r w:rsidRPr="002F04B0">
        <w:rPr>
          <w:sz w:val="16"/>
        </w:rPr>
        <w:t xml:space="preserve"> of the virus that causes Covid-19 on Thursday, </w:t>
      </w:r>
      <w:r w:rsidRPr="00872786">
        <w:rPr>
          <w:rStyle w:val="StyleUnderline"/>
        </w:rPr>
        <w:t xml:space="preserve">as he </w:t>
      </w:r>
      <w:r w:rsidRPr="00385CB8">
        <w:rPr>
          <w:rStyle w:val="StyleUnderline"/>
          <w:highlight w:val="cyan"/>
        </w:rPr>
        <w:t xml:space="preserve">attempts to recover </w:t>
      </w:r>
      <w:r w:rsidRPr="00385CB8">
        <w:rPr>
          <w:rStyle w:val="Emphasis"/>
          <w:highlight w:val="cyan"/>
        </w:rPr>
        <w:t>rapidly slipping</w:t>
      </w:r>
      <w:r w:rsidRPr="00872786">
        <w:rPr>
          <w:rStyle w:val="StyleUnderline"/>
        </w:rPr>
        <w:t xml:space="preserve"> political </w:t>
      </w:r>
      <w:r w:rsidRPr="00385CB8">
        <w:rPr>
          <w:rStyle w:val="StyleUnderline"/>
          <w:highlight w:val="cyan"/>
        </w:rPr>
        <w:t>momentum</w:t>
      </w:r>
      <w:r w:rsidRPr="002F04B0">
        <w:rPr>
          <w:sz w:val="16"/>
        </w:rPr>
        <w:t>.</w:t>
      </w:r>
    </w:p>
    <w:p w14:paraId="2C84171A" w14:textId="77777777" w:rsidR="00D574B7" w:rsidRPr="002F04B0" w:rsidRDefault="00D574B7" w:rsidP="00D574B7">
      <w:pPr>
        <w:rPr>
          <w:sz w:val="16"/>
        </w:rPr>
      </w:pPr>
      <w:r w:rsidRPr="002F04B0">
        <w:rPr>
          <w:sz w:val="16"/>
        </w:rPr>
        <w:t>A White House official said Tuesday that Biden will "speak to the American people about his robust plan to stop the spread of the Delta variant and boost vaccinations."</w:t>
      </w:r>
    </w:p>
    <w:p w14:paraId="62770899" w14:textId="77777777" w:rsidR="00D574B7" w:rsidRPr="002F04B0" w:rsidRDefault="00D574B7" w:rsidP="00D574B7">
      <w:pPr>
        <w:rPr>
          <w:sz w:val="16"/>
        </w:rPr>
      </w:pPr>
      <w:r w:rsidRPr="002F04B0">
        <w:rPr>
          <w:sz w:val="16"/>
        </w:rPr>
        <w:t>The "six-pronged strategy" will involve both the public and private sectors, the official, who spoke on condition of anonymity, said.</w:t>
      </w:r>
    </w:p>
    <w:p w14:paraId="0B91D2B7" w14:textId="77777777" w:rsidR="00D574B7" w:rsidRPr="002F04B0" w:rsidRDefault="00D574B7" w:rsidP="00D574B7">
      <w:pPr>
        <w:rPr>
          <w:sz w:val="16"/>
        </w:rPr>
      </w:pPr>
      <w:r w:rsidRPr="002F04B0">
        <w:rPr>
          <w:sz w:val="16"/>
        </w:rPr>
        <w:t>"As the president has said since day one, his administration will pull every lever to get the pandemic under control," the official said.</w:t>
      </w:r>
    </w:p>
    <w:p w14:paraId="744D76FE" w14:textId="77777777" w:rsidR="00D574B7" w:rsidRPr="002F04B0" w:rsidRDefault="00D574B7" w:rsidP="00D574B7">
      <w:pPr>
        <w:rPr>
          <w:sz w:val="16"/>
        </w:rPr>
      </w:pPr>
      <w:r w:rsidRPr="00872786">
        <w:rPr>
          <w:rStyle w:val="StyleUnderline"/>
        </w:rPr>
        <w:t>Biden</w:t>
      </w:r>
      <w:r w:rsidRPr="002F04B0">
        <w:rPr>
          <w:sz w:val="16"/>
        </w:rPr>
        <w:t xml:space="preserve">, who took office in January, </w:t>
      </w:r>
      <w:r w:rsidRPr="00872786">
        <w:rPr>
          <w:rStyle w:val="StyleUnderline"/>
        </w:rPr>
        <w:t>won praise for</w:t>
      </w:r>
      <w:r w:rsidRPr="002F04B0">
        <w:rPr>
          <w:sz w:val="16"/>
        </w:rPr>
        <w:t xml:space="preserve"> his administration's concerted </w:t>
      </w:r>
      <w:r w:rsidRPr="00872786">
        <w:rPr>
          <w:rStyle w:val="StyleUnderline"/>
        </w:rPr>
        <w:t>effort to get the</w:t>
      </w:r>
      <w:r w:rsidRPr="002F04B0">
        <w:rPr>
          <w:sz w:val="16"/>
        </w:rPr>
        <w:t xml:space="preserve"> coronavirus </w:t>
      </w:r>
      <w:r w:rsidRPr="00872786">
        <w:rPr>
          <w:rStyle w:val="StyleUnderline"/>
        </w:rPr>
        <w:t>pandemic under control</w:t>
      </w:r>
      <w:r w:rsidRPr="002F04B0">
        <w:rPr>
          <w:sz w:val="16"/>
        </w:rPr>
        <w:t xml:space="preserve">. Mass vaccination campaigns quickly got off the ground, boosting the Democrat's image as a competent crisis manager.  </w:t>
      </w:r>
    </w:p>
    <w:p w14:paraId="5ADAD72C" w14:textId="77777777" w:rsidR="00D574B7" w:rsidRPr="002F04B0" w:rsidRDefault="00D574B7" w:rsidP="00D574B7">
      <w:pPr>
        <w:rPr>
          <w:sz w:val="16"/>
        </w:rPr>
      </w:pPr>
      <w:r w:rsidRPr="00872786">
        <w:rPr>
          <w:rStyle w:val="StyleUnderline"/>
        </w:rPr>
        <w:t xml:space="preserve">However, the </w:t>
      </w:r>
      <w:r w:rsidRPr="00385CB8">
        <w:rPr>
          <w:rStyle w:val="Emphasis"/>
          <w:highlight w:val="cyan"/>
        </w:rPr>
        <w:t>combination</w:t>
      </w:r>
      <w:r w:rsidRPr="00385CB8">
        <w:rPr>
          <w:rStyle w:val="StyleUnderline"/>
          <w:highlight w:val="cyan"/>
        </w:rPr>
        <w:t xml:space="preserve"> of</w:t>
      </w:r>
      <w:r w:rsidRPr="00872786">
        <w:rPr>
          <w:rStyle w:val="StyleUnderline"/>
        </w:rPr>
        <w:t xml:space="preserve"> the aggressive </w:t>
      </w:r>
      <w:r w:rsidRPr="00385CB8">
        <w:rPr>
          <w:rStyle w:val="Emphasis"/>
          <w:highlight w:val="cyan"/>
        </w:rPr>
        <w:t>Delta variant</w:t>
      </w:r>
      <w:r w:rsidRPr="00385CB8">
        <w:rPr>
          <w:rStyle w:val="StyleUnderline"/>
          <w:highlight w:val="cyan"/>
        </w:rPr>
        <w:t xml:space="preserve"> and</w:t>
      </w:r>
      <w:r w:rsidRPr="00872786">
        <w:rPr>
          <w:rStyle w:val="StyleUnderline"/>
        </w:rPr>
        <w:t xml:space="preserve"> large, mostly Republican-dominated swaths of the country where </w:t>
      </w:r>
      <w:r w:rsidRPr="00385CB8">
        <w:rPr>
          <w:rStyle w:val="Emphasis"/>
          <w:highlight w:val="cyan"/>
        </w:rPr>
        <w:t>vaccinations continue to lag</w:t>
      </w:r>
      <w:r w:rsidRPr="00872786">
        <w:rPr>
          <w:rStyle w:val="StyleUnderline"/>
        </w:rPr>
        <w:t xml:space="preserve">, has </w:t>
      </w:r>
      <w:r w:rsidRPr="00385CB8">
        <w:rPr>
          <w:rStyle w:val="StyleUnderline"/>
          <w:highlight w:val="cyan"/>
        </w:rPr>
        <w:t>fueled</w:t>
      </w:r>
      <w:r w:rsidRPr="00872786">
        <w:rPr>
          <w:rStyle w:val="StyleUnderline"/>
        </w:rPr>
        <w:t xml:space="preserve"> a </w:t>
      </w:r>
      <w:r w:rsidRPr="00385CB8">
        <w:rPr>
          <w:rStyle w:val="Emphasis"/>
          <w:highlight w:val="cyan"/>
        </w:rPr>
        <w:t>stunning resurgence</w:t>
      </w:r>
      <w:r w:rsidRPr="00872786">
        <w:rPr>
          <w:rStyle w:val="StyleUnderline"/>
        </w:rPr>
        <w:t xml:space="preserve"> of the disease</w:t>
      </w:r>
      <w:r w:rsidRPr="002F04B0">
        <w:rPr>
          <w:sz w:val="16"/>
        </w:rPr>
        <w:t>.</w:t>
      </w:r>
    </w:p>
    <w:p w14:paraId="187D9837" w14:textId="77777777" w:rsidR="00D574B7" w:rsidRPr="002F04B0" w:rsidRDefault="00D574B7" w:rsidP="00D574B7">
      <w:pPr>
        <w:rPr>
          <w:sz w:val="16"/>
        </w:rPr>
      </w:pPr>
      <w:r w:rsidRPr="002F04B0">
        <w:rPr>
          <w:sz w:val="16"/>
        </w:rPr>
        <w:t xml:space="preserve">Despite the role played by Republican leaders in refusing to impose mask mandates in hard-hit areas, </w:t>
      </w:r>
      <w:r w:rsidRPr="00385CB8">
        <w:rPr>
          <w:rStyle w:val="Emphasis"/>
          <w:highlight w:val="cyan"/>
        </w:rPr>
        <w:t>Biden is taking</w:t>
      </w:r>
      <w:r w:rsidRPr="00872786">
        <w:rPr>
          <w:rStyle w:val="Emphasis"/>
        </w:rPr>
        <w:t xml:space="preserve"> much of </w:t>
      </w:r>
      <w:r w:rsidRPr="00385CB8">
        <w:rPr>
          <w:rStyle w:val="Emphasis"/>
          <w:highlight w:val="cyan"/>
        </w:rPr>
        <w:t>the blame</w:t>
      </w:r>
      <w:r w:rsidRPr="002F04B0">
        <w:rPr>
          <w:sz w:val="16"/>
        </w:rPr>
        <w:t>.</w:t>
      </w:r>
    </w:p>
    <w:p w14:paraId="254538AB" w14:textId="77777777" w:rsidR="00D574B7" w:rsidRPr="00CA1519" w:rsidRDefault="00D574B7" w:rsidP="00D574B7">
      <w:pPr>
        <w:rPr>
          <w:sz w:val="16"/>
        </w:rPr>
      </w:pPr>
      <w:r w:rsidRPr="00872786">
        <w:rPr>
          <w:rStyle w:val="StyleUnderline"/>
        </w:rPr>
        <w:t xml:space="preserve">Also </w:t>
      </w:r>
      <w:r w:rsidRPr="00385CB8">
        <w:rPr>
          <w:rStyle w:val="Emphasis"/>
          <w:highlight w:val="cyan"/>
        </w:rPr>
        <w:t>damaged politically</w:t>
      </w:r>
      <w:r w:rsidRPr="00385CB8">
        <w:rPr>
          <w:rStyle w:val="StyleUnderline"/>
          <w:highlight w:val="cyan"/>
        </w:rPr>
        <w:t xml:space="preserve"> by</w:t>
      </w:r>
      <w:r w:rsidRPr="00872786">
        <w:rPr>
          <w:rStyle w:val="StyleUnderline"/>
        </w:rPr>
        <w:t xml:space="preserve"> the traumatic </w:t>
      </w:r>
      <w:r w:rsidRPr="00385CB8">
        <w:rPr>
          <w:rStyle w:val="StyleUnderline"/>
          <w:highlight w:val="cyan"/>
        </w:rPr>
        <w:t xml:space="preserve">exit from </w:t>
      </w:r>
      <w:r w:rsidRPr="00385CB8">
        <w:rPr>
          <w:rStyle w:val="Emphasis"/>
          <w:highlight w:val="cyan"/>
        </w:rPr>
        <w:t>Afghanistan</w:t>
      </w:r>
      <w:r w:rsidRPr="00872786">
        <w:rPr>
          <w:rStyle w:val="StyleUnderline"/>
        </w:rPr>
        <w:t xml:space="preserve">, the 78-year-old Democrat has </w:t>
      </w:r>
      <w:r w:rsidRPr="00385CB8">
        <w:rPr>
          <w:rStyle w:val="StyleUnderline"/>
          <w:highlight w:val="cyan"/>
        </w:rPr>
        <w:t xml:space="preserve">seen his </w:t>
      </w:r>
      <w:r w:rsidRPr="00385CB8">
        <w:rPr>
          <w:rStyle w:val="Emphasis"/>
          <w:sz w:val="24"/>
          <w:szCs w:val="26"/>
          <w:highlight w:val="cyan"/>
        </w:rPr>
        <w:t>p</w:t>
      </w:r>
      <w:r w:rsidRPr="00872786">
        <w:rPr>
          <w:rStyle w:val="Emphasis"/>
          <w:sz w:val="24"/>
          <w:szCs w:val="26"/>
        </w:rPr>
        <w:t xml:space="preserve">olitical </w:t>
      </w:r>
      <w:r w:rsidRPr="00385CB8">
        <w:rPr>
          <w:rStyle w:val="Emphasis"/>
          <w:sz w:val="24"/>
          <w:szCs w:val="26"/>
          <w:highlight w:val="cyan"/>
        </w:rPr>
        <w:t>c</w:t>
      </w:r>
      <w:r w:rsidRPr="00872786">
        <w:rPr>
          <w:rStyle w:val="Emphasis"/>
          <w:sz w:val="24"/>
          <w:szCs w:val="26"/>
        </w:rPr>
        <w:t xml:space="preserve">apital </w:t>
      </w:r>
      <w:r w:rsidRPr="00385CB8">
        <w:rPr>
          <w:rStyle w:val="Emphasis"/>
          <w:sz w:val="24"/>
          <w:szCs w:val="26"/>
          <w:highlight w:val="cyan"/>
        </w:rPr>
        <w:t>plummet</w:t>
      </w:r>
      <w:r w:rsidRPr="00872786">
        <w:rPr>
          <w:rStyle w:val="StyleUnderline"/>
          <w:sz w:val="24"/>
          <w:szCs w:val="26"/>
        </w:rPr>
        <w:t xml:space="preserve"> </w:t>
      </w:r>
      <w:r w:rsidRPr="00872786">
        <w:rPr>
          <w:rStyle w:val="StyleUnderline"/>
        </w:rPr>
        <w:t>in the last few weeks</w:t>
      </w:r>
      <w:r w:rsidRPr="002F04B0">
        <w:rPr>
          <w:sz w:val="16"/>
        </w:rPr>
        <w:t>.</w:t>
      </w:r>
    </w:p>
    <w:p w14:paraId="6B9BC4EC" w14:textId="77777777" w:rsidR="00D574B7" w:rsidRPr="003D2C1A" w:rsidRDefault="00D574B7" w:rsidP="00D574B7">
      <w:pPr>
        <w:pStyle w:val="Heading4"/>
      </w:pPr>
      <w:r>
        <w:t xml:space="preserve">The plan is </w:t>
      </w:r>
      <w:r w:rsidRPr="00AE3411">
        <w:rPr>
          <w:u w:val="single"/>
        </w:rPr>
        <w:t>bipartisan</w:t>
      </w:r>
    </w:p>
    <w:p w14:paraId="51DE728A" w14:textId="77777777" w:rsidR="00D574B7" w:rsidRDefault="00D574B7" w:rsidP="00D574B7">
      <w:r>
        <w:t xml:space="preserve">John D. </w:t>
      </w:r>
      <w:r w:rsidRPr="003D2C1A">
        <w:rPr>
          <w:rStyle w:val="Style13ptBold"/>
        </w:rPr>
        <w:t>Dingell 06</w:t>
      </w:r>
      <w:r>
        <w:t xml:space="preserve">, Former Democratic Representative from Michigan and longest serving member of Congress in history, “ICANN INTERNET GOVERNANCE: IS IT WORKING?”, House of Representatives Committee on Energy and Commerce, 7/21/06, </w:t>
      </w:r>
      <w:r w:rsidRPr="003D2C1A">
        <w:t>https://www.govinfo.gov/content/pkg/CHRG-109hhrg31468/pdf/CHRG-109hhrg31468.pdf</w:t>
      </w:r>
    </w:p>
    <w:p w14:paraId="5DDD0C0C" w14:textId="77777777" w:rsidR="00D574B7" w:rsidRPr="00AE3411" w:rsidRDefault="00D574B7" w:rsidP="00D574B7">
      <w:pPr>
        <w:rPr>
          <w:sz w:val="16"/>
        </w:rPr>
      </w:pPr>
      <w:r w:rsidRPr="00AE3411">
        <w:rPr>
          <w:highlight w:val="cyan"/>
          <w:u w:val="single"/>
        </w:rPr>
        <w:t xml:space="preserve">ICANN continues to </w:t>
      </w:r>
      <w:r w:rsidRPr="00AE3411">
        <w:rPr>
          <w:rStyle w:val="Emphasis"/>
          <w:highlight w:val="cyan"/>
        </w:rPr>
        <w:t>fall short</w:t>
      </w:r>
      <w:r w:rsidRPr="00AE3411">
        <w:rPr>
          <w:highlight w:val="cyan"/>
          <w:u w:val="single"/>
        </w:rPr>
        <w:t xml:space="preserve"> in representing</w:t>
      </w:r>
      <w:r w:rsidRPr="00AE3411">
        <w:rPr>
          <w:u w:val="single"/>
        </w:rPr>
        <w:t xml:space="preserve"> the interests of the </w:t>
      </w:r>
      <w:r w:rsidRPr="00AE3411">
        <w:rPr>
          <w:rStyle w:val="Emphasis"/>
        </w:rPr>
        <w:t xml:space="preserve">broad </w:t>
      </w:r>
      <w:r w:rsidRPr="00AE3411">
        <w:rPr>
          <w:rStyle w:val="Emphasis"/>
          <w:highlight w:val="cyan"/>
        </w:rPr>
        <w:t>Internet community.</w:t>
      </w:r>
      <w:r w:rsidRPr="00AE3411">
        <w:rPr>
          <w:sz w:val="16"/>
        </w:rPr>
        <w:t xml:space="preserve"> The last time, under your leadership, Mr. Chairman, this committee held a hearing on ICANN more than 5 years ago. Many serious questions were raised at that time. </w:t>
      </w:r>
      <w:r w:rsidRPr="00AE3411">
        <w:rPr>
          <w:highlight w:val="cyan"/>
          <w:u w:val="single"/>
        </w:rPr>
        <w:t>While ICANN</w:t>
      </w:r>
      <w:r w:rsidRPr="00AE3411">
        <w:rPr>
          <w:u w:val="single"/>
        </w:rPr>
        <w:t xml:space="preserve"> has since </w:t>
      </w:r>
      <w:r w:rsidRPr="00AE3411">
        <w:rPr>
          <w:highlight w:val="cyan"/>
          <w:u w:val="single"/>
        </w:rPr>
        <w:t xml:space="preserve">made </w:t>
      </w:r>
      <w:r w:rsidRPr="00AE3411">
        <w:rPr>
          <w:rStyle w:val="Emphasis"/>
          <w:highlight w:val="cyan"/>
        </w:rPr>
        <w:t>some progress</w:t>
      </w:r>
      <w:r w:rsidRPr="00AE3411">
        <w:rPr>
          <w:u w:val="single"/>
        </w:rPr>
        <w:t xml:space="preserve"> in instituting reforms, several fairness, transparency and </w:t>
      </w:r>
      <w:r w:rsidRPr="00AE3411">
        <w:rPr>
          <w:highlight w:val="cyan"/>
          <w:u w:val="single"/>
        </w:rPr>
        <w:t>accountability</w:t>
      </w:r>
      <w:r w:rsidRPr="00AE3411">
        <w:rPr>
          <w:u w:val="single"/>
        </w:rPr>
        <w:t xml:space="preserve"> issues and </w:t>
      </w:r>
      <w:r w:rsidRPr="00AE3411">
        <w:rPr>
          <w:rStyle w:val="Emphasis"/>
          <w:highlight w:val="cyan"/>
        </w:rPr>
        <w:t>problems remain.</w:t>
      </w:r>
      <w:r w:rsidRPr="00AE3411">
        <w:rPr>
          <w:sz w:val="16"/>
        </w:rPr>
        <w:t xml:space="preserve"> Following the creation </w:t>
      </w:r>
      <w:r w:rsidRPr="00AE3411">
        <w:rPr>
          <w:sz w:val="16"/>
        </w:rPr>
        <w:lastRenderedPageBreak/>
        <w:t xml:space="preserve">of the Internet in the U.S., ICANN was formed in 1998 as a global nongovernmental organization with guiding principles of stability, competition, bottom-up coordination and representation. </w:t>
      </w:r>
    </w:p>
    <w:p w14:paraId="04240221" w14:textId="77777777" w:rsidR="00D574B7" w:rsidRDefault="00D574B7" w:rsidP="00D574B7">
      <w:pPr>
        <w:rPr>
          <w:sz w:val="16"/>
        </w:rPr>
      </w:pPr>
      <w:r w:rsidRPr="00AE3411">
        <w:rPr>
          <w:sz w:val="16"/>
        </w:rPr>
        <w:t xml:space="preserve">The </w:t>
      </w:r>
      <w:r w:rsidRPr="00AE3411">
        <w:rPr>
          <w:u w:val="single"/>
        </w:rPr>
        <w:t>D</w:t>
      </w:r>
      <w:r w:rsidRPr="00AE3411">
        <w:rPr>
          <w:sz w:val="16"/>
        </w:rPr>
        <w:t xml:space="preserve">epartment </w:t>
      </w:r>
      <w:r w:rsidRPr="00AE3411">
        <w:rPr>
          <w:u w:val="single"/>
        </w:rPr>
        <w:t>o</w:t>
      </w:r>
      <w:r w:rsidRPr="00AE3411">
        <w:rPr>
          <w:sz w:val="16"/>
        </w:rPr>
        <w:t xml:space="preserve">f </w:t>
      </w:r>
      <w:r w:rsidRPr="00AE3411">
        <w:rPr>
          <w:u w:val="single"/>
        </w:rPr>
        <w:t>C</w:t>
      </w:r>
      <w:r w:rsidRPr="00AE3411">
        <w:rPr>
          <w:sz w:val="16"/>
        </w:rPr>
        <w:t xml:space="preserve">ommerce’s </w:t>
      </w:r>
      <w:r w:rsidRPr="00AE3411">
        <w:rPr>
          <w:u w:val="single"/>
        </w:rPr>
        <w:t xml:space="preserve">relationship with ICANN was under review </w:t>
      </w:r>
      <w:r w:rsidRPr="00AE3411">
        <w:rPr>
          <w:highlight w:val="cyan"/>
          <w:u w:val="single"/>
        </w:rPr>
        <w:t>at</w:t>
      </w:r>
      <w:r w:rsidRPr="00AE3411">
        <w:rPr>
          <w:sz w:val="16"/>
        </w:rPr>
        <w:t xml:space="preserve"> last year’s </w:t>
      </w:r>
      <w:r w:rsidRPr="00AE3411">
        <w:rPr>
          <w:highlight w:val="cyan"/>
          <w:u w:val="single"/>
        </w:rPr>
        <w:t>U</w:t>
      </w:r>
      <w:r w:rsidRPr="00AE3411">
        <w:rPr>
          <w:sz w:val="16"/>
        </w:rPr>
        <w:t xml:space="preserve">nited </w:t>
      </w:r>
      <w:r w:rsidRPr="00AE3411">
        <w:rPr>
          <w:highlight w:val="cyan"/>
          <w:u w:val="single"/>
        </w:rPr>
        <w:t>N</w:t>
      </w:r>
      <w:r w:rsidRPr="00AE3411">
        <w:rPr>
          <w:sz w:val="16"/>
        </w:rPr>
        <w:t xml:space="preserve">ations </w:t>
      </w:r>
      <w:r w:rsidRPr="00AE3411">
        <w:rPr>
          <w:u w:val="single"/>
        </w:rPr>
        <w:t xml:space="preserve">World </w:t>
      </w:r>
      <w:r w:rsidRPr="00AE3411">
        <w:rPr>
          <w:highlight w:val="cyan"/>
          <w:u w:val="single"/>
        </w:rPr>
        <w:t>Summit</w:t>
      </w:r>
      <w:r w:rsidRPr="00AE3411">
        <w:rPr>
          <w:sz w:val="16"/>
        </w:rPr>
        <w:t xml:space="preserve"> on the Information Society. </w:t>
      </w:r>
      <w:r w:rsidRPr="00AE3411">
        <w:rPr>
          <w:highlight w:val="cyan"/>
          <w:u w:val="single"/>
        </w:rPr>
        <w:t>With</w:t>
      </w:r>
      <w:r w:rsidRPr="00AE3411">
        <w:rPr>
          <w:u w:val="single"/>
        </w:rPr>
        <w:t xml:space="preserve"> the </w:t>
      </w:r>
      <w:r w:rsidRPr="00AE3411">
        <w:rPr>
          <w:rStyle w:val="Emphasis"/>
          <w:highlight w:val="cyan"/>
        </w:rPr>
        <w:t>bipartisan support</w:t>
      </w:r>
      <w:r w:rsidRPr="00AE3411">
        <w:rPr>
          <w:highlight w:val="cyan"/>
          <w:u w:val="single"/>
        </w:rPr>
        <w:t xml:space="preserve"> of</w:t>
      </w:r>
      <w:r w:rsidRPr="00AE3411">
        <w:rPr>
          <w:sz w:val="16"/>
        </w:rPr>
        <w:t xml:space="preserve"> this committee and the </w:t>
      </w:r>
      <w:r w:rsidRPr="00AE3411">
        <w:rPr>
          <w:highlight w:val="cyan"/>
          <w:u w:val="single"/>
        </w:rPr>
        <w:t>Congress, attempts to shift Internet control</w:t>
      </w:r>
      <w:r w:rsidRPr="00AE3411">
        <w:rPr>
          <w:u w:val="single"/>
        </w:rPr>
        <w:t xml:space="preserve"> away from the current framework </w:t>
      </w:r>
      <w:r w:rsidRPr="00AE3411">
        <w:rPr>
          <w:highlight w:val="cyan"/>
          <w:u w:val="single"/>
        </w:rPr>
        <w:t>were quelled.</w:t>
      </w:r>
      <w:r w:rsidRPr="00AE3411">
        <w:rPr>
          <w:sz w:val="16"/>
        </w:rPr>
        <w:t xml:space="preserve"> The international community instead reached consensus on maintaining a stable and secure Internet and continuing further dialogue on Internet governance. That said, we </w:t>
      </w:r>
      <w:r w:rsidRPr="00B31972">
        <w:rPr>
          <w:highlight w:val="cyan"/>
          <w:u w:val="single"/>
        </w:rPr>
        <w:t>cannot</w:t>
      </w:r>
      <w:r w:rsidRPr="00AE3411">
        <w:rPr>
          <w:u w:val="single"/>
        </w:rPr>
        <w:t xml:space="preserve"> allow U.S. interests to be put at risk by </w:t>
      </w:r>
      <w:r w:rsidRPr="00B31972">
        <w:rPr>
          <w:highlight w:val="cyan"/>
          <w:u w:val="single"/>
        </w:rPr>
        <w:t>blindly ignor</w:t>
      </w:r>
      <w:r w:rsidRPr="00AE3411">
        <w:rPr>
          <w:u w:val="single"/>
        </w:rPr>
        <w:t xml:space="preserve">ing </w:t>
      </w:r>
      <w:r w:rsidRPr="00B31972">
        <w:rPr>
          <w:highlight w:val="cyan"/>
          <w:u w:val="single"/>
        </w:rPr>
        <w:t>ICANN’s flaws</w:t>
      </w:r>
      <w:r w:rsidRPr="00AE3411">
        <w:rPr>
          <w:u w:val="single"/>
        </w:rPr>
        <w:t xml:space="preserve"> or failing to seek improvement for fear of global dissatisfaction.</w:t>
      </w:r>
      <w:r w:rsidRPr="00AE3411">
        <w:rPr>
          <w:sz w:val="16"/>
        </w:rPr>
        <w:t xml:space="preserve"> Indeed, I would worry that there may perhaps be more risk to us in ignoring than in proceeding to address this matter. As the Department negotiates an extension of the Memorandum of Understanding, </w:t>
      </w:r>
      <w:r w:rsidRPr="00AE3411">
        <w:rPr>
          <w:u w:val="single"/>
        </w:rPr>
        <w:t xml:space="preserve">further </w:t>
      </w:r>
      <w:r w:rsidRPr="00B31972">
        <w:rPr>
          <w:rStyle w:val="Emphasis"/>
          <w:highlight w:val="cyan"/>
        </w:rPr>
        <w:t>reforms must be sought.</w:t>
      </w:r>
      <w:r w:rsidRPr="00AE3411">
        <w:rPr>
          <w:sz w:val="16"/>
        </w:rPr>
        <w:t xml:space="preserve"> And the Memorandum of Understanding must be held up to the light for all to see and understand. </w:t>
      </w:r>
      <w:r w:rsidRPr="00AE3411">
        <w:rPr>
          <w:u w:val="single"/>
        </w:rPr>
        <w:t xml:space="preserve">ICANN remains </w:t>
      </w:r>
      <w:r w:rsidRPr="00AE3411">
        <w:rPr>
          <w:rStyle w:val="Emphasis"/>
        </w:rPr>
        <w:t>far from</w:t>
      </w:r>
      <w:r w:rsidRPr="00AE3411">
        <w:rPr>
          <w:u w:val="single"/>
        </w:rPr>
        <w:t xml:space="preserve"> a model of effective and sustainable </w:t>
      </w:r>
      <w:r w:rsidRPr="00AE3411">
        <w:rPr>
          <w:rStyle w:val="Emphasis"/>
        </w:rPr>
        <w:t>self governance.</w:t>
      </w:r>
      <w:r w:rsidRPr="00AE3411">
        <w:rPr>
          <w:u w:val="single"/>
        </w:rPr>
        <w:t xml:space="preserve"> It seems, however, to be a device which has a </w:t>
      </w:r>
      <w:r w:rsidRPr="00AE3411">
        <w:rPr>
          <w:rStyle w:val="Emphasis"/>
        </w:rPr>
        <w:t>rich opportunity</w:t>
      </w:r>
      <w:r w:rsidRPr="00AE3411">
        <w:rPr>
          <w:u w:val="single"/>
        </w:rPr>
        <w:t xml:space="preserve"> for prosperity and profit to some.</w:t>
      </w:r>
      <w:r w:rsidRPr="00AE3411">
        <w:rPr>
          <w:sz w:val="16"/>
        </w:rPr>
        <w:t xml:space="preserve"> Moreover, the Department should be sensitive that the manner in which the dot com registry contract is renewed bears on the integrity of ICANN and the Department itself.</w:t>
      </w:r>
    </w:p>
    <w:p w14:paraId="74725053" w14:textId="77777777" w:rsidR="00D574B7" w:rsidRDefault="00D574B7" w:rsidP="00D574B7">
      <w:pPr>
        <w:pStyle w:val="Heading4"/>
        <w:rPr>
          <w:u w:val="single"/>
        </w:rPr>
      </w:pPr>
      <w:r>
        <w:t xml:space="preserve">But ICANN regs are </w:t>
      </w:r>
      <w:r>
        <w:rPr>
          <w:u w:val="single"/>
        </w:rPr>
        <w:t>apolitical</w:t>
      </w:r>
      <w:r>
        <w:t xml:space="preserve"> and </w:t>
      </w:r>
      <w:r>
        <w:rPr>
          <w:u w:val="single"/>
        </w:rPr>
        <w:t>under the radar</w:t>
      </w:r>
    </w:p>
    <w:p w14:paraId="60808406" w14:textId="77777777" w:rsidR="00D574B7" w:rsidRPr="0039012E" w:rsidRDefault="00D574B7" w:rsidP="00D574B7">
      <w:r>
        <w:t xml:space="preserve">Theo </w:t>
      </w:r>
      <w:r w:rsidRPr="0039012E">
        <w:rPr>
          <w:rStyle w:val="Style13ptBold"/>
        </w:rPr>
        <w:t>Lebryk 21</w:t>
      </w:r>
      <w:r>
        <w:t>, Yenching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Focus, 4/21/2021, https://chinafocus.ucsd.edu/2021/04/21/the-fight-over-the-fate-of-the-internet-the-economic-political-and-security-costs-of-chinas-digital-standards-strategy/</w:t>
      </w:r>
    </w:p>
    <w:p w14:paraId="3D55CE65" w14:textId="77777777" w:rsidR="00D574B7" w:rsidRPr="0039012E" w:rsidRDefault="00D574B7" w:rsidP="00D574B7">
      <w:pPr>
        <w:rPr>
          <w:sz w:val="16"/>
        </w:rPr>
      </w:pPr>
      <w:r w:rsidRPr="0039012E">
        <w:rPr>
          <w:sz w:val="16"/>
        </w:rPr>
        <w:t xml:space="preserve">Three months into </w:t>
      </w:r>
      <w:r w:rsidRPr="00A54F96">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A54F96">
        <w:rPr>
          <w:rStyle w:val="StyleUnderline"/>
          <w:highlight w:val="cyan"/>
        </w:rPr>
        <w:t>reverse</w:t>
      </w:r>
      <w:r w:rsidRPr="0039012E">
        <w:rPr>
          <w:rStyle w:val="StyleUnderline"/>
        </w:rPr>
        <w:t xml:space="preserve"> many of </w:t>
      </w:r>
      <w:r w:rsidRPr="00A54F96">
        <w:rPr>
          <w:rStyle w:val="StyleUnderline"/>
          <w:highlight w:val="cyan"/>
        </w:rPr>
        <w:t xml:space="preserve">Trump’s </w:t>
      </w:r>
      <w:r w:rsidRPr="00A54F96">
        <w:rPr>
          <w:rStyle w:val="Emphasis"/>
          <w:highlight w:val="cyan"/>
        </w:rPr>
        <w:t>high profile</w:t>
      </w:r>
      <w:r w:rsidRPr="00A54F96">
        <w:rPr>
          <w:rStyle w:val="StyleUnderline"/>
          <w:highlight w:val="cyan"/>
        </w:rPr>
        <w:t xml:space="preserve"> exits from</w:t>
      </w:r>
      <w:r w:rsidRPr="0039012E">
        <w:rPr>
          <w:rStyle w:val="StyleUnderline"/>
        </w:rPr>
        <w:t xml:space="preserve"> international </w:t>
      </w:r>
      <w:r w:rsidRPr="00A54F96">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eligible. While regaining America’s international stature may take some time, the Trump administration’s “Withdrawal Doctrine” appears to be more of a temporary blip than an important historical phenomenon.</w:t>
      </w:r>
    </w:p>
    <w:p w14:paraId="1FDBC7F8" w14:textId="77777777" w:rsidR="00D574B7" w:rsidRPr="0039012E" w:rsidRDefault="00D574B7" w:rsidP="00D574B7">
      <w:pPr>
        <w:rPr>
          <w:sz w:val="16"/>
        </w:rPr>
      </w:pPr>
      <w:r w:rsidRPr="00A54F96">
        <w:rPr>
          <w:rStyle w:val="StyleUnderline"/>
          <w:highlight w:val="cyan"/>
        </w:rPr>
        <w:t>However</w:t>
      </w:r>
      <w:r w:rsidRPr="0039012E">
        <w:rPr>
          <w:rStyle w:val="StyleUnderline"/>
        </w:rPr>
        <w:t>, there are</w:t>
      </w:r>
      <w:r w:rsidRPr="0039012E">
        <w:rPr>
          <w:sz w:val="16"/>
        </w:rPr>
        <w:t xml:space="preserve"> important, albeit </w:t>
      </w:r>
      <w:r w:rsidRPr="00A54F96">
        <w:rPr>
          <w:rStyle w:val="Emphasis"/>
          <w:highlight w:val="cyan"/>
        </w:rPr>
        <w:t>less flashy</w:t>
      </w:r>
      <w:r w:rsidRPr="0039012E">
        <w:rPr>
          <w:sz w:val="16"/>
        </w:rPr>
        <w:t xml:space="preserve"> international </w:t>
      </w:r>
      <w:r w:rsidRPr="00A54F96">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A54F96">
        <w:rPr>
          <w:rStyle w:val="StyleUnderline"/>
          <w:highlight w:val="cyan"/>
        </w:rPr>
        <w:t>Nowhere is this truer than</w:t>
      </w:r>
      <w:r w:rsidRPr="0039012E">
        <w:rPr>
          <w:rStyle w:val="StyleUnderline"/>
        </w:rPr>
        <w:t xml:space="preserve"> the complicated world of digital standards and </w:t>
      </w:r>
      <w:r w:rsidRPr="00A54F96">
        <w:rPr>
          <w:rStyle w:val="StyleUnderline"/>
          <w:highlight w:val="cyan"/>
        </w:rPr>
        <w:t>internet governance</w:t>
      </w:r>
      <w:r w:rsidRPr="00A54F96">
        <w:rPr>
          <w:sz w:val="16"/>
        </w:rPr>
        <w:t>.</w:t>
      </w:r>
    </w:p>
    <w:p w14:paraId="4D932F50" w14:textId="77777777" w:rsidR="00D574B7" w:rsidRPr="0039012E" w:rsidRDefault="00D574B7" w:rsidP="00D574B7">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A54F96">
        <w:rPr>
          <w:rStyle w:val="StyleUnderline"/>
          <w:highlight w:val="cyan"/>
        </w:rPr>
        <w:t>because</w:t>
      </w:r>
      <w:r w:rsidRPr="0039012E">
        <w:rPr>
          <w:rStyle w:val="StyleUnderline"/>
        </w:rPr>
        <w:t xml:space="preserve"> these </w:t>
      </w:r>
      <w:r w:rsidRPr="00A54F96">
        <w:rPr>
          <w:rStyle w:val="StyleUnderline"/>
          <w:highlight w:val="cyan"/>
        </w:rPr>
        <w:t xml:space="preserve">debates are </w:t>
      </w:r>
      <w:r w:rsidRPr="00A54F96">
        <w:rPr>
          <w:rStyle w:val="Emphasis"/>
          <w:highlight w:val="cyan"/>
        </w:rPr>
        <w:t>highly technical</w:t>
      </w:r>
      <w:r w:rsidRPr="00A54F96">
        <w:rPr>
          <w:rStyle w:val="StyleUnderline"/>
          <w:highlight w:val="cyan"/>
        </w:rPr>
        <w:t xml:space="preserve"> and</w:t>
      </w:r>
      <w:r w:rsidRPr="00A54F96">
        <w:rPr>
          <w:rStyle w:val="StyleUnderline"/>
        </w:rPr>
        <w:t xml:space="preserve"> seemingly </w:t>
      </w:r>
      <w:r w:rsidRPr="00A54F96">
        <w:rPr>
          <w:rStyle w:val="Emphasis"/>
          <w:highlight w:val="cyan"/>
        </w:rPr>
        <w:t>apolitical</w:t>
      </w:r>
      <w:r w:rsidRPr="0039012E">
        <w:rPr>
          <w:rStyle w:val="StyleUnderline"/>
        </w:rPr>
        <w:t xml:space="preserve"> in nature, </w:t>
      </w:r>
      <w:r w:rsidRPr="00A54F96">
        <w:rPr>
          <w:rStyle w:val="Emphasis"/>
          <w:highlight w:val="cyan"/>
        </w:rPr>
        <w:t>internet governance institutions</w:t>
      </w:r>
      <w:r w:rsidRPr="0039012E">
        <w:rPr>
          <w:rStyle w:val="StyleUnderline"/>
        </w:rPr>
        <w:t xml:space="preserve"> and standards development organizations often </w:t>
      </w:r>
      <w:r w:rsidRPr="00A54F96">
        <w:rPr>
          <w:rStyle w:val="Emphasis"/>
          <w:sz w:val="24"/>
          <w:szCs w:val="26"/>
          <w:highlight w:val="cyan"/>
        </w:rPr>
        <w:t>fly under the radar</w:t>
      </w:r>
      <w:r w:rsidRPr="0039012E">
        <w:rPr>
          <w:sz w:val="16"/>
        </w:rPr>
        <w:t>. In reality, considering how virtually every sector is increasingly reliant on the internet, the rules and standards of the Web have wide-ranging economic, political, and security implications.</w:t>
      </w:r>
    </w:p>
    <w:p w14:paraId="228AEF13" w14:textId="77777777" w:rsidR="00D574B7" w:rsidRPr="0039012E" w:rsidRDefault="00D574B7" w:rsidP="00D574B7">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47026BAB" w14:textId="77777777" w:rsidR="00D574B7" w:rsidRPr="0039012E" w:rsidRDefault="00D574B7" w:rsidP="00D574B7">
      <w:pPr>
        <w:rPr>
          <w:sz w:val="16"/>
        </w:rPr>
      </w:pPr>
      <w:r w:rsidRPr="0039012E">
        <w:rPr>
          <w:sz w:val="16"/>
        </w:rPr>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42E948B3" w14:textId="77777777" w:rsidR="00D574B7" w:rsidRPr="0039012E" w:rsidRDefault="00D574B7" w:rsidP="00D574B7">
      <w:pPr>
        <w:rPr>
          <w:sz w:val="16"/>
        </w:rPr>
      </w:pPr>
      <w:r w:rsidRPr="0039012E">
        <w:rPr>
          <w:sz w:val="16"/>
        </w:rPr>
        <w:t>THE FREE INTERNET VS. CYBERSOVEREIGNTY</w:t>
      </w:r>
    </w:p>
    <w:p w14:paraId="0A96E31B" w14:textId="77777777" w:rsidR="00D574B7" w:rsidRPr="0039012E" w:rsidRDefault="00D574B7" w:rsidP="00D574B7">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“cybersovereignty.”</w:t>
      </w:r>
    </w:p>
    <w:p w14:paraId="599341BF" w14:textId="77777777" w:rsidR="00D574B7" w:rsidRDefault="00D574B7" w:rsidP="00D574B7">
      <w:pPr>
        <w:rPr>
          <w:sz w:val="16"/>
        </w:rPr>
      </w:pPr>
      <w:r w:rsidRPr="0039012E">
        <w:rPr>
          <w:sz w:val="16"/>
        </w:rPr>
        <w:lastRenderedPageBreak/>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A54F96">
        <w:rPr>
          <w:rStyle w:val="Emphasis"/>
          <w:highlight w:val="cyan"/>
        </w:rPr>
        <w:t>ICANN</w:t>
      </w:r>
      <w:r w:rsidRPr="0039012E">
        <w:rPr>
          <w:rStyle w:val="StyleUnderline"/>
        </w:rPr>
        <w:t xml:space="preserve"> – the organization </w:t>
      </w:r>
      <w:r w:rsidRPr="00A54F96">
        <w:rPr>
          <w:rStyle w:val="StyleUnderline"/>
          <w:highlight w:val="cyan"/>
        </w:rPr>
        <w:t>in charge of the</w:t>
      </w:r>
      <w:r w:rsidRPr="0039012E">
        <w:rPr>
          <w:sz w:val="16"/>
        </w:rPr>
        <w:t xml:space="preserve"> Domain Name System </w:t>
      </w:r>
      <w:r w:rsidRPr="0039012E">
        <w:rPr>
          <w:rStyle w:val="StyleUnderline"/>
        </w:rPr>
        <w:t>(</w:t>
      </w:r>
      <w:r w:rsidRPr="00A54F96">
        <w:rPr>
          <w:rStyle w:val="StyleUnderline"/>
          <w:highlight w:val="cyan"/>
        </w:rPr>
        <w:t>DNS</w:t>
      </w:r>
      <w:r w:rsidRPr="0039012E">
        <w:rPr>
          <w:rStyle w:val="StyleUnderline"/>
        </w:rPr>
        <w:t xml:space="preserve">) that therefore controls users’ ability to access URLs – </w:t>
      </w:r>
      <w:r w:rsidRPr="00A54F96">
        <w:rPr>
          <w:rStyle w:val="StyleUnderline"/>
          <w:highlight w:val="cyan"/>
        </w:rPr>
        <w:t>left U.S. stewardship</w:t>
      </w:r>
      <w:r w:rsidRPr="0039012E">
        <w:rPr>
          <w:sz w:val="16"/>
        </w:rPr>
        <w:t>.</w:t>
      </w:r>
    </w:p>
    <w:p w14:paraId="2F0A5A77" w14:textId="77777777" w:rsidR="00D574B7" w:rsidRPr="000B0B82" w:rsidRDefault="00D574B7" w:rsidP="00D574B7">
      <w:pPr>
        <w:pStyle w:val="Heading4"/>
      </w:pPr>
      <w:r>
        <w:t xml:space="preserve">Federal spending </w:t>
      </w:r>
      <w:r>
        <w:rPr>
          <w:u w:val="single"/>
        </w:rPr>
        <w:t>decreases</w:t>
      </w:r>
      <w:r>
        <w:t xml:space="preserve"> overall investment by </w:t>
      </w:r>
      <w:r>
        <w:rPr>
          <w:u w:val="single"/>
        </w:rPr>
        <w:t>trading-off</w:t>
      </w:r>
      <w:r>
        <w:t xml:space="preserve"> with states and localities</w:t>
      </w:r>
    </w:p>
    <w:p w14:paraId="3B3D420D" w14:textId="77777777" w:rsidR="00D574B7" w:rsidRDefault="00D574B7" w:rsidP="00D574B7">
      <w:r>
        <w:t xml:space="preserve">D.J. </w:t>
      </w:r>
      <w:r w:rsidRPr="00A23F7F">
        <w:rPr>
          <w:rStyle w:val="Style13ptBold"/>
        </w:rPr>
        <w:t>Gribbin 19</w:t>
      </w:r>
      <w:r>
        <w:t>, Non-Resident Fellow at the Brookings Institution, Founder of Madrus, LLC, Former General Counsel of the U.S. Department of Transportation, “Three Reasons To Think Twice About An Infrastructure Bill”, Politico, 3/27/2019, https://www.politico.com/agenda/story/2019/03/27/infrastructure-funding-bill-000886/</w:t>
      </w:r>
    </w:p>
    <w:p w14:paraId="381BC241" w14:textId="77777777" w:rsidR="00D574B7" w:rsidRPr="000B0B82" w:rsidRDefault="00D574B7" w:rsidP="00D574B7">
      <w:pPr>
        <w:rPr>
          <w:rStyle w:val="StyleUnderline"/>
        </w:rPr>
      </w:pPr>
      <w:r w:rsidRPr="000B0B82">
        <w:rPr>
          <w:sz w:val="16"/>
        </w:rPr>
        <w:t xml:space="preserve">In physics, Newton’s Third Law states that </w:t>
      </w:r>
      <w:r w:rsidRPr="001048BD">
        <w:rPr>
          <w:rStyle w:val="StyleUnderline"/>
          <w:highlight w:val="cyan"/>
        </w:rPr>
        <w:t>for every action</w:t>
      </w:r>
      <w:r w:rsidRPr="000B0B82">
        <w:rPr>
          <w:rStyle w:val="StyleUnderline"/>
        </w:rPr>
        <w:t xml:space="preserve"> there is </w:t>
      </w:r>
      <w:r w:rsidRPr="001048BD">
        <w:rPr>
          <w:rStyle w:val="StyleUnderline"/>
          <w:highlight w:val="cyan"/>
        </w:rPr>
        <w:t xml:space="preserve">an </w:t>
      </w:r>
      <w:r w:rsidRPr="001048BD">
        <w:rPr>
          <w:rStyle w:val="Emphasis"/>
          <w:highlight w:val="cyan"/>
        </w:rPr>
        <w:t>equal</w:t>
      </w:r>
      <w:r w:rsidRPr="000B0B82">
        <w:rPr>
          <w:rStyle w:val="Emphasis"/>
        </w:rPr>
        <w:t xml:space="preserve"> and </w:t>
      </w:r>
      <w:r w:rsidRPr="001048BD">
        <w:rPr>
          <w:rStyle w:val="Emphasis"/>
          <w:highlight w:val="cyan"/>
        </w:rPr>
        <w:t>opposite reaction</w:t>
      </w:r>
      <w:r w:rsidRPr="000B0B82">
        <w:rPr>
          <w:rStyle w:val="StyleUnderline"/>
        </w:rPr>
        <w:t xml:space="preserve">. In policy, too, every action creates a </w:t>
      </w:r>
      <w:r w:rsidRPr="000B0B82">
        <w:rPr>
          <w:rStyle w:val="Emphasis"/>
        </w:rPr>
        <w:t>reaction</w:t>
      </w:r>
      <w:r w:rsidRPr="000B0B82">
        <w:rPr>
          <w:sz w:val="16"/>
        </w:rPr>
        <w:t xml:space="preserve">, albeit rarely equal or opposite. In fact, the challenge of policy is that reactions, while inevitable, are difficult to predict. When weighing </w:t>
      </w:r>
      <w:r w:rsidRPr="001048BD">
        <w:rPr>
          <w:rStyle w:val="Emphasis"/>
          <w:highlight w:val="cyan"/>
        </w:rPr>
        <w:t>fede</w:t>
      </w:r>
      <w:r w:rsidRPr="000B0B82">
        <w:rPr>
          <w:rStyle w:val="StyleUnderline"/>
        </w:rPr>
        <w:t xml:space="preserve">ral </w:t>
      </w:r>
      <w:r w:rsidRPr="001048BD">
        <w:rPr>
          <w:rStyle w:val="StyleUnderline"/>
          <w:highlight w:val="cyan"/>
        </w:rPr>
        <w:t>expenditures</w:t>
      </w:r>
      <w:r w:rsidRPr="000B0B82">
        <w:rPr>
          <w:rStyle w:val="StyleUnderline"/>
        </w:rPr>
        <w:t xml:space="preserve"> on infrastructure</w:t>
      </w:r>
      <w:r w:rsidRPr="000B0B82">
        <w:rPr>
          <w:sz w:val="16"/>
        </w:rPr>
        <w:t xml:space="preserve">, policymakers need to keep in mind that allocating more federal funds to infrastructure </w:t>
      </w:r>
      <w:r w:rsidRPr="000B0B82">
        <w:rPr>
          <w:rStyle w:val="StyleUnderline"/>
        </w:rPr>
        <w:t xml:space="preserve">might </w:t>
      </w:r>
      <w:r w:rsidRPr="001048BD">
        <w:rPr>
          <w:rStyle w:val="Emphasis"/>
          <w:highlight w:val="cyan"/>
        </w:rPr>
        <w:t>backfire</w:t>
      </w:r>
      <w:r w:rsidRPr="000B0B82">
        <w:rPr>
          <w:rStyle w:val="StyleUnderline"/>
        </w:rPr>
        <w:t>. Here are three ways that could happen:</w:t>
      </w:r>
    </w:p>
    <w:p w14:paraId="1BF80B63" w14:textId="77777777" w:rsidR="00D574B7" w:rsidRPr="000B0B82" w:rsidRDefault="00D574B7" w:rsidP="00D574B7">
      <w:pPr>
        <w:rPr>
          <w:rStyle w:val="Emphasis"/>
        </w:rPr>
      </w:pPr>
      <w:r w:rsidRPr="000B0B82">
        <w:rPr>
          <w:rStyle w:val="StyleUnderline"/>
        </w:rPr>
        <w:t xml:space="preserve">The </w:t>
      </w:r>
      <w:r w:rsidRPr="000B0B82">
        <w:rPr>
          <w:rStyle w:val="Emphasis"/>
        </w:rPr>
        <w:t>“coupon effect”</w:t>
      </w:r>
    </w:p>
    <w:p w14:paraId="15D98B4A" w14:textId="77777777" w:rsidR="00D574B7" w:rsidRPr="000B0B82" w:rsidRDefault="00D574B7" w:rsidP="00D574B7">
      <w:pPr>
        <w:rPr>
          <w:rStyle w:val="StyleUnderline"/>
        </w:rPr>
      </w:pPr>
      <w:r w:rsidRPr="000B0B82">
        <w:rPr>
          <w:rStyle w:val="StyleUnderline"/>
        </w:rPr>
        <w:t xml:space="preserve">The prospect of </w:t>
      </w:r>
      <w:r w:rsidRPr="001048BD">
        <w:rPr>
          <w:rStyle w:val="Emphasis"/>
          <w:highlight w:val="cyan"/>
        </w:rPr>
        <w:t>fed</w:t>
      </w:r>
      <w:r w:rsidRPr="000B0B82">
        <w:rPr>
          <w:rStyle w:val="StyleUnderline"/>
        </w:rPr>
        <w:t xml:space="preserve">eral funding can </w:t>
      </w:r>
      <w:r w:rsidRPr="001048BD">
        <w:rPr>
          <w:rStyle w:val="Emphasis"/>
          <w:highlight w:val="cyan"/>
        </w:rPr>
        <w:t>dampen state and local funding</w:t>
      </w:r>
      <w:r w:rsidRPr="000B0B82">
        <w:rPr>
          <w:rStyle w:val="StyleUnderline"/>
        </w:rPr>
        <w:t xml:space="preserve">. While voters overwhelmingly support increased infrastructure spending, their strong </w:t>
      </w:r>
      <w:r w:rsidRPr="001048BD">
        <w:rPr>
          <w:rStyle w:val="StyleUnderline"/>
          <w:highlight w:val="cyan"/>
        </w:rPr>
        <w:t>preference</w:t>
      </w:r>
      <w:r w:rsidRPr="000B0B82">
        <w:rPr>
          <w:rStyle w:val="StyleUnderline"/>
        </w:rPr>
        <w:t xml:space="preserve"> is that </w:t>
      </w:r>
      <w:r w:rsidRPr="001048BD">
        <w:rPr>
          <w:rStyle w:val="Emphasis"/>
          <w:highlight w:val="cyan"/>
        </w:rPr>
        <w:t>someone else pay</w:t>
      </w:r>
      <w:r w:rsidRPr="000B0B82">
        <w:rPr>
          <w:rStyle w:val="StyleUnderline"/>
        </w:rPr>
        <w:t xml:space="preserve"> for it. This dynamic </w:t>
      </w:r>
      <w:r w:rsidRPr="001048BD">
        <w:rPr>
          <w:rStyle w:val="StyleUnderline"/>
          <w:highlight w:val="cyan"/>
        </w:rPr>
        <w:t xml:space="preserve">makes it </w:t>
      </w:r>
      <w:r w:rsidRPr="001048BD">
        <w:rPr>
          <w:rStyle w:val="Emphasis"/>
          <w:highlight w:val="cyan"/>
        </w:rPr>
        <w:t>difficult</w:t>
      </w:r>
      <w:r w:rsidRPr="001048BD">
        <w:rPr>
          <w:rStyle w:val="StyleUnderline"/>
          <w:highlight w:val="cyan"/>
        </w:rPr>
        <w:t xml:space="preserve"> for</w:t>
      </w:r>
      <w:r w:rsidRPr="000B0B82">
        <w:rPr>
          <w:rStyle w:val="StyleUnderline"/>
        </w:rPr>
        <w:t xml:space="preserve"> state and local </w:t>
      </w:r>
      <w:r w:rsidRPr="001048BD">
        <w:rPr>
          <w:rStyle w:val="StyleUnderline"/>
          <w:highlight w:val="cyan"/>
        </w:rPr>
        <w:t>leaders</w:t>
      </w:r>
      <w:r w:rsidRPr="000B0B82">
        <w:rPr>
          <w:sz w:val="16"/>
        </w:rPr>
        <w:t xml:space="preserve"> (who own 90 percent of governmental infrastructure) </w:t>
      </w:r>
      <w:r w:rsidRPr="001048BD">
        <w:rPr>
          <w:rStyle w:val="StyleUnderline"/>
          <w:highlight w:val="cyan"/>
        </w:rPr>
        <w:t>to</w:t>
      </w:r>
      <w:r w:rsidRPr="000B0B82">
        <w:rPr>
          <w:rStyle w:val="StyleUnderline"/>
        </w:rPr>
        <w:t xml:space="preserve"> turn to their electorate and </w:t>
      </w:r>
      <w:r w:rsidRPr="000B0B82">
        <w:rPr>
          <w:rStyle w:val="Emphasis"/>
        </w:rPr>
        <w:t xml:space="preserve">ask for a </w:t>
      </w:r>
      <w:r w:rsidRPr="001048BD">
        <w:rPr>
          <w:rStyle w:val="Emphasis"/>
          <w:highlight w:val="cyan"/>
        </w:rPr>
        <w:t>tax or fee increase</w:t>
      </w:r>
      <w:r w:rsidRPr="000B0B82">
        <w:rPr>
          <w:rStyle w:val="StyleUnderline"/>
        </w:rPr>
        <w:t xml:space="preserve"> if the federal government is offering “free” funding.</w:t>
      </w:r>
    </w:p>
    <w:p w14:paraId="55C163CF" w14:textId="77777777" w:rsidR="00D574B7" w:rsidRPr="000B0B82" w:rsidRDefault="00D574B7" w:rsidP="00D574B7">
      <w:pPr>
        <w:rPr>
          <w:sz w:val="16"/>
        </w:rPr>
      </w:pPr>
      <w:r w:rsidRPr="000B0B82">
        <w:rPr>
          <w:rStyle w:val="StyleUnderline"/>
        </w:rPr>
        <w:t>This</w:t>
      </w:r>
      <w:r w:rsidRPr="000B0B82">
        <w:rPr>
          <w:sz w:val="16"/>
        </w:rPr>
        <w:t xml:space="preserve"> dynamic </w:t>
      </w:r>
      <w:r w:rsidRPr="000B0B82">
        <w:rPr>
          <w:rStyle w:val="StyleUnderline"/>
        </w:rPr>
        <w:t xml:space="preserve">can be called </w:t>
      </w:r>
      <w:r w:rsidRPr="001048BD">
        <w:rPr>
          <w:rStyle w:val="StyleUnderline"/>
          <w:highlight w:val="cyan"/>
        </w:rPr>
        <w:t xml:space="preserve">the </w:t>
      </w:r>
      <w:r w:rsidRPr="001048BD">
        <w:rPr>
          <w:rStyle w:val="Emphasis"/>
          <w:highlight w:val="cyan"/>
        </w:rPr>
        <w:t>“coupon effect.”</w:t>
      </w:r>
      <w:r w:rsidRPr="000B0B82">
        <w:rPr>
          <w:rStyle w:val="StyleUnderline"/>
        </w:rPr>
        <w:t xml:space="preserve"> Imagine if shoppers</w:t>
      </w:r>
      <w:r w:rsidRPr="000B0B82">
        <w:rPr>
          <w:sz w:val="16"/>
        </w:rPr>
        <w:t xml:space="preserve"> in the market for a new suit </w:t>
      </w:r>
      <w:r w:rsidRPr="000B0B82">
        <w:rPr>
          <w:rStyle w:val="StyleUnderline"/>
        </w:rPr>
        <w:t>were told that there is a small likelihood they will receive a coupon for 80 percent off</w:t>
      </w:r>
      <w:r w:rsidRPr="000B0B82">
        <w:rPr>
          <w:sz w:val="16"/>
        </w:rPr>
        <w:t xml:space="preserve"> their next suit purchase. </w:t>
      </w:r>
      <w:r w:rsidRPr="001048BD">
        <w:rPr>
          <w:rStyle w:val="StyleUnderline"/>
          <w:highlight w:val="cyan"/>
        </w:rPr>
        <w:t>Consumers</w:t>
      </w:r>
      <w:r w:rsidRPr="000B0B82">
        <w:rPr>
          <w:rStyle w:val="StyleUnderline"/>
        </w:rPr>
        <w:t xml:space="preserve"> will rationally </w:t>
      </w:r>
      <w:r w:rsidRPr="001048BD">
        <w:rPr>
          <w:rStyle w:val="StyleUnderline"/>
          <w:highlight w:val="cyan"/>
        </w:rPr>
        <w:t>engage in</w:t>
      </w:r>
      <w:r w:rsidRPr="000B0B82">
        <w:rPr>
          <w:sz w:val="16"/>
        </w:rPr>
        <w:t xml:space="preserve"> what economists call </w:t>
      </w:r>
      <w:r w:rsidRPr="001048BD">
        <w:rPr>
          <w:rStyle w:val="Emphasis"/>
          <w:highlight w:val="cyan"/>
        </w:rPr>
        <w:t>strategic delay</w:t>
      </w:r>
      <w:r w:rsidRPr="000B0B82">
        <w:rPr>
          <w:rStyle w:val="StyleUnderline"/>
        </w:rPr>
        <w:t xml:space="preserve"> and postpone</w:t>
      </w:r>
      <w:r w:rsidRPr="000B0B82">
        <w:rPr>
          <w:sz w:val="16"/>
        </w:rPr>
        <w:t xml:space="preserve"> their </w:t>
      </w:r>
      <w:r w:rsidRPr="000B0B82">
        <w:rPr>
          <w:rStyle w:val="StyleUnderline"/>
        </w:rPr>
        <w:t>purchase in the hope of receiving a coupon</w:t>
      </w:r>
      <w:r w:rsidRPr="000B0B82">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771ED270" w14:textId="77777777" w:rsidR="00D574B7" w:rsidRPr="000B0B82" w:rsidRDefault="00D574B7" w:rsidP="00D574B7">
      <w:pPr>
        <w:rPr>
          <w:sz w:val="16"/>
        </w:rPr>
      </w:pPr>
      <w:r w:rsidRPr="000B0B82">
        <w:rPr>
          <w:sz w:val="16"/>
        </w:rPr>
        <w:t xml:space="preserve">In my experience, </w:t>
      </w:r>
      <w:r w:rsidRPr="000B0B82">
        <w:rPr>
          <w:rStyle w:val="StyleUnderline"/>
        </w:rPr>
        <w:t xml:space="preserve">the prospect of </w:t>
      </w:r>
      <w:r w:rsidRPr="000B0B82">
        <w:rPr>
          <w:rStyle w:val="Emphasis"/>
        </w:rPr>
        <w:t>federal funding</w:t>
      </w:r>
      <w:r w:rsidRPr="000B0B82">
        <w:rPr>
          <w:rStyle w:val="StyleUnderline"/>
        </w:rPr>
        <w:t xml:space="preserve"> has this </w:t>
      </w:r>
      <w:r w:rsidRPr="000B0B82">
        <w:rPr>
          <w:rStyle w:val="Emphasis"/>
        </w:rPr>
        <w:t>same impact</w:t>
      </w:r>
      <w:r w:rsidRPr="000B0B82">
        <w:rPr>
          <w:rStyle w:val="StyleUnderline"/>
        </w:rPr>
        <w:t xml:space="preserve"> on state and local leaders considering a tax or user fee increase to expand or improve the quality of their infrastructure</w:t>
      </w:r>
      <w:r w:rsidRPr="000B0B82">
        <w:rPr>
          <w:sz w:val="16"/>
        </w:rPr>
        <w:t>.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w:t>
      </w:r>
    </w:p>
    <w:p w14:paraId="747C1582" w14:textId="77777777" w:rsidR="00D574B7" w:rsidRPr="000B0B82" w:rsidRDefault="00D574B7" w:rsidP="00D574B7">
      <w:pPr>
        <w:rPr>
          <w:sz w:val="16"/>
        </w:rPr>
      </w:pPr>
      <w:r w:rsidRPr="000B0B82">
        <w:rPr>
          <w:sz w:val="16"/>
        </w:rPr>
        <w:t xml:space="preserve">While further study needs to be done, </w:t>
      </w:r>
      <w:r w:rsidRPr="000B0B82">
        <w:rPr>
          <w:rStyle w:val="StyleUnderline"/>
        </w:rPr>
        <w:t xml:space="preserve">the coupon </w:t>
      </w:r>
      <w:r w:rsidRPr="001048BD">
        <w:rPr>
          <w:rStyle w:val="StyleUnderline"/>
          <w:highlight w:val="cyan"/>
        </w:rPr>
        <w:t>effect</w:t>
      </w:r>
      <w:r w:rsidRPr="000B0B82">
        <w:rPr>
          <w:rStyle w:val="StyleUnderline"/>
        </w:rPr>
        <w:t xml:space="preserve"> could</w:t>
      </w:r>
      <w:r w:rsidRPr="000B0B82">
        <w:rPr>
          <w:sz w:val="16"/>
        </w:rPr>
        <w:t xml:space="preserve"> actually </w:t>
      </w:r>
      <w:r w:rsidRPr="001048BD">
        <w:rPr>
          <w:rStyle w:val="StyleUnderline"/>
          <w:highlight w:val="cyan"/>
        </w:rPr>
        <w:t xml:space="preserve">result in a </w:t>
      </w:r>
      <w:r w:rsidRPr="001048BD">
        <w:rPr>
          <w:rStyle w:val="Emphasis"/>
          <w:sz w:val="24"/>
          <w:szCs w:val="26"/>
          <w:highlight w:val="cyan"/>
        </w:rPr>
        <w:t xml:space="preserve">net </w:t>
      </w:r>
      <w:r w:rsidRPr="001048BD">
        <w:rPr>
          <w:rStyle w:val="Emphasis"/>
          <w:i/>
          <w:sz w:val="24"/>
          <w:szCs w:val="26"/>
          <w:highlight w:val="cyan"/>
        </w:rPr>
        <w:t>decrease</w:t>
      </w:r>
      <w:r w:rsidRPr="001048BD">
        <w:rPr>
          <w:rStyle w:val="StyleUnderline"/>
          <w:sz w:val="24"/>
          <w:szCs w:val="26"/>
          <w:highlight w:val="cyan"/>
        </w:rPr>
        <w:t xml:space="preserve"> </w:t>
      </w:r>
      <w:r w:rsidRPr="001048BD">
        <w:rPr>
          <w:rStyle w:val="StyleUnderline"/>
          <w:highlight w:val="cyan"/>
        </w:rPr>
        <w:t>in</w:t>
      </w:r>
      <w:r w:rsidRPr="000B0B82">
        <w:rPr>
          <w:rStyle w:val="StyleUnderline"/>
        </w:rPr>
        <w:t xml:space="preserve"> infrastructure </w:t>
      </w:r>
      <w:r w:rsidRPr="001048BD">
        <w:rPr>
          <w:rStyle w:val="StyleUnderline"/>
          <w:highlight w:val="cyan"/>
        </w:rPr>
        <w:t>funds</w:t>
      </w:r>
      <w:r w:rsidRPr="000B0B82">
        <w:rPr>
          <w:rStyle w:val="StyleUnderline"/>
        </w:rPr>
        <w:t xml:space="preserve">, especially </w:t>
      </w:r>
      <w:r w:rsidRPr="001048BD">
        <w:rPr>
          <w:rStyle w:val="StyleUnderline"/>
          <w:highlight w:val="cyan"/>
        </w:rPr>
        <w:t xml:space="preserve">when </w:t>
      </w:r>
      <w:r w:rsidRPr="001048BD">
        <w:rPr>
          <w:rStyle w:val="Emphasis"/>
          <w:highlight w:val="cyan"/>
        </w:rPr>
        <w:t>coupled</w:t>
      </w:r>
      <w:r w:rsidRPr="001048BD">
        <w:rPr>
          <w:rStyle w:val="StyleUnderline"/>
          <w:highlight w:val="cyan"/>
        </w:rPr>
        <w:t xml:space="preserve"> with</w:t>
      </w:r>
      <w:r w:rsidRPr="000B0B82">
        <w:rPr>
          <w:rStyle w:val="StyleUnderline"/>
        </w:rPr>
        <w:t xml:space="preserve"> the challenges of </w:t>
      </w:r>
      <w:r w:rsidRPr="001048BD">
        <w:rPr>
          <w:rStyle w:val="Emphasis"/>
          <w:highlight w:val="cyan"/>
        </w:rPr>
        <w:t>substitution</w:t>
      </w:r>
      <w:r w:rsidRPr="001048BD">
        <w:rPr>
          <w:rStyle w:val="StyleUnderline"/>
          <w:highlight w:val="cyan"/>
        </w:rPr>
        <w:t>; states</w:t>
      </w:r>
      <w:r w:rsidRPr="000B0B82">
        <w:rPr>
          <w:rStyle w:val="StyleUnderline"/>
        </w:rPr>
        <w:t xml:space="preserve"> and local governments receiving an influx of federal dollars frequently </w:t>
      </w:r>
      <w:r w:rsidRPr="001048BD">
        <w:rPr>
          <w:rStyle w:val="Emphasis"/>
          <w:highlight w:val="cyan"/>
        </w:rPr>
        <w:t>substitute</w:t>
      </w:r>
      <w:r w:rsidRPr="000B0B82">
        <w:rPr>
          <w:rStyle w:val="Emphasis"/>
        </w:rPr>
        <w:t xml:space="preserve"> the new </w:t>
      </w:r>
      <w:r w:rsidRPr="001048BD">
        <w:rPr>
          <w:rStyle w:val="Emphasis"/>
          <w:highlight w:val="cyan"/>
        </w:rPr>
        <w:t>fed</w:t>
      </w:r>
      <w:r w:rsidRPr="000B0B82">
        <w:rPr>
          <w:rStyle w:val="Emphasis"/>
        </w:rPr>
        <w:t xml:space="preserve">eral </w:t>
      </w:r>
      <w:r w:rsidRPr="001048BD">
        <w:rPr>
          <w:rStyle w:val="Emphasis"/>
          <w:highlight w:val="cyan"/>
        </w:rPr>
        <w:t>dollars</w:t>
      </w:r>
      <w:r w:rsidRPr="001048BD">
        <w:rPr>
          <w:rStyle w:val="StyleUnderline"/>
          <w:highlight w:val="cyan"/>
        </w:rPr>
        <w:t xml:space="preserve"> for funds </w:t>
      </w:r>
      <w:r w:rsidRPr="001048BD">
        <w:rPr>
          <w:rStyle w:val="Emphasis"/>
          <w:highlight w:val="cyan"/>
        </w:rPr>
        <w:t>previously allocated</w:t>
      </w:r>
      <w:r w:rsidRPr="000B0B82">
        <w:rPr>
          <w:rStyle w:val="StyleUnderline"/>
        </w:rPr>
        <w:t xml:space="preserve"> to infrastructure </w:t>
      </w:r>
      <w:r w:rsidRPr="001048BD">
        <w:rPr>
          <w:rStyle w:val="StyleUnderline"/>
          <w:highlight w:val="cyan"/>
        </w:rPr>
        <w:t xml:space="preserve">and </w:t>
      </w:r>
      <w:r w:rsidRPr="001048BD">
        <w:rPr>
          <w:rStyle w:val="Emphasis"/>
          <w:highlight w:val="cyan"/>
        </w:rPr>
        <w:t>transfer</w:t>
      </w:r>
      <w:r w:rsidRPr="000B0B82">
        <w:rPr>
          <w:rStyle w:val="StyleUnderline"/>
        </w:rPr>
        <w:t xml:space="preserve"> their dollars </w:t>
      </w:r>
      <w:r w:rsidRPr="001048BD">
        <w:rPr>
          <w:rStyle w:val="StyleUnderline"/>
          <w:highlight w:val="cyan"/>
        </w:rPr>
        <w:t xml:space="preserve">to </w:t>
      </w:r>
      <w:r w:rsidRPr="001048BD">
        <w:rPr>
          <w:rStyle w:val="Emphasis"/>
          <w:highlight w:val="cyan"/>
        </w:rPr>
        <w:t>other</w:t>
      </w:r>
      <w:r w:rsidRPr="000B0B82">
        <w:rPr>
          <w:rStyle w:val="Emphasis"/>
        </w:rPr>
        <w:t xml:space="preserve"> policy </w:t>
      </w:r>
      <w:r w:rsidRPr="001048BD">
        <w:rPr>
          <w:rStyle w:val="Emphasis"/>
          <w:highlight w:val="cyan"/>
        </w:rPr>
        <w:t>priorities</w:t>
      </w:r>
      <w:r w:rsidRPr="000B0B82">
        <w:rPr>
          <w:rStyle w:val="StyleUnderline"/>
        </w:rPr>
        <w:t xml:space="preserve">. As a result, a dollar in new federal infrastructure spending does </w:t>
      </w:r>
      <w:r w:rsidRPr="000B0B82">
        <w:rPr>
          <w:rStyle w:val="Emphasis"/>
        </w:rPr>
        <w:t>not</w:t>
      </w:r>
      <w:r w:rsidRPr="000B0B82">
        <w:rPr>
          <w:rStyle w:val="StyleUnderline"/>
        </w:rPr>
        <w:t xml:space="preserve"> necessarily result in an </w:t>
      </w:r>
      <w:r w:rsidRPr="000B0B82">
        <w:rPr>
          <w:rStyle w:val="Emphasis"/>
        </w:rPr>
        <w:t>additional dollar available</w:t>
      </w:r>
      <w:r w:rsidRPr="000B0B82">
        <w:rPr>
          <w:rStyle w:val="StyleUnderline"/>
        </w:rPr>
        <w:t xml:space="preserve"> for infrastructure</w:t>
      </w:r>
      <w:r w:rsidRPr="000B0B82">
        <w:rPr>
          <w:sz w:val="16"/>
        </w:rPr>
        <w:t>.</w:t>
      </w:r>
    </w:p>
    <w:p w14:paraId="5752221F" w14:textId="77777777" w:rsidR="00D574B7" w:rsidRDefault="00D574B7" w:rsidP="00D574B7">
      <w:pPr>
        <w:rPr>
          <w:sz w:val="16"/>
        </w:rPr>
      </w:pPr>
      <w:r w:rsidRPr="000B0B82">
        <w:rPr>
          <w:rStyle w:val="StyleUnderline"/>
        </w:rPr>
        <w:t xml:space="preserve">The current </w:t>
      </w:r>
      <w:r w:rsidRPr="001048BD">
        <w:rPr>
          <w:rStyle w:val="Emphasis"/>
          <w:highlight w:val="cyan"/>
        </w:rPr>
        <w:t>non-federal</w:t>
      </w:r>
      <w:r w:rsidRPr="001048BD">
        <w:rPr>
          <w:rStyle w:val="StyleUnderline"/>
          <w:highlight w:val="cyan"/>
        </w:rPr>
        <w:t xml:space="preserve"> to </w:t>
      </w:r>
      <w:r w:rsidRPr="001048BD">
        <w:rPr>
          <w:rStyle w:val="Emphasis"/>
          <w:highlight w:val="cyan"/>
        </w:rPr>
        <w:t>federal ratio</w:t>
      </w:r>
      <w:r w:rsidRPr="001048BD">
        <w:rPr>
          <w:rStyle w:val="StyleUnderline"/>
          <w:highlight w:val="cyan"/>
        </w:rPr>
        <w:t xml:space="preserve"> of infrastructure</w:t>
      </w:r>
      <w:r w:rsidRPr="000B0B82">
        <w:rPr>
          <w:rStyle w:val="StyleUnderline"/>
        </w:rPr>
        <w:t xml:space="preserve"> spending </w:t>
      </w:r>
      <w:r w:rsidRPr="001048BD">
        <w:rPr>
          <w:rStyle w:val="StyleUnderline"/>
          <w:highlight w:val="cyan"/>
        </w:rPr>
        <w:t xml:space="preserve">is </w:t>
      </w:r>
      <w:r w:rsidRPr="001048BD">
        <w:rPr>
          <w:rStyle w:val="Emphasis"/>
          <w:highlight w:val="cyan"/>
        </w:rPr>
        <w:t>3:1</w:t>
      </w:r>
      <w:r w:rsidRPr="001048BD">
        <w:rPr>
          <w:rStyle w:val="StyleUnderline"/>
          <w:highlight w:val="cyan"/>
        </w:rPr>
        <w:t>. Thus, if</w:t>
      </w:r>
      <w:r w:rsidRPr="000B0B82">
        <w:rPr>
          <w:rStyle w:val="StyleUnderline"/>
        </w:rPr>
        <w:t xml:space="preserve"> a 30 percent increase in federal spending (along with celebrations</w:t>
      </w:r>
      <w:r w:rsidRPr="000B0B82">
        <w:rPr>
          <w:sz w:val="16"/>
        </w:rPr>
        <w:t xml:space="preserve"> that </w:t>
      </w:r>
      <w:r w:rsidRPr="000B0B82">
        <w:rPr>
          <w:rStyle w:val="StyleUnderline"/>
        </w:rPr>
        <w:t xml:space="preserve">the coupon is in the mail) </w:t>
      </w:r>
      <w:r w:rsidRPr="001048BD">
        <w:rPr>
          <w:rStyle w:val="StyleUnderline"/>
          <w:highlight w:val="cyan"/>
        </w:rPr>
        <w:t>dampened</w:t>
      </w:r>
      <w:r w:rsidRPr="000B0B82">
        <w:rPr>
          <w:rStyle w:val="StyleUnderline"/>
        </w:rPr>
        <w:t xml:space="preserve"> by </w:t>
      </w:r>
      <w:r w:rsidRPr="001048BD">
        <w:rPr>
          <w:rStyle w:val="Emphasis"/>
          <w:highlight w:val="cyan"/>
        </w:rPr>
        <w:t>11 percent</w:t>
      </w:r>
      <w:r w:rsidRPr="000B0B82">
        <w:rPr>
          <w:rStyle w:val="StyleUnderline"/>
        </w:rPr>
        <w:t xml:space="preserve"> non-federal spending increases, our </w:t>
      </w:r>
      <w:r w:rsidRPr="001048BD">
        <w:rPr>
          <w:rStyle w:val="StyleUnderline"/>
          <w:highlight w:val="cyan"/>
        </w:rPr>
        <w:t>nation</w:t>
      </w:r>
      <w:r w:rsidRPr="000B0B82">
        <w:rPr>
          <w:rStyle w:val="StyleUnderline"/>
        </w:rPr>
        <w:t xml:space="preserve"> would be </w:t>
      </w:r>
      <w:r w:rsidRPr="001048BD">
        <w:rPr>
          <w:rStyle w:val="StyleUnderline"/>
          <w:highlight w:val="cyan"/>
        </w:rPr>
        <w:t>left with a</w:t>
      </w:r>
      <w:r w:rsidRPr="000B0B82">
        <w:rPr>
          <w:rStyle w:val="StyleUnderline"/>
        </w:rPr>
        <w:t xml:space="preserve"> </w:t>
      </w:r>
      <w:r w:rsidRPr="000B0B82">
        <w:rPr>
          <w:rStyle w:val="Emphasis"/>
        </w:rPr>
        <w:t xml:space="preserve">net national </w:t>
      </w:r>
      <w:r w:rsidRPr="001048BD">
        <w:rPr>
          <w:rStyle w:val="Emphasis"/>
          <w:highlight w:val="cyan"/>
        </w:rPr>
        <w:t>decrease</w:t>
      </w:r>
      <w:r w:rsidRPr="000B0B82">
        <w:rPr>
          <w:rStyle w:val="StyleUnderline"/>
        </w:rPr>
        <w:t xml:space="preserve"> in infrastructure funding</w:t>
      </w:r>
      <w:r w:rsidRPr="000B0B82">
        <w:rPr>
          <w:sz w:val="16"/>
        </w:rPr>
        <w:t>.</w:t>
      </w:r>
    </w:p>
    <w:p w14:paraId="04F3EFE2" w14:textId="77777777" w:rsidR="00D574B7" w:rsidRDefault="00D574B7" w:rsidP="00D574B7">
      <w:pPr>
        <w:pStyle w:val="Heading3"/>
      </w:pPr>
      <w:r>
        <w:lastRenderedPageBreak/>
        <w:t>AT: Warming---2AC</w:t>
      </w:r>
    </w:p>
    <w:p w14:paraId="3095F30D" w14:textId="77777777" w:rsidR="00D574B7" w:rsidRDefault="00D574B7" w:rsidP="00D574B7">
      <w:pPr>
        <w:pStyle w:val="Heading4"/>
      </w:pPr>
      <w:r>
        <w:t xml:space="preserve">The bill </w:t>
      </w:r>
      <w:r w:rsidRPr="00460205">
        <w:rPr>
          <w:u w:val="single"/>
        </w:rPr>
        <w:t>dooms</w:t>
      </w:r>
      <w:r>
        <w:t xml:space="preserve"> climate initiatives</w:t>
      </w:r>
    </w:p>
    <w:p w14:paraId="039A06C1" w14:textId="77777777" w:rsidR="00D574B7" w:rsidRPr="00460205" w:rsidRDefault="00D574B7" w:rsidP="00D574B7">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4701C319" w14:textId="77777777" w:rsidR="00D574B7" w:rsidRPr="00460205" w:rsidRDefault="00D574B7" w:rsidP="00D574B7">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29A67DA2" w14:textId="77777777" w:rsidR="00D574B7" w:rsidRPr="00460205" w:rsidRDefault="00D574B7" w:rsidP="00D574B7">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732E8ABD" w14:textId="77777777" w:rsidR="00D574B7" w:rsidRPr="00460205" w:rsidRDefault="00D574B7" w:rsidP="00D574B7">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5B8D5B29" w14:textId="77777777" w:rsidR="00D574B7" w:rsidRPr="00EA6CF8" w:rsidRDefault="00D574B7" w:rsidP="00D574B7">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58EF2051" w14:textId="77777777" w:rsidR="00D574B7" w:rsidRPr="00460205" w:rsidRDefault="00D574B7" w:rsidP="00D574B7">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68B796E5" w14:textId="77777777" w:rsidR="00D574B7" w:rsidRPr="00460205" w:rsidRDefault="00D574B7" w:rsidP="00D574B7">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6624B65E" w14:textId="77777777" w:rsidR="00D574B7" w:rsidRPr="00460205" w:rsidRDefault="00D574B7" w:rsidP="00D574B7">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2975128F" w14:textId="77777777" w:rsidR="00D574B7" w:rsidRDefault="00D574B7" w:rsidP="00D574B7">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the keys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p w14:paraId="0B55CCB2" w14:textId="77777777" w:rsidR="00D574B7" w:rsidRDefault="00D574B7" w:rsidP="00D574B7">
      <w:pPr>
        <w:pStyle w:val="Heading4"/>
      </w:pPr>
      <w:r>
        <w:t xml:space="preserve">U.S. action alone </w:t>
      </w:r>
      <w:r w:rsidRPr="00232AAC">
        <w:rPr>
          <w:u w:val="single"/>
        </w:rPr>
        <w:t>fails</w:t>
      </w:r>
    </w:p>
    <w:p w14:paraId="759A8CD9" w14:textId="77777777" w:rsidR="00D574B7" w:rsidRPr="00427EE1" w:rsidRDefault="00D574B7" w:rsidP="00D574B7">
      <w:r w:rsidRPr="00232AAC">
        <w:rPr>
          <w:rStyle w:val="Style13ptBold"/>
        </w:rPr>
        <w:t>I&amp;I 21</w:t>
      </w:r>
      <w:r>
        <w:t>, Issues &amp; Insights Editorial Board, “</w:t>
      </w:r>
      <w:r w:rsidRPr="00427EE1">
        <w:t xml:space="preserve">There’s </w:t>
      </w:r>
      <w:r w:rsidRPr="00232AAC">
        <w:rPr>
          <w:rStyle w:val="Emphasis"/>
          <w:highlight w:val="cyan"/>
        </w:rPr>
        <w:t>Nothing The U.S. Can Do</w:t>
      </w:r>
      <w:r w:rsidRPr="006239F9">
        <w:rPr>
          <w:rStyle w:val="StyleUnderline"/>
        </w:rPr>
        <w:t xml:space="preserve"> To Affect Global Temp</w:t>
      </w:r>
      <w:r w:rsidRPr="00232AAC">
        <w:rPr>
          <w:rStyle w:val="StyleUnderline"/>
        </w:rPr>
        <w:t>erature</w:t>
      </w:r>
      <w:r>
        <w:t xml:space="preserve">”, Issues &amp; Insights, 9/7/21, </w:t>
      </w:r>
      <w:r w:rsidRPr="00232AAC">
        <w:t>https://issuesinsights.com/2021/09/07/theres-nothing-the-u-s-can-do-to-affect-global-temperature/</w:t>
      </w:r>
    </w:p>
    <w:p w14:paraId="451A45E9" w14:textId="77777777" w:rsidR="00D574B7" w:rsidRPr="00232AAC" w:rsidRDefault="00D574B7" w:rsidP="00D574B7">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1BF8D6D6" w14:textId="77777777" w:rsidR="00D574B7" w:rsidRPr="00232AAC" w:rsidRDefault="00D574B7" w:rsidP="00D574B7">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w:t>
      </w:r>
      <w:r w:rsidRPr="00232AAC">
        <w:rPr>
          <w:rStyle w:val="StyleUnderline"/>
        </w:rPr>
        <w:lastRenderedPageBreak/>
        <w:t xml:space="preserve">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34568564" w14:textId="77777777" w:rsidR="00D574B7" w:rsidRPr="00232AAC" w:rsidRDefault="00D574B7" w:rsidP="00D574B7">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u w:val="none"/>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76482943" w14:textId="77777777" w:rsidR="00D574B7" w:rsidRDefault="00D574B7" w:rsidP="00D574B7">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u w:val="none"/>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u w:val="none"/>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4963EAAC" w14:textId="77777777" w:rsidR="00D574B7" w:rsidRDefault="00D574B7" w:rsidP="00D574B7">
      <w:pPr>
        <w:pStyle w:val="Heading4"/>
      </w:pPr>
      <w:r>
        <w:t xml:space="preserve">Warming </w:t>
      </w:r>
      <w:r>
        <w:rPr>
          <w:u w:val="single"/>
        </w:rPr>
        <w:t>won’t</w:t>
      </w:r>
      <w:r>
        <w:t xml:space="preserve"> be catastrophic</w:t>
      </w:r>
    </w:p>
    <w:p w14:paraId="192EA1BA" w14:textId="77777777" w:rsidR="00D574B7" w:rsidRDefault="00D574B7" w:rsidP="00D574B7">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2CFF1CDC" w14:textId="77777777" w:rsidR="00D574B7" w:rsidRPr="000039C3" w:rsidRDefault="00D574B7" w:rsidP="00D574B7">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5202F7EA" w14:textId="77777777" w:rsidR="00D574B7" w:rsidRPr="000039C3" w:rsidRDefault="00D574B7" w:rsidP="00D574B7">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56EDBD99" w14:textId="77777777" w:rsidR="00D574B7" w:rsidRPr="000039C3" w:rsidRDefault="00D574B7" w:rsidP="00D574B7">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798F7E81" w14:textId="77777777" w:rsidR="00D574B7" w:rsidRPr="000039C3" w:rsidRDefault="00D574B7" w:rsidP="00D574B7">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10F51899" w14:textId="77777777" w:rsidR="00D574B7" w:rsidRPr="000039C3" w:rsidRDefault="00D574B7" w:rsidP="00D574B7">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25BD5144" w14:textId="77777777" w:rsidR="00D574B7" w:rsidRPr="000039C3" w:rsidRDefault="00D574B7" w:rsidP="00D574B7">
      <w:pPr>
        <w:rPr>
          <w:sz w:val="16"/>
        </w:rPr>
      </w:pPr>
      <w:r w:rsidRPr="000039C3">
        <w:rPr>
          <w:sz w:val="16"/>
        </w:rPr>
        <w:lastRenderedPageBreak/>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6AE37392" w14:textId="77777777" w:rsidR="00D574B7" w:rsidRDefault="00D574B7" w:rsidP="00D574B7">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2D58806" w14:textId="77777777" w:rsidR="00D574B7" w:rsidRDefault="00D574B7" w:rsidP="00D574B7">
      <w:pPr>
        <w:pStyle w:val="Heading3"/>
      </w:pPr>
      <w:r>
        <w:lastRenderedPageBreak/>
        <w:t>Tradeoff DA---2AC</w:t>
      </w:r>
    </w:p>
    <w:p w14:paraId="7ECA6E6F" w14:textId="77777777" w:rsidR="00D574B7" w:rsidRDefault="00D574B7" w:rsidP="00D574B7">
      <w:pPr>
        <w:pStyle w:val="Heading4"/>
      </w:pPr>
      <w:r>
        <w:t xml:space="preserve">Biden’s XO and </w:t>
      </w:r>
      <w:r w:rsidRPr="00E22A77">
        <w:rPr>
          <w:u w:val="single"/>
        </w:rPr>
        <w:t>future</w:t>
      </w:r>
      <w:r>
        <w:t xml:space="preserve"> FTC rule changes </w:t>
      </w:r>
      <w:r w:rsidRPr="00E22A77">
        <w:rPr>
          <w:u w:val="single"/>
        </w:rPr>
        <w:t>thump</w:t>
      </w:r>
    </w:p>
    <w:p w14:paraId="36FBA783" w14:textId="77777777" w:rsidR="00D574B7" w:rsidRPr="000A32AB" w:rsidRDefault="00D574B7" w:rsidP="00D574B7">
      <w:r>
        <w:t xml:space="preserve">Ausra </w:t>
      </w:r>
      <w:r w:rsidRPr="00916ADB">
        <w:rPr>
          <w:rStyle w:val="Style13ptBold"/>
        </w:rPr>
        <w:t>Delard &amp;</w:t>
      </w:r>
      <w:r>
        <w:t xml:space="preserve"> Brian </w:t>
      </w:r>
      <w:r w:rsidRPr="00916ADB">
        <w:rPr>
          <w:rStyle w:val="Style13ptBold"/>
        </w:rPr>
        <w:t>O’Bleness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6F562AEC" w14:textId="77777777" w:rsidR="00D574B7" w:rsidRPr="002950BF" w:rsidRDefault="00D574B7" w:rsidP="00D574B7">
      <w:pPr>
        <w:rPr>
          <w:sz w:val="16"/>
        </w:rPr>
      </w:pPr>
      <w:r w:rsidRPr="002950BF">
        <w:rPr>
          <w:sz w:val="16"/>
        </w:rPr>
        <w:t xml:space="preserve">The </w:t>
      </w:r>
      <w:r w:rsidRPr="00CE7EB9">
        <w:rPr>
          <w:highlight w:val="cyan"/>
          <w:u w:val="single"/>
        </w:rPr>
        <w:t>Biden</w:t>
      </w:r>
      <w:r w:rsidRPr="002950BF">
        <w:rPr>
          <w:sz w:val="16"/>
        </w:rPr>
        <w:t xml:space="preserve"> administration </w:t>
      </w:r>
      <w:r w:rsidRPr="000A32AB">
        <w:rPr>
          <w:u w:val="single"/>
        </w:rPr>
        <w:t xml:space="preserve">is </w:t>
      </w:r>
      <w:r w:rsidRPr="00CE7EB9">
        <w:rPr>
          <w:rStyle w:val="Emphasis"/>
          <w:highlight w:val="cyan"/>
        </w:rPr>
        <w:t>“supercharging” antitrust enforcement</w:t>
      </w:r>
      <w:r w:rsidRPr="000A32AB">
        <w:rPr>
          <w:u w:val="single"/>
        </w:rPr>
        <w:t xml:space="preserve"> with an expansive view of what constitutes anti-competitive behavior.</w:t>
      </w:r>
      <w:r w:rsidRPr="002950BF">
        <w:rPr>
          <w:sz w:val="16"/>
        </w:rPr>
        <w:t xml:space="preserve"> While much attention has been paid to antitrust scrutiny of large technology companies, also </w:t>
      </w:r>
      <w:r w:rsidRPr="00CE7EB9">
        <w:rPr>
          <w:highlight w:val="cyan"/>
          <w:u w:val="single"/>
        </w:rPr>
        <w:t xml:space="preserve">in the </w:t>
      </w:r>
      <w:r w:rsidRPr="00CE7EB9">
        <w:rPr>
          <w:rStyle w:val="Emphasis"/>
          <w:highlight w:val="cyan"/>
        </w:rPr>
        <w:t>crosshairs</w:t>
      </w:r>
      <w:r w:rsidRPr="000A32AB">
        <w:rPr>
          <w:u w:val="single"/>
        </w:rPr>
        <w:t xml:space="preserve"> of</w:t>
      </w:r>
      <w:r w:rsidRPr="002950BF">
        <w:rPr>
          <w:sz w:val="16"/>
        </w:rPr>
        <w:t xml:space="preserve"> the </w:t>
      </w:r>
      <w:r w:rsidRPr="000A32AB">
        <w:rPr>
          <w:u w:val="single"/>
        </w:rPr>
        <w:t>Biden</w:t>
      </w:r>
      <w:r w:rsidRPr="002950BF">
        <w:rPr>
          <w:sz w:val="16"/>
        </w:rPr>
        <w:t xml:space="preserve"> administration </w:t>
      </w:r>
      <w:r w:rsidRPr="00CE7EB9">
        <w:rPr>
          <w:highlight w:val="cyan"/>
          <w:u w:val="single"/>
        </w:rPr>
        <w:t>are labor</w:t>
      </w:r>
      <w:r w:rsidRPr="000A32AB">
        <w:rPr>
          <w:u w:val="single"/>
        </w:rPr>
        <w:t xml:space="preserve"> markets, </w:t>
      </w:r>
      <w:r w:rsidRPr="00CE7EB9">
        <w:rPr>
          <w:highlight w:val="cyan"/>
          <w:u w:val="single"/>
        </w:rPr>
        <w:t>ag</w:t>
      </w:r>
      <w:r w:rsidRPr="002950BF">
        <w:rPr>
          <w:sz w:val="16"/>
        </w:rPr>
        <w:t xml:space="preserve">ricultural </w:t>
      </w:r>
      <w:r w:rsidRPr="000A32AB">
        <w:rPr>
          <w:u w:val="single"/>
        </w:rPr>
        <w:t xml:space="preserve">markets </w:t>
      </w:r>
      <w:r w:rsidRPr="00CE7EB9">
        <w:rPr>
          <w:highlight w:val="cyan"/>
          <w:u w:val="single"/>
        </w:rPr>
        <w:t>and healthcare markets</w:t>
      </w:r>
      <w:r w:rsidRPr="002950BF">
        <w:rPr>
          <w:sz w:val="16"/>
        </w:rPr>
        <w:t xml:space="preserve"> (prescription drugs, hospital consolidation and insurance) according to President Biden’s July 9 Executive Order on Competition2. The order is one of several recent developments that </w:t>
      </w:r>
      <w:r w:rsidRPr="000A32AB">
        <w:rPr>
          <w:u w:val="single"/>
        </w:rPr>
        <w:t xml:space="preserve">signal </w:t>
      </w:r>
      <w:r w:rsidRPr="00CE7EB9">
        <w:rPr>
          <w:rStyle w:val="Emphasis"/>
          <w:highlight w:val="cyan"/>
        </w:rPr>
        <w:t>an antitrust revolution is underway.</w:t>
      </w:r>
      <w:r w:rsidRPr="002950BF">
        <w:rPr>
          <w:sz w:val="16"/>
        </w:rPr>
        <w:t xml:space="preserve"> A central theme of this revolution is that competition laws can serve as a broad panacea to solve many societal problems, including privacy concerns.3</w:t>
      </w:r>
    </w:p>
    <w:p w14:paraId="57B993DF" w14:textId="77777777" w:rsidR="00D574B7" w:rsidRPr="002950BF" w:rsidRDefault="00D574B7" w:rsidP="00D574B7">
      <w:pPr>
        <w:rPr>
          <w:sz w:val="16"/>
        </w:rPr>
      </w:pPr>
      <w:r w:rsidRPr="002950BF">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CE7EB9">
        <w:rPr>
          <w:highlight w:val="cyan"/>
          <w:u w:val="single"/>
        </w:rPr>
        <w:t>Khan</w:t>
      </w:r>
      <w:r w:rsidRPr="000A32AB">
        <w:rPr>
          <w:u w:val="single"/>
        </w:rPr>
        <w:t xml:space="preserve"> has moved quickly to </w:t>
      </w:r>
      <w:r w:rsidRPr="00CE7EB9">
        <w:rPr>
          <w:highlight w:val="cyan"/>
          <w:u w:val="single"/>
        </w:rPr>
        <w:t>revise guidance and protocols</w:t>
      </w:r>
      <w:r w:rsidRPr="000A32AB">
        <w:rPr>
          <w:u w:val="single"/>
        </w:rPr>
        <w:t xml:space="preserve"> that may have otherwise limited expanded enforcement</w:t>
      </w:r>
      <w:r w:rsidRPr="002950BF">
        <w:rPr>
          <w:sz w:val="16"/>
        </w:rPr>
        <w:t xml:space="preserve"> against broadly defined unfair competition, including predatory, exploitative and coercive practices. </w:t>
      </w:r>
      <w:r w:rsidRPr="00CE7EB9">
        <w:rPr>
          <w:rStyle w:val="Emphasis"/>
          <w:highlight w:val="cyan"/>
        </w:rPr>
        <w:t>Transformation</w:t>
      </w:r>
      <w:r w:rsidRPr="000A32AB">
        <w:rPr>
          <w:u w:val="single"/>
        </w:rPr>
        <w:t xml:space="preserve"> of current antitrust policy </w:t>
      </w:r>
      <w:r w:rsidRPr="00CE7EB9">
        <w:rPr>
          <w:highlight w:val="cyan"/>
          <w:u w:val="single"/>
        </w:rPr>
        <w:t>is</w:t>
      </w:r>
      <w:r w:rsidRPr="000A32AB">
        <w:rPr>
          <w:u w:val="single"/>
        </w:rPr>
        <w:t xml:space="preserve"> also </w:t>
      </w:r>
      <w:r w:rsidRPr="00CE7EB9">
        <w:rPr>
          <w:highlight w:val="cyan"/>
          <w:u w:val="single"/>
        </w:rPr>
        <w:t>supported by</w:t>
      </w:r>
      <w:r w:rsidRPr="000A32AB">
        <w:rPr>
          <w:u w:val="single"/>
        </w:rPr>
        <w:t xml:space="preserve"> pending </w:t>
      </w:r>
      <w:r w:rsidRPr="00CE7EB9">
        <w:rPr>
          <w:highlight w:val="cyan"/>
          <w:u w:val="single"/>
        </w:rPr>
        <w:t>legislation</w:t>
      </w:r>
      <w:r w:rsidRPr="002950BF">
        <w:rPr>
          <w:sz w:val="16"/>
        </w:rPr>
        <w:t xml:space="preserve"> that calls for sweeping reform to “reinvigorate America’s antitrust laws and restore competition to American markets.”5</w:t>
      </w:r>
    </w:p>
    <w:p w14:paraId="056AC0D6" w14:textId="77777777" w:rsidR="00D574B7" w:rsidRPr="002950BF" w:rsidRDefault="00D574B7" w:rsidP="00D574B7">
      <w:pPr>
        <w:rPr>
          <w:sz w:val="16"/>
        </w:rPr>
      </w:pPr>
      <w:r w:rsidRPr="002950BF">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0A32AB">
        <w:rPr>
          <w:u w:val="single"/>
        </w:rPr>
        <w:t>Biden</w:t>
      </w:r>
      <w:r w:rsidRPr="002950BF">
        <w:rPr>
          <w:sz w:val="16"/>
        </w:rPr>
        <w:t xml:space="preserve"> administration appears </w:t>
      </w:r>
      <w:r w:rsidRPr="00CE7EB9">
        <w:rPr>
          <w:highlight w:val="cyan"/>
          <w:u w:val="single"/>
        </w:rPr>
        <w:t>keen to return to historical</w:t>
      </w:r>
      <w:r w:rsidRPr="000A32AB">
        <w:rPr>
          <w:u w:val="single"/>
        </w:rPr>
        <w:t xml:space="preserve"> antitrust </w:t>
      </w:r>
      <w:r w:rsidRPr="00CE7EB9">
        <w:rPr>
          <w:highlight w:val="cyan"/>
          <w:u w:val="single"/>
        </w:rPr>
        <w:t>paradigms</w:t>
      </w:r>
      <w:r w:rsidRPr="002950BF">
        <w:rPr>
          <w:sz w:val="16"/>
        </w:rPr>
        <w:t xml:space="preserve"> seen in the 1960s </w:t>
      </w:r>
      <w:r w:rsidRPr="00CE7EB9">
        <w:rPr>
          <w:highlight w:val="cyan"/>
          <w:u w:val="single"/>
        </w:rPr>
        <w:t>where</w:t>
      </w:r>
      <w:r w:rsidRPr="000A32AB">
        <w:rPr>
          <w:u w:val="single"/>
        </w:rPr>
        <w:t xml:space="preserve"> maintenance of </w:t>
      </w:r>
      <w:r w:rsidRPr="00CE7EB9">
        <w:rPr>
          <w:highlight w:val="cyan"/>
          <w:u w:val="single"/>
        </w:rPr>
        <w:t>fragmented</w:t>
      </w:r>
      <w:r w:rsidRPr="000A32AB">
        <w:rPr>
          <w:u w:val="single"/>
        </w:rPr>
        <w:t xml:space="preserve"> industries and </w:t>
      </w:r>
      <w:r w:rsidRPr="00CE7EB9">
        <w:rPr>
          <w:highlight w:val="cyan"/>
          <w:u w:val="single"/>
        </w:rPr>
        <w:t xml:space="preserve">markets was of </w:t>
      </w:r>
      <w:r w:rsidRPr="00CE7EB9">
        <w:rPr>
          <w:rStyle w:val="Emphasis"/>
          <w:highlight w:val="cyan"/>
        </w:rPr>
        <w:t>paramount importance</w:t>
      </w:r>
      <w:r w:rsidRPr="000A32AB">
        <w:rPr>
          <w:u w:val="single"/>
        </w:rPr>
        <w:t>, even at the cost of higher prices.</w:t>
      </w:r>
      <w:r w:rsidRPr="002950BF">
        <w:rPr>
          <w:sz w:val="16"/>
        </w:rPr>
        <w:t>6</w:t>
      </w:r>
    </w:p>
    <w:p w14:paraId="6B7477A7" w14:textId="77777777" w:rsidR="00D574B7" w:rsidRPr="002950BF" w:rsidRDefault="00D574B7" w:rsidP="00D574B7">
      <w:pPr>
        <w:rPr>
          <w:sz w:val="16"/>
        </w:rPr>
      </w:pPr>
      <w:r w:rsidRPr="002950BF">
        <w:rPr>
          <w:sz w:val="16"/>
        </w:rPr>
        <w:t>Biden’s Executive Order on Competition</w:t>
      </w:r>
    </w:p>
    <w:p w14:paraId="6E1F3E6C" w14:textId="77777777" w:rsidR="00D574B7" w:rsidRPr="002950BF" w:rsidRDefault="00D574B7" w:rsidP="00D574B7">
      <w:pPr>
        <w:rPr>
          <w:sz w:val="16"/>
        </w:rPr>
      </w:pPr>
      <w:r w:rsidRPr="002950BF">
        <w:rPr>
          <w:u w:val="single"/>
        </w:rPr>
        <w:t>On July 9,</w:t>
      </w:r>
      <w:r w:rsidRPr="002950BF">
        <w:rPr>
          <w:sz w:val="16"/>
        </w:rPr>
        <w:t xml:space="preserve"> President </w:t>
      </w:r>
      <w:r w:rsidRPr="002950BF">
        <w:rPr>
          <w:u w:val="single"/>
        </w:rPr>
        <w:t xml:space="preserve">Biden issued an </w:t>
      </w:r>
      <w:r w:rsidRPr="00CE7EB9">
        <w:rPr>
          <w:u w:val="single"/>
        </w:rPr>
        <w:t>E</w:t>
      </w:r>
      <w:r w:rsidRPr="00CE7EB9">
        <w:rPr>
          <w:highlight w:val="cyan"/>
          <w:u w:val="single"/>
        </w:rPr>
        <w:t>x</w:t>
      </w:r>
      <w:r w:rsidRPr="00CE7EB9">
        <w:rPr>
          <w:u w:val="single"/>
        </w:rPr>
        <w:t xml:space="preserve">ecutive </w:t>
      </w:r>
      <w:r w:rsidRPr="00CE7EB9">
        <w:rPr>
          <w:highlight w:val="cyan"/>
          <w:u w:val="single"/>
        </w:rPr>
        <w:t>O</w:t>
      </w:r>
      <w:r w:rsidRPr="00CE7EB9">
        <w:rPr>
          <w:u w:val="single"/>
        </w:rPr>
        <w:t>rder</w:t>
      </w:r>
      <w:r w:rsidRPr="002950BF">
        <w:rPr>
          <w:u w:val="single"/>
        </w:rPr>
        <w:t xml:space="preserve"> on Competition</w:t>
      </w:r>
      <w:r w:rsidRPr="002950BF">
        <w:rPr>
          <w:sz w:val="16"/>
        </w:rPr>
        <w:t xml:space="preserve"> (“EOC”) </w:t>
      </w:r>
      <w:r w:rsidRPr="002950BF">
        <w:rPr>
          <w:u w:val="single"/>
        </w:rPr>
        <w:t xml:space="preserve">and </w:t>
      </w:r>
      <w:r w:rsidRPr="00CE7EB9">
        <w:rPr>
          <w:highlight w:val="cyan"/>
          <w:u w:val="single"/>
        </w:rPr>
        <w:t>established a White House Competition Council</w:t>
      </w:r>
      <w:r w:rsidRPr="002950BF">
        <w:rPr>
          <w:u w:val="single"/>
        </w:rPr>
        <w:t xml:space="preserve"> to monitor progress on finalizing the initiatives in the order.</w:t>
      </w:r>
      <w:r w:rsidRPr="002950BF">
        <w:rPr>
          <w:sz w:val="16"/>
        </w:rPr>
        <w:t xml:space="preserve"> The EOC </w:t>
      </w:r>
      <w:r w:rsidRPr="00CE7EB9">
        <w:rPr>
          <w:rStyle w:val="Emphasis"/>
          <w:highlight w:val="cyan"/>
        </w:rPr>
        <w:t>encouraged enforcement</w:t>
      </w:r>
      <w:r w:rsidRPr="002950BF">
        <w:rPr>
          <w:u w:val="single"/>
        </w:rPr>
        <w:t xml:space="preserve"> efforts</w:t>
      </w:r>
      <w:r w:rsidRPr="002950BF">
        <w:rPr>
          <w:sz w:val="16"/>
        </w:rPr>
        <w:t xml:space="preserve"> particularly </w:t>
      </w:r>
      <w:r w:rsidRPr="002950BF">
        <w:rPr>
          <w:u w:val="single"/>
        </w:rPr>
        <w:t>in labor markets, ag</w:t>
      </w:r>
      <w:r w:rsidRPr="002950BF">
        <w:rPr>
          <w:sz w:val="16"/>
        </w:rPr>
        <w:t xml:space="preserve">ricultural </w:t>
      </w:r>
      <w:r w:rsidRPr="002950BF">
        <w:rPr>
          <w:u w:val="single"/>
        </w:rPr>
        <w:t>markets, healthcare markets</w:t>
      </w:r>
      <w:r w:rsidRPr="002950BF">
        <w:rPr>
          <w:sz w:val="16"/>
        </w:rPr>
        <w:t xml:space="preserve"> (prescription drugs, hospital consolidation and insurance), </w:t>
      </w:r>
      <w:r w:rsidRPr="002950BF">
        <w:rPr>
          <w:u w:val="single"/>
        </w:rPr>
        <w:t>and the tech sector.</w:t>
      </w:r>
      <w:r w:rsidRPr="002950BF">
        <w:rPr>
          <w:sz w:val="16"/>
        </w:rPr>
        <w:t xml:space="preserve">7 In particular, the President announced a </w:t>
      </w:r>
      <w:r w:rsidRPr="002950BF">
        <w:rPr>
          <w:u w:val="single"/>
        </w:rPr>
        <w:t xml:space="preserve">policy of </w:t>
      </w:r>
      <w:r w:rsidRPr="00CE7EB9">
        <w:rPr>
          <w:rStyle w:val="Emphasis"/>
          <w:highlight w:val="cyan"/>
        </w:rPr>
        <w:t>greater scrutiny</w:t>
      </w:r>
      <w:r w:rsidRPr="00CE7EB9">
        <w:rPr>
          <w:highlight w:val="cyan"/>
          <w:u w:val="single"/>
        </w:rPr>
        <w:t xml:space="preserve"> of mergers</w:t>
      </w:r>
      <w:r w:rsidRPr="002950BF">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3FAA9FB5" w14:textId="77777777" w:rsidR="00D574B7" w:rsidRPr="002950BF" w:rsidRDefault="00D574B7" w:rsidP="00D574B7">
      <w:pPr>
        <w:rPr>
          <w:sz w:val="16"/>
        </w:rPr>
      </w:pPr>
      <w:r w:rsidRPr="002950BF">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2950BF">
        <w:rPr>
          <w:u w:val="single"/>
        </w:rPr>
        <w:t xml:space="preserve">EOC moves to </w:t>
      </w:r>
      <w:r w:rsidRPr="00CE7EB9">
        <w:rPr>
          <w:rStyle w:val="Emphasis"/>
          <w:highlight w:val="cyan"/>
        </w:rPr>
        <w:t>prohibit</w:t>
      </w:r>
      <w:r w:rsidRPr="00CE7EB9">
        <w:rPr>
          <w:highlight w:val="cyan"/>
          <w:u w:val="single"/>
        </w:rPr>
        <w:t xml:space="preserve"> non-compete clauses</w:t>
      </w:r>
      <w:r w:rsidRPr="002950BF">
        <w:rPr>
          <w:u w:val="single"/>
        </w:rPr>
        <w:t xml:space="preserve"> and unnecessary occupational licensing restrictions that impede economic mobility.</w:t>
      </w:r>
      <w:r w:rsidRPr="002950BF">
        <w:rPr>
          <w:sz w:val="16"/>
        </w:rPr>
        <w:t>10</w:t>
      </w:r>
    </w:p>
    <w:p w14:paraId="0FBDC0F1" w14:textId="77777777" w:rsidR="00D574B7" w:rsidRPr="002950BF" w:rsidRDefault="00D574B7" w:rsidP="00D574B7">
      <w:pPr>
        <w:rPr>
          <w:sz w:val="16"/>
        </w:rPr>
      </w:pPr>
      <w:r w:rsidRPr="002950BF">
        <w:rPr>
          <w:sz w:val="16"/>
        </w:rPr>
        <w:t>Merger Guidelines</w:t>
      </w:r>
    </w:p>
    <w:p w14:paraId="7D9F9D63" w14:textId="77777777" w:rsidR="00D574B7" w:rsidRPr="00FB510B" w:rsidRDefault="00D574B7" w:rsidP="00D574B7">
      <w:pPr>
        <w:rPr>
          <w:sz w:val="16"/>
        </w:rPr>
      </w:pPr>
      <w:r w:rsidRPr="002950BF">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CE7EB9">
        <w:rPr>
          <w:highlight w:val="cyan"/>
          <w:u w:val="single"/>
        </w:rPr>
        <w:t>federal</w:t>
      </w:r>
      <w:r w:rsidRPr="002950BF">
        <w:rPr>
          <w:u w:val="single"/>
        </w:rPr>
        <w:t xml:space="preserve"> antitrust </w:t>
      </w:r>
      <w:r w:rsidRPr="00CE7EB9">
        <w:rPr>
          <w:highlight w:val="cyan"/>
          <w:u w:val="single"/>
        </w:rPr>
        <w:t xml:space="preserve">authorities plan to </w:t>
      </w:r>
      <w:r w:rsidRPr="00CE7EB9">
        <w:rPr>
          <w:rStyle w:val="Emphasis"/>
          <w:highlight w:val="cyan"/>
        </w:rPr>
        <w:t>significantly revamp</w:t>
      </w:r>
      <w:r w:rsidRPr="002950BF">
        <w:rPr>
          <w:u w:val="single"/>
        </w:rPr>
        <w:t xml:space="preserve"> the public </w:t>
      </w:r>
      <w:r w:rsidRPr="00CE7EB9">
        <w:rPr>
          <w:highlight w:val="cyan"/>
          <w:u w:val="single"/>
        </w:rPr>
        <w:t>guidance relating to</w:t>
      </w:r>
      <w:r w:rsidRPr="002950BF">
        <w:rPr>
          <w:u w:val="single"/>
        </w:rPr>
        <w:t xml:space="preserve"> both horizontal and vertical </w:t>
      </w:r>
      <w:r w:rsidRPr="00CE7EB9">
        <w:rPr>
          <w:highlight w:val="cyan"/>
          <w:u w:val="single"/>
        </w:rPr>
        <w:t>mergers.</w:t>
      </w:r>
      <w:r w:rsidRPr="002950BF">
        <w:rPr>
          <w:sz w:val="16"/>
        </w:rPr>
        <w:t xml:space="preserve"> Chair </w:t>
      </w:r>
      <w:r w:rsidRPr="002950BF">
        <w:rPr>
          <w:u w:val="single"/>
        </w:rPr>
        <w:t xml:space="preserve">Khan has raised concerns that current vertical merger enforcement has been </w:t>
      </w:r>
      <w:r w:rsidRPr="00CE7EB9">
        <w:rPr>
          <w:rStyle w:val="Emphasis"/>
        </w:rPr>
        <w:t>over-permissive</w:t>
      </w:r>
      <w:r w:rsidRPr="002950BF">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w:t>
      </w:r>
      <w:r w:rsidRPr="002950BF">
        <w:rPr>
          <w:sz w:val="16"/>
        </w:rPr>
        <w:lastRenderedPageBreak/>
        <w:t>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6F65D5E0" w14:textId="77777777" w:rsidR="00D574B7" w:rsidRPr="002C35C0" w:rsidRDefault="00D574B7" w:rsidP="00D574B7">
      <w:pPr>
        <w:pStyle w:val="Heading4"/>
      </w:pPr>
      <w:r>
        <w:t>So does COVID</w:t>
      </w:r>
    </w:p>
    <w:p w14:paraId="30CAD668" w14:textId="77777777" w:rsidR="00D574B7" w:rsidRPr="008261B1" w:rsidRDefault="00D574B7" w:rsidP="00D574B7">
      <w:r>
        <w:t xml:space="preserve">Andrew M. </w:t>
      </w:r>
      <w:r w:rsidRPr="002C35C0">
        <w:rPr>
          <w:rStyle w:val="Style13ptBold"/>
        </w:rPr>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70901A23" w14:textId="77777777" w:rsidR="00D574B7" w:rsidRPr="00FB510B" w:rsidRDefault="00D574B7" w:rsidP="00D574B7">
      <w:pPr>
        <w:rPr>
          <w:u w:val="single"/>
        </w:rPr>
      </w:pPr>
      <w:r w:rsidRPr="001A59E8">
        <w:rPr>
          <w:sz w:val="16"/>
        </w:rPr>
        <w:t xml:space="preserve">In the short term, while enforcement agencies prioritize safety and work remotely, at least certain aspects of </w:t>
      </w:r>
      <w:r w:rsidRPr="002C35C0">
        <w:rPr>
          <w:rStyle w:val="StyleUnderline"/>
        </w:rPr>
        <w:t xml:space="preserve">white collar and regulatory </w:t>
      </w:r>
      <w:r w:rsidRPr="009457F4">
        <w:rPr>
          <w:rStyle w:val="StyleUnderline"/>
          <w:highlight w:val="cyan"/>
        </w:rPr>
        <w:t>investigations</w:t>
      </w:r>
      <w:r w:rsidRPr="002C35C0">
        <w:rPr>
          <w:rStyle w:val="StyleUnderline"/>
        </w:rPr>
        <w:t xml:space="preserve"> globally </w:t>
      </w:r>
      <w:r w:rsidRPr="009457F4">
        <w:rPr>
          <w:rStyle w:val="StyleUnderline"/>
          <w:highlight w:val="cyan"/>
        </w:rPr>
        <w:t>will slow</w:t>
      </w:r>
      <w:r w:rsidRPr="001A59E8">
        <w:rPr>
          <w:sz w:val="16"/>
        </w:rPr>
        <w:t xml:space="preserve">. There is much anecdotal evidence that </w:t>
      </w:r>
      <w:r w:rsidRPr="002C35C0">
        <w:rPr>
          <w:rStyle w:val="StyleUnderline"/>
        </w:rPr>
        <w:t xml:space="preserve">enforcement </w:t>
      </w:r>
      <w:r w:rsidRPr="009457F4">
        <w:rPr>
          <w:rStyle w:val="StyleUnderline"/>
          <w:highlight w:val="cyan"/>
        </w:rPr>
        <w:t>agencies have reduced the</w:t>
      </w:r>
      <w:r w:rsidRPr="001A59E8">
        <w:rPr>
          <w:sz w:val="16"/>
        </w:rPr>
        <w:t xml:space="preserve"> scale and </w:t>
      </w:r>
      <w:r w:rsidRPr="009457F4">
        <w:rPr>
          <w:rStyle w:val="StyleUnderline"/>
          <w:highlight w:val="cyan"/>
        </w:rPr>
        <w:t>pace</w:t>
      </w:r>
      <w:r w:rsidRPr="002C35C0">
        <w:rPr>
          <w:rStyle w:val="StyleUnderline"/>
        </w:rPr>
        <w:t xml:space="preserve"> </w:t>
      </w:r>
      <w:r w:rsidRPr="009457F4">
        <w:rPr>
          <w:rStyle w:val="StyleUnderline"/>
          <w:highlight w:val="cyan"/>
        </w:rPr>
        <w:t>of</w:t>
      </w:r>
      <w:r w:rsidRPr="001A59E8">
        <w:rPr>
          <w:sz w:val="16"/>
        </w:rPr>
        <w:t xml:space="preserve"> some </w:t>
      </w:r>
      <w:r w:rsidRPr="009457F4">
        <w:rPr>
          <w:rStyle w:val="StyleUnderline"/>
          <w:highlight w:val="cyan"/>
        </w:rPr>
        <w:t>investigations</w:t>
      </w:r>
      <w:r w:rsidRPr="001A59E8">
        <w:rPr>
          <w:sz w:val="16"/>
        </w:rPr>
        <w:t xml:space="preserve"> </w:t>
      </w:r>
      <w:r w:rsidRPr="002C35C0">
        <w:rPr>
          <w:rStyle w:val="StyleUnderline"/>
        </w:rPr>
        <w:t>given current obstacles</w:t>
      </w:r>
      <w:r w:rsidRPr="001A59E8">
        <w:rPr>
          <w:sz w:val="16"/>
        </w:rPr>
        <w:t xml:space="preserve">. For example, </w:t>
      </w:r>
      <w:r w:rsidRPr="009457F4">
        <w:rPr>
          <w:rStyle w:val="StyleUnderline"/>
          <w:highlight w:val="cyan"/>
        </w:rPr>
        <w:t>there will be inevitable delays</w:t>
      </w:r>
      <w:r w:rsidRPr="002C35C0">
        <w:rPr>
          <w:rStyle w:val="StyleUnderline"/>
        </w:rPr>
        <w:t xml:space="preserve"> as response times to subpoenas and investigative requests are extended due to difficulties</w:t>
      </w:r>
      <w:r w:rsidRPr="001A59E8">
        <w:rPr>
          <w:sz w:val="16"/>
        </w:rPr>
        <w:t xml:space="preserve"> </w:t>
      </w:r>
      <w:r w:rsidRPr="002C35C0">
        <w:rPr>
          <w:rStyle w:val="StyleUnderline"/>
        </w:rPr>
        <w:t>in sourcing documents</w:t>
      </w:r>
      <w:r w:rsidRPr="001A59E8">
        <w:rPr>
          <w:sz w:val="16"/>
        </w:rPr>
        <w:t xml:space="preserve"> and information remotely. Further </w:t>
      </w:r>
      <w:r w:rsidRPr="009457F4">
        <w:rPr>
          <w:rStyle w:val="StyleUnderline"/>
          <w:highlight w:val="cyan"/>
        </w:rPr>
        <w:t>practical limitations</w:t>
      </w:r>
      <w:r w:rsidRPr="002C35C0">
        <w:rPr>
          <w:rStyle w:val="StyleUnderline"/>
        </w:rPr>
        <w:t xml:space="preserve"> – </w:t>
      </w:r>
      <w:r w:rsidRPr="009457F4">
        <w:rPr>
          <w:rStyle w:val="StyleUnderline"/>
          <w:highlight w:val="cyan"/>
        </w:rPr>
        <w:t>such</w:t>
      </w:r>
      <w:r w:rsidRPr="002C35C0">
        <w:rPr>
          <w:rStyle w:val="StyleUnderline"/>
        </w:rPr>
        <w:t xml:space="preserve"> </w:t>
      </w:r>
      <w:r w:rsidRPr="009457F4">
        <w:rPr>
          <w:rStyle w:val="StyleUnderline"/>
          <w:highlight w:val="cyan"/>
        </w:rPr>
        <w:t>as</w:t>
      </w:r>
      <w:r w:rsidRPr="002C35C0">
        <w:rPr>
          <w:rStyle w:val="StyleUnderline"/>
        </w:rPr>
        <w:t xml:space="preserve"> lack of remote </w:t>
      </w:r>
      <w:r w:rsidRPr="009457F4">
        <w:rPr>
          <w:rStyle w:val="StyleUnderline"/>
          <w:highlight w:val="cyan"/>
        </w:rPr>
        <w:t xml:space="preserve">access to </w:t>
      </w:r>
      <w:r w:rsidRPr="009457F4">
        <w:rPr>
          <w:rStyle w:val="StyleUnderline"/>
        </w:rPr>
        <w:t xml:space="preserve">investigation </w:t>
      </w:r>
      <w:r w:rsidRPr="009457F4">
        <w:rPr>
          <w:rStyle w:val="StyleUnderline"/>
          <w:highlight w:val="cyan"/>
        </w:rPr>
        <w:t>files</w:t>
      </w:r>
      <w:r w:rsidRPr="002C35C0">
        <w:rPr>
          <w:rStyle w:val="StyleUnderline"/>
        </w:rPr>
        <w:t xml:space="preserve"> </w:t>
      </w:r>
      <w:r w:rsidRPr="009457F4">
        <w:rPr>
          <w:rStyle w:val="StyleUnderline"/>
          <w:highlight w:val="cyan"/>
        </w:rPr>
        <w:t>and</w:t>
      </w:r>
      <w:r w:rsidRPr="002C35C0">
        <w:rPr>
          <w:rStyle w:val="StyleUnderline"/>
        </w:rPr>
        <w:t xml:space="preserve"> physical </w:t>
      </w:r>
      <w:r w:rsidRPr="009457F4">
        <w:rPr>
          <w:rStyle w:val="StyleUnderline"/>
          <w:highlight w:val="cyan"/>
        </w:rPr>
        <w:t>evidence</w:t>
      </w:r>
      <w:r w:rsidRPr="002C35C0">
        <w:rPr>
          <w:rStyle w:val="StyleUnderline"/>
        </w:rPr>
        <w:t xml:space="preserve"> </w:t>
      </w:r>
      <w:r w:rsidRPr="009457F4">
        <w:rPr>
          <w:rStyle w:val="StyleUnderline"/>
          <w:highlight w:val="cyan"/>
        </w:rPr>
        <w:t>due to</w:t>
      </w:r>
      <w:r w:rsidRPr="002C35C0">
        <w:rPr>
          <w:rStyle w:val="StyleUnderline"/>
        </w:rPr>
        <w:t xml:space="preserve"> information security </w:t>
      </w:r>
      <w:r w:rsidRPr="009457F4">
        <w:rPr>
          <w:rStyle w:val="StyleUnderline"/>
          <w:highlight w:val="cyan"/>
        </w:rPr>
        <w:t>protocols</w:t>
      </w:r>
      <w:r w:rsidRPr="002C35C0">
        <w:rPr>
          <w:rStyle w:val="StyleUnderline"/>
        </w:rPr>
        <w:t xml:space="preserve">, court </w:t>
      </w:r>
      <w:r w:rsidRPr="009457F4">
        <w:rPr>
          <w:rStyle w:val="StyleUnderline"/>
          <w:highlight w:val="cyan"/>
        </w:rPr>
        <w:t>closures</w:t>
      </w:r>
      <w:r w:rsidRPr="002C35C0">
        <w:rPr>
          <w:rStyle w:val="StyleUnderline"/>
        </w:rPr>
        <w:t xml:space="preserve">, difficulties with videoconference technology, and restrictions on in-person meetings and interviews – also </w:t>
      </w:r>
      <w:r w:rsidRPr="009457F4">
        <w:rPr>
          <w:rStyle w:val="StyleUnderline"/>
          <w:highlight w:val="cyan"/>
        </w:rPr>
        <w:t>have delayed investigations</w:t>
      </w:r>
      <w:r w:rsidRPr="002C35C0">
        <w:rPr>
          <w:rStyle w:val="StyleUnderline"/>
        </w:rPr>
        <w:t>.</w:t>
      </w:r>
    </w:p>
    <w:p w14:paraId="6133A2BA" w14:textId="77777777" w:rsidR="00D574B7" w:rsidRDefault="00D574B7" w:rsidP="00D574B7">
      <w:pPr>
        <w:pStyle w:val="Heading4"/>
      </w:pPr>
      <w:r>
        <w:t xml:space="preserve">Agencies are </w:t>
      </w:r>
      <w:r w:rsidRPr="00B01D16">
        <w:rPr>
          <w:u w:val="single"/>
        </w:rPr>
        <w:t>wrecked</w:t>
      </w:r>
    </w:p>
    <w:p w14:paraId="14F69E5A" w14:textId="77777777" w:rsidR="00D574B7" w:rsidRDefault="00D574B7" w:rsidP="00D574B7">
      <w:r w:rsidRPr="0067288F">
        <w:rPr>
          <w:rStyle w:val="Style13ptBold"/>
        </w:rPr>
        <w:t>MFEM 8</w:t>
      </w:r>
      <w:r>
        <w:rPr>
          <w:rStyle w:val="Style13ptBold"/>
        </w:rPr>
        <w:t>/</w:t>
      </w:r>
      <w:r w:rsidRPr="0067288F">
        <w:rPr>
          <w:rStyle w:val="Style13ptBold"/>
        </w:rPr>
        <w:t>19</w:t>
      </w:r>
      <w:r>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5425A1EF" w14:textId="77777777" w:rsidR="00D574B7" w:rsidRPr="00B01D16" w:rsidRDefault="00D574B7" w:rsidP="00D574B7">
      <w:pPr>
        <w:rPr>
          <w:sz w:val="16"/>
        </w:rPr>
      </w:pPr>
      <w:r w:rsidRPr="00B01D16">
        <w:rPr>
          <w:sz w:val="16"/>
        </w:rPr>
        <w:t xml:space="preserve">On July 9, 2021, President Joe </w:t>
      </w:r>
      <w:r w:rsidRPr="00277688">
        <w:rPr>
          <w:rStyle w:val="StyleUnderline"/>
          <w:highlight w:val="cyan"/>
        </w:rPr>
        <w:t>Biden</w:t>
      </w:r>
      <w:r w:rsidRPr="00B01D16">
        <w:rPr>
          <w:rStyle w:val="StyleUnderline"/>
        </w:rPr>
        <w:t xml:space="preserve"> signed a</w:t>
      </w:r>
      <w:r w:rsidRPr="00B01D16">
        <w:rPr>
          <w:sz w:val="16"/>
        </w:rPr>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77688">
        <w:rPr>
          <w:rStyle w:val="StyleUnderline"/>
          <w:highlight w:val="cyan"/>
        </w:rPr>
        <w:t>to</w:t>
      </w:r>
      <w:r w:rsidRPr="00277688">
        <w:rPr>
          <w:sz w:val="16"/>
          <w:highlight w:val="cyan"/>
        </w:rPr>
        <w:t xml:space="preserve"> “</w:t>
      </w:r>
      <w:r w:rsidRPr="00277688">
        <w:rPr>
          <w:rStyle w:val="Emphasis"/>
          <w:highlight w:val="cyan"/>
        </w:rPr>
        <w:t>enforce</w:t>
      </w:r>
      <w:r w:rsidRPr="00B01D16">
        <w:rPr>
          <w:sz w:val="16"/>
        </w:rPr>
        <w:t xml:space="preserve"> the </w:t>
      </w:r>
      <w:r w:rsidRPr="00277688">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sz w:val="16"/>
          <w:highlight w:val="cyan"/>
        </w:rPr>
        <w:t xml:space="preserve"> </w:t>
      </w:r>
      <w:r w:rsidRPr="00277688">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77688">
        <w:rPr>
          <w:rStyle w:val="StyleUnderline"/>
          <w:highlight w:val="cyan"/>
        </w:rPr>
        <w:t>to</w:t>
      </w:r>
      <w:r w:rsidRPr="00277688">
        <w:rPr>
          <w:sz w:val="16"/>
          <w:highlight w:val="cyan"/>
        </w:rPr>
        <w:t xml:space="preserve"> </w:t>
      </w:r>
      <w:r w:rsidRPr="00277688">
        <w:rPr>
          <w:rStyle w:val="Emphasis"/>
          <w:highlight w:val="cyan"/>
        </w:rPr>
        <w:t>develop</w:t>
      </w:r>
      <w:r w:rsidRPr="00B01D16">
        <w:rPr>
          <w:sz w:val="16"/>
        </w:rPr>
        <w:t xml:space="preserve"> </w:t>
      </w:r>
      <w:r w:rsidRPr="00B01D16">
        <w:rPr>
          <w:rStyle w:val="StyleUnderline"/>
        </w:rPr>
        <w:t>and</w:t>
      </w:r>
      <w:r w:rsidRPr="00B01D16">
        <w:rPr>
          <w:sz w:val="16"/>
        </w:rPr>
        <w:t xml:space="preserve">/or </w:t>
      </w:r>
      <w:r w:rsidRPr="00B01D16">
        <w:rPr>
          <w:rStyle w:val="Emphasis"/>
        </w:rPr>
        <w:t>strengthen</w:t>
      </w:r>
      <w:r w:rsidRPr="00B01D16">
        <w:rPr>
          <w:sz w:val="16"/>
        </w:rPr>
        <w:t xml:space="preserve"> </w:t>
      </w:r>
      <w:r w:rsidRPr="00277688">
        <w:rPr>
          <w:rStyle w:val="StyleUnderline"/>
          <w:highlight w:val="cyan"/>
        </w:rPr>
        <w:t>rules</w:t>
      </w:r>
      <w:r w:rsidRPr="00B01D16">
        <w:rPr>
          <w:sz w:val="16"/>
        </w:rPr>
        <w:t xml:space="preserve">. The Order </w:t>
      </w:r>
      <w:r w:rsidRPr="00B01D16">
        <w:rPr>
          <w:rStyle w:val="StyleUnderline"/>
        </w:rPr>
        <w:t>in</w:t>
      </w:r>
      <w:r w:rsidRPr="00277688">
        <w:rPr>
          <w:rStyle w:val="StyleUnderline"/>
          <w:highlight w:val="cyan"/>
        </w:rPr>
        <w:t>cludes</w:t>
      </w:r>
      <w:r w:rsidRPr="00277688">
        <w:rPr>
          <w:sz w:val="16"/>
          <w:highlight w:val="cyan"/>
        </w:rPr>
        <w:t xml:space="preserve"> </w:t>
      </w:r>
      <w:r w:rsidRPr="00277688">
        <w:rPr>
          <w:rStyle w:val="Emphasis"/>
          <w:sz w:val="24"/>
          <w:highlight w:val="cyan"/>
        </w:rPr>
        <w:t>72 initiatives</w:t>
      </w:r>
      <w:r w:rsidRPr="00B01D16">
        <w:rPr>
          <w:rStyle w:val="Emphasis"/>
          <w:sz w:val="24"/>
        </w:rPr>
        <w:t xml:space="preserve"> by more than a dozen federal agencies</w:t>
      </w:r>
      <w:r w:rsidRPr="00B01D16">
        <w:rPr>
          <w:sz w:val="16"/>
        </w:rPr>
        <w:t>.</w:t>
      </w:r>
    </w:p>
    <w:p w14:paraId="42C2335A" w14:textId="77777777" w:rsidR="00D574B7" w:rsidRPr="00B01D16" w:rsidRDefault="00D574B7" w:rsidP="00D574B7">
      <w:pPr>
        <w:rPr>
          <w:sz w:val="16"/>
        </w:rPr>
      </w:pPr>
      <w:r w:rsidRPr="00B01D16">
        <w:rPr>
          <w:sz w:val="16"/>
        </w:rPr>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sz w:val="16"/>
          <w:highlight w:val="cyan"/>
        </w:rPr>
        <w:t xml:space="preserve"> “</w:t>
      </w:r>
      <w:r w:rsidRPr="00277688">
        <w:rPr>
          <w:rStyle w:val="Emphasis"/>
          <w:highlight w:val="cyan"/>
        </w:rPr>
        <w:t>labor</w:t>
      </w:r>
      <w:r w:rsidRPr="00B01D16">
        <w:rPr>
          <w:rStyle w:val="Emphasis"/>
        </w:rPr>
        <w:t xml:space="preserve"> markets</w:t>
      </w:r>
      <w:r w:rsidRPr="00B01D16">
        <w:rPr>
          <w:sz w:val="16"/>
        </w:rPr>
        <w:t xml:space="preserve">, </w:t>
      </w:r>
      <w:r w:rsidRPr="00277688">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77688">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77688">
        <w:rPr>
          <w:rStyle w:val="Emphasis"/>
          <w:highlight w:val="cyan"/>
        </w:rPr>
        <w:t>health</w:t>
      </w:r>
      <w:r w:rsidRPr="00B01D16">
        <w:rPr>
          <w:rStyle w:val="Emphasis"/>
        </w:rPr>
        <w:t>care markets</w:t>
      </w:r>
      <w:r w:rsidRPr="00B01D16">
        <w:rPr>
          <w:sz w:val="16"/>
        </w:rPr>
        <w:t xml:space="preserve"> (including insurance, hospital, and prescription drug markets), </w:t>
      </w:r>
      <w:r w:rsidRPr="00277688">
        <w:rPr>
          <w:rStyle w:val="Emphasis"/>
          <w:highlight w:val="cyan"/>
        </w:rPr>
        <w:t>repair</w:t>
      </w:r>
      <w:r w:rsidRPr="00B01D16">
        <w:rPr>
          <w:rStyle w:val="Emphasis"/>
        </w:rPr>
        <w:t xml:space="preserve"> markets</w:t>
      </w:r>
      <w:r w:rsidRPr="00B01D16">
        <w:rPr>
          <w:sz w:val="16"/>
        </w:rPr>
        <w:t xml:space="preserve">, </w:t>
      </w:r>
      <w:r w:rsidRPr="00277688">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77688">
        <w:rPr>
          <w:rStyle w:val="Emphasis"/>
          <w:sz w:val="24"/>
          <w:highlight w:val="cyan"/>
        </w:rPr>
        <w:t>scope</w:t>
      </w:r>
      <w:r w:rsidRPr="00B01D16">
        <w:rPr>
          <w:sz w:val="16"/>
        </w:rPr>
        <w:t xml:space="preserve"> </w:t>
      </w:r>
      <w:r w:rsidRPr="00B01D16">
        <w:rPr>
          <w:rStyle w:val="StyleUnderline"/>
        </w:rPr>
        <w:t xml:space="preserve">of this order </w:t>
      </w:r>
      <w:r w:rsidRPr="00277688">
        <w:rPr>
          <w:rStyle w:val="StyleUnderline"/>
          <w:highlight w:val="cyan"/>
        </w:rPr>
        <w:t>is broad</w:t>
      </w:r>
      <w:r w:rsidRPr="00B01D16">
        <w:rPr>
          <w:sz w:val="16"/>
        </w:rPr>
        <w:t xml:space="preserve">. On the other hand, the Order itself does not create new regulations or laws, </w:t>
      </w:r>
      <w:r w:rsidRPr="00B01D16">
        <w:rPr>
          <w:rStyle w:val="StyleUnderline"/>
        </w:rPr>
        <w:t>leaving</w:t>
      </w:r>
      <w:r w:rsidRPr="00B01D16">
        <w:rPr>
          <w:sz w:val="16"/>
        </w:rPr>
        <w:t xml:space="preserve"> the </w:t>
      </w:r>
      <w:r w:rsidRPr="00B01D16">
        <w:rPr>
          <w:rStyle w:val="Emphasis"/>
        </w:rPr>
        <w:t xml:space="preserve">specific </w:t>
      </w:r>
      <w:r w:rsidRPr="00277688">
        <w:rPr>
          <w:rStyle w:val="Emphasis"/>
          <w:highlight w:val="cyan"/>
        </w:rPr>
        <w:t>implications</w:t>
      </w:r>
      <w:r w:rsidRPr="00B01D16">
        <w:rPr>
          <w:sz w:val="16"/>
        </w:rPr>
        <w:t xml:space="preserve"> </w:t>
      </w:r>
      <w:r w:rsidRPr="00B01D16">
        <w:rPr>
          <w:rStyle w:val="StyleUnderline"/>
        </w:rPr>
        <w:t xml:space="preserve">of it </w:t>
      </w:r>
      <w:r w:rsidRPr="00277688">
        <w:rPr>
          <w:rStyle w:val="StyleUnderline"/>
          <w:highlight w:val="cyan"/>
        </w:rPr>
        <w:t>vague</w:t>
      </w:r>
      <w:r w:rsidRPr="00B01D16">
        <w:rPr>
          <w:sz w:val="16"/>
        </w:rPr>
        <w:t>.</w:t>
      </w:r>
    </w:p>
    <w:p w14:paraId="2F38E242" w14:textId="77777777" w:rsidR="00D574B7" w:rsidRPr="00B01D16" w:rsidRDefault="00D574B7" w:rsidP="00D574B7">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77688">
        <w:rPr>
          <w:rStyle w:val="Emphasis"/>
          <w:highlight w:val="cyan"/>
        </w:rPr>
        <w:t>agencies</w:t>
      </w:r>
      <w:r w:rsidRPr="00B01D16">
        <w:rPr>
          <w:sz w:val="16"/>
        </w:rPr>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277688">
        <w:rPr>
          <w:rStyle w:val="StyleUnderline"/>
        </w:rPr>
        <w:t>encourages</w:t>
      </w:r>
      <w:r w:rsidRPr="00B01D16">
        <w:rPr>
          <w:sz w:val="16"/>
        </w:rPr>
        <w:t xml:space="preserve"> the </w:t>
      </w:r>
      <w:r w:rsidRPr="00277688">
        <w:rPr>
          <w:rStyle w:val="StyleUnderline"/>
          <w:highlight w:val="cyan"/>
        </w:rPr>
        <w:t>DOJ and</w:t>
      </w:r>
      <w:r w:rsidRPr="00B01D16">
        <w:rPr>
          <w:sz w:val="16"/>
        </w:rPr>
        <w:t xml:space="preserve"> the </w:t>
      </w:r>
      <w:r w:rsidRPr="00277688">
        <w:rPr>
          <w:rStyle w:val="StyleUnderline"/>
          <w:highlight w:val="cyan"/>
        </w:rPr>
        <w:t>FTC</w:t>
      </w:r>
      <w:r w:rsidRPr="00B01D16">
        <w:rPr>
          <w:rStyle w:val="StyleUnderline"/>
        </w:rPr>
        <w:t xml:space="preserve"> to </w:t>
      </w:r>
      <w:r w:rsidRPr="00277688">
        <w:rPr>
          <w:rStyle w:val="StyleUnderline"/>
          <w:highlight w:val="cyan"/>
        </w:rPr>
        <w:t>challenge</w:t>
      </w:r>
      <w:r w:rsidRPr="00B01D16">
        <w:rPr>
          <w:sz w:val="16"/>
        </w:rPr>
        <w:t xml:space="preserve"> prior “</w:t>
      </w:r>
      <w:r w:rsidRPr="00277688">
        <w:rPr>
          <w:rStyle w:val="Emphasis"/>
          <w:highlight w:val="cyan"/>
        </w:rPr>
        <w:t>bad mergers</w:t>
      </w:r>
      <w:r w:rsidRPr="00B01D16">
        <w:rPr>
          <w:sz w:val="16"/>
        </w:rPr>
        <w:t xml:space="preserve">,” </w:t>
      </w:r>
      <w:r w:rsidRPr="00B01D16">
        <w:rPr>
          <w:rStyle w:val="StyleUnderline"/>
        </w:rPr>
        <w:t>meaning</w:t>
      </w:r>
      <w:r w:rsidRPr="00B01D16">
        <w:rPr>
          <w:sz w:val="16"/>
        </w:rPr>
        <w:t xml:space="preserve"> that </w:t>
      </w:r>
      <w:r w:rsidRPr="00B01D16">
        <w:rPr>
          <w:rStyle w:val="StyleUnderline"/>
        </w:rPr>
        <w:t>mergers that went unchallenged under previous administrations</w:t>
      </w:r>
      <w:r w:rsidRPr="00B01D16">
        <w:rPr>
          <w:sz w:val="16"/>
        </w:rPr>
        <w:t xml:space="preserve"> may be challenged in the future. Another specific area that the Order focuses on is the right to repair; it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344CBA4B" w14:textId="77777777" w:rsidR="00D574B7" w:rsidRPr="00FB510B" w:rsidRDefault="00D574B7" w:rsidP="00D574B7">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(e.g.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405CEBF4" w14:textId="77777777" w:rsidR="00D574B7" w:rsidRDefault="00D574B7" w:rsidP="00D574B7">
      <w:pPr>
        <w:pStyle w:val="Heading3"/>
      </w:pPr>
      <w:r>
        <w:lastRenderedPageBreak/>
        <w:t>AT: Healthcare---2AC</w:t>
      </w:r>
    </w:p>
    <w:p w14:paraId="47D4D817" w14:textId="77777777" w:rsidR="00D574B7" w:rsidRDefault="00D574B7" w:rsidP="00D574B7">
      <w:pPr>
        <w:pStyle w:val="Heading4"/>
      </w:pPr>
      <w:r>
        <w:t>COVID thumps healthcare</w:t>
      </w:r>
    </w:p>
    <w:p w14:paraId="4B72CC23" w14:textId="77777777" w:rsidR="00D574B7" w:rsidRPr="00123546" w:rsidRDefault="00D574B7" w:rsidP="00D574B7">
      <w:r w:rsidRPr="00123546">
        <w:rPr>
          <w:rStyle w:val="Style13ptBold"/>
        </w:rPr>
        <w:t>Blumenthal et al. 20</w:t>
      </w:r>
      <w:r>
        <w:t>, P</w:t>
      </w:r>
      <w:r w:rsidRPr="00123546">
        <w:t>resident of the Commonwealth Fund, a national philanthropy engaged in independent research on health and social policy</w:t>
      </w:r>
      <w:r>
        <w:t>; Elizabeth Fowler, Former E</w:t>
      </w:r>
      <w:r w:rsidRPr="00123546">
        <w:t>xecutive Vice President for Programs at the Commonwealth Fund</w:t>
      </w:r>
      <w:r>
        <w:t>; Melinda Abrams, E</w:t>
      </w:r>
      <w:r w:rsidRPr="00123546">
        <w:t>xecutive vice president for programs at the Commonwealth Fund</w:t>
      </w:r>
      <w:r>
        <w:t>; Sara R. Collins, V</w:t>
      </w:r>
      <w:r w:rsidRPr="00123546">
        <w:t xml:space="preserve">ice </w:t>
      </w:r>
      <w:r>
        <w:t>P</w:t>
      </w:r>
      <w:r w:rsidRPr="00123546">
        <w:t>resident for health care coverage and access at The Commonwealth Fund</w:t>
      </w:r>
      <w:r>
        <w:t>, “</w:t>
      </w:r>
      <w:r w:rsidRPr="00123546">
        <w:t>Covid-19 — Implications for the Health Care System</w:t>
      </w:r>
      <w:r>
        <w:t xml:space="preserve">”, The New England Journal of Medicine, 10/8/20, </w:t>
      </w:r>
      <w:r w:rsidRPr="00123546">
        <w:t>https://www.nejm.org/doi/full/10.1056/nejmsb2021088</w:t>
      </w:r>
    </w:p>
    <w:p w14:paraId="0E0E3621" w14:textId="77777777" w:rsidR="00D574B7" w:rsidRPr="00B01176" w:rsidRDefault="00D574B7" w:rsidP="00D574B7">
      <w:pPr>
        <w:rPr>
          <w:sz w:val="16"/>
        </w:rPr>
      </w:pPr>
      <w:r w:rsidRPr="00B01176">
        <w:rPr>
          <w:sz w:val="16"/>
        </w:rPr>
        <w:t>INSURANCE COVERAGE</w:t>
      </w:r>
    </w:p>
    <w:p w14:paraId="523F5A8B" w14:textId="77777777" w:rsidR="00D574B7" w:rsidRPr="00B01176" w:rsidRDefault="00D574B7" w:rsidP="00D574B7">
      <w:pPr>
        <w:rPr>
          <w:sz w:val="16"/>
        </w:rPr>
      </w:pPr>
      <w:r w:rsidRPr="00B01176">
        <w:rPr>
          <w:sz w:val="16"/>
        </w:rPr>
        <w:t xml:space="preserve">The </w:t>
      </w:r>
      <w:r w:rsidRPr="00B01176">
        <w:rPr>
          <w:highlight w:val="cyan"/>
          <w:u w:val="single"/>
        </w:rPr>
        <w:t xml:space="preserve">pandemic has </w:t>
      </w:r>
      <w:r w:rsidRPr="00B01176">
        <w:rPr>
          <w:rStyle w:val="Emphasis"/>
          <w:highlight w:val="cyan"/>
        </w:rPr>
        <w:t>significantly undermined</w:t>
      </w:r>
      <w:r w:rsidRPr="00B01176">
        <w:rPr>
          <w:highlight w:val="cyan"/>
          <w:u w:val="single"/>
        </w:rPr>
        <w:t xml:space="preserve"> health</w:t>
      </w:r>
      <w:r w:rsidRPr="00123546">
        <w:rPr>
          <w:u w:val="single"/>
        </w:rPr>
        <w:t xml:space="preserve"> insurance </w:t>
      </w:r>
      <w:r w:rsidRPr="00B01176">
        <w:rPr>
          <w:highlight w:val="cyan"/>
          <w:u w:val="single"/>
        </w:rPr>
        <w:t>coverage</w:t>
      </w:r>
      <w:r w:rsidRPr="00123546">
        <w:rPr>
          <w:u w:val="single"/>
        </w:rPr>
        <w:t xml:space="preserve"> in the U</w:t>
      </w:r>
      <w:r w:rsidRPr="00B01176">
        <w:rPr>
          <w:sz w:val="16"/>
        </w:rPr>
        <w:t xml:space="preserve">nited </w:t>
      </w:r>
      <w:r w:rsidRPr="00123546">
        <w:rPr>
          <w:u w:val="single"/>
        </w:rPr>
        <w:t>S</w:t>
      </w:r>
      <w:r w:rsidRPr="00B01176">
        <w:rPr>
          <w:sz w:val="16"/>
        </w:rPr>
        <w:t xml:space="preserve">tates. A </w:t>
      </w:r>
      <w:r w:rsidRPr="00123546">
        <w:rPr>
          <w:u w:val="single"/>
        </w:rPr>
        <w:t>sudden surge in unemployment</w:t>
      </w:r>
      <w:r w:rsidRPr="00B01176">
        <w:rPr>
          <w:sz w:val="16"/>
        </w:rPr>
        <w:t xml:space="preserve"> — exceeding 20 million workers1 — </w:t>
      </w:r>
      <w:r w:rsidRPr="00123546">
        <w:rPr>
          <w:u w:val="single"/>
        </w:rPr>
        <w:t xml:space="preserve">has </w:t>
      </w:r>
      <w:r w:rsidRPr="00B01176">
        <w:rPr>
          <w:highlight w:val="cyan"/>
          <w:u w:val="single"/>
        </w:rPr>
        <w:t xml:space="preserve">caused many Americans to </w:t>
      </w:r>
      <w:r w:rsidRPr="00B01176">
        <w:rPr>
          <w:rStyle w:val="Emphasis"/>
          <w:highlight w:val="cyan"/>
        </w:rPr>
        <w:t>lose</w:t>
      </w:r>
      <w:r w:rsidRPr="00123546">
        <w:rPr>
          <w:u w:val="single"/>
        </w:rPr>
        <w:t xml:space="preserve"> employer-sponsored </w:t>
      </w:r>
      <w:r w:rsidRPr="00B01176">
        <w:rPr>
          <w:highlight w:val="cyan"/>
          <w:u w:val="single"/>
        </w:rPr>
        <w:t>insurance.</w:t>
      </w:r>
      <w:r w:rsidRPr="00B01176">
        <w:rPr>
          <w:sz w:val="16"/>
        </w:rPr>
        <w:t xml:space="preserve"> A recent Commonwealth Fund survey showed that 40% of respondents or their spouse or partner who lost a job or were furloughed had insurance through the job that was lost.2 Although many will continue to get employer coverage or become eligible for Medicaid or marketplace plans, a </w:t>
      </w:r>
      <w:r w:rsidRPr="00123546">
        <w:rPr>
          <w:u w:val="single"/>
        </w:rPr>
        <w:t>substantial number will</w:t>
      </w:r>
      <w:r w:rsidRPr="00B01176">
        <w:rPr>
          <w:sz w:val="16"/>
        </w:rPr>
        <w:t xml:space="preserve"> probably </w:t>
      </w:r>
      <w:r w:rsidRPr="00123546">
        <w:rPr>
          <w:u w:val="single"/>
        </w:rPr>
        <w:t xml:space="preserve">become </w:t>
      </w:r>
      <w:r w:rsidRPr="00B01176">
        <w:rPr>
          <w:rStyle w:val="Emphasis"/>
        </w:rPr>
        <w:t>uninsured.</w:t>
      </w:r>
      <w:r w:rsidRPr="00B01176">
        <w:rPr>
          <w:sz w:val="16"/>
        </w:rPr>
        <w:t>3,4 Even workers who keep their jobs may find their coverage dropped or curtailed as financially strained employers cut costs. These developments will add to the 31 million persons who were uninsured and the more than 40 million estimated to be underinsured before the pandemic struck.5,6</w:t>
      </w:r>
    </w:p>
    <w:p w14:paraId="63815611" w14:textId="77777777" w:rsidR="00D574B7" w:rsidRPr="00B01176" w:rsidRDefault="00D574B7" w:rsidP="00D574B7">
      <w:pPr>
        <w:rPr>
          <w:sz w:val="16"/>
        </w:rPr>
      </w:pPr>
      <w:r w:rsidRPr="00B01176">
        <w:rPr>
          <w:sz w:val="16"/>
        </w:rPr>
        <w:t xml:space="preserve">This new crisis of coverage has </w:t>
      </w:r>
      <w:r w:rsidRPr="00B01176">
        <w:rPr>
          <w:u w:val="single"/>
        </w:rPr>
        <w:t xml:space="preserve">at least </w:t>
      </w:r>
      <w:r w:rsidRPr="00743202">
        <w:rPr>
          <w:rStyle w:val="Emphasis"/>
          <w:highlight w:val="cyan"/>
        </w:rPr>
        <w:t>two causes.</w:t>
      </w:r>
      <w:r w:rsidRPr="00B01176">
        <w:rPr>
          <w:sz w:val="16"/>
        </w:rPr>
        <w:t xml:space="preserve"> The </w:t>
      </w:r>
      <w:r w:rsidRPr="00743202">
        <w:rPr>
          <w:highlight w:val="cyan"/>
          <w:u w:val="single"/>
        </w:rPr>
        <w:t>first</w:t>
      </w:r>
      <w:r w:rsidRPr="00B01176">
        <w:rPr>
          <w:u w:val="single"/>
        </w:rPr>
        <w:t xml:space="preserve"> is</w:t>
      </w:r>
      <w:r w:rsidRPr="00B01176">
        <w:rPr>
          <w:sz w:val="16"/>
        </w:rPr>
        <w:t xml:space="preserve"> our </w:t>
      </w:r>
      <w:r w:rsidRPr="00743202">
        <w:rPr>
          <w:highlight w:val="cyan"/>
          <w:u w:val="single"/>
        </w:rPr>
        <w:t>continued reliance on employer</w:t>
      </w:r>
      <w:r w:rsidRPr="00B01176">
        <w:rPr>
          <w:u w:val="single"/>
        </w:rPr>
        <w:t xml:space="preserve">-sponsored </w:t>
      </w:r>
      <w:r w:rsidRPr="00743202">
        <w:rPr>
          <w:highlight w:val="cyan"/>
          <w:u w:val="single"/>
        </w:rPr>
        <w:t>insurance</w:t>
      </w:r>
      <w:r w:rsidRPr="00B01176">
        <w:rPr>
          <w:u w:val="single"/>
        </w:rPr>
        <w:t xml:space="preserve"> to cover approximately half of Americans</w:t>
      </w:r>
      <w:r w:rsidRPr="00B01176">
        <w:rPr>
          <w:sz w:val="16"/>
        </w:rPr>
        <w:t xml:space="preserve"> against the cost of illness. The </w:t>
      </w:r>
      <w:r w:rsidRPr="00743202">
        <w:rPr>
          <w:highlight w:val="cyan"/>
          <w:u w:val="single"/>
        </w:rPr>
        <w:t xml:space="preserve">second is </w:t>
      </w:r>
      <w:r w:rsidRPr="00743202">
        <w:rPr>
          <w:rStyle w:val="Emphasis"/>
          <w:highlight w:val="cyan"/>
        </w:rPr>
        <w:t>failure</w:t>
      </w:r>
      <w:r w:rsidRPr="00743202">
        <w:rPr>
          <w:highlight w:val="cyan"/>
          <w:u w:val="single"/>
        </w:rPr>
        <w:t xml:space="preserve"> to</w:t>
      </w:r>
      <w:r w:rsidRPr="00B01176">
        <w:rPr>
          <w:u w:val="single"/>
        </w:rPr>
        <w:t xml:space="preserve"> vigorously </w:t>
      </w:r>
      <w:r w:rsidRPr="00743202">
        <w:rPr>
          <w:highlight w:val="cyan"/>
          <w:u w:val="single"/>
        </w:rPr>
        <w:t>implement current law.</w:t>
      </w:r>
      <w:r w:rsidRPr="00B01176">
        <w:rPr>
          <w:sz w:val="16"/>
        </w:rPr>
        <w:t xml:space="preserve"> By design, the Affordable Care Act (ACA) helps persons who lose employer-sponsored insurance by making subsidies available for the purchase of individual insurance in the ACA marketplaces, by expanding Medicaid eligibility, and by requiring that private insurance cover preexisting conditions and a basic package of benefits. However, although states with their own marketplaces have alerted the recently unemployed to their potential eligibility for subsidized plans,7 </w:t>
      </w:r>
      <w:r w:rsidRPr="00B01176">
        <w:rPr>
          <w:u w:val="single"/>
        </w:rPr>
        <w:t>the federal government</w:t>
      </w:r>
      <w:r w:rsidRPr="00B01176">
        <w:rPr>
          <w:sz w:val="16"/>
        </w:rPr>
        <w:t xml:space="preserve"> has not engaged in a parallel effort. It </w:t>
      </w:r>
      <w:r w:rsidRPr="00B01176">
        <w:rPr>
          <w:u w:val="single"/>
        </w:rPr>
        <w:t xml:space="preserve">has </w:t>
      </w:r>
      <w:r w:rsidRPr="00B01176">
        <w:rPr>
          <w:rStyle w:val="Emphasis"/>
        </w:rPr>
        <w:t>neither</w:t>
      </w:r>
      <w:r w:rsidRPr="00B01176">
        <w:rPr>
          <w:u w:val="single"/>
        </w:rPr>
        <w:t xml:space="preserve"> educated the newly unemployed</w:t>
      </w:r>
      <w:r w:rsidRPr="00B01176">
        <w:rPr>
          <w:sz w:val="16"/>
        </w:rPr>
        <w:t xml:space="preserve"> about their immediate eligibility outside of open enrollment periods for subsidized insurance in the federally run ACA marketplaces </w:t>
      </w:r>
      <w:r w:rsidRPr="00B01176">
        <w:rPr>
          <w:u w:val="single"/>
        </w:rPr>
        <w:t xml:space="preserve">nor opened special enrollment periods for those wishing to enroll even if they did not previously have coverage. </w:t>
      </w:r>
      <w:r w:rsidRPr="00B01176">
        <w:rPr>
          <w:sz w:val="16"/>
        </w:rPr>
        <w:t>Furthermore, 14 states have chosen not to expand Medicaid.</w:t>
      </w:r>
    </w:p>
    <w:p w14:paraId="73CFC6A1" w14:textId="77777777" w:rsidR="00D574B7" w:rsidRPr="00B01176" w:rsidRDefault="00D574B7" w:rsidP="00D574B7">
      <w:pPr>
        <w:rPr>
          <w:sz w:val="16"/>
        </w:rPr>
      </w:pPr>
      <w:r w:rsidRPr="00B01176">
        <w:rPr>
          <w:sz w:val="16"/>
        </w:rPr>
        <w:t>DEEP FINANCIAL LOSSES FOR PROVIDERS</w:t>
      </w:r>
    </w:p>
    <w:p w14:paraId="05040361" w14:textId="77777777" w:rsidR="00D574B7" w:rsidRPr="00B01176" w:rsidRDefault="00D574B7" w:rsidP="00D574B7">
      <w:pPr>
        <w:rPr>
          <w:sz w:val="16"/>
        </w:rPr>
      </w:pPr>
      <w:r w:rsidRPr="00B01176">
        <w:rPr>
          <w:sz w:val="16"/>
        </w:rPr>
        <w:t xml:space="preserve">For the first time since the Great Depression, </w:t>
      </w:r>
      <w:r w:rsidRPr="00B01176">
        <w:rPr>
          <w:strike/>
          <w:sz w:val="16"/>
        </w:rPr>
        <w:t>crippling</w:t>
      </w:r>
      <w:r w:rsidRPr="00B01176">
        <w:rPr>
          <w:sz w:val="16"/>
        </w:rPr>
        <w:t xml:space="preserve"> [</w:t>
      </w:r>
      <w:r w:rsidRPr="00743202">
        <w:rPr>
          <w:rStyle w:val="Emphasis"/>
          <w:highlight w:val="cyan"/>
        </w:rPr>
        <w:t>devastating</w:t>
      </w:r>
      <w:r w:rsidRPr="00B01176">
        <w:rPr>
          <w:sz w:val="16"/>
        </w:rPr>
        <w:t xml:space="preserve">] </w:t>
      </w:r>
      <w:r w:rsidRPr="00743202">
        <w:rPr>
          <w:rStyle w:val="Emphasis"/>
          <w:highlight w:val="cyan"/>
        </w:rPr>
        <w:t>financial losses</w:t>
      </w:r>
      <w:r w:rsidRPr="00743202">
        <w:rPr>
          <w:highlight w:val="cyan"/>
          <w:u w:val="single"/>
        </w:rPr>
        <w:t xml:space="preserve"> threaten</w:t>
      </w:r>
      <w:r w:rsidRPr="00B01176">
        <w:rPr>
          <w:u w:val="single"/>
        </w:rPr>
        <w:t xml:space="preserve"> the </w:t>
      </w:r>
      <w:r w:rsidRPr="00743202">
        <w:rPr>
          <w:highlight w:val="cyan"/>
          <w:u w:val="single"/>
        </w:rPr>
        <w:t>viability of</w:t>
      </w:r>
      <w:r w:rsidRPr="00B01176">
        <w:rPr>
          <w:u w:val="single"/>
        </w:rPr>
        <w:t xml:space="preserve"> substantial numbers of </w:t>
      </w:r>
      <w:r w:rsidRPr="00743202">
        <w:rPr>
          <w:highlight w:val="cyan"/>
          <w:u w:val="single"/>
        </w:rPr>
        <w:t>hospitals</w:t>
      </w:r>
      <w:r w:rsidRPr="00B01176">
        <w:rPr>
          <w:u w:val="single"/>
        </w:rPr>
        <w:t xml:space="preserve"> and office practices</w:t>
      </w:r>
      <w:r w:rsidRPr="00B01176">
        <w:rPr>
          <w:sz w:val="16"/>
        </w:rPr>
        <w:t xml:space="preserve">, especially those that were already financially vulnerable, including rural and safety-net providers and primary care practices.8 The immediate cause of this unprecedented financial crisis is substantial, unexpected changes in demand for health services. On the one hand, a novel infectious illness </w:t>
      </w:r>
      <w:r w:rsidRPr="00B01176">
        <w:rPr>
          <w:u w:val="single"/>
        </w:rPr>
        <w:t xml:space="preserve">has </w:t>
      </w:r>
      <w:r w:rsidRPr="00743202">
        <w:rPr>
          <w:rStyle w:val="Emphasis"/>
          <w:highlight w:val="cyan"/>
        </w:rPr>
        <w:t>increased demand</w:t>
      </w:r>
      <w:r w:rsidRPr="00743202">
        <w:rPr>
          <w:highlight w:val="cyan"/>
          <w:u w:val="single"/>
        </w:rPr>
        <w:t xml:space="preserve"> for</w:t>
      </w:r>
      <w:r w:rsidRPr="00B01176">
        <w:rPr>
          <w:u w:val="single"/>
        </w:rPr>
        <w:t xml:space="preserve"> specialized acute </w:t>
      </w:r>
      <w:r w:rsidRPr="00743202">
        <w:rPr>
          <w:highlight w:val="cyan"/>
          <w:u w:val="single"/>
        </w:rPr>
        <w:t>care</w:t>
      </w:r>
      <w:r w:rsidRPr="00B01176">
        <w:rPr>
          <w:u w:val="single"/>
        </w:rPr>
        <w:t xml:space="preserve"> that has overtaxed some hospitals </w:t>
      </w:r>
      <w:r w:rsidRPr="00743202">
        <w:rPr>
          <w:highlight w:val="cyan"/>
          <w:u w:val="single"/>
        </w:rPr>
        <w:t>and imposed</w:t>
      </w:r>
      <w:r w:rsidRPr="00743202">
        <w:rPr>
          <w:u w:val="single"/>
        </w:rPr>
        <w:t xml:space="preserve"> unexpected </w:t>
      </w:r>
      <w:r w:rsidRPr="00743202">
        <w:rPr>
          <w:highlight w:val="cyan"/>
          <w:u w:val="single"/>
        </w:rPr>
        <w:t>costs</w:t>
      </w:r>
      <w:r w:rsidRPr="00B01176">
        <w:rPr>
          <w:u w:val="single"/>
        </w:rPr>
        <w:t xml:space="preserve"> on many more.</w:t>
      </w:r>
      <w:r w:rsidRPr="00B01176">
        <w:rPr>
          <w:sz w:val="16"/>
        </w:rPr>
        <w:t xml:space="preserve"> On the other hand, </w:t>
      </w:r>
      <w:r w:rsidRPr="00743202">
        <w:rPr>
          <w:rStyle w:val="Emphasis"/>
          <w:highlight w:val="cyan"/>
        </w:rPr>
        <w:t>precipitous</w:t>
      </w:r>
      <w:r w:rsidRPr="00743202">
        <w:rPr>
          <w:highlight w:val="cyan"/>
          <w:u w:val="single"/>
        </w:rPr>
        <w:t xml:space="preserve"> declines in demand</w:t>
      </w:r>
      <w:r w:rsidRPr="00B01176">
        <w:rPr>
          <w:u w:val="single"/>
        </w:rPr>
        <w:t xml:space="preserve"> for routine services have </w:t>
      </w:r>
      <w:r w:rsidRPr="00743202">
        <w:rPr>
          <w:highlight w:val="cyan"/>
          <w:u w:val="single"/>
        </w:rPr>
        <w:t>reduced</w:t>
      </w:r>
      <w:r w:rsidRPr="00B01176">
        <w:rPr>
          <w:u w:val="single"/>
        </w:rPr>
        <w:t xml:space="preserve"> providers’ </w:t>
      </w:r>
      <w:r w:rsidRPr="00743202">
        <w:rPr>
          <w:highlight w:val="cyan"/>
          <w:u w:val="single"/>
        </w:rPr>
        <w:t>revenue.</w:t>
      </w:r>
      <w:r w:rsidRPr="00B01176">
        <w:rPr>
          <w:sz w:val="16"/>
        </w:rPr>
        <w:t xml:space="preserve"> Office-based practices had reductions of 60% in visit volumes in the first months of the crisis, and, by their own estimates, hospitals will lose an estimated $323.1 billion in 2020.9,10 </w:t>
      </w:r>
      <w:r w:rsidRPr="00B01176">
        <w:rPr>
          <w:u w:val="single"/>
        </w:rPr>
        <w:t>Employment in</w:t>
      </w:r>
      <w:r w:rsidRPr="00B01176">
        <w:rPr>
          <w:sz w:val="16"/>
        </w:rPr>
        <w:t xml:space="preserve"> the </w:t>
      </w:r>
      <w:r w:rsidRPr="00B01176">
        <w:rPr>
          <w:u w:val="single"/>
        </w:rPr>
        <w:t>health care</w:t>
      </w:r>
      <w:r w:rsidRPr="00B01176">
        <w:rPr>
          <w:sz w:val="16"/>
        </w:rPr>
        <w:t xml:space="preserve"> system </w:t>
      </w:r>
      <w:r w:rsidRPr="00B01176">
        <w:rPr>
          <w:u w:val="single"/>
        </w:rPr>
        <w:t xml:space="preserve">is </w:t>
      </w:r>
      <w:r w:rsidRPr="00743202">
        <w:rPr>
          <w:highlight w:val="cyan"/>
          <w:u w:val="single"/>
        </w:rPr>
        <w:t xml:space="preserve">down by </w:t>
      </w:r>
      <w:r w:rsidRPr="00743202">
        <w:rPr>
          <w:rStyle w:val="Emphasis"/>
          <w:highlight w:val="cyan"/>
        </w:rPr>
        <w:t>more than 1 million</w:t>
      </w:r>
      <w:r w:rsidRPr="00743202">
        <w:rPr>
          <w:highlight w:val="cyan"/>
          <w:u w:val="single"/>
        </w:rPr>
        <w:t xml:space="preserve"> jobs</w:t>
      </w:r>
      <w:r w:rsidRPr="00B01176">
        <w:rPr>
          <w:u w:val="single"/>
        </w:rPr>
        <w:t xml:space="preserve"> through May.</w:t>
      </w:r>
      <w:r w:rsidRPr="00B01176">
        <w:rPr>
          <w:sz w:val="16"/>
        </w:rPr>
        <w:t>1</w:t>
      </w:r>
    </w:p>
    <w:p w14:paraId="06026181" w14:textId="77777777" w:rsidR="00D574B7" w:rsidRPr="00B01176" w:rsidRDefault="00D574B7" w:rsidP="00D574B7">
      <w:pPr>
        <w:rPr>
          <w:sz w:val="16"/>
        </w:rPr>
      </w:pPr>
      <w:r w:rsidRPr="00B01176">
        <w:rPr>
          <w:sz w:val="16"/>
        </w:rPr>
        <w:t>Providers’ vulnerability to these demand fluctuations raises a fundamental question about the way we currently pay for health care in the United States. Providers operate as businesses that charge for services in a predominantly fee-for-service marketplace. When the market for well-paid services collapses, so do health care providers.</w:t>
      </w:r>
    </w:p>
    <w:p w14:paraId="24634D5C" w14:textId="77777777" w:rsidR="00D574B7" w:rsidRPr="00B01176" w:rsidRDefault="00D574B7" w:rsidP="00D574B7">
      <w:pPr>
        <w:rPr>
          <w:sz w:val="16"/>
        </w:rPr>
      </w:pPr>
      <w:r w:rsidRPr="00B01176">
        <w:rPr>
          <w:sz w:val="16"/>
        </w:rPr>
        <w:t xml:space="preserve">This </w:t>
      </w:r>
      <w:r w:rsidRPr="00B01176">
        <w:rPr>
          <w:u w:val="single"/>
        </w:rPr>
        <w:t xml:space="preserve">system has a number of </w:t>
      </w:r>
      <w:r w:rsidRPr="00B01176">
        <w:rPr>
          <w:rStyle w:val="Emphasis"/>
        </w:rPr>
        <w:t>adverse effects</w:t>
      </w:r>
      <w:r w:rsidRPr="00B01176">
        <w:rPr>
          <w:u w:val="single"/>
        </w:rPr>
        <w:t xml:space="preserve"> in normal times.</w:t>
      </w:r>
      <w:r w:rsidRPr="00B01176">
        <w:rPr>
          <w:sz w:val="16"/>
        </w:rPr>
        <w:t xml:space="preserve"> It </w:t>
      </w:r>
      <w:r w:rsidRPr="00B01176">
        <w:rPr>
          <w:u w:val="single"/>
        </w:rPr>
        <w:t>creates incentives to raise prices and push up volumes</w:t>
      </w:r>
      <w:r w:rsidRPr="00B01176">
        <w:rPr>
          <w:sz w:val="16"/>
        </w:rPr>
        <w:t xml:space="preserve">, shortages of poorly compensated services such as primary care and behavioral health, </w:t>
      </w:r>
      <w:r w:rsidRPr="00B01176">
        <w:rPr>
          <w:u w:val="single"/>
        </w:rPr>
        <w:t>and</w:t>
      </w:r>
      <w:r w:rsidRPr="00B01176">
        <w:rPr>
          <w:sz w:val="16"/>
        </w:rPr>
        <w:t xml:space="preserve"> an </w:t>
      </w:r>
      <w:r w:rsidRPr="00B01176">
        <w:rPr>
          <w:u w:val="single"/>
        </w:rPr>
        <w:t>undersupply of services in less financially attractive</w:t>
      </w:r>
      <w:r w:rsidRPr="00B01176">
        <w:rPr>
          <w:sz w:val="16"/>
        </w:rPr>
        <w:t xml:space="preserve"> poor and rural </w:t>
      </w:r>
      <w:r w:rsidRPr="00B01176">
        <w:rPr>
          <w:u w:val="single"/>
        </w:rPr>
        <w:t>communities.</w:t>
      </w:r>
      <w:r w:rsidRPr="00B01176">
        <w:rPr>
          <w:sz w:val="16"/>
        </w:rPr>
        <w:t xml:space="preserve"> But in the extreme circumstances of a pandemic, a new question arises: is health care an essential national resource that warrants secure financing beyond what the current fee-for-service system offers?</w:t>
      </w:r>
    </w:p>
    <w:p w14:paraId="109B7E71" w14:textId="77777777" w:rsidR="00D574B7" w:rsidRPr="00B01176" w:rsidRDefault="00D574B7" w:rsidP="00D574B7">
      <w:pPr>
        <w:rPr>
          <w:sz w:val="16"/>
        </w:rPr>
      </w:pPr>
      <w:r w:rsidRPr="00B01176">
        <w:rPr>
          <w:sz w:val="16"/>
        </w:rPr>
        <w:t>SUBSTANTIAL RACIAL AND ETHNIC DISPARITIES IN THE HEALTH CARE SYSTEM</w:t>
      </w:r>
    </w:p>
    <w:p w14:paraId="384E7B7C" w14:textId="77777777" w:rsidR="00D574B7" w:rsidRPr="00B01176" w:rsidRDefault="00D574B7" w:rsidP="00D574B7">
      <w:pPr>
        <w:rPr>
          <w:sz w:val="16"/>
        </w:rPr>
      </w:pPr>
      <w:r w:rsidRPr="00B01176">
        <w:rPr>
          <w:sz w:val="16"/>
        </w:rPr>
        <w:t>Black persons constitute 13% of the U.S. population but account for 20% of Covid-19 cases and more than 22% of Covid-19 deaths, as of July 22, 2020. Hispanic persons, at 18% of the population, account for almost 33% of new cases nationwide.11 Nearly 20% of U.S. counties are disproportionately Black, and these counties have accounted for more than half of Covid-19 cases and almost 60% of Covid-19 deaths nationally.12</w:t>
      </w:r>
    </w:p>
    <w:p w14:paraId="35E413FF" w14:textId="77777777" w:rsidR="00D574B7" w:rsidRPr="00B01176" w:rsidRDefault="00D574B7" w:rsidP="00D574B7">
      <w:pPr>
        <w:rPr>
          <w:sz w:val="16"/>
        </w:rPr>
      </w:pPr>
      <w:r w:rsidRPr="00B01176">
        <w:rPr>
          <w:sz w:val="16"/>
        </w:rPr>
        <w:lastRenderedPageBreak/>
        <w:t xml:space="preserve">These </w:t>
      </w:r>
      <w:r w:rsidRPr="00743202">
        <w:rPr>
          <w:highlight w:val="cyan"/>
          <w:u w:val="single"/>
        </w:rPr>
        <w:t>racial</w:t>
      </w:r>
      <w:r w:rsidRPr="00B01176">
        <w:rPr>
          <w:u w:val="single"/>
        </w:rPr>
        <w:t xml:space="preserve"> and ethnic </w:t>
      </w:r>
      <w:r w:rsidRPr="00743202">
        <w:rPr>
          <w:highlight w:val="cyan"/>
          <w:u w:val="single"/>
        </w:rPr>
        <w:t xml:space="preserve">disparities constitute </w:t>
      </w:r>
      <w:r w:rsidRPr="00743202">
        <w:rPr>
          <w:rStyle w:val="Emphasis"/>
          <w:highlight w:val="cyan"/>
        </w:rPr>
        <w:t>a new crisis</w:t>
      </w:r>
      <w:r w:rsidRPr="00B01176">
        <w:rPr>
          <w:u w:val="single"/>
        </w:rPr>
        <w:t xml:space="preserve"> compounding the </w:t>
      </w:r>
      <w:r w:rsidRPr="00B01176">
        <w:rPr>
          <w:rStyle w:val="Emphasis"/>
        </w:rPr>
        <w:t>long-standing failure</w:t>
      </w:r>
      <w:r w:rsidRPr="00B01176">
        <w:rPr>
          <w:u w:val="single"/>
        </w:rPr>
        <w:t xml:space="preserve"> of our health system to care adequately for persons of color.</w:t>
      </w:r>
      <w:r w:rsidRPr="00B01176">
        <w:rPr>
          <w:sz w:val="16"/>
        </w:rPr>
        <w:t xml:space="preserve"> The </w:t>
      </w:r>
      <w:r w:rsidRPr="00B01176">
        <w:rPr>
          <w:u w:val="single"/>
        </w:rPr>
        <w:t xml:space="preserve">causes start with a system that </w:t>
      </w:r>
      <w:r w:rsidRPr="00743202">
        <w:rPr>
          <w:rStyle w:val="Emphasis"/>
          <w:highlight w:val="cyan"/>
        </w:rPr>
        <w:t>disproportionately fails</w:t>
      </w:r>
      <w:r w:rsidRPr="00743202">
        <w:rPr>
          <w:highlight w:val="cyan"/>
          <w:u w:val="single"/>
        </w:rPr>
        <w:t xml:space="preserve"> to insure persons of color</w:t>
      </w:r>
      <w:r w:rsidRPr="00B01176">
        <w:rPr>
          <w:u w:val="single"/>
        </w:rPr>
        <w:t xml:space="preserve"> for the cost of illness</w:t>
      </w:r>
      <w:r w:rsidRPr="00B01176">
        <w:rPr>
          <w:sz w:val="16"/>
        </w:rPr>
        <w:t>, a problem reduced but not eliminated by the ACA.13 Lack of coverage causes less access to care, which results in a higher prevalence of and less-well-controlled chronic illness among persons of color. These illnesses leave them more vulnerable to the ravages of Covid-19.14</w:t>
      </w:r>
    </w:p>
    <w:p w14:paraId="09DFF036" w14:textId="77777777" w:rsidR="00D574B7" w:rsidRPr="00B01176" w:rsidRDefault="00D574B7" w:rsidP="00D574B7">
      <w:pPr>
        <w:rPr>
          <w:sz w:val="16"/>
        </w:rPr>
      </w:pPr>
      <w:r w:rsidRPr="00B01176">
        <w:rPr>
          <w:sz w:val="16"/>
        </w:rPr>
        <w:t xml:space="preserve">Another cause is that </w:t>
      </w:r>
      <w:r w:rsidRPr="00B01176">
        <w:rPr>
          <w:u w:val="single"/>
        </w:rPr>
        <w:t xml:space="preserve">persons of color are </w:t>
      </w:r>
      <w:r w:rsidRPr="00743202">
        <w:rPr>
          <w:rStyle w:val="Emphasis"/>
          <w:highlight w:val="cyan"/>
        </w:rPr>
        <w:t>more affected</w:t>
      </w:r>
      <w:r w:rsidRPr="00743202">
        <w:rPr>
          <w:highlight w:val="cyan"/>
          <w:u w:val="single"/>
        </w:rPr>
        <w:t xml:space="preserve"> by</w:t>
      </w:r>
      <w:r w:rsidRPr="00B01176">
        <w:rPr>
          <w:u w:val="single"/>
        </w:rPr>
        <w:t xml:space="preserve"> nonmedical </w:t>
      </w:r>
      <w:r w:rsidRPr="00743202">
        <w:rPr>
          <w:highlight w:val="cyan"/>
          <w:u w:val="single"/>
        </w:rPr>
        <w:t>threats to health</w:t>
      </w:r>
      <w:r w:rsidRPr="00B01176">
        <w:rPr>
          <w:sz w:val="16"/>
        </w:rPr>
        <w:t xml:space="preserve">, including food and housing insecurity. They also tend to have jobs that are riskier during pandemics, such as providing care at home and long-term care facilities.15 </w:t>
      </w:r>
      <w:r w:rsidRPr="00B01176">
        <w:rPr>
          <w:u w:val="single"/>
        </w:rPr>
        <w:t>Once ill, persons of color are more likely to get care in safety-net facilities overwhelmed by surges in demand for acute care.</w:t>
      </w:r>
    </w:p>
    <w:p w14:paraId="6F0F0189" w14:textId="77777777" w:rsidR="00D574B7" w:rsidRPr="00B01176" w:rsidRDefault="00D574B7" w:rsidP="00D574B7">
      <w:pPr>
        <w:rPr>
          <w:sz w:val="16"/>
        </w:rPr>
      </w:pPr>
      <w:r w:rsidRPr="00B01176">
        <w:rPr>
          <w:sz w:val="16"/>
        </w:rPr>
        <w:t>Disparities in access and health outcomes are entrenched features of the U.S. health care system.16 They reflect a history of racism and discrimination that permeates society generally.</w:t>
      </w:r>
    </w:p>
    <w:p w14:paraId="2DBACE45" w14:textId="77777777" w:rsidR="00D574B7" w:rsidRPr="00B01176" w:rsidRDefault="00D574B7" w:rsidP="00D574B7">
      <w:pPr>
        <w:rPr>
          <w:sz w:val="16"/>
        </w:rPr>
      </w:pPr>
      <w:r w:rsidRPr="00B01176">
        <w:rPr>
          <w:sz w:val="16"/>
        </w:rPr>
        <w:t>A CRISIS IN PUBLIC HEALTH</w:t>
      </w:r>
    </w:p>
    <w:p w14:paraId="7287FD50" w14:textId="77777777" w:rsidR="00D574B7" w:rsidRPr="00B01176" w:rsidRDefault="00D574B7" w:rsidP="00D574B7">
      <w:pPr>
        <w:rPr>
          <w:sz w:val="16"/>
        </w:rPr>
      </w:pPr>
      <w:r w:rsidRPr="00B01176">
        <w:rPr>
          <w:sz w:val="16"/>
        </w:rPr>
        <w:t xml:space="preserve">The </w:t>
      </w:r>
      <w:r w:rsidRPr="00B01176">
        <w:rPr>
          <w:u w:val="single"/>
        </w:rPr>
        <w:t>U</w:t>
      </w:r>
      <w:r w:rsidRPr="00B01176">
        <w:rPr>
          <w:sz w:val="16"/>
        </w:rPr>
        <w:t xml:space="preserve">nited </w:t>
      </w:r>
      <w:r w:rsidRPr="00B01176">
        <w:rPr>
          <w:u w:val="single"/>
        </w:rPr>
        <w:t>S</w:t>
      </w:r>
      <w:r w:rsidRPr="00B01176">
        <w:rPr>
          <w:sz w:val="16"/>
        </w:rPr>
        <w:t xml:space="preserve">tates </w:t>
      </w:r>
      <w:r w:rsidRPr="00B01176">
        <w:rPr>
          <w:u w:val="single"/>
        </w:rPr>
        <w:t xml:space="preserve">has </w:t>
      </w:r>
      <w:r w:rsidRPr="00743202">
        <w:rPr>
          <w:highlight w:val="cyan"/>
          <w:u w:val="single"/>
        </w:rPr>
        <w:t>4% of the world’s population but</w:t>
      </w:r>
      <w:r w:rsidRPr="00B01176">
        <w:rPr>
          <w:sz w:val="16"/>
        </w:rPr>
        <w:t xml:space="preserve">, as of July 16, approximately </w:t>
      </w:r>
      <w:r w:rsidRPr="00B01176">
        <w:rPr>
          <w:u w:val="single"/>
        </w:rPr>
        <w:t>26% of its Covid</w:t>
      </w:r>
      <w:r w:rsidRPr="00B01176">
        <w:rPr>
          <w:sz w:val="16"/>
        </w:rPr>
        <w:t xml:space="preserve">-19 </w:t>
      </w:r>
      <w:r w:rsidRPr="00B01176">
        <w:rPr>
          <w:u w:val="single"/>
        </w:rPr>
        <w:t xml:space="preserve">cases and </w:t>
      </w:r>
      <w:r w:rsidRPr="00743202">
        <w:rPr>
          <w:highlight w:val="cyan"/>
          <w:u w:val="single"/>
        </w:rPr>
        <w:t>24% of</w:t>
      </w:r>
      <w:r w:rsidRPr="00B01176">
        <w:rPr>
          <w:sz w:val="16"/>
        </w:rPr>
        <w:t xml:space="preserve"> its Covid-19 </w:t>
      </w:r>
      <w:r w:rsidRPr="00743202">
        <w:rPr>
          <w:highlight w:val="cyan"/>
          <w:u w:val="single"/>
        </w:rPr>
        <w:t>deaths.</w:t>
      </w:r>
      <w:r w:rsidRPr="00B01176">
        <w:rPr>
          <w:sz w:val="16"/>
        </w:rPr>
        <w:t>17 These startling figures reflect a deep crisis in our public health system.</w:t>
      </w:r>
    </w:p>
    <w:p w14:paraId="660DD481" w14:textId="77777777" w:rsidR="00D574B7" w:rsidRPr="00B01176" w:rsidRDefault="00D574B7" w:rsidP="00D574B7">
      <w:pPr>
        <w:rPr>
          <w:sz w:val="16"/>
        </w:rPr>
      </w:pPr>
      <w:r w:rsidRPr="00B01176">
        <w:rPr>
          <w:sz w:val="16"/>
        </w:rPr>
        <w:t xml:space="preserve">Put simply, that </w:t>
      </w:r>
      <w:r w:rsidRPr="00743202">
        <w:rPr>
          <w:highlight w:val="cyan"/>
          <w:u w:val="single"/>
        </w:rPr>
        <w:t xml:space="preserve">system </w:t>
      </w:r>
      <w:r w:rsidRPr="00743202">
        <w:rPr>
          <w:rStyle w:val="Emphasis"/>
          <w:highlight w:val="cyan"/>
        </w:rPr>
        <w:t>failed</w:t>
      </w:r>
      <w:r w:rsidRPr="00743202">
        <w:rPr>
          <w:highlight w:val="cyan"/>
          <w:u w:val="single"/>
        </w:rPr>
        <w:t xml:space="preserve"> to</w:t>
      </w:r>
      <w:r w:rsidRPr="00B01176">
        <w:rPr>
          <w:u w:val="single"/>
        </w:rPr>
        <w:t xml:space="preserve"> quickly </w:t>
      </w:r>
      <w:r w:rsidRPr="00B01176">
        <w:rPr>
          <w:rStyle w:val="Emphasis"/>
        </w:rPr>
        <w:t xml:space="preserve">identify and </w:t>
      </w:r>
      <w:r w:rsidRPr="00743202">
        <w:rPr>
          <w:rStyle w:val="Emphasis"/>
          <w:highlight w:val="cyan"/>
        </w:rPr>
        <w:t>control</w:t>
      </w:r>
      <w:r w:rsidRPr="00B01176">
        <w:rPr>
          <w:u w:val="single"/>
        </w:rPr>
        <w:t xml:space="preserve"> the </w:t>
      </w:r>
      <w:r w:rsidRPr="00743202">
        <w:rPr>
          <w:highlight w:val="cyan"/>
          <w:u w:val="single"/>
        </w:rPr>
        <w:t>spread of</w:t>
      </w:r>
      <w:r w:rsidRPr="00B01176">
        <w:rPr>
          <w:sz w:val="16"/>
        </w:rPr>
        <w:t xml:space="preserve"> the novel co</w:t>
      </w:r>
      <w:r w:rsidRPr="00743202">
        <w:rPr>
          <w:highlight w:val="cyan"/>
          <w:u w:val="single"/>
        </w:rPr>
        <w:t>rona</w:t>
      </w:r>
      <w:r w:rsidRPr="00B01176">
        <w:rPr>
          <w:sz w:val="16"/>
        </w:rPr>
        <w:t xml:space="preserve">virus. The United States </w:t>
      </w:r>
      <w:r w:rsidRPr="00B01176">
        <w:rPr>
          <w:u w:val="single"/>
        </w:rPr>
        <w:t>did not make testing widely available early in the pandemic, was late to impose physical-distancing guidelines</w:t>
      </w:r>
      <w:r w:rsidRPr="00B01176">
        <w:rPr>
          <w:sz w:val="16"/>
        </w:rPr>
        <w:t>, and has still not implemented either as widely as needed.18 National guidance on managing the pandemic has been inconsistent and delayed. Many states have now abandoned stringent physical-distancing guidelines without careful attention to public health measures needed to prevent resurgence.</w:t>
      </w:r>
    </w:p>
    <w:p w14:paraId="3B9E4F2D" w14:textId="77777777" w:rsidR="00D574B7" w:rsidRPr="00FB510B" w:rsidRDefault="00D574B7" w:rsidP="00D574B7">
      <w:pPr>
        <w:rPr>
          <w:u w:val="single"/>
        </w:rPr>
      </w:pPr>
      <w:r w:rsidRPr="00B01176">
        <w:rPr>
          <w:sz w:val="16"/>
        </w:rPr>
        <w:t xml:space="preserve">Although inadequate leadership and excessive partisanship have played a role in these shortcomings, other factors are also in play. </w:t>
      </w:r>
      <w:r w:rsidRPr="00B01176">
        <w:rPr>
          <w:u w:val="single"/>
        </w:rPr>
        <w:t xml:space="preserve">Public health is a </w:t>
      </w:r>
      <w:r w:rsidRPr="00B01176">
        <w:rPr>
          <w:rStyle w:val="Emphasis"/>
        </w:rPr>
        <w:t>quintessentially</w:t>
      </w:r>
      <w:r w:rsidRPr="00B01176">
        <w:rPr>
          <w:u w:val="single"/>
        </w:rPr>
        <w:t xml:space="preserve"> governmental function, undertaken collectively for the public good</w:t>
      </w:r>
      <w:r w:rsidRPr="00B01176">
        <w:rPr>
          <w:sz w:val="16"/>
        </w:rPr>
        <w:t xml:space="preserve"> at the national, state, and local levels. In part because of many Americans’ distrust of government, public health functions have historically been underresourced.19 The trained personnel who are needed for contact tracing — a traditional public health function long applied to such age-old afflictions as tuberculosis and sexually transmitted disease — are now scarce. Tellingly, there is no national public health information system — electronic or otherwise — that enables authorities to identify regional variation in the demand for, and supply of, resources critical to managing Covid-19. Without such information, </w:t>
      </w:r>
      <w:r w:rsidRPr="00B01176">
        <w:rPr>
          <w:u w:val="single"/>
        </w:rPr>
        <w:t>authorities have no way to direct vital resources</w:t>
      </w:r>
      <w:r w:rsidRPr="00B01176">
        <w:rPr>
          <w:sz w:val="16"/>
        </w:rPr>
        <w:t xml:space="preserve"> from areas of surplus to areas of undersupply. It is no exaggeration to say that the </w:t>
      </w:r>
      <w:r w:rsidRPr="00743202">
        <w:rPr>
          <w:highlight w:val="cyan"/>
          <w:u w:val="single"/>
        </w:rPr>
        <w:t>U</w:t>
      </w:r>
      <w:r w:rsidRPr="00B01176">
        <w:rPr>
          <w:sz w:val="16"/>
        </w:rPr>
        <w:t xml:space="preserve">nited </w:t>
      </w:r>
      <w:r w:rsidRPr="00743202">
        <w:rPr>
          <w:highlight w:val="cyan"/>
          <w:u w:val="single"/>
        </w:rPr>
        <w:t>S</w:t>
      </w:r>
      <w:r w:rsidRPr="00B01176">
        <w:rPr>
          <w:sz w:val="16"/>
        </w:rPr>
        <w:t xml:space="preserve">tates currently </w:t>
      </w:r>
      <w:r w:rsidRPr="00743202">
        <w:rPr>
          <w:rStyle w:val="Emphasis"/>
          <w:highlight w:val="cyan"/>
        </w:rPr>
        <w:t>lacks</w:t>
      </w:r>
      <w:r w:rsidRPr="00743202">
        <w:rPr>
          <w:highlight w:val="cyan"/>
          <w:u w:val="single"/>
        </w:rPr>
        <w:t xml:space="preserve"> a functioning</w:t>
      </w:r>
      <w:r w:rsidRPr="00B01176">
        <w:rPr>
          <w:u w:val="single"/>
        </w:rPr>
        <w:t xml:space="preserve"> national </w:t>
      </w:r>
      <w:r w:rsidRPr="00743202">
        <w:rPr>
          <w:highlight w:val="cyan"/>
          <w:u w:val="single"/>
        </w:rPr>
        <w:t xml:space="preserve">system for responding to </w:t>
      </w:r>
      <w:r w:rsidRPr="00743202">
        <w:rPr>
          <w:rStyle w:val="Emphasis"/>
          <w:highlight w:val="cyan"/>
        </w:rPr>
        <w:t>pandemics</w:t>
      </w:r>
      <w:r w:rsidRPr="00743202">
        <w:rPr>
          <w:highlight w:val="cyan"/>
          <w:u w:val="single"/>
        </w:rPr>
        <w:t>.</w:t>
      </w:r>
    </w:p>
    <w:p w14:paraId="0307AA78" w14:textId="5A21CFDE" w:rsidR="00D574B7" w:rsidRDefault="00D574B7" w:rsidP="00D574B7">
      <w:pPr>
        <w:pStyle w:val="Heading2"/>
      </w:pPr>
      <w:r>
        <w:lastRenderedPageBreak/>
        <w:t>1AR</w:t>
      </w:r>
    </w:p>
    <w:p w14:paraId="5E306617" w14:textId="4D5A428B" w:rsidR="00D574B7" w:rsidRDefault="00D574B7" w:rsidP="00D574B7">
      <w:pPr>
        <w:pStyle w:val="Heading3"/>
      </w:pPr>
      <w:r>
        <w:lastRenderedPageBreak/>
        <w:t>Reg</w:t>
      </w:r>
      <w:r w:rsidR="00BF424A">
        <w:t>ulation</w:t>
      </w:r>
      <w:r>
        <w:t xml:space="preserve"> CP---1AR</w:t>
      </w:r>
    </w:p>
    <w:p w14:paraId="1307CBDD" w14:textId="77777777" w:rsidR="00D574B7" w:rsidRDefault="00D574B7" w:rsidP="00D574B7">
      <w:pPr>
        <w:pStyle w:val="Heading4"/>
      </w:pPr>
      <w:r w:rsidRPr="00E6466F">
        <w:rPr>
          <w:u w:val="single"/>
        </w:rPr>
        <w:t>Regs fail</w:t>
      </w:r>
      <w:r>
        <w:t xml:space="preserve">---can’t </w:t>
      </w:r>
      <w:r w:rsidRPr="00E6466F">
        <w:rPr>
          <w:u w:val="single"/>
        </w:rPr>
        <w:t>deter</w:t>
      </w:r>
      <w:r>
        <w:t xml:space="preserve">, </w:t>
      </w:r>
      <w:r w:rsidRPr="00E6466F">
        <w:rPr>
          <w:u w:val="single"/>
        </w:rPr>
        <w:t>police</w:t>
      </w:r>
      <w:r>
        <w:t xml:space="preserve">, or </w:t>
      </w:r>
      <w:r w:rsidRPr="00E6466F">
        <w:rPr>
          <w:u w:val="single"/>
        </w:rPr>
        <w:t>enforce</w:t>
      </w:r>
      <w:r>
        <w:t xml:space="preserve"> violations</w:t>
      </w:r>
    </w:p>
    <w:p w14:paraId="2D24A30B" w14:textId="77777777" w:rsidR="00D574B7" w:rsidRPr="004B5A53" w:rsidRDefault="00D574B7" w:rsidP="00D574B7">
      <w:r>
        <w:t xml:space="preserve">Stacey L. </w:t>
      </w:r>
      <w:r w:rsidRPr="0085155B">
        <w:rPr>
          <w:rStyle w:val="Style13ptBold"/>
        </w:rPr>
        <w:t>Dogan</w:t>
      </w:r>
      <w:r w:rsidRPr="00374305">
        <w:rPr>
          <w:rStyle w:val="Style13ptBold"/>
        </w:rPr>
        <w:t xml:space="preserve"> 8</w:t>
      </w:r>
      <w:r>
        <w:t xml:space="preserve">, Assistant Professor of Law at Northeastern University; and Mark A. Lemley, </w:t>
      </w:r>
      <w:r w:rsidRPr="0085155B">
        <w:t>William H. Neukom Professor of Law at Stanford Law School</w:t>
      </w:r>
      <w:r>
        <w:t>, “</w:t>
      </w:r>
      <w:r w:rsidRPr="0085155B">
        <w:t>Antitrust Law and Regulatory Gamin</w:t>
      </w:r>
      <w:r>
        <w:t xml:space="preserve">g”, Stanford Law School, 2008, No. 367 John M. Olin Program in Law and Economics, Working Paper No. 367, </w:t>
      </w:r>
      <w:r w:rsidRPr="0085155B">
        <w:t>https://scholarship.law.bu.edu/cgi/viewcontent.cgi?article=1873&amp;context=faculty_scholarship</w:t>
      </w:r>
    </w:p>
    <w:p w14:paraId="718FBAF4" w14:textId="77777777" w:rsidR="00D574B7" w:rsidRPr="000C0930" w:rsidRDefault="00D574B7" w:rsidP="00D574B7">
      <w:pPr>
        <w:rPr>
          <w:b/>
          <w:iCs/>
          <w:u w:val="single"/>
        </w:rPr>
      </w:pPr>
      <w:r w:rsidRPr="000C0930">
        <w:rPr>
          <w:sz w:val="16"/>
        </w:rPr>
        <w:t xml:space="preserve">To begin, we note that all of the problems we detailed above make it </w:t>
      </w:r>
      <w:r w:rsidRPr="000C0930">
        <w:rPr>
          <w:rStyle w:val="Emphasis"/>
          <w:highlight w:val="cyan"/>
        </w:rPr>
        <w:t>unlikely</w:t>
      </w:r>
      <w:r w:rsidRPr="000C0930">
        <w:rPr>
          <w:rStyle w:val="StyleUnderline"/>
          <w:highlight w:val="cyan"/>
        </w:rPr>
        <w:t xml:space="preserve"> that</w:t>
      </w:r>
      <w:r w:rsidRPr="000C0930">
        <w:rPr>
          <w:sz w:val="16"/>
        </w:rPr>
        <w:t xml:space="preserve"> very many </w:t>
      </w:r>
      <w:r w:rsidRPr="000C0930">
        <w:rPr>
          <w:rStyle w:val="StyleUnderline"/>
        </w:rPr>
        <w:t xml:space="preserve">administrative </w:t>
      </w:r>
      <w:r w:rsidRPr="000C0930">
        <w:rPr>
          <w:rStyle w:val="StyleUnderline"/>
          <w:highlight w:val="cyan"/>
        </w:rPr>
        <w:t>agencies will</w:t>
      </w:r>
      <w:r w:rsidRPr="000C0930">
        <w:rPr>
          <w:sz w:val="16"/>
        </w:rPr>
        <w:t xml:space="preserve"> in fact </w:t>
      </w:r>
      <w:r w:rsidRPr="000C0930">
        <w:rPr>
          <w:rStyle w:val="StyleUnderline"/>
          <w:highlight w:val="cyan"/>
        </w:rPr>
        <w:t>serve as</w:t>
      </w:r>
      <w:r w:rsidRPr="00E6466F">
        <w:rPr>
          <w:rStyle w:val="StyleUnderline"/>
        </w:rPr>
        <w:t xml:space="preserve"> effective </w:t>
      </w:r>
      <w:r w:rsidRPr="000C0930">
        <w:rPr>
          <w:rStyle w:val="StyleUnderline"/>
          <w:highlight w:val="cyan"/>
        </w:rPr>
        <w:t>guardians of</w:t>
      </w:r>
      <w:r w:rsidRPr="000C0930">
        <w:rPr>
          <w:sz w:val="16"/>
        </w:rPr>
        <w:t xml:space="preserve"> the </w:t>
      </w:r>
      <w:r w:rsidRPr="000C0930">
        <w:rPr>
          <w:rStyle w:val="StyleUnderline"/>
          <w:highlight w:val="cyan"/>
        </w:rPr>
        <w:t>competition</w:t>
      </w:r>
      <w:r w:rsidRPr="000C0930">
        <w:rPr>
          <w:sz w:val="16"/>
        </w:rPr>
        <w:t xml:space="preserve"> function.74 </w:t>
      </w:r>
      <w:r w:rsidRPr="000C0930">
        <w:rPr>
          <w:rStyle w:val="StyleUnderline"/>
        </w:rPr>
        <w:t>Agencies</w:t>
      </w:r>
      <w:r w:rsidRPr="000C0930">
        <w:rPr>
          <w:sz w:val="16"/>
        </w:rPr>
        <w:t xml:space="preserve"> that do not see promoting competition as a core part of their mission, or agencies that have been captured, </w:t>
      </w:r>
      <w:r w:rsidRPr="000C0930">
        <w:rPr>
          <w:rStyle w:val="StyleUnderline"/>
        </w:rPr>
        <w:t xml:space="preserve">are </w:t>
      </w:r>
      <w:r w:rsidRPr="000C0930">
        <w:rPr>
          <w:rStyle w:val="Emphasis"/>
        </w:rPr>
        <w:t>unlikely to get competition policy right.</w:t>
      </w:r>
      <w:r w:rsidRPr="000C0930">
        <w:rPr>
          <w:sz w:val="16"/>
        </w:rPr>
        <w:t xml:space="preserve"> 75 Further, </w:t>
      </w:r>
      <w:r w:rsidRPr="000C0930">
        <w:rPr>
          <w:rStyle w:val="StyleUnderline"/>
        </w:rPr>
        <w:t xml:space="preserve">even agencies that are willing to take competition into account </w:t>
      </w:r>
      <w:r w:rsidRPr="00E6466F">
        <w:rPr>
          <w:rStyle w:val="Emphasis"/>
          <w:highlight w:val="cyan"/>
        </w:rPr>
        <w:t xml:space="preserve">rarely </w:t>
      </w:r>
      <w:r w:rsidRPr="000C0930">
        <w:rPr>
          <w:rStyle w:val="Emphasis"/>
          <w:highlight w:val="cyan"/>
        </w:rPr>
        <w:t>provide effective mech</w:t>
      </w:r>
      <w:r w:rsidRPr="000C0930">
        <w:rPr>
          <w:rStyle w:val="Emphasis"/>
        </w:rPr>
        <w:t>anism</w:t>
      </w:r>
      <w:r w:rsidRPr="000C0930">
        <w:rPr>
          <w:rStyle w:val="Emphasis"/>
          <w:highlight w:val="cyan"/>
        </w:rPr>
        <w:t>s</w:t>
      </w:r>
      <w:r w:rsidRPr="000C0930">
        <w:rPr>
          <w:rStyle w:val="StyleUnderline"/>
          <w:highlight w:val="cyan"/>
        </w:rPr>
        <w:t xml:space="preserve"> to enforce</w:t>
      </w:r>
      <w:r w:rsidRPr="000C0930">
        <w:rPr>
          <w:rStyle w:val="StyleUnderline"/>
        </w:rPr>
        <w:t xml:space="preserve"> competition </w:t>
      </w:r>
      <w:r w:rsidRPr="000C0930">
        <w:rPr>
          <w:rStyle w:val="StyleUnderline"/>
          <w:highlight w:val="cyan"/>
        </w:rPr>
        <w:t>policy or deter</w:t>
      </w:r>
      <w:r w:rsidRPr="00E6466F">
        <w:rPr>
          <w:rStyle w:val="StyleUnderline"/>
        </w:rPr>
        <w:t xml:space="preserve"> antitrust </w:t>
      </w:r>
      <w:r w:rsidRPr="000C0930">
        <w:rPr>
          <w:rStyle w:val="StyleUnderline"/>
          <w:highlight w:val="cyan"/>
        </w:rPr>
        <w:t>violations.</w:t>
      </w:r>
      <w:r w:rsidRPr="000C0930">
        <w:rPr>
          <w:sz w:val="16"/>
        </w:rPr>
        <w:t xml:space="preserve"> An </w:t>
      </w:r>
      <w:r w:rsidRPr="000C0930">
        <w:rPr>
          <w:rStyle w:val="StyleUnderline"/>
          <w:highlight w:val="cyan"/>
        </w:rPr>
        <w:t>agency that stops</w:t>
      </w:r>
      <w:r w:rsidRPr="000C0930">
        <w:rPr>
          <w:rStyle w:val="StyleUnderline"/>
        </w:rPr>
        <w:t xml:space="preserve"> certain </w:t>
      </w:r>
      <w:r w:rsidRPr="000C0930">
        <w:rPr>
          <w:rStyle w:val="StyleUnderline"/>
          <w:highlight w:val="cyan"/>
        </w:rPr>
        <w:t xml:space="preserve">conduct after it begins </w:t>
      </w:r>
      <w:r w:rsidRPr="000C0930">
        <w:rPr>
          <w:rStyle w:val="Emphasis"/>
          <w:highlight w:val="cyan"/>
        </w:rPr>
        <w:t>does not</w:t>
      </w:r>
      <w:r w:rsidRPr="000C0930">
        <w:rPr>
          <w:sz w:val="16"/>
        </w:rPr>
        <w:t xml:space="preserve"> sufficiently </w:t>
      </w:r>
      <w:r w:rsidRPr="000C0930">
        <w:rPr>
          <w:rStyle w:val="Emphasis"/>
          <w:highlight w:val="cyan"/>
        </w:rPr>
        <w:t>deter</w:t>
      </w:r>
      <w:r w:rsidRPr="000C0930">
        <w:rPr>
          <w:rStyle w:val="Emphasis"/>
        </w:rPr>
        <w:t xml:space="preserve"> antitrust </w:t>
      </w:r>
      <w:r w:rsidRPr="000C0930">
        <w:rPr>
          <w:rStyle w:val="Emphasis"/>
          <w:highlight w:val="cyan"/>
        </w:rPr>
        <w:t>violations</w:t>
      </w:r>
      <w:r w:rsidRPr="000C0930">
        <w:rPr>
          <w:rStyle w:val="StyleUnderline"/>
        </w:rPr>
        <w:t xml:space="preserve">; an </w:t>
      </w:r>
      <w:r w:rsidRPr="000C0930">
        <w:rPr>
          <w:rStyle w:val="StyleUnderline"/>
          <w:highlight w:val="cyan"/>
        </w:rPr>
        <w:t>agency that imposes</w:t>
      </w:r>
      <w:r w:rsidRPr="000C0930">
        <w:rPr>
          <w:sz w:val="16"/>
        </w:rPr>
        <w:t xml:space="preserve"> modest </w:t>
      </w:r>
      <w:r w:rsidRPr="000C0930">
        <w:rPr>
          <w:rStyle w:val="StyleUnderline"/>
          <w:highlight w:val="cyan"/>
        </w:rPr>
        <w:t>fines but lacks</w:t>
      </w:r>
      <w:r w:rsidRPr="000C0930">
        <w:rPr>
          <w:rStyle w:val="StyleUnderline"/>
        </w:rPr>
        <w:t xml:space="preserve"> the </w:t>
      </w:r>
      <w:r w:rsidRPr="000C0930">
        <w:rPr>
          <w:rStyle w:val="StyleUnderline"/>
          <w:highlight w:val="cyan"/>
        </w:rPr>
        <w:t>power to stop</w:t>
      </w:r>
      <w:r w:rsidRPr="000C0930">
        <w:rPr>
          <w:rStyle w:val="StyleUnderline"/>
        </w:rPr>
        <w:t xml:space="preserve"> the </w:t>
      </w:r>
      <w:r w:rsidRPr="000C0930">
        <w:rPr>
          <w:rStyle w:val="StyleUnderline"/>
          <w:highlight w:val="cyan"/>
        </w:rPr>
        <w:t>conduct</w:t>
      </w:r>
      <w:r w:rsidRPr="000C0930">
        <w:rPr>
          <w:sz w:val="16"/>
        </w:rPr>
        <w:t xml:space="preserve"> at all </w:t>
      </w:r>
      <w:r w:rsidRPr="000C0930">
        <w:rPr>
          <w:rStyle w:val="StyleUnderline"/>
        </w:rPr>
        <w:t xml:space="preserve">will be </w:t>
      </w:r>
      <w:r w:rsidRPr="000C0930">
        <w:rPr>
          <w:rStyle w:val="Emphasis"/>
          <w:highlight w:val="cyan"/>
        </w:rPr>
        <w:t>even less effective.</w:t>
      </w:r>
      <w:r w:rsidRPr="000C0930">
        <w:rPr>
          <w:sz w:val="16"/>
        </w:rPr>
        <w:t xml:space="preserve"> And </w:t>
      </w:r>
      <w:r w:rsidRPr="000C0930">
        <w:rPr>
          <w:rStyle w:val="StyleUnderline"/>
          <w:highlight w:val="cyan"/>
        </w:rPr>
        <w:t>even if there is an effective remedy</w:t>
      </w:r>
      <w:r w:rsidRPr="000C0930">
        <w:rPr>
          <w:sz w:val="16"/>
        </w:rPr>
        <w:t xml:space="preserve"> on the books, </w:t>
      </w:r>
      <w:r w:rsidRPr="000C0930">
        <w:rPr>
          <w:rStyle w:val="StyleUnderline"/>
          <w:highlight w:val="cyan"/>
        </w:rPr>
        <w:t>agencies</w:t>
      </w:r>
      <w:r w:rsidRPr="000C0930">
        <w:rPr>
          <w:rStyle w:val="StyleUnderline"/>
        </w:rPr>
        <w:t xml:space="preserve"> are </w:t>
      </w:r>
      <w:r w:rsidRPr="000C0930">
        <w:rPr>
          <w:rStyle w:val="Emphasis"/>
          <w:highlight w:val="cyan"/>
        </w:rPr>
        <w:t>unlikely to have</w:t>
      </w:r>
      <w:r w:rsidRPr="000C0930">
        <w:rPr>
          <w:rStyle w:val="Emphasis"/>
        </w:rPr>
        <w:t xml:space="preserve"> the </w:t>
      </w:r>
      <w:r w:rsidRPr="000C0930">
        <w:rPr>
          <w:rStyle w:val="Emphasis"/>
          <w:highlight w:val="cyan"/>
        </w:rPr>
        <w:t>interest and expertise</w:t>
      </w:r>
      <w:r w:rsidRPr="000C0930">
        <w:rPr>
          <w:rStyle w:val="StyleUnderline"/>
        </w:rPr>
        <w:t xml:space="preserve"> in antitrust necessary </w:t>
      </w:r>
      <w:r w:rsidRPr="000C0930">
        <w:rPr>
          <w:rStyle w:val="StyleUnderline"/>
          <w:highlight w:val="cyan"/>
        </w:rPr>
        <w:t xml:space="preserve">to </w:t>
      </w:r>
      <w:r w:rsidRPr="000C0930">
        <w:rPr>
          <w:rStyle w:val="Emphasis"/>
          <w:highlight w:val="cyan"/>
        </w:rPr>
        <w:t>detect and enforce violations.</w:t>
      </w:r>
    </w:p>
    <w:p w14:paraId="32041A4D" w14:textId="77777777" w:rsidR="00D574B7" w:rsidRDefault="00D574B7" w:rsidP="00D574B7">
      <w:pPr>
        <w:pStyle w:val="Heading4"/>
      </w:pPr>
      <w:r w:rsidRPr="00E6466F">
        <w:rPr>
          <w:u w:val="single"/>
        </w:rPr>
        <w:t>Decks clarity</w:t>
      </w:r>
      <w:r>
        <w:t xml:space="preserve"> and causes </w:t>
      </w:r>
      <w:r w:rsidRPr="00E6466F">
        <w:rPr>
          <w:u w:val="single"/>
        </w:rPr>
        <w:t>inconsistent application</w:t>
      </w:r>
      <w:r>
        <w:t>---</w:t>
      </w:r>
      <w:r w:rsidRPr="00E6466F">
        <w:rPr>
          <w:u w:val="single"/>
        </w:rPr>
        <w:t>especially</w:t>
      </w:r>
      <w:r>
        <w:t xml:space="preserve"> for the internet</w:t>
      </w:r>
    </w:p>
    <w:p w14:paraId="6271D8F5" w14:textId="77777777" w:rsidR="00D574B7" w:rsidRPr="00C03D06" w:rsidRDefault="00D574B7" w:rsidP="00D574B7">
      <w:r>
        <w:t xml:space="preserve">D. Daniel </w:t>
      </w:r>
      <w:r w:rsidRPr="00CB76E9">
        <w:rPr>
          <w:rStyle w:val="Style13ptBold"/>
        </w:rPr>
        <w:t>Sokol 10</w:t>
      </w:r>
      <w:r>
        <w:t xml:space="preserve">, </w:t>
      </w:r>
      <w:r w:rsidRPr="00CB76E9">
        <w:t>Assistant Professor</w:t>
      </w:r>
      <w:r>
        <w:t xml:space="preserve"> at the</w:t>
      </w:r>
      <w:r w:rsidRPr="00CB76E9">
        <w:t xml:space="preserve"> University of Florida Levin College of Law</w:t>
      </w:r>
      <w:r>
        <w:t>, “</w:t>
      </w:r>
      <w:r w:rsidRPr="00CB76E9">
        <w:t>Antitrust, Institutions, And Merger Control</w:t>
      </w:r>
      <w:r>
        <w:t>”, 2010, 17 Geo. Mason L. Rev. 1055, Lexis</w:t>
      </w:r>
    </w:p>
    <w:p w14:paraId="449D18CD" w14:textId="77777777" w:rsidR="00D574B7" w:rsidRPr="00844C30" w:rsidRDefault="00D574B7" w:rsidP="00D574B7">
      <w:pPr>
        <w:rPr>
          <w:sz w:val="16"/>
        </w:rPr>
      </w:pPr>
      <w:r w:rsidRPr="00F2575B">
        <w:rPr>
          <w:rStyle w:val="Emphasis"/>
          <w:highlight w:val="cyan"/>
        </w:rPr>
        <w:t>Overlapping regulation</w:t>
      </w:r>
      <w:r w:rsidRPr="00F2575B">
        <w:rPr>
          <w:sz w:val="16"/>
        </w:rPr>
        <w:t xml:space="preserve"> effectively </w:t>
      </w:r>
      <w:r w:rsidRPr="00F2575B">
        <w:rPr>
          <w:rStyle w:val="StyleUnderline"/>
          <w:highlight w:val="cyan"/>
        </w:rPr>
        <w:t>means</w:t>
      </w:r>
      <w:r w:rsidRPr="00F2575B">
        <w:rPr>
          <w:rStyle w:val="StyleUnderline"/>
        </w:rPr>
        <w:t xml:space="preserve"> that there are </w:t>
      </w:r>
      <w:r w:rsidRPr="00F2575B">
        <w:rPr>
          <w:rStyle w:val="StyleUnderline"/>
          <w:highlight w:val="cyan"/>
        </w:rPr>
        <w:t xml:space="preserve">multiple regulators and </w:t>
      </w:r>
      <w:r w:rsidRPr="00F2575B">
        <w:rPr>
          <w:rStyle w:val="Emphasis"/>
          <w:highlight w:val="cyan"/>
        </w:rPr>
        <w:t>each</w:t>
      </w:r>
      <w:r w:rsidRPr="00F2575B">
        <w:rPr>
          <w:rStyle w:val="StyleUnderline"/>
          <w:highlight w:val="cyan"/>
        </w:rPr>
        <w:t xml:space="preserve"> impacts</w:t>
      </w:r>
      <w:r w:rsidRPr="00F2575B">
        <w:rPr>
          <w:rStyle w:val="StyleUnderline"/>
        </w:rPr>
        <w:t xml:space="preserve"> the development of </w:t>
      </w:r>
      <w:r w:rsidRPr="00F2575B">
        <w:rPr>
          <w:rStyle w:val="StyleUnderline"/>
          <w:highlight w:val="cyan"/>
        </w:rPr>
        <w:t>a</w:t>
      </w:r>
      <w:r w:rsidRPr="00F2575B">
        <w:rPr>
          <w:rStyle w:val="StyleUnderline"/>
        </w:rPr>
        <w:t xml:space="preserve"> particular </w:t>
      </w:r>
      <w:r w:rsidRPr="00F2575B">
        <w:rPr>
          <w:rStyle w:val="StyleUnderline"/>
          <w:highlight w:val="cyan"/>
        </w:rPr>
        <w:t>sector.</w:t>
      </w:r>
      <w:r w:rsidRPr="00F2575B">
        <w:rPr>
          <w:sz w:val="16"/>
        </w:rPr>
        <w:t xml:space="preserve"> 238 </w:t>
      </w:r>
      <w:r w:rsidRPr="00F2575B">
        <w:rPr>
          <w:rStyle w:val="StyleUnderline"/>
        </w:rPr>
        <w:t>When</w:t>
      </w:r>
      <w:r w:rsidRPr="00F2575B">
        <w:rPr>
          <w:sz w:val="16"/>
        </w:rPr>
        <w:t xml:space="preserve">  [*1091]  </w:t>
      </w:r>
      <w:r w:rsidRPr="00F2575B">
        <w:rPr>
          <w:rStyle w:val="StyleUnderline"/>
        </w:rPr>
        <w:t xml:space="preserve">concurrent jurisdiction exists, </w:t>
      </w:r>
      <w:r w:rsidRPr="00F2575B">
        <w:rPr>
          <w:rStyle w:val="StyleUnderline"/>
          <w:highlight w:val="cyan"/>
        </w:rPr>
        <w:t>collaboration</w:t>
      </w:r>
      <w:r w:rsidRPr="00F2575B">
        <w:rPr>
          <w:rStyle w:val="StyleUnderline"/>
        </w:rPr>
        <w:t xml:space="preserve"> </w:t>
      </w:r>
      <w:r w:rsidRPr="00F2575B">
        <w:rPr>
          <w:rStyle w:val="StyleUnderline"/>
          <w:highlight w:val="cyan"/>
        </w:rPr>
        <w:t>between</w:t>
      </w:r>
      <w:r w:rsidRPr="00F2575B">
        <w:rPr>
          <w:rStyle w:val="StyleUnderline"/>
        </w:rPr>
        <w:t xml:space="preserve"> sector and antitrust </w:t>
      </w:r>
      <w:r w:rsidRPr="00F2575B">
        <w:rPr>
          <w:rStyle w:val="StyleUnderline"/>
          <w:highlight w:val="cyan"/>
        </w:rPr>
        <w:t>authorities</w:t>
      </w:r>
      <w:r w:rsidRPr="00F2575B">
        <w:rPr>
          <w:sz w:val="16"/>
        </w:rPr>
        <w:t xml:space="preserve"> may </w:t>
      </w:r>
      <w:r w:rsidRPr="00F2575B">
        <w:rPr>
          <w:rStyle w:val="Emphasis"/>
          <w:highlight w:val="cyan"/>
        </w:rPr>
        <w:t>not</w:t>
      </w:r>
      <w:r w:rsidRPr="00F2575B">
        <w:rPr>
          <w:sz w:val="16"/>
        </w:rPr>
        <w:t xml:space="preserve"> always be </w:t>
      </w:r>
      <w:r w:rsidRPr="00F2575B">
        <w:rPr>
          <w:rStyle w:val="Emphasis"/>
          <w:highlight w:val="cyan"/>
        </w:rPr>
        <w:t>easy.</w:t>
      </w:r>
      <w:r w:rsidRPr="00F2575B">
        <w:rPr>
          <w:rStyle w:val="StyleUnderline"/>
        </w:rPr>
        <w:t xml:space="preserve"> Concurrent powers</w:t>
      </w:r>
      <w:r w:rsidRPr="00F2575B">
        <w:rPr>
          <w:sz w:val="16"/>
        </w:rPr>
        <w:t xml:space="preserve"> with sector regulators may </w:t>
      </w:r>
      <w:r w:rsidRPr="002B2CAB">
        <w:rPr>
          <w:rStyle w:val="StyleUnderline"/>
        </w:rPr>
        <w:t xml:space="preserve">make it </w:t>
      </w:r>
      <w:r w:rsidRPr="00F2575B">
        <w:rPr>
          <w:rStyle w:val="Emphasis"/>
          <w:highlight w:val="cyan"/>
        </w:rPr>
        <w:t xml:space="preserve">more </w:t>
      </w:r>
      <w:r w:rsidRPr="002B2CAB">
        <w:rPr>
          <w:rStyle w:val="Emphasis"/>
          <w:highlight w:val="cyan"/>
        </w:rPr>
        <w:t>difficult</w:t>
      </w:r>
      <w:r w:rsidRPr="002B2CAB">
        <w:rPr>
          <w:rStyle w:val="StyleUnderline"/>
        </w:rPr>
        <w:t xml:space="preserve"> for antitrust</w:t>
      </w:r>
      <w:r w:rsidRPr="00F2575B">
        <w:rPr>
          <w:rStyle w:val="StyleUnderline"/>
        </w:rPr>
        <w:t xml:space="preserve"> agencies </w:t>
      </w:r>
      <w:r w:rsidRPr="00F2575B">
        <w:rPr>
          <w:rStyle w:val="StyleUnderline"/>
          <w:highlight w:val="cyan"/>
        </w:rPr>
        <w:t xml:space="preserve">to </w:t>
      </w:r>
      <w:r w:rsidRPr="00F2575B">
        <w:rPr>
          <w:rStyle w:val="Emphasis"/>
          <w:highlight w:val="cyan"/>
        </w:rPr>
        <w:t>create and maintain a competitive environment</w:t>
      </w:r>
      <w:r w:rsidRPr="00F2575B">
        <w:rPr>
          <w:rStyle w:val="StyleUnderline"/>
        </w:rPr>
        <w:t xml:space="preserve"> in regulated sectors.</w:t>
      </w:r>
      <w:r w:rsidRPr="00F2575B">
        <w:rPr>
          <w:sz w:val="16"/>
        </w:rPr>
        <w:t xml:space="preserve"> Remedies available and approaches to the creation of a competitive market may vary between sector regulators and antitrust agencies. The task may be </w:t>
      </w:r>
      <w:r w:rsidRPr="00F2575B">
        <w:rPr>
          <w:rStyle w:val="Emphasis"/>
          <w:highlight w:val="cyan"/>
        </w:rPr>
        <w:t>even more difficult in dynamic markets</w:t>
      </w:r>
      <w:r w:rsidRPr="00F2575B">
        <w:rPr>
          <w:rStyle w:val="StyleUnderline"/>
        </w:rPr>
        <w:t xml:space="preserve"> where the market forces and regulations may evolve in ways that are not predictable, </w:t>
      </w:r>
      <w:r w:rsidRPr="00F2575B">
        <w:rPr>
          <w:rStyle w:val="StyleUnderline"/>
          <w:highlight w:val="cyan"/>
        </w:rPr>
        <w:t>such as</w:t>
      </w:r>
      <w:r w:rsidRPr="00F2575B">
        <w:rPr>
          <w:rStyle w:val="StyleUnderline"/>
        </w:rPr>
        <w:t xml:space="preserve"> in </w:t>
      </w:r>
      <w:r w:rsidRPr="00F2575B">
        <w:rPr>
          <w:rStyle w:val="Emphasis"/>
          <w:highlight w:val="cyan"/>
        </w:rPr>
        <w:t>telecomm</w:t>
      </w:r>
      <w:r w:rsidRPr="00F2575B">
        <w:rPr>
          <w:sz w:val="16"/>
        </w:rPr>
        <w:t>unication</w:t>
      </w:r>
      <w:r w:rsidRPr="00F2575B">
        <w:rPr>
          <w:rStyle w:val="Emphasis"/>
          <w:highlight w:val="cyan"/>
        </w:rPr>
        <w:t>s.</w:t>
      </w:r>
      <w:r w:rsidRPr="00F2575B">
        <w:rPr>
          <w:sz w:val="16"/>
        </w:rPr>
        <w:t xml:space="preserve"> 239 The </w:t>
      </w:r>
      <w:r w:rsidRPr="00F2575B">
        <w:rPr>
          <w:rStyle w:val="StyleUnderline"/>
        </w:rPr>
        <w:t xml:space="preserve">problem of </w:t>
      </w:r>
      <w:r w:rsidRPr="00F2575B">
        <w:rPr>
          <w:rStyle w:val="Emphasis"/>
          <w:highlight w:val="cyan"/>
        </w:rPr>
        <w:t>inconsistent decisions</w:t>
      </w:r>
      <w:r w:rsidRPr="00F2575B">
        <w:rPr>
          <w:sz w:val="16"/>
        </w:rPr>
        <w:t xml:space="preserve"> for the same conduct when there is not an appropriate division of labor between sector regulator and antitrust authority may </w:t>
      </w:r>
      <w:r w:rsidRPr="00F2575B">
        <w:rPr>
          <w:rStyle w:val="StyleUnderline"/>
          <w:highlight w:val="cyan"/>
        </w:rPr>
        <w:t>complicate</w:t>
      </w:r>
      <w:r w:rsidRPr="00F2575B">
        <w:rPr>
          <w:rStyle w:val="StyleUnderline"/>
        </w:rPr>
        <w:t xml:space="preserve"> efforts to create</w:t>
      </w:r>
      <w:r w:rsidRPr="00F2575B">
        <w:rPr>
          <w:sz w:val="16"/>
        </w:rPr>
        <w:t xml:space="preserve"> a </w:t>
      </w:r>
      <w:r w:rsidRPr="00EF114C">
        <w:rPr>
          <w:rStyle w:val="Emphasis"/>
        </w:rPr>
        <w:t xml:space="preserve">more efficient </w:t>
      </w:r>
      <w:r w:rsidRPr="00F2575B">
        <w:rPr>
          <w:rStyle w:val="Emphasis"/>
          <w:highlight w:val="cyan"/>
        </w:rPr>
        <w:t>competition</w:t>
      </w:r>
      <w:r w:rsidRPr="00F2575B">
        <w:rPr>
          <w:sz w:val="16"/>
        </w:rPr>
        <w:t xml:space="preserve"> system. 240</w:t>
      </w:r>
    </w:p>
    <w:p w14:paraId="59CD5C98" w14:textId="77777777" w:rsidR="00D574B7" w:rsidRDefault="00D574B7" w:rsidP="00D574B7">
      <w:pPr>
        <w:pStyle w:val="Heading4"/>
      </w:pPr>
      <w:r>
        <w:t xml:space="preserve">PDCP-They didn’t read a card-There’s </w:t>
      </w:r>
      <w:r w:rsidRPr="005B5F32">
        <w:rPr>
          <w:u w:val="single"/>
        </w:rPr>
        <w:t>no distinction</w:t>
      </w:r>
      <w:r>
        <w:t xml:space="preserve"> between ‘</w:t>
      </w:r>
      <w:r w:rsidRPr="005B5F32">
        <w:rPr>
          <w:u w:val="single"/>
        </w:rPr>
        <w:t>antitrust’</w:t>
      </w:r>
      <w:r>
        <w:t xml:space="preserve"> and ‘</w:t>
      </w:r>
      <w:r w:rsidRPr="005B5F32">
        <w:rPr>
          <w:u w:val="single"/>
        </w:rPr>
        <w:t>regulation’</w:t>
      </w:r>
    </w:p>
    <w:p w14:paraId="3666112E" w14:textId="77777777" w:rsidR="00D574B7" w:rsidRDefault="00D574B7" w:rsidP="00D574B7">
      <w:r>
        <w:t xml:space="preserve">Marco </w:t>
      </w:r>
      <w:r w:rsidRPr="000A0913">
        <w:rPr>
          <w:rStyle w:val="Style13ptBold"/>
        </w:rPr>
        <w:t>Ricolfi 6</w:t>
      </w:r>
      <w:r>
        <w:t>, Professor of Intellectual Property Law, Torino Law School, LLM from Yale Law School, “The First Ten Years of the TRIPS Agreement: Is There an Antitrust Antidote Against IP Overprotection Within TRIPS?”, Marquette Intellectual Property Law Review, 10 Marq. Intell. Prop. L. Rev. 305, Lexis</w:t>
      </w:r>
    </w:p>
    <w:p w14:paraId="04ADE303" w14:textId="77777777" w:rsidR="00D574B7" w:rsidRPr="004C265C" w:rsidRDefault="00D574B7" w:rsidP="00D574B7">
      <w:pPr>
        <w:rPr>
          <w:sz w:val="16"/>
        </w:rPr>
      </w:pPr>
      <w:r w:rsidRPr="000A0913">
        <w:rPr>
          <w:sz w:val="16"/>
        </w:rPr>
        <w:t xml:space="preserve">What can one make out of this discussion? The careful reader who has been following may have been misled into believing that, by referring to the admissibility of a local working requirement, I intended to reach the promised land of ex ante generalized rules and to contrast their operation to ex post and ad hoc intervention through measures targeting restrictions in international transfer of technology discussed in the previous paragraph. </w:t>
      </w:r>
      <w:r w:rsidRPr="000A0913">
        <w:rPr>
          <w:rStyle w:val="StyleUnderline"/>
        </w:rPr>
        <w:t xml:space="preserve">The difficulty with this is that the distinction between ex ante rules and ex post measures is in some way germane to the distinction between regulation and antitrust intervention. </w:t>
      </w:r>
      <w:r w:rsidRPr="00DB64B6">
        <w:rPr>
          <w:rStyle w:val="StyleUnderline"/>
        </w:rPr>
        <w:t xml:space="preserve">It has been </w:t>
      </w:r>
      <w:r w:rsidRPr="00165258">
        <w:rPr>
          <w:rStyle w:val="StyleUnderline"/>
          <w:highlight w:val="cyan"/>
        </w:rPr>
        <w:t>said that "unlike antitrust</w:t>
      </w:r>
      <w:r w:rsidRPr="000A0913">
        <w:rPr>
          <w:rStyle w:val="StyleUnderline"/>
        </w:rPr>
        <w:t xml:space="preserve"> policies, </w:t>
      </w:r>
      <w:r w:rsidRPr="00165258">
        <w:rPr>
          <w:rStyle w:val="StyleUnderline"/>
          <w:highlight w:val="cyan"/>
        </w:rPr>
        <w:t>which tell businesses what not</w:t>
      </w:r>
      <w:r w:rsidRPr="000A0913">
        <w:rPr>
          <w:sz w:val="16"/>
        </w:rPr>
        <w:t xml:space="preserve">  [*348]  </w:t>
      </w:r>
      <w:r w:rsidRPr="00165258">
        <w:rPr>
          <w:rStyle w:val="StyleUnderline"/>
          <w:highlight w:val="cyan"/>
        </w:rPr>
        <w:t>to do, regulation tells businesses what to do</w:t>
      </w:r>
      <w:r w:rsidRPr="000A0913">
        <w:rPr>
          <w:rStyle w:val="StyleUnderline"/>
        </w:rPr>
        <w:t xml:space="preserve"> and how to price products." </w:t>
      </w:r>
      <w:r w:rsidRPr="007D4357">
        <w:rPr>
          <w:rStyle w:val="StyleUnderline"/>
        </w:rPr>
        <w:t>However,</w:t>
      </w:r>
      <w:r w:rsidRPr="00DB64B6">
        <w:rPr>
          <w:rStyle w:val="StyleUnderline"/>
        </w:rPr>
        <w:t xml:space="preserve"> the </w:t>
      </w:r>
      <w:r w:rsidRPr="00165258">
        <w:rPr>
          <w:rStyle w:val="Emphasis"/>
          <w:highlight w:val="cyan"/>
        </w:rPr>
        <w:t>distinction</w:t>
      </w:r>
      <w:r w:rsidRPr="00165258">
        <w:rPr>
          <w:rStyle w:val="StyleUnderline"/>
          <w:highlight w:val="cyan"/>
        </w:rPr>
        <w:t xml:space="preserve"> between </w:t>
      </w:r>
      <w:r w:rsidRPr="007D4357">
        <w:rPr>
          <w:rStyle w:val="StyleUnderline"/>
        </w:rPr>
        <w:t xml:space="preserve">affirmative and negative, between </w:t>
      </w:r>
      <w:r w:rsidRPr="00165258">
        <w:rPr>
          <w:rStyle w:val="StyleUnderline"/>
          <w:highlight w:val="cyan"/>
        </w:rPr>
        <w:t xml:space="preserve">order and prohibition, is </w:t>
      </w:r>
      <w:r w:rsidRPr="00165258">
        <w:rPr>
          <w:rStyle w:val="Emphasis"/>
          <w:highlight w:val="cyan"/>
        </w:rPr>
        <w:t>not</w:t>
      </w:r>
      <w:r w:rsidRPr="000A0913">
        <w:rPr>
          <w:rStyle w:val="Emphasis"/>
        </w:rPr>
        <w:t xml:space="preserve"> always that </w:t>
      </w:r>
      <w:r w:rsidRPr="00165258">
        <w:rPr>
          <w:rStyle w:val="Emphasis"/>
          <w:highlight w:val="cyan"/>
        </w:rPr>
        <w:t>clear-cut</w:t>
      </w:r>
      <w:r w:rsidRPr="007D4357">
        <w:rPr>
          <w:rStyle w:val="StyleUnderline"/>
        </w:rPr>
        <w:t xml:space="preserve">, as </w:t>
      </w:r>
      <w:r w:rsidRPr="00165258">
        <w:rPr>
          <w:rStyle w:val="StyleUnderline"/>
          <w:highlight w:val="cyan"/>
        </w:rPr>
        <w:t>shown in</w:t>
      </w:r>
      <w:r w:rsidRPr="000A0913">
        <w:rPr>
          <w:rStyle w:val="StyleUnderline"/>
        </w:rPr>
        <w:t xml:space="preserve"> the case of </w:t>
      </w:r>
      <w:r w:rsidRPr="00165258">
        <w:rPr>
          <w:rStyle w:val="StyleUnderline"/>
          <w:highlight w:val="cyan"/>
        </w:rPr>
        <w:t>prohibition of refusals to deal</w:t>
      </w:r>
      <w:r w:rsidRPr="007D4357">
        <w:rPr>
          <w:rStyle w:val="StyleUnderline"/>
        </w:rPr>
        <w:t xml:space="preserve"> on dominant</w:t>
      </w:r>
      <w:r w:rsidRPr="000A0913">
        <w:rPr>
          <w:rStyle w:val="StyleUnderline"/>
        </w:rPr>
        <w:t xml:space="preserve"> or monopolistic </w:t>
      </w:r>
      <w:r w:rsidRPr="007D4357">
        <w:rPr>
          <w:rStyle w:val="StyleUnderline"/>
        </w:rPr>
        <w:t xml:space="preserve">firms, </w:t>
      </w:r>
      <w:r w:rsidRPr="00165258">
        <w:rPr>
          <w:rStyle w:val="StyleUnderline"/>
          <w:highlight w:val="cyan"/>
        </w:rPr>
        <w:t>which may</w:t>
      </w:r>
      <w:r w:rsidRPr="000A0913">
        <w:rPr>
          <w:rStyle w:val="StyleUnderline"/>
        </w:rPr>
        <w:t xml:space="preserve"> indeed </w:t>
      </w:r>
      <w:r w:rsidRPr="00165258">
        <w:rPr>
          <w:rStyle w:val="StyleUnderline"/>
          <w:highlight w:val="cyan"/>
        </w:rPr>
        <w:t>be construed</w:t>
      </w:r>
      <w:r w:rsidRPr="007D4357">
        <w:rPr>
          <w:rStyle w:val="StyleUnderline"/>
        </w:rPr>
        <w:t xml:space="preserve"> </w:t>
      </w:r>
      <w:r w:rsidRPr="007D4357">
        <w:rPr>
          <w:rStyle w:val="Emphasis"/>
        </w:rPr>
        <w:t>also</w:t>
      </w:r>
      <w:r w:rsidRPr="007D4357">
        <w:rPr>
          <w:rStyle w:val="StyleUnderline"/>
        </w:rPr>
        <w:t xml:space="preserve"> </w:t>
      </w:r>
      <w:r w:rsidRPr="00165258">
        <w:rPr>
          <w:rStyle w:val="StyleUnderline"/>
          <w:highlight w:val="cyan"/>
        </w:rPr>
        <w:t xml:space="preserve">as an </w:t>
      </w:r>
      <w:r w:rsidRPr="00165258">
        <w:rPr>
          <w:rStyle w:val="Emphasis"/>
          <w:highlight w:val="cyan"/>
        </w:rPr>
        <w:t>affirmative duty</w:t>
      </w:r>
      <w:r w:rsidRPr="00165258">
        <w:rPr>
          <w:rStyle w:val="StyleUnderline"/>
          <w:highlight w:val="cyan"/>
        </w:rPr>
        <w:t xml:space="preserve"> to negotiate</w:t>
      </w:r>
      <w:r w:rsidRPr="00DB64B6">
        <w:rPr>
          <w:rStyle w:val="StyleUnderline"/>
          <w:highlight w:val="cyan"/>
        </w:rPr>
        <w:t>.</w:t>
      </w:r>
      <w:r w:rsidRPr="00DB64B6">
        <w:rPr>
          <w:rStyle w:val="StyleUnderline"/>
        </w:rPr>
        <w:t xml:space="preserve"> </w:t>
      </w:r>
      <w:r w:rsidRPr="00DB64B6">
        <w:rPr>
          <w:rStyle w:val="StyleUnderline"/>
        </w:rPr>
        <w:lastRenderedPageBreak/>
        <w:t xml:space="preserve">Looking carefully at local working requirements, one will find a similar </w:t>
      </w:r>
      <w:r w:rsidRPr="00DB64B6">
        <w:rPr>
          <w:rStyle w:val="Emphasis"/>
        </w:rPr>
        <w:t>ambiguity</w:t>
      </w:r>
      <w:r w:rsidRPr="000A0913">
        <w:rPr>
          <w:sz w:val="16"/>
        </w:rPr>
        <w:t>. The requirement has an affirmative side to it: it mandates patentees to manufacture locally. But what happens in the event the patentee fails to do so? The remedy, compulsory licensing, is conceptualized as a consequence of failure to locally work so that we do not know exactly whether we are dealing here with an ex ante rule or an ex post measure. To link with the analysis proposed earlier, we should probably focus on a separate feature by asking whether the legal consequence envisaged by the applicable law is generalized or ad hoc. Here, the operational question is more straightforward. Are we talking about a self-enforcing feature that is automatic in its legal consequences and does not require for its actual implementation a specific intervention by a court or another decision-making body? Or are we talking about a rule that becomes effective only after a decision by the competent authority? In the former case, we are talking about a generalized rule; the latter is ad hoc intervention.</w:t>
      </w:r>
    </w:p>
    <w:p w14:paraId="48522950" w14:textId="18928366" w:rsidR="00D574B7" w:rsidRDefault="00D574B7" w:rsidP="00D574B7">
      <w:pPr>
        <w:pStyle w:val="Heading3"/>
      </w:pPr>
      <w:r>
        <w:lastRenderedPageBreak/>
        <w:t>Tradeoff DA---1AR</w:t>
      </w:r>
    </w:p>
    <w:p w14:paraId="66C6BF7F" w14:textId="77777777" w:rsidR="00D574B7" w:rsidRPr="00CE0C68" w:rsidRDefault="00D574B7" w:rsidP="00D574B7">
      <w:pPr>
        <w:pStyle w:val="Heading4"/>
        <w:rPr>
          <w:rFonts w:cs="Times New Roman"/>
        </w:rPr>
      </w:pPr>
      <w:r w:rsidRPr="00CE0C68">
        <w:rPr>
          <w:rFonts w:cs="Times New Roman"/>
        </w:rPr>
        <w:t>No food wars</w:t>
      </w:r>
    </w:p>
    <w:p w14:paraId="71AD52C3" w14:textId="77777777" w:rsidR="00D574B7" w:rsidRPr="00CE0C68" w:rsidRDefault="00D574B7" w:rsidP="00D574B7">
      <w:r w:rsidRPr="00CE0C68">
        <w:t xml:space="preserve"> Jonas </w:t>
      </w:r>
      <w:r w:rsidRPr="00CE0C68">
        <w:rPr>
          <w:rStyle w:val="Style13ptBold"/>
        </w:rPr>
        <w:t>Vestby 18</w:t>
      </w:r>
      <w:r w:rsidRPr="00CE0C6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214CE4B3" w14:textId="77777777" w:rsidR="00D574B7" w:rsidRPr="00CE0C68" w:rsidRDefault="00D574B7" w:rsidP="00D574B7">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1DEE6332" w14:textId="77777777" w:rsidR="00D574B7" w:rsidRPr="00CE0C68" w:rsidRDefault="00D574B7" w:rsidP="00D574B7">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5D604988" w14:textId="77777777" w:rsidR="00D574B7" w:rsidRPr="00CE0C68" w:rsidRDefault="00D574B7" w:rsidP="00D574B7">
      <w:pPr>
        <w:pStyle w:val="Heading4"/>
        <w:rPr>
          <w:rFonts w:cs="Times New Roman"/>
        </w:rPr>
      </w:pPr>
      <w:r w:rsidRPr="00CE0C68">
        <w:rPr>
          <w:rFonts w:cs="Times New Roman"/>
        </w:rPr>
        <w:t xml:space="preserve">Global food supply is </w:t>
      </w:r>
      <w:r w:rsidRPr="00CE0C68">
        <w:rPr>
          <w:rFonts w:cs="Times New Roman"/>
          <w:u w:val="single"/>
        </w:rPr>
        <w:t>high</w:t>
      </w:r>
      <w:r w:rsidRPr="00CE0C68">
        <w:rPr>
          <w:rFonts w:cs="Times New Roman"/>
        </w:rPr>
        <w:t xml:space="preserve"> and </w:t>
      </w:r>
      <w:r w:rsidRPr="00CE0C68">
        <w:rPr>
          <w:rFonts w:cs="Times New Roman"/>
          <w:u w:val="single"/>
        </w:rPr>
        <w:t>resilient</w:t>
      </w:r>
    </w:p>
    <w:p w14:paraId="51F1D47A" w14:textId="77777777" w:rsidR="00D574B7" w:rsidRPr="00CE0C68" w:rsidRDefault="00D574B7" w:rsidP="00D574B7">
      <w:r w:rsidRPr="00CE0C68">
        <w:t>Indur</w:t>
      </w:r>
      <w:r w:rsidRPr="00CE0C68">
        <w:rPr>
          <w:rStyle w:val="Style13ptBold"/>
        </w:rPr>
        <w:t xml:space="preserve"> Goklany 15</w:t>
      </w:r>
      <w:r w:rsidRPr="00CE0C6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45711FA4" w14:textId="77777777" w:rsidR="00D574B7" w:rsidRPr="0035704F" w:rsidRDefault="00D574B7" w:rsidP="00D574B7">
      <w:pPr>
        <w:rPr>
          <w:u w:val="single"/>
        </w:rPr>
      </w:pPr>
      <w:r w:rsidRPr="00CE0C68">
        <w:rPr>
          <w:rStyle w:val="StyleUnderline"/>
        </w:rPr>
        <w:t xml:space="preserve">Crop </w:t>
      </w:r>
      <w:r w:rsidRPr="00CE0C68">
        <w:rPr>
          <w:rStyle w:val="StyleUnderline"/>
          <w:highlight w:val="cyan"/>
        </w:rPr>
        <w:t>yields</w:t>
      </w:r>
      <w:r w:rsidRPr="00CE0C68">
        <w:rPr>
          <w:sz w:val="16"/>
          <w:highlight w:val="cyan"/>
        </w:rPr>
        <w:t xml:space="preserve"> </w:t>
      </w:r>
      <w:r w:rsidRPr="00CE0C68">
        <w:rPr>
          <w:rStyle w:val="Emphasis"/>
        </w:rPr>
        <w:t>have increased</w:t>
      </w:r>
      <w:r w:rsidRPr="00CE0C68">
        <w:rPr>
          <w:sz w:val="16"/>
        </w:rPr>
        <w:t xml:space="preserve"> (see Figure 3) </w:t>
      </w:r>
      <w:r w:rsidRPr="00CE0C68">
        <w:rPr>
          <w:rStyle w:val="StyleUnderline"/>
          <w:highlight w:val="cyan"/>
        </w:rPr>
        <w:t>and global</w:t>
      </w:r>
      <w:r w:rsidRPr="00CE0C68">
        <w:rPr>
          <w:rStyle w:val="StyleUnderline"/>
        </w:rPr>
        <w:t xml:space="preserve"> food </w:t>
      </w:r>
      <w:r w:rsidRPr="00CE0C68">
        <w:rPr>
          <w:rStyle w:val="StyleUnderline"/>
          <w:highlight w:val="cyan"/>
        </w:rPr>
        <w:t>production</w:t>
      </w:r>
      <w:r w:rsidRPr="00CE0C68">
        <w:rPr>
          <w:sz w:val="16"/>
        </w:rPr>
        <w:t xml:space="preserve">, far from declining, </w:t>
      </w:r>
      <w:r w:rsidRPr="00CE0C68">
        <w:rPr>
          <w:rStyle w:val="Emphasis"/>
        </w:rPr>
        <w:t xml:space="preserve">has actually </w:t>
      </w:r>
      <w:r w:rsidRPr="00CE0C68">
        <w:rPr>
          <w:rStyle w:val="Emphasis"/>
          <w:highlight w:val="cyan"/>
        </w:rPr>
        <w:t>increased in recent decades</w:t>
      </w:r>
      <w:r w:rsidRPr="00CE0C68">
        <w:rPr>
          <w:sz w:val="16"/>
        </w:rPr>
        <w:t xml:space="preserve">. Between 1990–92 and 2011–13, </w:t>
      </w:r>
      <w:r w:rsidRPr="00CE0C68">
        <w:rPr>
          <w:rStyle w:val="StyleUnderline"/>
        </w:rPr>
        <w:t>although global population increased by 31%</w:t>
      </w:r>
      <w:r w:rsidRPr="00CE0C68">
        <w:rPr>
          <w:sz w:val="16"/>
        </w:rPr>
        <w:t xml:space="preserve"> to 7.1 billion, </w:t>
      </w:r>
      <w:r w:rsidRPr="00CE0C68">
        <w:rPr>
          <w:rStyle w:val="Emphasis"/>
          <w:highlight w:val="cyan"/>
        </w:rPr>
        <w:t>available</w:t>
      </w:r>
      <w:r w:rsidRPr="00CE0C68">
        <w:rPr>
          <w:rStyle w:val="Emphasis"/>
        </w:rPr>
        <w:t xml:space="preserve"> food </w:t>
      </w:r>
      <w:r w:rsidRPr="00CE0C68">
        <w:rPr>
          <w:rStyle w:val="Emphasis"/>
          <w:highlight w:val="cyan"/>
        </w:rPr>
        <w:t>supplies increased</w:t>
      </w:r>
      <w:r w:rsidRPr="00CE0C68">
        <w:rPr>
          <w:rStyle w:val="Emphasis"/>
        </w:rPr>
        <w:t xml:space="preserve"> by </w:t>
      </w:r>
      <w:r w:rsidRPr="00CE0C68">
        <w:rPr>
          <w:rStyle w:val="Emphasis"/>
          <w:highlight w:val="cyan"/>
        </w:rPr>
        <w:t>44%.</w:t>
      </w:r>
      <w:r w:rsidRPr="00CE0C68">
        <w:rPr>
          <w:sz w:val="16"/>
        </w:rPr>
        <w:t xml:space="preserve"> Consequently, </w:t>
      </w:r>
      <w:r w:rsidRPr="00CE0C68">
        <w:rPr>
          <w:rStyle w:val="StyleUnderline"/>
        </w:rPr>
        <w:t xml:space="preserve">the population suffering from chronic </w:t>
      </w:r>
      <w:r w:rsidRPr="00CE0C68">
        <w:rPr>
          <w:rStyle w:val="StyleUnderline"/>
          <w:highlight w:val="cyan"/>
        </w:rPr>
        <w:t>hunger</w:t>
      </w:r>
      <w:r w:rsidRPr="00CE0C68">
        <w:rPr>
          <w:sz w:val="16"/>
          <w:highlight w:val="cyan"/>
        </w:rPr>
        <w:t xml:space="preserve"> </w:t>
      </w:r>
      <w:r w:rsidRPr="00CE0C68">
        <w:rPr>
          <w:rStyle w:val="Emphasis"/>
          <w:highlight w:val="cyan"/>
        </w:rPr>
        <w:t>declined</w:t>
      </w:r>
      <w:r w:rsidRPr="00CE0C68">
        <w:rPr>
          <w:rStyle w:val="Emphasis"/>
        </w:rPr>
        <w:t xml:space="preserve"> by </w:t>
      </w:r>
      <w:r w:rsidRPr="00CE0C68">
        <w:rPr>
          <w:rStyle w:val="Emphasis"/>
          <w:highlight w:val="cyan"/>
        </w:rPr>
        <w:t>173 million</w:t>
      </w:r>
      <w:r w:rsidRPr="00CE0C68">
        <w:rPr>
          <w:sz w:val="16"/>
        </w:rPr>
        <w:t xml:space="preserve"> </w:t>
      </w:r>
      <w:r w:rsidRPr="00CE0C68">
        <w:rPr>
          <w:rStyle w:val="StyleUnderline"/>
          <w:highlight w:val="cyan"/>
        </w:rPr>
        <w:t>despite</w:t>
      </w:r>
      <w:r w:rsidRPr="00CE0C68">
        <w:rPr>
          <w:rStyle w:val="StyleUnderline"/>
        </w:rPr>
        <w:t xml:space="preserve"> a </w:t>
      </w:r>
      <w:r w:rsidRPr="00CE0C68">
        <w:rPr>
          <w:rStyle w:val="StyleUnderline"/>
          <w:highlight w:val="cyan"/>
        </w:rPr>
        <w:t>population increase</w:t>
      </w:r>
      <w:r w:rsidRPr="00CE0C68">
        <w:rPr>
          <w:rStyle w:val="StyleUnderline"/>
        </w:rPr>
        <w:t xml:space="preserve"> of 1.7 billion</w:t>
      </w:r>
      <w:r w:rsidRPr="00CE0C68">
        <w:rPr>
          <w:sz w:val="16"/>
        </w:rPr>
        <w:t xml:space="preserve">.112 </w:t>
      </w:r>
      <w:r w:rsidRPr="00CE0C68">
        <w:rPr>
          <w:rStyle w:val="StyleUnderline"/>
          <w:highlight w:val="cyan"/>
        </w:rPr>
        <w:t>This occurred despite</w:t>
      </w:r>
      <w:r w:rsidRPr="00CE0C68">
        <w:rPr>
          <w:rStyle w:val="StyleUnderline"/>
        </w:rPr>
        <w:t xml:space="preserve"> the </w:t>
      </w:r>
      <w:r w:rsidRPr="00CE0C68">
        <w:rPr>
          <w:rStyle w:val="StyleUnderline"/>
          <w:highlight w:val="cyan"/>
        </w:rPr>
        <w:t>diversion of land</w:t>
      </w:r>
      <w:r w:rsidRPr="00CE0C68">
        <w:rPr>
          <w:rStyle w:val="StyleUnderline"/>
        </w:rPr>
        <w:t xml:space="preserve"> and crops </w:t>
      </w:r>
      <w:r w:rsidRPr="00CE0C68">
        <w:rPr>
          <w:rStyle w:val="StyleUnderline"/>
          <w:highlight w:val="cyan"/>
        </w:rPr>
        <w:t>from</w:t>
      </w:r>
      <w:r w:rsidRPr="00CE0C68">
        <w:rPr>
          <w:rStyle w:val="StyleUnderline"/>
        </w:rPr>
        <w:t xml:space="preserve"> production of food to the production of </w:t>
      </w:r>
      <w:r w:rsidRPr="00CE0C68">
        <w:rPr>
          <w:rStyle w:val="StyleUnderline"/>
          <w:highlight w:val="cyan"/>
        </w:rPr>
        <w:t>biofuels</w:t>
      </w:r>
      <w:r w:rsidRPr="00CE0C68">
        <w:rPr>
          <w:sz w:val="16"/>
        </w:rPr>
        <w:t xml:space="preserve">. According to one estimate, in 2008 </w:t>
      </w:r>
      <w:r w:rsidRPr="00CE0C68">
        <w:rPr>
          <w:rStyle w:val="StyleUnderline"/>
        </w:rPr>
        <w:t>such activities helped push 130–155 million people into absolute poverty</w:t>
      </w:r>
      <w:r w:rsidRPr="00CE0C68">
        <w:rPr>
          <w:sz w:val="16"/>
        </w:rPr>
        <w:t xml:space="preserve">, </w:t>
      </w:r>
      <w:r w:rsidRPr="00CE0C68">
        <w:rPr>
          <w:rStyle w:val="StyleUnderline"/>
        </w:rPr>
        <w:t>exacerbating hunger</w:t>
      </w:r>
      <w:r w:rsidRPr="00CE0C68">
        <w:rPr>
          <w:sz w:val="16"/>
        </w:rPr>
        <w:t xml:space="preserve"> in this most marginal of populations. This may in turn have led to 190,000 premature deaths worldwide in 2010 alone.113 Thus, ironically, </w:t>
      </w:r>
      <w:r w:rsidRPr="00CE0C68">
        <w:rPr>
          <w:rStyle w:val="StyleUnderline"/>
        </w:rPr>
        <w:t>a policy purporting to reduce AGW in order to reduce future poverty and hunger only magnified these problems in the present day.</w:t>
      </w:r>
    </w:p>
    <w:p w14:paraId="03014B3F" w14:textId="77777777" w:rsidR="00D574B7" w:rsidRDefault="00D574B7" w:rsidP="00D574B7">
      <w:pPr>
        <w:pStyle w:val="Heading4"/>
      </w:pPr>
      <w:r>
        <w:t xml:space="preserve">The FTC is </w:t>
      </w:r>
      <w:r w:rsidRPr="00565CD2">
        <w:rPr>
          <w:u w:val="single"/>
        </w:rPr>
        <w:t>expanding</w:t>
      </w:r>
      <w:r>
        <w:t xml:space="preserve"> its authority AND is </w:t>
      </w:r>
      <w:r w:rsidRPr="00756DC0">
        <w:rPr>
          <w:u w:val="single"/>
        </w:rPr>
        <w:t>even broader</w:t>
      </w:r>
      <w:r>
        <w:t xml:space="preserve"> than Sherman and Clayton</w:t>
      </w:r>
    </w:p>
    <w:p w14:paraId="63B07378" w14:textId="77777777" w:rsidR="00D574B7" w:rsidRPr="00756DC0" w:rsidRDefault="00D574B7" w:rsidP="00D574B7">
      <w:r>
        <w:t xml:space="preserve">David </w:t>
      </w:r>
      <w:r w:rsidRPr="00756DC0">
        <w:rPr>
          <w:rStyle w:val="Style13ptBold"/>
        </w:rPr>
        <w:t>McLaughlin 21</w:t>
      </w:r>
      <w:r>
        <w:t>, Reporter for Bloomberg News, “</w:t>
      </w:r>
      <w:r w:rsidRPr="00756DC0">
        <w:t>U.S. FTC’s Lina Khan Vows Return to Agency’s Trustbusting Roots</w:t>
      </w:r>
      <w:r>
        <w:t xml:space="preserve">”, 7/28/21, </w:t>
      </w:r>
      <w:r w:rsidRPr="00756DC0">
        <w:t>https://www.bloomberg.com/news/articles/2021-07-29/u-s-ftc-s-lina-khan-vows-return-to-agency-s-trustbusting-roots</w:t>
      </w:r>
    </w:p>
    <w:p w14:paraId="034ABCA9" w14:textId="77777777" w:rsidR="00D574B7" w:rsidRPr="00AD2AA4" w:rsidRDefault="00D574B7" w:rsidP="00D574B7">
      <w:pPr>
        <w:rPr>
          <w:u w:val="single"/>
        </w:rPr>
      </w:pPr>
      <w:r w:rsidRPr="00AD2AA4">
        <w:rPr>
          <w:sz w:val="16"/>
        </w:rPr>
        <w:lastRenderedPageBreak/>
        <w:t xml:space="preserve">The </w:t>
      </w:r>
      <w:r w:rsidRPr="00756DC0">
        <w:rPr>
          <w:u w:val="single"/>
        </w:rPr>
        <w:t>new chair of the</w:t>
      </w:r>
      <w:r w:rsidRPr="00AD2AA4">
        <w:rPr>
          <w:sz w:val="16"/>
        </w:rPr>
        <w:t xml:space="preserve"> U.S. </w:t>
      </w:r>
      <w:r w:rsidRPr="00AD2AA4">
        <w:rPr>
          <w:highlight w:val="cyan"/>
          <w:u w:val="single"/>
        </w:rPr>
        <w:t>F</w:t>
      </w:r>
      <w:r w:rsidRPr="00AD2AA4">
        <w:rPr>
          <w:sz w:val="16"/>
        </w:rPr>
        <w:t xml:space="preserve">ederal </w:t>
      </w:r>
      <w:r w:rsidRPr="00AD2AA4">
        <w:rPr>
          <w:highlight w:val="cyan"/>
          <w:u w:val="single"/>
        </w:rPr>
        <w:t>T</w:t>
      </w:r>
      <w:r w:rsidRPr="00AD2AA4">
        <w:rPr>
          <w:sz w:val="16"/>
        </w:rPr>
        <w:t xml:space="preserve">rade </w:t>
      </w:r>
      <w:r w:rsidRPr="00AD2AA4">
        <w:rPr>
          <w:highlight w:val="cyan"/>
          <w:u w:val="single"/>
        </w:rPr>
        <w:t>C</w:t>
      </w:r>
      <w:r w:rsidRPr="00AD2AA4">
        <w:rPr>
          <w:sz w:val="16"/>
        </w:rPr>
        <w:t xml:space="preserve">ommission </w:t>
      </w:r>
      <w:r w:rsidRPr="00756DC0">
        <w:rPr>
          <w:u w:val="single"/>
        </w:rPr>
        <w:t xml:space="preserve">said she </w:t>
      </w:r>
      <w:r w:rsidRPr="00AD2AA4">
        <w:rPr>
          <w:highlight w:val="cyan"/>
          <w:u w:val="single"/>
        </w:rPr>
        <w:t>intends to use</w:t>
      </w:r>
      <w:r w:rsidRPr="00756DC0">
        <w:rPr>
          <w:u w:val="single"/>
        </w:rPr>
        <w:t xml:space="preserve"> the </w:t>
      </w:r>
      <w:r w:rsidRPr="00AD2AA4">
        <w:rPr>
          <w:rStyle w:val="Emphasis"/>
          <w:highlight w:val="cyan"/>
        </w:rPr>
        <w:t>full arsenal</w:t>
      </w:r>
      <w:r w:rsidRPr="00AD2AA4">
        <w:rPr>
          <w:highlight w:val="cyan"/>
          <w:u w:val="single"/>
        </w:rPr>
        <w:t xml:space="preserve"> of</w:t>
      </w:r>
      <w:r w:rsidRPr="00756DC0">
        <w:rPr>
          <w:u w:val="single"/>
        </w:rPr>
        <w:t xml:space="preserve"> the agency’s </w:t>
      </w:r>
      <w:r w:rsidRPr="00AD2AA4">
        <w:rPr>
          <w:highlight w:val="cyan"/>
          <w:u w:val="single"/>
        </w:rPr>
        <w:t>authority</w:t>
      </w:r>
      <w:r w:rsidRPr="00756DC0">
        <w:rPr>
          <w:u w:val="single"/>
        </w:rPr>
        <w:t xml:space="preserve"> to take on dominant companies</w:t>
      </w:r>
      <w:r w:rsidRPr="00AD2AA4">
        <w:rPr>
          <w:sz w:val="16"/>
        </w:rPr>
        <w:t xml:space="preserve"> that are thwarting competition and signaled she’s </w:t>
      </w:r>
      <w:r w:rsidRPr="00AD2AA4">
        <w:rPr>
          <w:highlight w:val="cyan"/>
          <w:u w:val="single"/>
        </w:rPr>
        <w:t xml:space="preserve">not afraid to pursue </w:t>
      </w:r>
      <w:r w:rsidRPr="00AD2AA4">
        <w:rPr>
          <w:rStyle w:val="Emphasis"/>
          <w:highlight w:val="cyan"/>
        </w:rPr>
        <w:t>risky cases</w:t>
      </w:r>
      <w:r w:rsidRPr="00AD2AA4">
        <w:rPr>
          <w:highlight w:val="cyan"/>
          <w:u w:val="single"/>
        </w:rPr>
        <w:t xml:space="preserve"> that officials</w:t>
      </w:r>
      <w:r w:rsidRPr="00AD2AA4">
        <w:rPr>
          <w:u w:val="single"/>
        </w:rPr>
        <w:t xml:space="preserve"> have </w:t>
      </w:r>
      <w:r w:rsidRPr="00AD2AA4">
        <w:rPr>
          <w:highlight w:val="cyan"/>
          <w:u w:val="single"/>
        </w:rPr>
        <w:t>shied away from</w:t>
      </w:r>
      <w:r w:rsidRPr="00AD2AA4">
        <w:rPr>
          <w:u w:val="single"/>
        </w:rPr>
        <w:t xml:space="preserve"> in the past.</w:t>
      </w:r>
    </w:p>
    <w:p w14:paraId="65343F63" w14:textId="77777777" w:rsidR="00D574B7" w:rsidRPr="00AD2AA4" w:rsidRDefault="00D574B7" w:rsidP="00D574B7">
      <w:pPr>
        <w:rPr>
          <w:sz w:val="16"/>
        </w:rPr>
      </w:pPr>
      <w:r w:rsidRPr="00AD2AA4">
        <w:rPr>
          <w:sz w:val="16"/>
        </w:rPr>
        <w:t xml:space="preserve">In a meeting with reporters Wednesday at the FTC’s headquarters in Washington, 32-year-old Lina Khan </w:t>
      </w:r>
      <w:r w:rsidRPr="00AD2AA4">
        <w:rPr>
          <w:u w:val="single"/>
        </w:rPr>
        <w:t xml:space="preserve">said the </w:t>
      </w:r>
      <w:r w:rsidRPr="00AD2AA4">
        <w:rPr>
          <w:highlight w:val="cyan"/>
          <w:u w:val="single"/>
        </w:rPr>
        <w:t>agency has failed to use</w:t>
      </w:r>
      <w:r w:rsidRPr="00AD2AA4">
        <w:rPr>
          <w:u w:val="single"/>
        </w:rPr>
        <w:t xml:space="preserve"> the </w:t>
      </w:r>
      <w:r w:rsidRPr="00AD2AA4">
        <w:rPr>
          <w:rStyle w:val="Emphasis"/>
          <w:highlight w:val="cyan"/>
        </w:rPr>
        <w:t>full scope</w:t>
      </w:r>
      <w:r w:rsidRPr="00AD2AA4">
        <w:rPr>
          <w:highlight w:val="cyan"/>
          <w:u w:val="single"/>
        </w:rPr>
        <w:t xml:space="preserve"> of</w:t>
      </w:r>
      <w:r w:rsidRPr="00AD2AA4">
        <w:rPr>
          <w:u w:val="single"/>
        </w:rPr>
        <w:t xml:space="preserve"> its </w:t>
      </w:r>
      <w:r w:rsidRPr="00AD2AA4">
        <w:rPr>
          <w:highlight w:val="cyan"/>
          <w:u w:val="single"/>
        </w:rPr>
        <w:t>powers</w:t>
      </w:r>
      <w:r w:rsidRPr="00AD2AA4">
        <w:rPr>
          <w:sz w:val="16"/>
        </w:rPr>
        <w:t xml:space="preserve"> laid out by Congress, which created the agency as an antitrust watchdog in 1914.</w:t>
      </w:r>
    </w:p>
    <w:p w14:paraId="2070A850" w14:textId="77777777" w:rsidR="00D574B7" w:rsidRPr="00AD2AA4" w:rsidRDefault="00D574B7" w:rsidP="00D574B7">
      <w:pPr>
        <w:rPr>
          <w:sz w:val="16"/>
        </w:rPr>
      </w:pPr>
      <w:r w:rsidRPr="00AD2AA4">
        <w:rPr>
          <w:sz w:val="16"/>
        </w:rPr>
        <w:t xml:space="preserve">“There has been a bit of a </w:t>
      </w:r>
      <w:r w:rsidRPr="00AD2AA4">
        <w:rPr>
          <w:u w:val="single"/>
        </w:rPr>
        <w:t>missed opportunity</w:t>
      </w:r>
      <w:r w:rsidRPr="00AD2AA4">
        <w:rPr>
          <w:sz w:val="16"/>
        </w:rPr>
        <w:t xml:space="preserve">, especially over the last few decades, </w:t>
      </w:r>
      <w:r w:rsidRPr="00AD2AA4">
        <w:rPr>
          <w:u w:val="single"/>
        </w:rPr>
        <w:t xml:space="preserve">to </w:t>
      </w:r>
      <w:r w:rsidRPr="00AD2AA4">
        <w:rPr>
          <w:rStyle w:val="Emphasis"/>
        </w:rPr>
        <w:t>take full advantage</w:t>
      </w:r>
      <w:r w:rsidRPr="00AD2AA4">
        <w:rPr>
          <w:u w:val="single"/>
        </w:rPr>
        <w:t xml:space="preserve"> of the institutional tools that Congress granted the agency</w:t>
      </w:r>
      <w:r w:rsidRPr="00AD2AA4">
        <w:rPr>
          <w:sz w:val="16"/>
        </w:rPr>
        <w:t>,” Khan said in a wide-ranging interview.</w:t>
      </w:r>
    </w:p>
    <w:p w14:paraId="1CF5CC66" w14:textId="77777777" w:rsidR="00D574B7" w:rsidRPr="00AD2AA4" w:rsidRDefault="00D574B7" w:rsidP="00D574B7">
      <w:pPr>
        <w:rPr>
          <w:u w:val="single"/>
        </w:rPr>
      </w:pPr>
      <w:r w:rsidRPr="00AD2AA4">
        <w:rPr>
          <w:sz w:val="16"/>
        </w:rPr>
        <w:t xml:space="preserve">Khan’s remarks to reporters followed her testimony earlier Wednesday at a hearing on Capitol Hill, her first since President Joe Biden named her chair of the agency in June. His </w:t>
      </w:r>
      <w:r w:rsidRPr="00AD2AA4">
        <w:rPr>
          <w:highlight w:val="cyan"/>
          <w:u w:val="single"/>
        </w:rPr>
        <w:t>nomination of Khan</w:t>
      </w:r>
      <w:r w:rsidRPr="00AD2AA4">
        <w:rPr>
          <w:u w:val="single"/>
        </w:rPr>
        <w:t xml:space="preserve"> put one of the most prominent advocates for </w:t>
      </w:r>
      <w:r w:rsidRPr="00AD2AA4">
        <w:rPr>
          <w:rStyle w:val="Emphasis"/>
        </w:rPr>
        <w:t>more forceful antitrust</w:t>
      </w:r>
      <w:r w:rsidRPr="00AD2AA4">
        <w:rPr>
          <w:u w:val="single"/>
        </w:rPr>
        <w:t xml:space="preserve"> actions against companies in charge of the commission and </w:t>
      </w:r>
      <w:r w:rsidRPr="00AD2AA4">
        <w:rPr>
          <w:highlight w:val="cyan"/>
          <w:u w:val="single"/>
        </w:rPr>
        <w:t>indicated</w:t>
      </w:r>
      <w:r w:rsidRPr="00AD2AA4">
        <w:rPr>
          <w:sz w:val="16"/>
        </w:rPr>
        <w:t xml:space="preserve"> the administration’s </w:t>
      </w:r>
      <w:r w:rsidRPr="00AD2AA4">
        <w:rPr>
          <w:highlight w:val="cyan"/>
          <w:u w:val="single"/>
        </w:rPr>
        <w:t xml:space="preserve">intent to </w:t>
      </w:r>
      <w:r w:rsidRPr="00AD2AA4">
        <w:rPr>
          <w:rStyle w:val="Emphasis"/>
          <w:highlight w:val="cyan"/>
        </w:rPr>
        <w:t>toughen competition policy.</w:t>
      </w:r>
    </w:p>
    <w:p w14:paraId="1CAF1589" w14:textId="77777777" w:rsidR="00D574B7" w:rsidRPr="00AD2AA4" w:rsidRDefault="00D574B7" w:rsidP="00D574B7">
      <w:pPr>
        <w:rPr>
          <w:sz w:val="16"/>
        </w:rPr>
      </w:pPr>
      <w:r w:rsidRPr="00AD2AA4">
        <w:rPr>
          <w:sz w:val="16"/>
        </w:rPr>
        <w:t xml:space="preserve">Less than two months into her tenure, </w:t>
      </w:r>
      <w:r w:rsidRPr="00AD2AA4">
        <w:rPr>
          <w:u w:val="single"/>
        </w:rPr>
        <w:t xml:space="preserve">Khan is </w:t>
      </w:r>
      <w:r w:rsidRPr="00AD2AA4">
        <w:rPr>
          <w:highlight w:val="cyan"/>
          <w:u w:val="single"/>
        </w:rPr>
        <w:t xml:space="preserve">already taking steps to </w:t>
      </w:r>
      <w:r w:rsidRPr="00AD2AA4">
        <w:rPr>
          <w:rStyle w:val="Emphasis"/>
          <w:highlight w:val="cyan"/>
        </w:rPr>
        <w:t>restore</w:t>
      </w:r>
      <w:r w:rsidRPr="00AD2AA4">
        <w:rPr>
          <w:rStyle w:val="Emphasis"/>
        </w:rPr>
        <w:t xml:space="preserve"> the agency’s </w:t>
      </w:r>
      <w:r w:rsidRPr="00AD2AA4">
        <w:rPr>
          <w:rStyle w:val="Emphasis"/>
          <w:highlight w:val="cyan"/>
        </w:rPr>
        <w:t>power.</w:t>
      </w:r>
      <w:r w:rsidRPr="00AD2AA4">
        <w:rPr>
          <w:sz w:val="16"/>
        </w:rPr>
        <w:t xml:space="preserve"> In July, </w:t>
      </w:r>
      <w:r w:rsidRPr="00AD2AA4">
        <w:rPr>
          <w:u w:val="single"/>
        </w:rPr>
        <w:t>she</w:t>
      </w:r>
      <w:r w:rsidRPr="00AD2AA4">
        <w:rPr>
          <w:sz w:val="16"/>
        </w:rPr>
        <w:t xml:space="preserve"> and her two fellow Democrats on the commission </w:t>
      </w:r>
      <w:r w:rsidRPr="00AD2AA4">
        <w:rPr>
          <w:highlight w:val="cyan"/>
          <w:u w:val="single"/>
        </w:rPr>
        <w:t>voted to rescind</w:t>
      </w:r>
      <w:r w:rsidRPr="00AD2AA4">
        <w:rPr>
          <w:sz w:val="16"/>
        </w:rPr>
        <w:t xml:space="preserve"> an Obama administration </w:t>
      </w:r>
      <w:r w:rsidRPr="00AD2AA4">
        <w:rPr>
          <w:u w:val="single"/>
        </w:rPr>
        <w:t xml:space="preserve">competition </w:t>
      </w:r>
      <w:r w:rsidRPr="00AD2AA4">
        <w:rPr>
          <w:highlight w:val="cyan"/>
          <w:u w:val="single"/>
        </w:rPr>
        <w:t>policy that</w:t>
      </w:r>
      <w:r w:rsidRPr="00AD2AA4">
        <w:rPr>
          <w:u w:val="single"/>
        </w:rPr>
        <w:t xml:space="preserve"> put </w:t>
      </w:r>
      <w:r w:rsidRPr="00AD2AA4">
        <w:rPr>
          <w:highlight w:val="cyan"/>
          <w:u w:val="single"/>
        </w:rPr>
        <w:t>limits</w:t>
      </w:r>
      <w:r w:rsidRPr="00AD2AA4">
        <w:rPr>
          <w:u w:val="single"/>
        </w:rPr>
        <w:t xml:space="preserve"> on how the agency uses its </w:t>
      </w:r>
      <w:r w:rsidRPr="00AD2AA4">
        <w:rPr>
          <w:highlight w:val="cyan"/>
          <w:u w:val="single"/>
        </w:rPr>
        <w:t>authority</w:t>
      </w:r>
      <w:r w:rsidRPr="00AD2AA4">
        <w:rPr>
          <w:u w:val="single"/>
        </w:rPr>
        <w:t xml:space="preserve"> to bring antitrust cases.</w:t>
      </w:r>
      <w:r w:rsidRPr="00AD2AA4">
        <w:rPr>
          <w:sz w:val="16"/>
        </w:rPr>
        <w:t xml:space="preserve"> Advocates for more aggressive enforcement have said the FTC can use that authority -- known as Section 5 of the FTC Act -- more broadly than the 2015 policy allowed.</w:t>
      </w:r>
    </w:p>
    <w:p w14:paraId="03D9F041" w14:textId="77777777" w:rsidR="00D574B7" w:rsidRDefault="00D574B7" w:rsidP="00D574B7">
      <w:pPr>
        <w:rPr>
          <w:u w:val="single"/>
        </w:rPr>
      </w:pPr>
      <w:r w:rsidRPr="00AD2AA4">
        <w:rPr>
          <w:sz w:val="16"/>
        </w:rPr>
        <w:t xml:space="preserve">In Wednesday’s interview, Khan said that </w:t>
      </w:r>
      <w:r w:rsidRPr="00AD2AA4">
        <w:rPr>
          <w:highlight w:val="cyan"/>
          <w:u w:val="single"/>
        </w:rPr>
        <w:t xml:space="preserve">Section 5 is a </w:t>
      </w:r>
      <w:r w:rsidRPr="00AD2AA4">
        <w:rPr>
          <w:rStyle w:val="Emphasis"/>
          <w:highlight w:val="cyan"/>
        </w:rPr>
        <w:t>key aspect</w:t>
      </w:r>
      <w:r w:rsidRPr="00AD2AA4">
        <w:rPr>
          <w:highlight w:val="cyan"/>
          <w:u w:val="single"/>
        </w:rPr>
        <w:t xml:space="preserve"> of</w:t>
      </w:r>
      <w:r w:rsidRPr="00AD2AA4">
        <w:rPr>
          <w:u w:val="single"/>
        </w:rPr>
        <w:t xml:space="preserve"> the FTC’s </w:t>
      </w:r>
      <w:r w:rsidRPr="00AD2AA4">
        <w:rPr>
          <w:highlight w:val="cyan"/>
          <w:u w:val="single"/>
        </w:rPr>
        <w:t xml:space="preserve">authority that’s </w:t>
      </w:r>
      <w:r w:rsidRPr="00AD2AA4">
        <w:rPr>
          <w:rStyle w:val="Emphasis"/>
          <w:highlight w:val="cyan"/>
        </w:rPr>
        <w:t>broader than</w:t>
      </w:r>
      <w:r w:rsidRPr="00AD2AA4">
        <w:rPr>
          <w:sz w:val="16"/>
        </w:rPr>
        <w:t xml:space="preserve"> the two main antitrust laws in the U.S. -- </w:t>
      </w:r>
      <w:r w:rsidRPr="00AD2AA4">
        <w:rPr>
          <w:u w:val="single"/>
        </w:rPr>
        <w:t xml:space="preserve">the </w:t>
      </w:r>
      <w:r w:rsidRPr="00AD2AA4">
        <w:rPr>
          <w:rStyle w:val="Emphasis"/>
          <w:highlight w:val="cyan"/>
        </w:rPr>
        <w:t>Sherman</w:t>
      </w:r>
      <w:r w:rsidRPr="00AD2AA4">
        <w:rPr>
          <w:u w:val="single"/>
        </w:rPr>
        <w:t xml:space="preserve"> Act </w:t>
      </w:r>
      <w:r w:rsidRPr="00AD2AA4">
        <w:rPr>
          <w:rStyle w:val="Emphasis"/>
          <w:highlight w:val="cyan"/>
        </w:rPr>
        <w:t>and</w:t>
      </w:r>
      <w:r w:rsidRPr="00AD2AA4">
        <w:rPr>
          <w:u w:val="single"/>
        </w:rPr>
        <w:t xml:space="preserve"> the </w:t>
      </w:r>
      <w:r w:rsidRPr="00AD2AA4">
        <w:rPr>
          <w:rStyle w:val="Emphasis"/>
          <w:highlight w:val="cyan"/>
        </w:rPr>
        <w:t>Clayton</w:t>
      </w:r>
      <w:r w:rsidRPr="00AD2AA4">
        <w:rPr>
          <w:u w:val="single"/>
        </w:rPr>
        <w:t xml:space="preserve"> Act.</w:t>
      </w:r>
    </w:p>
    <w:p w14:paraId="5AE2AC07" w14:textId="77777777" w:rsidR="00D574B7" w:rsidRDefault="00D574B7" w:rsidP="00D574B7">
      <w:pPr>
        <w:pStyle w:val="Heading4"/>
      </w:pPr>
      <w:r>
        <w:t xml:space="preserve">Renewed antitrust enforcement is </w:t>
      </w:r>
      <w:r w:rsidRPr="00B01D16">
        <w:rPr>
          <w:u w:val="single"/>
        </w:rPr>
        <w:t>coming</w:t>
      </w:r>
      <w:r>
        <w:t xml:space="preserve"> AND </w:t>
      </w:r>
      <w:r w:rsidRPr="00B01D16">
        <w:rPr>
          <w:u w:val="single"/>
        </w:rPr>
        <w:t>massive</w:t>
      </w:r>
      <w:r>
        <w:t>.</w:t>
      </w:r>
    </w:p>
    <w:p w14:paraId="44EE6E25" w14:textId="77777777" w:rsidR="00D574B7" w:rsidRDefault="00D574B7" w:rsidP="00D574B7">
      <w:r>
        <w:t xml:space="preserve">Eric J. </w:t>
      </w:r>
      <w:r w:rsidRPr="002234E4">
        <w:rPr>
          <w:rStyle w:val="Style13ptBold"/>
        </w:rPr>
        <w:t>Savitz &amp;</w:t>
      </w:r>
      <w:r>
        <w:t xml:space="preserve"> Max A. </w:t>
      </w:r>
      <w:r w:rsidRPr="002234E4">
        <w:rPr>
          <w:rStyle w:val="Style13ptBold"/>
        </w:rPr>
        <w:t xml:space="preserve">Cherney </w:t>
      </w:r>
      <w:r>
        <w:rPr>
          <w:rStyle w:val="Style13ptBold"/>
        </w:rPr>
        <w:t>8-20</w:t>
      </w:r>
      <w:r>
        <w:t>, Associate Editor, Technology, Barron's; Technology Reporter, Barron's, "The White House Wants to Rein in Big Tech. Here’s How." Barrons, 08/20/2021, https://www.barrons.com/articles/white-house-big-tech-51629428885.</w:t>
      </w:r>
    </w:p>
    <w:p w14:paraId="0A0466F9" w14:textId="77777777" w:rsidR="00D574B7" w:rsidRPr="00B01D16" w:rsidRDefault="00D574B7" w:rsidP="00D574B7">
      <w:pPr>
        <w:rPr>
          <w:sz w:val="16"/>
        </w:rPr>
      </w:pPr>
      <w:r w:rsidRPr="00B01D16">
        <w:rPr>
          <w:sz w:val="16"/>
        </w:rPr>
        <w:t xml:space="preserve">The era of the </w:t>
      </w:r>
      <w:r w:rsidRPr="00B01D16">
        <w:rPr>
          <w:rStyle w:val="StyleUnderline"/>
        </w:rPr>
        <w:t>U.S. government giving</w:t>
      </w:r>
      <w:r w:rsidRPr="00B01D16">
        <w:rPr>
          <w:sz w:val="16"/>
        </w:rPr>
        <w:t xml:space="preserve"> </w:t>
      </w:r>
      <w:r w:rsidRPr="00B01D16">
        <w:rPr>
          <w:rStyle w:val="Emphasis"/>
        </w:rPr>
        <w:t>free rein</w:t>
      </w:r>
      <w:r w:rsidRPr="00B01D16">
        <w:rPr>
          <w:sz w:val="16"/>
        </w:rPr>
        <w:t xml:space="preserve"> </w:t>
      </w:r>
      <w:r w:rsidRPr="00B01D16">
        <w:rPr>
          <w:rStyle w:val="StyleUnderline"/>
        </w:rPr>
        <w:t>to technology companies</w:t>
      </w:r>
      <w:r w:rsidRPr="00B01D16">
        <w:rPr>
          <w:sz w:val="16"/>
        </w:rPr>
        <w:t xml:space="preserve"> as they grow and flourish is over. The </w:t>
      </w:r>
      <w:r w:rsidRPr="00AF2B0A">
        <w:rPr>
          <w:rStyle w:val="StyleUnderline"/>
          <w:highlight w:val="cyan"/>
        </w:rPr>
        <w:t>momentum</w:t>
      </w:r>
      <w:r w:rsidRPr="00B01D16">
        <w:rPr>
          <w:sz w:val="16"/>
        </w:rPr>
        <w:t xml:space="preserve"> </w:t>
      </w:r>
      <w:r w:rsidRPr="00B01D16">
        <w:rPr>
          <w:rStyle w:val="Emphasis"/>
        </w:rPr>
        <w:t>around</w:t>
      </w:r>
      <w:r w:rsidRPr="00B01D16">
        <w:rPr>
          <w:sz w:val="16"/>
        </w:rPr>
        <w:t xml:space="preserve"> </w:t>
      </w:r>
      <w:r w:rsidRPr="00B01D16">
        <w:rPr>
          <w:rStyle w:val="StyleUnderline"/>
        </w:rPr>
        <w:t xml:space="preserve">regulation has been </w:t>
      </w:r>
      <w:r w:rsidRPr="00AF2B0A">
        <w:rPr>
          <w:rStyle w:val="StyleUnderline"/>
          <w:highlight w:val="cyan"/>
        </w:rPr>
        <w:t>building</w:t>
      </w:r>
      <w:r w:rsidRPr="00B01D16">
        <w:rPr>
          <w:sz w:val="16"/>
        </w:rPr>
        <w:t xml:space="preserve"> for at least five years, roughly corresponding to a speech that Sen. Elizabeth Warren (D., Mass.) delivered in 2016, when she singled out tech companies in arguing that “in America, competition is dying.”</w:t>
      </w:r>
    </w:p>
    <w:p w14:paraId="65EF16A7" w14:textId="77777777" w:rsidR="00D574B7" w:rsidRPr="00B01D16" w:rsidRDefault="00D574B7" w:rsidP="00D574B7">
      <w:pPr>
        <w:rPr>
          <w:sz w:val="16"/>
        </w:rPr>
      </w:pPr>
      <w:r w:rsidRPr="00B01D16">
        <w:rPr>
          <w:sz w:val="16"/>
        </w:rPr>
        <w:t xml:space="preserve">That </w:t>
      </w:r>
      <w:r w:rsidRPr="00B01D16">
        <w:rPr>
          <w:rStyle w:val="StyleUnderline"/>
        </w:rPr>
        <w:t>technology companies are</w:t>
      </w:r>
      <w:r w:rsidRPr="00B01D16">
        <w:rPr>
          <w:sz w:val="16"/>
        </w:rPr>
        <w:t xml:space="preserve"> </w:t>
      </w:r>
      <w:r w:rsidRPr="00B01D16">
        <w:rPr>
          <w:rStyle w:val="Emphasis"/>
        </w:rPr>
        <w:t>living</w:t>
      </w:r>
      <w:r w:rsidRPr="00B01D16">
        <w:rPr>
          <w:sz w:val="16"/>
        </w:rPr>
        <w:t xml:space="preserve"> </w:t>
      </w:r>
      <w:r w:rsidRPr="00B01D16">
        <w:rPr>
          <w:rStyle w:val="StyleUnderline"/>
        </w:rPr>
        <w:t>in</w:t>
      </w:r>
      <w:r w:rsidRPr="00B01D16">
        <w:rPr>
          <w:sz w:val="16"/>
        </w:rPr>
        <w:t xml:space="preserve"> a new era of </w:t>
      </w:r>
      <w:r w:rsidRPr="00B01D16">
        <w:rPr>
          <w:rStyle w:val="StyleUnderline"/>
        </w:rPr>
        <w:t>oversight is</w:t>
      </w:r>
      <w:r w:rsidRPr="00B01D16">
        <w:rPr>
          <w:sz w:val="16"/>
        </w:rPr>
        <w:t xml:space="preserve"> </w:t>
      </w:r>
      <w:r w:rsidRPr="00B01D16">
        <w:rPr>
          <w:rStyle w:val="Emphasis"/>
        </w:rPr>
        <w:t>no longer up for debate</w:t>
      </w:r>
      <w:r w:rsidRPr="00B01D16">
        <w:rPr>
          <w:sz w:val="16"/>
        </w:rPr>
        <w:t xml:space="preserve">. The </w:t>
      </w:r>
      <w:r w:rsidRPr="00AF2B0A">
        <w:rPr>
          <w:rStyle w:val="StyleUnderline"/>
          <w:highlight w:val="cyan"/>
        </w:rPr>
        <w:t>view among</w:t>
      </w:r>
      <w:r w:rsidRPr="00B01D16">
        <w:rPr>
          <w:sz w:val="16"/>
        </w:rPr>
        <w:t xml:space="preserve"> both </w:t>
      </w:r>
      <w:r w:rsidRPr="00AF2B0A">
        <w:rPr>
          <w:rStyle w:val="Emphasis"/>
          <w:highlight w:val="cyan"/>
        </w:rPr>
        <w:t>Dem</w:t>
      </w:r>
      <w:r w:rsidRPr="00B01D16">
        <w:rPr>
          <w:sz w:val="16"/>
        </w:rPr>
        <w:t>ocrat</w:t>
      </w:r>
      <w:r w:rsidRPr="00AF2B0A">
        <w:rPr>
          <w:rStyle w:val="Emphasis"/>
          <w:highlight w:val="cyan"/>
        </w:rPr>
        <w:t>s</w:t>
      </w:r>
      <w:r w:rsidRPr="00AF2B0A">
        <w:rPr>
          <w:sz w:val="16"/>
          <w:highlight w:val="cyan"/>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Republicans</w:t>
      </w:r>
      <w:r w:rsidRPr="00AF2B0A">
        <w:rPr>
          <w:sz w:val="16"/>
          <w:highlight w:val="cyan"/>
        </w:rPr>
        <w:t xml:space="preserve"> </w:t>
      </w:r>
      <w:r w:rsidRPr="00AF2B0A">
        <w:rPr>
          <w:rStyle w:val="StyleUnderline"/>
          <w:highlight w:val="cyan"/>
        </w:rPr>
        <w:t>is</w:t>
      </w:r>
      <w:r w:rsidRPr="00B01D16">
        <w:rPr>
          <w:sz w:val="16"/>
        </w:rPr>
        <w:t xml:space="preserve"> that </w:t>
      </w:r>
      <w:r w:rsidRPr="00B01D16">
        <w:rPr>
          <w:rStyle w:val="StyleUnderline"/>
        </w:rPr>
        <w:t xml:space="preserve">the </w:t>
      </w:r>
      <w:r w:rsidRPr="00AF2B0A">
        <w:rPr>
          <w:rStyle w:val="StyleUnderline"/>
        </w:rPr>
        <w:t>status quo must change</w:t>
      </w:r>
      <w:r w:rsidRPr="00B01D16">
        <w:rPr>
          <w:sz w:val="16"/>
        </w:rPr>
        <w:t>.</w:t>
      </w:r>
    </w:p>
    <w:p w14:paraId="2044E75A" w14:textId="77777777" w:rsidR="00D574B7" w:rsidRPr="00FB510B" w:rsidRDefault="00D574B7" w:rsidP="00D574B7">
      <w:pPr>
        <w:rPr>
          <w:sz w:val="16"/>
        </w:rPr>
      </w:pPr>
      <w:r w:rsidRPr="00B01D16">
        <w:rPr>
          <w:sz w:val="16"/>
        </w:rPr>
        <w:t xml:space="preserve">President Joe </w:t>
      </w:r>
      <w:r w:rsidRPr="00AF2B0A">
        <w:rPr>
          <w:rStyle w:val="StyleUnderline"/>
          <w:highlight w:val="cyan"/>
        </w:rPr>
        <w:t>Biden</w:t>
      </w:r>
      <w:r w:rsidRPr="00B01D16">
        <w:rPr>
          <w:sz w:val="16"/>
        </w:rPr>
        <w:t xml:space="preserve"> has </w:t>
      </w:r>
      <w:r w:rsidRPr="00AF2B0A">
        <w:rPr>
          <w:rStyle w:val="StyleUnderline"/>
          <w:highlight w:val="cyan"/>
        </w:rPr>
        <w:t>made</w:t>
      </w:r>
      <w:r w:rsidRPr="00B01D16">
        <w:rPr>
          <w:rStyle w:val="StyleUnderline"/>
        </w:rPr>
        <w:t xml:space="preserve"> his view </w:t>
      </w:r>
      <w:r w:rsidRPr="00AF2B0A">
        <w:rPr>
          <w:rStyle w:val="StyleUnderline"/>
          <w:highlight w:val="cyan"/>
        </w:rPr>
        <w:t>clear</w:t>
      </w:r>
      <w:r w:rsidRPr="00B01D16">
        <w:rPr>
          <w:rStyle w:val="StyleUnderline"/>
        </w:rPr>
        <w:t xml:space="preserve"> with the</w:t>
      </w:r>
      <w:r w:rsidRPr="00B01D16">
        <w:rPr>
          <w:sz w:val="16"/>
        </w:rPr>
        <w:t xml:space="preserve"> </w:t>
      </w:r>
      <w:r w:rsidRPr="00B01D16">
        <w:rPr>
          <w:rStyle w:val="Emphasis"/>
        </w:rPr>
        <w:t>appointment</w:t>
      </w:r>
      <w:r w:rsidRPr="00B01D16">
        <w:rPr>
          <w:sz w:val="16"/>
        </w:rPr>
        <w:t xml:space="preserve"> </w:t>
      </w:r>
      <w:r w:rsidRPr="00B01D16">
        <w:rPr>
          <w:rStyle w:val="StyleUnderline"/>
        </w:rPr>
        <w:t>of progressive reformists</w:t>
      </w:r>
      <w:r w:rsidRPr="00B01D16">
        <w:rPr>
          <w:sz w:val="16"/>
        </w:rPr>
        <w:t xml:space="preserve"> to his administration. </w:t>
      </w:r>
      <w:r w:rsidRPr="00B01D16">
        <w:rPr>
          <w:rStyle w:val="StyleUnderline"/>
        </w:rPr>
        <w:t>In a</w:t>
      </w:r>
      <w:r w:rsidRPr="00B01D16">
        <w:rPr>
          <w:sz w:val="16"/>
        </w:rPr>
        <w:t xml:space="preserve"> </w:t>
      </w:r>
      <w:r w:rsidRPr="00AF2B0A">
        <w:rPr>
          <w:rStyle w:val="Emphasis"/>
          <w:highlight w:val="cyan"/>
        </w:rPr>
        <w:t>sprawling ex</w:t>
      </w:r>
      <w:r w:rsidRPr="00B01D16">
        <w:rPr>
          <w:sz w:val="16"/>
        </w:rPr>
        <w:t xml:space="preserve">ecutive </w:t>
      </w:r>
      <w:r w:rsidRPr="00AF2B0A">
        <w:rPr>
          <w:rStyle w:val="Emphasis"/>
          <w:highlight w:val="cyan"/>
        </w:rPr>
        <w:t>o</w:t>
      </w:r>
      <w:r w:rsidRPr="00B01D16">
        <w:rPr>
          <w:sz w:val="16"/>
        </w:rPr>
        <w:t xml:space="preserve">rder </w:t>
      </w:r>
      <w:r w:rsidRPr="00B01D16">
        <w:rPr>
          <w:rStyle w:val="StyleUnderline"/>
        </w:rPr>
        <w:t xml:space="preserve">that </w:t>
      </w:r>
      <w:r w:rsidRPr="00AF2B0A">
        <w:rPr>
          <w:rStyle w:val="StyleUnderline"/>
          <w:highlight w:val="cyan"/>
        </w:rPr>
        <w:t>tackles</w:t>
      </w:r>
      <w:r w:rsidRPr="00AF2B0A">
        <w:rPr>
          <w:sz w:val="16"/>
          <w:highlight w:val="cyan"/>
        </w:rPr>
        <w:t xml:space="preserve"> </w:t>
      </w:r>
      <w:r w:rsidRPr="00AF2B0A">
        <w:rPr>
          <w:rStyle w:val="Emphasis"/>
          <w:highlight w:val="cyan"/>
        </w:rPr>
        <w:t>corporate power</w:t>
      </w:r>
      <w:r w:rsidRPr="00B01D16">
        <w:rPr>
          <w:sz w:val="16"/>
        </w:rPr>
        <w:t xml:space="preserve">, the </w:t>
      </w:r>
      <w:r w:rsidRPr="00B01D16">
        <w:rPr>
          <w:rStyle w:val="StyleUnderline"/>
        </w:rPr>
        <w:t>Biden</w:t>
      </w:r>
      <w:r w:rsidRPr="00B01D16">
        <w:rPr>
          <w:sz w:val="16"/>
        </w:rPr>
        <w:t xml:space="preserve"> administration </w:t>
      </w:r>
      <w:r w:rsidRPr="00B01D16">
        <w:rPr>
          <w:rStyle w:val="StyleUnderline"/>
        </w:rPr>
        <w:t xml:space="preserve">is seeking </w:t>
      </w:r>
      <w:r w:rsidRPr="00AF2B0A">
        <w:rPr>
          <w:rStyle w:val="StyleUnderline"/>
          <w:highlight w:val="cyan"/>
        </w:rPr>
        <w:t>to</w:t>
      </w:r>
      <w:r w:rsidRPr="00AF2B0A">
        <w:rPr>
          <w:sz w:val="16"/>
          <w:highlight w:val="cyan"/>
        </w:rPr>
        <w:t xml:space="preserve"> </w:t>
      </w:r>
      <w:r w:rsidRPr="00AF2B0A">
        <w:rPr>
          <w:rStyle w:val="Emphasis"/>
          <w:highlight w:val="cyan"/>
        </w:rPr>
        <w:t>rein in Big Tech</w:t>
      </w:r>
      <w:r w:rsidRPr="00AF2B0A">
        <w:rPr>
          <w:sz w:val="16"/>
          <w:highlight w:val="cyan"/>
        </w:rPr>
        <w:t xml:space="preserve"> </w:t>
      </w:r>
      <w:r w:rsidRPr="00AF2B0A">
        <w:rPr>
          <w:rStyle w:val="StyleUnderline"/>
          <w:highlight w:val="cyan"/>
        </w:rPr>
        <w:t>in</w:t>
      </w:r>
      <w:r w:rsidRPr="00B01D16">
        <w:rPr>
          <w:rStyle w:val="StyleUnderline"/>
        </w:rPr>
        <w:t xml:space="preserve"> numerous areas, including</w:t>
      </w:r>
      <w:r w:rsidRPr="00B01D16">
        <w:rPr>
          <w:sz w:val="16"/>
        </w:rPr>
        <w:t xml:space="preserve"> </w:t>
      </w:r>
      <w:r w:rsidRPr="00AF2B0A">
        <w:rPr>
          <w:rStyle w:val="Emphasis"/>
          <w:highlight w:val="cyan"/>
        </w:rPr>
        <w:t>data</w:t>
      </w:r>
      <w:r w:rsidRPr="00B01D16">
        <w:rPr>
          <w:rStyle w:val="Emphasis"/>
        </w:rPr>
        <w:t xml:space="preserve"> collection</w:t>
      </w:r>
      <w:r w:rsidRPr="00B01D16">
        <w:rPr>
          <w:sz w:val="16"/>
        </w:rPr>
        <w:t xml:space="preserve"> </w:t>
      </w:r>
      <w:r w:rsidRPr="00AF2B0A">
        <w:rPr>
          <w:rStyle w:val="StyleUnderline"/>
          <w:highlight w:val="cyan"/>
        </w:rPr>
        <w:t>and</w:t>
      </w:r>
      <w:r w:rsidRPr="00AF2B0A">
        <w:rPr>
          <w:sz w:val="16"/>
          <w:highlight w:val="cyan"/>
        </w:rPr>
        <w:t xml:space="preserve"> </w:t>
      </w:r>
      <w:r w:rsidRPr="00AF2B0A">
        <w:rPr>
          <w:rStyle w:val="Emphasis"/>
          <w:highlight w:val="cyan"/>
        </w:rPr>
        <w:t>surveillance</w:t>
      </w:r>
      <w:r w:rsidRPr="00B01D16">
        <w:rPr>
          <w:sz w:val="16"/>
        </w:rPr>
        <w:t>, while also asking the Federal Trade Commission to take a closer look at mergers.</w:t>
      </w:r>
    </w:p>
    <w:p w14:paraId="0E6C23A4" w14:textId="77777777" w:rsidR="00D574B7" w:rsidRDefault="00D574B7" w:rsidP="00D574B7">
      <w:pPr>
        <w:pStyle w:val="Heading4"/>
      </w:pPr>
      <w:r>
        <w:t xml:space="preserve">AND applies to </w:t>
      </w:r>
      <w:r w:rsidRPr="00B01D16">
        <w:rPr>
          <w:u w:val="single"/>
        </w:rPr>
        <w:t>nearly all</w:t>
      </w:r>
      <w:r>
        <w:t xml:space="preserve"> sectors.</w:t>
      </w:r>
    </w:p>
    <w:p w14:paraId="65A00A0A" w14:textId="77777777" w:rsidR="00D574B7" w:rsidRPr="00FE2367" w:rsidRDefault="00D574B7" w:rsidP="00D574B7">
      <w:r>
        <w:t xml:space="preserve">Florian </w:t>
      </w:r>
      <w:r w:rsidRPr="00FE2367">
        <w:rPr>
          <w:rStyle w:val="Style13ptBold"/>
        </w:rPr>
        <w:t>Ederer 21</w:t>
      </w:r>
      <w:r>
        <w:t>, Associate Professor of Economics, "Does Big Tech Gobble Up Competitors?" Yale Insights, 08/04/2021, https://insights.som.yale.edu/insights/does-big-tech-gobble-up-competitors.</w:t>
      </w:r>
    </w:p>
    <w:p w14:paraId="47AE1C11" w14:textId="77777777" w:rsidR="00D574B7" w:rsidRPr="00B01D16" w:rsidRDefault="00D574B7" w:rsidP="00D574B7">
      <w:pPr>
        <w:rPr>
          <w:sz w:val="16"/>
        </w:rPr>
      </w:pPr>
      <w:r w:rsidRPr="00B01D16">
        <w:rPr>
          <w:sz w:val="16"/>
        </w:rPr>
        <w:t xml:space="preserve">Will </w:t>
      </w:r>
      <w:r w:rsidRPr="00B01D16">
        <w:rPr>
          <w:rStyle w:val="StyleUnderline"/>
        </w:rPr>
        <w:t>Biden’s executive order</w:t>
      </w:r>
      <w:r w:rsidRPr="00B01D16">
        <w:rPr>
          <w:sz w:val="16"/>
        </w:rPr>
        <w:t xml:space="preserve"> make a difference? What else does government need to do to prevent these acquisitions?</w:t>
      </w:r>
    </w:p>
    <w:p w14:paraId="7D778A5E" w14:textId="77777777" w:rsidR="00D574B7" w:rsidRPr="007D42A7" w:rsidRDefault="00D574B7" w:rsidP="00D574B7">
      <w:pPr>
        <w:rPr>
          <w:sz w:val="16"/>
        </w:rPr>
      </w:pPr>
      <w:r w:rsidRPr="00B01D16">
        <w:rPr>
          <w:sz w:val="16"/>
        </w:rPr>
        <w:t xml:space="preserve">I think the executive order is a step in the right direction. It </w:t>
      </w:r>
      <w:r w:rsidRPr="00B01D16">
        <w:rPr>
          <w:rStyle w:val="StyleUnderline"/>
        </w:rPr>
        <w:t>is</w:t>
      </w:r>
      <w:r w:rsidRPr="00B01D16">
        <w:rPr>
          <w:sz w:val="16"/>
        </w:rPr>
        <w:t xml:space="preserve"> quite </w:t>
      </w:r>
      <w:r w:rsidRPr="00103948">
        <w:rPr>
          <w:rStyle w:val="Emphasis"/>
          <w:highlight w:val="cyan"/>
        </w:rPr>
        <w:t>far reaching</w:t>
      </w:r>
      <w:r w:rsidRPr="00B01D16">
        <w:rPr>
          <w:sz w:val="16"/>
        </w:rPr>
        <w:t xml:space="preserve"> </w:t>
      </w:r>
      <w:r w:rsidRPr="00B01D16">
        <w:rPr>
          <w:rStyle w:val="StyleUnderline"/>
        </w:rPr>
        <w:t xml:space="preserve">because it </w:t>
      </w:r>
      <w:r w:rsidRPr="00103948">
        <w:rPr>
          <w:rStyle w:val="StyleUnderline"/>
        </w:rPr>
        <w:t>orders</w:t>
      </w:r>
      <w:r w:rsidRPr="00103948">
        <w:rPr>
          <w:sz w:val="16"/>
        </w:rPr>
        <w:t xml:space="preserve"> </w:t>
      </w:r>
      <w:r w:rsidRPr="00103948">
        <w:rPr>
          <w:rStyle w:val="Emphasis"/>
        </w:rPr>
        <w:t>every part of the Federal government</w:t>
      </w:r>
      <w:r w:rsidRPr="00103948">
        <w:rPr>
          <w:sz w:val="16"/>
        </w:rPr>
        <w:t>—not just the antitrust enforcers—</w:t>
      </w:r>
      <w:r w:rsidRPr="00103948">
        <w:rPr>
          <w:rStyle w:val="StyleUnderline"/>
        </w:rPr>
        <w:t>to focus on creating fair competition and</w:t>
      </w:r>
      <w:r w:rsidRPr="00B01D16">
        <w:rPr>
          <w:rStyle w:val="StyleUnderline"/>
        </w:rPr>
        <w:t xml:space="preserve"> to reduce product and labor market power</w:t>
      </w:r>
      <w:r w:rsidRPr="00B01D16">
        <w:rPr>
          <w:sz w:val="16"/>
        </w:rPr>
        <w:t xml:space="preserve">, especially </w:t>
      </w:r>
      <w:r w:rsidRPr="00B01D16">
        <w:rPr>
          <w:rStyle w:val="StyleUnderline"/>
        </w:rPr>
        <w:t>in</w:t>
      </w:r>
      <w:r w:rsidRPr="00B01D16">
        <w:rPr>
          <w:sz w:val="16"/>
        </w:rPr>
        <w:t xml:space="preserve"> </w:t>
      </w:r>
      <w:r w:rsidRPr="00B01D16">
        <w:rPr>
          <w:rStyle w:val="Emphasis"/>
        </w:rPr>
        <w:t>concentrated</w:t>
      </w:r>
      <w:r w:rsidRPr="00B01D16">
        <w:rPr>
          <w:sz w:val="16"/>
        </w:rPr>
        <w:t xml:space="preserve"> </w:t>
      </w:r>
      <w:r w:rsidRPr="00B01D16">
        <w:rPr>
          <w:rStyle w:val="StyleUnderline"/>
        </w:rPr>
        <w:t>markets</w:t>
      </w:r>
      <w:r w:rsidRPr="00B01D16">
        <w:rPr>
          <w:sz w:val="16"/>
        </w:rPr>
        <w:t xml:space="preserve">. Furthermore, the </w:t>
      </w:r>
      <w:r w:rsidRPr="00B01D16">
        <w:rPr>
          <w:rStyle w:val="StyleUnderline"/>
        </w:rPr>
        <w:t>executive order is</w:t>
      </w:r>
      <w:r w:rsidRPr="00B01D16">
        <w:rPr>
          <w:sz w:val="16"/>
        </w:rPr>
        <w:t xml:space="preserve"> </w:t>
      </w:r>
      <w:r w:rsidRPr="00103948">
        <w:rPr>
          <w:rStyle w:val="Emphasis"/>
          <w:highlight w:val="cyan"/>
        </w:rPr>
        <w:t>not confined</w:t>
      </w:r>
      <w:r w:rsidRPr="00103948">
        <w:rPr>
          <w:sz w:val="16"/>
          <w:highlight w:val="cyan"/>
        </w:rPr>
        <w:t xml:space="preserve"> </w:t>
      </w:r>
      <w:r w:rsidRPr="00103948">
        <w:rPr>
          <w:rStyle w:val="StyleUnderline"/>
          <w:highlight w:val="cyan"/>
        </w:rPr>
        <w:t>to a few</w:t>
      </w:r>
      <w:r w:rsidRPr="00B01D16">
        <w:rPr>
          <w:sz w:val="16"/>
        </w:rPr>
        <w:t xml:space="preserve"> specific </w:t>
      </w:r>
      <w:r w:rsidRPr="00103948">
        <w:rPr>
          <w:rStyle w:val="StyleUnderline"/>
          <w:highlight w:val="cyan"/>
        </w:rPr>
        <w:t>industries, but</w:t>
      </w:r>
      <w:r w:rsidRPr="00B01D16">
        <w:rPr>
          <w:rStyle w:val="StyleUnderline"/>
        </w:rPr>
        <w:t xml:space="preserve"> includes industries </w:t>
      </w:r>
      <w:r w:rsidRPr="00103948">
        <w:rPr>
          <w:rStyle w:val="StyleUnderline"/>
          <w:highlight w:val="cyan"/>
        </w:rPr>
        <w:t>from</w:t>
      </w:r>
      <w:r w:rsidRPr="00103948">
        <w:rPr>
          <w:sz w:val="16"/>
          <w:highlight w:val="cyan"/>
        </w:rPr>
        <w:t xml:space="preserve"> </w:t>
      </w:r>
      <w:r w:rsidRPr="00103948">
        <w:rPr>
          <w:rStyle w:val="Emphasis"/>
          <w:highlight w:val="cyan"/>
        </w:rPr>
        <w:t>railroads</w:t>
      </w:r>
      <w:r w:rsidRPr="00B01D16">
        <w:rPr>
          <w:sz w:val="16"/>
        </w:rPr>
        <w:t xml:space="preserve"> and </w:t>
      </w:r>
      <w:r w:rsidRPr="00103948">
        <w:rPr>
          <w:rStyle w:val="Emphasis"/>
          <w:highlight w:val="cyan"/>
        </w:rPr>
        <w:t>shipping</w:t>
      </w:r>
      <w:r w:rsidRPr="00B01D16">
        <w:rPr>
          <w:sz w:val="16"/>
        </w:rPr>
        <w:t xml:space="preserve"> to </w:t>
      </w:r>
      <w:r w:rsidRPr="00103948">
        <w:rPr>
          <w:rStyle w:val="Emphasis"/>
          <w:highlight w:val="cyan"/>
        </w:rPr>
        <w:t>pharma</w:t>
      </w:r>
      <w:r w:rsidRPr="00103948">
        <w:rPr>
          <w:sz w:val="16"/>
        </w:rPr>
        <w:t>ceuticals</w:t>
      </w:r>
      <w:r w:rsidRPr="00B01D16">
        <w:rPr>
          <w:sz w:val="16"/>
        </w:rPr>
        <w:t xml:space="preserve"> </w:t>
      </w:r>
      <w:r w:rsidRPr="00103948">
        <w:rPr>
          <w:rStyle w:val="StyleUnderline"/>
          <w:highlight w:val="cyan"/>
        </w:rPr>
        <w:t>and</w:t>
      </w:r>
      <w:r w:rsidRPr="00103948">
        <w:rPr>
          <w:sz w:val="16"/>
          <w:highlight w:val="cyan"/>
        </w:rPr>
        <w:t xml:space="preserve"> </w:t>
      </w:r>
      <w:r w:rsidRPr="00103948">
        <w:rPr>
          <w:rStyle w:val="Emphasis"/>
          <w:highlight w:val="cyan"/>
        </w:rPr>
        <w:t>ag</w:t>
      </w:r>
      <w:r w:rsidRPr="00B01D16">
        <w:rPr>
          <w:sz w:val="16"/>
        </w:rPr>
        <w:t>riculture. It is also encouraging that the executive order acknowledges that killer acquisitions impede competition.</w:t>
      </w:r>
    </w:p>
    <w:p w14:paraId="2448BA1E" w14:textId="77777777" w:rsidR="00D574B7" w:rsidRDefault="00D574B7" w:rsidP="00D574B7">
      <w:pPr>
        <w:pStyle w:val="Heading4"/>
      </w:pPr>
      <w:r>
        <w:t xml:space="preserve">Antitrust enforcement is </w:t>
      </w:r>
      <w:r>
        <w:rPr>
          <w:u w:val="single"/>
        </w:rPr>
        <w:t>increasing</w:t>
      </w:r>
      <w:r>
        <w:t xml:space="preserve"> and </w:t>
      </w:r>
      <w:r>
        <w:rPr>
          <w:u w:val="single"/>
        </w:rPr>
        <w:t>inevitable</w:t>
      </w:r>
    </w:p>
    <w:p w14:paraId="1518D2D7" w14:textId="77777777" w:rsidR="00D574B7" w:rsidRPr="00F21E83" w:rsidRDefault="00D574B7" w:rsidP="00D574B7">
      <w:r>
        <w:t xml:space="preserve">Alden F. </w:t>
      </w:r>
      <w:r w:rsidRPr="00F21E83">
        <w:rPr>
          <w:rStyle w:val="Style13ptBold"/>
        </w:rPr>
        <w:t>Abbott 21</w:t>
      </w:r>
      <w:r>
        <w:t xml:space="preserve">, Senior Research Fellow at the Mercatus Center of George Mason University, J.D. from Harvard Law School and M.A. in economics from Georgetown University, </w:t>
      </w:r>
      <w:r>
        <w:lastRenderedPageBreak/>
        <w:t>“Competition Policy Challenges for a New U.S. Administration: Is The Past Prologue?”, Concurrences: Antitrust Publications &amp; Events, February 2021, https://www.concurrences.com/en/review/issues/no-1-2021/on-topic/the-new-us-antitrust-administration-en</w:t>
      </w:r>
    </w:p>
    <w:p w14:paraId="745D2F96" w14:textId="77777777" w:rsidR="00D574B7" w:rsidRPr="00F21E83" w:rsidRDefault="00D574B7" w:rsidP="00D574B7">
      <w:pPr>
        <w:rPr>
          <w:sz w:val="16"/>
        </w:rPr>
      </w:pPr>
      <w:r w:rsidRPr="00F21E83">
        <w:rPr>
          <w:sz w:val="16"/>
        </w:rPr>
        <w:t>I. BACKGROUND: THE RECENT PAST</w:t>
      </w:r>
    </w:p>
    <w:p w14:paraId="35F77126" w14:textId="77777777" w:rsidR="00D574B7" w:rsidRPr="00F21E83" w:rsidRDefault="00D574B7" w:rsidP="00D574B7">
      <w:pPr>
        <w:rPr>
          <w:sz w:val="16"/>
        </w:rPr>
      </w:pPr>
      <w:r w:rsidRPr="00F21E83">
        <w:rPr>
          <w:sz w:val="16"/>
        </w:rPr>
        <w:t xml:space="preserve">1. The new Joseph Biden administration (JBA) will have the opportunity, if it so chooses, to apply American antitrust and competition policy in a manner that promotes economic efficiency, consumer welfare, and economic growth. Antitrust policy formulation, of course, is not made in a vacuum—the past is prologue. </w:t>
      </w:r>
      <w:r w:rsidRPr="00F21E83">
        <w:rPr>
          <w:rStyle w:val="StyleUnderline"/>
        </w:rPr>
        <w:t xml:space="preserve">The JBA will find </w:t>
      </w:r>
      <w:r w:rsidRPr="002E5256">
        <w:rPr>
          <w:rStyle w:val="Emphasis"/>
          <w:highlight w:val="cyan"/>
        </w:rPr>
        <w:t>in the pipeline</w:t>
      </w:r>
      <w:r w:rsidRPr="002E5256">
        <w:rPr>
          <w:rStyle w:val="StyleUnderline"/>
          <w:highlight w:val="cyan"/>
        </w:rPr>
        <w:t xml:space="preserve"> a </w:t>
      </w:r>
      <w:r w:rsidRPr="002E5256">
        <w:rPr>
          <w:rStyle w:val="Emphasis"/>
          <w:highlight w:val="cyan"/>
        </w:rPr>
        <w:t>large number</w:t>
      </w:r>
      <w:r w:rsidRPr="002E5256">
        <w:rPr>
          <w:rStyle w:val="StyleUnderline"/>
          <w:highlight w:val="cyan"/>
        </w:rPr>
        <w:t xml:space="preserve"> of </w:t>
      </w:r>
      <w:r w:rsidRPr="002E5256">
        <w:rPr>
          <w:rStyle w:val="Emphasis"/>
          <w:highlight w:val="cyan"/>
        </w:rPr>
        <w:t>investigations</w:t>
      </w:r>
      <w:r w:rsidRPr="002E5256">
        <w:rPr>
          <w:rStyle w:val="StyleUnderline"/>
          <w:highlight w:val="cyan"/>
        </w:rPr>
        <w:t xml:space="preserve">, </w:t>
      </w:r>
      <w:r w:rsidRPr="002E5256">
        <w:rPr>
          <w:rStyle w:val="Emphasis"/>
          <w:highlight w:val="cyan"/>
        </w:rPr>
        <w:t>ongoing enforcement</w:t>
      </w:r>
      <w:r w:rsidRPr="00F21E83">
        <w:rPr>
          <w:rStyle w:val="Emphasis"/>
        </w:rPr>
        <w:t xml:space="preserve"> actions</w:t>
      </w:r>
      <w:r w:rsidRPr="00F21E83">
        <w:rPr>
          <w:rStyle w:val="StyleUnderline"/>
        </w:rPr>
        <w:t xml:space="preserve">, </w:t>
      </w:r>
      <w:r w:rsidRPr="002E5256">
        <w:rPr>
          <w:rStyle w:val="StyleUnderline"/>
          <w:highlight w:val="cyan"/>
        </w:rPr>
        <w:t xml:space="preserve">and </w:t>
      </w:r>
      <w:r w:rsidRPr="002E5256">
        <w:rPr>
          <w:rStyle w:val="Emphasis"/>
          <w:highlight w:val="cyan"/>
        </w:rPr>
        <w:t>policy initiatives</w:t>
      </w:r>
      <w:r w:rsidRPr="00F21E83">
        <w:rPr>
          <w:rStyle w:val="StyleUnderline"/>
        </w:rPr>
        <w:t xml:space="preserve"> that will have to be considered as new antitrust priorities are devised</w:t>
      </w:r>
      <w:r w:rsidRPr="00F21E83">
        <w:rPr>
          <w:sz w:val="16"/>
        </w:rPr>
        <w:t>.</w:t>
      </w:r>
    </w:p>
    <w:p w14:paraId="70BC88C2" w14:textId="77777777" w:rsidR="00D574B7" w:rsidRPr="00F21E83" w:rsidRDefault="00D574B7" w:rsidP="00D574B7">
      <w:pPr>
        <w:rPr>
          <w:sz w:val="16"/>
        </w:rPr>
      </w:pPr>
      <w:r w:rsidRPr="00F21E83">
        <w:rPr>
          <w:sz w:val="16"/>
        </w:rPr>
        <w:t>2. Consistent with the “past is prologue” theme, let us examine U.S. Federal Trade Commission (FTC) enforcement statistics in recent administrations. [2]</w:t>
      </w:r>
    </w:p>
    <w:p w14:paraId="0BD75F09" w14:textId="77777777" w:rsidR="00D574B7" w:rsidRPr="00F21E83" w:rsidRDefault="00D574B7" w:rsidP="00D574B7">
      <w:pPr>
        <w:rPr>
          <w:sz w:val="16"/>
        </w:rPr>
      </w:pPr>
      <w:r w:rsidRPr="00F21E83">
        <w:rPr>
          <w:sz w:val="16"/>
        </w:rPr>
        <w:t xml:space="preserve">3. </w:t>
      </w:r>
      <w:r w:rsidRPr="00F21E83">
        <w:rPr>
          <w:rStyle w:val="StyleUnderline"/>
        </w:rPr>
        <w:t xml:space="preserve">First, consider </w:t>
      </w:r>
      <w:r w:rsidRPr="002E5256">
        <w:rPr>
          <w:rStyle w:val="Emphasis"/>
          <w:highlight w:val="cyan"/>
        </w:rPr>
        <w:t>merger challenges</w:t>
      </w:r>
      <w:r w:rsidRPr="00F21E83">
        <w:rPr>
          <w:sz w:val="16"/>
        </w:rPr>
        <w:t xml:space="preserve">. FTC merger consent decrees accepted for comment included 84 under G. W. Bush (hereinafter “Bush”) (2001–2009), 113 under Obama (2009–2017), and 41 under Trump (2017–2021). FTC merger-specific Part III Administrative complaints (not including dual-track cases where a preliminary injunction was pursued first) numbered 5 under Bush, 2 under Obama, and 4 under Trump. Permanent injunctions were 2 under Bush and 1 under Obama. Preliminary injunctions numbered 17 under Bush, 21 under Obama, and 12 under Trump. Finally, transactions abandoned or restructured—an extremely important measure of cost-efficient merger enforcement effectiveness—numbered 46 under Bush, 29 under Obama, and 28 under Trump. </w:t>
      </w:r>
      <w:r w:rsidRPr="00F21E83">
        <w:rPr>
          <w:rStyle w:val="StyleUnderline"/>
        </w:rPr>
        <w:t>Aggregating across measures, one finds 154 merger enforcement actions under Bush</w:t>
      </w:r>
      <w:r w:rsidRPr="00F21E83">
        <w:rPr>
          <w:sz w:val="16"/>
        </w:rPr>
        <w:t xml:space="preserve"> (about 19 a year), </w:t>
      </w:r>
      <w:r w:rsidRPr="00F21E83">
        <w:rPr>
          <w:rStyle w:val="StyleUnderline"/>
        </w:rPr>
        <w:t>166 under Obama</w:t>
      </w:r>
      <w:r w:rsidRPr="00F21E83">
        <w:rPr>
          <w:sz w:val="16"/>
        </w:rPr>
        <w:t xml:space="preserve"> (just over 20 a year), </w:t>
      </w:r>
      <w:r w:rsidRPr="00F21E83">
        <w:rPr>
          <w:rStyle w:val="StyleUnderline"/>
        </w:rPr>
        <w:t>and 85 under Trump</w:t>
      </w:r>
      <w:r w:rsidRPr="00F21E83">
        <w:rPr>
          <w:sz w:val="16"/>
        </w:rPr>
        <w:t xml:space="preserve"> (just over 21 a year). In short, </w:t>
      </w:r>
      <w:r w:rsidRPr="00F21E83">
        <w:rPr>
          <w:rStyle w:val="StyleUnderline"/>
        </w:rPr>
        <w:t xml:space="preserve">FTC merger enforcement </w:t>
      </w:r>
      <w:r w:rsidRPr="002E5256">
        <w:rPr>
          <w:rStyle w:val="StyleUnderline"/>
          <w:highlight w:val="cyan"/>
        </w:rPr>
        <w:t>rates were</w:t>
      </w:r>
      <w:r w:rsidRPr="00F21E83">
        <w:rPr>
          <w:rStyle w:val="StyleUnderline"/>
        </w:rPr>
        <w:t xml:space="preserve"> </w:t>
      </w:r>
      <w:r w:rsidRPr="00F21E83">
        <w:rPr>
          <w:rStyle w:val="Emphasis"/>
        </w:rPr>
        <w:t xml:space="preserve">quite </w:t>
      </w:r>
      <w:r w:rsidRPr="002E5256">
        <w:rPr>
          <w:rStyle w:val="Emphasis"/>
          <w:highlight w:val="cyan"/>
        </w:rPr>
        <w:t>consistent</w:t>
      </w:r>
      <w:r w:rsidRPr="00F21E83">
        <w:rPr>
          <w:sz w:val="16"/>
        </w:rPr>
        <w:t xml:space="preserve"> across the last three administrations, with the FTC having its best aggregate numbers under President Trump.</w:t>
      </w:r>
    </w:p>
    <w:p w14:paraId="606586C1" w14:textId="77777777" w:rsidR="00D574B7" w:rsidRPr="00F21E83" w:rsidRDefault="00D574B7" w:rsidP="00D574B7">
      <w:pPr>
        <w:rPr>
          <w:sz w:val="16"/>
        </w:rPr>
      </w:pPr>
      <w:r w:rsidRPr="00F21E83">
        <w:rPr>
          <w:sz w:val="16"/>
        </w:rPr>
        <w:t xml:space="preserve">4. </w:t>
      </w:r>
      <w:r w:rsidRPr="00F21E83">
        <w:rPr>
          <w:rStyle w:val="StyleUnderline"/>
        </w:rPr>
        <w:t xml:space="preserve">Second, </w:t>
      </w:r>
      <w:r w:rsidRPr="002E5256">
        <w:rPr>
          <w:rStyle w:val="StyleUnderline"/>
          <w:highlight w:val="cyan"/>
        </w:rPr>
        <w:t>non-merger antitrust enforcement</w:t>
      </w:r>
      <w:r w:rsidRPr="00F21E83">
        <w:rPr>
          <w:sz w:val="16"/>
        </w:rPr>
        <w:t xml:space="preserve">. During the second term of the Obama administration (2013–2016), the FTC took 24 non-merger enforcement actions (including 18 consents accepted for comment, 3 injunctions authorized, 2 administrative complaints, and 1 action for an order violation), whereas the </w:t>
      </w:r>
      <w:r w:rsidRPr="002E5256">
        <w:rPr>
          <w:rStyle w:val="StyleUnderline"/>
          <w:highlight w:val="cyan"/>
        </w:rPr>
        <w:t>Trump</w:t>
      </w:r>
      <w:r w:rsidRPr="00F21E83">
        <w:rPr>
          <w:sz w:val="16"/>
        </w:rPr>
        <w:t xml:space="preserve"> administration (2017–2020) </w:t>
      </w:r>
      <w:r w:rsidRPr="002E5256">
        <w:rPr>
          <w:rStyle w:val="StyleUnderline"/>
          <w:highlight w:val="cyan"/>
        </w:rPr>
        <w:t>took 17</w:t>
      </w:r>
      <w:r w:rsidRPr="00F21E83">
        <w:rPr>
          <w:sz w:val="16"/>
        </w:rPr>
        <w:t xml:space="preserve"> (including 6 consents accepted for comment, 8 injunctions authorized, and 3 administrative complaints). Those numbers are not widely dissimilar, particularly when one considers that the Trump administration litigated administratively and in federal court multiple resource-intensive cases.</w:t>
      </w:r>
    </w:p>
    <w:p w14:paraId="31EF7394" w14:textId="77777777" w:rsidR="00D574B7" w:rsidRPr="00F21E83" w:rsidRDefault="00D574B7" w:rsidP="00D574B7">
      <w:pPr>
        <w:rPr>
          <w:sz w:val="16"/>
        </w:rPr>
      </w:pPr>
      <w:r w:rsidRPr="00F21E83">
        <w:rPr>
          <w:sz w:val="16"/>
        </w:rPr>
        <w:t xml:space="preserve">5. Apart from its vigorous merger and non-merger enforcement, </w:t>
      </w:r>
      <w:r w:rsidRPr="00F21E83">
        <w:rPr>
          <w:rStyle w:val="StyleUnderline"/>
        </w:rPr>
        <w:t xml:space="preserve">the FTC undertook </w:t>
      </w:r>
      <w:r w:rsidRPr="00F21E83">
        <w:rPr>
          <w:rStyle w:val="Emphasis"/>
        </w:rPr>
        <w:t>major policy development initiatives</w:t>
      </w:r>
      <w:r w:rsidRPr="00F21E83">
        <w:rPr>
          <w:rStyle w:val="StyleUnderline"/>
        </w:rPr>
        <w:t xml:space="preserve"> during the Trump administration</w:t>
      </w:r>
      <w:r w:rsidRPr="00F21E83">
        <w:rPr>
          <w:sz w:val="16"/>
        </w:rPr>
        <w:t>. Under Chairman Simons, during 2018 and 2019 the Commission convened a pathbreaking set of comprehensive “Hearings on Competition and Consumer Protection in the 21st Century.” [3] These hearings addressed a large number of “new economy” issues that are transforming antitrust and consumer protection enforcement, such as, for example, common ownership; innovation and intellectual property; data security; privacy, big data, and competition; algorithms, artificial intelligence, and predictive analytics; consumer privacy; monopsony and buyer power; and the antitrust analysis of digital platforms, nascent competition, and labor markets. The record of these hearings will provide valuable information to help inform future antitrust enforcement decisions and policy development. In particular, the interplay between consumer protection and competition law doctrines discussed during the hearings may bear fruit in future “new economy” studies and investigations.</w:t>
      </w:r>
    </w:p>
    <w:p w14:paraId="4A31C9F5" w14:textId="77777777" w:rsidR="00D574B7" w:rsidRPr="00F21E83" w:rsidRDefault="00D574B7" w:rsidP="00D574B7">
      <w:pPr>
        <w:rPr>
          <w:sz w:val="16"/>
        </w:rPr>
      </w:pPr>
      <w:r w:rsidRPr="00F21E83">
        <w:rPr>
          <w:sz w:val="16"/>
        </w:rPr>
        <w:t xml:space="preserve">6. As the hearings ended, </w:t>
      </w:r>
      <w:r w:rsidRPr="00F21E83">
        <w:rPr>
          <w:rStyle w:val="StyleUnderline"/>
        </w:rPr>
        <w:t xml:space="preserve">the </w:t>
      </w:r>
      <w:r w:rsidRPr="002E5256">
        <w:rPr>
          <w:rStyle w:val="StyleUnderline"/>
          <w:highlight w:val="cyan"/>
        </w:rPr>
        <w:t xml:space="preserve">FTC took aggressive steps to focus enforcement on high </w:t>
      </w:r>
      <w:r w:rsidRPr="002E5256">
        <w:rPr>
          <w:rStyle w:val="Emphasis"/>
          <w:highlight w:val="cyan"/>
        </w:rPr>
        <w:t>tech</w:t>
      </w:r>
      <w:r w:rsidRPr="00F21E83">
        <w:rPr>
          <w:rStyle w:val="StyleUnderline"/>
        </w:rPr>
        <w:t xml:space="preserve">nology digital economy </w:t>
      </w:r>
      <w:r w:rsidRPr="002E5256">
        <w:rPr>
          <w:rStyle w:val="StyleUnderline"/>
          <w:highlight w:val="cyan"/>
        </w:rPr>
        <w:t>issues.</w:t>
      </w:r>
      <w:r w:rsidRPr="00F21E83">
        <w:rPr>
          <w:rStyle w:val="StyleUnderline"/>
        </w:rPr>
        <w:t xml:space="preserve"> In particular,</w:t>
      </w:r>
      <w:r w:rsidRPr="00F21E83">
        <w:rPr>
          <w:sz w:val="16"/>
        </w:rPr>
        <w:t xml:space="preserve"> in 2019 </w:t>
      </w:r>
      <w:r w:rsidRPr="00F21E83">
        <w:rPr>
          <w:rStyle w:val="StyleUnderline"/>
        </w:rPr>
        <w:t xml:space="preserve">the FTC rolled out a dedicated </w:t>
      </w:r>
      <w:r w:rsidRPr="00F21E83">
        <w:rPr>
          <w:rStyle w:val="Emphasis"/>
        </w:rPr>
        <w:t>T</w:t>
      </w:r>
      <w:r w:rsidRPr="00F21E83">
        <w:rPr>
          <w:sz w:val="16"/>
        </w:rPr>
        <w:t xml:space="preserve">echnology </w:t>
      </w:r>
      <w:r w:rsidRPr="00F21E83">
        <w:rPr>
          <w:rStyle w:val="Emphasis"/>
        </w:rPr>
        <w:t>E</w:t>
      </w:r>
      <w:r w:rsidRPr="00F21E83">
        <w:rPr>
          <w:sz w:val="16"/>
        </w:rPr>
        <w:t xml:space="preserve">nforcement </w:t>
      </w:r>
      <w:r w:rsidRPr="00F21E83">
        <w:rPr>
          <w:rStyle w:val="Emphasis"/>
        </w:rPr>
        <w:t>D</w:t>
      </w:r>
      <w:r w:rsidRPr="00F21E83">
        <w:rPr>
          <w:sz w:val="16"/>
        </w:rPr>
        <w:t xml:space="preserve">ivision within the Bureau of Competition, </w:t>
      </w:r>
      <w:r w:rsidRPr="00F21E83">
        <w:rPr>
          <w:rStyle w:val="StyleUnderline"/>
        </w:rPr>
        <w:t>focused on cutting-edge digital platform and related high investigations</w:t>
      </w:r>
      <w:r w:rsidRPr="00F21E83">
        <w:rPr>
          <w:sz w:val="16"/>
        </w:rPr>
        <w:t xml:space="preserve">. [4] Also, </w:t>
      </w:r>
      <w:r w:rsidRPr="00F21E83">
        <w:rPr>
          <w:rStyle w:val="StyleUnderline"/>
        </w:rPr>
        <w:t>the FTC i</w:t>
      </w:r>
      <w:r w:rsidRPr="002E5256">
        <w:rPr>
          <w:rStyle w:val="StyleUnderline"/>
          <w:highlight w:val="cyan"/>
        </w:rPr>
        <w:t>ssued Special Orders to</w:t>
      </w:r>
      <w:r w:rsidRPr="00F21E83">
        <w:rPr>
          <w:sz w:val="16"/>
        </w:rPr>
        <w:t xml:space="preserve"> Alphabet Inc. (including </w:t>
      </w:r>
      <w:r w:rsidRPr="002E5256">
        <w:rPr>
          <w:rStyle w:val="Emphasis"/>
          <w:highlight w:val="cyan"/>
        </w:rPr>
        <w:t>Google</w:t>
      </w:r>
      <w:r w:rsidRPr="00F21E83">
        <w:rPr>
          <w:sz w:val="16"/>
        </w:rPr>
        <w:t xml:space="preserve">), </w:t>
      </w:r>
      <w:r w:rsidRPr="002E5256">
        <w:rPr>
          <w:rStyle w:val="Emphasis"/>
          <w:highlight w:val="cyan"/>
        </w:rPr>
        <w:t>Amazon</w:t>
      </w:r>
      <w:r w:rsidRPr="00F21E83">
        <w:rPr>
          <w:sz w:val="16"/>
        </w:rPr>
        <w:t xml:space="preserve">.com, Inc., </w:t>
      </w:r>
      <w:r w:rsidRPr="002E5256">
        <w:rPr>
          <w:rStyle w:val="Emphasis"/>
          <w:highlight w:val="cyan"/>
        </w:rPr>
        <w:t>Apple</w:t>
      </w:r>
      <w:r w:rsidRPr="00F21E83">
        <w:rPr>
          <w:sz w:val="16"/>
        </w:rPr>
        <w:t xml:space="preserve"> Inc., </w:t>
      </w:r>
      <w:r w:rsidRPr="00F21E83">
        <w:rPr>
          <w:rStyle w:val="Emphasis"/>
        </w:rPr>
        <w:t>Facebook</w:t>
      </w:r>
      <w:r w:rsidRPr="00F21E83">
        <w:rPr>
          <w:sz w:val="16"/>
        </w:rPr>
        <w:t xml:space="preserve">, Inc., </w:t>
      </w:r>
      <w:r w:rsidRPr="00F21E83">
        <w:rPr>
          <w:rStyle w:val="StyleUnderline"/>
        </w:rPr>
        <w:t xml:space="preserve">and </w:t>
      </w:r>
      <w:r w:rsidRPr="00F21E83">
        <w:rPr>
          <w:rStyle w:val="Emphasis"/>
        </w:rPr>
        <w:t>Microsoft</w:t>
      </w:r>
      <w:r w:rsidRPr="00F21E83">
        <w:rPr>
          <w:sz w:val="16"/>
        </w:rPr>
        <w:t xml:space="preserve"> Corp. to provide information and documents on the terms, scope, structure, and purpose of their acquisitions during the ten-year 2010–2019 time period that fell outside the pre-merger notification law. [5] Information gleaned from these inquiries may prove valuable in assessing how such mergers have affected competitive conditions in giant digital platform markets. Furthermore, </w:t>
      </w:r>
      <w:r w:rsidRPr="00F21E83">
        <w:rPr>
          <w:rStyle w:val="StyleUnderline"/>
        </w:rPr>
        <w:t xml:space="preserve">the </w:t>
      </w:r>
      <w:r w:rsidRPr="002E5256">
        <w:rPr>
          <w:rStyle w:val="StyleUnderline"/>
          <w:highlight w:val="cyan"/>
        </w:rPr>
        <w:t xml:space="preserve">FTC </w:t>
      </w:r>
      <w:r w:rsidRPr="002E5256">
        <w:rPr>
          <w:rStyle w:val="Emphasis"/>
          <w:highlight w:val="cyan"/>
        </w:rPr>
        <w:t>bared</w:t>
      </w:r>
      <w:r w:rsidRPr="00F21E83">
        <w:rPr>
          <w:rStyle w:val="Emphasis"/>
        </w:rPr>
        <w:t xml:space="preserve"> its </w:t>
      </w:r>
      <w:r w:rsidRPr="002E5256">
        <w:rPr>
          <w:rStyle w:val="Emphasis"/>
          <w:highlight w:val="cyan"/>
        </w:rPr>
        <w:t>enforcement teeth</w:t>
      </w:r>
      <w:r w:rsidRPr="00F21E83">
        <w:rPr>
          <w:rStyle w:val="StyleUnderline"/>
        </w:rPr>
        <w:t>, charging Facebook with anticompetitive monopolization in violation</w:t>
      </w:r>
      <w:r w:rsidRPr="00F21E83">
        <w:rPr>
          <w:sz w:val="16"/>
        </w:rPr>
        <w:t xml:space="preserve"> of Section 2 of the </w:t>
      </w:r>
      <w:r w:rsidRPr="00F21E83">
        <w:rPr>
          <w:rStyle w:val="StyleUnderline"/>
        </w:rPr>
        <w:t>Sherman</w:t>
      </w:r>
      <w:r w:rsidRPr="00F21E83">
        <w:rPr>
          <w:sz w:val="16"/>
        </w:rPr>
        <w:t xml:space="preserve"> Act </w:t>
      </w:r>
      <w:r w:rsidRPr="00F21E83">
        <w:rPr>
          <w:rStyle w:val="StyleUnderline"/>
        </w:rPr>
        <w:t>in</w:t>
      </w:r>
      <w:r w:rsidRPr="00F21E83">
        <w:rPr>
          <w:sz w:val="16"/>
        </w:rPr>
        <w:t xml:space="preserve"> a </w:t>
      </w:r>
      <w:r w:rsidRPr="00F21E83">
        <w:rPr>
          <w:rStyle w:val="StyleUnderline"/>
        </w:rPr>
        <w:t>December 2020</w:t>
      </w:r>
      <w:r w:rsidRPr="00F21E83">
        <w:rPr>
          <w:sz w:val="16"/>
        </w:rPr>
        <w:t xml:space="preserve"> federal district court complaint. [6] This suit followed less than two months after “the [U.S.] Department of Justice — along with eleven state Attorneys General — filed a civil antitrust lawsuit in the U.S. District Court for the District of Columbia to stop Google from unlawfully maintaining monopolies through anticompetitive and exclusionary practices in the search and search advertising markets and to remedy the competitive harms.” [7] In sum, the Trump administration left its successor a legacy of significant new initiatives in high-tech digital antitrust enforcement.</w:t>
      </w:r>
    </w:p>
    <w:p w14:paraId="731DA9FF" w14:textId="77777777" w:rsidR="00D574B7" w:rsidRDefault="00D574B7" w:rsidP="00D574B7">
      <w:pPr>
        <w:rPr>
          <w:rStyle w:val="StyleUnderline"/>
        </w:rPr>
      </w:pPr>
      <w:r w:rsidRPr="00F21E83">
        <w:rPr>
          <w:sz w:val="16"/>
        </w:rPr>
        <w:t xml:space="preserve">7. Furthermore, </w:t>
      </w:r>
      <w:r w:rsidRPr="00F21E83">
        <w:rPr>
          <w:rStyle w:val="StyleUnderline"/>
        </w:rPr>
        <w:t>the FTC and</w:t>
      </w:r>
      <w:r w:rsidRPr="00F21E83">
        <w:rPr>
          <w:sz w:val="16"/>
        </w:rPr>
        <w:t xml:space="preserve"> U.S. </w:t>
      </w:r>
      <w:r w:rsidRPr="00F21E83">
        <w:rPr>
          <w:rStyle w:val="Emphasis"/>
        </w:rPr>
        <w:t>D</w:t>
      </w:r>
      <w:r w:rsidRPr="00F21E83">
        <w:rPr>
          <w:sz w:val="16"/>
        </w:rPr>
        <w:t xml:space="preserve">epartment </w:t>
      </w:r>
      <w:r w:rsidRPr="00F21E83">
        <w:rPr>
          <w:rStyle w:val="Emphasis"/>
        </w:rPr>
        <w:t>o</w:t>
      </w:r>
      <w:r w:rsidRPr="00F21E83">
        <w:rPr>
          <w:sz w:val="16"/>
        </w:rPr>
        <w:t xml:space="preserve">f </w:t>
      </w:r>
      <w:r w:rsidRPr="00F21E83">
        <w:rPr>
          <w:rStyle w:val="Emphasis"/>
        </w:rPr>
        <w:t>J</w:t>
      </w:r>
      <w:r w:rsidRPr="00F21E83">
        <w:rPr>
          <w:sz w:val="16"/>
        </w:rPr>
        <w:t xml:space="preserve">ustice </w:t>
      </w:r>
      <w:r w:rsidRPr="002E5256">
        <w:rPr>
          <w:rStyle w:val="StyleUnderline"/>
          <w:highlight w:val="cyan"/>
        </w:rPr>
        <w:t>greatly enhanced</w:t>
      </w:r>
      <w:r w:rsidRPr="00F21E83">
        <w:rPr>
          <w:sz w:val="16"/>
        </w:rPr>
        <w:t xml:space="preserve"> the </w:t>
      </w:r>
      <w:r w:rsidRPr="002E5256">
        <w:rPr>
          <w:rStyle w:val="StyleUnderline"/>
          <w:highlight w:val="cyan"/>
        </w:rPr>
        <w:t>coverage of antitrust policy guidance</w:t>
      </w:r>
      <w:r w:rsidRPr="00F21E83">
        <w:rPr>
          <w:rStyle w:val="StyleUnderline"/>
        </w:rPr>
        <w:t xml:space="preserve"> with the</w:t>
      </w:r>
      <w:r w:rsidRPr="00F21E83">
        <w:rPr>
          <w:sz w:val="16"/>
        </w:rPr>
        <w:t xml:space="preserve"> issuance of </w:t>
      </w:r>
      <w:r w:rsidRPr="00F21E83">
        <w:rPr>
          <w:rStyle w:val="StyleUnderline"/>
        </w:rPr>
        <w:t xml:space="preserve">new Vertical Merger Guidelines </w:t>
      </w:r>
      <w:r w:rsidRPr="002E5256">
        <w:rPr>
          <w:rStyle w:val="StyleUnderline"/>
          <w:highlight w:val="cyan"/>
        </w:rPr>
        <w:t>in June</w:t>
      </w:r>
      <w:r w:rsidRPr="00F21E83">
        <w:rPr>
          <w:rStyle w:val="StyleUnderline"/>
        </w:rPr>
        <w:t xml:space="preserve"> </w:t>
      </w:r>
    </w:p>
    <w:p w14:paraId="540F8E5A" w14:textId="77777777" w:rsidR="00D574B7" w:rsidRDefault="00D574B7" w:rsidP="00D574B7">
      <w:pPr>
        <w:rPr>
          <w:rStyle w:val="StyleUnderline"/>
        </w:rPr>
      </w:pPr>
    </w:p>
    <w:p w14:paraId="73D4F021" w14:textId="77777777" w:rsidR="00D574B7" w:rsidRDefault="00D574B7" w:rsidP="00D574B7">
      <w:pPr>
        <w:rPr>
          <w:rStyle w:val="StyleUnderline"/>
        </w:rPr>
      </w:pPr>
    </w:p>
    <w:p w14:paraId="4B0D0F3C" w14:textId="77777777" w:rsidR="00D574B7" w:rsidRPr="00F21E83" w:rsidRDefault="00D574B7" w:rsidP="00D574B7">
      <w:pPr>
        <w:rPr>
          <w:sz w:val="16"/>
        </w:rPr>
      </w:pPr>
      <w:r w:rsidRPr="00F21E83">
        <w:rPr>
          <w:rStyle w:val="StyleUnderline"/>
        </w:rPr>
        <w:lastRenderedPageBreak/>
        <w:t>2020</w:t>
      </w:r>
      <w:r w:rsidRPr="00F21E83">
        <w:rPr>
          <w:sz w:val="16"/>
        </w:rPr>
        <w:t>. [8] The 2020 Guidelines, which displaced the badly outdated treatment of vertical mergers in the agencies’ 1984 Merger Guidelines, drew on developments in law and economics as reflected in actual enforcement agency practice in order to provide greater clarity for antitrust practitioners in an increasingly important area of antitrust enforcement. In December 2020, the FTC supplemented the 2020 Guidelines with a set of Commentaries on Vertical Merger Enforcement. [9] These commentaries, which examine the application of vertical enforcement principles in a variety of agency merger matters, provide further practical insights on the likely future application of the new guidelines. Taken together, these two initiatives are major achievements designed to reduce uncertainty and thereby improve the predictability, efficacy, and efficiency of public U.S. merger enforcement.</w:t>
      </w:r>
    </w:p>
    <w:p w14:paraId="4F0E4457" w14:textId="77777777" w:rsidR="00D574B7" w:rsidRPr="00F21E83" w:rsidRDefault="00D574B7" w:rsidP="00D574B7">
      <w:pPr>
        <w:rPr>
          <w:sz w:val="16"/>
        </w:rPr>
      </w:pPr>
      <w:r w:rsidRPr="00F21E83">
        <w:rPr>
          <w:sz w:val="16"/>
        </w:rPr>
        <w:t>8. In addition, the FTC and the U.S. Justice Department recognized the importance of swift action to reduce uncertainty arising out of private sector joint activities to address the COVID-19 pandemic. As explained in a joint March 2020 Statement, [10] the two enforcers established a system to respond expeditiously to all COVID-19-related requests for antitrust guidance, and to resolve those requests addressing public health and safety within seven calendar days of receiving all necessary information.</w:t>
      </w:r>
    </w:p>
    <w:p w14:paraId="7160ABBF" w14:textId="77777777" w:rsidR="00D574B7" w:rsidRPr="00E96B1F" w:rsidRDefault="00D574B7" w:rsidP="00D574B7">
      <w:pPr>
        <w:rPr>
          <w:sz w:val="16"/>
        </w:rPr>
      </w:pPr>
      <w:r w:rsidRPr="00F21E83">
        <w:rPr>
          <w:sz w:val="16"/>
        </w:rPr>
        <w:t xml:space="preserve">9. </w:t>
      </w:r>
      <w:r w:rsidRPr="00F21E83">
        <w:rPr>
          <w:rStyle w:val="StyleUnderline"/>
        </w:rPr>
        <w:t>In short, the Trump</w:t>
      </w:r>
      <w:r w:rsidRPr="00F21E83">
        <w:rPr>
          <w:sz w:val="16"/>
        </w:rPr>
        <w:t xml:space="preserve"> administration </w:t>
      </w:r>
      <w:r w:rsidRPr="00F21E83">
        <w:rPr>
          <w:rStyle w:val="StyleUnderline"/>
        </w:rPr>
        <w:t xml:space="preserve">FTC enjoyed a </w:t>
      </w:r>
      <w:r w:rsidRPr="00F21E83">
        <w:rPr>
          <w:rStyle w:val="Emphasis"/>
        </w:rPr>
        <w:t>solid record</w:t>
      </w:r>
      <w:r w:rsidRPr="00F21E83">
        <w:rPr>
          <w:rStyle w:val="StyleUnderline"/>
        </w:rPr>
        <w:t xml:space="preserve"> of antitrust enforcement statistically in line with that of its recent predecessors. What’s more, through public hearings, organizational change, and new guidance</w:t>
      </w:r>
      <w:r w:rsidRPr="00F21E83">
        <w:rPr>
          <w:sz w:val="16"/>
        </w:rPr>
        <w:t xml:space="preserve"> (in tandem with the U.S. Justice Department), </w:t>
      </w:r>
      <w:r w:rsidRPr="00F21E83">
        <w:rPr>
          <w:rStyle w:val="StyleUnderline"/>
        </w:rPr>
        <w:t xml:space="preserve">it </w:t>
      </w:r>
      <w:r w:rsidRPr="002E5256">
        <w:rPr>
          <w:rStyle w:val="StyleUnderline"/>
          <w:highlight w:val="cyan"/>
        </w:rPr>
        <w:t xml:space="preserve">acted </w:t>
      </w:r>
      <w:r w:rsidRPr="002E5256">
        <w:rPr>
          <w:rStyle w:val="Emphasis"/>
          <w:highlight w:val="cyan"/>
        </w:rPr>
        <w:t>decisively</w:t>
      </w:r>
      <w:r w:rsidRPr="002E5256">
        <w:rPr>
          <w:rStyle w:val="StyleUnderline"/>
          <w:highlight w:val="cyan"/>
        </w:rPr>
        <w:t xml:space="preserve"> to </w:t>
      </w:r>
      <w:r w:rsidRPr="002E5256">
        <w:rPr>
          <w:rStyle w:val="Emphasis"/>
          <w:highlight w:val="cyan"/>
        </w:rPr>
        <w:t>move forward aggressively</w:t>
      </w:r>
      <w:r w:rsidRPr="002E5256">
        <w:rPr>
          <w:rStyle w:val="StyleUnderline"/>
          <w:highlight w:val="cyan"/>
        </w:rPr>
        <w:t xml:space="preserve"> as a </w:t>
      </w:r>
      <w:r w:rsidRPr="002E5256">
        <w:rPr>
          <w:rStyle w:val="Emphasis"/>
          <w:highlight w:val="cyan"/>
        </w:rPr>
        <w:t>top-flight antitrust enforcer</w:t>
      </w:r>
      <w:r w:rsidRPr="00F21E83">
        <w:rPr>
          <w:rStyle w:val="StyleUnderline"/>
        </w:rPr>
        <w:t xml:space="preserve"> and policymaker</w:t>
      </w:r>
      <w:r w:rsidRPr="00F21E83">
        <w:rPr>
          <w:sz w:val="16"/>
        </w:rPr>
        <w:t>, despite being subject to tight resource constraints and the major dislocations caused by the COVID-19 pandemic. One hopes that the JBA will take full account of this record of accomplishment as it sets its antitrust enforcement and policy priorities.</w:t>
      </w:r>
    </w:p>
    <w:p w14:paraId="47C795A1" w14:textId="510BCFC4" w:rsidR="00D574B7" w:rsidRDefault="00BF424A" w:rsidP="00BF424A">
      <w:pPr>
        <w:pStyle w:val="Heading2"/>
      </w:pPr>
      <w:r>
        <w:lastRenderedPageBreak/>
        <w:t>2AR</w:t>
      </w:r>
    </w:p>
    <w:p w14:paraId="4D2E6E97" w14:textId="01D5CF1C" w:rsidR="00BF424A" w:rsidRDefault="00BF424A" w:rsidP="00BF424A">
      <w:pPr>
        <w:pStyle w:val="Heading3"/>
      </w:pPr>
      <w:r>
        <w:lastRenderedPageBreak/>
        <w:t>Regulation CP---2AR</w:t>
      </w:r>
    </w:p>
    <w:p w14:paraId="72893E73" w14:textId="77777777" w:rsidR="00BF424A" w:rsidRDefault="00BF424A" w:rsidP="00BF424A">
      <w:pPr>
        <w:pStyle w:val="Heading4"/>
        <w:rPr>
          <w:u w:val="single"/>
        </w:rPr>
      </w:pPr>
      <w:r>
        <w:t xml:space="preserve">Judges </w:t>
      </w:r>
      <w:r w:rsidRPr="00D57988">
        <w:rPr>
          <w:u w:val="single"/>
        </w:rPr>
        <w:t>prevent capture</w:t>
      </w:r>
    </w:p>
    <w:p w14:paraId="162DB7CB" w14:textId="77777777" w:rsidR="00BF424A" w:rsidRPr="001C069F" w:rsidRDefault="00BF424A" w:rsidP="00BF424A">
      <w:r>
        <w:t xml:space="preserve">Stacey L. </w:t>
      </w:r>
      <w:r w:rsidRPr="0085155B">
        <w:rPr>
          <w:rStyle w:val="Style13ptBold"/>
        </w:rPr>
        <w:t>Dogan</w:t>
      </w:r>
      <w:r w:rsidRPr="00374305">
        <w:rPr>
          <w:rStyle w:val="Style13ptBold"/>
        </w:rPr>
        <w:t xml:space="preserve"> 8</w:t>
      </w:r>
      <w:r>
        <w:t xml:space="preserve">, Assistant Professor of Law at Northeastern University; and Mark A. Lemley, </w:t>
      </w:r>
      <w:r w:rsidRPr="0085155B">
        <w:t>William H. Neukom Professor of Law at Stanford Law School</w:t>
      </w:r>
      <w:r>
        <w:t>, “</w:t>
      </w:r>
      <w:r w:rsidRPr="0085155B">
        <w:t>Antitrust Law and Regulatory Gamin</w:t>
      </w:r>
      <w:r>
        <w:t xml:space="preserve">g”, Stanford Law School, 2008, No. 367 John M. Olin Program in Law and Economics, Working Paper No. 367, </w:t>
      </w:r>
      <w:r w:rsidRPr="0085155B">
        <w:t>https://scholarship.law.bu.edu/cgi/viewcontent.cgi?article=1873&amp;context=faculty_scholarship</w:t>
      </w:r>
    </w:p>
    <w:p w14:paraId="3C786A0D" w14:textId="13D7C8B1" w:rsidR="00BF424A" w:rsidRPr="00BF424A" w:rsidRDefault="00BF424A" w:rsidP="00BF424A">
      <w:pPr>
        <w:rPr>
          <w:sz w:val="16"/>
          <w:szCs w:val="16"/>
        </w:rPr>
      </w:pPr>
      <w:r w:rsidRPr="00F05D8F">
        <w:rPr>
          <w:rStyle w:val="StyleUnderline"/>
          <w:highlight w:val="cyan"/>
        </w:rPr>
        <w:t>Judges</w:t>
      </w:r>
      <w:r w:rsidRPr="00B00F5A">
        <w:rPr>
          <w:sz w:val="16"/>
        </w:rPr>
        <w:t xml:space="preserve">, by contrast, are </w:t>
      </w:r>
      <w:r w:rsidRPr="00F05D8F">
        <w:rPr>
          <w:rStyle w:val="Emphasis"/>
          <w:highlight w:val="cyan"/>
        </w:rPr>
        <w:t>much less subject</w:t>
      </w:r>
      <w:r w:rsidRPr="00B00F5A">
        <w:rPr>
          <w:rStyle w:val="StyleUnderline"/>
        </w:rPr>
        <w:t xml:space="preserve"> either to having their purpose diverted or </w:t>
      </w:r>
      <w:r w:rsidRPr="00F05D8F">
        <w:rPr>
          <w:rStyle w:val="Emphasis"/>
          <w:highlight w:val="cyan"/>
        </w:rPr>
        <w:t>to capture.</w:t>
      </w:r>
      <w:r w:rsidRPr="00B00F5A">
        <w:rPr>
          <w:sz w:val="16"/>
        </w:rPr>
        <w:t xml:space="preserve"> While some have tried to argue that judges face some of the same interest group constraints as legislators and administrative agencies, 57 the fact is that </w:t>
      </w:r>
      <w:r w:rsidRPr="000C0930">
        <w:rPr>
          <w:sz w:val="16"/>
          <w:szCs w:val="16"/>
        </w:rPr>
        <w:t xml:space="preserve">antitrust </w:t>
      </w:r>
      <w:r w:rsidRPr="006A0BD6">
        <w:rPr>
          <w:rStyle w:val="StyleUnderline"/>
          <w:highlight w:val="cyan"/>
        </w:rPr>
        <w:t>courts</w:t>
      </w:r>
      <w:r w:rsidRPr="006A0BD6">
        <w:rPr>
          <w:rStyle w:val="StyleUnderline"/>
        </w:rPr>
        <w:t xml:space="preserve"> are </w:t>
      </w:r>
      <w:r w:rsidRPr="006A0BD6">
        <w:rPr>
          <w:rStyle w:val="StyleUnderline"/>
          <w:highlight w:val="cyan"/>
        </w:rPr>
        <w:t>trying to achieve</w:t>
      </w:r>
      <w:r w:rsidRPr="006A0BD6">
        <w:rPr>
          <w:rStyle w:val="StyleUnderline"/>
        </w:rPr>
        <w:t xml:space="preserve"> the goal of </w:t>
      </w:r>
      <w:r w:rsidRPr="006A0BD6">
        <w:rPr>
          <w:rStyle w:val="Emphasis"/>
          <w:highlight w:val="cyan"/>
        </w:rPr>
        <w:t>economic efficiency</w:t>
      </w:r>
      <w:r w:rsidRPr="006A0BD6">
        <w:rPr>
          <w:rStyle w:val="StyleUnderline"/>
        </w:rPr>
        <w:t>, they are d</w:t>
      </w:r>
      <w:r w:rsidRPr="00071BA1">
        <w:rPr>
          <w:rStyle w:val="StyleUnderline"/>
        </w:rPr>
        <w:t xml:space="preserve">oing it </w:t>
      </w:r>
      <w:r w:rsidRPr="006A0BD6">
        <w:rPr>
          <w:rStyle w:val="StyleUnderline"/>
          <w:highlight w:val="cyan"/>
        </w:rPr>
        <w:t xml:space="preserve">in industries in which they have </w:t>
      </w:r>
      <w:r w:rsidRPr="006A0BD6">
        <w:rPr>
          <w:rStyle w:val="Emphasis"/>
          <w:highlight w:val="cyan"/>
        </w:rPr>
        <w:t>no</w:t>
      </w:r>
      <w:r w:rsidRPr="006A0BD6">
        <w:rPr>
          <w:rStyle w:val="Emphasis"/>
        </w:rPr>
        <w:t xml:space="preserve"> direct financial </w:t>
      </w:r>
      <w:r w:rsidRPr="006A0BD6">
        <w:rPr>
          <w:rStyle w:val="Emphasis"/>
          <w:highlight w:val="cyan"/>
        </w:rPr>
        <w:t>interest</w:t>
      </w:r>
      <w:r w:rsidRPr="006A0BD6">
        <w:rPr>
          <w:rStyle w:val="StyleUnderline"/>
        </w:rPr>
        <w:t xml:space="preserve">, they </w:t>
      </w:r>
      <w:r w:rsidRPr="006A0BD6">
        <w:rPr>
          <w:rStyle w:val="StyleUnderline"/>
          <w:highlight w:val="cyan"/>
        </w:rPr>
        <w:t xml:space="preserve">cannot act to </w:t>
      </w:r>
      <w:r w:rsidRPr="006A0BD6">
        <w:rPr>
          <w:rStyle w:val="Emphasis"/>
          <w:highlight w:val="cyan"/>
        </w:rPr>
        <w:t>benefit</w:t>
      </w:r>
      <w:r w:rsidRPr="006A0BD6">
        <w:rPr>
          <w:rStyle w:val="StyleUnderline"/>
          <w:highlight w:val="cyan"/>
        </w:rPr>
        <w:t xml:space="preserve"> their “agency”</w:t>
      </w:r>
      <w:r w:rsidRPr="006A0BD6">
        <w:rPr>
          <w:rStyle w:val="StyleUnderline"/>
        </w:rPr>
        <w:t xml:space="preserve"> in rendering a decision, and the </w:t>
      </w:r>
      <w:r w:rsidRPr="006A0BD6">
        <w:rPr>
          <w:rStyle w:val="StyleUnderline"/>
          <w:highlight w:val="cyan"/>
        </w:rPr>
        <w:t>structure of</w:t>
      </w:r>
      <w:r w:rsidRPr="006A0BD6">
        <w:rPr>
          <w:rStyle w:val="StyleUnderline"/>
        </w:rPr>
        <w:t xml:space="preserve"> the </w:t>
      </w:r>
      <w:r w:rsidRPr="006A0BD6">
        <w:rPr>
          <w:rStyle w:val="StyleUnderline"/>
          <w:highlight w:val="cyan"/>
        </w:rPr>
        <w:t>litigation</w:t>
      </w:r>
      <w:r w:rsidRPr="006A0BD6">
        <w:rPr>
          <w:rStyle w:val="StyleUnderline"/>
        </w:rPr>
        <w:t xml:space="preserve"> process helps </w:t>
      </w:r>
      <w:r w:rsidRPr="006A0BD6">
        <w:rPr>
          <w:rStyle w:val="StyleUnderline"/>
          <w:highlight w:val="cyan"/>
        </w:rPr>
        <w:t>ensure</w:t>
      </w:r>
      <w:r w:rsidRPr="000C0930">
        <w:rPr>
          <w:sz w:val="16"/>
          <w:szCs w:val="16"/>
        </w:rPr>
        <w:t xml:space="preserve"> to the extent possible that </w:t>
      </w:r>
      <w:r w:rsidRPr="006A0BD6">
        <w:rPr>
          <w:rStyle w:val="Emphasis"/>
          <w:highlight w:val="cyan"/>
        </w:rPr>
        <w:t>both sides are presented</w:t>
      </w:r>
      <w:r w:rsidRPr="000C0930">
        <w:rPr>
          <w:sz w:val="16"/>
          <w:szCs w:val="16"/>
        </w:rPr>
        <w:t xml:space="preserve"> in a relatively balanced way.</w:t>
      </w:r>
      <w:r w:rsidRPr="00B00F5A">
        <w:rPr>
          <w:sz w:val="16"/>
        </w:rPr>
        <w:t xml:space="preserve"> Courts aren’t perfect, of course. But all advantages are comparative, and </w:t>
      </w:r>
      <w:r w:rsidRPr="00B00F5A">
        <w:rPr>
          <w:rStyle w:val="StyleUnderline"/>
        </w:rPr>
        <w:t xml:space="preserve">the fact that antitrust courts are </w:t>
      </w:r>
      <w:r w:rsidRPr="006A0BD6">
        <w:rPr>
          <w:rStyle w:val="StyleUnderline"/>
        </w:rPr>
        <w:t xml:space="preserve">trying to </w:t>
      </w:r>
      <w:r w:rsidRPr="006A0BD6">
        <w:rPr>
          <w:rStyle w:val="Emphasis"/>
        </w:rPr>
        <w:t>promote competition</w:t>
      </w:r>
      <w:r w:rsidRPr="00B00F5A">
        <w:rPr>
          <w:rStyle w:val="StyleUnderline"/>
        </w:rPr>
        <w:t xml:space="preserve"> rather than to achieve some other end</w:t>
      </w:r>
      <w:r w:rsidRPr="00B00F5A">
        <w:rPr>
          <w:sz w:val="16"/>
        </w:rPr>
        <w:t xml:space="preserve"> (whether legislated or self-motivated) </w:t>
      </w:r>
      <w:r w:rsidRPr="00F05D8F">
        <w:rPr>
          <w:rStyle w:val="StyleUnderline"/>
          <w:highlight w:val="cyan"/>
        </w:rPr>
        <w:t>provides</w:t>
      </w:r>
      <w:r w:rsidRPr="00B00F5A">
        <w:rPr>
          <w:rStyle w:val="StyleUnderline"/>
        </w:rPr>
        <w:t xml:space="preserve"> a </w:t>
      </w:r>
      <w:r w:rsidRPr="00E6466F">
        <w:rPr>
          <w:rStyle w:val="Emphasis"/>
        </w:rPr>
        <w:t xml:space="preserve">powerful </w:t>
      </w:r>
      <w:r w:rsidRPr="00F05D8F">
        <w:rPr>
          <w:rStyle w:val="Emphasis"/>
          <w:highlight w:val="cyan"/>
        </w:rPr>
        <w:t>counterweight</w:t>
      </w:r>
      <w:r w:rsidRPr="00F05D8F">
        <w:rPr>
          <w:rStyle w:val="StyleUnderline"/>
          <w:highlight w:val="cyan"/>
        </w:rPr>
        <w:t xml:space="preserve"> to</w:t>
      </w:r>
      <w:r w:rsidRPr="00B00F5A">
        <w:rPr>
          <w:rStyle w:val="StyleUnderline"/>
        </w:rPr>
        <w:t xml:space="preserve"> the industry expertise of administrative </w:t>
      </w:r>
      <w:r w:rsidRPr="00F05D8F">
        <w:rPr>
          <w:rStyle w:val="StyleUnderline"/>
          <w:highlight w:val="cyan"/>
        </w:rPr>
        <w:t>agencies.</w:t>
      </w:r>
      <w:r w:rsidRPr="00B00F5A">
        <w:rPr>
          <w:sz w:val="16"/>
        </w:rPr>
        <w:t xml:space="preserve"> It is important to keep in mind, as Areeda and Hovenkamp summarize, that “it often turn[s] out that </w:t>
      </w:r>
      <w:r w:rsidRPr="00B00F5A">
        <w:rPr>
          <w:rStyle w:val="StyleUnderline"/>
        </w:rPr>
        <w:t xml:space="preserve">the </w:t>
      </w:r>
      <w:r w:rsidRPr="00D2620D">
        <w:rPr>
          <w:rStyle w:val="Emphasis"/>
        </w:rPr>
        <w:t xml:space="preserve">principal </w:t>
      </w:r>
      <w:r w:rsidRPr="00F05D8F">
        <w:rPr>
          <w:rStyle w:val="Emphasis"/>
          <w:highlight w:val="cyan"/>
        </w:rPr>
        <w:t>beneficiaries</w:t>
      </w:r>
      <w:r w:rsidRPr="00F05D8F">
        <w:rPr>
          <w:rStyle w:val="StyleUnderline"/>
          <w:highlight w:val="cyan"/>
        </w:rPr>
        <w:t xml:space="preserve"> of</w:t>
      </w:r>
      <w:r w:rsidRPr="00B00F5A">
        <w:rPr>
          <w:rStyle w:val="StyleUnderline"/>
        </w:rPr>
        <w:t xml:space="preserve"> industry </w:t>
      </w:r>
      <w:r w:rsidRPr="00F05D8F">
        <w:rPr>
          <w:rStyle w:val="StyleUnderline"/>
          <w:highlight w:val="cyan"/>
        </w:rPr>
        <w:t>regulation were</w:t>
      </w:r>
      <w:r w:rsidRPr="00B00F5A">
        <w:rPr>
          <w:rStyle w:val="StyleUnderline"/>
        </w:rPr>
        <w:t xml:space="preserve"> the </w:t>
      </w:r>
      <w:r w:rsidRPr="00F05D8F">
        <w:rPr>
          <w:rStyle w:val="Emphasis"/>
          <w:highlight w:val="cyan"/>
        </w:rPr>
        <w:t>regulated firms</w:t>
      </w:r>
      <w:r w:rsidRPr="00E6466F">
        <w:rPr>
          <w:rStyle w:val="Emphasis"/>
        </w:rPr>
        <w:t xml:space="preserve"> themselves</w:t>
      </w:r>
      <w:r w:rsidRPr="00B00F5A">
        <w:rPr>
          <w:rStyle w:val="StyleUnderline"/>
        </w:rPr>
        <w:t xml:space="preserve">, which were </w:t>
      </w:r>
      <w:r w:rsidRPr="00F05D8F">
        <w:rPr>
          <w:rStyle w:val="Emphasis"/>
          <w:highlight w:val="cyan"/>
        </w:rPr>
        <w:t>shielded from competition</w:t>
      </w:r>
      <w:r w:rsidRPr="00B00F5A">
        <w:rPr>
          <w:rStyle w:val="StyleUnderline"/>
        </w:rPr>
        <w:t xml:space="preserve"> and guaranteed profit margins.</w:t>
      </w:r>
      <w:r w:rsidRPr="00B00F5A">
        <w:rPr>
          <w:sz w:val="16"/>
        </w:rPr>
        <w:t xml:space="preserve">”58 Courts </w:t>
      </w:r>
      <w:r w:rsidRPr="006A0BD6">
        <w:rPr>
          <w:rStyle w:val="StyleUnderline"/>
          <w:sz w:val="16"/>
          <w:szCs w:val="16"/>
          <w:u w:val="none"/>
        </w:rPr>
        <w:t>should not assume that regulation will lead to competition merely because regulators know more than courts about the industries they regulate.</w:t>
      </w:r>
    </w:p>
    <w:sectPr w:rsidR="00BF424A" w:rsidRPr="00BF424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00000001" w:usb1="08070000" w:usb2="00000010"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6"/>
  </w:num>
  <w:num w:numId="15">
    <w:abstractNumId w:val="14"/>
  </w:num>
  <w:num w:numId="16">
    <w:abstractNumId w:val="18"/>
  </w:num>
  <w:num w:numId="17">
    <w:abstractNumId w:val="1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574B7"/>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24A"/>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74B7"/>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E3861"/>
  <w14:defaultImageDpi w14:val="300"/>
  <w15:docId w15:val="{06BE0671-E206-3B45-A7C2-FA5D923E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F424A"/>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BF42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BF424A"/>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BF424A"/>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BF424A"/>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D574B7"/>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D574B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574B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574B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574B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F42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424A"/>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BF424A"/>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F424A"/>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BF424A"/>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BF424A"/>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F424A"/>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S"/>
    <w:basedOn w:val="DefaultParagraphFont"/>
    <w:link w:val="card"/>
    <w:uiPriority w:val="1"/>
    <w:qFormat/>
    <w:rsid w:val="00BF424A"/>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BF424A"/>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F424A"/>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BF424A"/>
    <w:rPr>
      <w:color w:val="auto"/>
      <w:u w:val="none"/>
    </w:rPr>
  </w:style>
  <w:style w:type="paragraph" w:styleId="DocumentMap">
    <w:name w:val="Document Map"/>
    <w:basedOn w:val="Normal"/>
    <w:link w:val="DocumentMapChar"/>
    <w:uiPriority w:val="99"/>
    <w:unhideWhenUsed/>
    <w:rsid w:val="00BF424A"/>
    <w:rPr>
      <w:rFonts w:ascii="Lucida Grande" w:hAnsi="Lucida Grande" w:cs="Lucida Grande"/>
      <w:sz w:val="24"/>
    </w:rPr>
  </w:style>
  <w:style w:type="character" w:customStyle="1" w:styleId="DocumentMapChar">
    <w:name w:val="Document Map Char"/>
    <w:basedOn w:val="DefaultParagraphFont"/>
    <w:link w:val="DocumentMap"/>
    <w:uiPriority w:val="99"/>
    <w:rsid w:val="00BF424A"/>
    <w:rPr>
      <w:rFonts w:ascii="Lucida Grande" w:hAnsi="Lucida Grande" w:cs="Lucida Grande"/>
    </w:rPr>
  </w:style>
  <w:style w:type="paragraph" w:customStyle="1" w:styleId="textbold">
    <w:name w:val="text bold"/>
    <w:basedOn w:val="Normal"/>
    <w:link w:val="Emphasis"/>
    <w:uiPriority w:val="20"/>
    <w:qFormat/>
    <w:rsid w:val="00D574B7"/>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1"/>
    <w:qFormat/>
    <w:rsid w:val="00D574B7"/>
    <w:pPr>
      <w:ind w:left="288" w:right="288"/>
    </w:pPr>
    <w:rPr>
      <w:rFonts w:asciiTheme="minorHAnsi" w:hAnsiTheme="minorHAnsi" w:cstheme="minorBidi"/>
      <w:u w:val="single"/>
    </w:rPr>
  </w:style>
  <w:style w:type="character" w:customStyle="1" w:styleId="Heading5Char">
    <w:name w:val="Heading 5 Char"/>
    <w:aliases w:val="Text Char,Blocks Char"/>
    <w:basedOn w:val="DefaultParagraphFont"/>
    <w:link w:val="Heading5"/>
    <w:rsid w:val="00D574B7"/>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D574B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D574B7"/>
    <w:rPr>
      <w:rFonts w:ascii="Calibri" w:eastAsia="Times New Roman" w:hAnsi="Calibri" w:cs="Arial"/>
      <w:b/>
      <w:bCs/>
      <w:kern w:val="32"/>
    </w:rPr>
  </w:style>
  <w:style w:type="character" w:customStyle="1" w:styleId="Heading8Char">
    <w:name w:val="Heading 8 Char"/>
    <w:basedOn w:val="DefaultParagraphFont"/>
    <w:link w:val="Heading8"/>
    <w:rsid w:val="00D574B7"/>
    <w:rPr>
      <w:rFonts w:ascii="Calibri" w:eastAsia="Times New Roman" w:hAnsi="Calibri" w:cs="Arial"/>
      <w:b/>
      <w:bCs/>
      <w:kern w:val="32"/>
      <w:u w:val="double"/>
    </w:rPr>
  </w:style>
  <w:style w:type="character" w:customStyle="1" w:styleId="Heading9Char">
    <w:name w:val="Heading 9 Char"/>
    <w:basedOn w:val="DefaultParagraphFont"/>
    <w:link w:val="Heading9"/>
    <w:rsid w:val="00D574B7"/>
    <w:rPr>
      <w:rFonts w:ascii="Calibri" w:eastAsia="Times New Roman" w:hAnsi="Calibri"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574B7"/>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D574B7"/>
  </w:style>
  <w:style w:type="character" w:customStyle="1" w:styleId="sssh">
    <w:name w:val="ss_sh"/>
    <w:basedOn w:val="DefaultParagraphFont"/>
    <w:rsid w:val="00D574B7"/>
  </w:style>
  <w:style w:type="character" w:styleId="Strong">
    <w:name w:val="Strong"/>
    <w:aliases w:val="8 pt font,Citation Char Char1 Char Char Char Char Char,Cut,Small 1"/>
    <w:basedOn w:val="DefaultParagraphFont"/>
    <w:uiPriority w:val="22"/>
    <w:qFormat/>
    <w:rsid w:val="00D574B7"/>
    <w:rPr>
      <w:b/>
      <w:bCs/>
    </w:rPr>
  </w:style>
  <w:style w:type="character" w:customStyle="1" w:styleId="latin24compacttimestamp-2v7xiq">
    <w:name w:val="latin24compacttimestamp-2v7xiq"/>
    <w:basedOn w:val="DefaultParagraphFont"/>
    <w:rsid w:val="00D574B7"/>
  </w:style>
  <w:style w:type="paragraph" w:styleId="ListParagraph">
    <w:name w:val="List Paragraph"/>
    <w:aliases w:val="6 font"/>
    <w:basedOn w:val="Normal"/>
    <w:uiPriority w:val="99"/>
    <w:qFormat/>
    <w:rsid w:val="00D574B7"/>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
    <w:uiPriority w:val="99"/>
    <w:qFormat/>
    <w:rsid w:val="00D574B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574B7"/>
    <w:rPr>
      <w:color w:val="605E5C"/>
      <w:shd w:val="clear" w:color="auto" w:fill="E1DFDD"/>
    </w:rPr>
  </w:style>
  <w:style w:type="character" w:customStyle="1" w:styleId="article-classifiergap">
    <w:name w:val="article-classifier__gap"/>
    <w:basedOn w:val="DefaultParagraphFont"/>
    <w:rsid w:val="00D574B7"/>
  </w:style>
  <w:style w:type="paragraph" w:customStyle="1" w:styleId="standardeinzug">
    <w:name w:val="standardeinzug"/>
    <w:basedOn w:val="Normal"/>
    <w:rsid w:val="00D574B7"/>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D5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4B7"/>
    <w:rPr>
      <w:rFonts w:ascii="Courier New" w:eastAsia="Times New Roman" w:hAnsi="Courier New" w:cs="Courier New"/>
      <w:sz w:val="20"/>
      <w:szCs w:val="20"/>
    </w:rPr>
  </w:style>
  <w:style w:type="character" w:customStyle="1" w:styleId="y2iqfc">
    <w:name w:val="y2iqfc"/>
    <w:basedOn w:val="DefaultParagraphFont"/>
    <w:rsid w:val="00D574B7"/>
  </w:style>
  <w:style w:type="paragraph" w:customStyle="1" w:styleId="paywall">
    <w:name w:val="paywall"/>
    <w:basedOn w:val="Normal"/>
    <w:rsid w:val="00D574B7"/>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D574B7"/>
  </w:style>
  <w:style w:type="character" w:customStyle="1" w:styleId="xn-money">
    <w:name w:val="xn-money"/>
    <w:basedOn w:val="DefaultParagraphFont"/>
    <w:rsid w:val="00D574B7"/>
  </w:style>
  <w:style w:type="paragraph" w:customStyle="1" w:styleId="UnderlinePara">
    <w:name w:val="Underline Para"/>
    <w:basedOn w:val="Normal"/>
    <w:uiPriority w:val="6"/>
    <w:qFormat/>
    <w:rsid w:val="00D574B7"/>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20"/>
    <w:qFormat/>
    <w:rsid w:val="00D574B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font--body">
    <w:name w:val="font--body"/>
    <w:basedOn w:val="Normal"/>
    <w:rsid w:val="00D574B7"/>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D574B7"/>
  </w:style>
  <w:style w:type="character" w:customStyle="1" w:styleId="whitespace">
    <w:name w:val="whitespace"/>
    <w:basedOn w:val="DefaultParagraphFont"/>
    <w:rsid w:val="00D574B7"/>
  </w:style>
  <w:style w:type="character" w:customStyle="1" w:styleId="ssbf">
    <w:name w:val="ss_bf"/>
    <w:basedOn w:val="DefaultParagraphFont"/>
    <w:rsid w:val="00D574B7"/>
  </w:style>
  <w:style w:type="paragraph" w:styleId="Revision">
    <w:name w:val="Revision"/>
    <w:hidden/>
    <w:uiPriority w:val="99"/>
    <w:semiHidden/>
    <w:rsid w:val="00D574B7"/>
    <w:rPr>
      <w:rFonts w:ascii="Calibri" w:hAnsi="Calibri" w:cs="Calibri"/>
      <w:sz w:val="22"/>
    </w:rPr>
  </w:style>
  <w:style w:type="character" w:customStyle="1" w:styleId="external-linklast-word">
    <w:name w:val="external-link__last-word"/>
    <w:basedOn w:val="DefaultParagraphFont"/>
    <w:rsid w:val="00D574B7"/>
  </w:style>
  <w:style w:type="paragraph" w:customStyle="1" w:styleId="field-item">
    <w:name w:val="field-item"/>
    <w:basedOn w:val="Normal"/>
    <w:rsid w:val="00D574B7"/>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D574B7"/>
  </w:style>
  <w:style w:type="paragraph" w:styleId="BalloonText">
    <w:name w:val="Balloon Text"/>
    <w:basedOn w:val="Normal"/>
    <w:link w:val="BalloonTextChar"/>
    <w:uiPriority w:val="99"/>
    <w:unhideWhenUsed/>
    <w:rsid w:val="00D574B7"/>
    <w:rPr>
      <w:rFonts w:ascii="Segoe UI" w:hAnsi="Segoe UI" w:cs="Segoe UI"/>
      <w:sz w:val="18"/>
      <w:szCs w:val="18"/>
    </w:rPr>
  </w:style>
  <w:style w:type="character" w:customStyle="1" w:styleId="BalloonTextChar">
    <w:name w:val="Balloon Text Char"/>
    <w:basedOn w:val="DefaultParagraphFont"/>
    <w:link w:val="BalloonText"/>
    <w:uiPriority w:val="99"/>
    <w:rsid w:val="00D574B7"/>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6"/>
    <w:qFormat/>
    <w:rsid w:val="00D574B7"/>
    <w:rPr>
      <w:u w:val="single"/>
    </w:rPr>
  </w:style>
  <w:style w:type="paragraph" w:customStyle="1" w:styleId="Analytic">
    <w:name w:val="Analytic"/>
    <w:basedOn w:val="Normal"/>
    <w:link w:val="AnalyticChar"/>
    <w:uiPriority w:val="4"/>
    <w:qFormat/>
    <w:rsid w:val="00D574B7"/>
    <w:pPr>
      <w:spacing w:before="40"/>
      <w:outlineLvl w:val="3"/>
    </w:pPr>
    <w:rPr>
      <w:b/>
      <w:sz w:val="26"/>
    </w:rPr>
  </w:style>
  <w:style w:type="character" w:customStyle="1" w:styleId="AnalyticChar">
    <w:name w:val="Analytic Char"/>
    <w:basedOn w:val="DefaultParagraphFont"/>
    <w:link w:val="Analytic"/>
    <w:uiPriority w:val="4"/>
    <w:rsid w:val="00D574B7"/>
    <w:rPr>
      <w:rFonts w:ascii="Calibri" w:hAnsi="Calibri" w:cs="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D574B7"/>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D574B7"/>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D574B7"/>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D574B7"/>
    <w:rPr>
      <w:sz w:val="20"/>
      <w:szCs w:val="20"/>
    </w:rPr>
  </w:style>
  <w:style w:type="character" w:customStyle="1" w:styleId="CommentTextChar">
    <w:name w:val="Comment Text Char"/>
    <w:basedOn w:val="DefaultParagraphFont"/>
    <w:link w:val="CommentText"/>
    <w:uiPriority w:val="99"/>
    <w:rsid w:val="00D574B7"/>
    <w:rPr>
      <w:rFonts w:ascii="Calibri" w:hAnsi="Calibri" w:cs="Calibri"/>
      <w:sz w:val="20"/>
      <w:szCs w:val="20"/>
    </w:rPr>
  </w:style>
  <w:style w:type="character" w:customStyle="1" w:styleId="CommentSubjectChar">
    <w:name w:val="Comment Subject Char"/>
    <w:basedOn w:val="CommentTextChar"/>
    <w:link w:val="CommentSubject"/>
    <w:uiPriority w:val="99"/>
    <w:rsid w:val="00D574B7"/>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D574B7"/>
    <w:rPr>
      <w:rFonts w:ascii="Arial" w:hAnsi="Arial" w:cs="Arial"/>
      <w:b/>
      <w:bCs/>
    </w:rPr>
  </w:style>
  <w:style w:type="character" w:customStyle="1" w:styleId="CommentSubjectChar1">
    <w:name w:val="Comment Subject Char1"/>
    <w:basedOn w:val="CommentTextChar"/>
    <w:uiPriority w:val="99"/>
    <w:rsid w:val="00D574B7"/>
    <w:rPr>
      <w:rFonts w:ascii="Calibri" w:hAnsi="Calibri" w:cs="Calibri"/>
      <w:b/>
      <w:bCs/>
      <w:sz w:val="20"/>
      <w:szCs w:val="20"/>
    </w:rPr>
  </w:style>
  <w:style w:type="paragraph" w:customStyle="1" w:styleId="CiteSpacing">
    <w:name w:val="Cite Spacing"/>
    <w:basedOn w:val="Normal"/>
    <w:uiPriority w:val="4"/>
    <w:qFormat/>
    <w:rsid w:val="00D574B7"/>
    <w:pPr>
      <w:spacing w:before="60" w:after="60"/>
    </w:pPr>
  </w:style>
  <w:style w:type="character" w:customStyle="1" w:styleId="Style11pt">
    <w:name w:val="Style 11 pt"/>
    <w:basedOn w:val="DefaultParagraphFont"/>
    <w:rsid w:val="00D574B7"/>
    <w:rPr>
      <w:sz w:val="20"/>
    </w:rPr>
  </w:style>
  <w:style w:type="character" w:customStyle="1" w:styleId="Style11ptUnderline">
    <w:name w:val="Style 11 pt Underline"/>
    <w:basedOn w:val="DefaultParagraphFont"/>
    <w:rsid w:val="00D574B7"/>
    <w:rPr>
      <w:sz w:val="20"/>
      <w:u w:val="single"/>
    </w:rPr>
  </w:style>
  <w:style w:type="character" w:customStyle="1" w:styleId="underline">
    <w:name w:val="underline"/>
    <w:qFormat/>
    <w:rsid w:val="00D574B7"/>
    <w:rPr>
      <w:u w:val="single"/>
    </w:rPr>
  </w:style>
  <w:style w:type="character" w:customStyle="1" w:styleId="qlabel">
    <w:name w:val="q_label"/>
    <w:basedOn w:val="DefaultParagraphFont"/>
    <w:rsid w:val="00D574B7"/>
  </w:style>
  <w:style w:type="character" w:customStyle="1" w:styleId="alabel">
    <w:name w:val="a_label"/>
    <w:basedOn w:val="DefaultParagraphFont"/>
    <w:rsid w:val="00D574B7"/>
  </w:style>
  <w:style w:type="character" w:styleId="CommentReference">
    <w:name w:val="annotation reference"/>
    <w:basedOn w:val="DefaultParagraphFont"/>
    <w:uiPriority w:val="99"/>
    <w:unhideWhenUsed/>
    <w:rsid w:val="00D574B7"/>
    <w:rPr>
      <w:sz w:val="16"/>
      <w:szCs w:val="16"/>
    </w:rPr>
  </w:style>
  <w:style w:type="character" w:customStyle="1" w:styleId="Style1Char">
    <w:name w:val="Style1 Char"/>
    <w:rsid w:val="00D574B7"/>
    <w:rPr>
      <w:rFonts w:ascii="Times New Roman" w:eastAsia="SimSun" w:hAnsi="Times New Roman" w:cs="Times New Roman"/>
      <w:sz w:val="20"/>
      <w:szCs w:val="24"/>
      <w:u w:val="single"/>
      <w:lang w:eastAsia="zh-CN"/>
    </w:rPr>
  </w:style>
  <w:style w:type="character" w:customStyle="1" w:styleId="a">
    <w:name w:val="a"/>
    <w:basedOn w:val="DefaultParagraphFont"/>
    <w:rsid w:val="00D574B7"/>
  </w:style>
  <w:style w:type="paragraph" w:customStyle="1" w:styleId="Style4">
    <w:name w:val="Style4"/>
    <w:basedOn w:val="Normal"/>
    <w:link w:val="Style4Char"/>
    <w:qFormat/>
    <w:rsid w:val="00D574B7"/>
    <w:rPr>
      <w:rFonts w:eastAsia="Times New Roman"/>
      <w:u w:val="single"/>
    </w:rPr>
  </w:style>
  <w:style w:type="character" w:customStyle="1" w:styleId="Style4Char">
    <w:name w:val="Style4 Char"/>
    <w:link w:val="Style4"/>
    <w:rsid w:val="00D574B7"/>
    <w:rPr>
      <w:rFonts w:ascii="Calibri" w:eastAsia="Times New Roman" w:hAnsi="Calibri" w:cs="Calibri"/>
      <w:sz w:val="22"/>
      <w:u w:val="single"/>
    </w:rPr>
  </w:style>
  <w:style w:type="paragraph" w:customStyle="1" w:styleId="BoldUnderline">
    <w:name w:val="BoldUnderline"/>
    <w:basedOn w:val="Normal"/>
    <w:link w:val="BoldUnderlineChar"/>
    <w:qFormat/>
    <w:rsid w:val="00D574B7"/>
    <w:rPr>
      <w:rFonts w:eastAsia="Times New Roman"/>
      <w:b/>
      <w:u w:val="single"/>
    </w:rPr>
  </w:style>
  <w:style w:type="character" w:customStyle="1" w:styleId="BoldUnderlineChar">
    <w:name w:val="BoldUnderline Char"/>
    <w:basedOn w:val="DefaultParagraphFont"/>
    <w:link w:val="BoldUnderline"/>
    <w:rsid w:val="00D574B7"/>
    <w:rPr>
      <w:rFonts w:ascii="Calibri" w:eastAsia="Times New Roman" w:hAnsi="Calibri" w:cs="Calibri"/>
      <w:b/>
      <w:sz w:val="22"/>
      <w:u w:val="single"/>
    </w:rPr>
  </w:style>
  <w:style w:type="character" w:customStyle="1" w:styleId="apple-converted-space">
    <w:name w:val="apple-converted-space"/>
    <w:basedOn w:val="DefaultParagraphFont"/>
    <w:rsid w:val="00D574B7"/>
  </w:style>
  <w:style w:type="character" w:styleId="PlaceholderText">
    <w:name w:val="Placeholder Text"/>
    <w:basedOn w:val="DefaultParagraphFont"/>
    <w:uiPriority w:val="99"/>
    <w:unhideWhenUsed/>
    <w:rsid w:val="00D574B7"/>
    <w:rPr>
      <w:color w:val="808080"/>
    </w:rPr>
  </w:style>
  <w:style w:type="paragraph" w:customStyle="1" w:styleId="Emphasize">
    <w:name w:val="Emphasize"/>
    <w:basedOn w:val="Normal"/>
    <w:uiPriority w:val="7"/>
    <w:qFormat/>
    <w:rsid w:val="00D574B7"/>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D574B7"/>
    <w:rPr>
      <w:rFonts w:ascii="Segoe UI" w:hAnsi="Segoe UI" w:cs="Segoe UI"/>
      <w:sz w:val="18"/>
      <w:szCs w:val="18"/>
    </w:rPr>
  </w:style>
  <w:style w:type="character" w:customStyle="1" w:styleId="CommentTextChar1">
    <w:name w:val="Comment Text Char1"/>
    <w:basedOn w:val="DefaultParagraphFont"/>
    <w:uiPriority w:val="99"/>
    <w:rsid w:val="00D574B7"/>
    <w:rPr>
      <w:rFonts w:ascii="Arial Narrow" w:hAnsi="Arial Narrow"/>
      <w:sz w:val="20"/>
      <w:szCs w:val="20"/>
    </w:rPr>
  </w:style>
  <w:style w:type="character" w:customStyle="1" w:styleId="Heading3CharCharCharChar2">
    <w:name w:val="Heading 3 Char Char Char Char2"/>
    <w:basedOn w:val="DefaultParagraphFont"/>
    <w:rsid w:val="00D574B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574B7"/>
    <w:rPr>
      <w:sz w:val="20"/>
      <w:u w:val="single"/>
    </w:rPr>
  </w:style>
  <w:style w:type="character" w:customStyle="1" w:styleId="StyleStyleUnderline411ptBold">
    <w:name w:val="Style Style Underline4 + 11 pt Bold"/>
    <w:basedOn w:val="DefaultParagraphFont"/>
    <w:rsid w:val="00D574B7"/>
    <w:rPr>
      <w:b/>
      <w:bCs/>
      <w:sz w:val="20"/>
      <w:u w:val="single"/>
    </w:rPr>
  </w:style>
  <w:style w:type="character" w:customStyle="1" w:styleId="StyleStyleUnderline311pt">
    <w:name w:val="Style Style Underline3 + 11 pt"/>
    <w:basedOn w:val="DefaultParagraphFont"/>
    <w:rsid w:val="00D574B7"/>
    <w:rPr>
      <w:sz w:val="20"/>
      <w:u w:val="single"/>
    </w:rPr>
  </w:style>
  <w:style w:type="character" w:customStyle="1" w:styleId="StyleStyleUnderline311ptBold">
    <w:name w:val="Style Style Underline3 + 11 pt Bold"/>
    <w:basedOn w:val="DefaultParagraphFont"/>
    <w:rsid w:val="00D574B7"/>
    <w:rPr>
      <w:b/>
      <w:bCs/>
      <w:sz w:val="20"/>
      <w:u w:val="single"/>
    </w:rPr>
  </w:style>
  <w:style w:type="character" w:customStyle="1" w:styleId="StyleUnderline3">
    <w:name w:val="Style Underline3"/>
    <w:basedOn w:val="DefaultParagraphFont"/>
    <w:rsid w:val="00D574B7"/>
    <w:rPr>
      <w:u w:val="single"/>
    </w:rPr>
  </w:style>
  <w:style w:type="paragraph" w:customStyle="1" w:styleId="StyleStyle411pt">
    <w:name w:val="Style Style4 + 11 pt"/>
    <w:basedOn w:val="Style4"/>
    <w:link w:val="StyleStyle411ptChar"/>
    <w:qFormat/>
    <w:rsid w:val="00D574B7"/>
  </w:style>
  <w:style w:type="character" w:customStyle="1" w:styleId="StyleStyle411ptChar">
    <w:name w:val="Style Style4 + 11 pt Char"/>
    <w:basedOn w:val="Style4Char"/>
    <w:link w:val="StyleStyle411pt"/>
    <w:rsid w:val="00D574B7"/>
    <w:rPr>
      <w:rFonts w:ascii="Calibri" w:eastAsia="Times New Roman" w:hAnsi="Calibri" w:cs="Calibri"/>
      <w:sz w:val="22"/>
      <w:u w:val="single"/>
    </w:rPr>
  </w:style>
  <w:style w:type="paragraph" w:customStyle="1" w:styleId="StyleStyle411ptBold">
    <w:name w:val="Style Style4 + 11 pt Bold"/>
    <w:basedOn w:val="Style4"/>
    <w:link w:val="StyleStyle411ptBoldChar"/>
    <w:qFormat/>
    <w:rsid w:val="00D574B7"/>
    <w:rPr>
      <w:b/>
      <w:bCs/>
    </w:rPr>
  </w:style>
  <w:style w:type="character" w:customStyle="1" w:styleId="StyleStyle411ptBoldChar">
    <w:name w:val="Style Style4 + 11 pt Bold Char"/>
    <w:link w:val="StyleStyle411ptBold"/>
    <w:rsid w:val="00D574B7"/>
    <w:rPr>
      <w:rFonts w:ascii="Calibri" w:eastAsia="Times New Roman" w:hAnsi="Calibri" w:cs="Calibri"/>
      <w:b/>
      <w:bCs/>
      <w:sz w:val="22"/>
      <w:u w:val="single"/>
    </w:rPr>
  </w:style>
  <w:style w:type="paragraph" w:customStyle="1" w:styleId="Analytics">
    <w:name w:val="Analytics"/>
    <w:link w:val="AnalyticsChar"/>
    <w:uiPriority w:val="4"/>
    <w:qFormat/>
    <w:rsid w:val="00D574B7"/>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574B7"/>
    <w:rPr>
      <w:rFonts w:ascii="Calibri" w:eastAsiaTheme="majorEastAsia" w:hAnsi="Calibri" w:cstheme="majorBidi"/>
      <w:b/>
      <w:iCs/>
      <w:sz w:val="26"/>
      <w:szCs w:val="28"/>
    </w:rPr>
  </w:style>
  <w:style w:type="character" w:customStyle="1" w:styleId="Style1Char1">
    <w:name w:val="Style1 Char1"/>
    <w:basedOn w:val="DefaultParagraphFont"/>
    <w:rsid w:val="00D574B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574B7"/>
  </w:style>
  <w:style w:type="character" w:customStyle="1" w:styleId="Emph">
    <w:name w:val="Emph"/>
    <w:uiPriority w:val="1"/>
    <w:qFormat/>
    <w:rsid w:val="00D574B7"/>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D574B7"/>
    <w:rPr>
      <w:sz w:val="20"/>
      <w:u w:val="single"/>
      <w:bdr w:val="single" w:sz="4" w:space="0" w:color="auto"/>
    </w:rPr>
  </w:style>
  <w:style w:type="paragraph" w:customStyle="1" w:styleId="StyleStyle112pt">
    <w:name w:val="Style Style1 + 12 pt"/>
    <w:basedOn w:val="Normal"/>
    <w:link w:val="StyleStyle112ptChar"/>
    <w:qFormat/>
    <w:rsid w:val="00D574B7"/>
    <w:rPr>
      <w:rFonts w:eastAsia="SimSun"/>
      <w:u w:val="single"/>
      <w:lang w:eastAsia="zh-CN"/>
    </w:rPr>
  </w:style>
  <w:style w:type="character" w:customStyle="1" w:styleId="StyleStyle112ptChar">
    <w:name w:val="Style Style1 + 12 pt Char"/>
    <w:basedOn w:val="DefaultParagraphFont"/>
    <w:link w:val="StyleStyle112pt"/>
    <w:rsid w:val="00D574B7"/>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D574B7"/>
    <w:rPr>
      <w:color w:val="605E5C"/>
      <w:shd w:val="clear" w:color="auto" w:fill="E1DFDD"/>
    </w:rPr>
  </w:style>
  <w:style w:type="paragraph" w:customStyle="1" w:styleId="cardtext">
    <w:name w:val="card text"/>
    <w:basedOn w:val="Normal"/>
    <w:link w:val="cardtextChar"/>
    <w:qFormat/>
    <w:rsid w:val="00D574B7"/>
    <w:pPr>
      <w:ind w:left="288" w:right="288"/>
    </w:pPr>
  </w:style>
  <w:style w:type="character" w:customStyle="1" w:styleId="cardtextChar">
    <w:name w:val="card text Char"/>
    <w:basedOn w:val="DefaultParagraphFont"/>
    <w:link w:val="cardtext"/>
    <w:rsid w:val="00D574B7"/>
    <w:rPr>
      <w:rFonts w:ascii="Calibri" w:hAnsi="Calibri" w:cs="Calibri"/>
      <w:sz w:val="22"/>
    </w:rPr>
  </w:style>
  <w:style w:type="paragraph" w:customStyle="1" w:styleId="Nothing">
    <w:name w:val="Nothing"/>
    <w:link w:val="NothingChar"/>
    <w:uiPriority w:val="99"/>
    <w:qFormat/>
    <w:rsid w:val="00D574B7"/>
    <w:pPr>
      <w:jc w:val="both"/>
    </w:pPr>
    <w:rPr>
      <w:rFonts w:ascii="Times New Roman" w:eastAsia="Calibri" w:hAnsi="Times New Roman" w:cs="Times New Roman"/>
      <w:sz w:val="20"/>
      <w:szCs w:val="20"/>
    </w:rPr>
  </w:style>
  <w:style w:type="paragraph" w:customStyle="1" w:styleId="Cards">
    <w:name w:val="Cards"/>
    <w:next w:val="Nothing"/>
    <w:link w:val="CardsChar"/>
    <w:qFormat/>
    <w:rsid w:val="00D574B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D574B7"/>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574B7"/>
    <w:rPr>
      <w:rFonts w:ascii="Times New Roman" w:eastAsia="Calibri" w:hAnsi="Times New Roman" w:cs="Times New Roman"/>
      <w:sz w:val="20"/>
      <w:szCs w:val="20"/>
    </w:rPr>
  </w:style>
  <w:style w:type="paragraph" w:customStyle="1" w:styleId="AuthorDate">
    <w:name w:val="AuthorDate"/>
    <w:next w:val="Nothing"/>
    <w:link w:val="AuthorDateChar"/>
    <w:qFormat/>
    <w:rsid w:val="00D574B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D574B7"/>
    <w:rPr>
      <w:rFonts w:ascii="Times New Roman" w:eastAsia="Calibri" w:hAnsi="Times New Roman" w:cs="Times New Roman"/>
      <w:b/>
      <w:szCs w:val="20"/>
      <w:u w:val="single"/>
    </w:rPr>
  </w:style>
  <w:style w:type="character" w:customStyle="1" w:styleId="CardsFont12pt">
    <w:name w:val="Cards + Font 12pt"/>
    <w:basedOn w:val="CardsChar"/>
    <w:uiPriority w:val="1"/>
    <w:rsid w:val="00D574B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D574B7"/>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D574B7"/>
    <w:rPr>
      <w:rFonts w:ascii="Times New Roman" w:eastAsia="Calibri" w:hAnsi="Times New Roman" w:cs="Times New Roman"/>
      <w:szCs w:val="20"/>
      <w:u w:val="single"/>
    </w:rPr>
  </w:style>
  <w:style w:type="character" w:customStyle="1" w:styleId="FontStyle11">
    <w:name w:val="Font Style11"/>
    <w:basedOn w:val="DefaultParagraphFont"/>
    <w:uiPriority w:val="99"/>
    <w:rsid w:val="00D574B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574B7"/>
    <w:rPr>
      <w:color w:val="605E5C"/>
      <w:shd w:val="clear" w:color="auto" w:fill="E1DFDD"/>
    </w:rPr>
  </w:style>
  <w:style w:type="character" w:customStyle="1" w:styleId="StyleBold">
    <w:name w:val="Style Bold"/>
    <w:uiPriority w:val="9"/>
    <w:semiHidden/>
    <w:qFormat/>
    <w:rsid w:val="00D574B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574B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D574B7"/>
    <w:rPr>
      <w:rFonts w:ascii="Calibri" w:eastAsia="Calibri" w:hAnsi="Calibri" w:cs="Calibri"/>
      <w:sz w:val="22"/>
    </w:rPr>
  </w:style>
  <w:style w:type="paragraph" w:styleId="Footer">
    <w:name w:val="footer"/>
    <w:basedOn w:val="Normal"/>
    <w:link w:val="FooterChar"/>
    <w:uiPriority w:val="99"/>
    <w:rsid w:val="00D574B7"/>
    <w:pPr>
      <w:tabs>
        <w:tab w:val="center" w:pos="4680"/>
        <w:tab w:val="right" w:pos="9360"/>
      </w:tabs>
    </w:pPr>
    <w:rPr>
      <w:rFonts w:eastAsia="Calibri"/>
    </w:rPr>
  </w:style>
  <w:style w:type="character" w:customStyle="1" w:styleId="FooterChar">
    <w:name w:val="Footer Char"/>
    <w:basedOn w:val="DefaultParagraphFont"/>
    <w:link w:val="Footer"/>
    <w:uiPriority w:val="99"/>
    <w:rsid w:val="00D574B7"/>
    <w:rPr>
      <w:rFonts w:ascii="Calibri" w:eastAsia="Calibri" w:hAnsi="Calibri" w:cs="Calibri"/>
      <w:sz w:val="22"/>
    </w:rPr>
  </w:style>
  <w:style w:type="character" w:customStyle="1" w:styleId="Style8pt">
    <w:name w:val="Style 8 pt"/>
    <w:rsid w:val="00D574B7"/>
    <w:rPr>
      <w:sz w:val="14"/>
    </w:rPr>
  </w:style>
  <w:style w:type="paragraph" w:customStyle="1" w:styleId="CiteReal">
    <w:name w:val="Cite Real"/>
    <w:basedOn w:val="Normal"/>
    <w:next w:val="Normal"/>
    <w:uiPriority w:val="99"/>
    <w:qFormat/>
    <w:rsid w:val="00D574B7"/>
    <w:rPr>
      <w:rFonts w:eastAsia="MS Mincho"/>
      <w:b/>
      <w:sz w:val="24"/>
      <w:u w:val="single"/>
    </w:rPr>
  </w:style>
  <w:style w:type="paragraph" w:customStyle="1" w:styleId="TagText">
    <w:name w:val="TagText"/>
    <w:basedOn w:val="Normal"/>
    <w:uiPriority w:val="99"/>
    <w:qFormat/>
    <w:rsid w:val="00D574B7"/>
    <w:pPr>
      <w:spacing w:before="200"/>
    </w:pPr>
    <w:rPr>
      <w:rFonts w:eastAsia="Times New Roman"/>
      <w:b/>
      <w:sz w:val="24"/>
    </w:rPr>
  </w:style>
  <w:style w:type="character" w:customStyle="1" w:styleId="UnderlineBold">
    <w:name w:val="Underline + Bold"/>
    <w:uiPriority w:val="1"/>
    <w:qFormat/>
    <w:rsid w:val="00D574B7"/>
    <w:rPr>
      <w:b/>
      <w:bCs w:val="0"/>
      <w:sz w:val="20"/>
      <w:u w:val="single"/>
    </w:rPr>
  </w:style>
  <w:style w:type="character" w:customStyle="1" w:styleId="cardChar">
    <w:name w:val="card Char"/>
    <w:aliases w:val="Bold Cite Char Char,Speed Cite Char"/>
    <w:uiPriority w:val="6"/>
    <w:rsid w:val="00D574B7"/>
    <w:rPr>
      <w:rFonts w:cs="Calibri"/>
      <w:u w:val="single"/>
    </w:rPr>
  </w:style>
  <w:style w:type="character" w:customStyle="1" w:styleId="BoldUnderlineChar0">
    <w:name w:val="Bold Underline Char"/>
    <w:rsid w:val="00D574B7"/>
    <w:rPr>
      <w:rFonts w:ascii="Georgia" w:hAnsi="Georgia" w:cs="Times New Roman"/>
      <w:b/>
      <w:sz w:val="20"/>
      <w:u w:val="single"/>
    </w:rPr>
  </w:style>
  <w:style w:type="character" w:styleId="PageNumber">
    <w:name w:val="page number"/>
    <w:aliases w:val="card ununderlined"/>
    <w:uiPriority w:val="99"/>
    <w:rsid w:val="00D574B7"/>
  </w:style>
  <w:style w:type="paragraph" w:customStyle="1" w:styleId="BlockTitle">
    <w:name w:val="Block Title"/>
    <w:basedOn w:val="Heading1"/>
    <w:next w:val="Normal"/>
    <w:link w:val="BlockTitleChar"/>
    <w:uiPriority w:val="99"/>
    <w:qFormat/>
    <w:rsid w:val="00D574B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D574B7"/>
    <w:rPr>
      <w:rFonts w:ascii="Calibri" w:eastAsia="Times New Roman" w:hAnsi="Calibri" w:cs="Arial"/>
      <w:b/>
      <w:bCs/>
      <w:kern w:val="32"/>
      <w:sz w:val="28"/>
      <w:szCs w:val="32"/>
    </w:rPr>
  </w:style>
  <w:style w:type="paragraph" w:customStyle="1" w:styleId="citenon-bold">
    <w:name w:val="cite non-bold"/>
    <w:basedOn w:val="Normal"/>
    <w:link w:val="citenon-boldChar"/>
    <w:qFormat/>
    <w:rsid w:val="00D574B7"/>
    <w:rPr>
      <w:rFonts w:eastAsia="Times New Roman"/>
      <w:szCs w:val="20"/>
    </w:rPr>
  </w:style>
  <w:style w:type="character" w:customStyle="1" w:styleId="citenon-boldChar">
    <w:name w:val="cite non-bold Char"/>
    <w:link w:val="citenon-bold"/>
    <w:rsid w:val="00D574B7"/>
    <w:rPr>
      <w:rFonts w:ascii="Calibri" w:eastAsia="Times New Roman" w:hAnsi="Calibri" w:cs="Calibri"/>
      <w:sz w:val="22"/>
      <w:szCs w:val="20"/>
    </w:rPr>
  </w:style>
  <w:style w:type="character" w:customStyle="1" w:styleId="pnumber">
    <w:name w:val="pnumber"/>
    <w:rsid w:val="00D574B7"/>
  </w:style>
  <w:style w:type="character" w:customStyle="1" w:styleId="ital">
    <w:name w:val="ital"/>
    <w:rsid w:val="00D574B7"/>
  </w:style>
  <w:style w:type="character" w:customStyle="1" w:styleId="orgdiv">
    <w:name w:val="orgdiv"/>
    <w:rsid w:val="00D574B7"/>
  </w:style>
  <w:style w:type="character" w:customStyle="1" w:styleId="orgname">
    <w:name w:val="orgname"/>
    <w:rsid w:val="00D574B7"/>
  </w:style>
  <w:style w:type="character" w:customStyle="1" w:styleId="city">
    <w:name w:val="city"/>
    <w:rsid w:val="00D574B7"/>
  </w:style>
  <w:style w:type="character" w:customStyle="1" w:styleId="state">
    <w:name w:val="state"/>
    <w:rsid w:val="00D574B7"/>
  </w:style>
  <w:style w:type="character" w:customStyle="1" w:styleId="country">
    <w:name w:val="country"/>
    <w:rsid w:val="00D574B7"/>
  </w:style>
  <w:style w:type="character" w:customStyle="1" w:styleId="il">
    <w:name w:val="il"/>
    <w:rsid w:val="00D574B7"/>
  </w:style>
  <w:style w:type="character" w:customStyle="1" w:styleId="Style8pt1">
    <w:name w:val="Style 8 pt1"/>
    <w:rsid w:val="00D574B7"/>
    <w:rPr>
      <w:rFonts w:ascii="Georgia" w:hAnsi="Georgia" w:hint="default"/>
      <w:sz w:val="16"/>
    </w:rPr>
  </w:style>
  <w:style w:type="numbering" w:customStyle="1" w:styleId="NoList1">
    <w:name w:val="No List1"/>
    <w:next w:val="NoList"/>
    <w:uiPriority w:val="99"/>
    <w:semiHidden/>
    <w:unhideWhenUsed/>
    <w:rsid w:val="00D574B7"/>
  </w:style>
  <w:style w:type="paragraph" w:customStyle="1" w:styleId="2909F619802848F09E01365C32F34654">
    <w:name w:val="2909F619802848F09E01365C32F34654"/>
    <w:uiPriority w:val="99"/>
    <w:qFormat/>
    <w:rsid w:val="00D574B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D574B7"/>
    <w:pPr>
      <w:keepNext/>
      <w:keepLines/>
    </w:pPr>
    <w:rPr>
      <w:rFonts w:eastAsia="Calibri"/>
      <w:b/>
      <w:sz w:val="24"/>
    </w:rPr>
  </w:style>
  <w:style w:type="character" w:customStyle="1" w:styleId="TagtemplateChar">
    <w:name w:val="Tagtemplate Char"/>
    <w:link w:val="Tagtemplate"/>
    <w:rsid w:val="00D574B7"/>
    <w:rPr>
      <w:rFonts w:ascii="Calibri" w:eastAsia="Calibri" w:hAnsi="Calibri" w:cs="Calibri"/>
      <w:b/>
    </w:rPr>
  </w:style>
  <w:style w:type="character" w:customStyle="1" w:styleId="apple-style-span">
    <w:name w:val="apple-style-span"/>
    <w:rsid w:val="00D574B7"/>
  </w:style>
  <w:style w:type="paragraph" w:customStyle="1" w:styleId="Cite2">
    <w:name w:val="Cite 2"/>
    <w:basedOn w:val="Normal"/>
    <w:uiPriority w:val="99"/>
    <w:qFormat/>
    <w:rsid w:val="00D574B7"/>
    <w:rPr>
      <w:rFonts w:eastAsia="MS Mincho"/>
      <w:b/>
      <w:sz w:val="24"/>
      <w:u w:val="single"/>
    </w:rPr>
  </w:style>
  <w:style w:type="character" w:customStyle="1" w:styleId="texto1">
    <w:name w:val="texto1"/>
    <w:rsid w:val="00D574B7"/>
  </w:style>
  <w:style w:type="character" w:customStyle="1" w:styleId="EmphasizeThis">
    <w:name w:val="EmphasizeThis"/>
    <w:rsid w:val="00D574B7"/>
    <w:rPr>
      <w:rFonts w:ascii="Georgia" w:hAnsi="Georgia"/>
      <w:b/>
      <w:iCs/>
      <w:sz w:val="24"/>
      <w:u w:val="thick"/>
    </w:rPr>
  </w:style>
  <w:style w:type="character" w:customStyle="1" w:styleId="DebateUnderline">
    <w:name w:val="Debate Underline"/>
    <w:qFormat/>
    <w:rsid w:val="00D574B7"/>
    <w:rPr>
      <w:rFonts w:ascii="Times New Roman" w:hAnsi="Times New Roman"/>
      <w:sz w:val="20"/>
      <w:u w:val="thick"/>
    </w:rPr>
  </w:style>
  <w:style w:type="character" w:customStyle="1" w:styleId="Author-Date">
    <w:name w:val="Author-Date"/>
    <w:qFormat/>
    <w:rsid w:val="00D574B7"/>
    <w:rPr>
      <w:rFonts w:ascii="Georgia" w:hAnsi="Georgia"/>
      <w:b/>
      <w:sz w:val="24"/>
    </w:rPr>
  </w:style>
  <w:style w:type="character" w:customStyle="1" w:styleId="CardsChar1">
    <w:name w:val="Cards Char1"/>
    <w:locked/>
    <w:rsid w:val="00D574B7"/>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D574B7"/>
    <w:rPr>
      <w:rFonts w:ascii="Arial Narrow" w:hAnsi="Arial Narrow"/>
      <w:szCs w:val="24"/>
      <w:u w:val="single"/>
      <w:lang w:val="en-US" w:eastAsia="en-US" w:bidi="ar-SA"/>
    </w:rPr>
  </w:style>
  <w:style w:type="character" w:customStyle="1" w:styleId="MicroTextChar">
    <w:name w:val="MicroText Char"/>
    <w:link w:val="MicroText"/>
    <w:rsid w:val="00D574B7"/>
    <w:rPr>
      <w:rFonts w:ascii="Arial Narrow" w:hAnsi="Arial Narrow"/>
      <w:sz w:val="12"/>
    </w:rPr>
  </w:style>
  <w:style w:type="paragraph" w:customStyle="1" w:styleId="MicroText">
    <w:name w:val="MicroText"/>
    <w:basedOn w:val="Normal"/>
    <w:next w:val="Normal"/>
    <w:link w:val="MicroTextChar"/>
    <w:qFormat/>
    <w:rsid w:val="00D574B7"/>
    <w:rPr>
      <w:rFonts w:ascii="Arial Narrow" w:hAnsi="Arial Narrow" w:cstheme="minorBidi"/>
      <w:sz w:val="12"/>
    </w:rPr>
  </w:style>
  <w:style w:type="paragraph" w:customStyle="1" w:styleId="UnderlineS">
    <w:name w:val="Underline S"/>
    <w:basedOn w:val="Normal"/>
    <w:link w:val="UnderlineSChar"/>
    <w:qFormat/>
    <w:rsid w:val="00D574B7"/>
    <w:pPr>
      <w:spacing w:after="200"/>
    </w:pPr>
    <w:rPr>
      <w:rFonts w:eastAsia="Calibri"/>
      <w:u w:val="single"/>
      <w:lang w:val="x-none" w:eastAsia="zh-CN"/>
    </w:rPr>
  </w:style>
  <w:style w:type="character" w:customStyle="1" w:styleId="UnderlineSChar">
    <w:name w:val="Underline S Char"/>
    <w:link w:val="UnderlineS"/>
    <w:rsid w:val="00D574B7"/>
    <w:rPr>
      <w:rFonts w:ascii="Calibri" w:eastAsia="Calibri" w:hAnsi="Calibri" w:cs="Calibri"/>
      <w:sz w:val="22"/>
      <w:u w:val="single"/>
      <w:lang w:val="x-none" w:eastAsia="zh-CN"/>
    </w:rPr>
  </w:style>
  <w:style w:type="character" w:customStyle="1" w:styleId="BoldUnderlineCharChar">
    <w:name w:val="BoldUnderline Char Char"/>
    <w:locked/>
    <w:rsid w:val="00D574B7"/>
    <w:rPr>
      <w:rFonts w:ascii="Calibri" w:eastAsia="Times New Roman" w:hAnsi="Calibri" w:cs="Times New Roman"/>
      <w:b/>
      <w:sz w:val="20"/>
      <w:szCs w:val="24"/>
      <w:u w:val="single"/>
    </w:rPr>
  </w:style>
  <w:style w:type="character" w:customStyle="1" w:styleId="CardChar0">
    <w:name w:val="Card Char"/>
    <w:locked/>
    <w:rsid w:val="00D574B7"/>
    <w:rPr>
      <w:rFonts w:ascii="Calibri" w:eastAsia="Times New Roman" w:hAnsi="Calibri" w:cs="Times New Roman"/>
      <w:sz w:val="20"/>
      <w:szCs w:val="20"/>
    </w:rPr>
  </w:style>
  <w:style w:type="paragraph" w:styleId="BodyTextIndent3">
    <w:name w:val="Body Text Indent 3"/>
    <w:basedOn w:val="Normal"/>
    <w:link w:val="BodyTextIndent3Char"/>
    <w:uiPriority w:val="99"/>
    <w:rsid w:val="00D574B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D574B7"/>
    <w:rPr>
      <w:rFonts w:ascii="Calibri" w:eastAsia="Calibri" w:hAnsi="Calibri" w:cs="Calibri"/>
      <w:sz w:val="16"/>
      <w:szCs w:val="16"/>
    </w:rPr>
  </w:style>
  <w:style w:type="character" w:customStyle="1" w:styleId="A5">
    <w:name w:val="A5"/>
    <w:uiPriority w:val="99"/>
    <w:rsid w:val="00D574B7"/>
    <w:rPr>
      <w:rFonts w:ascii="Times New Roman" w:hAnsi="Times New Roman" w:cs="Times New Roman"/>
      <w:color w:val="000000"/>
      <w:sz w:val="13"/>
      <w:szCs w:val="13"/>
    </w:rPr>
  </w:style>
  <w:style w:type="paragraph" w:styleId="BodyText">
    <w:name w:val="Body Text"/>
    <w:aliases w:val="BT"/>
    <w:basedOn w:val="Normal"/>
    <w:link w:val="BodyTextChar"/>
    <w:qFormat/>
    <w:rsid w:val="00D574B7"/>
    <w:rPr>
      <w:rFonts w:eastAsia="Times New Roman"/>
      <w:sz w:val="16"/>
      <w:szCs w:val="20"/>
    </w:rPr>
  </w:style>
  <w:style w:type="character" w:customStyle="1" w:styleId="BodyTextChar">
    <w:name w:val="Body Text Char"/>
    <w:aliases w:val="BT Char"/>
    <w:basedOn w:val="DefaultParagraphFont"/>
    <w:link w:val="BodyText"/>
    <w:rsid w:val="00D574B7"/>
    <w:rPr>
      <w:rFonts w:ascii="Calibri" w:eastAsia="Times New Roman" w:hAnsi="Calibri" w:cs="Calibri"/>
      <w:sz w:val="16"/>
      <w:szCs w:val="20"/>
    </w:rPr>
  </w:style>
  <w:style w:type="paragraph" w:styleId="BodyText2">
    <w:name w:val="Body Text 2"/>
    <w:basedOn w:val="Normal"/>
    <w:link w:val="BodyText2Char"/>
    <w:rsid w:val="00D574B7"/>
    <w:rPr>
      <w:rFonts w:eastAsia="Times New Roman"/>
      <w:sz w:val="18"/>
      <w:szCs w:val="20"/>
    </w:rPr>
  </w:style>
  <w:style w:type="character" w:customStyle="1" w:styleId="BodyText2Char">
    <w:name w:val="Body Text 2 Char"/>
    <w:basedOn w:val="DefaultParagraphFont"/>
    <w:link w:val="BodyText2"/>
    <w:rsid w:val="00D574B7"/>
    <w:rPr>
      <w:rFonts w:ascii="Calibri" w:eastAsia="Times New Roman" w:hAnsi="Calibri" w:cs="Calibri"/>
      <w:sz w:val="18"/>
      <w:szCs w:val="20"/>
    </w:rPr>
  </w:style>
  <w:style w:type="character" w:customStyle="1" w:styleId="smallChar">
    <w:name w:val="small Char"/>
    <w:rsid w:val="00D574B7"/>
    <w:rPr>
      <w:rFonts w:eastAsia="Calibri"/>
      <w:sz w:val="16"/>
      <w:szCs w:val="22"/>
      <w:lang w:val="en-US" w:eastAsia="en-US" w:bidi="ar-SA"/>
    </w:rPr>
  </w:style>
  <w:style w:type="character" w:customStyle="1" w:styleId="CardTextChar0">
    <w:name w:val="Card Text Char"/>
    <w:rsid w:val="00D574B7"/>
    <w:rPr>
      <w:rFonts w:ascii="Georgia" w:hAnsi="Georgia" w:cs="Times New Roman"/>
      <w:sz w:val="24"/>
    </w:rPr>
  </w:style>
  <w:style w:type="character" w:customStyle="1" w:styleId="underline2">
    <w:name w:val="underline2"/>
    <w:rsid w:val="00D574B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574B7"/>
    <w:rPr>
      <w:rFonts w:eastAsia="Times New Roman"/>
      <w:kern w:val="32"/>
      <w:szCs w:val="20"/>
    </w:rPr>
  </w:style>
  <w:style w:type="character" w:customStyle="1" w:styleId="StyleUnderlineBold">
    <w:name w:val="Style Underline + Bold"/>
    <w:rsid w:val="00D574B7"/>
    <w:rPr>
      <w:b/>
      <w:bCs/>
      <w:u w:val="single"/>
    </w:rPr>
  </w:style>
  <w:style w:type="character" w:customStyle="1" w:styleId="st">
    <w:name w:val="st"/>
    <w:rsid w:val="00D574B7"/>
  </w:style>
  <w:style w:type="character" w:customStyle="1" w:styleId="UnderliningChar">
    <w:name w:val="Underlining Char"/>
    <w:link w:val="Underlining"/>
    <w:uiPriority w:val="99"/>
    <w:locked/>
    <w:rsid w:val="00D574B7"/>
    <w:rPr>
      <w:rFonts w:ascii="Arial Narrow" w:hAnsi="Arial Narrow"/>
      <w:u w:val="single"/>
    </w:rPr>
  </w:style>
  <w:style w:type="paragraph" w:customStyle="1" w:styleId="Underlining">
    <w:name w:val="Underlining"/>
    <w:basedOn w:val="Normal"/>
    <w:next w:val="Normal"/>
    <w:link w:val="UnderliningChar"/>
    <w:uiPriority w:val="99"/>
    <w:qFormat/>
    <w:rsid w:val="00D574B7"/>
    <w:rPr>
      <w:rFonts w:ascii="Arial Narrow" w:hAnsi="Arial Narrow" w:cstheme="minorBidi"/>
      <w:sz w:val="24"/>
      <w:u w:val="single"/>
    </w:rPr>
  </w:style>
  <w:style w:type="paragraph" w:customStyle="1" w:styleId="Small">
    <w:name w:val="Small"/>
    <w:basedOn w:val="Normal"/>
    <w:next w:val="Normal"/>
    <w:uiPriority w:val="99"/>
    <w:qFormat/>
    <w:rsid w:val="00D574B7"/>
    <w:pPr>
      <w:spacing w:after="200" w:line="276" w:lineRule="auto"/>
    </w:pPr>
    <w:rPr>
      <w:rFonts w:eastAsia="Calibri"/>
      <w:color w:val="000000"/>
      <w:sz w:val="16"/>
    </w:rPr>
  </w:style>
  <w:style w:type="character" w:customStyle="1" w:styleId="Underline-Highlighted">
    <w:name w:val="Underline-Highlighted"/>
    <w:uiPriority w:val="1"/>
    <w:qFormat/>
    <w:rsid w:val="00D574B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574B7"/>
    <w:rPr>
      <w:rFonts w:ascii="Arial Narrow" w:hAnsi="Arial Narrow"/>
      <w:b/>
      <w:sz w:val="26"/>
    </w:rPr>
  </w:style>
  <w:style w:type="character" w:customStyle="1" w:styleId="CardText1Char">
    <w:name w:val="Card Text 1 Char"/>
    <w:link w:val="CardText1"/>
    <w:rsid w:val="00D574B7"/>
    <w:rPr>
      <w:rFonts w:ascii="Arial Narrow" w:hAnsi="Arial Narrow"/>
      <w:color w:val="000000"/>
      <w:u w:val="single"/>
    </w:rPr>
  </w:style>
  <w:style w:type="character" w:customStyle="1" w:styleId="CardText2Char">
    <w:name w:val="Card Text 2 Char"/>
    <w:link w:val="CardText2"/>
    <w:rsid w:val="00D574B7"/>
    <w:rPr>
      <w:rFonts w:ascii="Arial Narrow" w:hAnsi="Arial Narrow"/>
      <w:b/>
      <w:color w:val="000000"/>
      <w:u w:val="single"/>
    </w:rPr>
  </w:style>
  <w:style w:type="character" w:customStyle="1" w:styleId="SmallText">
    <w:name w:val="SmallText"/>
    <w:rsid w:val="00D574B7"/>
    <w:rPr>
      <w:color w:val="000000"/>
    </w:rPr>
  </w:style>
  <w:style w:type="character" w:customStyle="1" w:styleId="CitesChar1">
    <w:name w:val="Cites Char1"/>
    <w:rsid w:val="00D574B7"/>
    <w:rPr>
      <w:b/>
      <w:szCs w:val="24"/>
      <w:u w:val="single"/>
      <w:lang w:val="en-US" w:eastAsia="en-US" w:bidi="ar-SA"/>
    </w:rPr>
  </w:style>
  <w:style w:type="character" w:customStyle="1" w:styleId="CardUnderlinedChar">
    <w:name w:val="Card Underlined Char"/>
    <w:rsid w:val="00D574B7"/>
    <w:rPr>
      <w:rFonts w:ascii="Arial Narrow" w:hAnsi="Arial Narrow"/>
      <w:sz w:val="22"/>
      <w:szCs w:val="24"/>
      <w:u w:val="single"/>
      <w:lang w:val="en-US" w:eastAsia="en-US" w:bidi="ar-SA"/>
    </w:rPr>
  </w:style>
  <w:style w:type="paragraph" w:customStyle="1" w:styleId="TagCite">
    <w:name w:val="TagCite"/>
    <w:basedOn w:val="Normal"/>
    <w:uiPriority w:val="99"/>
    <w:qFormat/>
    <w:rsid w:val="00D574B7"/>
    <w:rPr>
      <w:rFonts w:ascii="Garamond" w:eastAsia="Times New Roman" w:hAnsi="Garamond"/>
      <w:b/>
      <w:sz w:val="24"/>
    </w:rPr>
  </w:style>
  <w:style w:type="paragraph" w:customStyle="1" w:styleId="HeadingsBase">
    <w:name w:val="Headings Base"/>
    <w:basedOn w:val="Normal"/>
    <w:link w:val="HeadingsBaseChar"/>
    <w:qFormat/>
    <w:rsid w:val="00D574B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574B7"/>
    <w:rPr>
      <w:rFonts w:ascii="Calibri" w:eastAsia="Times New Roman" w:hAnsi="Calibri" w:cs="Calibri"/>
      <w:b/>
      <w:kern w:val="32"/>
      <w:sz w:val="32"/>
      <w:szCs w:val="20"/>
    </w:rPr>
  </w:style>
  <w:style w:type="character" w:customStyle="1" w:styleId="underline3">
    <w:name w:val="underline3"/>
    <w:rsid w:val="00D574B7"/>
    <w:rPr>
      <w:u w:val="single"/>
      <w:bdr w:val="none" w:sz="0" w:space="0" w:color="auto"/>
      <w:shd w:val="clear" w:color="auto" w:fill="FFFF00"/>
    </w:rPr>
  </w:style>
  <w:style w:type="paragraph" w:customStyle="1" w:styleId="HeadingFake">
    <w:name w:val="Heading Fake"/>
    <w:basedOn w:val="Heading3"/>
    <w:uiPriority w:val="99"/>
    <w:qFormat/>
    <w:rsid w:val="00D574B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574B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574B7"/>
  </w:style>
  <w:style w:type="paragraph" w:customStyle="1" w:styleId="SchoolWorksCited">
    <w:name w:val="School Works Cited"/>
    <w:basedOn w:val="SchoolPaper"/>
    <w:uiPriority w:val="99"/>
    <w:qFormat/>
    <w:rsid w:val="00D574B7"/>
  </w:style>
  <w:style w:type="paragraph" w:styleId="TOC2">
    <w:name w:val="toc 2"/>
    <w:basedOn w:val="Normal"/>
    <w:next w:val="Normal"/>
    <w:uiPriority w:val="39"/>
    <w:qFormat/>
    <w:rsid w:val="00D574B7"/>
    <w:pPr>
      <w:ind w:left="200"/>
    </w:pPr>
    <w:rPr>
      <w:rFonts w:eastAsia="Times New Roman"/>
      <w:b/>
      <w:kern w:val="32"/>
      <w:szCs w:val="20"/>
    </w:rPr>
  </w:style>
  <w:style w:type="paragraph" w:customStyle="1" w:styleId="BlockQuote">
    <w:name w:val="Block Quote"/>
    <w:basedOn w:val="Normal"/>
    <w:uiPriority w:val="99"/>
    <w:qFormat/>
    <w:rsid w:val="00D574B7"/>
    <w:pPr>
      <w:ind w:left="720" w:right="720"/>
    </w:pPr>
    <w:rPr>
      <w:rFonts w:eastAsia="Times New Roman"/>
      <w:kern w:val="32"/>
      <w:sz w:val="24"/>
      <w:szCs w:val="20"/>
    </w:rPr>
  </w:style>
  <w:style w:type="character" w:customStyle="1" w:styleId="menu">
    <w:name w:val="menu"/>
    <w:rsid w:val="00D574B7"/>
  </w:style>
  <w:style w:type="paragraph" w:customStyle="1" w:styleId="PaperBody">
    <w:name w:val="Paper Body"/>
    <w:basedOn w:val="Normal"/>
    <w:uiPriority w:val="99"/>
    <w:qFormat/>
    <w:rsid w:val="00D574B7"/>
    <w:pPr>
      <w:spacing w:line="480" w:lineRule="auto"/>
      <w:ind w:firstLine="720"/>
    </w:pPr>
    <w:rPr>
      <w:rFonts w:eastAsia="Times New Roman"/>
      <w:kern w:val="32"/>
    </w:rPr>
  </w:style>
  <w:style w:type="paragraph" w:customStyle="1" w:styleId="PaperCitation">
    <w:name w:val="Paper Citation"/>
    <w:basedOn w:val="Normal"/>
    <w:uiPriority w:val="99"/>
    <w:qFormat/>
    <w:rsid w:val="00D574B7"/>
    <w:pPr>
      <w:spacing w:line="480" w:lineRule="auto"/>
      <w:ind w:left="720" w:hanging="720"/>
    </w:pPr>
    <w:rPr>
      <w:rFonts w:eastAsia="Times New Roman"/>
      <w:kern w:val="32"/>
      <w:szCs w:val="20"/>
    </w:rPr>
  </w:style>
  <w:style w:type="character" w:customStyle="1" w:styleId="Emphasis2">
    <w:name w:val="Emphasis2"/>
    <w:rsid w:val="00D574B7"/>
    <w:rPr>
      <w:rFonts w:ascii="Franklin Gothic Heavy" w:hAnsi="Franklin Gothic Heavy"/>
      <w:u w:val="single"/>
    </w:rPr>
  </w:style>
  <w:style w:type="paragraph" w:customStyle="1" w:styleId="hat">
    <w:name w:val="hat"/>
    <w:basedOn w:val="Heading1"/>
    <w:link w:val="hatChar"/>
    <w:qFormat/>
    <w:rsid w:val="00D574B7"/>
    <w:pPr>
      <w:suppressAutoHyphens/>
      <w:spacing w:before="6600" w:after="240"/>
    </w:pPr>
    <w:rPr>
      <w:rFonts w:eastAsia="Times New Roman" w:cs="Arial"/>
      <w:kern w:val="32"/>
    </w:rPr>
  </w:style>
  <w:style w:type="character" w:customStyle="1" w:styleId="hatChar">
    <w:name w:val="hat Char"/>
    <w:link w:val="hat"/>
    <w:rsid w:val="00D574B7"/>
    <w:rPr>
      <w:rFonts w:ascii="Calibri" w:eastAsia="Times New Roman" w:hAnsi="Calibri" w:cs="Arial"/>
      <w:b/>
      <w:bCs/>
      <w:kern w:val="32"/>
      <w:sz w:val="52"/>
      <w:szCs w:val="32"/>
    </w:rPr>
  </w:style>
  <w:style w:type="character" w:customStyle="1" w:styleId="BoldUnderlining">
    <w:name w:val="Bold Underlining"/>
    <w:rsid w:val="00D574B7"/>
    <w:rPr>
      <w:b/>
      <w:u w:val="single"/>
    </w:rPr>
  </w:style>
  <w:style w:type="paragraph" w:styleId="TOC4">
    <w:name w:val="toc 4"/>
    <w:basedOn w:val="Normal"/>
    <w:next w:val="Normal"/>
    <w:autoRedefine/>
    <w:uiPriority w:val="39"/>
    <w:rsid w:val="00D574B7"/>
    <w:pPr>
      <w:spacing w:after="100"/>
      <w:ind w:left="600"/>
    </w:pPr>
    <w:rPr>
      <w:rFonts w:eastAsia="Times New Roman"/>
      <w:kern w:val="32"/>
      <w:szCs w:val="20"/>
    </w:rPr>
  </w:style>
  <w:style w:type="paragraph" w:styleId="TOC5">
    <w:name w:val="toc 5"/>
    <w:basedOn w:val="Normal"/>
    <w:next w:val="Normal"/>
    <w:autoRedefine/>
    <w:uiPriority w:val="39"/>
    <w:rsid w:val="00D574B7"/>
    <w:pPr>
      <w:spacing w:after="100"/>
      <w:ind w:left="800"/>
    </w:pPr>
    <w:rPr>
      <w:rFonts w:eastAsia="Times New Roman"/>
      <w:kern w:val="32"/>
      <w:szCs w:val="20"/>
    </w:rPr>
  </w:style>
  <w:style w:type="paragraph" w:styleId="TOC6">
    <w:name w:val="toc 6"/>
    <w:basedOn w:val="Normal"/>
    <w:next w:val="Normal"/>
    <w:autoRedefine/>
    <w:uiPriority w:val="39"/>
    <w:rsid w:val="00D574B7"/>
    <w:pPr>
      <w:spacing w:after="100"/>
      <w:ind w:left="1000"/>
    </w:pPr>
    <w:rPr>
      <w:rFonts w:eastAsia="Times New Roman"/>
      <w:kern w:val="32"/>
      <w:szCs w:val="20"/>
    </w:rPr>
  </w:style>
  <w:style w:type="paragraph" w:styleId="TOC7">
    <w:name w:val="toc 7"/>
    <w:basedOn w:val="Normal"/>
    <w:next w:val="Normal"/>
    <w:autoRedefine/>
    <w:uiPriority w:val="39"/>
    <w:rsid w:val="00D574B7"/>
    <w:pPr>
      <w:spacing w:after="100"/>
      <w:ind w:left="1200"/>
    </w:pPr>
    <w:rPr>
      <w:rFonts w:eastAsia="Times New Roman"/>
      <w:kern w:val="32"/>
      <w:szCs w:val="20"/>
    </w:rPr>
  </w:style>
  <w:style w:type="paragraph" w:styleId="TOC8">
    <w:name w:val="toc 8"/>
    <w:basedOn w:val="Normal"/>
    <w:next w:val="Normal"/>
    <w:autoRedefine/>
    <w:uiPriority w:val="39"/>
    <w:rsid w:val="00D574B7"/>
    <w:pPr>
      <w:spacing w:after="100"/>
      <w:ind w:left="1400"/>
    </w:pPr>
    <w:rPr>
      <w:rFonts w:eastAsia="Times New Roman"/>
      <w:kern w:val="32"/>
      <w:szCs w:val="20"/>
    </w:rPr>
  </w:style>
  <w:style w:type="paragraph" w:styleId="TOC9">
    <w:name w:val="toc 9"/>
    <w:basedOn w:val="Normal"/>
    <w:next w:val="Normal"/>
    <w:autoRedefine/>
    <w:uiPriority w:val="39"/>
    <w:rsid w:val="00D574B7"/>
    <w:pPr>
      <w:spacing w:after="100"/>
      <w:ind w:left="1600"/>
    </w:pPr>
    <w:rPr>
      <w:rFonts w:eastAsia="Times New Roman"/>
      <w:kern w:val="32"/>
      <w:szCs w:val="20"/>
    </w:rPr>
  </w:style>
  <w:style w:type="paragraph" w:customStyle="1" w:styleId="WW-Default">
    <w:name w:val="WW-Default"/>
    <w:uiPriority w:val="99"/>
    <w:qFormat/>
    <w:rsid w:val="00D574B7"/>
    <w:pPr>
      <w:suppressAutoHyphens/>
    </w:pPr>
    <w:rPr>
      <w:rFonts w:ascii="Georgia" w:eastAsia="Calibri" w:hAnsi="Georgia" w:cs="Calibri"/>
      <w:sz w:val="22"/>
      <w:szCs w:val="22"/>
      <w:lang w:eastAsia="ar-SA"/>
    </w:rPr>
  </w:style>
  <w:style w:type="character" w:customStyle="1" w:styleId="pmterms1">
    <w:name w:val="pmterms1"/>
    <w:rsid w:val="00D574B7"/>
  </w:style>
  <w:style w:type="paragraph" w:styleId="Subtitle">
    <w:name w:val="Subtitle"/>
    <w:aliases w:val="Underlined card text"/>
    <w:basedOn w:val="Normal"/>
    <w:next w:val="Normal"/>
    <w:link w:val="SubtitleChar"/>
    <w:uiPriority w:val="11"/>
    <w:qFormat/>
    <w:rsid w:val="00D574B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574B7"/>
    <w:rPr>
      <w:rFonts w:ascii="Cambria" w:eastAsia="Times New Roman" w:hAnsi="Cambria" w:cs="Calibri"/>
      <w:i/>
      <w:iCs/>
      <w:color w:val="4F81BD"/>
      <w:spacing w:val="15"/>
    </w:rPr>
  </w:style>
  <w:style w:type="paragraph" w:styleId="TOC3">
    <w:name w:val="toc 3"/>
    <w:basedOn w:val="Normal"/>
    <w:next w:val="Normal"/>
    <w:uiPriority w:val="39"/>
    <w:qFormat/>
    <w:rsid w:val="00D574B7"/>
    <w:pPr>
      <w:ind w:left="400"/>
    </w:pPr>
    <w:rPr>
      <w:rFonts w:eastAsia="Times New Roman"/>
      <w:kern w:val="32"/>
      <w:szCs w:val="20"/>
    </w:rPr>
  </w:style>
  <w:style w:type="table" w:styleId="TableGrid">
    <w:name w:val="Table Grid"/>
    <w:basedOn w:val="TableNormal"/>
    <w:rsid w:val="00D574B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574B7"/>
  </w:style>
  <w:style w:type="character" w:customStyle="1" w:styleId="storyby">
    <w:name w:val="storyby"/>
    <w:rsid w:val="00D574B7"/>
  </w:style>
  <w:style w:type="character" w:customStyle="1" w:styleId="7TimesNewRoman">
    <w:name w:val="7 Times New Roman"/>
    <w:rsid w:val="00D574B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574B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D574B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574B7"/>
    <w:rPr>
      <w:kern w:val="32"/>
      <w:sz w:val="24"/>
    </w:rPr>
  </w:style>
  <w:style w:type="character" w:customStyle="1" w:styleId="CitesChar2">
    <w:name w:val="Cites Char2"/>
    <w:locked/>
    <w:rsid w:val="00D574B7"/>
    <w:rPr>
      <w:rFonts w:ascii="Times New Roman" w:eastAsia="Times New Roman" w:hAnsi="Times New Roman"/>
      <w:b/>
      <w:bCs/>
    </w:rPr>
  </w:style>
  <w:style w:type="character" w:customStyle="1" w:styleId="itxtrst">
    <w:name w:val="itxtrst"/>
    <w:rsid w:val="00D574B7"/>
  </w:style>
  <w:style w:type="character" w:customStyle="1" w:styleId="A-Underlining">
    <w:name w:val="A-Underlining"/>
    <w:rsid w:val="00D574B7"/>
    <w:rPr>
      <w:rFonts w:ascii="Garamond" w:hAnsi="Garamond"/>
      <w:color w:val="auto"/>
      <w:sz w:val="24"/>
      <w:u w:val="single"/>
    </w:rPr>
  </w:style>
  <w:style w:type="paragraph" w:customStyle="1" w:styleId="B-TagCite">
    <w:name w:val="B-TagCite"/>
    <w:uiPriority w:val="99"/>
    <w:qFormat/>
    <w:rsid w:val="00D574B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D574B7"/>
    <w:rPr>
      <w:b/>
      <w:noProof w:val="0"/>
      <w:sz w:val="22"/>
      <w:lang w:val="en-US" w:eastAsia="en-US" w:bidi="ar-SA"/>
    </w:rPr>
  </w:style>
  <w:style w:type="character" w:customStyle="1" w:styleId="fn">
    <w:name w:val="fn"/>
    <w:rsid w:val="00D574B7"/>
  </w:style>
  <w:style w:type="character" w:customStyle="1" w:styleId="newsmain">
    <w:name w:val="news_main"/>
    <w:rsid w:val="00D574B7"/>
  </w:style>
  <w:style w:type="paragraph" w:customStyle="1" w:styleId="UnderlinedText">
    <w:name w:val="Underlined Text"/>
    <w:basedOn w:val="Normal"/>
    <w:autoRedefine/>
    <w:uiPriority w:val="99"/>
    <w:qFormat/>
    <w:rsid w:val="00D574B7"/>
    <w:pPr>
      <w:jc w:val="both"/>
    </w:pPr>
    <w:rPr>
      <w:rFonts w:eastAsia="Calibri"/>
      <w:b/>
      <w:sz w:val="24"/>
    </w:rPr>
  </w:style>
  <w:style w:type="character" w:customStyle="1" w:styleId="verdana">
    <w:name w:val="verdana"/>
    <w:rsid w:val="00D574B7"/>
  </w:style>
  <w:style w:type="character" w:customStyle="1" w:styleId="vitstoryheadline">
    <w:name w:val="vitstoryheadline"/>
    <w:rsid w:val="00D574B7"/>
  </w:style>
  <w:style w:type="paragraph" w:customStyle="1" w:styleId="NormalText">
    <w:name w:val="Normal Text"/>
    <w:basedOn w:val="Normal"/>
    <w:link w:val="NormalTextChar"/>
    <w:autoRedefine/>
    <w:qFormat/>
    <w:rsid w:val="00D574B7"/>
    <w:pPr>
      <w:jc w:val="both"/>
    </w:pPr>
    <w:rPr>
      <w:rFonts w:eastAsia="Times New Roman"/>
      <w:szCs w:val="26"/>
      <w:lang w:val="x-none" w:eastAsia="ja-JP"/>
    </w:rPr>
  </w:style>
  <w:style w:type="character" w:customStyle="1" w:styleId="NormalTextChar">
    <w:name w:val="Normal Text Char"/>
    <w:link w:val="NormalText"/>
    <w:rsid w:val="00D574B7"/>
    <w:rPr>
      <w:rFonts w:ascii="Calibri" w:eastAsia="Times New Roman" w:hAnsi="Calibri" w:cs="Calibri"/>
      <w:sz w:val="22"/>
      <w:szCs w:val="26"/>
      <w:lang w:val="x-none" w:eastAsia="ja-JP"/>
    </w:rPr>
  </w:style>
  <w:style w:type="character" w:customStyle="1" w:styleId="AuthorDate0">
    <w:name w:val="Author Date"/>
    <w:rsid w:val="00D574B7"/>
    <w:rPr>
      <w:b/>
      <w:sz w:val="24"/>
      <w:u w:val="thick"/>
    </w:rPr>
  </w:style>
  <w:style w:type="paragraph" w:customStyle="1" w:styleId="HotRoute">
    <w:name w:val="Hot Route!"/>
    <w:basedOn w:val="Normal"/>
    <w:link w:val="HotRouteChar"/>
    <w:uiPriority w:val="99"/>
    <w:qFormat/>
    <w:rsid w:val="00D574B7"/>
    <w:pPr>
      <w:ind w:left="144"/>
    </w:pPr>
    <w:rPr>
      <w:rFonts w:eastAsia="Times New Roman"/>
    </w:rPr>
  </w:style>
  <w:style w:type="character" w:customStyle="1" w:styleId="UnderlinedTextCharChar">
    <w:name w:val="Underlined Text Char Char"/>
    <w:rsid w:val="00D574B7"/>
    <w:rPr>
      <w:rFonts w:cs="Arial"/>
      <w:bCs/>
      <w:noProof w:val="0"/>
      <w:szCs w:val="26"/>
      <w:u w:val="single"/>
      <w:lang w:val="en-US" w:eastAsia="en-US" w:bidi="ar-SA"/>
    </w:rPr>
  </w:style>
  <w:style w:type="character" w:customStyle="1" w:styleId="DocumentMapChar1">
    <w:name w:val="Document Map Char1"/>
    <w:uiPriority w:val="99"/>
    <w:rsid w:val="00D574B7"/>
    <w:rPr>
      <w:rFonts w:ascii="Tahoma" w:hAnsi="Tahoma" w:cs="Tahoma"/>
      <w:sz w:val="16"/>
      <w:szCs w:val="16"/>
    </w:rPr>
  </w:style>
  <w:style w:type="character" w:customStyle="1" w:styleId="Author">
    <w:name w:val="Author"/>
    <w:aliases w:val="Style Date"/>
    <w:qFormat/>
    <w:rsid w:val="00D574B7"/>
    <w:rPr>
      <w:b/>
      <w:sz w:val="24"/>
    </w:rPr>
  </w:style>
  <w:style w:type="character" w:customStyle="1" w:styleId="author0">
    <w:name w:val="author"/>
    <w:rsid w:val="00D574B7"/>
    <w:rPr>
      <w:rFonts w:ascii="Times New Roman" w:hAnsi="Times New Roman"/>
      <w:b/>
      <w:sz w:val="24"/>
    </w:rPr>
  </w:style>
  <w:style w:type="character" w:customStyle="1" w:styleId="articletitle">
    <w:name w:val="articletitle"/>
    <w:rsid w:val="00D574B7"/>
    <w:rPr>
      <w:rFonts w:cs="Times New Roman"/>
    </w:rPr>
  </w:style>
  <w:style w:type="character" w:customStyle="1" w:styleId="6pointChar">
    <w:name w:val="6 point Char"/>
    <w:rsid w:val="00D574B7"/>
    <w:rPr>
      <w:rFonts w:cs="Times New Roman"/>
      <w:sz w:val="12"/>
      <w:lang w:val="en-US" w:eastAsia="en-US"/>
    </w:rPr>
  </w:style>
  <w:style w:type="character" w:customStyle="1" w:styleId="term1">
    <w:name w:val="term1"/>
    <w:rsid w:val="00D574B7"/>
    <w:rPr>
      <w:b/>
      <w:bCs/>
    </w:rPr>
  </w:style>
  <w:style w:type="paragraph" w:customStyle="1" w:styleId="Minimize">
    <w:name w:val="Minimize"/>
    <w:basedOn w:val="Normal"/>
    <w:next w:val="Normal"/>
    <w:qFormat/>
    <w:rsid w:val="00D574B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574B7"/>
    <w:rPr>
      <w:sz w:val="12"/>
      <w:szCs w:val="24"/>
    </w:rPr>
  </w:style>
  <w:style w:type="character" w:customStyle="1" w:styleId="StyleThickunderline">
    <w:name w:val="Style Thick underline"/>
    <w:qFormat/>
    <w:rsid w:val="00D574B7"/>
    <w:rPr>
      <w:u w:val="thick"/>
    </w:rPr>
  </w:style>
  <w:style w:type="character" w:customStyle="1" w:styleId="UnderlineTextChar">
    <w:name w:val="Underline Text Char"/>
    <w:link w:val="UnderlineText"/>
    <w:rsid w:val="00D574B7"/>
    <w:rPr>
      <w:u w:val="single"/>
    </w:rPr>
  </w:style>
  <w:style w:type="numbering" w:customStyle="1" w:styleId="NoList2">
    <w:name w:val="No List2"/>
    <w:next w:val="NoList"/>
    <w:uiPriority w:val="99"/>
    <w:semiHidden/>
    <w:rsid w:val="00D574B7"/>
  </w:style>
  <w:style w:type="paragraph" w:customStyle="1" w:styleId="underlined">
    <w:name w:val="underlined"/>
    <w:next w:val="Normal"/>
    <w:link w:val="underlinedChar"/>
    <w:autoRedefine/>
    <w:qFormat/>
    <w:rsid w:val="00D574B7"/>
    <w:pPr>
      <w:contextualSpacing/>
    </w:pPr>
    <w:rPr>
      <w:rFonts w:ascii="Times New Roman" w:eastAsia="Malgun Gothic" w:hAnsi="Times New Roman" w:cs="Times New Roman"/>
      <w:u w:val="single"/>
    </w:rPr>
  </w:style>
  <w:style w:type="character" w:customStyle="1" w:styleId="underlinedChar">
    <w:name w:val="underlined Char"/>
    <w:link w:val="underlined"/>
    <w:rsid w:val="00D574B7"/>
    <w:rPr>
      <w:rFonts w:ascii="Times New Roman" w:eastAsia="Malgun Gothic" w:hAnsi="Times New Roman" w:cs="Times New Roman"/>
      <w:u w:val="single"/>
    </w:rPr>
  </w:style>
  <w:style w:type="character" w:customStyle="1" w:styleId="Box">
    <w:name w:val="Box!"/>
    <w:uiPriority w:val="1"/>
    <w:rsid w:val="00D574B7"/>
    <w:rPr>
      <w:rFonts w:ascii="Garamond" w:hAnsi="Garamond"/>
      <w:sz w:val="24"/>
      <w:u w:val="single"/>
      <w:bdr w:val="single" w:sz="4" w:space="0" w:color="auto"/>
    </w:rPr>
  </w:style>
  <w:style w:type="character" w:customStyle="1" w:styleId="citechar">
    <w:name w:val="citechar"/>
    <w:rsid w:val="00D574B7"/>
  </w:style>
  <w:style w:type="character" w:customStyle="1" w:styleId="underlinechar">
    <w:name w:val="underlinechar"/>
    <w:rsid w:val="00D574B7"/>
  </w:style>
  <w:style w:type="character" w:customStyle="1" w:styleId="CardUnderlineChar">
    <w:name w:val="Card Underline Char"/>
    <w:rsid w:val="00D574B7"/>
    <w:rPr>
      <w:szCs w:val="24"/>
      <w:u w:val="single"/>
      <w:lang w:val="en-US" w:eastAsia="en-US" w:bidi="ar-SA"/>
    </w:rPr>
  </w:style>
  <w:style w:type="paragraph" w:customStyle="1" w:styleId="Default">
    <w:name w:val="Default"/>
    <w:uiPriority w:val="99"/>
    <w:qFormat/>
    <w:rsid w:val="00D574B7"/>
    <w:pPr>
      <w:autoSpaceDE w:val="0"/>
      <w:autoSpaceDN w:val="0"/>
      <w:adjustRightInd w:val="0"/>
    </w:pPr>
    <w:rPr>
      <w:rFonts w:ascii="Times New Roman" w:eastAsia="Times New Roman" w:hAnsi="Times New Roman" w:cs="Times New Roman"/>
      <w:color w:val="000000"/>
    </w:rPr>
  </w:style>
  <w:style w:type="character" w:customStyle="1" w:styleId="blue">
    <w:name w:val="blue"/>
    <w:rsid w:val="00D574B7"/>
  </w:style>
  <w:style w:type="character" w:customStyle="1" w:styleId="tagciteChar">
    <w:name w:val="tag/cite Char"/>
    <w:rsid w:val="00D574B7"/>
    <w:rPr>
      <w:b/>
      <w:sz w:val="24"/>
      <w:lang w:val="en-US" w:eastAsia="en-US" w:bidi="ar-SA"/>
    </w:rPr>
  </w:style>
  <w:style w:type="character" w:customStyle="1" w:styleId="8pointChar">
    <w:name w:val="8 point Char"/>
    <w:rsid w:val="00D574B7"/>
    <w:rPr>
      <w:sz w:val="16"/>
      <w:lang w:val="en-US" w:eastAsia="en-US" w:bidi="ar-SA"/>
    </w:rPr>
  </w:style>
  <w:style w:type="character" w:customStyle="1" w:styleId="BoldText12pt">
    <w:name w:val="Bold Text 12 pt"/>
    <w:rsid w:val="00D574B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574B7"/>
  </w:style>
  <w:style w:type="character" w:customStyle="1" w:styleId="person-name">
    <w:name w:val="person-name"/>
    <w:rsid w:val="00D574B7"/>
  </w:style>
  <w:style w:type="paragraph" w:customStyle="1" w:styleId="CARD0">
    <w:name w:val="CARD"/>
    <w:basedOn w:val="Normal"/>
    <w:link w:val="CARDChar1"/>
    <w:qFormat/>
    <w:rsid w:val="00D574B7"/>
    <w:rPr>
      <w:rFonts w:eastAsia="Times New Roman"/>
      <w:szCs w:val="20"/>
    </w:rPr>
  </w:style>
  <w:style w:type="character" w:customStyle="1" w:styleId="CARDChar1">
    <w:name w:val="CARD Char"/>
    <w:link w:val="CARD0"/>
    <w:rsid w:val="00D574B7"/>
    <w:rPr>
      <w:rFonts w:ascii="Calibri" w:eastAsia="Times New Roman" w:hAnsi="Calibri" w:cs="Calibri"/>
      <w:sz w:val="22"/>
      <w:szCs w:val="20"/>
    </w:rPr>
  </w:style>
  <w:style w:type="paragraph" w:customStyle="1" w:styleId="Ununderlined">
    <w:name w:val="Ununderlined"/>
    <w:basedOn w:val="Normal"/>
    <w:link w:val="UnunderlinedChar"/>
    <w:qFormat/>
    <w:rsid w:val="00D574B7"/>
    <w:pPr>
      <w:jc w:val="both"/>
    </w:pPr>
    <w:rPr>
      <w:rFonts w:eastAsia="SimSun"/>
      <w:sz w:val="12"/>
    </w:rPr>
  </w:style>
  <w:style w:type="character" w:customStyle="1" w:styleId="UnunderlinedChar">
    <w:name w:val="Ununderlined Char"/>
    <w:link w:val="Ununderlined"/>
    <w:rsid w:val="00D574B7"/>
    <w:rPr>
      <w:rFonts w:ascii="Calibri" w:eastAsia="SimSun" w:hAnsi="Calibri" w:cs="Calibri"/>
      <w:sz w:val="12"/>
    </w:rPr>
  </w:style>
  <w:style w:type="paragraph" w:customStyle="1" w:styleId="Highlighting">
    <w:name w:val="Highlighting"/>
    <w:basedOn w:val="Normal"/>
    <w:link w:val="HighlightingChar"/>
    <w:autoRedefine/>
    <w:qFormat/>
    <w:rsid w:val="00D574B7"/>
    <w:rPr>
      <w:rFonts w:eastAsia="SimSun"/>
      <w:sz w:val="24"/>
      <w:u w:val="thick"/>
    </w:rPr>
  </w:style>
  <w:style w:type="character" w:customStyle="1" w:styleId="HighlightingChar">
    <w:name w:val="Highlighting Char"/>
    <w:link w:val="Highlighting"/>
    <w:rsid w:val="00D574B7"/>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D574B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D574B7"/>
    <w:rPr>
      <w:rFonts w:ascii="Calibri" w:eastAsia="Times New Roman" w:hAnsi="Calibri" w:cs="Calibri"/>
      <w:color w:val="000000"/>
      <w:sz w:val="16"/>
      <w:lang w:val="x-none" w:eastAsia="x-none"/>
    </w:rPr>
  </w:style>
  <w:style w:type="character" w:customStyle="1" w:styleId="highlight2">
    <w:name w:val="highlight2"/>
    <w:rsid w:val="00D574B7"/>
    <w:rPr>
      <w:rFonts w:ascii="Arial" w:hAnsi="Arial"/>
      <w:b/>
      <w:sz w:val="19"/>
      <w:u w:val="thick"/>
      <w:bdr w:val="none" w:sz="0" w:space="0" w:color="auto"/>
      <w:shd w:val="clear" w:color="auto" w:fill="auto"/>
    </w:rPr>
  </w:style>
  <w:style w:type="character" w:customStyle="1" w:styleId="box0">
    <w:name w:val="box"/>
    <w:rsid w:val="00D574B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574B7"/>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574B7"/>
    <w:rPr>
      <w:rFonts w:ascii="Calibri" w:eastAsia="Times New Roman" w:hAnsi="Calibri" w:cs="Arial"/>
      <w:bCs/>
      <w:iCs/>
      <w:smallCaps/>
      <w:sz w:val="20"/>
      <w:szCs w:val="20"/>
      <w:u w:val="double"/>
    </w:rPr>
  </w:style>
  <w:style w:type="character" w:customStyle="1" w:styleId="CharacterStyle1">
    <w:name w:val="Character Style 1"/>
    <w:rsid w:val="00D574B7"/>
    <w:rPr>
      <w:rFonts w:ascii="Tahoma" w:hAnsi="Tahoma" w:cs="Tahoma" w:hint="default"/>
      <w:sz w:val="18"/>
      <w:szCs w:val="18"/>
    </w:rPr>
  </w:style>
  <w:style w:type="character" w:customStyle="1" w:styleId="UnderlineStyleChar7">
    <w:name w:val="Underline Style Char7"/>
    <w:rsid w:val="00D574B7"/>
    <w:rPr>
      <w:rFonts w:ascii="Garamond" w:hAnsi="Garamond" w:hint="default"/>
      <w:sz w:val="22"/>
      <w:szCs w:val="24"/>
      <w:u w:val="single"/>
      <w:lang w:val="en-US" w:eastAsia="en-US" w:bidi="ar-SA"/>
    </w:rPr>
  </w:style>
  <w:style w:type="character" w:customStyle="1" w:styleId="StyleArial6ptBold">
    <w:name w:val="Style Arial 6 pt Bold"/>
    <w:rsid w:val="00D574B7"/>
    <w:rPr>
      <w:rFonts w:ascii="Arial" w:hAnsi="Arial" w:cs="Arial" w:hint="default"/>
      <w:bCs/>
      <w:sz w:val="12"/>
    </w:rPr>
  </w:style>
  <w:style w:type="character" w:customStyle="1" w:styleId="Style11ptBoldUnderline">
    <w:name w:val="Style 11 pt Bold Underline"/>
    <w:rsid w:val="00D574B7"/>
    <w:rPr>
      <w:b/>
      <w:bCs/>
      <w:sz w:val="20"/>
      <w:u w:val="single"/>
    </w:rPr>
  </w:style>
  <w:style w:type="paragraph" w:customStyle="1" w:styleId="teaserpermalink">
    <w:name w:val="teaser_permalink"/>
    <w:basedOn w:val="Normal"/>
    <w:uiPriority w:val="99"/>
    <w:qFormat/>
    <w:rsid w:val="00D574B7"/>
    <w:pPr>
      <w:spacing w:before="100" w:beforeAutospacing="1" w:after="100" w:afterAutospacing="1"/>
    </w:pPr>
    <w:rPr>
      <w:rFonts w:eastAsia="Times New Roman"/>
      <w:sz w:val="24"/>
      <w:lang w:eastAsia="zh-CN"/>
    </w:rPr>
  </w:style>
  <w:style w:type="character" w:customStyle="1" w:styleId="Heading2Char5">
    <w:name w:val="Heading 2 Char5"/>
    <w:rsid w:val="00D574B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574B7"/>
    <w:rPr>
      <w:rFonts w:eastAsia="Calibri"/>
      <w:sz w:val="14"/>
    </w:rPr>
  </w:style>
  <w:style w:type="character" w:customStyle="1" w:styleId="SmalltextChar">
    <w:name w:val="Small text Char"/>
    <w:aliases w:val="Quote Char,Quote1 Char1"/>
    <w:link w:val="Smalltext0"/>
    <w:rsid w:val="00D574B7"/>
    <w:rPr>
      <w:rFonts w:ascii="Calibri" w:eastAsia="Calibri" w:hAnsi="Calibri" w:cs="Calibri"/>
      <w:sz w:val="14"/>
    </w:rPr>
  </w:style>
  <w:style w:type="character" w:customStyle="1" w:styleId="TagGreg">
    <w:name w:val="TagGreg"/>
    <w:uiPriority w:val="1"/>
    <w:qFormat/>
    <w:rsid w:val="00D574B7"/>
    <w:rPr>
      <w:b/>
      <w:sz w:val="24"/>
    </w:rPr>
  </w:style>
  <w:style w:type="character" w:customStyle="1" w:styleId="SmallText-New">
    <w:name w:val="Small Text - New"/>
    <w:rsid w:val="00D574B7"/>
    <w:rPr>
      <w:rFonts w:ascii="Arial Narrow" w:hAnsi="Arial Narrow"/>
      <w:sz w:val="14"/>
    </w:rPr>
  </w:style>
  <w:style w:type="character" w:customStyle="1" w:styleId="Underlined-New">
    <w:name w:val="Underlined - New"/>
    <w:rsid w:val="00D574B7"/>
    <w:rPr>
      <w:rFonts w:ascii="Arial Narrow" w:hAnsi="Arial Narrow"/>
      <w:sz w:val="16"/>
      <w:u w:val="single"/>
    </w:rPr>
  </w:style>
  <w:style w:type="character" w:customStyle="1" w:styleId="Boxing-New">
    <w:name w:val="Boxing - New"/>
    <w:rsid w:val="00D574B7"/>
    <w:rPr>
      <w:rFonts w:ascii="Arial Narrow" w:hAnsi="Arial Narrow"/>
      <w:sz w:val="16"/>
      <w:u w:val="none"/>
      <w:bdr w:val="single" w:sz="4" w:space="0" w:color="auto"/>
    </w:rPr>
  </w:style>
  <w:style w:type="character" w:customStyle="1" w:styleId="hilite1">
    <w:name w:val="hilite1"/>
    <w:rsid w:val="00D574B7"/>
    <w:rPr>
      <w:rFonts w:ascii="Arial Narrow" w:hAnsi="Arial Narrow"/>
      <w:sz w:val="18"/>
      <w:u w:val="single"/>
      <w:bdr w:val="none" w:sz="0" w:space="0" w:color="auto"/>
      <w:shd w:val="clear" w:color="auto" w:fill="00FF00"/>
    </w:rPr>
  </w:style>
  <w:style w:type="character" w:customStyle="1" w:styleId="term">
    <w:name w:val="term"/>
    <w:rsid w:val="00D574B7"/>
  </w:style>
  <w:style w:type="character" w:customStyle="1" w:styleId="f">
    <w:name w:val="f"/>
    <w:rsid w:val="00D574B7"/>
  </w:style>
  <w:style w:type="paragraph" w:customStyle="1" w:styleId="StyleStyle49pt">
    <w:name w:val="Style Style4 + 9 pt"/>
    <w:basedOn w:val="Style4"/>
    <w:link w:val="StyleStyle49ptChar"/>
    <w:qFormat/>
    <w:rsid w:val="00D574B7"/>
  </w:style>
  <w:style w:type="character" w:customStyle="1" w:styleId="StyleStyle49ptChar">
    <w:name w:val="Style Style4 + 9 pt Char"/>
    <w:link w:val="StyleStyle49pt"/>
    <w:rsid w:val="00D574B7"/>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D574B7"/>
    <w:rPr>
      <w:b/>
      <w:bCs/>
    </w:rPr>
  </w:style>
  <w:style w:type="character" w:customStyle="1" w:styleId="StyleStyle49ptBoldChar">
    <w:name w:val="Style Style4 + 9 pt Bold Char"/>
    <w:link w:val="StyleStyle49ptBold"/>
    <w:rsid w:val="00D574B7"/>
    <w:rPr>
      <w:rFonts w:ascii="Calibri" w:eastAsia="Times New Roman" w:hAnsi="Calibri" w:cs="Calibri"/>
      <w:b/>
      <w:bCs/>
      <w:sz w:val="22"/>
      <w:u w:val="single"/>
    </w:rPr>
  </w:style>
  <w:style w:type="character" w:customStyle="1" w:styleId="StyleDebateUnderline10pt">
    <w:name w:val="Style Debate Underline + 10 pt"/>
    <w:rsid w:val="00D574B7"/>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D574B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574B7"/>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574B7"/>
    <w:rPr>
      <w:rFonts w:ascii="Times New Roman" w:eastAsia="Times New Roman" w:hAnsi="Times New Roman" w:cs="Times New Roman"/>
    </w:rPr>
  </w:style>
  <w:style w:type="character" w:customStyle="1" w:styleId="ssl01">
    <w:name w:val="ss_l01"/>
    <w:rsid w:val="00D574B7"/>
    <w:rPr>
      <w:color w:val="000000"/>
      <w:sz w:val="32"/>
      <w:szCs w:val="32"/>
    </w:rPr>
  </w:style>
  <w:style w:type="paragraph" w:customStyle="1" w:styleId="Normaltag">
    <w:name w:val="Normal tag"/>
    <w:basedOn w:val="Normal"/>
    <w:link w:val="NormaltagChar"/>
    <w:qFormat/>
    <w:rsid w:val="00D574B7"/>
    <w:rPr>
      <w:rFonts w:eastAsia="Times New Roman"/>
      <w:b/>
      <w:sz w:val="24"/>
      <w:szCs w:val="20"/>
    </w:rPr>
  </w:style>
  <w:style w:type="character" w:customStyle="1" w:styleId="NormaltagChar">
    <w:name w:val="Normal tag Char"/>
    <w:link w:val="Normaltag"/>
    <w:rsid w:val="00D574B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D574B7"/>
    <w:rPr>
      <w:rFonts w:eastAsia="Times New Roman"/>
      <w:szCs w:val="20"/>
    </w:rPr>
  </w:style>
  <w:style w:type="character" w:customStyle="1" w:styleId="Cardnon-underlinedChar">
    <w:name w:val="Card non-underlined Char"/>
    <w:link w:val="Cardnon-underlined"/>
    <w:rsid w:val="00D574B7"/>
    <w:rPr>
      <w:rFonts w:ascii="Calibri" w:eastAsia="Times New Roman" w:hAnsi="Calibri" w:cs="Calibri"/>
      <w:sz w:val="22"/>
      <w:szCs w:val="20"/>
    </w:rPr>
  </w:style>
  <w:style w:type="paragraph" w:customStyle="1" w:styleId="tiny">
    <w:name w:val="tiny"/>
    <w:next w:val="Normal"/>
    <w:link w:val="tinyChar"/>
    <w:autoRedefine/>
    <w:qFormat/>
    <w:rsid w:val="00D574B7"/>
    <w:pPr>
      <w:contextualSpacing/>
    </w:pPr>
    <w:rPr>
      <w:rFonts w:ascii="Times New Roman" w:eastAsia="Malgun Gothic" w:hAnsi="Times New Roman" w:cs="Times New Roman"/>
      <w:sz w:val="20"/>
      <w:szCs w:val="20"/>
    </w:rPr>
  </w:style>
  <w:style w:type="character" w:customStyle="1" w:styleId="tinyChar">
    <w:name w:val="tiny Char"/>
    <w:link w:val="tiny"/>
    <w:rsid w:val="00D574B7"/>
    <w:rPr>
      <w:rFonts w:ascii="Times New Roman" w:eastAsia="Malgun Gothic" w:hAnsi="Times New Roman" w:cs="Times New Roman"/>
      <w:sz w:val="20"/>
      <w:szCs w:val="20"/>
    </w:rPr>
  </w:style>
  <w:style w:type="character" w:customStyle="1" w:styleId="Style11Char">
    <w:name w:val="Style11 Char"/>
    <w:link w:val="Style11"/>
    <w:rsid w:val="00D574B7"/>
    <w:rPr>
      <w:b/>
      <w:u w:val="thick"/>
    </w:rPr>
  </w:style>
  <w:style w:type="character" w:customStyle="1" w:styleId="Style12Char">
    <w:name w:val="Style12 Char"/>
    <w:link w:val="Style12"/>
    <w:rsid w:val="00D574B7"/>
    <w:rPr>
      <w:b/>
      <w:u w:val="thick"/>
    </w:rPr>
  </w:style>
  <w:style w:type="character" w:customStyle="1" w:styleId="Heading4Char1">
    <w:name w:val="Heading 4 Char1"/>
    <w:rsid w:val="00D574B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574B7"/>
    <w:pPr>
      <w:spacing w:after="240"/>
      <w:jc w:val="center"/>
    </w:pPr>
    <w:rPr>
      <w:rFonts w:eastAsia="Times New Roman"/>
      <w:b/>
      <w:sz w:val="32"/>
      <w:szCs w:val="20"/>
      <w:u w:val="single"/>
    </w:rPr>
  </w:style>
  <w:style w:type="paragraph" w:customStyle="1" w:styleId="TxBrp1">
    <w:name w:val="TxBr_p1"/>
    <w:basedOn w:val="Normal"/>
    <w:uiPriority w:val="99"/>
    <w:qFormat/>
    <w:rsid w:val="00D574B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574B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574B7"/>
    <w:rPr>
      <w:color w:val="auto"/>
    </w:rPr>
  </w:style>
  <w:style w:type="character" w:customStyle="1" w:styleId="BodyTextIndentChar">
    <w:name w:val="Body Text Indent Char"/>
    <w:basedOn w:val="DefaultParagraphFont"/>
    <w:link w:val="BodyTextIndent"/>
    <w:uiPriority w:val="99"/>
    <w:rsid w:val="00D574B7"/>
    <w:rPr>
      <w:rFonts w:ascii="Times New Roman" w:eastAsia="Times New Roman" w:hAnsi="Times New Roman" w:cs="Times New Roman"/>
    </w:rPr>
  </w:style>
  <w:style w:type="character" w:styleId="FootnoteReference">
    <w:name w:val="footnote reference"/>
    <w:uiPriority w:val="99"/>
    <w:rsid w:val="00D574B7"/>
    <w:rPr>
      <w:color w:val="000000"/>
    </w:rPr>
  </w:style>
  <w:style w:type="character" w:customStyle="1" w:styleId="allocatoragentsleft">
    <w:name w:val="al_locatoragentsleft"/>
    <w:rsid w:val="00D574B7"/>
  </w:style>
  <w:style w:type="character" w:customStyle="1" w:styleId="grey10">
    <w:name w:val="grey10"/>
    <w:rsid w:val="00D574B7"/>
  </w:style>
  <w:style w:type="character" w:styleId="HTMLTypewriter">
    <w:name w:val="HTML Typewriter"/>
    <w:unhideWhenUsed/>
    <w:rsid w:val="00D574B7"/>
    <w:rPr>
      <w:rFonts w:ascii="Courier New" w:eastAsia="Times New Roman" w:hAnsi="Courier New" w:cs="Courier New"/>
      <w:sz w:val="20"/>
      <w:szCs w:val="20"/>
    </w:rPr>
  </w:style>
  <w:style w:type="character" w:customStyle="1" w:styleId="caps">
    <w:name w:val="caps"/>
    <w:rsid w:val="00D574B7"/>
  </w:style>
  <w:style w:type="character" w:customStyle="1" w:styleId="hit">
    <w:name w:val="hit"/>
    <w:rsid w:val="00D574B7"/>
    <w:rPr>
      <w:rFonts w:cs="Times New Roman"/>
    </w:rPr>
  </w:style>
  <w:style w:type="character" w:customStyle="1" w:styleId="Style12ptBoldUnderline1">
    <w:name w:val="Style 12 pt Bold Underline1"/>
    <w:rsid w:val="00D574B7"/>
    <w:rPr>
      <w:b/>
      <w:bCs/>
      <w:sz w:val="24"/>
      <w:u w:val="single"/>
    </w:rPr>
  </w:style>
  <w:style w:type="character" w:customStyle="1" w:styleId="UnderlinesCharChar">
    <w:name w:val="Underlines Char Char"/>
    <w:rsid w:val="00D574B7"/>
    <w:rPr>
      <w:rFonts w:cs="Arial"/>
      <w:b/>
      <w:bCs/>
      <w:noProof w:val="0"/>
      <w:sz w:val="22"/>
      <w:szCs w:val="26"/>
      <w:u w:val="single"/>
      <w:lang w:val="en-US" w:eastAsia="en-US" w:bidi="ar-SA"/>
    </w:rPr>
  </w:style>
  <w:style w:type="paragraph" w:customStyle="1" w:styleId="Carding">
    <w:name w:val="Carding"/>
    <w:basedOn w:val="Normal"/>
    <w:uiPriority w:val="99"/>
    <w:qFormat/>
    <w:rsid w:val="00D574B7"/>
    <w:rPr>
      <w:rFonts w:eastAsia="Times New Roman"/>
      <w:sz w:val="18"/>
    </w:rPr>
  </w:style>
  <w:style w:type="paragraph" w:customStyle="1" w:styleId="Style3">
    <w:name w:val="Style3"/>
    <w:basedOn w:val="Normal"/>
    <w:link w:val="Style3Char"/>
    <w:uiPriority w:val="99"/>
    <w:qFormat/>
    <w:rsid w:val="00D574B7"/>
    <w:rPr>
      <w:rFonts w:eastAsia="Times New Roman"/>
      <w:b/>
    </w:rPr>
  </w:style>
  <w:style w:type="character" w:customStyle="1" w:styleId="Style3Char">
    <w:name w:val="Style3 Char"/>
    <w:link w:val="Style3"/>
    <w:uiPriority w:val="99"/>
    <w:rsid w:val="00D574B7"/>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D574B7"/>
    <w:rPr>
      <w:rFonts w:ascii="Arial Narrow" w:hAnsi="Arial Narrow"/>
      <w:b/>
      <w:noProof w:val="0"/>
      <w:sz w:val="22"/>
      <w:szCs w:val="60"/>
      <w:lang w:val="en-US" w:eastAsia="en-US" w:bidi="ar-SA"/>
    </w:rPr>
  </w:style>
  <w:style w:type="character" w:customStyle="1" w:styleId="aunderline">
    <w:name w:val="aunderline"/>
    <w:qFormat/>
    <w:rsid w:val="00D574B7"/>
    <w:rPr>
      <w:rFonts w:ascii="Times New Roman" w:hAnsi="Times New Roman"/>
      <w:sz w:val="20"/>
      <w:szCs w:val="24"/>
      <w:u w:val="thick"/>
    </w:rPr>
  </w:style>
  <w:style w:type="character" w:customStyle="1" w:styleId="tagChar2">
    <w:name w:val="tag Char2"/>
    <w:uiPriority w:val="9"/>
    <w:qFormat/>
    <w:rsid w:val="00D574B7"/>
    <w:rPr>
      <w:b/>
      <w:noProof w:val="0"/>
      <w:sz w:val="24"/>
      <w:lang w:val="en-US" w:eastAsia="en-US" w:bidi="ar-SA"/>
    </w:rPr>
  </w:style>
  <w:style w:type="character" w:customStyle="1" w:styleId="Taggin-New">
    <w:name w:val="Taggin - New"/>
    <w:rsid w:val="00D574B7"/>
    <w:rPr>
      <w:rFonts w:ascii="Arial Narrow" w:hAnsi="Arial Narrow"/>
      <w:b/>
      <w:sz w:val="22"/>
    </w:rPr>
  </w:style>
  <w:style w:type="character" w:customStyle="1" w:styleId="27">
    <w:name w:val="27"/>
    <w:rsid w:val="00D574B7"/>
    <w:rPr>
      <w:rFonts w:cs="Arial"/>
      <w:bCs/>
      <w:sz w:val="20"/>
      <w:u w:val="single"/>
      <w:lang w:val="en-US" w:eastAsia="en-US" w:bidi="ar-SA"/>
    </w:rPr>
  </w:style>
  <w:style w:type="character" w:customStyle="1" w:styleId="ilad">
    <w:name w:val="il_ad"/>
    <w:rsid w:val="00D574B7"/>
  </w:style>
  <w:style w:type="paragraph" w:customStyle="1" w:styleId="CardsHighlighted">
    <w:name w:val="Cards Highlighted"/>
    <w:next w:val="Normal"/>
    <w:link w:val="CardsHighlightedChar"/>
    <w:qFormat/>
    <w:rsid w:val="00D574B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D574B7"/>
    <w:rPr>
      <w:rFonts w:ascii="Times New Roman" w:eastAsia="Calibri" w:hAnsi="Times New Roman" w:cs="Times New Roman"/>
      <w:szCs w:val="20"/>
      <w:u w:val="single"/>
      <w:shd w:val="clear" w:color="auto" w:fill="00FFFF"/>
    </w:rPr>
  </w:style>
  <w:style w:type="character" w:customStyle="1" w:styleId="CardUnderlined">
    <w:name w:val="Card Underlined"/>
    <w:rsid w:val="00D574B7"/>
    <w:rPr>
      <w:rFonts w:ascii="Garamond" w:hAnsi="Garamond"/>
      <w:sz w:val="22"/>
      <w:szCs w:val="24"/>
      <w:u w:val="single"/>
      <w:lang w:val="en-US" w:eastAsia="en-US" w:bidi="ar-SA"/>
    </w:rPr>
  </w:style>
  <w:style w:type="paragraph" w:customStyle="1" w:styleId="Style2">
    <w:name w:val="Style2"/>
    <w:basedOn w:val="Heading4"/>
    <w:uiPriority w:val="99"/>
    <w:qFormat/>
    <w:rsid w:val="00D574B7"/>
    <w:pPr>
      <w:spacing w:before="0"/>
    </w:pPr>
    <w:rPr>
      <w:rFonts w:eastAsia="Times New Roman" w:cs="Times New Roman"/>
      <w:caps/>
      <w:szCs w:val="20"/>
    </w:rPr>
  </w:style>
  <w:style w:type="character" w:customStyle="1" w:styleId="StyleStyle4CharTimesNewRoman11pt">
    <w:name w:val="Style Style4 Char + Times New Roman 11 pt"/>
    <w:rsid w:val="00D574B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574B7"/>
    <w:rPr>
      <w:rFonts w:ascii="Times New Roman" w:hAnsi="Times New Roman"/>
      <w:b/>
      <w:bCs/>
      <w:sz w:val="20"/>
      <w:szCs w:val="24"/>
      <w:u w:val="single"/>
      <w:lang w:val="en-US" w:eastAsia="en-US" w:bidi="ar-SA"/>
    </w:rPr>
  </w:style>
  <w:style w:type="character" w:customStyle="1" w:styleId="SmallFontChar">
    <w:name w:val="Small Font Char"/>
    <w:link w:val="SmallFont"/>
    <w:rsid w:val="00D574B7"/>
    <w:rPr>
      <w:sz w:val="14"/>
      <w:szCs w:val="18"/>
    </w:rPr>
  </w:style>
  <w:style w:type="paragraph" w:customStyle="1" w:styleId="SmallFont">
    <w:name w:val="Small Font"/>
    <w:basedOn w:val="Normal"/>
    <w:link w:val="SmallFontChar"/>
    <w:qFormat/>
    <w:rsid w:val="00D574B7"/>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574B7"/>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D574B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574B7"/>
    <w:rPr>
      <w:b/>
      <w:sz w:val="22"/>
    </w:rPr>
  </w:style>
  <w:style w:type="character" w:customStyle="1" w:styleId="wikiexternallink">
    <w:name w:val="wikiexternallink"/>
    <w:rsid w:val="00D574B7"/>
  </w:style>
  <w:style w:type="character" w:customStyle="1" w:styleId="senselabelstart">
    <w:name w:val="sense_label start"/>
    <w:rsid w:val="00D574B7"/>
  </w:style>
  <w:style w:type="character" w:customStyle="1" w:styleId="sensecontent">
    <w:name w:val="sense_content"/>
    <w:rsid w:val="00D574B7"/>
  </w:style>
  <w:style w:type="character" w:customStyle="1" w:styleId="vi">
    <w:name w:val="vi"/>
    <w:rsid w:val="00D574B7"/>
  </w:style>
  <w:style w:type="character" w:customStyle="1" w:styleId="pagetitle">
    <w:name w:val="pagetitle"/>
    <w:rsid w:val="00D574B7"/>
  </w:style>
  <w:style w:type="paragraph" w:customStyle="1" w:styleId="text">
    <w:name w:val="text"/>
    <w:basedOn w:val="Normal"/>
    <w:uiPriority w:val="99"/>
    <w:qFormat/>
    <w:rsid w:val="00D574B7"/>
    <w:pPr>
      <w:spacing w:before="100" w:beforeAutospacing="1" w:after="100" w:afterAutospacing="1"/>
    </w:pPr>
    <w:rPr>
      <w:rFonts w:eastAsia="Times New Roman"/>
      <w:sz w:val="24"/>
    </w:rPr>
  </w:style>
  <w:style w:type="character" w:customStyle="1" w:styleId="wikigeneratedlinkcontent">
    <w:name w:val="wikigeneratedlinkcontent"/>
    <w:rsid w:val="00D574B7"/>
  </w:style>
  <w:style w:type="character" w:customStyle="1" w:styleId="StyleUnderlineCharChar9ptBold1">
    <w:name w:val="Style Underline Char Char + 9 pt Bold1"/>
    <w:rsid w:val="00D574B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574B7"/>
    <w:rPr>
      <w:rFonts w:ascii="Times New Roman" w:hAnsi="Times New Roman"/>
      <w:sz w:val="20"/>
      <w:szCs w:val="24"/>
      <w:u w:val="single"/>
      <w:lang w:val="en-US" w:eastAsia="en-US" w:bidi="ar-SA"/>
    </w:rPr>
  </w:style>
  <w:style w:type="character" w:customStyle="1" w:styleId="StyleUnderlineChar9pt">
    <w:name w:val="Style Underline Char + 9 pt"/>
    <w:rsid w:val="00D574B7"/>
    <w:rPr>
      <w:rFonts w:ascii="Times New Roman" w:hAnsi="Times New Roman"/>
      <w:sz w:val="20"/>
      <w:u w:val="single"/>
      <w:lang w:val="en-US" w:eastAsia="en-US" w:bidi="ar-SA"/>
    </w:rPr>
  </w:style>
  <w:style w:type="character" w:customStyle="1" w:styleId="Style9ptUnderline">
    <w:name w:val="Style 9 pt Underline"/>
    <w:rsid w:val="00D574B7"/>
    <w:rPr>
      <w:sz w:val="20"/>
      <w:u w:val="single"/>
    </w:rPr>
  </w:style>
  <w:style w:type="character" w:customStyle="1" w:styleId="Style9ptBoldUnderline">
    <w:name w:val="Style 9 pt Bold Underline"/>
    <w:rsid w:val="00D574B7"/>
    <w:rPr>
      <w:b/>
      <w:bCs/>
      <w:sz w:val="20"/>
      <w:u w:val="single"/>
    </w:rPr>
  </w:style>
  <w:style w:type="paragraph" w:customStyle="1" w:styleId="StyleUnderline9pt">
    <w:name w:val="Style Underline + 9 pt"/>
    <w:link w:val="StyleUnderline9ptChar"/>
    <w:qFormat/>
    <w:rsid w:val="00D574B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D574B7"/>
    <w:rPr>
      <w:rFonts w:ascii="Calibri" w:eastAsia="Times New Roman" w:hAnsi="Calibri" w:cs="Times New Roman"/>
      <w:sz w:val="22"/>
      <w:szCs w:val="20"/>
      <w:u w:val="single"/>
    </w:rPr>
  </w:style>
  <w:style w:type="character" w:customStyle="1" w:styleId="StyleUnderlineChar9ptBold">
    <w:name w:val="Style Underline Char + 9 pt Bold"/>
    <w:rsid w:val="00D574B7"/>
    <w:rPr>
      <w:rFonts w:ascii="Times New Roman" w:hAnsi="Times New Roman"/>
      <w:b/>
      <w:bCs/>
      <w:sz w:val="20"/>
      <w:u w:val="single"/>
      <w:lang w:val="en-US" w:eastAsia="en-US" w:bidi="ar-SA"/>
    </w:rPr>
  </w:style>
  <w:style w:type="character" w:customStyle="1" w:styleId="UnderlineChar1">
    <w:name w:val="Underline Char1"/>
    <w:rsid w:val="00D574B7"/>
    <w:rPr>
      <w:rFonts w:ascii="Times New Roman" w:hAnsi="Times New Roman"/>
      <w:sz w:val="20"/>
      <w:szCs w:val="24"/>
      <w:u w:val="single"/>
      <w:lang w:val="en-US" w:eastAsia="en-US" w:bidi="ar-SA"/>
    </w:rPr>
  </w:style>
  <w:style w:type="character" w:customStyle="1" w:styleId="StyleUnderlineChar1Bold">
    <w:name w:val="Style Underline Char1 + Bold"/>
    <w:rsid w:val="00D574B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574B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574B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D574B7"/>
    <w:rPr>
      <w:rFonts w:ascii="Times" w:eastAsia="Times" w:hAnsi="Times"/>
      <w:b/>
      <w:sz w:val="24"/>
    </w:rPr>
  </w:style>
  <w:style w:type="character" w:customStyle="1" w:styleId="TagsCharCharChar">
    <w:name w:val="Tags Char Char Char"/>
    <w:rsid w:val="00D574B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574B7"/>
    <w:pPr>
      <w:spacing w:before="100" w:beforeAutospacing="1" w:after="100" w:afterAutospacing="1"/>
    </w:pPr>
    <w:rPr>
      <w:rFonts w:eastAsia="Times New Roman"/>
      <w:sz w:val="18"/>
      <w:szCs w:val="18"/>
    </w:rPr>
  </w:style>
  <w:style w:type="character" w:customStyle="1" w:styleId="Style11ptBlackUnderline">
    <w:name w:val="Style 11 pt Black Underline"/>
    <w:rsid w:val="00D574B7"/>
    <w:rPr>
      <w:color w:val="000000"/>
      <w:sz w:val="20"/>
      <w:u w:val="single"/>
    </w:rPr>
  </w:style>
  <w:style w:type="character" w:customStyle="1" w:styleId="Style11ptBlack">
    <w:name w:val="Style 11 pt Black"/>
    <w:rsid w:val="00D574B7"/>
    <w:rPr>
      <w:color w:val="000000"/>
      <w:sz w:val="20"/>
    </w:rPr>
  </w:style>
  <w:style w:type="character" w:customStyle="1" w:styleId="Heading2Char1CharCharCharCharCharC">
    <w:name w:val="Heading 2 Char1 Char Char Char Char Char C"/>
    <w:rsid w:val="00D574B7"/>
    <w:rPr>
      <w:rFonts w:cs="Arial"/>
      <w:b/>
      <w:bCs/>
      <w:iCs/>
      <w:sz w:val="24"/>
      <w:szCs w:val="28"/>
      <w:lang w:val="en-US" w:eastAsia="en-US" w:bidi="ar-SA"/>
    </w:rPr>
  </w:style>
  <w:style w:type="character" w:customStyle="1" w:styleId="StyleUnderlineCharTimesBold">
    <w:name w:val="Style Underline Char + Times Bold"/>
    <w:rsid w:val="00D574B7"/>
    <w:rPr>
      <w:rFonts w:ascii="Times" w:hAnsi="Times"/>
      <w:b w:val="0"/>
      <w:bCs/>
      <w:sz w:val="20"/>
      <w:u w:val="single"/>
    </w:rPr>
  </w:style>
  <w:style w:type="character" w:customStyle="1" w:styleId="blubigktbiz">
    <w:name w:val="blubigktbiz"/>
    <w:rsid w:val="00D574B7"/>
  </w:style>
  <w:style w:type="character" w:customStyle="1" w:styleId="evidencetextChar">
    <w:name w:val="evidence text Char"/>
    <w:rsid w:val="00D574B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574B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574B7"/>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D574B7"/>
    <w:rPr>
      <w:rFonts w:eastAsia="Times New Roman"/>
      <w:b/>
      <w:bCs/>
      <w:sz w:val="18"/>
      <w:szCs w:val="18"/>
      <w:lang w:bidi="en-US"/>
    </w:rPr>
  </w:style>
  <w:style w:type="character" w:customStyle="1" w:styleId="Style4CharChar">
    <w:name w:val="Style4 Char Char"/>
    <w:rsid w:val="00D574B7"/>
    <w:rPr>
      <w:rFonts w:ascii="Arial Narrow" w:hAnsi="Arial Narrow"/>
      <w:noProof w:val="0"/>
      <w:szCs w:val="24"/>
      <w:u w:val="single"/>
      <w:lang w:val="en-US" w:eastAsia="en-US" w:bidi="ar-SA"/>
    </w:rPr>
  </w:style>
  <w:style w:type="character" w:customStyle="1" w:styleId="StyleUnderline4">
    <w:name w:val="Style Underline4"/>
    <w:rsid w:val="00D574B7"/>
    <w:rPr>
      <w:u w:val="single"/>
    </w:rPr>
  </w:style>
  <w:style w:type="character" w:customStyle="1" w:styleId="BodyText3Char">
    <w:name w:val="Body Text 3 Char"/>
    <w:link w:val="BodyText3"/>
    <w:rsid w:val="00D574B7"/>
    <w:rPr>
      <w:rFonts w:ascii="Arial Narrow" w:eastAsia="Times New Roman" w:hAnsi="Arial Narrow"/>
      <w:sz w:val="16"/>
      <w:szCs w:val="16"/>
    </w:rPr>
  </w:style>
  <w:style w:type="paragraph" w:styleId="BodyText3">
    <w:name w:val="Body Text 3"/>
    <w:basedOn w:val="Normal"/>
    <w:link w:val="BodyText3Char"/>
    <w:rsid w:val="00D574B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574B7"/>
    <w:rPr>
      <w:rFonts w:ascii="Calibri" w:hAnsi="Calibri" w:cs="Calibri"/>
      <w:sz w:val="16"/>
      <w:szCs w:val="16"/>
    </w:rPr>
  </w:style>
  <w:style w:type="character" w:customStyle="1" w:styleId="StyleEmphasisArial12ptBold">
    <w:name w:val="Style Emphasis + Arial 12 pt Bold"/>
    <w:rsid w:val="00D574B7"/>
    <w:rPr>
      <w:rFonts w:ascii="Arial" w:hAnsi="Arial"/>
      <w:b/>
      <w:bCs/>
      <w:i/>
      <w:iCs/>
      <w:sz w:val="24"/>
    </w:rPr>
  </w:style>
  <w:style w:type="character" w:customStyle="1" w:styleId="super">
    <w:name w:val="super"/>
    <w:rsid w:val="00D574B7"/>
  </w:style>
  <w:style w:type="character" w:customStyle="1" w:styleId="text30">
    <w:name w:val="text30"/>
    <w:rsid w:val="00D574B7"/>
  </w:style>
  <w:style w:type="character" w:customStyle="1" w:styleId="uppercase">
    <w:name w:val="uppercase"/>
    <w:rsid w:val="00D574B7"/>
  </w:style>
  <w:style w:type="character" w:customStyle="1" w:styleId="bodytext0">
    <w:name w:val="bodytext"/>
    <w:rsid w:val="00D574B7"/>
  </w:style>
  <w:style w:type="character" w:customStyle="1" w:styleId="entry-title">
    <w:name w:val="entry-title"/>
    <w:rsid w:val="00D574B7"/>
  </w:style>
  <w:style w:type="character" w:customStyle="1" w:styleId="BodyTextIndentChar1">
    <w:name w:val="Body Text Indent Char1"/>
    <w:uiPriority w:val="99"/>
    <w:rsid w:val="00D574B7"/>
    <w:rPr>
      <w:rFonts w:ascii="Times New Roman" w:hAnsi="Times New Roman" w:cs="Times New Roman"/>
      <w:sz w:val="20"/>
    </w:rPr>
  </w:style>
  <w:style w:type="character" w:customStyle="1" w:styleId="HTMLPreformattedChar1">
    <w:name w:val="HTML Preformatted Char1"/>
    <w:uiPriority w:val="99"/>
    <w:rsid w:val="00D574B7"/>
    <w:rPr>
      <w:rFonts w:ascii="Consolas" w:hAnsi="Consolas" w:cs="Consolas"/>
      <w:sz w:val="20"/>
      <w:szCs w:val="20"/>
    </w:rPr>
  </w:style>
  <w:style w:type="character" w:customStyle="1" w:styleId="DebateHighlighted">
    <w:name w:val="Debate Highlighted"/>
    <w:qFormat/>
    <w:rsid w:val="00D574B7"/>
    <w:rPr>
      <w:rFonts w:ascii="Times New Roman" w:hAnsi="Times New Roman"/>
      <w:sz w:val="20"/>
      <w:u w:val="thick"/>
      <w:bdr w:val="none" w:sz="0" w:space="0" w:color="auto"/>
      <w:shd w:val="clear" w:color="auto" w:fill="00FFFF"/>
    </w:rPr>
  </w:style>
  <w:style w:type="character" w:customStyle="1" w:styleId="Style6pt">
    <w:name w:val="Style 6 pt"/>
    <w:qFormat/>
    <w:rsid w:val="00D574B7"/>
    <w:rPr>
      <w:sz w:val="12"/>
    </w:rPr>
  </w:style>
  <w:style w:type="character" w:customStyle="1" w:styleId="UnderlineCharCharChar">
    <w:name w:val="Underline Char Char Char"/>
    <w:rsid w:val="00D574B7"/>
    <w:rPr>
      <w:noProof w:val="0"/>
      <w:sz w:val="22"/>
      <w:szCs w:val="24"/>
      <w:u w:val="single"/>
      <w:lang w:val="en-US" w:eastAsia="en-US" w:bidi="ar-SA"/>
    </w:rPr>
  </w:style>
  <w:style w:type="character" w:customStyle="1" w:styleId="CiteCharCharCharCharCharChar">
    <w:name w:val="Cite Char Char Char Char Char Char"/>
    <w:rsid w:val="00D574B7"/>
    <w:rPr>
      <w:b/>
      <w:noProof w:val="0"/>
      <w:sz w:val="22"/>
      <w:szCs w:val="24"/>
      <w:u w:val="single"/>
      <w:lang w:val="en-US" w:eastAsia="en-US" w:bidi="ar-SA"/>
    </w:rPr>
  </w:style>
  <w:style w:type="character" w:customStyle="1" w:styleId="mainbody1">
    <w:name w:val="mainbody1"/>
    <w:rsid w:val="00D574B7"/>
    <w:rPr>
      <w:rFonts w:ascii="Verdana" w:hAnsi="Verdana" w:hint="default"/>
      <w:color w:val="000000"/>
      <w:sz w:val="22"/>
      <w:szCs w:val="22"/>
    </w:rPr>
  </w:style>
  <w:style w:type="paragraph" w:customStyle="1" w:styleId="author-name">
    <w:name w:val="author-name"/>
    <w:basedOn w:val="Normal"/>
    <w:uiPriority w:val="99"/>
    <w:qFormat/>
    <w:rsid w:val="00D574B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574B7"/>
    <w:pPr>
      <w:spacing w:before="100" w:beforeAutospacing="1" w:after="100" w:afterAutospacing="1"/>
    </w:pPr>
    <w:rPr>
      <w:rFonts w:eastAsia="Times New Roman"/>
      <w:sz w:val="24"/>
    </w:rPr>
  </w:style>
  <w:style w:type="paragraph" w:customStyle="1" w:styleId="Style23">
    <w:name w:val="Style23"/>
    <w:basedOn w:val="Normal"/>
    <w:uiPriority w:val="99"/>
    <w:qFormat/>
    <w:rsid w:val="00D574B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574B7"/>
    <w:rPr>
      <w:u w:val="single"/>
    </w:rPr>
  </w:style>
  <w:style w:type="character" w:customStyle="1" w:styleId="StyleUnderlined11ptBoldChar">
    <w:name w:val="Style Underlined + 11 pt Bold Char"/>
    <w:link w:val="StyleUnderlined11ptBold"/>
    <w:locked/>
    <w:rsid w:val="00D574B7"/>
    <w:rPr>
      <w:b/>
      <w:bCs/>
      <w:u w:val="single"/>
    </w:rPr>
  </w:style>
  <w:style w:type="paragraph" w:customStyle="1" w:styleId="StyleUnderlined11ptBold">
    <w:name w:val="Style Underlined + 11 pt Bold"/>
    <w:basedOn w:val="underlined"/>
    <w:link w:val="StyleUnderlined11ptBoldChar"/>
    <w:qFormat/>
    <w:rsid w:val="00D574B7"/>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D574B7"/>
    <w:rPr>
      <w:u w:val="single"/>
    </w:rPr>
  </w:style>
  <w:style w:type="paragraph" w:customStyle="1" w:styleId="StyleUnderlined11pt">
    <w:name w:val="Style Underlined + 11 pt"/>
    <w:basedOn w:val="underlined"/>
    <w:link w:val="StyleUnderlined11ptChar"/>
    <w:qFormat/>
    <w:rsid w:val="00D574B7"/>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D574B7"/>
    <w:rPr>
      <w:u w:val="single"/>
    </w:rPr>
  </w:style>
  <w:style w:type="paragraph" w:customStyle="1" w:styleId="StyleUnderlineChar11pt">
    <w:name w:val="Style Underline Char + 11 pt"/>
    <w:basedOn w:val="Normal"/>
    <w:link w:val="StyleUnderlineChar11ptChar"/>
    <w:qFormat/>
    <w:rsid w:val="00D574B7"/>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D574B7"/>
    <w:rPr>
      <w:b/>
      <w:bCs/>
      <w:u w:val="single"/>
    </w:rPr>
  </w:style>
  <w:style w:type="paragraph" w:customStyle="1" w:styleId="StyleUnderlineChar11ptBold">
    <w:name w:val="Style Underline Char + 11 pt Bold"/>
    <w:basedOn w:val="Normal"/>
    <w:link w:val="StyleUnderlineChar11ptBoldChar"/>
    <w:qFormat/>
    <w:rsid w:val="00D574B7"/>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D574B7"/>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D574B7"/>
    <w:rPr>
      <w:u w:val="single"/>
      <w:shd w:val="clear" w:color="auto" w:fill="00FF00"/>
    </w:rPr>
  </w:style>
  <w:style w:type="character" w:customStyle="1" w:styleId="Heading3CharCharCharChar">
    <w:name w:val="Heading 3 Char Char Char Char"/>
    <w:rsid w:val="00D574B7"/>
    <w:rPr>
      <w:rFonts w:ascii="Arial" w:hAnsi="Arial" w:cs="Arial" w:hint="default"/>
      <w:bCs/>
      <w:szCs w:val="26"/>
      <w:u w:val="single"/>
      <w:lang w:val="en-US" w:eastAsia="en-US" w:bidi="ar-SA"/>
    </w:rPr>
  </w:style>
  <w:style w:type="character" w:styleId="HTMLCite">
    <w:name w:val="HTML Cite"/>
    <w:unhideWhenUsed/>
    <w:rsid w:val="00D574B7"/>
    <w:rPr>
      <w:i/>
      <w:iCs/>
    </w:rPr>
  </w:style>
  <w:style w:type="paragraph" w:customStyle="1" w:styleId="CardText0">
    <w:name w:val="CardText"/>
    <w:basedOn w:val="Normal"/>
    <w:link w:val="CardTextChar1"/>
    <w:qFormat/>
    <w:rsid w:val="00D574B7"/>
    <w:pPr>
      <w:ind w:left="288"/>
    </w:pPr>
    <w:rPr>
      <w:rFonts w:eastAsia="Calibri"/>
    </w:rPr>
  </w:style>
  <w:style w:type="character" w:customStyle="1" w:styleId="CardTextChar1">
    <w:name w:val="CardText Char"/>
    <w:link w:val="CardText0"/>
    <w:rsid w:val="00D574B7"/>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D574B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D574B7"/>
    <w:rPr>
      <w:rFonts w:ascii="Calibri" w:eastAsia="Calibri" w:hAnsi="Calibri" w:cs="Times New Roman"/>
      <w:sz w:val="22"/>
      <w:szCs w:val="22"/>
      <w:u w:val="single"/>
    </w:rPr>
  </w:style>
  <w:style w:type="paragraph" w:customStyle="1" w:styleId="Cards1">
    <w:name w:val="Cards1"/>
    <w:basedOn w:val="Normal"/>
    <w:link w:val="Cards1Char"/>
    <w:qFormat/>
    <w:rsid w:val="00D574B7"/>
    <w:pPr>
      <w:ind w:left="288"/>
    </w:pPr>
    <w:rPr>
      <w:rFonts w:eastAsia="Times New Roman"/>
      <w:u w:val="single"/>
    </w:rPr>
  </w:style>
  <w:style w:type="character" w:customStyle="1" w:styleId="Cards1Char">
    <w:name w:val="Cards1 Char"/>
    <w:link w:val="Cards1"/>
    <w:rsid w:val="00D574B7"/>
    <w:rPr>
      <w:rFonts w:ascii="Calibri" w:eastAsia="Times New Roman" w:hAnsi="Calibri" w:cs="Calibri"/>
      <w:sz w:val="22"/>
      <w:u w:val="single"/>
    </w:rPr>
  </w:style>
  <w:style w:type="paragraph" w:customStyle="1" w:styleId="StyleLeft02">
    <w:name w:val="Style Left:  0.2&quot;"/>
    <w:basedOn w:val="Normal"/>
    <w:uiPriority w:val="99"/>
    <w:qFormat/>
    <w:rsid w:val="00D574B7"/>
    <w:rPr>
      <w:rFonts w:eastAsia="Calibri"/>
      <w:szCs w:val="20"/>
    </w:rPr>
  </w:style>
  <w:style w:type="paragraph" w:customStyle="1" w:styleId="Tag2">
    <w:name w:val="Tag2"/>
    <w:basedOn w:val="Normal"/>
    <w:uiPriority w:val="99"/>
    <w:qFormat/>
    <w:rsid w:val="00D574B7"/>
    <w:rPr>
      <w:rFonts w:eastAsia="Calibri"/>
      <w:b/>
    </w:rPr>
  </w:style>
  <w:style w:type="paragraph" w:styleId="List">
    <w:name w:val="List"/>
    <w:basedOn w:val="Normal"/>
    <w:uiPriority w:val="99"/>
    <w:unhideWhenUsed/>
    <w:rsid w:val="00D574B7"/>
    <w:pPr>
      <w:contextualSpacing/>
    </w:pPr>
    <w:rPr>
      <w:rFonts w:eastAsia="Calibri"/>
    </w:rPr>
  </w:style>
  <w:style w:type="paragraph" w:customStyle="1" w:styleId="PageHeaderLine1">
    <w:name w:val="PageHeaderLine1"/>
    <w:basedOn w:val="Normal"/>
    <w:uiPriority w:val="99"/>
    <w:qFormat/>
    <w:rsid w:val="00D574B7"/>
    <w:pPr>
      <w:tabs>
        <w:tab w:val="right" w:pos="10800"/>
      </w:tabs>
    </w:pPr>
    <w:rPr>
      <w:rFonts w:eastAsia="Calibri"/>
      <w:b/>
      <w:sz w:val="28"/>
    </w:rPr>
  </w:style>
  <w:style w:type="paragraph" w:customStyle="1" w:styleId="PageHeaderLine2">
    <w:name w:val="PageHeaderLine2"/>
    <w:basedOn w:val="Normal"/>
    <w:next w:val="Normal"/>
    <w:link w:val="PageHeaderLine2Char"/>
    <w:qFormat/>
    <w:rsid w:val="00D574B7"/>
    <w:pPr>
      <w:tabs>
        <w:tab w:val="right" w:pos="10800"/>
      </w:tabs>
      <w:spacing w:line="480" w:lineRule="auto"/>
    </w:pPr>
    <w:rPr>
      <w:rFonts w:eastAsia="Calibri"/>
      <w:b/>
    </w:rPr>
  </w:style>
  <w:style w:type="character" w:customStyle="1" w:styleId="EndnoteTextChar">
    <w:name w:val="Endnote Text Char"/>
    <w:link w:val="EndnoteText"/>
    <w:rsid w:val="00D574B7"/>
    <w:rPr>
      <w:rFonts w:ascii="Arial" w:hAnsi="Arial" w:cs="Arial"/>
      <w:lang w:val="x-none" w:eastAsia="x-none"/>
    </w:rPr>
  </w:style>
  <w:style w:type="paragraph" w:styleId="EndnoteText">
    <w:name w:val="endnote text"/>
    <w:basedOn w:val="Normal"/>
    <w:link w:val="EndnoteTextChar"/>
    <w:unhideWhenUsed/>
    <w:rsid w:val="00D574B7"/>
    <w:rPr>
      <w:rFonts w:ascii="Arial" w:hAnsi="Arial" w:cs="Arial"/>
      <w:sz w:val="24"/>
      <w:lang w:val="x-none" w:eastAsia="x-none"/>
    </w:rPr>
  </w:style>
  <w:style w:type="character" w:customStyle="1" w:styleId="EndnoteTextChar1">
    <w:name w:val="Endnote Text Char1"/>
    <w:basedOn w:val="DefaultParagraphFont"/>
    <w:rsid w:val="00D574B7"/>
    <w:rPr>
      <w:rFonts w:ascii="Calibri" w:hAnsi="Calibri" w:cs="Calibri"/>
      <w:sz w:val="20"/>
      <w:szCs w:val="20"/>
    </w:rPr>
  </w:style>
  <w:style w:type="paragraph" w:customStyle="1" w:styleId="D345FF3D873148C5AE3FBF3267827368">
    <w:name w:val="D345FF3D873148C5AE3FBF3267827368"/>
    <w:uiPriority w:val="99"/>
    <w:qFormat/>
    <w:rsid w:val="00D574B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D574B7"/>
    <w:pPr>
      <w:ind w:left="432"/>
    </w:pPr>
    <w:rPr>
      <w:rFonts w:eastAsia="SimSun"/>
      <w:color w:val="000000"/>
      <w:sz w:val="16"/>
      <w:szCs w:val="20"/>
      <w:lang w:val="x-none" w:eastAsia="x-none"/>
    </w:rPr>
  </w:style>
  <w:style w:type="character" w:customStyle="1" w:styleId="NormaltextCharChar">
    <w:name w:val="Normal text Char Char"/>
    <w:link w:val="Normaltext0"/>
    <w:rsid w:val="00D574B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D574B7"/>
    <w:rPr>
      <w:b/>
      <w:sz w:val="28"/>
    </w:rPr>
  </w:style>
  <w:style w:type="character" w:customStyle="1" w:styleId="TagofCardChar">
    <w:name w:val="Tag of Card Char"/>
    <w:link w:val="TagofCard"/>
    <w:rsid w:val="00D574B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D574B7"/>
    <w:rPr>
      <w:b/>
      <w:bCs/>
      <w:sz w:val="20"/>
    </w:rPr>
  </w:style>
  <w:style w:type="character" w:customStyle="1" w:styleId="SourcenameChar">
    <w:name w:val="Source name Char"/>
    <w:link w:val="Sourcename"/>
    <w:rsid w:val="00D574B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D574B7"/>
    <w:rPr>
      <w:sz w:val="22"/>
      <w:u w:val="single"/>
    </w:rPr>
  </w:style>
  <w:style w:type="character" w:customStyle="1" w:styleId="underlinedcardChar">
    <w:name w:val="underlined card Char"/>
    <w:link w:val="underlinedcard"/>
    <w:rsid w:val="00D574B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D574B7"/>
    <w:rPr>
      <w:rFonts w:eastAsia="Times New Roman"/>
      <w:sz w:val="16"/>
    </w:rPr>
  </w:style>
  <w:style w:type="character" w:customStyle="1" w:styleId="SourceBold">
    <w:name w:val="Source Bold"/>
    <w:rsid w:val="00D574B7"/>
    <w:rPr>
      <w:rFonts w:ascii="Arial Narrow" w:hAnsi="Arial Narrow"/>
      <w:b/>
      <w:sz w:val="24"/>
      <w:u w:val="none"/>
    </w:rPr>
  </w:style>
  <w:style w:type="paragraph" w:customStyle="1" w:styleId="TextUnderline">
    <w:name w:val="Text Underline"/>
    <w:basedOn w:val="Normal"/>
    <w:link w:val="TextUnderlineChar"/>
    <w:qFormat/>
    <w:rsid w:val="00D574B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574B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D574B7"/>
    <w:rPr>
      <w:rFonts w:ascii="Arial Narrow" w:hAnsi="Arial Narrow" w:cstheme="minorBidi"/>
      <w:b/>
      <w:sz w:val="26"/>
    </w:rPr>
  </w:style>
  <w:style w:type="paragraph" w:customStyle="1" w:styleId="CardText1">
    <w:name w:val="Card Text 1"/>
    <w:basedOn w:val="Normal"/>
    <w:link w:val="CardText1Char"/>
    <w:autoRedefine/>
    <w:qFormat/>
    <w:rsid w:val="00D574B7"/>
    <w:rPr>
      <w:rFonts w:ascii="Arial Narrow" w:hAnsi="Arial Narrow" w:cstheme="minorBidi"/>
      <w:color w:val="000000"/>
      <w:sz w:val="24"/>
      <w:u w:val="single"/>
    </w:rPr>
  </w:style>
  <w:style w:type="paragraph" w:customStyle="1" w:styleId="CardText2">
    <w:name w:val="Card Text 2"/>
    <w:basedOn w:val="CardText1"/>
    <w:link w:val="CardText2Char"/>
    <w:qFormat/>
    <w:rsid w:val="00D574B7"/>
    <w:rPr>
      <w:b/>
    </w:rPr>
  </w:style>
  <w:style w:type="character" w:customStyle="1" w:styleId="2xBoldUnderline">
    <w:name w:val="2x_Bold_Underline"/>
    <w:rsid w:val="00D574B7"/>
    <w:rPr>
      <w:b/>
      <w:bCs/>
      <w:sz w:val="24"/>
      <w:u w:val="thick"/>
    </w:rPr>
  </w:style>
  <w:style w:type="character" w:customStyle="1" w:styleId="Dottedunderline">
    <w:name w:val="Dotted underline"/>
    <w:rsid w:val="00D574B7"/>
    <w:rPr>
      <w:u w:val="dotted"/>
    </w:rPr>
  </w:style>
  <w:style w:type="character" w:customStyle="1" w:styleId="loose">
    <w:name w:val="loose"/>
    <w:rsid w:val="00D574B7"/>
  </w:style>
  <w:style w:type="paragraph" w:customStyle="1" w:styleId="citeunread">
    <w:name w:val="cite unread"/>
    <w:basedOn w:val="Normal"/>
    <w:link w:val="citeunreadChar"/>
    <w:qFormat/>
    <w:rsid w:val="00D574B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574B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D574B7"/>
    <w:rPr>
      <w:rFonts w:eastAsia="Times New Roman"/>
      <w:b/>
      <w:szCs w:val="20"/>
      <w:u w:val="single"/>
      <w:lang w:val="x-none" w:eastAsia="x-none"/>
    </w:rPr>
  </w:style>
  <w:style w:type="character" w:customStyle="1" w:styleId="readCharChar">
    <w:name w:val="read Char Char"/>
    <w:link w:val="read"/>
    <w:locked/>
    <w:rsid w:val="00D574B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D574B7"/>
    <w:pPr>
      <w:spacing w:before="240"/>
      <w:outlineLvl w:val="2"/>
    </w:pPr>
    <w:rPr>
      <w:rFonts w:eastAsia="Times New Roman"/>
      <w:b/>
    </w:rPr>
  </w:style>
  <w:style w:type="character" w:customStyle="1" w:styleId="readChar">
    <w:name w:val="read Char"/>
    <w:rsid w:val="00D574B7"/>
    <w:rPr>
      <w:szCs w:val="22"/>
      <w:u w:val="single"/>
      <w:lang w:val="en-US" w:eastAsia="en-US" w:bidi="ar-SA"/>
    </w:rPr>
  </w:style>
  <w:style w:type="character" w:customStyle="1" w:styleId="underlining0">
    <w:name w:val="underlining"/>
    <w:rsid w:val="00D574B7"/>
    <w:rPr>
      <w:u w:val="single"/>
    </w:rPr>
  </w:style>
  <w:style w:type="paragraph" w:styleId="BodyTextIndent2">
    <w:name w:val="Body Text Indent 2"/>
    <w:basedOn w:val="Normal"/>
    <w:link w:val="BodyTextIndent2Char"/>
    <w:rsid w:val="00D574B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574B7"/>
    <w:rPr>
      <w:rFonts w:ascii="HGSSoeiKakugothicUB" w:eastAsia="MS Mincho" w:hAnsi="Calibri" w:cs="Calibri"/>
      <w:sz w:val="22"/>
      <w:szCs w:val="20"/>
      <w:lang w:val="x-none" w:eastAsia="ja-JP"/>
    </w:rPr>
  </w:style>
  <w:style w:type="character" w:customStyle="1" w:styleId="A6">
    <w:name w:val="A6"/>
    <w:uiPriority w:val="99"/>
    <w:rsid w:val="00D574B7"/>
    <w:rPr>
      <w:rFonts w:ascii="Times New Roman" w:hAnsi="Times New Roman"/>
      <w:color w:val="000000"/>
      <w:sz w:val="14"/>
      <w:szCs w:val="14"/>
    </w:rPr>
  </w:style>
  <w:style w:type="paragraph" w:customStyle="1" w:styleId="CiteCard">
    <w:name w:val="Cite_Card"/>
    <w:link w:val="CiteCardChar"/>
    <w:qFormat/>
    <w:rsid w:val="00D574B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574B7"/>
    <w:rPr>
      <w:rFonts w:ascii="Times New Roman" w:eastAsia="Times New Roman" w:hAnsi="Times New Roman" w:cs="Arial"/>
      <w:bCs/>
      <w:sz w:val="20"/>
      <w:szCs w:val="20"/>
    </w:rPr>
  </w:style>
  <w:style w:type="character" w:customStyle="1" w:styleId="btitle">
    <w:name w:val="btitle"/>
    <w:rsid w:val="00D574B7"/>
  </w:style>
  <w:style w:type="character" w:customStyle="1" w:styleId="green">
    <w:name w:val="green"/>
    <w:rsid w:val="00D574B7"/>
  </w:style>
  <w:style w:type="paragraph" w:customStyle="1" w:styleId="CM5">
    <w:name w:val="CM5"/>
    <w:basedOn w:val="Default"/>
    <w:next w:val="Default"/>
    <w:uiPriority w:val="99"/>
    <w:qFormat/>
    <w:rsid w:val="00D574B7"/>
    <w:pPr>
      <w:widowControl w:val="0"/>
    </w:pPr>
    <w:rPr>
      <w:rFonts w:eastAsia="MS Mincho"/>
      <w:color w:val="auto"/>
    </w:rPr>
  </w:style>
  <w:style w:type="paragraph" w:customStyle="1" w:styleId="CM14">
    <w:name w:val="CM14"/>
    <w:basedOn w:val="Default"/>
    <w:next w:val="Default"/>
    <w:uiPriority w:val="99"/>
    <w:qFormat/>
    <w:rsid w:val="00D574B7"/>
    <w:pPr>
      <w:widowControl w:val="0"/>
    </w:pPr>
    <w:rPr>
      <w:rFonts w:eastAsia="MS Mincho"/>
      <w:color w:val="auto"/>
    </w:rPr>
  </w:style>
  <w:style w:type="character" w:customStyle="1" w:styleId="BodyText1">
    <w:name w:val="Body Text1"/>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574B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574B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574B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574B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574B7"/>
    <w:rPr>
      <w:rFonts w:ascii="Sylfaen" w:hAnsi="Sylfaen" w:cs="Sylfaen"/>
      <w:i/>
      <w:iCs/>
      <w:sz w:val="19"/>
      <w:szCs w:val="19"/>
      <w:u w:val="none"/>
      <w:shd w:val="clear" w:color="auto" w:fill="FFFFFF"/>
    </w:rPr>
  </w:style>
  <w:style w:type="character" w:customStyle="1" w:styleId="AuthorYear">
    <w:name w:val="AuthorYear"/>
    <w:uiPriority w:val="1"/>
    <w:qFormat/>
    <w:rsid w:val="00D574B7"/>
    <w:rPr>
      <w:rFonts w:ascii="Georgia" w:hAnsi="Georgia"/>
      <w:b/>
      <w:sz w:val="24"/>
    </w:rPr>
  </w:style>
  <w:style w:type="character" w:customStyle="1" w:styleId="ssl4">
    <w:name w:val="ss_l4"/>
    <w:rsid w:val="00D574B7"/>
  </w:style>
  <w:style w:type="character" w:customStyle="1" w:styleId="italic">
    <w:name w:val="italic"/>
    <w:rsid w:val="00D574B7"/>
  </w:style>
  <w:style w:type="character" w:customStyle="1" w:styleId="tl8wme">
    <w:name w:val="tl8wme"/>
    <w:basedOn w:val="DefaultParagraphFont"/>
    <w:rsid w:val="00D574B7"/>
  </w:style>
  <w:style w:type="paragraph" w:customStyle="1" w:styleId="CardIndented">
    <w:name w:val="Card (Indented)"/>
    <w:basedOn w:val="Normal"/>
    <w:link w:val="CardIndentedChar"/>
    <w:qFormat/>
    <w:rsid w:val="00D574B7"/>
    <w:pPr>
      <w:ind w:left="288"/>
    </w:pPr>
    <w:rPr>
      <w:rFonts w:eastAsia="Calibri"/>
    </w:rPr>
  </w:style>
  <w:style w:type="character" w:customStyle="1" w:styleId="CardIndentedChar">
    <w:name w:val="Card (Indented) Char"/>
    <w:link w:val="CardIndented"/>
    <w:rsid w:val="00D574B7"/>
    <w:rPr>
      <w:rFonts w:ascii="Calibri" w:eastAsia="Calibri" w:hAnsi="Calibri" w:cs="Calibri"/>
      <w:sz w:val="22"/>
    </w:rPr>
  </w:style>
  <w:style w:type="character" w:customStyle="1" w:styleId="cardchar00">
    <w:name w:val="cardchar0"/>
    <w:basedOn w:val="DefaultParagraphFont"/>
    <w:rsid w:val="00D574B7"/>
  </w:style>
  <w:style w:type="character" w:customStyle="1" w:styleId="UnderlineNon-bold">
    <w:name w:val="Underline Non - bold"/>
    <w:rsid w:val="00D574B7"/>
    <w:rPr>
      <w:rFonts w:ascii="Times New Roman" w:hAnsi="Times New Roman"/>
      <w:iCs/>
      <w:sz w:val="22"/>
      <w:u w:val="single"/>
    </w:rPr>
  </w:style>
  <w:style w:type="character" w:customStyle="1" w:styleId="UnderlineBold0">
    <w:name w:val="Underline Bold"/>
    <w:qFormat/>
    <w:rsid w:val="00D574B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574B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D574B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574B7"/>
    <w:rPr>
      <w:rFonts w:ascii="Bell MT" w:eastAsia="Times New Roman" w:hAnsi="Bell MT"/>
      <w:bCs/>
      <w:iCs/>
      <w:sz w:val="22"/>
      <w:u w:val="single"/>
    </w:rPr>
  </w:style>
  <w:style w:type="character" w:customStyle="1" w:styleId="Heading5Char2">
    <w:name w:val="Heading 5 Char2"/>
    <w:rsid w:val="00D574B7"/>
    <w:rPr>
      <w:rFonts w:ascii="Bell MT" w:eastAsia="Times New Roman" w:hAnsi="Bell MT"/>
      <w:bCs/>
      <w:iCs/>
      <w:sz w:val="10"/>
      <w:szCs w:val="26"/>
    </w:rPr>
  </w:style>
  <w:style w:type="character" w:customStyle="1" w:styleId="Boxed">
    <w:name w:val="Boxed"/>
    <w:qFormat/>
    <w:rsid w:val="00D574B7"/>
    <w:rPr>
      <w:rFonts w:ascii="Garamond" w:hAnsi="Garamond"/>
      <w:b/>
      <w:sz w:val="22"/>
      <w:bdr w:val="single" w:sz="6" w:space="0" w:color="auto"/>
    </w:rPr>
  </w:style>
  <w:style w:type="paragraph" w:customStyle="1" w:styleId="Heading2-NotBold">
    <w:name w:val="Heading 2 - Not Bold"/>
    <w:basedOn w:val="Heading2"/>
    <w:autoRedefine/>
    <w:uiPriority w:val="99"/>
    <w:qFormat/>
    <w:rsid w:val="00D574B7"/>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D574B7"/>
    <w:rPr>
      <w:rFonts w:ascii="Arial" w:hAnsi="Arial"/>
      <w:vanish/>
      <w:sz w:val="16"/>
      <w:szCs w:val="16"/>
    </w:rPr>
  </w:style>
  <w:style w:type="paragraph" w:styleId="z-TopofForm">
    <w:name w:val="HTML Top of Form"/>
    <w:basedOn w:val="Normal"/>
    <w:next w:val="Normal"/>
    <w:link w:val="z-TopofFormChar"/>
    <w:hidden/>
    <w:uiPriority w:val="99"/>
    <w:unhideWhenUsed/>
    <w:rsid w:val="00D574B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D574B7"/>
    <w:rPr>
      <w:rFonts w:ascii="Arial" w:hAnsi="Arial" w:cs="Arial"/>
      <w:vanish/>
      <w:sz w:val="16"/>
      <w:szCs w:val="16"/>
    </w:rPr>
  </w:style>
  <w:style w:type="character" w:customStyle="1" w:styleId="z-BottomofFormChar">
    <w:name w:val="z-Bottom of Form Char"/>
    <w:link w:val="z-BottomofForm"/>
    <w:uiPriority w:val="99"/>
    <w:rsid w:val="00D574B7"/>
    <w:rPr>
      <w:rFonts w:ascii="Arial" w:hAnsi="Arial"/>
      <w:vanish/>
      <w:sz w:val="16"/>
      <w:szCs w:val="16"/>
    </w:rPr>
  </w:style>
  <w:style w:type="paragraph" w:styleId="z-BottomofForm">
    <w:name w:val="HTML Bottom of Form"/>
    <w:basedOn w:val="Normal"/>
    <w:next w:val="Normal"/>
    <w:link w:val="z-BottomofFormChar"/>
    <w:hidden/>
    <w:uiPriority w:val="99"/>
    <w:unhideWhenUsed/>
    <w:rsid w:val="00D574B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D574B7"/>
    <w:rPr>
      <w:rFonts w:ascii="Arial" w:hAnsi="Arial" w:cs="Arial"/>
      <w:vanish/>
      <w:sz w:val="16"/>
      <w:szCs w:val="16"/>
    </w:rPr>
  </w:style>
  <w:style w:type="paragraph" w:customStyle="1" w:styleId="Heading2-Bold">
    <w:name w:val="Heading 2 - Bold"/>
    <w:basedOn w:val="Normal"/>
    <w:autoRedefine/>
    <w:uiPriority w:val="99"/>
    <w:qFormat/>
    <w:rsid w:val="00D574B7"/>
    <w:rPr>
      <w:rFonts w:ascii="Garamond" w:eastAsia="Calibri" w:hAnsi="Garamond"/>
      <w:b/>
    </w:rPr>
  </w:style>
  <w:style w:type="paragraph" w:customStyle="1" w:styleId="Microtext0">
    <w:name w:val="Microtext"/>
    <w:basedOn w:val="Normal"/>
    <w:next w:val="Normal"/>
    <w:link w:val="MicrotextChar0"/>
    <w:qFormat/>
    <w:rsid w:val="00D574B7"/>
    <w:rPr>
      <w:rFonts w:eastAsia="Calibri"/>
      <w:sz w:val="12"/>
      <w:lang w:val="x-none" w:eastAsia="x-none"/>
    </w:rPr>
  </w:style>
  <w:style w:type="character" w:customStyle="1" w:styleId="MicrotextChar0">
    <w:name w:val="Microtext Char"/>
    <w:link w:val="Microtext0"/>
    <w:rsid w:val="00D574B7"/>
    <w:rPr>
      <w:rFonts w:ascii="Calibri" w:eastAsia="Calibri" w:hAnsi="Calibri" w:cs="Calibri"/>
      <w:sz w:val="12"/>
      <w:lang w:val="x-none" w:eastAsia="x-none"/>
    </w:rPr>
  </w:style>
  <w:style w:type="character" w:customStyle="1" w:styleId="Style2CharChar">
    <w:name w:val="Style2 Char Char"/>
    <w:rsid w:val="00D574B7"/>
    <w:rPr>
      <w:u w:val="thick"/>
      <w:lang w:val="en-US" w:eastAsia="en-US" w:bidi="ar-SA"/>
    </w:rPr>
  </w:style>
  <w:style w:type="character" w:customStyle="1" w:styleId="authordate1">
    <w:name w:val="authordate"/>
    <w:rsid w:val="00D574B7"/>
  </w:style>
  <w:style w:type="paragraph" w:customStyle="1" w:styleId="tag">
    <w:name w:val="%tag"/>
    <w:basedOn w:val="Normal"/>
    <w:next w:val="Normal"/>
    <w:link w:val="tagChar"/>
    <w:uiPriority w:val="99"/>
    <w:qFormat/>
    <w:rsid w:val="00D574B7"/>
    <w:rPr>
      <w:rFonts w:ascii="Garamond" w:eastAsia="Calibri" w:hAnsi="Garamond"/>
      <w:bCs/>
      <w:sz w:val="18"/>
    </w:rPr>
  </w:style>
  <w:style w:type="character" w:customStyle="1" w:styleId="underline0">
    <w:name w:val="%underline"/>
    <w:qFormat/>
    <w:rsid w:val="00D574B7"/>
    <w:rPr>
      <w:rFonts w:ascii="Times New Roman" w:hAnsi="Times New Roman"/>
      <w:sz w:val="16"/>
      <w:u w:val="none"/>
    </w:rPr>
  </w:style>
  <w:style w:type="character" w:customStyle="1" w:styleId="AUNDERLINE0">
    <w:name w:val="AUNDERLINE"/>
    <w:qFormat/>
    <w:rsid w:val="00D574B7"/>
    <w:rPr>
      <w:rFonts w:ascii="Times New Roman" w:hAnsi="Times New Roman"/>
      <w:sz w:val="20"/>
      <w:u w:val="single"/>
    </w:rPr>
  </w:style>
  <w:style w:type="paragraph" w:customStyle="1" w:styleId="Style20">
    <w:name w:val="Style 2"/>
    <w:basedOn w:val="Normal"/>
    <w:link w:val="Style2Char"/>
    <w:uiPriority w:val="99"/>
    <w:qFormat/>
    <w:rsid w:val="00D574B7"/>
    <w:pPr>
      <w:ind w:left="432"/>
    </w:pPr>
    <w:rPr>
      <w:rFonts w:eastAsia="Times New Roman"/>
      <w:szCs w:val="20"/>
      <w:u w:val="single"/>
      <w:lang w:val="x-none" w:eastAsia="x-none"/>
    </w:rPr>
  </w:style>
  <w:style w:type="character" w:customStyle="1" w:styleId="Style2Char">
    <w:name w:val="Style 2 Char"/>
    <w:link w:val="Style20"/>
    <w:uiPriority w:val="99"/>
    <w:rsid w:val="00D574B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D574B7"/>
    <w:rPr>
      <w:rFonts w:ascii="Garamond" w:eastAsia="Times New Roman" w:hAnsi="Garamond"/>
      <w:szCs w:val="20"/>
      <w:u w:val="single"/>
      <w:lang w:val="x-none" w:eastAsia="x-none"/>
    </w:rPr>
  </w:style>
  <w:style w:type="character" w:customStyle="1" w:styleId="GAUnderlineChar">
    <w:name w:val="GA Underline Char"/>
    <w:link w:val="GAUnderline"/>
    <w:rsid w:val="00D574B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D574B7"/>
    <w:rPr>
      <w:rFonts w:eastAsia="Times New Roman"/>
      <w:sz w:val="18"/>
      <w:szCs w:val="20"/>
      <w:lang w:val="x-none" w:eastAsia="x-none"/>
    </w:rPr>
  </w:style>
  <w:style w:type="character" w:customStyle="1" w:styleId="textsmallChar">
    <w:name w:val="textsmall Char"/>
    <w:link w:val="textsmall"/>
    <w:rsid w:val="00D574B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D574B7"/>
    <w:rPr>
      <w:rFonts w:eastAsia="Times New Roman"/>
      <w:szCs w:val="20"/>
      <w:u w:val="single"/>
      <w:lang w:val="x-none" w:eastAsia="x-none"/>
    </w:rPr>
  </w:style>
  <w:style w:type="character" w:customStyle="1" w:styleId="cardtextChar2">
    <w:name w:val="cardtext Char"/>
    <w:link w:val="cardtext3"/>
    <w:rsid w:val="00D574B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D574B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574B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D574B7"/>
    <w:rPr>
      <w:rFonts w:eastAsia="Times New Roman"/>
      <w:sz w:val="12"/>
    </w:rPr>
  </w:style>
  <w:style w:type="character" w:customStyle="1" w:styleId="MicroChar">
    <w:name w:val="Micro Char"/>
    <w:link w:val="Micro"/>
    <w:rsid w:val="00D574B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D574B7"/>
    <w:rPr>
      <w:rFonts w:ascii="Bell MT" w:eastAsia="Calibri" w:hAnsi="Bell MT"/>
      <w:szCs w:val="20"/>
    </w:rPr>
  </w:style>
  <w:style w:type="character" w:customStyle="1" w:styleId="UnderlinedCharChar0">
    <w:name w:val="Underlined Char Char"/>
    <w:rsid w:val="00D574B7"/>
    <w:rPr>
      <w:rFonts w:ascii="Garamond" w:hAnsi="Garamond"/>
      <w:szCs w:val="28"/>
      <w:u w:val="single"/>
      <w:lang w:val="en-US" w:eastAsia="en-US" w:bidi="ar-SA"/>
    </w:rPr>
  </w:style>
  <w:style w:type="character" w:customStyle="1" w:styleId="ssl0">
    <w:name w:val="ss_l0"/>
    <w:basedOn w:val="DefaultParagraphFont"/>
    <w:rsid w:val="00D574B7"/>
  </w:style>
  <w:style w:type="paragraph" w:customStyle="1" w:styleId="h-lead">
    <w:name w:val="h-lead"/>
    <w:basedOn w:val="Normal"/>
    <w:uiPriority w:val="99"/>
    <w:qFormat/>
    <w:rsid w:val="00D574B7"/>
    <w:pPr>
      <w:spacing w:before="100" w:beforeAutospacing="1" w:after="100" w:afterAutospacing="1"/>
    </w:pPr>
    <w:rPr>
      <w:rFonts w:eastAsia="Times New Roman"/>
      <w:sz w:val="24"/>
    </w:rPr>
  </w:style>
  <w:style w:type="character" w:customStyle="1" w:styleId="slug-doi">
    <w:name w:val="slug-doi"/>
    <w:basedOn w:val="DefaultParagraphFont"/>
    <w:rsid w:val="00D574B7"/>
  </w:style>
  <w:style w:type="character" w:customStyle="1" w:styleId="slug-pub-date">
    <w:name w:val="slug-pub-date"/>
    <w:basedOn w:val="DefaultParagraphFont"/>
    <w:rsid w:val="00D574B7"/>
  </w:style>
  <w:style w:type="character" w:customStyle="1" w:styleId="slug-vol">
    <w:name w:val="slug-vol"/>
    <w:basedOn w:val="DefaultParagraphFont"/>
    <w:rsid w:val="00D574B7"/>
  </w:style>
  <w:style w:type="character" w:customStyle="1" w:styleId="slug-issue">
    <w:name w:val="slug-issue"/>
    <w:basedOn w:val="DefaultParagraphFont"/>
    <w:rsid w:val="00D574B7"/>
  </w:style>
  <w:style w:type="character" w:customStyle="1" w:styleId="slug-pages">
    <w:name w:val="slug-pages"/>
    <w:basedOn w:val="DefaultParagraphFont"/>
    <w:rsid w:val="00D574B7"/>
  </w:style>
  <w:style w:type="paragraph" w:customStyle="1" w:styleId="intro">
    <w:name w:val="intro"/>
    <w:basedOn w:val="Normal"/>
    <w:uiPriority w:val="99"/>
    <w:qFormat/>
    <w:rsid w:val="00D574B7"/>
    <w:pPr>
      <w:spacing w:before="100" w:beforeAutospacing="1" w:after="100" w:afterAutospacing="1"/>
    </w:pPr>
    <w:rPr>
      <w:rFonts w:eastAsia="Times New Roman"/>
      <w:sz w:val="24"/>
    </w:rPr>
  </w:style>
  <w:style w:type="character" w:customStyle="1" w:styleId="af">
    <w:name w:val="af"/>
    <w:basedOn w:val="DefaultParagraphFont"/>
    <w:rsid w:val="00D574B7"/>
  </w:style>
  <w:style w:type="character" w:customStyle="1" w:styleId="ab">
    <w:name w:val="ab"/>
    <w:basedOn w:val="DefaultParagraphFont"/>
    <w:rsid w:val="00D574B7"/>
  </w:style>
  <w:style w:type="character" w:customStyle="1" w:styleId="em">
    <w:name w:val="em"/>
    <w:basedOn w:val="DefaultParagraphFont"/>
    <w:rsid w:val="00D574B7"/>
  </w:style>
  <w:style w:type="character" w:customStyle="1" w:styleId="au">
    <w:name w:val="au"/>
    <w:basedOn w:val="DefaultParagraphFont"/>
    <w:rsid w:val="00D574B7"/>
  </w:style>
  <w:style w:type="character" w:customStyle="1" w:styleId="ti">
    <w:name w:val="ti"/>
    <w:basedOn w:val="DefaultParagraphFont"/>
    <w:rsid w:val="00D574B7"/>
  </w:style>
  <w:style w:type="character" w:customStyle="1" w:styleId="subheadblue">
    <w:name w:val="subhead_blue"/>
    <w:basedOn w:val="DefaultParagraphFont"/>
    <w:rsid w:val="00D574B7"/>
  </w:style>
  <w:style w:type="paragraph" w:customStyle="1" w:styleId="body-paragraph">
    <w:name w:val="body-paragraph"/>
    <w:basedOn w:val="Normal"/>
    <w:uiPriority w:val="99"/>
    <w:qFormat/>
    <w:rsid w:val="00D574B7"/>
    <w:pPr>
      <w:spacing w:before="100" w:beforeAutospacing="1" w:after="100" w:afterAutospacing="1"/>
    </w:pPr>
    <w:rPr>
      <w:rFonts w:eastAsia="Times New Roman"/>
      <w:sz w:val="24"/>
    </w:rPr>
  </w:style>
  <w:style w:type="character" w:customStyle="1" w:styleId="affiliation">
    <w:name w:val="affiliation"/>
    <w:basedOn w:val="DefaultParagraphFont"/>
    <w:rsid w:val="00D574B7"/>
  </w:style>
  <w:style w:type="character" w:customStyle="1" w:styleId="slug-doi-wrapper">
    <w:name w:val="slug-doi-wrapper"/>
    <w:basedOn w:val="DefaultParagraphFont"/>
    <w:rsid w:val="00D574B7"/>
  </w:style>
  <w:style w:type="character" w:customStyle="1" w:styleId="slug-metadata-noteahead-of-print">
    <w:name w:val="slug-metadata-note ahead-of-print"/>
    <w:basedOn w:val="DefaultParagraphFont"/>
    <w:rsid w:val="00D574B7"/>
  </w:style>
  <w:style w:type="character" w:customStyle="1" w:styleId="slug-ahead-of-print-date">
    <w:name w:val="slug-ahead-of-print-date"/>
    <w:basedOn w:val="DefaultParagraphFont"/>
    <w:rsid w:val="00D574B7"/>
  </w:style>
  <w:style w:type="character" w:customStyle="1" w:styleId="medium-bold">
    <w:name w:val="medium-bold"/>
    <w:basedOn w:val="DefaultParagraphFont"/>
    <w:rsid w:val="00D574B7"/>
  </w:style>
  <w:style w:type="character" w:customStyle="1" w:styleId="updated-short-citation">
    <w:name w:val="updated-short-citation"/>
    <w:basedOn w:val="DefaultParagraphFont"/>
    <w:rsid w:val="00D574B7"/>
  </w:style>
  <w:style w:type="character" w:customStyle="1" w:styleId="goohl0">
    <w:name w:val="goohl0"/>
    <w:basedOn w:val="DefaultParagraphFont"/>
    <w:rsid w:val="00D574B7"/>
  </w:style>
  <w:style w:type="character" w:customStyle="1" w:styleId="CharChar6">
    <w:name w:val="Char Char6"/>
    <w:rsid w:val="00D574B7"/>
    <w:rPr>
      <w:rFonts w:cs="Arial"/>
      <w:bCs/>
      <w:sz w:val="16"/>
      <w:szCs w:val="26"/>
      <w:lang w:val="en-US" w:eastAsia="en-US" w:bidi="ar-SA"/>
    </w:rPr>
  </w:style>
  <w:style w:type="character" w:customStyle="1" w:styleId="CharChar3">
    <w:name w:val="Char Char3"/>
    <w:rsid w:val="00D574B7"/>
    <w:rPr>
      <w:szCs w:val="24"/>
    </w:rPr>
  </w:style>
  <w:style w:type="character" w:customStyle="1" w:styleId="TagCharChar1">
    <w:name w:val="Tag Char Char1"/>
    <w:rsid w:val="00D574B7"/>
    <w:rPr>
      <w:b/>
      <w:sz w:val="24"/>
      <w:szCs w:val="24"/>
      <w:lang w:val="en-US" w:eastAsia="en-US" w:bidi="ar-SA"/>
    </w:rPr>
  </w:style>
  <w:style w:type="numbering" w:customStyle="1" w:styleId="NoList3">
    <w:name w:val="No List3"/>
    <w:next w:val="NoList"/>
    <w:uiPriority w:val="99"/>
    <w:semiHidden/>
    <w:unhideWhenUsed/>
    <w:rsid w:val="00D574B7"/>
  </w:style>
  <w:style w:type="numbering" w:customStyle="1" w:styleId="NoList4">
    <w:name w:val="No List4"/>
    <w:next w:val="NoList"/>
    <w:uiPriority w:val="99"/>
    <w:semiHidden/>
    <w:unhideWhenUsed/>
    <w:rsid w:val="00D574B7"/>
  </w:style>
  <w:style w:type="character" w:customStyle="1" w:styleId="12TimesNewRoman">
    <w:name w:val="12 Times New Roman"/>
    <w:rsid w:val="00D574B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574B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574B7"/>
    <w:rPr>
      <w:rFonts w:ascii="Bell MT" w:eastAsia="Times New Roman" w:hAnsi="Bell MT" w:cs="Times New Roman"/>
      <w:b/>
      <w:bCs/>
      <w:sz w:val="22"/>
      <w:szCs w:val="28"/>
    </w:rPr>
  </w:style>
  <w:style w:type="paragraph" w:customStyle="1" w:styleId="F4-NormalText">
    <w:name w:val="F4 - Normal Text"/>
    <w:basedOn w:val="Normal"/>
    <w:uiPriority w:val="99"/>
    <w:qFormat/>
    <w:rsid w:val="00D574B7"/>
    <w:rPr>
      <w:rFonts w:eastAsia="Calibri"/>
    </w:rPr>
  </w:style>
  <w:style w:type="character" w:customStyle="1" w:styleId="berief">
    <w:name w:val="berief"/>
    <w:rsid w:val="00D574B7"/>
    <w:rPr>
      <w:rFonts w:ascii="Times New Roman" w:eastAsia="Times New Roman" w:hAnsi="Times New Roman" w:cs="Times New Roman"/>
      <w:sz w:val="20"/>
      <w:u w:val="none"/>
    </w:rPr>
  </w:style>
  <w:style w:type="numbering" w:customStyle="1" w:styleId="NoList5">
    <w:name w:val="No List5"/>
    <w:next w:val="NoList"/>
    <w:semiHidden/>
    <w:unhideWhenUsed/>
    <w:rsid w:val="00D574B7"/>
  </w:style>
  <w:style w:type="character" w:customStyle="1" w:styleId="Brief-Smalltext">
    <w:name w:val="Brief - Small text"/>
    <w:rsid w:val="00D574B7"/>
    <w:rPr>
      <w:rFonts w:ascii="Times New Roman" w:hAnsi="Times New Roman" w:cs="Times New Roman"/>
      <w:sz w:val="14"/>
      <w:u w:val="none"/>
    </w:rPr>
  </w:style>
  <w:style w:type="paragraph" w:customStyle="1" w:styleId="F3-TagAuthor">
    <w:name w:val="F3 - Tag/Author"/>
    <w:basedOn w:val="Normal"/>
    <w:uiPriority w:val="99"/>
    <w:qFormat/>
    <w:rsid w:val="00D574B7"/>
    <w:rPr>
      <w:rFonts w:eastAsia="Times New Roman"/>
      <w:b/>
    </w:rPr>
  </w:style>
  <w:style w:type="paragraph" w:customStyle="1" w:styleId="F5-UnderlineNormal">
    <w:name w:val="F5 - Underline Normal"/>
    <w:basedOn w:val="Normal"/>
    <w:uiPriority w:val="99"/>
    <w:qFormat/>
    <w:rsid w:val="00D574B7"/>
    <w:rPr>
      <w:rFonts w:eastAsia="Calibri"/>
      <w:u w:val="single"/>
    </w:rPr>
  </w:style>
  <w:style w:type="character" w:customStyle="1" w:styleId="F8-UnderlineBold">
    <w:name w:val="F8 - Underline/Bold"/>
    <w:rsid w:val="00D574B7"/>
    <w:rPr>
      <w:rFonts w:ascii="Times New Roman" w:hAnsi="Times New Roman"/>
      <w:b/>
      <w:sz w:val="20"/>
      <w:u w:val="single"/>
    </w:rPr>
  </w:style>
  <w:style w:type="character" w:customStyle="1" w:styleId="F7-SmallFont">
    <w:name w:val="F7 - Small Font"/>
    <w:rsid w:val="00D574B7"/>
    <w:rPr>
      <w:rFonts w:ascii="Times New Roman" w:hAnsi="Times New Roman"/>
      <w:sz w:val="14"/>
    </w:rPr>
  </w:style>
  <w:style w:type="paragraph" w:customStyle="1" w:styleId="Brief-PrimarySource">
    <w:name w:val="Brief - Primary Source"/>
    <w:basedOn w:val="Normal"/>
    <w:uiPriority w:val="99"/>
    <w:qFormat/>
    <w:rsid w:val="00D574B7"/>
    <w:rPr>
      <w:rFonts w:eastAsia="Times New Roman"/>
      <w:b/>
      <w:sz w:val="24"/>
      <w:u w:val="single"/>
    </w:rPr>
  </w:style>
  <w:style w:type="paragraph" w:customStyle="1" w:styleId="Brief-Underline">
    <w:name w:val="Brief - Underline"/>
    <w:basedOn w:val="Normal"/>
    <w:uiPriority w:val="99"/>
    <w:qFormat/>
    <w:rsid w:val="00D574B7"/>
    <w:rPr>
      <w:rFonts w:eastAsia="Times New Roman"/>
      <w:u w:val="single"/>
    </w:rPr>
  </w:style>
  <w:style w:type="character" w:customStyle="1" w:styleId="Brief-Bold">
    <w:name w:val="Brief - Bold"/>
    <w:rsid w:val="00D574B7"/>
    <w:rPr>
      <w:rFonts w:cs="Times New Roman"/>
      <w:b/>
    </w:rPr>
  </w:style>
  <w:style w:type="character" w:customStyle="1" w:styleId="Card-Underline">
    <w:name w:val="Card - Underline"/>
    <w:rsid w:val="00D574B7"/>
    <w:rPr>
      <w:rFonts w:cs="Times New Roman"/>
      <w:u w:val="single"/>
    </w:rPr>
  </w:style>
  <w:style w:type="character" w:customStyle="1" w:styleId="beriefunderline">
    <w:name w:val="berief = underline"/>
    <w:rsid w:val="00D574B7"/>
    <w:rPr>
      <w:rFonts w:ascii="Times New Roman" w:eastAsia="Times New Roman" w:hAnsi="Times New Roman" w:cs="Times New Roman"/>
      <w:sz w:val="20"/>
      <w:u w:val="single"/>
    </w:rPr>
  </w:style>
  <w:style w:type="paragraph" w:customStyle="1" w:styleId="Brief">
    <w:name w:val="Brief"/>
    <w:basedOn w:val="Brief-PrimarySource"/>
    <w:uiPriority w:val="99"/>
    <w:qFormat/>
    <w:rsid w:val="00D574B7"/>
    <w:rPr>
      <w:b w:val="0"/>
    </w:rPr>
  </w:style>
  <w:style w:type="character" w:customStyle="1" w:styleId="BoldText10pt">
    <w:name w:val="Bold Text 10 pt"/>
    <w:rsid w:val="00D574B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574B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574B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574B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574B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574B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574B7"/>
    <w:pPr>
      <w:widowControl w:val="0"/>
      <w:spacing w:line="276" w:lineRule="atLeast"/>
    </w:pPr>
    <w:rPr>
      <w:color w:val="auto"/>
    </w:rPr>
  </w:style>
  <w:style w:type="paragraph" w:customStyle="1" w:styleId="CM34">
    <w:name w:val="CM34"/>
    <w:basedOn w:val="Default"/>
    <w:next w:val="Default"/>
    <w:uiPriority w:val="99"/>
    <w:qFormat/>
    <w:rsid w:val="00D574B7"/>
    <w:pPr>
      <w:widowControl w:val="0"/>
    </w:pPr>
    <w:rPr>
      <w:color w:val="auto"/>
    </w:rPr>
  </w:style>
  <w:style w:type="paragraph" w:customStyle="1" w:styleId="CM56">
    <w:name w:val="CM56"/>
    <w:basedOn w:val="Default"/>
    <w:next w:val="Default"/>
    <w:uiPriority w:val="99"/>
    <w:qFormat/>
    <w:rsid w:val="00D574B7"/>
    <w:pPr>
      <w:widowControl w:val="0"/>
    </w:pPr>
    <w:rPr>
      <w:rFonts w:eastAsia="Calibri"/>
      <w:color w:val="auto"/>
    </w:rPr>
  </w:style>
  <w:style w:type="paragraph" w:customStyle="1" w:styleId="CM58">
    <w:name w:val="CM58"/>
    <w:basedOn w:val="Default"/>
    <w:next w:val="Default"/>
    <w:uiPriority w:val="99"/>
    <w:qFormat/>
    <w:rsid w:val="00D574B7"/>
    <w:pPr>
      <w:widowControl w:val="0"/>
    </w:pPr>
    <w:rPr>
      <w:rFonts w:eastAsia="Calibri"/>
      <w:color w:val="auto"/>
    </w:rPr>
  </w:style>
  <w:style w:type="paragraph" w:customStyle="1" w:styleId="CM57">
    <w:name w:val="CM57"/>
    <w:basedOn w:val="Default"/>
    <w:next w:val="Default"/>
    <w:uiPriority w:val="99"/>
    <w:qFormat/>
    <w:rsid w:val="00D574B7"/>
    <w:pPr>
      <w:widowControl w:val="0"/>
    </w:pPr>
    <w:rPr>
      <w:rFonts w:eastAsia="Calibri"/>
      <w:color w:val="auto"/>
    </w:rPr>
  </w:style>
  <w:style w:type="paragraph" w:customStyle="1" w:styleId="CM1">
    <w:name w:val="CM1"/>
    <w:basedOn w:val="Default"/>
    <w:next w:val="Default"/>
    <w:uiPriority w:val="99"/>
    <w:qFormat/>
    <w:rsid w:val="00D574B7"/>
    <w:pPr>
      <w:widowControl w:val="0"/>
    </w:pPr>
    <w:rPr>
      <w:rFonts w:eastAsia="Calibri"/>
      <w:color w:val="auto"/>
    </w:rPr>
  </w:style>
  <w:style w:type="paragraph" w:customStyle="1" w:styleId="CM49">
    <w:name w:val="CM49"/>
    <w:basedOn w:val="Default"/>
    <w:next w:val="Default"/>
    <w:uiPriority w:val="99"/>
    <w:qFormat/>
    <w:rsid w:val="00D574B7"/>
    <w:pPr>
      <w:widowControl w:val="0"/>
    </w:pPr>
    <w:rPr>
      <w:rFonts w:eastAsia="Calibri"/>
      <w:color w:val="auto"/>
    </w:rPr>
  </w:style>
  <w:style w:type="paragraph" w:customStyle="1" w:styleId="CM41">
    <w:name w:val="CM41"/>
    <w:basedOn w:val="Default"/>
    <w:next w:val="Default"/>
    <w:uiPriority w:val="99"/>
    <w:qFormat/>
    <w:rsid w:val="00D574B7"/>
    <w:pPr>
      <w:widowControl w:val="0"/>
    </w:pPr>
    <w:rPr>
      <w:rFonts w:eastAsia="Calibri"/>
      <w:color w:val="auto"/>
    </w:rPr>
  </w:style>
  <w:style w:type="paragraph" w:customStyle="1" w:styleId="3rdOrderPara">
    <w:name w:val="3rd Order Para"/>
    <w:basedOn w:val="Default"/>
    <w:next w:val="Default"/>
    <w:uiPriority w:val="99"/>
    <w:qFormat/>
    <w:rsid w:val="00D574B7"/>
    <w:pPr>
      <w:widowControl w:val="0"/>
    </w:pPr>
    <w:rPr>
      <w:rFonts w:eastAsia="Calibri"/>
      <w:color w:val="auto"/>
    </w:rPr>
  </w:style>
  <w:style w:type="paragraph" w:customStyle="1" w:styleId="2ndOrderPara">
    <w:name w:val="2nd Order Para"/>
    <w:basedOn w:val="Default"/>
    <w:next w:val="Default"/>
    <w:uiPriority w:val="99"/>
    <w:qFormat/>
    <w:rsid w:val="00D574B7"/>
    <w:pPr>
      <w:widowControl w:val="0"/>
    </w:pPr>
    <w:rPr>
      <w:rFonts w:eastAsia="Calibri"/>
      <w:color w:val="auto"/>
    </w:rPr>
  </w:style>
  <w:style w:type="paragraph" w:customStyle="1" w:styleId="Normal-SIGN2">
    <w:name w:val="Normal-SIGN2"/>
    <w:basedOn w:val="Default"/>
    <w:next w:val="Default"/>
    <w:uiPriority w:val="99"/>
    <w:qFormat/>
    <w:rsid w:val="00D574B7"/>
    <w:pPr>
      <w:widowControl w:val="0"/>
    </w:pPr>
    <w:rPr>
      <w:rFonts w:eastAsia="Calibri"/>
      <w:color w:val="auto"/>
    </w:rPr>
  </w:style>
  <w:style w:type="paragraph" w:customStyle="1" w:styleId="Normal-SIGN1">
    <w:name w:val="Normal-SIGN1"/>
    <w:basedOn w:val="Default"/>
    <w:next w:val="Default"/>
    <w:uiPriority w:val="99"/>
    <w:qFormat/>
    <w:rsid w:val="00D574B7"/>
    <w:pPr>
      <w:widowControl w:val="0"/>
    </w:pPr>
    <w:rPr>
      <w:rFonts w:eastAsia="Calibri"/>
      <w:color w:val="auto"/>
    </w:rPr>
  </w:style>
  <w:style w:type="paragraph" w:customStyle="1" w:styleId="CM3">
    <w:name w:val="CM3"/>
    <w:basedOn w:val="Default"/>
    <w:next w:val="Default"/>
    <w:uiPriority w:val="99"/>
    <w:qFormat/>
    <w:rsid w:val="00D574B7"/>
    <w:pPr>
      <w:widowControl w:val="0"/>
      <w:spacing w:line="553" w:lineRule="atLeast"/>
    </w:pPr>
    <w:rPr>
      <w:rFonts w:eastAsia="Calibri"/>
      <w:color w:val="auto"/>
    </w:rPr>
  </w:style>
  <w:style w:type="paragraph" w:customStyle="1" w:styleId="CM33">
    <w:name w:val="CM33"/>
    <w:basedOn w:val="Default"/>
    <w:next w:val="Default"/>
    <w:uiPriority w:val="99"/>
    <w:qFormat/>
    <w:rsid w:val="00D574B7"/>
    <w:pPr>
      <w:widowControl w:val="0"/>
    </w:pPr>
    <w:rPr>
      <w:rFonts w:eastAsia="Calibri"/>
      <w:color w:val="auto"/>
    </w:rPr>
  </w:style>
  <w:style w:type="paragraph" w:customStyle="1" w:styleId="CM37">
    <w:name w:val="CM37"/>
    <w:basedOn w:val="Default"/>
    <w:next w:val="Default"/>
    <w:uiPriority w:val="99"/>
    <w:qFormat/>
    <w:rsid w:val="00D574B7"/>
    <w:pPr>
      <w:widowControl w:val="0"/>
    </w:pPr>
    <w:rPr>
      <w:rFonts w:eastAsia="Calibri"/>
      <w:color w:val="auto"/>
    </w:rPr>
  </w:style>
  <w:style w:type="paragraph" w:customStyle="1" w:styleId="CM7">
    <w:name w:val="CM7"/>
    <w:basedOn w:val="Default"/>
    <w:next w:val="Default"/>
    <w:uiPriority w:val="99"/>
    <w:qFormat/>
    <w:rsid w:val="00D574B7"/>
    <w:pPr>
      <w:widowControl w:val="0"/>
      <w:spacing w:line="553" w:lineRule="atLeast"/>
    </w:pPr>
    <w:rPr>
      <w:rFonts w:eastAsia="Calibri"/>
      <w:color w:val="auto"/>
    </w:rPr>
  </w:style>
  <w:style w:type="paragraph" w:styleId="PlainText">
    <w:name w:val="Plain Text"/>
    <w:basedOn w:val="Normal"/>
    <w:next w:val="Normal"/>
    <w:link w:val="PlainTextChar"/>
    <w:rsid w:val="00D574B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574B7"/>
    <w:rPr>
      <w:rFonts w:ascii="IJGCNM+Arial" w:eastAsia="Times New Roman" w:hAnsi="IJGCNM+Arial" w:cs="Calibri"/>
    </w:rPr>
  </w:style>
  <w:style w:type="paragraph" w:customStyle="1" w:styleId="Brief-SecondarySource">
    <w:name w:val="Brief - Secondary Source"/>
    <w:basedOn w:val="Normal"/>
    <w:uiPriority w:val="99"/>
    <w:qFormat/>
    <w:rsid w:val="00D574B7"/>
    <w:rPr>
      <w:rFonts w:eastAsia="Times New Roman"/>
      <w:sz w:val="14"/>
      <w:szCs w:val="20"/>
    </w:rPr>
  </w:style>
  <w:style w:type="paragraph" w:customStyle="1" w:styleId="Brief-Card">
    <w:name w:val="Brief - Card"/>
    <w:basedOn w:val="Normal"/>
    <w:uiPriority w:val="99"/>
    <w:qFormat/>
    <w:rsid w:val="00D574B7"/>
    <w:rPr>
      <w:rFonts w:eastAsia="Times New Roman"/>
    </w:rPr>
  </w:style>
  <w:style w:type="paragraph" w:customStyle="1" w:styleId="Pa2">
    <w:name w:val="Pa2"/>
    <w:basedOn w:val="Default"/>
    <w:next w:val="Default"/>
    <w:uiPriority w:val="99"/>
    <w:qFormat/>
    <w:rsid w:val="00D574B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574B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574B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574B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574B7"/>
    <w:pPr>
      <w:widowControl w:val="0"/>
    </w:pPr>
    <w:rPr>
      <w:rFonts w:ascii="Arial Black" w:hAnsi="Arial Black"/>
      <w:color w:val="auto"/>
    </w:rPr>
  </w:style>
  <w:style w:type="character" w:customStyle="1" w:styleId="eoeaheader">
    <w:name w:val="eoea_header"/>
    <w:basedOn w:val="DefaultParagraphFont"/>
    <w:rsid w:val="00D574B7"/>
  </w:style>
  <w:style w:type="character" w:customStyle="1" w:styleId="SC4208902">
    <w:name w:val="SC.4.208902"/>
    <w:rsid w:val="00D574B7"/>
    <w:rPr>
      <w:rFonts w:cs="Century"/>
      <w:color w:val="000000"/>
      <w:sz w:val="22"/>
      <w:szCs w:val="22"/>
    </w:rPr>
  </w:style>
  <w:style w:type="character" w:customStyle="1" w:styleId="SC4208915">
    <w:name w:val="SC.4.208915"/>
    <w:rsid w:val="00D574B7"/>
    <w:rPr>
      <w:rFonts w:cs="Century"/>
      <w:color w:val="000000"/>
      <w:sz w:val="13"/>
      <w:szCs w:val="13"/>
    </w:rPr>
  </w:style>
  <w:style w:type="character" w:customStyle="1" w:styleId="SC273764">
    <w:name w:val="SC.2.73764"/>
    <w:rsid w:val="00D574B7"/>
    <w:rPr>
      <w:rFonts w:cs="Century"/>
      <w:color w:val="000000"/>
      <w:sz w:val="72"/>
      <w:szCs w:val="72"/>
    </w:rPr>
  </w:style>
  <w:style w:type="character" w:customStyle="1" w:styleId="SC273779">
    <w:name w:val="SC.2.73779"/>
    <w:rsid w:val="00D574B7"/>
    <w:rPr>
      <w:rFonts w:cs="Century"/>
      <w:color w:val="000000"/>
      <w:sz w:val="40"/>
      <w:szCs w:val="40"/>
    </w:rPr>
  </w:style>
  <w:style w:type="character" w:customStyle="1" w:styleId="SC273763">
    <w:name w:val="SC.2.73763"/>
    <w:rsid w:val="00D574B7"/>
    <w:rPr>
      <w:rFonts w:cs="Century"/>
      <w:b/>
      <w:bCs/>
      <w:color w:val="000000"/>
    </w:rPr>
  </w:style>
  <w:style w:type="character" w:customStyle="1" w:styleId="SC4208910">
    <w:name w:val="SC.4.208910"/>
    <w:rsid w:val="00D574B7"/>
    <w:rPr>
      <w:rFonts w:cs="Century"/>
      <w:color w:val="000000"/>
      <w:sz w:val="28"/>
      <w:szCs w:val="28"/>
    </w:rPr>
  </w:style>
  <w:style w:type="character" w:customStyle="1" w:styleId="SC4208911">
    <w:name w:val="SC.4.208911"/>
    <w:rsid w:val="00D574B7"/>
    <w:rPr>
      <w:rFonts w:cs="Century"/>
      <w:color w:val="000000"/>
    </w:rPr>
  </w:style>
  <w:style w:type="paragraph" w:customStyle="1" w:styleId="Cover1">
    <w:name w:val="Cover 1"/>
    <w:basedOn w:val="Normal"/>
    <w:next w:val="Normal"/>
    <w:uiPriority w:val="99"/>
    <w:qFormat/>
    <w:rsid w:val="00D574B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574B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574B7"/>
    <w:pPr>
      <w:widowControl w:val="0"/>
    </w:pPr>
    <w:rPr>
      <w:color w:val="auto"/>
    </w:rPr>
  </w:style>
  <w:style w:type="paragraph" w:customStyle="1" w:styleId="Pa11">
    <w:name w:val="Pa11"/>
    <w:basedOn w:val="Normal"/>
    <w:next w:val="Normal"/>
    <w:uiPriority w:val="99"/>
    <w:qFormat/>
    <w:rsid w:val="00D574B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574B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574B7"/>
    <w:pPr>
      <w:widowControl w:val="0"/>
    </w:pPr>
    <w:rPr>
      <w:rFonts w:eastAsia="Calibri"/>
      <w:color w:val="auto"/>
    </w:rPr>
  </w:style>
  <w:style w:type="paragraph" w:customStyle="1" w:styleId="CM28">
    <w:name w:val="CM28"/>
    <w:basedOn w:val="Default"/>
    <w:next w:val="Default"/>
    <w:uiPriority w:val="99"/>
    <w:qFormat/>
    <w:rsid w:val="00D574B7"/>
    <w:pPr>
      <w:widowControl w:val="0"/>
    </w:pPr>
    <w:rPr>
      <w:rFonts w:eastAsia="Calibri"/>
      <w:color w:val="auto"/>
    </w:rPr>
  </w:style>
  <w:style w:type="paragraph" w:customStyle="1" w:styleId="CM8">
    <w:name w:val="CM8"/>
    <w:basedOn w:val="Default"/>
    <w:next w:val="Default"/>
    <w:uiPriority w:val="99"/>
    <w:qFormat/>
    <w:rsid w:val="00D574B7"/>
    <w:pPr>
      <w:widowControl w:val="0"/>
    </w:pPr>
    <w:rPr>
      <w:rFonts w:eastAsia="Calibri"/>
      <w:color w:val="auto"/>
    </w:rPr>
  </w:style>
  <w:style w:type="paragraph" w:customStyle="1" w:styleId="CM6">
    <w:name w:val="CM6"/>
    <w:basedOn w:val="Default"/>
    <w:next w:val="Default"/>
    <w:uiPriority w:val="99"/>
    <w:qFormat/>
    <w:rsid w:val="00D574B7"/>
    <w:pPr>
      <w:widowControl w:val="0"/>
      <w:spacing w:line="553" w:lineRule="atLeast"/>
    </w:pPr>
    <w:rPr>
      <w:rFonts w:eastAsia="Calibri"/>
      <w:color w:val="auto"/>
    </w:rPr>
  </w:style>
  <w:style w:type="paragraph" w:customStyle="1" w:styleId="CM22">
    <w:name w:val="CM22"/>
    <w:basedOn w:val="Default"/>
    <w:next w:val="Default"/>
    <w:uiPriority w:val="99"/>
    <w:qFormat/>
    <w:rsid w:val="00D574B7"/>
    <w:pPr>
      <w:widowControl w:val="0"/>
    </w:pPr>
    <w:rPr>
      <w:rFonts w:eastAsia="Calibri"/>
      <w:color w:val="auto"/>
    </w:rPr>
  </w:style>
  <w:style w:type="character" w:customStyle="1" w:styleId="articlesubtitle">
    <w:name w:val="article_sub_title"/>
    <w:basedOn w:val="DefaultParagraphFont"/>
    <w:rsid w:val="00D574B7"/>
  </w:style>
  <w:style w:type="character" w:customStyle="1" w:styleId="newsdate2">
    <w:name w:val="news_date2"/>
    <w:basedOn w:val="DefaultParagraphFont"/>
    <w:rsid w:val="00D574B7"/>
  </w:style>
  <w:style w:type="character" w:customStyle="1" w:styleId="readarticleheader">
    <w:name w:val="readarticleheader"/>
    <w:basedOn w:val="DefaultParagraphFont"/>
    <w:rsid w:val="00D574B7"/>
  </w:style>
  <w:style w:type="paragraph" w:customStyle="1" w:styleId="DoubleUnderlined">
    <w:name w:val="Double Underlined"/>
    <w:basedOn w:val="Heading2"/>
    <w:autoRedefine/>
    <w:uiPriority w:val="99"/>
    <w:qFormat/>
    <w:rsid w:val="00D574B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D574B7"/>
    <w:rPr>
      <w:rFonts w:ascii="Trebuchet MS" w:hAnsi="Trebuchet MS"/>
      <w:u w:val="thick"/>
      <w:lang w:val="en-US" w:eastAsia="zh-CN" w:bidi="ar-SA"/>
    </w:rPr>
  </w:style>
  <w:style w:type="paragraph" w:customStyle="1" w:styleId="IndexFixer">
    <w:name w:val="Index Fixer"/>
    <w:basedOn w:val="Heading1"/>
    <w:uiPriority w:val="99"/>
    <w:qFormat/>
    <w:rsid w:val="00D574B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D574B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574B7"/>
    <w:rPr>
      <w:rFonts w:ascii="Arial Narrow" w:eastAsia="Times New Roman" w:hAnsi="Arial Narrow"/>
      <w:b/>
      <w:szCs w:val="24"/>
      <w:u w:val="single"/>
      <w:lang w:val="en-GB" w:eastAsia="en-US" w:bidi="ar-SA"/>
    </w:rPr>
  </w:style>
  <w:style w:type="character" w:customStyle="1" w:styleId="medium-normal1">
    <w:name w:val="medium-normal1"/>
    <w:rsid w:val="00D574B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574B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574B7"/>
    <w:pPr>
      <w:ind w:left="720" w:right="720"/>
    </w:pPr>
    <w:rPr>
      <w:rFonts w:ascii="Palatino Linotype" w:eastAsia="Times New Roman" w:hAnsi="Palatino Linotype"/>
      <w:szCs w:val="20"/>
      <w:u w:val="single"/>
    </w:rPr>
  </w:style>
  <w:style w:type="character" w:customStyle="1" w:styleId="UnderlinedCardChar0">
    <w:name w:val="Underlined Card Char"/>
    <w:rsid w:val="00D574B7"/>
    <w:rPr>
      <w:rFonts w:ascii="Palatino Linotype" w:hAnsi="Palatino Linotype"/>
      <w:u w:val="single"/>
      <w:lang w:val="en-US" w:eastAsia="en-US" w:bidi="ar-SA"/>
    </w:rPr>
  </w:style>
  <w:style w:type="character" w:customStyle="1" w:styleId="Style10ptUnderline">
    <w:name w:val="Style 10 pt Underline"/>
    <w:rsid w:val="00D574B7"/>
    <w:rPr>
      <w:sz w:val="20"/>
      <w:u w:val="single"/>
    </w:rPr>
  </w:style>
  <w:style w:type="character" w:customStyle="1" w:styleId="char">
    <w:name w:val="char"/>
    <w:basedOn w:val="DefaultParagraphFont"/>
    <w:rsid w:val="00D574B7"/>
  </w:style>
  <w:style w:type="character" w:customStyle="1" w:styleId="UnderlineCharCharCharCharCharChar">
    <w:name w:val="Underline Char Char Char Char Char Char"/>
    <w:rsid w:val="00D574B7"/>
    <w:rPr>
      <w:rFonts w:ascii="Arial Narrow" w:hAnsi="Arial Narrow"/>
      <w:szCs w:val="24"/>
      <w:u w:val="single"/>
      <w:lang w:val="en-US" w:eastAsia="en-US" w:bidi="ar-SA"/>
    </w:rPr>
  </w:style>
  <w:style w:type="paragraph" w:customStyle="1" w:styleId="PageHeader-Underline18pt">
    <w:name w:val="Page Header - Underline 18 pt"/>
    <w:uiPriority w:val="99"/>
    <w:qFormat/>
    <w:rsid w:val="00D574B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574B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574B7"/>
  </w:style>
  <w:style w:type="character" w:customStyle="1" w:styleId="hdr">
    <w:name w:val="hdr"/>
    <w:basedOn w:val="DefaultParagraphFont"/>
    <w:rsid w:val="00D574B7"/>
  </w:style>
  <w:style w:type="paragraph" w:customStyle="1" w:styleId="subhead">
    <w:name w:val="subhead"/>
    <w:basedOn w:val="Normal"/>
    <w:uiPriority w:val="99"/>
    <w:qFormat/>
    <w:rsid w:val="00D574B7"/>
    <w:pPr>
      <w:spacing w:after="120" w:line="225" w:lineRule="atLeast"/>
      <w:ind w:right="180"/>
    </w:pPr>
    <w:rPr>
      <w:rFonts w:eastAsia="Times New Roman"/>
      <w:color w:val="5177C5"/>
      <w:szCs w:val="20"/>
    </w:rPr>
  </w:style>
  <w:style w:type="character" w:customStyle="1" w:styleId="date1">
    <w:name w:val="date1"/>
    <w:basedOn w:val="DefaultParagraphFont"/>
    <w:rsid w:val="00D574B7"/>
  </w:style>
  <w:style w:type="character" w:customStyle="1" w:styleId="bolding1">
    <w:name w:val="bolding1"/>
    <w:rsid w:val="00D574B7"/>
    <w:rPr>
      <w:b/>
      <w:bCs/>
    </w:rPr>
  </w:style>
  <w:style w:type="character" w:customStyle="1" w:styleId="bookoptions1">
    <w:name w:val="book_options1"/>
    <w:rsid w:val="00D574B7"/>
    <w:rPr>
      <w:b/>
      <w:bCs/>
      <w:color w:val="333366"/>
    </w:rPr>
  </w:style>
  <w:style w:type="character" w:customStyle="1" w:styleId="descriptionblock">
    <w:name w:val="description block"/>
    <w:basedOn w:val="DefaultParagraphFont"/>
    <w:rsid w:val="00D574B7"/>
  </w:style>
  <w:style w:type="character" w:customStyle="1" w:styleId="detailsboxblock">
    <w:name w:val="detailsbox block"/>
    <w:basedOn w:val="DefaultParagraphFont"/>
    <w:rsid w:val="00D574B7"/>
  </w:style>
  <w:style w:type="character" w:customStyle="1" w:styleId="Char3">
    <w:name w:val="Char3"/>
    <w:rsid w:val="00D574B7"/>
    <w:rPr>
      <w:rFonts w:cs="Arial"/>
      <w:bCs/>
      <w:u w:val="thick"/>
      <w:lang w:val="en-US" w:eastAsia="en-US" w:bidi="ar-SA"/>
    </w:rPr>
  </w:style>
  <w:style w:type="paragraph" w:customStyle="1" w:styleId="StyleHeading110pt">
    <w:name w:val="Style Heading 1 + 10 pt"/>
    <w:basedOn w:val="Heading1"/>
    <w:uiPriority w:val="99"/>
    <w:qFormat/>
    <w:rsid w:val="00D574B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574B7"/>
  </w:style>
  <w:style w:type="paragraph" w:customStyle="1" w:styleId="StyleUnderliningTimesNewRomanBoldNounderlineKernat16">
    <w:name w:val="Style Underlining + Times New Roman Bold No underline Kern at 16..."/>
    <w:basedOn w:val="Normal"/>
    <w:uiPriority w:val="99"/>
    <w:qFormat/>
    <w:rsid w:val="00D574B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574B7"/>
    <w:rPr>
      <w:rFonts w:eastAsia="Times New Roman"/>
      <w:b/>
      <w:bCs/>
      <w:kern w:val="32"/>
      <w:sz w:val="32"/>
      <w:szCs w:val="32"/>
    </w:rPr>
  </w:style>
  <w:style w:type="paragraph" w:customStyle="1" w:styleId="StyleBoldUnderliningKernat16pt">
    <w:name w:val="Style Bold Underlining + Kern at 16 pt"/>
    <w:uiPriority w:val="99"/>
    <w:qFormat/>
    <w:rsid w:val="00D574B7"/>
    <w:pPr>
      <w:spacing w:after="160" w:line="259" w:lineRule="auto"/>
    </w:pPr>
    <w:rPr>
      <w:rFonts w:eastAsiaTheme="minorHAnsi"/>
      <w:sz w:val="22"/>
      <w:szCs w:val="22"/>
    </w:rPr>
  </w:style>
  <w:style w:type="paragraph" w:customStyle="1" w:styleId="boldy">
    <w:name w:val="boldy"/>
    <w:basedOn w:val="Heading2"/>
    <w:uiPriority w:val="99"/>
    <w:qFormat/>
    <w:rsid w:val="00D574B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574B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574B7"/>
    <w:rPr>
      <w:sz w:val="12"/>
      <w:szCs w:val="24"/>
      <w:lang w:val="en-US" w:eastAsia="en-US" w:bidi="ar-SA"/>
    </w:rPr>
  </w:style>
  <w:style w:type="paragraph" w:customStyle="1" w:styleId="TxBr6p1">
    <w:name w:val="TxBr_6p1"/>
    <w:basedOn w:val="Normal"/>
    <w:uiPriority w:val="99"/>
    <w:qFormat/>
    <w:rsid w:val="00D574B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574B7"/>
    <w:pPr>
      <w:ind w:left="400"/>
    </w:pPr>
    <w:rPr>
      <w:rFonts w:eastAsia="Times New Roman"/>
      <w:szCs w:val="20"/>
    </w:rPr>
  </w:style>
  <w:style w:type="character" w:customStyle="1" w:styleId="texto11">
    <w:name w:val="texto11"/>
    <w:rsid w:val="00D574B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574B7"/>
    <w:rPr>
      <w:rFonts w:ascii="Arial Narrow" w:eastAsia="Times New Roman" w:hAnsi="Arial Narrow"/>
      <w:sz w:val="16"/>
      <w:szCs w:val="20"/>
      <w:lang w:val="x-none" w:eastAsia="x-none"/>
    </w:rPr>
  </w:style>
  <w:style w:type="character" w:customStyle="1" w:styleId="CardTagChar">
    <w:name w:val="Card Tag Char"/>
    <w:rsid w:val="00D574B7"/>
    <w:rPr>
      <w:rFonts w:ascii="Arial Narrow" w:hAnsi="Arial Narrow"/>
      <w:b/>
      <w:sz w:val="24"/>
      <w:szCs w:val="24"/>
      <w:lang w:val="en-US" w:eastAsia="en-US" w:bidi="ar-SA"/>
    </w:rPr>
  </w:style>
  <w:style w:type="character" w:customStyle="1" w:styleId="CardtextChar3">
    <w:name w:val="Card text Char"/>
    <w:link w:val="Cardtext4"/>
    <w:rsid w:val="00D574B7"/>
    <w:rPr>
      <w:rFonts w:ascii="Arial Narrow" w:hAnsi="Arial Narrow"/>
      <w:u w:val="single"/>
    </w:rPr>
  </w:style>
  <w:style w:type="paragraph" w:customStyle="1" w:styleId="UnderlineStyle">
    <w:name w:val="Underline Style"/>
    <w:basedOn w:val="Normal"/>
    <w:link w:val="UnderlineStyleChar"/>
    <w:qFormat/>
    <w:rsid w:val="00D574B7"/>
    <w:rPr>
      <w:rFonts w:eastAsia="Times New Roman"/>
      <w:b/>
      <w:sz w:val="24"/>
      <w:u w:val="single"/>
    </w:rPr>
  </w:style>
  <w:style w:type="paragraph" w:customStyle="1" w:styleId="Normalization">
    <w:name w:val="Normalization"/>
    <w:basedOn w:val="Normal"/>
    <w:uiPriority w:val="99"/>
    <w:qFormat/>
    <w:rsid w:val="00D574B7"/>
    <w:rPr>
      <w:rFonts w:eastAsia="Times New Roman"/>
      <w:sz w:val="18"/>
    </w:rPr>
  </w:style>
  <w:style w:type="paragraph" w:customStyle="1" w:styleId="BreifTitle">
    <w:name w:val="Breif Title"/>
    <w:basedOn w:val="Normal"/>
    <w:autoRedefine/>
    <w:uiPriority w:val="99"/>
    <w:qFormat/>
    <w:rsid w:val="00D574B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574B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574B7"/>
    <w:rPr>
      <w:b/>
      <w:sz w:val="32"/>
      <w:szCs w:val="32"/>
      <w:lang w:val="en-US" w:eastAsia="en-US" w:bidi="ar-SA"/>
    </w:rPr>
  </w:style>
  <w:style w:type="paragraph" w:styleId="BodyTextFirstIndent">
    <w:name w:val="Body Text First Indent"/>
    <w:basedOn w:val="BodyText"/>
    <w:link w:val="BodyTextFirstIndentChar"/>
    <w:rsid w:val="00D574B7"/>
    <w:pPr>
      <w:spacing w:after="120"/>
      <w:ind w:firstLine="210"/>
    </w:pPr>
    <w:rPr>
      <w:sz w:val="24"/>
      <w:szCs w:val="24"/>
    </w:rPr>
  </w:style>
  <w:style w:type="character" w:customStyle="1" w:styleId="BodyTextFirstIndentChar">
    <w:name w:val="Body Text First Indent Char"/>
    <w:basedOn w:val="BodyTextChar"/>
    <w:link w:val="BodyTextFirstIndent"/>
    <w:rsid w:val="00D574B7"/>
    <w:rPr>
      <w:rFonts w:ascii="Calibri" w:eastAsia="Times New Roman" w:hAnsi="Calibri" w:cs="Calibri"/>
      <w:sz w:val="16"/>
      <w:szCs w:val="20"/>
    </w:rPr>
  </w:style>
  <w:style w:type="character" w:customStyle="1" w:styleId="TagChar3">
    <w:name w:val="Tag Char3"/>
    <w:rsid w:val="00D574B7"/>
    <w:rPr>
      <w:rFonts w:ascii="Palatino Linotype" w:hAnsi="Palatino Linotype"/>
      <w:b/>
      <w:sz w:val="24"/>
      <w:szCs w:val="24"/>
      <w:lang w:val="en-US" w:eastAsia="en-US" w:bidi="ar-SA"/>
    </w:rPr>
  </w:style>
  <w:style w:type="paragraph" w:customStyle="1" w:styleId="TagCite0">
    <w:name w:val="Tag/Cite"/>
    <w:basedOn w:val="Normal"/>
    <w:uiPriority w:val="99"/>
    <w:qFormat/>
    <w:rsid w:val="00D574B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574B7"/>
    <w:pPr>
      <w:jc w:val="center"/>
      <w:outlineLvl w:val="0"/>
    </w:pPr>
    <w:rPr>
      <w:b/>
      <w:kern w:val="0"/>
      <w:sz w:val="32"/>
      <w:szCs w:val="32"/>
      <w:u w:val="single"/>
    </w:rPr>
  </w:style>
  <w:style w:type="paragraph" w:customStyle="1" w:styleId="Tagandcite">
    <w:name w:val="Tag and cite"/>
    <w:basedOn w:val="Normal"/>
    <w:autoRedefine/>
    <w:uiPriority w:val="99"/>
    <w:qFormat/>
    <w:rsid w:val="00D574B7"/>
    <w:rPr>
      <w:rFonts w:eastAsia="Times New Roman"/>
      <w:color w:val="333333"/>
    </w:rPr>
  </w:style>
  <w:style w:type="paragraph" w:customStyle="1" w:styleId="StyleTagandCiteFranklinGothicDemi">
    <w:name w:val="Style Tag and Cite + Franklin Gothic Demi"/>
    <w:basedOn w:val="Normal"/>
    <w:autoRedefine/>
    <w:uiPriority w:val="99"/>
    <w:qFormat/>
    <w:rsid w:val="00D574B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574B7"/>
  </w:style>
  <w:style w:type="character" w:customStyle="1" w:styleId="Style10ptBold">
    <w:name w:val="Style 10 pt Bold"/>
    <w:rsid w:val="00D574B7"/>
    <w:rPr>
      <w:b/>
      <w:bCs/>
      <w:sz w:val="20"/>
    </w:rPr>
  </w:style>
  <w:style w:type="paragraph" w:styleId="Date">
    <w:name w:val="Date"/>
    <w:aliases w:val="date"/>
    <w:basedOn w:val="Normal"/>
    <w:next w:val="Normal"/>
    <w:link w:val="DateChar"/>
    <w:uiPriority w:val="99"/>
    <w:qFormat/>
    <w:rsid w:val="00D574B7"/>
    <w:rPr>
      <w:rFonts w:eastAsia="Times New Roman"/>
      <w:sz w:val="24"/>
    </w:rPr>
  </w:style>
  <w:style w:type="character" w:customStyle="1" w:styleId="DateChar">
    <w:name w:val="Date Char"/>
    <w:aliases w:val="date Char"/>
    <w:basedOn w:val="DefaultParagraphFont"/>
    <w:link w:val="Date"/>
    <w:uiPriority w:val="99"/>
    <w:rsid w:val="00D574B7"/>
    <w:rPr>
      <w:rFonts w:ascii="Calibri" w:eastAsia="Times New Roman" w:hAnsi="Calibri" w:cs="Calibri"/>
    </w:rPr>
  </w:style>
  <w:style w:type="character" w:customStyle="1" w:styleId="text9">
    <w:name w:val="text9"/>
    <w:basedOn w:val="DefaultParagraphFont"/>
    <w:rsid w:val="00D574B7"/>
  </w:style>
  <w:style w:type="character" w:customStyle="1" w:styleId="text21">
    <w:name w:val="text21"/>
    <w:basedOn w:val="DefaultParagraphFont"/>
    <w:rsid w:val="00D574B7"/>
  </w:style>
  <w:style w:type="character" w:customStyle="1" w:styleId="text19">
    <w:name w:val="text19"/>
    <w:basedOn w:val="DefaultParagraphFont"/>
    <w:rsid w:val="00D574B7"/>
  </w:style>
  <w:style w:type="paragraph" w:customStyle="1" w:styleId="CiteCard0">
    <w:name w:val="Cite/Card"/>
    <w:basedOn w:val="Normal"/>
    <w:uiPriority w:val="99"/>
    <w:qFormat/>
    <w:rsid w:val="00D574B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574B7"/>
    <w:rPr>
      <w:b/>
      <w:bCs/>
      <w:i w:val="0"/>
      <w:iCs w:val="0"/>
      <w:color w:val="000000"/>
    </w:rPr>
  </w:style>
  <w:style w:type="paragraph" w:customStyle="1" w:styleId="tagCharCharCharCharCharCharChar">
    <w:name w:val="tag Char Char Char Char Char Char Char"/>
    <w:basedOn w:val="Normal"/>
    <w:uiPriority w:val="99"/>
    <w:qFormat/>
    <w:rsid w:val="00D574B7"/>
    <w:rPr>
      <w:rFonts w:eastAsia="Times New Roman"/>
      <w:b/>
      <w:sz w:val="24"/>
      <w:szCs w:val="20"/>
    </w:rPr>
  </w:style>
  <w:style w:type="character" w:customStyle="1" w:styleId="term2">
    <w:name w:val="term2"/>
    <w:rsid w:val="00D574B7"/>
    <w:rPr>
      <w:b/>
      <w:bCs/>
    </w:rPr>
  </w:style>
  <w:style w:type="paragraph" w:customStyle="1" w:styleId="title-bold-medium">
    <w:name w:val="title-bold-medium"/>
    <w:basedOn w:val="Normal"/>
    <w:uiPriority w:val="99"/>
    <w:qFormat/>
    <w:rsid w:val="00D574B7"/>
    <w:pPr>
      <w:spacing w:before="100" w:beforeAutospacing="1" w:after="100" w:afterAutospacing="1"/>
    </w:pPr>
    <w:rPr>
      <w:rFonts w:eastAsia="Arial Unicode MS"/>
      <w:b/>
      <w:bCs/>
      <w:color w:val="000000"/>
      <w:szCs w:val="20"/>
    </w:rPr>
  </w:style>
  <w:style w:type="character" w:customStyle="1" w:styleId="pmterms12">
    <w:name w:val="pmterms12"/>
    <w:rsid w:val="00D574B7"/>
    <w:rPr>
      <w:b/>
      <w:bCs/>
      <w:i w:val="0"/>
      <w:iCs w:val="0"/>
      <w:color w:val="000000"/>
    </w:rPr>
  </w:style>
  <w:style w:type="paragraph" w:customStyle="1" w:styleId="lact">
    <w:name w:val="lact"/>
    <w:basedOn w:val="Normal"/>
    <w:uiPriority w:val="99"/>
    <w:qFormat/>
    <w:rsid w:val="00D574B7"/>
    <w:pPr>
      <w:spacing w:before="100" w:beforeAutospacing="1" w:after="100" w:afterAutospacing="1"/>
    </w:pPr>
    <w:rPr>
      <w:rFonts w:eastAsia="Arial Unicode MS"/>
      <w:b/>
      <w:bCs/>
      <w:color w:val="000000"/>
      <w:szCs w:val="20"/>
    </w:rPr>
  </w:style>
  <w:style w:type="paragraph" w:styleId="BlockText">
    <w:name w:val="Block Text"/>
    <w:basedOn w:val="Normal"/>
    <w:rsid w:val="00D574B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D574B7"/>
    <w:rPr>
      <w:rFonts w:eastAsia="Times New Roman"/>
      <w:b/>
      <w:sz w:val="24"/>
    </w:rPr>
  </w:style>
  <w:style w:type="paragraph" w:styleId="NormalIndent">
    <w:name w:val="Normal Indent"/>
    <w:basedOn w:val="Normal"/>
    <w:rsid w:val="00D574B7"/>
    <w:pPr>
      <w:ind w:left="720"/>
    </w:pPr>
    <w:rPr>
      <w:rFonts w:eastAsia="Times New Roman"/>
      <w:szCs w:val="20"/>
    </w:rPr>
  </w:style>
  <w:style w:type="character" w:customStyle="1" w:styleId="ToReadChar">
    <w:name w:val="To Read Char"/>
    <w:rsid w:val="00D574B7"/>
    <w:rPr>
      <w:rFonts w:ascii="Verdana" w:hAnsi="Verdana"/>
      <w:b/>
      <w:szCs w:val="24"/>
      <w:u w:val="single"/>
      <w:lang w:val="en-US" w:eastAsia="en-US" w:bidi="ar-SA"/>
    </w:rPr>
  </w:style>
  <w:style w:type="character" w:customStyle="1" w:styleId="ToReadCharChar">
    <w:name w:val="To Read Char Char"/>
    <w:rsid w:val="00D574B7"/>
    <w:rPr>
      <w:rFonts w:ascii="Verdana" w:hAnsi="Verdana"/>
      <w:b/>
      <w:szCs w:val="24"/>
      <w:u w:val="single"/>
      <w:lang w:val="en-US" w:eastAsia="en-US" w:bidi="ar-SA"/>
    </w:rPr>
  </w:style>
  <w:style w:type="paragraph" w:customStyle="1" w:styleId="BLOCKTITLE0">
    <w:name w:val="BLOCK TITLE"/>
    <w:basedOn w:val="Heading1"/>
    <w:uiPriority w:val="99"/>
    <w:qFormat/>
    <w:rsid w:val="00D574B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574B7"/>
    <w:rPr>
      <w:b/>
      <w:szCs w:val="24"/>
      <w:u w:val="single"/>
      <w:lang w:val="en-US" w:eastAsia="en-US" w:bidi="ar-SA"/>
    </w:rPr>
  </w:style>
  <w:style w:type="paragraph" w:styleId="EnvelopeReturn">
    <w:name w:val="envelope return"/>
    <w:basedOn w:val="Normal"/>
    <w:rsid w:val="00D574B7"/>
    <w:rPr>
      <w:rFonts w:eastAsia="Times New Roman"/>
      <w:sz w:val="24"/>
      <w:szCs w:val="20"/>
    </w:rPr>
  </w:style>
  <w:style w:type="paragraph" w:styleId="EnvelopeAddress">
    <w:name w:val="envelope address"/>
    <w:basedOn w:val="Normal"/>
    <w:rsid w:val="00D574B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574B7"/>
  </w:style>
  <w:style w:type="character" w:customStyle="1" w:styleId="bio">
    <w:name w:val="bio"/>
    <w:basedOn w:val="DefaultParagraphFont"/>
    <w:rsid w:val="00D574B7"/>
  </w:style>
  <w:style w:type="character" w:customStyle="1" w:styleId="storytextstyle">
    <w:name w:val="storytextstyle"/>
    <w:basedOn w:val="DefaultParagraphFont"/>
    <w:rsid w:val="00D574B7"/>
  </w:style>
  <w:style w:type="character" w:customStyle="1" w:styleId="cardunderlinedCharChar">
    <w:name w:val="card underlined Char Char"/>
    <w:rsid w:val="00D574B7"/>
    <w:rPr>
      <w:rFonts w:ascii="Arial" w:hAnsi="Arial"/>
      <w:sz w:val="22"/>
      <w:szCs w:val="24"/>
      <w:u w:val="single"/>
      <w:lang w:val="en-US" w:eastAsia="en-US" w:bidi="ar-SA"/>
    </w:rPr>
  </w:style>
  <w:style w:type="character" w:customStyle="1" w:styleId="Style2Char0">
    <w:name w:val="Style2 Char"/>
    <w:rsid w:val="00D574B7"/>
    <w:rPr>
      <w:rFonts w:ascii="Book Antiqua" w:hAnsi="Book Antiqua"/>
      <w:u w:val="thick"/>
      <w:lang w:val="en-US" w:eastAsia="en-US" w:bidi="ar-SA"/>
    </w:rPr>
  </w:style>
  <w:style w:type="character" w:customStyle="1" w:styleId="Style2Char1">
    <w:name w:val="Style2 Char1"/>
    <w:rsid w:val="00D574B7"/>
    <w:rPr>
      <w:rFonts w:ascii="Book Antiqua" w:hAnsi="Book Antiqua"/>
      <w:szCs w:val="24"/>
      <w:u w:val="thick"/>
      <w:lang w:val="en-US" w:eastAsia="en-US" w:bidi="ar-SA"/>
    </w:rPr>
  </w:style>
  <w:style w:type="character" w:customStyle="1" w:styleId="articlehead21">
    <w:name w:val="articlehead21"/>
    <w:rsid w:val="00D574B7"/>
    <w:rPr>
      <w:rFonts w:ascii="Arial" w:hAnsi="Arial" w:cs="Arial" w:hint="default"/>
      <w:b/>
      <w:bCs/>
      <w:color w:val="660000"/>
      <w:sz w:val="20"/>
      <w:szCs w:val="20"/>
    </w:rPr>
  </w:style>
  <w:style w:type="paragraph" w:customStyle="1" w:styleId="shellscontentions">
    <w:name w:val="shells/contentions"/>
    <w:basedOn w:val="TagCite0"/>
    <w:uiPriority w:val="99"/>
    <w:qFormat/>
    <w:rsid w:val="00D574B7"/>
  </w:style>
  <w:style w:type="character" w:customStyle="1" w:styleId="BoldandUnderlineChar2Char1">
    <w:name w:val="Bold and Underline Char2 Char1"/>
    <w:rsid w:val="00D574B7"/>
    <w:rPr>
      <w:b/>
      <w:szCs w:val="24"/>
      <w:u w:val="single"/>
      <w:lang w:val="en-US" w:eastAsia="en-US" w:bidi="ar-SA"/>
    </w:rPr>
  </w:style>
  <w:style w:type="character" w:customStyle="1" w:styleId="TagCiteChar1">
    <w:name w:val="Tag/Cite Char1"/>
    <w:rsid w:val="00D574B7"/>
    <w:rPr>
      <w:b/>
      <w:lang w:val="en-US" w:eastAsia="en-US" w:bidi="ar-SA"/>
    </w:rPr>
  </w:style>
  <w:style w:type="character" w:customStyle="1" w:styleId="goohl2">
    <w:name w:val="goohl2"/>
    <w:basedOn w:val="DefaultParagraphFont"/>
    <w:rsid w:val="00D574B7"/>
  </w:style>
  <w:style w:type="character" w:customStyle="1" w:styleId="Normal10">
    <w:name w:val="Normal1"/>
    <w:basedOn w:val="DefaultParagraphFont"/>
    <w:rsid w:val="00D574B7"/>
  </w:style>
  <w:style w:type="paragraph" w:customStyle="1" w:styleId="BriefTitle1">
    <w:name w:val="Brief Title 1"/>
    <w:basedOn w:val="Normal"/>
    <w:uiPriority w:val="99"/>
    <w:qFormat/>
    <w:rsid w:val="00D574B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574B7"/>
    <w:pPr>
      <w:widowControl w:val="0"/>
      <w:autoSpaceDE w:val="0"/>
      <w:autoSpaceDN w:val="0"/>
      <w:adjustRightInd w:val="0"/>
    </w:pPr>
    <w:rPr>
      <w:rFonts w:eastAsia="Times New Roman"/>
      <w:b/>
      <w:szCs w:val="20"/>
    </w:rPr>
  </w:style>
  <w:style w:type="character" w:customStyle="1" w:styleId="CardCharChar">
    <w:name w:val="Card Char Char"/>
    <w:rsid w:val="00D574B7"/>
    <w:rPr>
      <w:lang w:val="en-US" w:eastAsia="en-US" w:bidi="ar-SA"/>
    </w:rPr>
  </w:style>
  <w:style w:type="character" w:customStyle="1" w:styleId="BriefTitle1Char">
    <w:name w:val="Brief Title 1 Char"/>
    <w:rsid w:val="00D574B7"/>
    <w:rPr>
      <w:b/>
      <w:u w:val="single"/>
      <w:lang w:val="en-US" w:eastAsia="en-US" w:bidi="ar-SA"/>
    </w:rPr>
  </w:style>
  <w:style w:type="character" w:customStyle="1" w:styleId="TagCiteCharChar">
    <w:name w:val="Tag/Cite Char Char"/>
    <w:rsid w:val="00D574B7"/>
    <w:rPr>
      <w:b/>
      <w:lang w:val="en-US" w:eastAsia="en-US" w:bidi="ar-SA"/>
    </w:rPr>
  </w:style>
  <w:style w:type="paragraph" w:customStyle="1" w:styleId="ShellTitles">
    <w:name w:val="ShellTitles"/>
    <w:basedOn w:val="Normal"/>
    <w:uiPriority w:val="99"/>
    <w:qFormat/>
    <w:rsid w:val="00D574B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574B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574B7"/>
    <w:pPr>
      <w:spacing w:before="100" w:beforeAutospacing="1" w:after="100" w:afterAutospacing="1"/>
    </w:pPr>
    <w:rPr>
      <w:rFonts w:eastAsia="Times New Roman"/>
    </w:rPr>
  </w:style>
  <w:style w:type="character" w:customStyle="1" w:styleId="btx">
    <w:name w:val="btx"/>
    <w:basedOn w:val="DefaultParagraphFont"/>
    <w:rsid w:val="00D574B7"/>
  </w:style>
  <w:style w:type="character" w:customStyle="1" w:styleId="CardChar10">
    <w:name w:val="Card Char1"/>
    <w:rsid w:val="00D574B7"/>
    <w:rPr>
      <w:lang w:val="en-US" w:eastAsia="en-US" w:bidi="ar-SA"/>
    </w:rPr>
  </w:style>
  <w:style w:type="character" w:customStyle="1" w:styleId="prodgeneral1">
    <w:name w:val="prodgeneral1"/>
    <w:rsid w:val="00D574B7"/>
    <w:rPr>
      <w:rFonts w:ascii="Verdana" w:hAnsi="Verdana" w:hint="default"/>
      <w:b w:val="0"/>
      <w:bCs w:val="0"/>
      <w:caps w:val="0"/>
      <w:color w:val="000000"/>
      <w:spacing w:val="0"/>
      <w:sz w:val="16"/>
      <w:szCs w:val="16"/>
    </w:rPr>
  </w:style>
  <w:style w:type="character" w:customStyle="1" w:styleId="summary1">
    <w:name w:val="summary1"/>
    <w:rsid w:val="00D574B7"/>
    <w:rPr>
      <w:rFonts w:ascii="Arial" w:hAnsi="Arial" w:cs="Arial" w:hint="default"/>
      <w:sz w:val="18"/>
      <w:szCs w:val="18"/>
    </w:rPr>
  </w:style>
  <w:style w:type="paragraph" w:customStyle="1" w:styleId="ToRead">
    <w:name w:val="To Read"/>
    <w:basedOn w:val="Normal"/>
    <w:uiPriority w:val="99"/>
    <w:qFormat/>
    <w:rsid w:val="00D574B7"/>
    <w:pPr>
      <w:ind w:left="720"/>
    </w:pPr>
    <w:rPr>
      <w:rFonts w:ascii="Verdana" w:eastAsia="Times New Roman" w:hAnsi="Verdana"/>
      <w:b/>
      <w:u w:val="single"/>
    </w:rPr>
  </w:style>
  <w:style w:type="character" w:customStyle="1" w:styleId="text3">
    <w:name w:val="text3"/>
    <w:basedOn w:val="DefaultParagraphFont"/>
    <w:rsid w:val="00D574B7"/>
  </w:style>
  <w:style w:type="paragraph" w:customStyle="1" w:styleId="Style1">
    <w:name w:val="Style 1"/>
    <w:basedOn w:val="Normal"/>
    <w:uiPriority w:val="99"/>
    <w:qFormat/>
    <w:rsid w:val="00D574B7"/>
    <w:pPr>
      <w:widowControl w:val="0"/>
      <w:ind w:firstLine="216"/>
    </w:pPr>
    <w:rPr>
      <w:rFonts w:eastAsia="Times New Roman"/>
      <w:noProof/>
      <w:color w:val="000000"/>
      <w:szCs w:val="20"/>
    </w:rPr>
  </w:style>
  <w:style w:type="paragraph" w:customStyle="1" w:styleId="Style40">
    <w:name w:val="Style 4"/>
    <w:basedOn w:val="Normal"/>
    <w:uiPriority w:val="99"/>
    <w:qFormat/>
    <w:rsid w:val="00D574B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574B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574B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574B7"/>
  </w:style>
  <w:style w:type="paragraph" w:customStyle="1" w:styleId="PageNumber1">
    <w:name w:val="Page Number1"/>
    <w:basedOn w:val="Normal"/>
    <w:next w:val="Normal"/>
    <w:uiPriority w:val="99"/>
    <w:qFormat/>
    <w:rsid w:val="00D574B7"/>
    <w:rPr>
      <w:rFonts w:eastAsia="Times New Roman"/>
    </w:rPr>
  </w:style>
  <w:style w:type="paragraph" w:customStyle="1" w:styleId="Cite1">
    <w:name w:val="Cite1"/>
    <w:uiPriority w:val="99"/>
    <w:qFormat/>
    <w:rsid w:val="00D574B7"/>
    <w:rPr>
      <w:rFonts w:ascii="Palatino Linotype" w:eastAsia="Times New Roman" w:hAnsi="Palatino Linotype" w:cs="Times New Roman"/>
      <w:bCs/>
      <w:sz w:val="20"/>
      <w:szCs w:val="20"/>
      <w:lang w:val="en-AU"/>
    </w:rPr>
  </w:style>
  <w:style w:type="paragraph" w:customStyle="1" w:styleId="Card1">
    <w:name w:val="Card1"/>
    <w:uiPriority w:val="99"/>
    <w:qFormat/>
    <w:rsid w:val="00D574B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574B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574B7"/>
    <w:pPr>
      <w:ind w:left="288" w:right="288"/>
    </w:pPr>
    <w:rPr>
      <w:rFonts w:eastAsia="Times New Roman"/>
    </w:rPr>
  </w:style>
  <w:style w:type="paragraph" w:customStyle="1" w:styleId="cite21">
    <w:name w:val="cite2"/>
    <w:uiPriority w:val="99"/>
    <w:qFormat/>
    <w:rsid w:val="00D574B7"/>
    <w:rPr>
      <w:rFonts w:ascii="Times New Roman" w:eastAsia="Times New Roman" w:hAnsi="Times New Roman" w:cs="Times New Roman"/>
      <w:color w:val="000000"/>
      <w:sz w:val="20"/>
    </w:rPr>
  </w:style>
  <w:style w:type="character" w:customStyle="1" w:styleId="underline1">
    <w:name w:val="underline1"/>
    <w:rsid w:val="00D574B7"/>
    <w:rPr>
      <w:rFonts w:ascii="Times New Roman" w:hAnsi="Times New Roman"/>
      <w:sz w:val="20"/>
      <w:u w:val="single"/>
      <w:lang w:eastAsia="en-US"/>
    </w:rPr>
  </w:style>
  <w:style w:type="paragraph" w:customStyle="1" w:styleId="articletext">
    <w:name w:val="articletext"/>
    <w:basedOn w:val="Normal"/>
    <w:uiPriority w:val="99"/>
    <w:qFormat/>
    <w:rsid w:val="00D574B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574B7"/>
    <w:rPr>
      <w:rFonts w:ascii="Arial Narrow" w:hAnsi="Arial Narrow"/>
      <w:sz w:val="24"/>
      <w:szCs w:val="24"/>
      <w:u w:val="single"/>
      <w:lang w:val="en-US" w:eastAsia="en-US" w:bidi="ar-SA"/>
    </w:rPr>
  </w:style>
  <w:style w:type="character" w:customStyle="1" w:styleId="cardtextsmallChar">
    <w:name w:val="card text small Char"/>
    <w:rsid w:val="00D574B7"/>
    <w:rPr>
      <w:rFonts w:ascii="Arial Narrow" w:hAnsi="Arial Narrow"/>
      <w:sz w:val="16"/>
      <w:szCs w:val="24"/>
      <w:lang w:val="en-US" w:eastAsia="en-US" w:bidi="ar-SA"/>
    </w:rPr>
  </w:style>
  <w:style w:type="paragraph" w:customStyle="1" w:styleId="cardtextsmall">
    <w:name w:val="card text small"/>
    <w:basedOn w:val="Normal"/>
    <w:uiPriority w:val="99"/>
    <w:qFormat/>
    <w:rsid w:val="00D574B7"/>
    <w:rPr>
      <w:rFonts w:eastAsia="Times New Roman"/>
      <w:sz w:val="16"/>
    </w:rPr>
  </w:style>
  <w:style w:type="paragraph" w:customStyle="1" w:styleId="CaseListNormal">
    <w:name w:val="Case List Normal"/>
    <w:basedOn w:val="Normal"/>
    <w:uiPriority w:val="99"/>
    <w:qFormat/>
    <w:rsid w:val="00D574B7"/>
    <w:rPr>
      <w:rFonts w:ascii="Times" w:eastAsia="Times New Roman" w:hAnsi="Times"/>
      <w:szCs w:val="26"/>
    </w:rPr>
  </w:style>
  <w:style w:type="paragraph" w:customStyle="1" w:styleId="Body">
    <w:name w:val="Body"/>
    <w:basedOn w:val="Normal"/>
    <w:uiPriority w:val="99"/>
    <w:qFormat/>
    <w:rsid w:val="00D574B7"/>
    <w:pPr>
      <w:outlineLvl w:val="3"/>
    </w:pPr>
    <w:rPr>
      <w:rFonts w:eastAsia="Times New Roman"/>
      <w:szCs w:val="20"/>
    </w:rPr>
  </w:style>
  <w:style w:type="paragraph" w:customStyle="1" w:styleId="3text">
    <w:name w:val="3text"/>
    <w:basedOn w:val="Normal"/>
    <w:uiPriority w:val="99"/>
    <w:qFormat/>
    <w:rsid w:val="00D574B7"/>
    <w:pPr>
      <w:spacing w:before="100" w:beforeAutospacing="1" w:after="100" w:afterAutospacing="1"/>
    </w:pPr>
    <w:rPr>
      <w:rFonts w:eastAsia="Times New Roman"/>
      <w:sz w:val="24"/>
    </w:rPr>
  </w:style>
  <w:style w:type="character" w:customStyle="1" w:styleId="countrytitle1">
    <w:name w:val="countrytitle1"/>
    <w:rsid w:val="00D574B7"/>
    <w:rPr>
      <w:rFonts w:ascii="Verdana" w:hAnsi="Verdana" w:hint="default"/>
      <w:b/>
      <w:bCs/>
      <w:color w:val="293643"/>
      <w:sz w:val="24"/>
      <w:szCs w:val="24"/>
    </w:rPr>
  </w:style>
  <w:style w:type="character" w:customStyle="1" w:styleId="storyheader1">
    <w:name w:val="storyheader1"/>
    <w:rsid w:val="00D574B7"/>
    <w:rPr>
      <w:rFonts w:ascii="Verdana" w:hAnsi="Verdana" w:hint="default"/>
      <w:b/>
      <w:bCs/>
      <w:color w:val="000000"/>
      <w:sz w:val="21"/>
      <w:szCs w:val="21"/>
    </w:rPr>
  </w:style>
  <w:style w:type="paragraph" w:customStyle="1" w:styleId="TimesNewRoman12">
    <w:name w:val="TimesNewRoman12"/>
    <w:uiPriority w:val="99"/>
    <w:qFormat/>
    <w:rsid w:val="00D574B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D574B7"/>
    <w:pPr>
      <w:spacing w:before="100" w:beforeAutospacing="1" w:after="100" w:afterAutospacing="1"/>
    </w:pPr>
    <w:rPr>
      <w:rFonts w:eastAsia="Times New Roman"/>
      <w:sz w:val="24"/>
    </w:rPr>
  </w:style>
  <w:style w:type="character" w:customStyle="1" w:styleId="cardunderlinedChar0">
    <w:name w:val="card underlined Char"/>
    <w:rsid w:val="00D574B7"/>
    <w:rPr>
      <w:rFonts w:ascii="Arial" w:hAnsi="Arial"/>
      <w:sz w:val="22"/>
      <w:szCs w:val="24"/>
      <w:u w:val="single"/>
      <w:lang w:val="en-US" w:eastAsia="en-US" w:bidi="ar-SA"/>
    </w:rPr>
  </w:style>
  <w:style w:type="paragraph" w:customStyle="1" w:styleId="medium-normal">
    <w:name w:val="medium-normal"/>
    <w:basedOn w:val="Normal"/>
    <w:uiPriority w:val="99"/>
    <w:qFormat/>
    <w:rsid w:val="00D574B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574B7"/>
    <w:rPr>
      <w:rFonts w:eastAsia="Times New Roman"/>
      <w:color w:val="000000"/>
      <w:sz w:val="18"/>
    </w:rPr>
  </w:style>
  <w:style w:type="paragraph" w:customStyle="1" w:styleId="text1">
    <w:name w:val="text1"/>
    <w:basedOn w:val="Normal"/>
    <w:autoRedefine/>
    <w:uiPriority w:val="99"/>
    <w:qFormat/>
    <w:rsid w:val="00D574B7"/>
    <w:rPr>
      <w:rFonts w:eastAsia="Times New Roman"/>
      <w:szCs w:val="20"/>
    </w:rPr>
  </w:style>
  <w:style w:type="character" w:customStyle="1" w:styleId="article1">
    <w:name w:val="article1"/>
    <w:rsid w:val="00D574B7"/>
    <w:rPr>
      <w:rFonts w:ascii="Verdana" w:hAnsi="Verdana" w:hint="default"/>
      <w:color w:val="333333"/>
      <w:sz w:val="16"/>
      <w:szCs w:val="16"/>
    </w:rPr>
  </w:style>
  <w:style w:type="paragraph" w:customStyle="1" w:styleId="RepeatBlockHeading">
    <w:name w:val="Repeat Block Heading"/>
    <w:basedOn w:val="Normal"/>
    <w:autoRedefine/>
    <w:uiPriority w:val="99"/>
    <w:qFormat/>
    <w:rsid w:val="00D574B7"/>
    <w:pPr>
      <w:jc w:val="center"/>
    </w:pPr>
    <w:rPr>
      <w:rFonts w:eastAsia="Times New Roman"/>
      <w:b/>
      <w:smallCaps/>
      <w:color w:val="000000"/>
      <w:sz w:val="24"/>
      <w:u w:val="thick"/>
    </w:rPr>
  </w:style>
  <w:style w:type="character" w:customStyle="1" w:styleId="Hyperlink6">
    <w:name w:val="Hyperlink6"/>
    <w:rsid w:val="00D574B7"/>
    <w:rPr>
      <w:color w:val="3300CC"/>
      <w:u w:val="single"/>
    </w:rPr>
  </w:style>
  <w:style w:type="paragraph" w:customStyle="1" w:styleId="story-headline">
    <w:name w:val="story-headline"/>
    <w:basedOn w:val="Normal"/>
    <w:uiPriority w:val="99"/>
    <w:qFormat/>
    <w:rsid w:val="00D574B7"/>
    <w:pPr>
      <w:spacing w:before="72" w:after="72"/>
    </w:pPr>
    <w:rPr>
      <w:rFonts w:eastAsia="Times New Roman"/>
      <w:b/>
      <w:bCs/>
      <w:sz w:val="26"/>
      <w:szCs w:val="26"/>
    </w:rPr>
  </w:style>
  <w:style w:type="paragraph" w:customStyle="1" w:styleId="story-body">
    <w:name w:val="story-body"/>
    <w:basedOn w:val="Normal"/>
    <w:uiPriority w:val="99"/>
    <w:qFormat/>
    <w:rsid w:val="00D574B7"/>
    <w:pPr>
      <w:spacing w:before="100" w:beforeAutospacing="1" w:after="100" w:afterAutospacing="1"/>
    </w:pPr>
    <w:rPr>
      <w:rFonts w:eastAsia="Times New Roman"/>
    </w:rPr>
  </w:style>
  <w:style w:type="character" w:customStyle="1" w:styleId="story-posted-date1">
    <w:name w:val="story-posted-date1"/>
    <w:rsid w:val="00D574B7"/>
    <w:rPr>
      <w:rFonts w:ascii="Arial" w:hAnsi="Arial" w:cs="Arial" w:hint="default"/>
      <w:b w:val="0"/>
      <w:bCs w:val="0"/>
      <w:sz w:val="19"/>
      <w:szCs w:val="19"/>
    </w:rPr>
  </w:style>
  <w:style w:type="paragraph" w:customStyle="1" w:styleId="story-dateline">
    <w:name w:val="story-dateline"/>
    <w:basedOn w:val="Normal"/>
    <w:uiPriority w:val="99"/>
    <w:qFormat/>
    <w:rsid w:val="00D574B7"/>
    <w:rPr>
      <w:rFonts w:eastAsia="Times New Roman"/>
      <w:b/>
      <w:bCs/>
    </w:rPr>
  </w:style>
  <w:style w:type="paragraph" w:customStyle="1" w:styleId="TextofCards">
    <w:name w:val="Text of Cards"/>
    <w:basedOn w:val="Normal"/>
    <w:uiPriority w:val="99"/>
    <w:qFormat/>
    <w:rsid w:val="00D574B7"/>
    <w:rPr>
      <w:rFonts w:eastAsia="Times New Roman"/>
      <w:color w:val="000000"/>
      <w:spacing w:val="6"/>
      <w:szCs w:val="23"/>
    </w:rPr>
  </w:style>
  <w:style w:type="paragraph" w:customStyle="1" w:styleId="Corpotesto">
    <w:name w:val="Corpo testo"/>
    <w:basedOn w:val="Normal"/>
    <w:uiPriority w:val="99"/>
    <w:qFormat/>
    <w:rsid w:val="00D574B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574B7"/>
    <w:rPr>
      <w:rFonts w:eastAsia="SimSun" w:cs="Arial"/>
      <w:b/>
      <w:bCs/>
      <w:iCs/>
      <w:sz w:val="24"/>
      <w:szCs w:val="28"/>
      <w:lang w:val="en-US" w:eastAsia="zh-CN" w:bidi="ar-SA"/>
    </w:rPr>
  </w:style>
  <w:style w:type="paragraph" w:customStyle="1" w:styleId="PageHeading">
    <w:name w:val="Page Heading"/>
    <w:basedOn w:val="Heading2"/>
    <w:uiPriority w:val="99"/>
    <w:qFormat/>
    <w:rsid w:val="00D574B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D574B7"/>
  </w:style>
  <w:style w:type="paragraph" w:customStyle="1" w:styleId="tagCharChar1Char">
    <w:name w:val="tag Char Char1 Char"/>
    <w:uiPriority w:val="99"/>
    <w:qFormat/>
    <w:rsid w:val="00D574B7"/>
    <w:pPr>
      <w:spacing w:after="160" w:line="259" w:lineRule="auto"/>
    </w:pPr>
    <w:rPr>
      <w:rFonts w:eastAsia="Times New Roman"/>
      <w:b/>
      <w:bCs/>
    </w:rPr>
  </w:style>
  <w:style w:type="character" w:customStyle="1" w:styleId="textmedium">
    <w:name w:val="textmedium"/>
    <w:basedOn w:val="DefaultParagraphFont"/>
    <w:rsid w:val="00D574B7"/>
  </w:style>
  <w:style w:type="character" w:customStyle="1" w:styleId="citation1">
    <w:name w:val="citation1"/>
    <w:rsid w:val="00D574B7"/>
    <w:rPr>
      <w:rFonts w:ascii="Verdana" w:hAnsi="Verdana" w:hint="default"/>
      <w:sz w:val="17"/>
      <w:szCs w:val="17"/>
    </w:rPr>
  </w:style>
  <w:style w:type="character" w:customStyle="1" w:styleId="hithighlite">
    <w:name w:val="hithighlite"/>
    <w:basedOn w:val="DefaultParagraphFont"/>
    <w:rsid w:val="00D574B7"/>
  </w:style>
  <w:style w:type="character" w:customStyle="1" w:styleId="articlecontent">
    <w:name w:val="articlecontent"/>
    <w:basedOn w:val="DefaultParagraphFont"/>
    <w:rsid w:val="00D574B7"/>
  </w:style>
  <w:style w:type="paragraph" w:styleId="FootnoteText">
    <w:name w:val="footnote text"/>
    <w:basedOn w:val="Normal"/>
    <w:link w:val="FootnoteTextChar"/>
    <w:rsid w:val="00D574B7"/>
    <w:rPr>
      <w:rFonts w:ascii="Times" w:eastAsia="Times" w:hAnsi="Times"/>
      <w:szCs w:val="20"/>
    </w:rPr>
  </w:style>
  <w:style w:type="character" w:customStyle="1" w:styleId="FootnoteTextChar">
    <w:name w:val="Footnote Text Char"/>
    <w:basedOn w:val="DefaultParagraphFont"/>
    <w:link w:val="FootnoteText"/>
    <w:rsid w:val="00D574B7"/>
    <w:rPr>
      <w:rFonts w:ascii="Times" w:eastAsia="Times" w:hAnsi="Times" w:cs="Calibri"/>
      <w:sz w:val="22"/>
      <w:szCs w:val="20"/>
    </w:rPr>
  </w:style>
  <w:style w:type="paragraph" w:customStyle="1" w:styleId="inside-copy">
    <w:name w:val="inside-copy"/>
    <w:basedOn w:val="Normal"/>
    <w:uiPriority w:val="99"/>
    <w:qFormat/>
    <w:rsid w:val="00D574B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574B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574B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574B7"/>
  </w:style>
  <w:style w:type="paragraph" w:customStyle="1" w:styleId="ProjectTitleLine">
    <w:name w:val="Project Title Line"/>
    <w:basedOn w:val="Normal"/>
    <w:next w:val="Normal"/>
    <w:autoRedefine/>
    <w:uiPriority w:val="99"/>
    <w:qFormat/>
    <w:rsid w:val="00D574B7"/>
    <w:pPr>
      <w:jc w:val="center"/>
    </w:pPr>
    <w:rPr>
      <w:rFonts w:eastAsia="Times New Roman"/>
      <w:caps/>
      <w:szCs w:val="20"/>
    </w:rPr>
  </w:style>
  <w:style w:type="character" w:customStyle="1" w:styleId="fource1">
    <w:name w:val="fource1"/>
    <w:rsid w:val="00D574B7"/>
    <w:rPr>
      <w:sz w:val="34"/>
      <w:szCs w:val="34"/>
    </w:rPr>
  </w:style>
  <w:style w:type="paragraph" w:customStyle="1" w:styleId="LanguageStrike">
    <w:name w:val="Language Strike"/>
    <w:basedOn w:val="Normal"/>
    <w:next w:val="Normal"/>
    <w:uiPriority w:val="99"/>
    <w:qFormat/>
    <w:rsid w:val="00D574B7"/>
    <w:rPr>
      <w:rFonts w:eastAsia="Times New Roman"/>
      <w:strike/>
    </w:rPr>
  </w:style>
  <w:style w:type="character" w:customStyle="1" w:styleId="LanguageStrikeChar">
    <w:name w:val="Language Strike Char"/>
    <w:rsid w:val="00D574B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574B7"/>
    <w:rPr>
      <w:rFonts w:eastAsia="Times New Roman"/>
      <w:szCs w:val="20"/>
      <w:u w:val="single"/>
    </w:rPr>
  </w:style>
  <w:style w:type="paragraph" w:customStyle="1" w:styleId="Normal10pt">
    <w:name w:val="Normal + 10 pt"/>
    <w:basedOn w:val="Normal"/>
    <w:uiPriority w:val="99"/>
    <w:qFormat/>
    <w:rsid w:val="00D574B7"/>
    <w:rPr>
      <w:rFonts w:eastAsia="Times New Roman"/>
      <w:szCs w:val="20"/>
    </w:rPr>
  </w:style>
  <w:style w:type="paragraph" w:customStyle="1" w:styleId="cardChar1Char">
    <w:name w:val="card Char1 Char"/>
    <w:basedOn w:val="Normal"/>
    <w:uiPriority w:val="99"/>
    <w:qFormat/>
    <w:rsid w:val="00D574B7"/>
    <w:pPr>
      <w:ind w:left="288" w:right="288"/>
    </w:pPr>
    <w:rPr>
      <w:rFonts w:eastAsia="Times New Roman"/>
      <w:szCs w:val="20"/>
    </w:rPr>
  </w:style>
  <w:style w:type="character" w:customStyle="1" w:styleId="normal11">
    <w:name w:val="normal1"/>
    <w:basedOn w:val="DefaultParagraphFont"/>
    <w:rsid w:val="00D574B7"/>
  </w:style>
  <w:style w:type="character" w:customStyle="1" w:styleId="ds">
    <w:name w:val="ds"/>
    <w:basedOn w:val="DefaultParagraphFont"/>
    <w:rsid w:val="00D574B7"/>
  </w:style>
  <w:style w:type="character" w:customStyle="1" w:styleId="UnderliningChar1">
    <w:name w:val="Underlining Char1"/>
    <w:rsid w:val="00D574B7"/>
    <w:rPr>
      <w:rFonts w:ascii="Arial Narrow" w:hAnsi="Arial Narrow"/>
      <w:szCs w:val="24"/>
      <w:u w:val="single"/>
      <w:lang w:val="en-US" w:eastAsia="en-US" w:bidi="ar-SA"/>
    </w:rPr>
  </w:style>
  <w:style w:type="character" w:customStyle="1" w:styleId="UnderliningChar2">
    <w:name w:val="Underlining Char2"/>
    <w:rsid w:val="00D574B7"/>
    <w:rPr>
      <w:rFonts w:ascii="Arial Narrow" w:hAnsi="Arial Narrow"/>
      <w:szCs w:val="24"/>
      <w:u w:val="single"/>
      <w:lang w:val="en-US" w:eastAsia="en-US" w:bidi="ar-SA"/>
    </w:rPr>
  </w:style>
  <w:style w:type="character" w:customStyle="1" w:styleId="MicroTextChar1">
    <w:name w:val="MicroText Char1"/>
    <w:rsid w:val="00D574B7"/>
    <w:rPr>
      <w:rFonts w:ascii="Arial Narrow" w:hAnsi="Arial Narrow"/>
      <w:sz w:val="12"/>
      <w:szCs w:val="24"/>
      <w:lang w:val="en-US" w:eastAsia="en-US" w:bidi="ar-SA"/>
    </w:rPr>
  </w:style>
  <w:style w:type="paragraph" w:customStyle="1" w:styleId="CM12">
    <w:name w:val="CM12"/>
    <w:basedOn w:val="Default"/>
    <w:next w:val="Default"/>
    <w:uiPriority w:val="99"/>
    <w:qFormat/>
    <w:rsid w:val="00D574B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574B7"/>
    <w:pPr>
      <w:widowControl w:val="0"/>
      <w:spacing w:after="480"/>
    </w:pPr>
    <w:rPr>
      <w:rFonts w:ascii="Granjon LT Std" w:hAnsi="Granjon LT Std"/>
      <w:color w:val="auto"/>
    </w:rPr>
  </w:style>
  <w:style w:type="paragraph" w:customStyle="1" w:styleId="CM10">
    <w:name w:val="CM10"/>
    <w:basedOn w:val="Default"/>
    <w:next w:val="Default"/>
    <w:uiPriority w:val="99"/>
    <w:qFormat/>
    <w:rsid w:val="00D574B7"/>
    <w:pPr>
      <w:widowControl w:val="0"/>
      <w:spacing w:line="320" w:lineRule="atLeast"/>
    </w:pPr>
    <w:rPr>
      <w:rFonts w:ascii="Granjon LT Std" w:hAnsi="Granjon LT Std"/>
      <w:color w:val="auto"/>
    </w:rPr>
  </w:style>
  <w:style w:type="character" w:styleId="EndnoteReference">
    <w:name w:val="endnote reference"/>
    <w:rsid w:val="00D574B7"/>
    <w:rPr>
      <w:vertAlign w:val="baseline"/>
    </w:rPr>
  </w:style>
  <w:style w:type="paragraph" w:customStyle="1" w:styleId="bold">
    <w:name w:val="bold"/>
    <w:basedOn w:val="Normal"/>
    <w:uiPriority w:val="99"/>
    <w:qFormat/>
    <w:rsid w:val="00D574B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574B7"/>
    <w:rPr>
      <w:rFonts w:eastAsia="Times New Roman"/>
      <w:strike/>
      <w:szCs w:val="20"/>
    </w:rPr>
  </w:style>
  <w:style w:type="paragraph" w:customStyle="1" w:styleId="textbodyblack">
    <w:name w:val="textbodyblack"/>
    <w:basedOn w:val="Normal"/>
    <w:uiPriority w:val="99"/>
    <w:qFormat/>
    <w:rsid w:val="00D574B7"/>
    <w:pPr>
      <w:spacing w:before="100" w:beforeAutospacing="1" w:after="100" w:afterAutospacing="1"/>
    </w:pPr>
    <w:rPr>
      <w:rFonts w:eastAsia="Times New Roman"/>
      <w:sz w:val="24"/>
    </w:rPr>
  </w:style>
  <w:style w:type="character" w:customStyle="1" w:styleId="DefaultPara">
    <w:name w:val="Default Para"/>
    <w:rsid w:val="00D574B7"/>
    <w:rPr>
      <w:sz w:val="20"/>
    </w:rPr>
  </w:style>
  <w:style w:type="character" w:customStyle="1" w:styleId="SYSHYPERTEXT">
    <w:name w:val="SYS_HYPERTEXT"/>
    <w:rsid w:val="00D574B7"/>
    <w:rPr>
      <w:color w:val="0000FF"/>
      <w:u w:val="single"/>
    </w:rPr>
  </w:style>
  <w:style w:type="character" w:customStyle="1" w:styleId="Hyperlink1">
    <w:name w:val="Hyperlink1"/>
    <w:rsid w:val="00D574B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574B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574B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574B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D574B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D574B7"/>
    <w:rPr>
      <w:b/>
      <w:sz w:val="24"/>
      <w:szCs w:val="24"/>
      <w:u w:val="single"/>
      <w:lang w:val="en-US" w:eastAsia="en-US" w:bidi="ar-SA"/>
    </w:rPr>
  </w:style>
  <w:style w:type="character" w:customStyle="1" w:styleId="StyleTagTimesNewRomanChar">
    <w:name w:val="Style Tag + Times New Roman Char"/>
    <w:rsid w:val="00D574B7"/>
    <w:rPr>
      <w:b/>
      <w:bCs/>
      <w:noProof w:val="0"/>
      <w:sz w:val="24"/>
      <w:szCs w:val="24"/>
      <w:lang w:val="en-US" w:eastAsia="en-US" w:bidi="ar-SA"/>
    </w:rPr>
  </w:style>
  <w:style w:type="character" w:customStyle="1" w:styleId="ShrinkChar">
    <w:name w:val="Shrink Char"/>
    <w:link w:val="Shrink"/>
    <w:rsid w:val="00D574B7"/>
    <w:rPr>
      <w:rFonts w:cs="Courier"/>
      <w:bCs/>
      <w:sz w:val="16"/>
      <w:szCs w:val="16"/>
    </w:rPr>
  </w:style>
  <w:style w:type="paragraph" w:customStyle="1" w:styleId="SmallCard">
    <w:name w:val="Small Card"/>
    <w:basedOn w:val="Normal"/>
    <w:uiPriority w:val="99"/>
    <w:qFormat/>
    <w:rsid w:val="00D574B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574B7"/>
    <w:rPr>
      <w:rFonts w:ascii="Arial Narrow" w:hAnsi="Arial Narrow" w:cs="Arial"/>
      <w:b/>
      <w:bCs/>
      <w:iCs/>
      <w:sz w:val="24"/>
      <w:szCs w:val="28"/>
      <w:lang w:val="en-US" w:eastAsia="en-US" w:bidi="ar-SA"/>
    </w:rPr>
  </w:style>
  <w:style w:type="character" w:customStyle="1" w:styleId="UnderliningCharChar">
    <w:name w:val="Underlining Char Char"/>
    <w:rsid w:val="00D574B7"/>
    <w:rPr>
      <w:rFonts w:ascii="Arial Narrow" w:hAnsi="Arial Narrow"/>
      <w:szCs w:val="24"/>
      <w:u w:val="single"/>
      <w:lang w:val="en-US" w:eastAsia="en-US" w:bidi="ar-SA"/>
    </w:rPr>
  </w:style>
  <w:style w:type="character" w:customStyle="1" w:styleId="StyleArialNarrow12ptBold">
    <w:name w:val="Style Arial Narrow 12 pt Bold"/>
    <w:rsid w:val="00D574B7"/>
    <w:rPr>
      <w:rFonts w:ascii="Arial Narrow" w:hAnsi="Arial Narrow"/>
      <w:b/>
      <w:bCs/>
      <w:sz w:val="24"/>
    </w:rPr>
  </w:style>
  <w:style w:type="character" w:customStyle="1" w:styleId="Style1CharChar">
    <w:name w:val="Style1 Char Char"/>
    <w:rsid w:val="00D574B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574B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574B7"/>
    <w:rPr>
      <w:u w:val="single"/>
    </w:rPr>
  </w:style>
  <w:style w:type="character" w:customStyle="1" w:styleId="UnderlinedCharChar1">
    <w:name w:val="Underlined Char Char1"/>
    <w:rsid w:val="00D574B7"/>
    <w:rPr>
      <w:rFonts w:ascii="Bell MT" w:eastAsia="Times New Roman" w:hAnsi="Bell MT"/>
      <w:bCs/>
      <w:iCs/>
      <w:sz w:val="22"/>
      <w:u w:val="single"/>
    </w:rPr>
  </w:style>
  <w:style w:type="character" w:customStyle="1" w:styleId="Heading2CharChar2">
    <w:name w:val="Heading 2 Char Char2"/>
    <w:rsid w:val="00D574B7"/>
    <w:rPr>
      <w:rFonts w:cs="Arial"/>
      <w:b/>
      <w:bCs/>
      <w:iCs/>
      <w:sz w:val="22"/>
      <w:szCs w:val="28"/>
      <w:lang w:val="en-US" w:eastAsia="en-US" w:bidi="ar-SA"/>
    </w:rPr>
  </w:style>
  <w:style w:type="character" w:customStyle="1" w:styleId="doctitle">
    <w:name w:val="doctitle"/>
    <w:rsid w:val="00D574B7"/>
  </w:style>
  <w:style w:type="character" w:customStyle="1" w:styleId="FooterChar1">
    <w:name w:val="Footer Char1"/>
    <w:uiPriority w:val="99"/>
    <w:semiHidden/>
    <w:rsid w:val="00D574B7"/>
    <w:rPr>
      <w:rFonts w:ascii="Garamond" w:eastAsia="Calibri" w:hAnsi="Garamond" w:cs="Times New Roman"/>
      <w:szCs w:val="22"/>
    </w:rPr>
  </w:style>
  <w:style w:type="paragraph" w:customStyle="1" w:styleId="CiteCorrected">
    <w:name w:val="Cite Corrected"/>
    <w:basedOn w:val="Normal"/>
    <w:link w:val="CiteCorrectedChar"/>
    <w:qFormat/>
    <w:rsid w:val="00D574B7"/>
    <w:rPr>
      <w:rFonts w:eastAsia="Times New Roman"/>
      <w:b/>
      <w:bCs/>
      <w:sz w:val="24"/>
      <w:szCs w:val="16"/>
      <w:u w:val="single"/>
    </w:rPr>
  </w:style>
  <w:style w:type="character" w:customStyle="1" w:styleId="CiteCorrectedChar">
    <w:name w:val="Cite Corrected Char"/>
    <w:link w:val="CiteCorrected"/>
    <w:rsid w:val="00D574B7"/>
    <w:rPr>
      <w:rFonts w:ascii="Calibri" w:eastAsia="Times New Roman" w:hAnsi="Calibri" w:cs="Calibri"/>
      <w:b/>
      <w:bCs/>
      <w:szCs w:val="16"/>
      <w:u w:val="single"/>
    </w:rPr>
  </w:style>
  <w:style w:type="character" w:customStyle="1" w:styleId="cardtext-underlined">
    <w:name w:val="card text- underlined"/>
    <w:rsid w:val="00D574B7"/>
    <w:rPr>
      <w:rFonts w:ascii="Garamond" w:hAnsi="Garamond"/>
      <w:u w:val="single"/>
    </w:rPr>
  </w:style>
  <w:style w:type="numbering" w:customStyle="1" w:styleId="NoList6">
    <w:name w:val="No List6"/>
    <w:next w:val="NoList"/>
    <w:uiPriority w:val="99"/>
    <w:semiHidden/>
    <w:unhideWhenUsed/>
    <w:rsid w:val="00D574B7"/>
  </w:style>
  <w:style w:type="numbering" w:customStyle="1" w:styleId="NoList7">
    <w:name w:val="No List7"/>
    <w:next w:val="NoList"/>
    <w:semiHidden/>
    <w:unhideWhenUsed/>
    <w:rsid w:val="00D574B7"/>
  </w:style>
  <w:style w:type="character" w:customStyle="1" w:styleId="stylestylebold12pt">
    <w:name w:val="stylestylebold12pt"/>
    <w:basedOn w:val="DefaultParagraphFont"/>
    <w:rsid w:val="00D574B7"/>
  </w:style>
  <w:style w:type="character" w:customStyle="1" w:styleId="styleboldunderline">
    <w:name w:val="styleboldunderline"/>
    <w:basedOn w:val="DefaultParagraphFont"/>
    <w:rsid w:val="00D574B7"/>
  </w:style>
  <w:style w:type="character" w:customStyle="1" w:styleId="Styleunderline11pt">
    <w:name w:val="Style underline + 11 pt"/>
    <w:rsid w:val="00D574B7"/>
    <w:rPr>
      <w:rFonts w:ascii="Times New Roman" w:hAnsi="Times New Roman"/>
      <w:b w:val="0"/>
      <w:bCs w:val="0"/>
      <w:sz w:val="20"/>
      <w:u w:val="single"/>
    </w:rPr>
  </w:style>
  <w:style w:type="character" w:customStyle="1" w:styleId="Styleunderline11ptBold">
    <w:name w:val="Style underline + 11 pt Bold"/>
    <w:rsid w:val="00D574B7"/>
    <w:rPr>
      <w:rFonts w:ascii="Times New Roman" w:hAnsi="Times New Roman"/>
      <w:b/>
      <w:bCs w:val="0"/>
      <w:sz w:val="20"/>
      <w:u w:val="single"/>
    </w:rPr>
  </w:style>
  <w:style w:type="paragraph" w:customStyle="1" w:styleId="story-body-text">
    <w:name w:val="story-body-text"/>
    <w:basedOn w:val="Normal"/>
    <w:uiPriority w:val="99"/>
    <w:qFormat/>
    <w:rsid w:val="00D574B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574B7"/>
  </w:style>
  <w:style w:type="character" w:customStyle="1" w:styleId="BriefTitleChar">
    <w:name w:val="Brief Title Char"/>
    <w:basedOn w:val="DefaultParagraphFont"/>
    <w:rsid w:val="00D574B7"/>
    <w:rPr>
      <w:b/>
      <w:sz w:val="24"/>
      <w:szCs w:val="24"/>
      <w:u w:val="single"/>
      <w:lang w:val="en-US" w:eastAsia="en-US" w:bidi="ar-SA"/>
    </w:rPr>
  </w:style>
  <w:style w:type="paragraph" w:customStyle="1" w:styleId="BriefTitle2">
    <w:name w:val="Brief Title 2"/>
    <w:basedOn w:val="Heading1"/>
    <w:uiPriority w:val="99"/>
    <w:qFormat/>
    <w:rsid w:val="00D574B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574B7"/>
    <w:rPr>
      <w:b/>
      <w:sz w:val="24"/>
      <w:szCs w:val="24"/>
      <w:u w:val="single"/>
      <w:lang w:val="en-US" w:eastAsia="en-US" w:bidi="ar-SA"/>
    </w:rPr>
  </w:style>
  <w:style w:type="paragraph" w:customStyle="1" w:styleId="cards0">
    <w:name w:val="cards"/>
    <w:basedOn w:val="Normal"/>
    <w:uiPriority w:val="99"/>
    <w:qFormat/>
    <w:rsid w:val="00D574B7"/>
    <w:rPr>
      <w:rFonts w:eastAsia="Calibri"/>
    </w:rPr>
  </w:style>
  <w:style w:type="character" w:customStyle="1" w:styleId="StyleStyle4CharTimesNewRoman11pt1">
    <w:name w:val="Style Style4 Char + Times New Roman 11 pt1"/>
    <w:basedOn w:val="DefaultParagraphFont"/>
    <w:rsid w:val="00D574B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574B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574B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D574B7"/>
    <w:rPr>
      <w:sz w:val="20"/>
      <w:u w:val="single"/>
    </w:rPr>
  </w:style>
  <w:style w:type="character" w:customStyle="1" w:styleId="FootnoteTextChar1">
    <w:name w:val="Footnote Text Char1"/>
    <w:basedOn w:val="DefaultParagraphFont"/>
    <w:uiPriority w:val="99"/>
    <w:rsid w:val="00D574B7"/>
    <w:rPr>
      <w:rFonts w:ascii="Georgia" w:hAnsi="Georgia"/>
      <w:sz w:val="20"/>
      <w:szCs w:val="20"/>
    </w:rPr>
  </w:style>
  <w:style w:type="character" w:customStyle="1" w:styleId="SubtitleChar1">
    <w:name w:val="Subtitle Char1"/>
    <w:aliases w:val="Underlined card text Char1"/>
    <w:basedOn w:val="DefaultParagraphFont"/>
    <w:uiPriority w:val="11"/>
    <w:rsid w:val="00D574B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574B7"/>
    <w:rPr>
      <w:rFonts w:ascii="Georgia" w:hAnsi="Georgia"/>
    </w:rPr>
  </w:style>
  <w:style w:type="character" w:customStyle="1" w:styleId="BodyText2Char1">
    <w:name w:val="Body Text 2 Char1"/>
    <w:basedOn w:val="DefaultParagraphFont"/>
    <w:uiPriority w:val="99"/>
    <w:rsid w:val="00D574B7"/>
    <w:rPr>
      <w:rFonts w:ascii="Georgia" w:hAnsi="Georgia"/>
    </w:rPr>
  </w:style>
  <w:style w:type="character" w:customStyle="1" w:styleId="PlainTextChar1">
    <w:name w:val="Plain Text Char1"/>
    <w:basedOn w:val="DefaultParagraphFont"/>
    <w:rsid w:val="00D574B7"/>
    <w:rPr>
      <w:rFonts w:ascii="Consolas" w:hAnsi="Consolas"/>
      <w:sz w:val="21"/>
      <w:szCs w:val="21"/>
    </w:rPr>
  </w:style>
  <w:style w:type="character" w:customStyle="1" w:styleId="StyleCardText11ptUnderlineChar">
    <w:name w:val="Style Card Text + 11 pt Underline Char"/>
    <w:link w:val="StyleCardText11ptUnderline"/>
    <w:locked/>
    <w:rsid w:val="00D574B7"/>
    <w:rPr>
      <w:u w:val="single"/>
    </w:rPr>
  </w:style>
  <w:style w:type="paragraph" w:customStyle="1" w:styleId="StyleCardText11ptUnderline">
    <w:name w:val="Style Card Text + 11 pt Underline"/>
    <w:link w:val="StyleCardText11ptUnderlineChar"/>
    <w:qFormat/>
    <w:rsid w:val="00D574B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D574B7"/>
    <w:rPr>
      <w:rFonts w:ascii="Georgia" w:hAnsi="Georgia"/>
      <w:sz w:val="16"/>
    </w:rPr>
  </w:style>
  <w:style w:type="paragraph" w:customStyle="1" w:styleId="StyleMinimizedText11pt">
    <w:name w:val="Style Minimized Text + 11 pt"/>
    <w:basedOn w:val="Normal"/>
    <w:link w:val="StyleMinimizedText11ptChar"/>
    <w:qFormat/>
    <w:rsid w:val="00D574B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D574B7"/>
    <w:rPr>
      <w:rFonts w:ascii="Georgia" w:hAnsi="Georgia"/>
      <w:sz w:val="16"/>
    </w:rPr>
  </w:style>
  <w:style w:type="paragraph" w:customStyle="1" w:styleId="StyleMinimizedText11pt1">
    <w:name w:val="Style Minimized Text + 11 pt1"/>
    <w:basedOn w:val="Normal"/>
    <w:link w:val="StyleMinimizedText11pt1Char"/>
    <w:qFormat/>
    <w:rsid w:val="00D574B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D574B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574B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574B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574B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D574B7"/>
    <w:rPr>
      <w:rFonts w:ascii="Arial Narrow" w:hAnsi="Arial Narrow"/>
      <w:sz w:val="16"/>
    </w:rPr>
  </w:style>
  <w:style w:type="paragraph" w:customStyle="1" w:styleId="Debate-CardSmalltextF2">
    <w:name w:val="Debate- Card Small text F2"/>
    <w:basedOn w:val="Normal"/>
    <w:next w:val="Normal"/>
    <w:link w:val="Debate-CardSmalltextF2Char"/>
    <w:qFormat/>
    <w:rsid w:val="00D574B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574B7"/>
    <w:rPr>
      <w:rFonts w:ascii="Arial Narrow" w:hAnsi="Arial Narrow"/>
      <w:b/>
      <w:sz w:val="18"/>
      <w:u w:val="single"/>
    </w:rPr>
  </w:style>
  <w:style w:type="paragraph" w:customStyle="1" w:styleId="Debate-EmphasizedText-F5">
    <w:name w:val="Debate- Emphasized Text- F5"/>
    <w:basedOn w:val="Normal"/>
    <w:link w:val="Debate-EmphasizedText-F5Char"/>
    <w:qFormat/>
    <w:rsid w:val="00D574B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574B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574B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574B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574B7"/>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574B7"/>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574B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D574B7"/>
    <w:rPr>
      <w:rFonts w:ascii="Georgia" w:eastAsia="Times New Roman" w:hAnsi="Georgia"/>
      <w:sz w:val="16"/>
    </w:rPr>
  </w:style>
  <w:style w:type="paragraph" w:customStyle="1" w:styleId="MinimizedText">
    <w:name w:val="Minimized Text"/>
    <w:basedOn w:val="Normal"/>
    <w:link w:val="MinimizedTextChar"/>
    <w:qFormat/>
    <w:rsid w:val="00D574B7"/>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D574B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D574B7"/>
    <w:rPr>
      <w:sz w:val="20"/>
    </w:rPr>
  </w:style>
  <w:style w:type="character" w:customStyle="1" w:styleId="StyleUnderlineChar11ptBorderSinglesolidlineAutoChar">
    <w:name w:val="Style Underline Char + 11 pt Border: : (Single solid line Auto  ... Char"/>
    <w:link w:val="StyleUnderlineChar11ptBorderSinglesolidlineAuto"/>
    <w:locked/>
    <w:rsid w:val="00D574B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574B7"/>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D574B7"/>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D574B7"/>
    <w:rPr>
      <w:rFonts w:cs="Times New Roman"/>
    </w:rPr>
  </w:style>
  <w:style w:type="character" w:customStyle="1" w:styleId="StyleStyle4BoldChar">
    <w:name w:val="Style Style4 + Bold Char"/>
    <w:basedOn w:val="Style4Char"/>
    <w:link w:val="StyleStyle4Bold"/>
    <w:locked/>
    <w:rsid w:val="00D574B7"/>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D574B7"/>
    <w:rPr>
      <w:rFonts w:cs="Times New Roman"/>
    </w:rPr>
  </w:style>
  <w:style w:type="character" w:customStyle="1" w:styleId="CircledChar">
    <w:name w:val="Circled Char"/>
    <w:basedOn w:val="CardTextChar0"/>
    <w:link w:val="Circled"/>
    <w:locked/>
    <w:rsid w:val="00D574B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574B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574B7"/>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D574B7"/>
    <w:rPr>
      <w:rFonts w:cs="Times New Roman"/>
    </w:rPr>
  </w:style>
  <w:style w:type="character" w:customStyle="1" w:styleId="StyleBoldandUnderlineChar11ptChar">
    <w:name w:val="Style Bold and Underline Char + 11 pt Char"/>
    <w:basedOn w:val="BoldandUnderlineCharChar2"/>
    <w:link w:val="StyleBoldandUnderlineChar11pt"/>
    <w:locked/>
    <w:rsid w:val="00D574B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574B7"/>
    <w:rPr>
      <w:b/>
      <w:bCs w:val="0"/>
      <w:u w:val="single"/>
      <w:lang w:val="en-US" w:eastAsia="en-US" w:bidi="ar-SA"/>
    </w:rPr>
  </w:style>
  <w:style w:type="paragraph" w:customStyle="1" w:styleId="StyleBoldandUnderlineChar11pt">
    <w:name w:val="Style Bold and Underline Char + 11 pt"/>
    <w:link w:val="StyleBoldandUnderlineChar11ptChar"/>
    <w:qFormat/>
    <w:rsid w:val="00D574B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574B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574B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D574B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574B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574B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574B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D574B7"/>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D574B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574B7"/>
    <w:rPr>
      <w:rFonts w:ascii="Georgia" w:eastAsia="Times New Roman" w:hAnsi="Georgia"/>
      <w:szCs w:val="20"/>
    </w:rPr>
  </w:style>
  <w:style w:type="paragraph" w:customStyle="1" w:styleId="cardCharChar0">
    <w:name w:val="card Char Char"/>
    <w:basedOn w:val="Normal"/>
    <w:link w:val="cardCharCharChar"/>
    <w:qFormat/>
    <w:rsid w:val="00D574B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D574B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574B7"/>
  </w:style>
  <w:style w:type="character" w:customStyle="1" w:styleId="StyleCardTextArialNarrow9ptChar">
    <w:name w:val="Style Card Text + Arial Narrow 9 pt Char"/>
    <w:basedOn w:val="CardTextChar10"/>
    <w:link w:val="StyleCardTextArialNarrow9pt"/>
    <w:locked/>
    <w:rsid w:val="00D574B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574B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574B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D574B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574B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D574B7"/>
    <w:rPr>
      <w:rFonts w:ascii="Georgia" w:eastAsia="Times New Roman" w:hAnsi="Georgia"/>
      <w:sz w:val="16"/>
    </w:rPr>
  </w:style>
  <w:style w:type="paragraph" w:customStyle="1" w:styleId="Textsmall0">
    <w:name w:val="Textsmall"/>
    <w:basedOn w:val="Normal"/>
    <w:next w:val="Normal"/>
    <w:link w:val="TextsmallChar0"/>
    <w:qFormat/>
    <w:rsid w:val="00D574B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D574B7"/>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D574B7"/>
    <w:rPr>
      <w:rFonts w:cs="Times New Roman"/>
    </w:rPr>
  </w:style>
  <w:style w:type="character" w:customStyle="1" w:styleId="StyleStyle49ptBold7Char">
    <w:name w:val="Style Style4 + 9 pt Bold7 Char"/>
    <w:link w:val="StyleStyle49ptBold7"/>
    <w:locked/>
    <w:rsid w:val="00D574B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574B7"/>
    <w:rPr>
      <w:rFonts w:ascii="Times New Roman" w:hAnsi="Times New Roman" w:cs="Times New Roman"/>
      <w:b/>
      <w:bCs/>
      <w:sz w:val="24"/>
    </w:rPr>
  </w:style>
  <w:style w:type="character" w:customStyle="1" w:styleId="NormalUnderlineChar">
    <w:name w:val="Normal Underline Char"/>
    <w:link w:val="NormalUnderline"/>
    <w:locked/>
    <w:rsid w:val="00D574B7"/>
    <w:rPr>
      <w:rFonts w:ascii="Georgia" w:eastAsia="Times New Roman" w:hAnsi="Georgia"/>
      <w:u w:val="single"/>
    </w:rPr>
  </w:style>
  <w:style w:type="paragraph" w:customStyle="1" w:styleId="NormalUnderline">
    <w:name w:val="Normal Underline"/>
    <w:basedOn w:val="Normal"/>
    <w:link w:val="NormalUnderlineChar"/>
    <w:qFormat/>
    <w:rsid w:val="00D574B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D574B7"/>
    <w:rPr>
      <w:rFonts w:eastAsia="Times New Roman"/>
      <w:u w:val="single"/>
    </w:rPr>
  </w:style>
  <w:style w:type="paragraph" w:customStyle="1" w:styleId="WW-Default1">
    <w:name w:val="WW-Default1"/>
    <w:basedOn w:val="Normal"/>
    <w:uiPriority w:val="99"/>
    <w:qFormat/>
    <w:rsid w:val="00D574B7"/>
    <w:pPr>
      <w:suppressAutoHyphens/>
    </w:pPr>
    <w:rPr>
      <w:rFonts w:eastAsia="Times New Roman"/>
      <w:b/>
      <w:bCs/>
      <w:szCs w:val="20"/>
      <w:lang w:eastAsia="ar-SA"/>
    </w:rPr>
  </w:style>
  <w:style w:type="paragraph" w:customStyle="1" w:styleId="CardStyle">
    <w:name w:val="Card Style"/>
    <w:basedOn w:val="Normal"/>
    <w:link w:val="CardStyleChar"/>
    <w:qFormat/>
    <w:rsid w:val="00D574B7"/>
    <w:rPr>
      <w:rFonts w:eastAsia="Times New Roman"/>
    </w:rPr>
  </w:style>
  <w:style w:type="character" w:customStyle="1" w:styleId="Stylecard11ptChar">
    <w:name w:val="Style card + 11 pt Char"/>
    <w:link w:val="Stylecard11pt"/>
    <w:locked/>
    <w:rsid w:val="00D574B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574B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D574B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574B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574B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574B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D574B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D574B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574B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D574B7"/>
    <w:rPr>
      <w:b/>
      <w:u w:val="single"/>
    </w:rPr>
  </w:style>
  <w:style w:type="paragraph" w:customStyle="1" w:styleId="BoldandUnderline">
    <w:name w:val="Bold and Underline"/>
    <w:basedOn w:val="Normal"/>
    <w:link w:val="BoldandUnderlineChar"/>
    <w:qFormat/>
    <w:rsid w:val="00D574B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D574B7"/>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D574B7"/>
    <w:rPr>
      <w:rFonts w:cs="Times New Roman"/>
    </w:rPr>
  </w:style>
  <w:style w:type="character" w:customStyle="1" w:styleId="StyleUnderlining11ptChar">
    <w:name w:val="Style Underlining + 11 pt Char"/>
    <w:basedOn w:val="UnderliningChar"/>
    <w:link w:val="StyleUnderlining11pt"/>
    <w:locked/>
    <w:rsid w:val="00D574B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574B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574B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574B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D574B7"/>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D574B7"/>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D574B7"/>
    <w:rPr>
      <w:rFonts w:cs="Calibri"/>
      <w:u w:val="single"/>
      <w:lang w:val="x-none" w:eastAsia="ar-SA"/>
    </w:rPr>
  </w:style>
  <w:style w:type="paragraph" w:customStyle="1" w:styleId="Stylecard8pt">
    <w:name w:val="Style card + 8 pt"/>
    <w:basedOn w:val="Normal"/>
    <w:link w:val="Stylecard8ptChar"/>
    <w:qFormat/>
    <w:rsid w:val="00D574B7"/>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D574B7"/>
    <w:pPr>
      <w:spacing w:before="100" w:beforeAutospacing="1" w:after="100" w:afterAutospacing="1"/>
    </w:pPr>
    <w:rPr>
      <w:rFonts w:eastAsia="Times New Roman"/>
      <w:sz w:val="24"/>
    </w:rPr>
  </w:style>
  <w:style w:type="paragraph" w:customStyle="1" w:styleId="emready">
    <w:name w:val="emready"/>
    <w:basedOn w:val="Normal"/>
    <w:uiPriority w:val="99"/>
    <w:qFormat/>
    <w:rsid w:val="00D574B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574B7"/>
    <w:rPr>
      <w:rFonts w:ascii="Times New Roman" w:hAnsi="Times New Roman" w:cs="Times New Roman"/>
      <w:u w:val="single"/>
    </w:rPr>
  </w:style>
  <w:style w:type="paragraph" w:customStyle="1" w:styleId="UnderlinedCardText">
    <w:name w:val="Underlined Card Text"/>
    <w:basedOn w:val="Normal"/>
    <w:link w:val="UnderlinedCardTextChar"/>
    <w:qFormat/>
    <w:rsid w:val="00D574B7"/>
    <w:pPr>
      <w:spacing w:after="200"/>
      <w:contextualSpacing/>
    </w:pPr>
    <w:rPr>
      <w:rFonts w:ascii="Times New Roman" w:hAnsi="Times New Roman" w:cs="Times New Roman"/>
      <w:sz w:val="24"/>
      <w:u w:val="single"/>
    </w:rPr>
  </w:style>
  <w:style w:type="paragraph" w:customStyle="1" w:styleId="Shrink">
    <w:name w:val="Shrink"/>
    <w:link w:val="ShrinkChar"/>
    <w:qFormat/>
    <w:rsid w:val="00D574B7"/>
    <w:pPr>
      <w:ind w:left="288" w:right="288"/>
    </w:pPr>
    <w:rPr>
      <w:rFonts w:cs="Courier"/>
      <w:bCs/>
      <w:sz w:val="16"/>
      <w:szCs w:val="16"/>
    </w:rPr>
  </w:style>
  <w:style w:type="character" w:customStyle="1" w:styleId="UnderlineCharCharCharCharChar">
    <w:name w:val="Underline Char Char Char Char Char"/>
    <w:link w:val="UnderlineCharCharCharChar"/>
    <w:locked/>
    <w:rsid w:val="00D574B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574B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574B7"/>
    <w:rPr>
      <w:rFonts w:ascii="Georgia" w:eastAsia="Times New Roman" w:hAnsi="Georgia" w:cs="Times New Roman"/>
      <w:b/>
      <w:sz w:val="24"/>
      <w:u w:val="single"/>
    </w:rPr>
  </w:style>
  <w:style w:type="character" w:customStyle="1" w:styleId="CardHighlightChar">
    <w:name w:val="Card Highlight Char"/>
    <w:link w:val="CardHighlight"/>
    <w:locked/>
    <w:rsid w:val="00D574B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574B7"/>
    <w:pPr>
      <w:shd w:val="clear" w:color="auto" w:fill="66FFFF"/>
    </w:pPr>
    <w:rPr>
      <w:rFonts w:eastAsia="Calibri"/>
      <w:sz w:val="24"/>
      <w:u w:val="single"/>
    </w:rPr>
  </w:style>
  <w:style w:type="paragraph" w:customStyle="1" w:styleId="BlockHeaderHidden">
    <w:name w:val="Block Header Hidden"/>
    <w:link w:val="BlockHeaderHiddenChar"/>
    <w:qFormat/>
    <w:rsid w:val="00D574B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574B7"/>
    <w:pPr>
      <w:spacing w:before="100" w:beforeAutospacing="1" w:after="100" w:afterAutospacing="1"/>
    </w:pPr>
    <w:rPr>
      <w:rFonts w:eastAsia="Times New Roman"/>
      <w:sz w:val="24"/>
    </w:rPr>
  </w:style>
  <w:style w:type="paragraph" w:customStyle="1" w:styleId="norma">
    <w:name w:val="norma"/>
    <w:basedOn w:val="Heading3"/>
    <w:uiPriority w:val="99"/>
    <w:qFormat/>
    <w:rsid w:val="00D574B7"/>
    <w:rPr>
      <w:rFonts w:eastAsia="MS Gothic" w:cs="Arial"/>
      <w:sz w:val="24"/>
    </w:rPr>
  </w:style>
  <w:style w:type="character" w:customStyle="1" w:styleId="Emphasis20">
    <w:name w:val="Emphasis 2"/>
    <w:uiPriority w:val="1"/>
    <w:qFormat/>
    <w:rsid w:val="00D574B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574B7"/>
  </w:style>
  <w:style w:type="character" w:customStyle="1" w:styleId="CharacterStyle2">
    <w:name w:val="Character Style 2"/>
    <w:uiPriority w:val="99"/>
    <w:rsid w:val="00D574B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574B7"/>
    <w:rPr>
      <w:rFonts w:ascii="Arial" w:hAnsi="Arial" w:cs="Arial" w:hint="default"/>
      <w:bCs/>
      <w:szCs w:val="26"/>
      <w:u w:val="single"/>
      <w:lang w:val="en-US" w:eastAsia="en-US" w:bidi="ar-SA"/>
    </w:rPr>
  </w:style>
  <w:style w:type="character" w:customStyle="1" w:styleId="Styleunderline9pt0">
    <w:name w:val="Style underline + 9 pt"/>
    <w:basedOn w:val="underline"/>
    <w:rsid w:val="00D574B7"/>
    <w:rPr>
      <w:u w:val="single"/>
    </w:rPr>
  </w:style>
  <w:style w:type="character" w:customStyle="1" w:styleId="StyleTimesNewRoman9pt">
    <w:name w:val="Style Times New Roman 9 pt"/>
    <w:basedOn w:val="DefaultParagraphFont"/>
    <w:rsid w:val="00D574B7"/>
    <w:rPr>
      <w:rFonts w:ascii="Times New Roman" w:hAnsi="Times New Roman" w:cs="Times New Roman" w:hint="default"/>
      <w:sz w:val="20"/>
    </w:rPr>
  </w:style>
  <w:style w:type="character" w:customStyle="1" w:styleId="Styleunderline9pt1">
    <w:name w:val="Style underline + 9 pt1"/>
    <w:basedOn w:val="underline"/>
    <w:rsid w:val="00D574B7"/>
    <w:rPr>
      <w:u w:val="single"/>
    </w:rPr>
  </w:style>
  <w:style w:type="character" w:customStyle="1" w:styleId="Hyperlink23">
    <w:name w:val="Hyperlink23"/>
    <w:basedOn w:val="DefaultParagraphFont"/>
    <w:rsid w:val="00D574B7"/>
    <w:rPr>
      <w:color w:val="3300CC"/>
      <w:u w:val="single"/>
    </w:rPr>
  </w:style>
  <w:style w:type="character" w:customStyle="1" w:styleId="body-text">
    <w:name w:val="body-text"/>
    <w:basedOn w:val="DefaultParagraphFont"/>
    <w:rsid w:val="00D574B7"/>
  </w:style>
  <w:style w:type="character" w:customStyle="1" w:styleId="globalcontentbody">
    <w:name w:val="globalcontentbody"/>
    <w:basedOn w:val="DefaultParagraphFont"/>
    <w:rsid w:val="00D574B7"/>
  </w:style>
  <w:style w:type="character" w:customStyle="1" w:styleId="Styleterm111ptUnderline">
    <w:name w:val="Style term1 + 11 pt Underline"/>
    <w:basedOn w:val="term1"/>
    <w:rsid w:val="00D574B7"/>
    <w:rPr>
      <w:b/>
      <w:bCs/>
    </w:rPr>
  </w:style>
  <w:style w:type="character" w:customStyle="1" w:styleId="Style9pt">
    <w:name w:val="Style 9 pt"/>
    <w:basedOn w:val="DefaultParagraphFont"/>
    <w:rsid w:val="00D574B7"/>
    <w:rPr>
      <w:rFonts w:ascii="Times New Roman" w:hAnsi="Times New Roman" w:cs="Times New Roman" w:hint="default"/>
      <w:sz w:val="20"/>
    </w:rPr>
  </w:style>
  <w:style w:type="character" w:customStyle="1" w:styleId="CharChar11">
    <w:name w:val="Char Char11"/>
    <w:basedOn w:val="DefaultParagraphFont"/>
    <w:rsid w:val="00D574B7"/>
    <w:rPr>
      <w:rFonts w:ascii="Arial" w:hAnsi="Arial" w:cs="Arial" w:hint="default"/>
      <w:bCs/>
      <w:szCs w:val="26"/>
      <w:u w:val="single"/>
      <w:lang w:val="en-US" w:eastAsia="en-US" w:bidi="ar-SA"/>
    </w:rPr>
  </w:style>
  <w:style w:type="character" w:customStyle="1" w:styleId="authorbio">
    <w:name w:val="authorbio"/>
    <w:basedOn w:val="DefaultParagraphFont"/>
    <w:rsid w:val="00D574B7"/>
  </w:style>
  <w:style w:type="character" w:customStyle="1" w:styleId="underlineChar0">
    <w:name w:val="underline Char"/>
    <w:basedOn w:val="DefaultParagraphFont"/>
    <w:rsid w:val="00D574B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574B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574B7"/>
    <w:rPr>
      <w:sz w:val="20"/>
      <w:u w:val="single"/>
    </w:rPr>
  </w:style>
  <w:style w:type="character" w:customStyle="1" w:styleId="base">
    <w:name w:val="base"/>
    <w:basedOn w:val="DefaultParagraphFont"/>
    <w:rsid w:val="00D574B7"/>
  </w:style>
  <w:style w:type="character" w:customStyle="1" w:styleId="part-of-speech">
    <w:name w:val="part-of-speech"/>
    <w:basedOn w:val="DefaultParagraphFont"/>
    <w:rsid w:val="00D574B7"/>
  </w:style>
  <w:style w:type="character" w:customStyle="1" w:styleId="sep">
    <w:name w:val="sep"/>
    <w:basedOn w:val="DefaultParagraphFont"/>
    <w:rsid w:val="00D574B7"/>
  </w:style>
  <w:style w:type="character" w:customStyle="1" w:styleId="pron">
    <w:name w:val="pron"/>
    <w:basedOn w:val="DefaultParagraphFont"/>
    <w:rsid w:val="00D574B7"/>
  </w:style>
  <w:style w:type="character" w:customStyle="1" w:styleId="UnderlineCharChar1">
    <w:name w:val="Underline Char Char1"/>
    <w:basedOn w:val="DefaultParagraphFont"/>
    <w:rsid w:val="00D574B7"/>
    <w:rPr>
      <w:u w:val="single"/>
      <w:lang w:val="en-US" w:eastAsia="en-US" w:bidi="ar-SA"/>
    </w:rPr>
  </w:style>
  <w:style w:type="character" w:customStyle="1" w:styleId="StyleUnderlineCharChar111pt">
    <w:name w:val="Style Underline Char Char1 + 11 pt"/>
    <w:basedOn w:val="UnderlineCharChar1"/>
    <w:rsid w:val="00D574B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574B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574B7"/>
    <w:rPr>
      <w:b/>
      <w:bCs/>
      <w:noProof w:val="0"/>
      <w:sz w:val="20"/>
      <w:u w:val="single"/>
      <w:lang w:val="en-US" w:eastAsia="en-US" w:bidi="ar-SA"/>
    </w:rPr>
  </w:style>
  <w:style w:type="character" w:customStyle="1" w:styleId="StyleunderlineArialNarrow9ptBold">
    <w:name w:val="Style underline + Arial Narrow 9 pt Bold"/>
    <w:basedOn w:val="underline"/>
    <w:rsid w:val="00D574B7"/>
    <w:rPr>
      <w:u w:val="single"/>
    </w:rPr>
  </w:style>
  <w:style w:type="character" w:customStyle="1" w:styleId="StyleBoldandUnderlineCharCharCharChar9pt">
    <w:name w:val="Style Bold and Underline Char Char Char Char + 9 pt"/>
    <w:basedOn w:val="DefaultParagraphFont"/>
    <w:rsid w:val="00D574B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574B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574B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574B7"/>
    <w:rPr>
      <w:rFonts w:ascii="Arial" w:hAnsi="Arial" w:cs="Arial" w:hint="default"/>
      <w:color w:val="000000"/>
      <w:sz w:val="10"/>
      <w:szCs w:val="22"/>
    </w:rPr>
  </w:style>
  <w:style w:type="character" w:customStyle="1" w:styleId="CharChar111">
    <w:name w:val="Char Char111"/>
    <w:basedOn w:val="DefaultParagraphFont"/>
    <w:rsid w:val="00D574B7"/>
    <w:rPr>
      <w:rFonts w:ascii="Arial" w:hAnsi="Arial" w:cs="Arial" w:hint="default"/>
      <w:bCs/>
      <w:szCs w:val="26"/>
      <w:u w:val="single"/>
      <w:lang w:val="en-US" w:eastAsia="en-US" w:bidi="ar-SA"/>
    </w:rPr>
  </w:style>
  <w:style w:type="character" w:customStyle="1" w:styleId="AUnterdline">
    <w:name w:val="AUnterdline"/>
    <w:qFormat/>
    <w:rsid w:val="00D574B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574B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574B7"/>
  </w:style>
  <w:style w:type="character" w:customStyle="1" w:styleId="StyleUnderline1">
    <w:name w:val="Style Underline1"/>
    <w:basedOn w:val="DefaultParagraphFont"/>
    <w:rsid w:val="00D574B7"/>
    <w:rPr>
      <w:rFonts w:ascii="Times New Roman" w:hAnsi="Times New Roman" w:cs="Times New Roman" w:hint="default"/>
      <w:sz w:val="20"/>
      <w:u w:val="single"/>
    </w:rPr>
  </w:style>
  <w:style w:type="character" w:customStyle="1" w:styleId="DontRead">
    <w:name w:val="Don't Read"/>
    <w:qFormat/>
    <w:rsid w:val="00D574B7"/>
    <w:rPr>
      <w:rFonts w:ascii="Times New Roman" w:hAnsi="Times New Roman" w:cs="Times New Roman" w:hint="default"/>
      <w:sz w:val="16"/>
    </w:rPr>
  </w:style>
  <w:style w:type="character" w:customStyle="1" w:styleId="Style11ptUnderline3">
    <w:name w:val="Style 11 pt Underline3"/>
    <w:rsid w:val="00D574B7"/>
    <w:rPr>
      <w:sz w:val="20"/>
      <w:u w:val="single"/>
    </w:rPr>
  </w:style>
  <w:style w:type="character" w:customStyle="1" w:styleId="2">
    <w:name w:val="2"/>
    <w:rsid w:val="00D574B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574B7"/>
    <w:rPr>
      <w:sz w:val="20"/>
      <w:u w:val="single"/>
    </w:rPr>
  </w:style>
  <w:style w:type="character" w:customStyle="1" w:styleId="Style9ptBoldUnderline5">
    <w:name w:val="Style 9 pt Bold Underline5"/>
    <w:basedOn w:val="DefaultParagraphFont"/>
    <w:rsid w:val="00D574B7"/>
    <w:rPr>
      <w:b/>
      <w:bCs/>
      <w:sz w:val="20"/>
      <w:u w:val="single"/>
    </w:rPr>
  </w:style>
  <w:style w:type="character" w:customStyle="1" w:styleId="CharChar114">
    <w:name w:val="Char Char114"/>
    <w:basedOn w:val="DefaultParagraphFont"/>
    <w:rsid w:val="00D574B7"/>
    <w:rPr>
      <w:rFonts w:ascii="Arial" w:hAnsi="Arial" w:cs="Arial" w:hint="default"/>
      <w:bCs/>
      <w:szCs w:val="26"/>
      <w:u w:val="single"/>
      <w:lang w:val="en-US" w:eastAsia="en-US" w:bidi="ar-SA"/>
    </w:rPr>
  </w:style>
  <w:style w:type="character" w:customStyle="1" w:styleId="CharChar113">
    <w:name w:val="Char Char113"/>
    <w:basedOn w:val="DefaultParagraphFont"/>
    <w:rsid w:val="00D574B7"/>
    <w:rPr>
      <w:rFonts w:ascii="Arial" w:hAnsi="Arial" w:cs="Arial" w:hint="default"/>
      <w:bCs/>
      <w:szCs w:val="26"/>
      <w:u w:val="single"/>
      <w:lang w:val="en-US" w:eastAsia="en-US" w:bidi="ar-SA"/>
    </w:rPr>
  </w:style>
  <w:style w:type="character" w:customStyle="1" w:styleId="CharChar112">
    <w:name w:val="Char Char112"/>
    <w:basedOn w:val="DefaultParagraphFont"/>
    <w:rsid w:val="00D574B7"/>
    <w:rPr>
      <w:rFonts w:ascii="Arial" w:hAnsi="Arial" w:cs="Arial" w:hint="default"/>
      <w:bCs/>
      <w:szCs w:val="26"/>
      <w:u w:val="single"/>
      <w:lang w:val="en-US" w:eastAsia="en-US" w:bidi="ar-SA"/>
    </w:rPr>
  </w:style>
  <w:style w:type="character" w:customStyle="1" w:styleId="zoomme">
    <w:name w:val="zoomme"/>
    <w:basedOn w:val="DefaultParagraphFont"/>
    <w:rsid w:val="00D574B7"/>
  </w:style>
  <w:style w:type="character" w:customStyle="1" w:styleId="Date10">
    <w:name w:val="Date1"/>
    <w:basedOn w:val="DefaultParagraphFont"/>
    <w:rsid w:val="00D574B7"/>
  </w:style>
  <w:style w:type="character" w:customStyle="1" w:styleId="classauthor">
    <w:name w:val="class=&quot;author&quot;"/>
    <w:basedOn w:val="DefaultParagraphFont"/>
    <w:rsid w:val="00D574B7"/>
  </w:style>
  <w:style w:type="character" w:customStyle="1" w:styleId="CharCharChar">
    <w:name w:val="Char Char Char"/>
    <w:basedOn w:val="DefaultParagraphFont"/>
    <w:rsid w:val="00D574B7"/>
    <w:rPr>
      <w:rFonts w:ascii="Arial" w:hAnsi="Arial" w:cs="Arial" w:hint="default"/>
      <w:bCs/>
      <w:szCs w:val="26"/>
      <w:u w:val="single"/>
      <w:lang w:val="en-US" w:eastAsia="en-US" w:bidi="ar-SA"/>
    </w:rPr>
  </w:style>
  <w:style w:type="character" w:customStyle="1" w:styleId="officialstitle-">
    <w:name w:val="official_s_title-"/>
    <w:basedOn w:val="DefaultParagraphFont"/>
    <w:rsid w:val="00D574B7"/>
  </w:style>
  <w:style w:type="character" w:customStyle="1" w:styleId="officialsbureau">
    <w:name w:val="official_s_bureau"/>
    <w:basedOn w:val="DefaultParagraphFont"/>
    <w:rsid w:val="00D574B7"/>
  </w:style>
  <w:style w:type="character" w:customStyle="1" w:styleId="gray">
    <w:name w:val="gray"/>
    <w:basedOn w:val="DefaultParagraphFont"/>
    <w:rsid w:val="00D574B7"/>
  </w:style>
  <w:style w:type="character" w:customStyle="1" w:styleId="Styleunderline11ptBorderSinglesolidlineAuto05p">
    <w:name w:val="Style underline + 11 pt Border: : (Single solid line Auto  0.5 p..."/>
    <w:rsid w:val="00D574B7"/>
    <w:rPr>
      <w:sz w:val="20"/>
      <w:u w:val="single"/>
      <w:bdr w:val="single" w:sz="4" w:space="0" w:color="auto" w:frame="1"/>
    </w:rPr>
  </w:style>
  <w:style w:type="character" w:customStyle="1" w:styleId="CardText-Underlined0">
    <w:name w:val="Card Text - Underlined"/>
    <w:rsid w:val="00D574B7"/>
    <w:rPr>
      <w:b/>
      <w:bCs w:val="0"/>
      <w:sz w:val="20"/>
      <w:u w:val="single"/>
    </w:rPr>
  </w:style>
  <w:style w:type="character" w:customStyle="1" w:styleId="Style11ptItalicUnderline">
    <w:name w:val="Style 11 pt Italic Underline"/>
    <w:basedOn w:val="DefaultParagraphFont"/>
    <w:rsid w:val="00D574B7"/>
    <w:rPr>
      <w:i/>
      <w:iCs/>
      <w:sz w:val="20"/>
      <w:u w:val="single"/>
    </w:rPr>
  </w:style>
  <w:style w:type="character" w:customStyle="1" w:styleId="Style11ptItalic">
    <w:name w:val="Style 11 pt Italic"/>
    <w:basedOn w:val="DefaultParagraphFont"/>
    <w:rsid w:val="00D574B7"/>
    <w:rPr>
      <w:rFonts w:ascii="Times New Roman" w:hAnsi="Times New Roman" w:cs="Times New Roman" w:hint="default"/>
      <w:i/>
      <w:iCs/>
      <w:sz w:val="20"/>
    </w:rPr>
  </w:style>
  <w:style w:type="character" w:customStyle="1" w:styleId="Style9ptUnderline6">
    <w:name w:val="Style 9 pt Underline6"/>
    <w:basedOn w:val="DefaultParagraphFont"/>
    <w:rsid w:val="00D574B7"/>
    <w:rPr>
      <w:sz w:val="20"/>
      <w:u w:val="single"/>
    </w:rPr>
  </w:style>
  <w:style w:type="character" w:customStyle="1" w:styleId="ct-with-fmlt">
    <w:name w:val="ct-with-fmlt"/>
    <w:basedOn w:val="DefaultParagraphFont"/>
    <w:rsid w:val="00D574B7"/>
  </w:style>
  <w:style w:type="character" w:customStyle="1" w:styleId="ital-inline">
    <w:name w:val="ital-inline"/>
    <w:basedOn w:val="DefaultParagraphFont"/>
    <w:rsid w:val="00D574B7"/>
  </w:style>
  <w:style w:type="character" w:customStyle="1" w:styleId="cross-head">
    <w:name w:val="cross-head"/>
    <w:rsid w:val="00D574B7"/>
  </w:style>
  <w:style w:type="character" w:customStyle="1" w:styleId="dateline">
    <w:name w:val="dateline"/>
    <w:rsid w:val="00D574B7"/>
  </w:style>
  <w:style w:type="character" w:customStyle="1" w:styleId="Subtitle1">
    <w:name w:val="Subtitle1"/>
    <w:rsid w:val="00D574B7"/>
  </w:style>
  <w:style w:type="character" w:customStyle="1" w:styleId="metaorigin">
    <w:name w:val="meta_origin"/>
    <w:rsid w:val="00D574B7"/>
  </w:style>
  <w:style w:type="character" w:customStyle="1" w:styleId="mandelbrotrefrag">
    <w:name w:val="mandelbrot_refrag"/>
    <w:rsid w:val="00D574B7"/>
  </w:style>
  <w:style w:type="character" w:customStyle="1" w:styleId="eminfo">
    <w:name w:val="eminfo"/>
    <w:rsid w:val="00D574B7"/>
  </w:style>
  <w:style w:type="character" w:customStyle="1" w:styleId="emhighlight">
    <w:name w:val="emhighlight"/>
    <w:rsid w:val="00D574B7"/>
  </w:style>
  <w:style w:type="character" w:customStyle="1" w:styleId="at">
    <w:name w:val="at"/>
    <w:rsid w:val="00D574B7"/>
  </w:style>
  <w:style w:type="character" w:customStyle="1" w:styleId="name">
    <w:name w:val="name"/>
    <w:rsid w:val="00D574B7"/>
  </w:style>
  <w:style w:type="character" w:customStyle="1" w:styleId="tkrname">
    <w:name w:val="tkrname"/>
    <w:rsid w:val="00D574B7"/>
  </w:style>
  <w:style w:type="character" w:customStyle="1" w:styleId="tkrchange">
    <w:name w:val="tkrchange"/>
    <w:rsid w:val="00D574B7"/>
  </w:style>
  <w:style w:type="character" w:customStyle="1" w:styleId="source-org">
    <w:name w:val="source-org"/>
    <w:rsid w:val="00D574B7"/>
  </w:style>
  <w:style w:type="character" w:customStyle="1" w:styleId="updated">
    <w:name w:val="updated"/>
    <w:rsid w:val="00D574B7"/>
  </w:style>
  <w:style w:type="character" w:customStyle="1" w:styleId="last">
    <w:name w:val="last"/>
    <w:rsid w:val="00D574B7"/>
  </w:style>
  <w:style w:type="character" w:customStyle="1" w:styleId="institution">
    <w:name w:val="institution"/>
    <w:rsid w:val="00D574B7"/>
  </w:style>
  <w:style w:type="character" w:customStyle="1" w:styleId="CharChar5">
    <w:name w:val="Char Char5"/>
    <w:rsid w:val="00D574B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574B7"/>
  </w:style>
  <w:style w:type="character" w:customStyle="1" w:styleId="Style11ptBoldUnderline1">
    <w:name w:val="Style 11 pt Bold Underline1"/>
    <w:rsid w:val="00D574B7"/>
    <w:rPr>
      <w:b/>
      <w:bCs/>
      <w:sz w:val="20"/>
      <w:u w:val="single"/>
    </w:rPr>
  </w:style>
  <w:style w:type="character" w:customStyle="1" w:styleId="StyleStyleunderlineBold11pt">
    <w:name w:val="Style Style underline + Bold + 11 pt"/>
    <w:rsid w:val="00D574B7"/>
    <w:rPr>
      <w:bCs/>
      <w:sz w:val="20"/>
      <w:u w:val="single"/>
    </w:rPr>
  </w:style>
  <w:style w:type="character" w:customStyle="1" w:styleId="StyleunderlineAsianTimesNewRomanBold">
    <w:name w:val="Style underline + (Asian) Times New Roman Bold"/>
    <w:rsid w:val="00D574B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574B7"/>
    <w:rPr>
      <w:b/>
      <w:bCs/>
      <w:sz w:val="20"/>
      <w:u w:val="single"/>
      <w:bdr w:val="single" w:sz="4" w:space="0" w:color="auto" w:frame="1"/>
    </w:rPr>
  </w:style>
  <w:style w:type="character" w:customStyle="1" w:styleId="Style9ptBoldUnderline1">
    <w:name w:val="Style 9 pt Bold Underline1"/>
    <w:rsid w:val="00D574B7"/>
    <w:rPr>
      <w:bCs/>
      <w:sz w:val="22"/>
      <w:u w:val="single"/>
    </w:rPr>
  </w:style>
  <w:style w:type="character" w:customStyle="1" w:styleId="Style11ptBoldUnderlineBorderSinglesolidlineAuto1">
    <w:name w:val="Style 11 pt Bold Underline Border: : (Single solid line Auto  ...1"/>
    <w:rsid w:val="00D574B7"/>
    <w:rPr>
      <w:b/>
      <w:bCs/>
      <w:sz w:val="20"/>
      <w:u w:val="single"/>
      <w:bdr w:val="single" w:sz="4" w:space="0" w:color="auto" w:frame="1"/>
    </w:rPr>
  </w:style>
  <w:style w:type="character" w:customStyle="1" w:styleId="quotepeekbase">
    <w:name w:val="quotepeekbase"/>
    <w:rsid w:val="00D574B7"/>
  </w:style>
  <w:style w:type="character" w:customStyle="1" w:styleId="cardChar11">
    <w:name w:val="card Char1"/>
    <w:rsid w:val="00D574B7"/>
    <w:rPr>
      <w:rFonts w:ascii="Calibri" w:eastAsia="Calibri" w:hAnsi="Calibri" w:hint="default"/>
      <w:sz w:val="24"/>
      <w:szCs w:val="22"/>
      <w:lang w:val="x-none" w:eastAsia="x-none"/>
    </w:rPr>
  </w:style>
  <w:style w:type="character" w:customStyle="1" w:styleId="NormalCard">
    <w:name w:val="Normal Card"/>
    <w:uiPriority w:val="1"/>
    <w:qFormat/>
    <w:rsid w:val="00D574B7"/>
    <w:rPr>
      <w:rFonts w:ascii="Times New Roman" w:hAnsi="Times New Roman" w:cs="Times New Roman" w:hint="default"/>
      <w:sz w:val="24"/>
    </w:rPr>
  </w:style>
  <w:style w:type="character" w:customStyle="1" w:styleId="HighlightedUnderline">
    <w:name w:val="Highlighted Underline"/>
    <w:uiPriority w:val="1"/>
    <w:qFormat/>
    <w:rsid w:val="00D574B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574B7"/>
    <w:rPr>
      <w:rFonts w:ascii="Times New Roman" w:hAnsi="Times New Roman" w:cs="Times New Roman" w:hint="default"/>
      <w:sz w:val="16"/>
      <w:szCs w:val="16"/>
    </w:rPr>
  </w:style>
  <w:style w:type="character" w:customStyle="1" w:styleId="timebox">
    <w:name w:val="timebox"/>
    <w:rsid w:val="00D574B7"/>
  </w:style>
  <w:style w:type="character" w:customStyle="1" w:styleId="Heading2Subtext">
    <w:name w:val="Heading 2 Subtext"/>
    <w:rsid w:val="00D574B7"/>
    <w:rPr>
      <w:rFonts w:ascii="Times New Roman" w:hAnsi="Times New Roman" w:cs="Times New Roman" w:hint="default"/>
      <w:sz w:val="16"/>
    </w:rPr>
  </w:style>
  <w:style w:type="character" w:customStyle="1" w:styleId="-SmallText-">
    <w:name w:val="-Small Text-"/>
    <w:rsid w:val="00D574B7"/>
    <w:rPr>
      <w:rFonts w:ascii="Garamond" w:hAnsi="Garamond" w:hint="default"/>
      <w:sz w:val="16"/>
    </w:rPr>
  </w:style>
  <w:style w:type="character" w:customStyle="1" w:styleId="tagchar0">
    <w:name w:val="tagchar"/>
    <w:basedOn w:val="DefaultParagraphFont"/>
    <w:rsid w:val="00D574B7"/>
  </w:style>
  <w:style w:type="character" w:customStyle="1" w:styleId="StyleBoldUnderline1">
    <w:name w:val="Style Bold Underline1"/>
    <w:basedOn w:val="DefaultParagraphFont"/>
    <w:rsid w:val="00D574B7"/>
    <w:rPr>
      <w:b w:val="0"/>
      <w:bCs/>
      <w:u w:val="single"/>
    </w:rPr>
  </w:style>
  <w:style w:type="character" w:customStyle="1" w:styleId="label">
    <w:name w:val="label"/>
    <w:rsid w:val="00D574B7"/>
  </w:style>
  <w:style w:type="paragraph" w:customStyle="1" w:styleId="nromal">
    <w:name w:val="nromal"/>
    <w:basedOn w:val="Normal"/>
    <w:uiPriority w:val="99"/>
    <w:qFormat/>
    <w:rsid w:val="00D574B7"/>
    <w:pPr>
      <w:keepNext/>
      <w:keepLines/>
      <w:spacing w:before="200"/>
      <w:outlineLvl w:val="3"/>
    </w:pPr>
    <w:rPr>
      <w:rFonts w:eastAsia="Times New Roman" w:cs="Cambria"/>
      <w:b/>
      <w:iCs/>
    </w:rPr>
  </w:style>
  <w:style w:type="paragraph" w:customStyle="1" w:styleId="natural">
    <w:name w:val="natural"/>
    <w:basedOn w:val="Normal"/>
    <w:uiPriority w:val="99"/>
    <w:qFormat/>
    <w:rsid w:val="00D574B7"/>
    <w:pPr>
      <w:keepNext/>
      <w:keepLines/>
      <w:spacing w:before="200"/>
      <w:outlineLvl w:val="3"/>
    </w:pPr>
    <w:rPr>
      <w:rFonts w:eastAsia="Times New Roman"/>
      <w:b/>
      <w:iCs/>
    </w:rPr>
  </w:style>
  <w:style w:type="paragraph" w:customStyle="1" w:styleId="nroaml">
    <w:name w:val="nroaml"/>
    <w:basedOn w:val="Normal"/>
    <w:uiPriority w:val="99"/>
    <w:qFormat/>
    <w:rsid w:val="00D574B7"/>
    <w:pPr>
      <w:keepNext/>
      <w:keepLines/>
      <w:spacing w:before="200"/>
      <w:outlineLvl w:val="3"/>
    </w:pPr>
    <w:rPr>
      <w:rFonts w:eastAsia="Times New Roman"/>
      <w:b/>
      <w:iCs/>
    </w:rPr>
  </w:style>
  <w:style w:type="paragraph" w:customStyle="1" w:styleId="noraml">
    <w:name w:val="noraml"/>
    <w:basedOn w:val="Normal"/>
    <w:uiPriority w:val="99"/>
    <w:qFormat/>
    <w:rsid w:val="00D574B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D574B7"/>
    <w:pPr>
      <w:tabs>
        <w:tab w:val="num" w:pos="360"/>
      </w:tabs>
      <w:ind w:left="360" w:hanging="360"/>
      <w:contextualSpacing/>
    </w:pPr>
    <w:rPr>
      <w:rFonts w:eastAsia="Calibri"/>
    </w:rPr>
  </w:style>
  <w:style w:type="table" w:styleId="MediumGrid1">
    <w:name w:val="Medium Grid 1"/>
    <w:basedOn w:val="TableNormal"/>
    <w:uiPriority w:val="67"/>
    <w:rsid w:val="00D574B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574B7"/>
    <w:rPr>
      <w:rFonts w:eastAsia="Calibri"/>
      <w:sz w:val="16"/>
      <w:szCs w:val="16"/>
    </w:rPr>
  </w:style>
  <w:style w:type="character" w:customStyle="1" w:styleId="SmallSizeParagraphChar">
    <w:name w:val="Small Size Paragraph Char"/>
    <w:link w:val="SmallSizeParagraph"/>
    <w:rsid w:val="00D574B7"/>
    <w:rPr>
      <w:rFonts w:ascii="Calibri" w:eastAsia="Calibri" w:hAnsi="Calibri" w:cs="Calibri"/>
      <w:sz w:val="16"/>
      <w:szCs w:val="16"/>
    </w:rPr>
  </w:style>
  <w:style w:type="character" w:customStyle="1" w:styleId="lede">
    <w:name w:val="lede"/>
    <w:basedOn w:val="DefaultParagraphFont"/>
    <w:rsid w:val="00D574B7"/>
  </w:style>
  <w:style w:type="character" w:customStyle="1" w:styleId="Heading7Char1">
    <w:name w:val="Heading 7 Char1"/>
    <w:basedOn w:val="DefaultParagraphFont"/>
    <w:semiHidden/>
    <w:rsid w:val="00D574B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D574B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574B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574B7"/>
    <w:rPr>
      <w:rFonts w:eastAsia="MS Mincho"/>
      <w:szCs w:val="20"/>
      <w:u w:val="single"/>
    </w:rPr>
  </w:style>
  <w:style w:type="character" w:customStyle="1" w:styleId="UnderlineChar2CharCharChar">
    <w:name w:val="Underline Char2 Char Char Char"/>
    <w:link w:val="UnderlineChar2CharChar"/>
    <w:rsid w:val="00D574B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D574B7"/>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D574B7"/>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D574B7"/>
    <w:pPr>
      <w:spacing w:after="200"/>
      <w:contextualSpacing/>
    </w:pPr>
    <w:rPr>
      <w:rFonts w:eastAsia="Calibri"/>
    </w:rPr>
  </w:style>
  <w:style w:type="character" w:customStyle="1" w:styleId="StyleCardText9ptChar">
    <w:name w:val="Style Card Text + 9 pt Char"/>
    <w:basedOn w:val="DefaultParagraphFont"/>
    <w:link w:val="StyleCardText9pt"/>
    <w:rsid w:val="00D574B7"/>
    <w:rPr>
      <w:rFonts w:ascii="Calibri" w:eastAsia="Calibri" w:hAnsi="Calibri" w:cs="Calibri"/>
      <w:sz w:val="22"/>
    </w:rPr>
  </w:style>
  <w:style w:type="paragraph" w:styleId="Quote">
    <w:name w:val="Quote"/>
    <w:basedOn w:val="Normal"/>
    <w:next w:val="Normal"/>
    <w:link w:val="QuoteChar1"/>
    <w:uiPriority w:val="29"/>
    <w:qFormat/>
    <w:rsid w:val="00D574B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D574B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574B7"/>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574B7"/>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D574B7"/>
    <w:rPr>
      <w:rFonts w:ascii="Century Gothic" w:hAnsi="Century Gothic"/>
      <w:sz w:val="24"/>
      <w:u w:val="thick"/>
    </w:rPr>
  </w:style>
  <w:style w:type="character" w:customStyle="1" w:styleId="StyleTimesNewRoman12ptBold">
    <w:name w:val="Style Times New Roman 12 pt Bold"/>
    <w:rsid w:val="00D574B7"/>
    <w:rPr>
      <w:b/>
      <w:bCs/>
      <w:sz w:val="24"/>
    </w:rPr>
  </w:style>
  <w:style w:type="character" w:customStyle="1" w:styleId="Intemphasis">
    <w:name w:val="Intemphasis"/>
    <w:uiPriority w:val="1"/>
    <w:qFormat/>
    <w:rsid w:val="00D574B7"/>
    <w:rPr>
      <w:rFonts w:ascii="Cambria" w:hAnsi="Cambria"/>
      <w:b/>
      <w:sz w:val="20"/>
      <w:u w:val="single"/>
      <w:bdr w:val="single" w:sz="4" w:space="0" w:color="auto"/>
      <w:shd w:val="pct25" w:color="auto" w:fill="auto"/>
    </w:rPr>
  </w:style>
  <w:style w:type="character" w:customStyle="1" w:styleId="BoldUnderlineChar1">
    <w:name w:val="BoldUnderline Char1"/>
    <w:rsid w:val="00D574B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574B7"/>
    <w:pPr>
      <w:contextualSpacing/>
    </w:pPr>
    <w:rPr>
      <w:rFonts w:eastAsia="Cambria"/>
      <w:b/>
      <w:sz w:val="24"/>
    </w:rPr>
  </w:style>
  <w:style w:type="paragraph" w:customStyle="1" w:styleId="Shrink8">
    <w:name w:val="Shrink8"/>
    <w:basedOn w:val="Normal"/>
    <w:uiPriority w:val="99"/>
    <w:qFormat/>
    <w:rsid w:val="00D574B7"/>
    <w:rPr>
      <w:rFonts w:eastAsia="Cambria"/>
    </w:rPr>
  </w:style>
  <w:style w:type="paragraph" w:customStyle="1" w:styleId="UnderlineText">
    <w:name w:val="Underline Text"/>
    <w:basedOn w:val="Normal"/>
    <w:link w:val="UnderlineTextChar"/>
    <w:qFormat/>
    <w:rsid w:val="00D574B7"/>
    <w:pPr>
      <w:ind w:left="288"/>
    </w:pPr>
    <w:rPr>
      <w:rFonts w:asciiTheme="minorHAnsi" w:hAnsiTheme="minorHAnsi" w:cstheme="minorBidi"/>
      <w:sz w:val="24"/>
      <w:u w:val="single"/>
    </w:rPr>
  </w:style>
  <w:style w:type="paragraph" w:customStyle="1" w:styleId="HotRoute0">
    <w:name w:val="Hot Route"/>
    <w:basedOn w:val="Normal"/>
    <w:link w:val="HotRouteChar0"/>
    <w:qFormat/>
    <w:rsid w:val="00D574B7"/>
    <w:pPr>
      <w:ind w:left="288"/>
    </w:pPr>
    <w:rPr>
      <w:rFonts w:eastAsia="Cambria"/>
      <w:iCs/>
      <w:color w:val="000000"/>
      <w:sz w:val="18"/>
    </w:rPr>
  </w:style>
  <w:style w:type="character" w:customStyle="1" w:styleId="commentstext">
    <w:name w:val="comments_text"/>
    <w:uiPriority w:val="99"/>
    <w:rsid w:val="00D574B7"/>
    <w:rPr>
      <w:rFonts w:cs="Times New Roman"/>
    </w:rPr>
  </w:style>
  <w:style w:type="paragraph" w:customStyle="1" w:styleId="Heading42">
    <w:name w:val="Heading 42"/>
    <w:basedOn w:val="Normal"/>
    <w:uiPriority w:val="99"/>
    <w:qFormat/>
    <w:rsid w:val="00D574B7"/>
    <w:rPr>
      <w:rFonts w:eastAsia="Times New Roman"/>
    </w:rPr>
  </w:style>
  <w:style w:type="paragraph" w:customStyle="1" w:styleId="DebateNormal">
    <w:name w:val="DebateNormal"/>
    <w:basedOn w:val="Normal"/>
    <w:link w:val="DebateNormalChar"/>
    <w:qFormat/>
    <w:rsid w:val="00D574B7"/>
    <w:pPr>
      <w:spacing w:line="276" w:lineRule="auto"/>
    </w:pPr>
    <w:rPr>
      <w:rFonts w:eastAsia="Calibri"/>
      <w:szCs w:val="20"/>
    </w:rPr>
  </w:style>
  <w:style w:type="character" w:customStyle="1" w:styleId="DebateNormalChar">
    <w:name w:val="DebateNormal Char"/>
    <w:basedOn w:val="DefaultParagraphFont"/>
    <w:link w:val="DebateNormal"/>
    <w:rsid w:val="00D574B7"/>
    <w:rPr>
      <w:rFonts w:ascii="Calibri" w:eastAsia="Calibri" w:hAnsi="Calibri" w:cs="Calibri"/>
      <w:sz w:val="22"/>
      <w:szCs w:val="20"/>
    </w:rPr>
  </w:style>
  <w:style w:type="paragraph" w:customStyle="1" w:styleId="DebateEmphasis">
    <w:name w:val="DebateEmphasis"/>
    <w:basedOn w:val="Normal"/>
    <w:link w:val="DebateEmphasisChar"/>
    <w:qFormat/>
    <w:rsid w:val="00D574B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574B7"/>
    <w:rPr>
      <w:rFonts w:ascii="Calibri" w:eastAsia="Calibri" w:hAnsi="Calibri" w:cs="Calibri"/>
      <w:b/>
      <w:sz w:val="22"/>
      <w:szCs w:val="20"/>
      <w:u w:val="single"/>
    </w:rPr>
  </w:style>
  <w:style w:type="paragraph" w:customStyle="1" w:styleId="NormalCite">
    <w:name w:val="NormalCite"/>
    <w:link w:val="NormalCiteChar"/>
    <w:qFormat/>
    <w:rsid w:val="00D574B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574B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D574B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D574B7"/>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D574B7"/>
  </w:style>
  <w:style w:type="character" w:customStyle="1" w:styleId="StyleunderlineBold0">
    <w:name w:val="Style underline + Bold"/>
    <w:basedOn w:val="underline"/>
    <w:rsid w:val="00D574B7"/>
    <w:rPr>
      <w:u w:val="single"/>
    </w:rPr>
  </w:style>
  <w:style w:type="character" w:customStyle="1" w:styleId="BodyTextIndent3Char1">
    <w:name w:val="Body Text Indent 3 Char1"/>
    <w:basedOn w:val="DefaultParagraphFont"/>
    <w:uiPriority w:val="99"/>
    <w:rsid w:val="00D574B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574B7"/>
    <w:rPr>
      <w:b/>
      <w:bCs/>
      <w:strike w:val="0"/>
      <w:dstrike w:val="0"/>
      <w:sz w:val="24"/>
      <w:u w:val="none"/>
      <w:effect w:val="none"/>
    </w:rPr>
  </w:style>
  <w:style w:type="character" w:customStyle="1" w:styleId="UnderlineChar5Char">
    <w:name w:val="Underline Char5 Char"/>
    <w:basedOn w:val="DefaultParagraphFont"/>
    <w:rsid w:val="00D574B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574B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574B7"/>
    <w:rPr>
      <w:szCs w:val="24"/>
      <w:u w:val="single"/>
      <w:lang w:val="en-US" w:eastAsia="en-US" w:bidi="ar-SA"/>
    </w:rPr>
  </w:style>
  <w:style w:type="character" w:customStyle="1" w:styleId="UnderlineChar4Char">
    <w:name w:val="Underline Char4 Char"/>
    <w:basedOn w:val="DefaultParagraphFont"/>
    <w:link w:val="UnderlineChar4"/>
    <w:rsid w:val="00D574B7"/>
    <w:rPr>
      <w:u w:val="single"/>
    </w:rPr>
  </w:style>
  <w:style w:type="paragraph" w:customStyle="1" w:styleId="UnderlineChar4">
    <w:name w:val="Underline Char4"/>
    <w:basedOn w:val="Normal"/>
    <w:link w:val="UnderlineChar4Char"/>
    <w:qFormat/>
    <w:rsid w:val="00D574B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D574B7"/>
    <w:rPr>
      <w:b/>
      <w:u w:val="single"/>
    </w:rPr>
  </w:style>
  <w:style w:type="paragraph" w:customStyle="1" w:styleId="BoldandUnderlineChar3">
    <w:name w:val="Bold and Underline Char3"/>
    <w:basedOn w:val="Normal"/>
    <w:link w:val="BoldandUnderlineChar3Char2"/>
    <w:qFormat/>
    <w:rsid w:val="00D574B7"/>
    <w:rPr>
      <w:rFonts w:asciiTheme="minorHAnsi" w:hAnsiTheme="minorHAnsi" w:cstheme="minorBidi"/>
      <w:b/>
      <w:sz w:val="24"/>
      <w:u w:val="single"/>
    </w:rPr>
  </w:style>
  <w:style w:type="paragraph" w:customStyle="1" w:styleId="Language">
    <w:name w:val="Language"/>
    <w:basedOn w:val="Normal"/>
    <w:link w:val="LanguageChar"/>
    <w:qFormat/>
    <w:rsid w:val="00D574B7"/>
    <w:rPr>
      <w:rFonts w:eastAsia="Times New Roman"/>
      <w:strike/>
      <w:szCs w:val="20"/>
    </w:rPr>
  </w:style>
  <w:style w:type="character" w:customStyle="1" w:styleId="LanguageChar">
    <w:name w:val="Language Char"/>
    <w:basedOn w:val="DefaultParagraphFont"/>
    <w:link w:val="Language"/>
    <w:rsid w:val="00D574B7"/>
    <w:rPr>
      <w:rFonts w:ascii="Calibri" w:eastAsia="Times New Roman" w:hAnsi="Calibri" w:cs="Calibri"/>
      <w:strike/>
      <w:sz w:val="22"/>
      <w:szCs w:val="20"/>
    </w:rPr>
  </w:style>
  <w:style w:type="paragraph" w:customStyle="1" w:styleId="UnderlineChar3">
    <w:name w:val="Underline Char3"/>
    <w:basedOn w:val="Normal"/>
    <w:link w:val="UnderlineChar3Char"/>
    <w:qFormat/>
    <w:rsid w:val="00D574B7"/>
    <w:rPr>
      <w:rFonts w:eastAsia="Times New Roman"/>
      <w:u w:val="single"/>
    </w:rPr>
  </w:style>
  <w:style w:type="character" w:customStyle="1" w:styleId="UnderlineChar3Char">
    <w:name w:val="Underline Char3 Char"/>
    <w:basedOn w:val="DefaultParagraphFont"/>
    <w:link w:val="UnderlineChar3"/>
    <w:rsid w:val="00D574B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D574B7"/>
    <w:rPr>
      <w:rFonts w:eastAsia="Times New Roman"/>
      <w:b/>
      <w:u w:val="single"/>
    </w:rPr>
  </w:style>
  <w:style w:type="character" w:customStyle="1" w:styleId="BoldandUnderlineChar3CharChar">
    <w:name w:val="Bold and Underline Char3 Char Char"/>
    <w:basedOn w:val="DefaultParagraphFont"/>
    <w:link w:val="BoldandUnderlineChar3Char"/>
    <w:rsid w:val="00D574B7"/>
    <w:rPr>
      <w:rFonts w:ascii="Calibri" w:eastAsia="Times New Roman" w:hAnsi="Calibri" w:cs="Calibri"/>
      <w:b/>
      <w:sz w:val="22"/>
      <w:u w:val="single"/>
    </w:rPr>
  </w:style>
  <w:style w:type="character" w:customStyle="1" w:styleId="FontStyle477">
    <w:name w:val="Font Style477"/>
    <w:basedOn w:val="DefaultParagraphFont"/>
    <w:uiPriority w:val="99"/>
    <w:rsid w:val="00D574B7"/>
    <w:rPr>
      <w:rFonts w:ascii="Times New Roman" w:hAnsi="Times New Roman" w:cs="Times New Roman"/>
      <w:sz w:val="18"/>
      <w:szCs w:val="18"/>
    </w:rPr>
  </w:style>
  <w:style w:type="character" w:customStyle="1" w:styleId="FontStyle505">
    <w:name w:val="Font Style505"/>
    <w:basedOn w:val="DefaultParagraphFont"/>
    <w:uiPriority w:val="99"/>
    <w:rsid w:val="00D574B7"/>
    <w:rPr>
      <w:rFonts w:ascii="Times New Roman" w:hAnsi="Times New Roman" w:cs="Times New Roman"/>
      <w:sz w:val="18"/>
      <w:szCs w:val="18"/>
    </w:rPr>
  </w:style>
  <w:style w:type="character" w:customStyle="1" w:styleId="FontStyle514">
    <w:name w:val="Font Style514"/>
    <w:basedOn w:val="DefaultParagraphFont"/>
    <w:uiPriority w:val="99"/>
    <w:rsid w:val="00D574B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574B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574B7"/>
    <w:rPr>
      <w:rFonts w:ascii="Calibri" w:eastAsia="Times New Roman" w:hAnsi="Calibri" w:cs="Calibri"/>
      <w:b/>
      <w:bCs/>
      <w:i/>
      <w:iCs/>
      <w:sz w:val="22"/>
      <w:u w:val="single"/>
    </w:rPr>
  </w:style>
  <w:style w:type="character" w:customStyle="1" w:styleId="FontStyle500">
    <w:name w:val="Font Style500"/>
    <w:basedOn w:val="DefaultParagraphFont"/>
    <w:uiPriority w:val="99"/>
    <w:rsid w:val="00D574B7"/>
    <w:rPr>
      <w:rFonts w:ascii="Times New Roman" w:hAnsi="Times New Roman" w:cs="Times New Roman"/>
      <w:b/>
      <w:bCs/>
      <w:sz w:val="16"/>
      <w:szCs w:val="16"/>
    </w:rPr>
  </w:style>
  <w:style w:type="character" w:customStyle="1" w:styleId="LanguageEditingChar">
    <w:name w:val="Language Editing Char"/>
    <w:link w:val="LanguageEditing"/>
    <w:locked/>
    <w:rsid w:val="00D574B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574B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D574B7"/>
    <w:rPr>
      <w:rFonts w:ascii="Times New Roman" w:eastAsia="Times New Roman" w:hAnsi="Times New Roman" w:cs="Times New Roman"/>
      <w:b/>
      <w:szCs w:val="24"/>
      <w:u w:val="single"/>
    </w:rPr>
  </w:style>
  <w:style w:type="paragraph" w:customStyle="1" w:styleId="CardT1">
    <w:name w:val="CardT1"/>
    <w:basedOn w:val="Normal"/>
    <w:link w:val="CardT1Char"/>
    <w:qFormat/>
    <w:rsid w:val="00D574B7"/>
    <w:rPr>
      <w:rFonts w:eastAsia="Calibri"/>
      <w:kern w:val="2"/>
      <w:sz w:val="14"/>
      <w:szCs w:val="14"/>
      <w:lang w:eastAsia="zh-TW"/>
    </w:rPr>
  </w:style>
  <w:style w:type="character" w:customStyle="1" w:styleId="CardT1Char">
    <w:name w:val="CardT1 Char"/>
    <w:link w:val="CardT1"/>
    <w:rsid w:val="00D574B7"/>
    <w:rPr>
      <w:rFonts w:ascii="Calibri" w:eastAsia="Calibri" w:hAnsi="Calibri" w:cs="Calibri"/>
      <w:kern w:val="2"/>
      <w:sz w:val="14"/>
      <w:szCs w:val="14"/>
      <w:lang w:eastAsia="zh-TW"/>
    </w:rPr>
  </w:style>
  <w:style w:type="character" w:customStyle="1" w:styleId="CardCite1">
    <w:name w:val="CardCite1"/>
    <w:qFormat/>
    <w:rsid w:val="00D574B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574B7"/>
    <w:rPr>
      <w:rFonts w:ascii="Times New Roman" w:hAnsi="Times New Roman" w:cs="Times New Roman"/>
      <w:sz w:val="14"/>
      <w:szCs w:val="14"/>
    </w:rPr>
  </w:style>
  <w:style w:type="character" w:customStyle="1" w:styleId="FontStyle212">
    <w:name w:val="Font Style212"/>
    <w:basedOn w:val="DefaultParagraphFont"/>
    <w:uiPriority w:val="99"/>
    <w:rsid w:val="00D574B7"/>
    <w:rPr>
      <w:rFonts w:ascii="Times New Roman" w:hAnsi="Times New Roman" w:cs="Times New Roman"/>
      <w:b/>
      <w:bCs/>
      <w:sz w:val="18"/>
      <w:szCs w:val="18"/>
    </w:rPr>
  </w:style>
  <w:style w:type="character" w:customStyle="1" w:styleId="FontStyle275">
    <w:name w:val="Font Style275"/>
    <w:basedOn w:val="DefaultParagraphFont"/>
    <w:uiPriority w:val="99"/>
    <w:rsid w:val="00D574B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574B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D574B7"/>
    <w:rPr>
      <w:rFonts w:eastAsia="Times New Roman"/>
      <w:b/>
      <w:bCs/>
      <w:sz w:val="22"/>
      <w:u w:val="single"/>
    </w:rPr>
  </w:style>
  <w:style w:type="paragraph" w:customStyle="1" w:styleId="Underline20">
    <w:name w:val="Underline2"/>
    <w:basedOn w:val="Normal"/>
    <w:link w:val="Underline2Char"/>
    <w:uiPriority w:val="4"/>
    <w:qFormat/>
    <w:rsid w:val="00D574B7"/>
    <w:rPr>
      <w:rFonts w:eastAsia="Calibri"/>
      <w:u w:val="single"/>
    </w:rPr>
  </w:style>
  <w:style w:type="character" w:customStyle="1" w:styleId="Underline2Char">
    <w:name w:val="Underline2 Char"/>
    <w:link w:val="Underline20"/>
    <w:uiPriority w:val="4"/>
    <w:rsid w:val="00D574B7"/>
    <w:rPr>
      <w:rFonts w:ascii="Calibri" w:eastAsia="Calibri" w:hAnsi="Calibri" w:cs="Calibri"/>
      <w:sz w:val="22"/>
      <w:u w:val="single"/>
    </w:rPr>
  </w:style>
  <w:style w:type="character" w:customStyle="1" w:styleId="CharacterStyle3">
    <w:name w:val="Character Style 3"/>
    <w:uiPriority w:val="99"/>
    <w:rsid w:val="00D574B7"/>
    <w:rPr>
      <w:rFonts w:ascii="Bookman Old Style" w:hAnsi="Bookman Old Style" w:cs="Bookman Old Style"/>
      <w:spacing w:val="-5"/>
      <w:sz w:val="18"/>
      <w:szCs w:val="18"/>
    </w:rPr>
  </w:style>
  <w:style w:type="paragraph" w:customStyle="1" w:styleId="p0">
    <w:name w:val="p0"/>
    <w:basedOn w:val="Normal"/>
    <w:uiPriority w:val="99"/>
    <w:qFormat/>
    <w:rsid w:val="00D574B7"/>
    <w:pPr>
      <w:spacing w:before="100" w:beforeAutospacing="1" w:after="100" w:afterAutospacing="1"/>
    </w:pPr>
    <w:rPr>
      <w:rFonts w:eastAsia="Times New Roman"/>
      <w:sz w:val="24"/>
    </w:rPr>
  </w:style>
  <w:style w:type="character" w:customStyle="1" w:styleId="1">
    <w:name w:val="1"/>
    <w:rsid w:val="00D574B7"/>
    <w:rPr>
      <w:rFonts w:cs="Arial"/>
      <w:bCs/>
      <w:sz w:val="20"/>
      <w:u w:val="single"/>
      <w:lang w:val="en-US" w:eastAsia="en-US" w:bidi="ar-SA"/>
    </w:rPr>
  </w:style>
  <w:style w:type="paragraph" w:customStyle="1" w:styleId="dropcap">
    <w:name w:val="dropcap"/>
    <w:basedOn w:val="Normal"/>
    <w:uiPriority w:val="99"/>
    <w:qFormat/>
    <w:rsid w:val="00D574B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574B7"/>
    <w:rPr>
      <w:rFonts w:ascii="Georgia" w:hAnsi="Georgia"/>
    </w:rPr>
  </w:style>
  <w:style w:type="paragraph" w:customStyle="1" w:styleId="StyleStyle49pt6">
    <w:name w:val="Style Style4 + 9 pt6"/>
    <w:basedOn w:val="Style4"/>
    <w:link w:val="StyleStyle49pt6Char"/>
    <w:qFormat/>
    <w:rsid w:val="00D574B7"/>
  </w:style>
  <w:style w:type="character" w:customStyle="1" w:styleId="StyleStyle49pt6Char">
    <w:name w:val="Style Style4 + 9 pt6 Char"/>
    <w:basedOn w:val="Style4Char"/>
    <w:link w:val="StyleStyle49pt6"/>
    <w:rsid w:val="00D574B7"/>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D574B7"/>
    <w:rPr>
      <w:rFonts w:ascii="Georgia" w:eastAsia="Times New Roman" w:hAnsi="Georgia" w:cs="Times New Roman"/>
      <w:sz w:val="24"/>
      <w:u w:val="single"/>
    </w:rPr>
  </w:style>
  <w:style w:type="character" w:customStyle="1" w:styleId="CharChar31">
    <w:name w:val="Char Char31"/>
    <w:rsid w:val="00D574B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574B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574B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574B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574B7"/>
    <w:rPr>
      <w:rFonts w:ascii="Georgia" w:hAnsi="Georgia"/>
      <w:b/>
      <w:bCs/>
      <w:sz w:val="24"/>
      <w:u w:val="single"/>
    </w:rPr>
  </w:style>
  <w:style w:type="character" w:customStyle="1" w:styleId="Subtitle2">
    <w:name w:val="Subtitle2"/>
    <w:rsid w:val="00D574B7"/>
  </w:style>
  <w:style w:type="character" w:customStyle="1" w:styleId="drop">
    <w:name w:val="drop"/>
    <w:rsid w:val="00D574B7"/>
  </w:style>
  <w:style w:type="character" w:customStyle="1" w:styleId="bioline">
    <w:name w:val="bioline"/>
    <w:rsid w:val="00D574B7"/>
  </w:style>
  <w:style w:type="character" w:customStyle="1" w:styleId="articletitle0">
    <w:name w:val="article_title"/>
    <w:rsid w:val="00D574B7"/>
  </w:style>
  <w:style w:type="character" w:customStyle="1" w:styleId="A4">
    <w:name w:val="A4"/>
    <w:uiPriority w:val="99"/>
    <w:rsid w:val="00D574B7"/>
    <w:rPr>
      <w:color w:val="000000"/>
    </w:rPr>
  </w:style>
  <w:style w:type="character" w:customStyle="1" w:styleId="DebatenoramlChar">
    <w:name w:val="Debatenoraml Char"/>
    <w:link w:val="Debatenoraml"/>
    <w:locked/>
    <w:rsid w:val="00D574B7"/>
    <w:rPr>
      <w:rFonts w:ascii="Times New Roman" w:hAnsi="Times New Roman"/>
    </w:rPr>
  </w:style>
  <w:style w:type="paragraph" w:customStyle="1" w:styleId="Debatenoraml">
    <w:name w:val="Debatenoraml"/>
    <w:basedOn w:val="NoSpacing"/>
    <w:link w:val="DebatenoramlChar"/>
    <w:qFormat/>
    <w:rsid w:val="00D574B7"/>
    <w:rPr>
      <w:rFonts w:eastAsiaTheme="minorEastAsia" w:cstheme="minorBidi"/>
    </w:rPr>
  </w:style>
  <w:style w:type="character" w:customStyle="1" w:styleId="s2">
    <w:name w:val="s2"/>
    <w:rsid w:val="00D574B7"/>
  </w:style>
  <w:style w:type="character" w:customStyle="1" w:styleId="s4">
    <w:name w:val="s4"/>
    <w:rsid w:val="00D574B7"/>
  </w:style>
  <w:style w:type="character" w:customStyle="1" w:styleId="s5">
    <w:name w:val="s5"/>
    <w:rsid w:val="00D574B7"/>
  </w:style>
  <w:style w:type="paragraph" w:customStyle="1" w:styleId="SynergyTag">
    <w:name w:val="SynergyTag"/>
    <w:basedOn w:val="Normal"/>
    <w:uiPriority w:val="99"/>
    <w:qFormat/>
    <w:rsid w:val="00D574B7"/>
    <w:rPr>
      <w:rFonts w:eastAsia="Calibri"/>
      <w:b/>
    </w:rPr>
  </w:style>
  <w:style w:type="paragraph" w:customStyle="1" w:styleId="Quals">
    <w:name w:val="Quals"/>
    <w:basedOn w:val="Normal"/>
    <w:link w:val="QualsChar"/>
    <w:qFormat/>
    <w:rsid w:val="00D574B7"/>
    <w:rPr>
      <w:rFonts w:eastAsia="Calibri"/>
      <w:sz w:val="18"/>
    </w:rPr>
  </w:style>
  <w:style w:type="character" w:customStyle="1" w:styleId="QualsChar">
    <w:name w:val="Quals Char"/>
    <w:link w:val="Quals"/>
    <w:rsid w:val="00D574B7"/>
    <w:rPr>
      <w:rFonts w:ascii="Calibri" w:eastAsia="Calibri" w:hAnsi="Calibri" w:cs="Calibri"/>
      <w:sz w:val="18"/>
    </w:rPr>
  </w:style>
  <w:style w:type="character" w:customStyle="1" w:styleId="cap">
    <w:name w:val="cap"/>
    <w:rsid w:val="00D574B7"/>
  </w:style>
  <w:style w:type="character" w:customStyle="1" w:styleId="rightsnotice">
    <w:name w:val="rightsnotice"/>
    <w:rsid w:val="00D574B7"/>
  </w:style>
  <w:style w:type="paragraph" w:customStyle="1" w:styleId="times">
    <w:name w:val="times"/>
    <w:basedOn w:val="Normal"/>
    <w:uiPriority w:val="99"/>
    <w:qFormat/>
    <w:rsid w:val="00D574B7"/>
    <w:pPr>
      <w:spacing w:before="100" w:beforeAutospacing="1" w:after="100" w:afterAutospacing="1"/>
    </w:pPr>
    <w:rPr>
      <w:rFonts w:eastAsia="Times New Roman"/>
      <w:sz w:val="24"/>
    </w:rPr>
  </w:style>
  <w:style w:type="character" w:customStyle="1" w:styleId="Caption1">
    <w:name w:val="Caption1"/>
    <w:rsid w:val="00D574B7"/>
  </w:style>
  <w:style w:type="character" w:customStyle="1" w:styleId="credit">
    <w:name w:val="credit"/>
    <w:rsid w:val="00D574B7"/>
  </w:style>
  <w:style w:type="character" w:customStyle="1" w:styleId="scaps">
    <w:name w:val="scaps"/>
    <w:rsid w:val="00D574B7"/>
  </w:style>
  <w:style w:type="character" w:customStyle="1" w:styleId="current-article">
    <w:name w:val="current-article"/>
    <w:rsid w:val="00D574B7"/>
  </w:style>
  <w:style w:type="character" w:customStyle="1" w:styleId="related-current-indicator">
    <w:name w:val="related-current-indicator"/>
    <w:rsid w:val="00D574B7"/>
  </w:style>
  <w:style w:type="character" w:customStyle="1" w:styleId="bylclear">
    <w:name w:val="bylclear"/>
    <w:rsid w:val="00D574B7"/>
  </w:style>
  <w:style w:type="character" w:customStyle="1" w:styleId="timestamp">
    <w:name w:val="timestamp"/>
    <w:rsid w:val="00D574B7"/>
  </w:style>
  <w:style w:type="character" w:customStyle="1" w:styleId="comments">
    <w:name w:val="comments"/>
    <w:rsid w:val="00D574B7"/>
  </w:style>
  <w:style w:type="character" w:customStyle="1" w:styleId="essaytext">
    <w:name w:val="essaytext"/>
    <w:rsid w:val="00D574B7"/>
  </w:style>
  <w:style w:type="character" w:customStyle="1" w:styleId="byline">
    <w:name w:val="byline"/>
    <w:rsid w:val="00D574B7"/>
  </w:style>
  <w:style w:type="character" w:customStyle="1" w:styleId="username">
    <w:name w:val="username"/>
    <w:rsid w:val="00D574B7"/>
  </w:style>
  <w:style w:type="character" w:customStyle="1" w:styleId="toplinks">
    <w:name w:val="toplinks"/>
    <w:rsid w:val="00D574B7"/>
  </w:style>
  <w:style w:type="paragraph" w:customStyle="1" w:styleId="BodyA">
    <w:name w:val="Body A"/>
    <w:uiPriority w:val="99"/>
    <w:qFormat/>
    <w:rsid w:val="00D574B7"/>
    <w:rPr>
      <w:rFonts w:ascii="Helvetica" w:eastAsia="ヒラギノ角ゴ Pro W3" w:hAnsi="Helvetica" w:cs="Times New Roman"/>
      <w:color w:val="000000"/>
      <w:szCs w:val="20"/>
    </w:rPr>
  </w:style>
  <w:style w:type="paragraph" w:customStyle="1" w:styleId="Starred">
    <w:name w:val="Starred"/>
    <w:basedOn w:val="Normal"/>
    <w:link w:val="StarredChar"/>
    <w:qFormat/>
    <w:rsid w:val="00D574B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574B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D574B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574B7"/>
    <w:rPr>
      <w:rFonts w:ascii="Calibri" w:eastAsia="Times New Roman" w:hAnsi="Calibri" w:cs="Calibri"/>
      <w:b/>
      <w:caps/>
      <w:sz w:val="22"/>
      <w:szCs w:val="28"/>
      <w:u w:val="single"/>
    </w:rPr>
  </w:style>
  <w:style w:type="character" w:customStyle="1" w:styleId="A3">
    <w:name w:val="A3"/>
    <w:rsid w:val="00D574B7"/>
    <w:rPr>
      <w:rFonts w:cs="Perpetua"/>
      <w:color w:val="000000"/>
      <w:sz w:val="15"/>
      <w:szCs w:val="15"/>
    </w:rPr>
  </w:style>
  <w:style w:type="character" w:customStyle="1" w:styleId="see">
    <w:name w:val="see"/>
    <w:rsid w:val="00D574B7"/>
  </w:style>
  <w:style w:type="character" w:customStyle="1" w:styleId="first-letter">
    <w:name w:val="first-letter"/>
    <w:rsid w:val="00D574B7"/>
  </w:style>
  <w:style w:type="character" w:customStyle="1" w:styleId="focusparagraph">
    <w:name w:val="focusparagraph"/>
    <w:rsid w:val="00D574B7"/>
  </w:style>
  <w:style w:type="character" w:customStyle="1" w:styleId="lightblue">
    <w:name w:val="lightblue"/>
    <w:rsid w:val="00D574B7"/>
  </w:style>
  <w:style w:type="character" w:customStyle="1" w:styleId="StyleUnderlineCharChar9pt">
    <w:name w:val="Style Underline Char Char + 9 pt"/>
    <w:rsid w:val="00D574B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574B7"/>
    <w:pPr>
      <w:spacing w:after="200" w:line="276" w:lineRule="auto"/>
    </w:pPr>
    <w:rPr>
      <w:rFonts w:eastAsia="Times New Roman"/>
      <w:b/>
      <w:sz w:val="24"/>
    </w:rPr>
  </w:style>
  <w:style w:type="character" w:customStyle="1" w:styleId="tagCharCharChar">
    <w:name w:val="tag Char Char Char"/>
    <w:link w:val="tagCharChar"/>
    <w:rsid w:val="00D574B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D574B7"/>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574B7"/>
    <w:rPr>
      <w:rFonts w:ascii="Calibri" w:eastAsiaTheme="minorHAnsi" w:hAnsi="Calibri" w:cs="Calibri"/>
      <w:sz w:val="22"/>
      <w:u w:val="single"/>
      <w:bdr w:val="single" w:sz="4" w:space="0" w:color="auto"/>
    </w:rPr>
  </w:style>
  <w:style w:type="character" w:customStyle="1" w:styleId="Header1">
    <w:name w:val="Header1"/>
    <w:rsid w:val="00D574B7"/>
  </w:style>
  <w:style w:type="paragraph" w:customStyle="1" w:styleId="H4Tag">
    <w:name w:val="H4 (Tag)"/>
    <w:basedOn w:val="Normal"/>
    <w:link w:val="H4TagChar1"/>
    <w:qFormat/>
    <w:rsid w:val="00D574B7"/>
    <w:rPr>
      <w:rFonts w:eastAsia="Calibri"/>
      <w:b/>
    </w:rPr>
  </w:style>
  <w:style w:type="character" w:customStyle="1" w:styleId="H4TagChar1">
    <w:name w:val="H4 (Tag) Char1"/>
    <w:link w:val="H4Tag"/>
    <w:rsid w:val="00D574B7"/>
    <w:rPr>
      <w:rFonts w:ascii="Calibri" w:eastAsia="Calibri" w:hAnsi="Calibri" w:cs="Calibri"/>
      <w:b/>
      <w:sz w:val="22"/>
    </w:rPr>
  </w:style>
  <w:style w:type="character" w:customStyle="1" w:styleId="citationgenerated">
    <w:name w:val="citation generated"/>
    <w:rsid w:val="00D574B7"/>
  </w:style>
  <w:style w:type="paragraph" w:customStyle="1" w:styleId="CM25">
    <w:name w:val="CM25"/>
    <w:basedOn w:val="Default"/>
    <w:next w:val="Default"/>
    <w:uiPriority w:val="99"/>
    <w:qFormat/>
    <w:rsid w:val="00D574B7"/>
    <w:pPr>
      <w:spacing w:after="233" w:line="276" w:lineRule="auto"/>
    </w:pPr>
    <w:rPr>
      <w:rFonts w:ascii="Georgia" w:eastAsia="Calibri" w:hAnsi="Georgia"/>
      <w:color w:val="auto"/>
      <w:sz w:val="22"/>
    </w:rPr>
  </w:style>
  <w:style w:type="character" w:customStyle="1" w:styleId="Title10">
    <w:name w:val="Title1"/>
    <w:rsid w:val="00D574B7"/>
  </w:style>
  <w:style w:type="character" w:customStyle="1" w:styleId="BoldandUnderlineCharCharCharChar">
    <w:name w:val="Bold and Underline Char Char Char Char"/>
    <w:rsid w:val="00D574B7"/>
    <w:rPr>
      <w:b/>
      <w:noProof w:val="0"/>
      <w:u w:val="single"/>
      <w:lang w:val="en-US" w:eastAsia="en-US" w:bidi="ar-SA"/>
    </w:rPr>
  </w:style>
  <w:style w:type="character" w:customStyle="1" w:styleId="FontStyle29">
    <w:name w:val="Font Style29"/>
    <w:uiPriority w:val="99"/>
    <w:rsid w:val="00D574B7"/>
    <w:rPr>
      <w:rFonts w:ascii="Arial" w:hAnsi="Arial" w:cs="Arial"/>
      <w:sz w:val="14"/>
      <w:szCs w:val="14"/>
    </w:rPr>
  </w:style>
  <w:style w:type="character" w:customStyle="1" w:styleId="Debate-CardTagandCite-F6Char">
    <w:name w:val="Debate- Card Tag and Cite- F6 Char"/>
    <w:link w:val="Debate-CardTagandCite-F6"/>
    <w:locked/>
    <w:rsid w:val="00D574B7"/>
    <w:rPr>
      <w:rFonts w:ascii="Georgia" w:hAnsi="Georgia"/>
      <w:b/>
    </w:rPr>
  </w:style>
  <w:style w:type="paragraph" w:customStyle="1" w:styleId="Debate-CardTagandCite-F6">
    <w:name w:val="Debate- Card Tag and Cite- F6"/>
    <w:basedOn w:val="Normal"/>
    <w:link w:val="Debate-CardTagandCite-F6Char"/>
    <w:qFormat/>
    <w:rsid w:val="00D574B7"/>
    <w:pPr>
      <w:contextualSpacing/>
    </w:pPr>
    <w:rPr>
      <w:rFonts w:ascii="Georgia" w:hAnsi="Georgia" w:cstheme="minorBidi"/>
      <w:b/>
      <w:sz w:val="24"/>
    </w:rPr>
  </w:style>
  <w:style w:type="paragraph" w:customStyle="1" w:styleId="Cardtext4">
    <w:name w:val="Card text"/>
    <w:link w:val="CardtextChar3"/>
    <w:qFormat/>
    <w:rsid w:val="00D574B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D574B7"/>
    <w:pPr>
      <w:spacing w:before="240" w:after="60"/>
    </w:pPr>
    <w:rPr>
      <w:rFonts w:eastAsia="Times New Roman"/>
      <w:b/>
      <w:szCs w:val="28"/>
      <w:u w:val="single"/>
    </w:rPr>
  </w:style>
  <w:style w:type="character" w:customStyle="1" w:styleId="NewHeading2Char">
    <w:name w:val="NewHeading2 Char"/>
    <w:link w:val="NewHeading2"/>
    <w:rsid w:val="00D574B7"/>
    <w:rPr>
      <w:rFonts w:ascii="Calibri" w:eastAsia="Times New Roman" w:hAnsi="Calibri" w:cs="Calibri"/>
      <w:b/>
      <w:sz w:val="22"/>
      <w:szCs w:val="28"/>
      <w:u w:val="single"/>
    </w:rPr>
  </w:style>
  <w:style w:type="paragraph" w:customStyle="1" w:styleId="TagGA11">
    <w:name w:val="Tag GA 11"/>
    <w:basedOn w:val="TOC1"/>
    <w:uiPriority w:val="99"/>
    <w:qFormat/>
    <w:rsid w:val="00D574B7"/>
    <w:rPr>
      <w:rFonts w:eastAsia="Calibri"/>
      <w:b/>
      <w:kern w:val="0"/>
    </w:rPr>
  </w:style>
  <w:style w:type="paragraph" w:customStyle="1" w:styleId="CM32">
    <w:name w:val="CM3+2"/>
    <w:basedOn w:val="Normal"/>
    <w:next w:val="Normal"/>
    <w:uiPriority w:val="99"/>
    <w:qFormat/>
    <w:rsid w:val="00D574B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574B7"/>
    <w:rPr>
      <w:rFonts w:eastAsia="Calibri"/>
    </w:rPr>
  </w:style>
  <w:style w:type="paragraph" w:customStyle="1" w:styleId="TagLine">
    <w:name w:val="Tag Line"/>
    <w:basedOn w:val="Normal"/>
    <w:next w:val="FullText"/>
    <w:uiPriority w:val="99"/>
    <w:qFormat/>
    <w:rsid w:val="00D574B7"/>
    <w:rPr>
      <w:rFonts w:eastAsia="Times New Roman"/>
      <w:b/>
      <w:sz w:val="28"/>
    </w:rPr>
  </w:style>
  <w:style w:type="paragraph" w:customStyle="1" w:styleId="msolistparagraphcxspfirst">
    <w:name w:val="msolistparagraphcxspfirst"/>
    <w:basedOn w:val="Normal"/>
    <w:uiPriority w:val="99"/>
    <w:qFormat/>
    <w:rsid w:val="00D574B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574B7"/>
    <w:pPr>
      <w:spacing w:before="100" w:beforeAutospacing="1" w:after="100" w:afterAutospacing="1"/>
    </w:pPr>
    <w:rPr>
      <w:rFonts w:eastAsia="Times New Roman"/>
      <w:sz w:val="24"/>
    </w:rPr>
  </w:style>
  <w:style w:type="character" w:customStyle="1" w:styleId="CardsUnderlined">
    <w:name w:val="Cards Underlined"/>
    <w:qFormat/>
    <w:rsid w:val="00D574B7"/>
    <w:rPr>
      <w:rFonts w:ascii="Helvetica" w:hAnsi="Helvetica" w:hint="default"/>
      <w:sz w:val="22"/>
      <w:szCs w:val="24"/>
      <w:u w:val="thick"/>
    </w:rPr>
  </w:style>
  <w:style w:type="paragraph" w:customStyle="1" w:styleId="Card6pt">
    <w:name w:val="Card 6pt"/>
    <w:basedOn w:val="Normal"/>
    <w:uiPriority w:val="99"/>
    <w:qFormat/>
    <w:rsid w:val="00D574B7"/>
    <w:pPr>
      <w:ind w:left="288" w:right="288"/>
    </w:pPr>
    <w:rPr>
      <w:rFonts w:eastAsia="Calibri"/>
      <w:color w:val="000000"/>
      <w:sz w:val="12"/>
      <w:szCs w:val="20"/>
    </w:rPr>
  </w:style>
  <w:style w:type="paragraph" w:customStyle="1" w:styleId="FullCite">
    <w:name w:val="Full Cite"/>
    <w:basedOn w:val="Normal"/>
    <w:next w:val="Normal"/>
    <w:link w:val="FullCiteChar"/>
    <w:qFormat/>
    <w:rsid w:val="00D574B7"/>
    <w:rPr>
      <w:rFonts w:ascii="Garamond" w:eastAsia="Calibri" w:hAnsi="Garamond"/>
    </w:rPr>
  </w:style>
  <w:style w:type="character" w:customStyle="1" w:styleId="FullCiteChar">
    <w:name w:val="Full Cite Char"/>
    <w:link w:val="FullCite"/>
    <w:rsid w:val="00D574B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D574B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D574B7"/>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D574B7"/>
    <w:rPr>
      <w:rFonts w:eastAsia="Times New Roman"/>
      <w:color w:val="000000"/>
      <w:u w:val="single"/>
    </w:rPr>
  </w:style>
  <w:style w:type="character" w:customStyle="1" w:styleId="StyleCardStyleBlackUnderlineChar">
    <w:name w:val="Style Card Style + Black Underline Char"/>
    <w:link w:val="StyleCardStyleBlackUnderline"/>
    <w:rsid w:val="00D574B7"/>
    <w:rPr>
      <w:rFonts w:ascii="Calibri" w:eastAsia="Times New Roman" w:hAnsi="Calibri" w:cs="Calibri"/>
      <w:color w:val="000000"/>
      <w:sz w:val="22"/>
      <w:u w:val="single"/>
    </w:rPr>
  </w:style>
  <w:style w:type="character" w:customStyle="1" w:styleId="titles">
    <w:name w:val="titles"/>
    <w:rsid w:val="00D574B7"/>
  </w:style>
  <w:style w:type="character" w:customStyle="1" w:styleId="articletext0">
    <w:name w:val="article_text"/>
    <w:rsid w:val="00D574B7"/>
  </w:style>
  <w:style w:type="paragraph" w:customStyle="1" w:styleId="StyleHeading2LatinArialMT13pt">
    <w:name w:val="Style Heading 2 + (Latin) ArialMT 13 pt"/>
    <w:basedOn w:val="Heading2"/>
    <w:next w:val="Heading2"/>
    <w:uiPriority w:val="99"/>
    <w:qFormat/>
    <w:rsid w:val="00D574B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D574B7"/>
  </w:style>
  <w:style w:type="character" w:customStyle="1" w:styleId="subarticleheader">
    <w:name w:val="subarticleheader"/>
    <w:rsid w:val="00D574B7"/>
  </w:style>
  <w:style w:type="paragraph" w:customStyle="1" w:styleId="NotUnderlined">
    <w:name w:val="Not Underlined"/>
    <w:basedOn w:val="Normal"/>
    <w:uiPriority w:val="99"/>
    <w:qFormat/>
    <w:rsid w:val="00D574B7"/>
    <w:rPr>
      <w:rFonts w:ascii="Century Gothic" w:eastAsia="Times New Roman" w:hAnsi="Century Gothic"/>
      <w:sz w:val="16"/>
    </w:rPr>
  </w:style>
  <w:style w:type="character" w:customStyle="1" w:styleId="spelle">
    <w:name w:val="spelle"/>
    <w:rsid w:val="00D574B7"/>
  </w:style>
  <w:style w:type="character" w:customStyle="1" w:styleId="grame">
    <w:name w:val="grame"/>
    <w:rsid w:val="00D574B7"/>
  </w:style>
  <w:style w:type="character" w:customStyle="1" w:styleId="CardStyleChar">
    <w:name w:val="Card Style Char"/>
    <w:link w:val="CardStyle"/>
    <w:rsid w:val="00D574B7"/>
    <w:rPr>
      <w:rFonts w:ascii="Calibri" w:eastAsia="Times New Roman" w:hAnsi="Calibri" w:cs="Calibri"/>
      <w:sz w:val="22"/>
    </w:rPr>
  </w:style>
  <w:style w:type="character" w:customStyle="1" w:styleId="newstitle1">
    <w:name w:val="newstitle1"/>
    <w:rsid w:val="00D574B7"/>
  </w:style>
  <w:style w:type="character" w:customStyle="1" w:styleId="copy">
    <w:name w:val="copy"/>
    <w:rsid w:val="00D574B7"/>
  </w:style>
  <w:style w:type="character" w:customStyle="1" w:styleId="topheadline">
    <w:name w:val="topheadline"/>
    <w:rsid w:val="00D574B7"/>
  </w:style>
  <w:style w:type="paragraph" w:customStyle="1" w:styleId="StylecardThickunderline">
    <w:name w:val="Style card + Thick underline"/>
    <w:basedOn w:val="Normal"/>
    <w:link w:val="StylecardThickunderlineChar"/>
    <w:qFormat/>
    <w:rsid w:val="00D574B7"/>
    <w:pPr>
      <w:ind w:left="288" w:right="288"/>
    </w:pPr>
    <w:rPr>
      <w:rFonts w:eastAsia="SimSun"/>
      <w:u w:val="single"/>
      <w:lang w:eastAsia="zh-CN"/>
    </w:rPr>
  </w:style>
  <w:style w:type="character" w:customStyle="1" w:styleId="StylecardThickunderlineChar">
    <w:name w:val="Style card + Thick underline Char"/>
    <w:link w:val="StylecardThickunderline"/>
    <w:rsid w:val="00D574B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D574B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574B7"/>
    <w:rPr>
      <w:rFonts w:ascii="Calibri" w:eastAsia="SimSun" w:hAnsi="Calibri" w:cs="Calibri"/>
      <w:b/>
      <w:bCs/>
      <w:sz w:val="22"/>
      <w:u w:val="single"/>
      <w:lang w:eastAsia="zh-CN"/>
    </w:rPr>
  </w:style>
  <w:style w:type="character" w:customStyle="1" w:styleId="headline">
    <w:name w:val="headline"/>
    <w:rsid w:val="00D574B7"/>
  </w:style>
  <w:style w:type="character" w:customStyle="1" w:styleId="Stylereduce27pt">
    <w:name w:val="Style reduce2 + 7 pt"/>
    <w:rsid w:val="00D574B7"/>
    <w:rPr>
      <w:rFonts w:ascii="Times New Roman" w:hAnsi="Times New Roman" w:cs="Arial"/>
      <w:color w:val="000000"/>
      <w:sz w:val="14"/>
      <w:szCs w:val="22"/>
    </w:rPr>
  </w:style>
  <w:style w:type="paragraph" w:customStyle="1" w:styleId="BlockHeadings">
    <w:name w:val="Block Headings"/>
    <w:next w:val="Normal"/>
    <w:link w:val="BlockHeadingsChar"/>
    <w:qFormat/>
    <w:rsid w:val="00D574B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D574B7"/>
  </w:style>
  <w:style w:type="character" w:customStyle="1" w:styleId="st1">
    <w:name w:val="st1"/>
    <w:rsid w:val="00D574B7"/>
  </w:style>
  <w:style w:type="paragraph" w:customStyle="1" w:styleId="CM27">
    <w:name w:val="CM27"/>
    <w:basedOn w:val="Default"/>
    <w:next w:val="Default"/>
    <w:uiPriority w:val="99"/>
    <w:qFormat/>
    <w:rsid w:val="00D574B7"/>
    <w:pPr>
      <w:spacing w:after="200" w:line="276" w:lineRule="auto"/>
    </w:pPr>
    <w:rPr>
      <w:rFonts w:eastAsia="Calibri"/>
      <w:color w:val="auto"/>
      <w:sz w:val="22"/>
    </w:rPr>
  </w:style>
  <w:style w:type="character" w:customStyle="1" w:styleId="caps-label">
    <w:name w:val="caps-label"/>
    <w:rsid w:val="00D574B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574B7"/>
    <w:rPr>
      <w:rFonts w:ascii="Garamond" w:hAnsi="Garamond" w:cs="Times New Roman"/>
      <w:sz w:val="20"/>
    </w:rPr>
  </w:style>
  <w:style w:type="character" w:customStyle="1" w:styleId="quotechar">
    <w:name w:val="quotechar"/>
    <w:rsid w:val="00D574B7"/>
  </w:style>
  <w:style w:type="character" w:customStyle="1" w:styleId="boldunderline0">
    <w:name w:val="boldunderline"/>
    <w:rsid w:val="00D574B7"/>
  </w:style>
  <w:style w:type="paragraph" w:customStyle="1" w:styleId="font-null">
    <w:name w:val="font-null"/>
    <w:basedOn w:val="Normal"/>
    <w:uiPriority w:val="99"/>
    <w:qFormat/>
    <w:rsid w:val="00D574B7"/>
    <w:pPr>
      <w:spacing w:before="100" w:beforeAutospacing="1" w:after="100" w:afterAutospacing="1"/>
    </w:pPr>
    <w:rPr>
      <w:rFonts w:eastAsia="Times New Roman"/>
      <w:sz w:val="24"/>
    </w:rPr>
  </w:style>
  <w:style w:type="paragraph" w:customStyle="1" w:styleId="rteindent1">
    <w:name w:val="rteindent1"/>
    <w:basedOn w:val="Normal"/>
    <w:uiPriority w:val="99"/>
    <w:qFormat/>
    <w:rsid w:val="00D574B7"/>
    <w:pPr>
      <w:spacing w:before="100" w:beforeAutospacing="1" w:after="100" w:afterAutospacing="1"/>
    </w:pPr>
    <w:rPr>
      <w:rFonts w:eastAsia="Times New Roman"/>
      <w:sz w:val="24"/>
    </w:rPr>
  </w:style>
  <w:style w:type="character" w:customStyle="1" w:styleId="A8">
    <w:name w:val="A8"/>
    <w:rsid w:val="00D574B7"/>
    <w:rPr>
      <w:rFonts w:cs="Scala"/>
      <w:color w:val="000000"/>
      <w:sz w:val="15"/>
      <w:szCs w:val="15"/>
    </w:rPr>
  </w:style>
  <w:style w:type="paragraph" w:customStyle="1" w:styleId="Pa12">
    <w:name w:val="Pa12"/>
    <w:basedOn w:val="Default"/>
    <w:next w:val="Default"/>
    <w:uiPriority w:val="99"/>
    <w:qFormat/>
    <w:rsid w:val="00D574B7"/>
    <w:pPr>
      <w:spacing w:after="200" w:line="191" w:lineRule="atLeast"/>
    </w:pPr>
    <w:rPr>
      <w:rFonts w:ascii="Scala" w:eastAsia="Calibri" w:hAnsi="Scala"/>
      <w:color w:val="auto"/>
      <w:sz w:val="22"/>
    </w:rPr>
  </w:style>
  <w:style w:type="character" w:customStyle="1" w:styleId="A0">
    <w:name w:val="A0"/>
    <w:uiPriority w:val="99"/>
    <w:rsid w:val="00D574B7"/>
    <w:rPr>
      <w:rFonts w:cs="Scala"/>
      <w:color w:val="000000"/>
      <w:sz w:val="16"/>
      <w:szCs w:val="16"/>
    </w:rPr>
  </w:style>
  <w:style w:type="character" w:customStyle="1" w:styleId="Date11">
    <w:name w:val="Date11"/>
    <w:rsid w:val="00D574B7"/>
  </w:style>
  <w:style w:type="paragraph" w:customStyle="1" w:styleId="introduction">
    <w:name w:val="introduction"/>
    <w:basedOn w:val="Normal"/>
    <w:uiPriority w:val="99"/>
    <w:qFormat/>
    <w:rsid w:val="00D574B7"/>
    <w:pPr>
      <w:spacing w:before="100" w:beforeAutospacing="1" w:after="100" w:afterAutospacing="1"/>
    </w:pPr>
    <w:rPr>
      <w:rFonts w:eastAsia="Times New Roman"/>
      <w:sz w:val="24"/>
    </w:rPr>
  </w:style>
  <w:style w:type="character" w:customStyle="1" w:styleId="Boxout">
    <w:name w:val="Box out"/>
    <w:uiPriority w:val="1"/>
    <w:qFormat/>
    <w:rsid w:val="00D574B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574B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574B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574B7"/>
    <w:pPr>
      <w:spacing w:before="100" w:beforeAutospacing="1" w:after="100" w:afterAutospacing="1"/>
    </w:pPr>
    <w:rPr>
      <w:rFonts w:eastAsia="Times New Roman"/>
      <w:sz w:val="24"/>
    </w:rPr>
  </w:style>
  <w:style w:type="character" w:customStyle="1" w:styleId="metad">
    <w:name w:val="metad"/>
    <w:rsid w:val="00D574B7"/>
  </w:style>
  <w:style w:type="paragraph" w:customStyle="1" w:styleId="class">
    <w:name w:val="class"/>
    <w:basedOn w:val="Normal"/>
    <w:uiPriority w:val="99"/>
    <w:qFormat/>
    <w:rsid w:val="00D574B7"/>
    <w:pPr>
      <w:spacing w:before="100" w:beforeAutospacing="1" w:after="100" w:afterAutospacing="1"/>
    </w:pPr>
    <w:rPr>
      <w:rFonts w:eastAsia="Times New Roman"/>
      <w:sz w:val="24"/>
    </w:rPr>
  </w:style>
  <w:style w:type="character" w:customStyle="1" w:styleId="sifr-alternate">
    <w:name w:val="sifr-alternate"/>
    <w:rsid w:val="00D574B7"/>
  </w:style>
  <w:style w:type="character" w:customStyle="1" w:styleId="justify1">
    <w:name w:val="justify1"/>
    <w:rsid w:val="00D574B7"/>
  </w:style>
  <w:style w:type="character" w:customStyle="1" w:styleId="artbody1">
    <w:name w:val="art_body1"/>
    <w:rsid w:val="00D574B7"/>
    <w:rPr>
      <w:rFonts w:ascii="Arial" w:hAnsi="Arial" w:cs="Arial" w:hint="default"/>
    </w:rPr>
  </w:style>
  <w:style w:type="character" w:customStyle="1" w:styleId="A1">
    <w:name w:val="A1"/>
    <w:uiPriority w:val="99"/>
    <w:rsid w:val="00D574B7"/>
    <w:rPr>
      <w:rFonts w:cs="Book Antiqua"/>
      <w:color w:val="221E1F"/>
      <w:sz w:val="22"/>
      <w:szCs w:val="22"/>
    </w:rPr>
  </w:style>
  <w:style w:type="character" w:customStyle="1" w:styleId="UnderlineStyleChar">
    <w:name w:val="Underline Style Char"/>
    <w:link w:val="UnderlineStyle"/>
    <w:rsid w:val="00D574B7"/>
    <w:rPr>
      <w:rFonts w:ascii="Calibri" w:eastAsia="Times New Roman" w:hAnsi="Calibri" w:cs="Calibri"/>
      <w:b/>
      <w:u w:val="single"/>
    </w:rPr>
  </w:style>
  <w:style w:type="paragraph" w:customStyle="1" w:styleId="blocktitle1">
    <w:name w:val="block title"/>
    <w:basedOn w:val="Normal"/>
    <w:link w:val="blocktitleChar0"/>
    <w:qFormat/>
    <w:rsid w:val="00D574B7"/>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D574B7"/>
    <w:rPr>
      <w:rFonts w:ascii="Garamond" w:eastAsia="Calibri" w:hAnsi="Garamond" w:cs="Calibri"/>
      <w:b/>
      <w:caps/>
      <w:sz w:val="28"/>
      <w:lang w:val="x-none" w:eastAsia="x-none"/>
    </w:rPr>
  </w:style>
  <w:style w:type="character" w:customStyle="1" w:styleId="reality">
    <w:name w:val="reality"/>
    <w:rsid w:val="00D574B7"/>
  </w:style>
  <w:style w:type="paragraph" w:customStyle="1" w:styleId="Pa6">
    <w:name w:val="Pa6"/>
    <w:basedOn w:val="Normal"/>
    <w:next w:val="Normal"/>
    <w:uiPriority w:val="99"/>
    <w:qFormat/>
    <w:rsid w:val="00D574B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574B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574B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574B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574B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574B7"/>
    <w:pPr>
      <w:spacing w:before="100" w:beforeAutospacing="1" w:after="100" w:afterAutospacing="1"/>
    </w:pPr>
    <w:rPr>
      <w:rFonts w:eastAsia="Times New Roman"/>
      <w:sz w:val="24"/>
    </w:rPr>
  </w:style>
  <w:style w:type="character" w:customStyle="1" w:styleId="text2">
    <w:name w:val="text2"/>
    <w:rsid w:val="00D574B7"/>
  </w:style>
  <w:style w:type="character" w:customStyle="1" w:styleId="StyleUnderlineChar2CharChar11pt">
    <w:name w:val="Style Underline Char2 Char Char + 11 pt"/>
    <w:rsid w:val="00D574B7"/>
    <w:rPr>
      <w:rFonts w:ascii="Times New Roman" w:hAnsi="Times New Roman"/>
      <w:sz w:val="20"/>
      <w:u w:val="single"/>
    </w:rPr>
  </w:style>
  <w:style w:type="character" w:customStyle="1" w:styleId="StyleStyleBoldUnderline11pt">
    <w:name w:val="Style Style Bold Underline + 11 pt"/>
    <w:rsid w:val="00D574B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574B7"/>
    <w:rPr>
      <w:rFonts w:eastAsia="SimSun"/>
      <w:b/>
      <w:bCs/>
    </w:rPr>
  </w:style>
  <w:style w:type="character" w:customStyle="1" w:styleId="StyleStyle4LatinTimesNewRomanAsianSimSunBoldChar">
    <w:name w:val="Style Style4 + (Latin) Times New Roman (Asian) SimSun Bold Char"/>
    <w:link w:val="StyleStyle4LatinTimesNewRomanAsianSimSunBold"/>
    <w:rsid w:val="00D574B7"/>
    <w:rPr>
      <w:rFonts w:ascii="Calibri" w:eastAsia="SimSun" w:hAnsi="Calibri" w:cs="Calibri"/>
      <w:b/>
      <w:bCs/>
      <w:sz w:val="22"/>
      <w:u w:val="single"/>
    </w:rPr>
  </w:style>
  <w:style w:type="character" w:customStyle="1" w:styleId="articlehead2">
    <w:name w:val="articlehead2"/>
    <w:rsid w:val="00D574B7"/>
  </w:style>
  <w:style w:type="character" w:customStyle="1" w:styleId="pronset">
    <w:name w:val="pronset"/>
    <w:rsid w:val="00D574B7"/>
  </w:style>
  <w:style w:type="character" w:customStyle="1" w:styleId="prondelim">
    <w:name w:val="prondelim"/>
    <w:rsid w:val="00D574B7"/>
  </w:style>
  <w:style w:type="character" w:customStyle="1" w:styleId="prontoggle">
    <w:name w:val="pron_toggle"/>
    <w:rsid w:val="00D574B7"/>
  </w:style>
  <w:style w:type="character" w:customStyle="1" w:styleId="boldface">
    <w:name w:val="boldface"/>
    <w:rsid w:val="00D574B7"/>
  </w:style>
  <w:style w:type="character" w:customStyle="1" w:styleId="secondary-bf">
    <w:name w:val="secondary-bf"/>
    <w:rsid w:val="00D574B7"/>
  </w:style>
  <w:style w:type="character" w:customStyle="1" w:styleId="ColorfulGrid-Accent1Char">
    <w:name w:val="Colorful Grid - Accent 1 Char"/>
    <w:aliases w:val="quote Char"/>
    <w:link w:val="ColorfulGrid-Accent1"/>
    <w:uiPriority w:val="29"/>
    <w:rsid w:val="00D574B7"/>
    <w:rPr>
      <w:rFonts w:ascii="Times New Roman" w:hAnsi="Times New Roman"/>
      <w:iCs/>
      <w:color w:val="000000"/>
      <w:sz w:val="16"/>
    </w:rPr>
  </w:style>
  <w:style w:type="table" w:styleId="ColorfulGrid-Accent1">
    <w:name w:val="Colorful Grid Accent 1"/>
    <w:basedOn w:val="TableNormal"/>
    <w:link w:val="ColorfulGrid-Accent1Char"/>
    <w:uiPriority w:val="29"/>
    <w:rsid w:val="00D574B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574B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574B7"/>
  </w:style>
  <w:style w:type="character" w:customStyle="1" w:styleId="pg">
    <w:name w:val="pg"/>
    <w:rsid w:val="00D574B7"/>
  </w:style>
  <w:style w:type="character" w:customStyle="1" w:styleId="detailtitle">
    <w:name w:val="detailtitle"/>
    <w:rsid w:val="00D574B7"/>
  </w:style>
  <w:style w:type="character" w:customStyle="1" w:styleId="storydate">
    <w:name w:val="storydate"/>
    <w:rsid w:val="00D574B7"/>
  </w:style>
  <w:style w:type="character" w:customStyle="1" w:styleId="preloadwrap">
    <w:name w:val="preloadwrap"/>
    <w:rsid w:val="00D574B7"/>
  </w:style>
  <w:style w:type="paragraph" w:customStyle="1" w:styleId="summary">
    <w:name w:val="summary"/>
    <w:basedOn w:val="Normal"/>
    <w:uiPriority w:val="99"/>
    <w:qFormat/>
    <w:rsid w:val="00D574B7"/>
    <w:pPr>
      <w:spacing w:before="100" w:beforeAutospacing="1" w:after="100" w:afterAutospacing="1"/>
    </w:pPr>
    <w:rPr>
      <w:rFonts w:eastAsia="Times New Roman"/>
      <w:sz w:val="24"/>
    </w:rPr>
  </w:style>
  <w:style w:type="paragraph" w:customStyle="1" w:styleId="Caption2">
    <w:name w:val="Caption2"/>
    <w:basedOn w:val="Normal"/>
    <w:uiPriority w:val="99"/>
    <w:qFormat/>
    <w:rsid w:val="00D574B7"/>
    <w:pPr>
      <w:spacing w:before="100" w:beforeAutospacing="1" w:after="100" w:afterAutospacing="1"/>
    </w:pPr>
    <w:rPr>
      <w:rFonts w:eastAsia="Times New Roman"/>
      <w:sz w:val="24"/>
    </w:rPr>
  </w:style>
  <w:style w:type="character" w:customStyle="1" w:styleId="creditwrap">
    <w:name w:val="creditwrap"/>
    <w:rsid w:val="00D574B7"/>
  </w:style>
  <w:style w:type="character" w:customStyle="1" w:styleId="DefaultChar1">
    <w:name w:val="Default Char1"/>
    <w:rsid w:val="00D574B7"/>
    <w:rPr>
      <w:noProof w:val="0"/>
      <w:color w:val="000000"/>
      <w:lang w:val="en-US" w:eastAsia="en-US" w:bidi="ar-SA"/>
    </w:rPr>
  </w:style>
  <w:style w:type="paragraph" w:customStyle="1" w:styleId="MTDisplayEquation">
    <w:name w:val="MTDisplayEquation"/>
    <w:basedOn w:val="Normal"/>
    <w:next w:val="Normal"/>
    <w:link w:val="MTDisplayEquationChar"/>
    <w:qFormat/>
    <w:rsid w:val="00D574B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574B7"/>
    <w:rPr>
      <w:rFonts w:ascii="Calibri" w:eastAsia="Times New Roman" w:hAnsi="Calibri" w:cs="Calibri"/>
      <w:bCs/>
      <w:sz w:val="22"/>
      <w:lang w:bidi="he-IL"/>
    </w:rPr>
  </w:style>
  <w:style w:type="character" w:customStyle="1" w:styleId="textunderlineChar0">
    <w:name w:val="text underline Char"/>
    <w:rsid w:val="00D574B7"/>
    <w:rPr>
      <w:sz w:val="24"/>
      <w:szCs w:val="22"/>
      <w:u w:val="thick"/>
      <w:lang w:val="en-US" w:eastAsia="en-US" w:bidi="ar-SA"/>
    </w:rPr>
  </w:style>
  <w:style w:type="character" w:customStyle="1" w:styleId="BoldChar">
    <w:name w:val="Bold Char"/>
    <w:rsid w:val="00D574B7"/>
    <w:rPr>
      <w:rFonts w:ascii="Times New Roman" w:eastAsia="Times New Roman" w:hAnsi="Times New Roman"/>
      <w:b/>
      <w:szCs w:val="24"/>
    </w:rPr>
  </w:style>
  <w:style w:type="character" w:customStyle="1" w:styleId="pmterms31">
    <w:name w:val="pmterms31"/>
    <w:rsid w:val="00D574B7"/>
    <w:rPr>
      <w:b/>
      <w:bCs/>
      <w:i w:val="0"/>
      <w:iCs w:val="0"/>
      <w:color w:val="000000"/>
    </w:rPr>
  </w:style>
  <w:style w:type="character" w:customStyle="1" w:styleId="copyrightdescription">
    <w:name w:val="copyrightdescription"/>
    <w:rsid w:val="00D574B7"/>
  </w:style>
  <w:style w:type="paragraph" w:customStyle="1" w:styleId="DebateFile">
    <w:name w:val="Debate File"/>
    <w:basedOn w:val="Normal"/>
    <w:uiPriority w:val="99"/>
    <w:qFormat/>
    <w:rsid w:val="00D574B7"/>
    <w:pPr>
      <w:jc w:val="center"/>
    </w:pPr>
    <w:rPr>
      <w:rFonts w:ascii="Book Antiqua" w:eastAsia="Times New Roman" w:hAnsi="Book Antiqua"/>
      <w:b/>
      <w:sz w:val="28"/>
    </w:rPr>
  </w:style>
  <w:style w:type="character" w:customStyle="1" w:styleId="ft01">
    <w:name w:val="ft01"/>
    <w:rsid w:val="00D574B7"/>
    <w:rPr>
      <w:rFonts w:ascii="Times" w:hAnsi="Times" w:cs="Times" w:hint="default"/>
      <w:color w:val="000000"/>
      <w:sz w:val="14"/>
      <w:szCs w:val="14"/>
    </w:rPr>
  </w:style>
  <w:style w:type="character" w:customStyle="1" w:styleId="ft11">
    <w:name w:val="ft11"/>
    <w:rsid w:val="00D574B7"/>
    <w:rPr>
      <w:rFonts w:ascii="Times" w:hAnsi="Times" w:cs="Times" w:hint="default"/>
      <w:color w:val="000000"/>
      <w:sz w:val="17"/>
      <w:szCs w:val="17"/>
    </w:rPr>
  </w:style>
  <w:style w:type="character" w:customStyle="1" w:styleId="ft21">
    <w:name w:val="ft21"/>
    <w:rsid w:val="00D574B7"/>
    <w:rPr>
      <w:rFonts w:ascii="Times" w:hAnsi="Times" w:cs="Times" w:hint="default"/>
      <w:color w:val="000000"/>
      <w:sz w:val="15"/>
      <w:szCs w:val="15"/>
    </w:rPr>
  </w:style>
  <w:style w:type="character" w:customStyle="1" w:styleId="ft31">
    <w:name w:val="ft31"/>
    <w:rsid w:val="00D574B7"/>
    <w:rPr>
      <w:rFonts w:ascii="Times" w:hAnsi="Times" w:cs="Times" w:hint="default"/>
      <w:color w:val="000000"/>
      <w:sz w:val="15"/>
      <w:szCs w:val="15"/>
    </w:rPr>
  </w:style>
  <w:style w:type="paragraph" w:customStyle="1" w:styleId="Little">
    <w:name w:val="Little"/>
    <w:basedOn w:val="Normal"/>
    <w:next w:val="Normal"/>
    <w:uiPriority w:val="99"/>
    <w:qFormat/>
    <w:rsid w:val="00D574B7"/>
    <w:pPr>
      <w:ind w:left="288"/>
    </w:pPr>
    <w:rPr>
      <w:rFonts w:ascii="Garamond" w:eastAsia="Times New Roman" w:hAnsi="Garamond"/>
      <w:sz w:val="16"/>
    </w:rPr>
  </w:style>
  <w:style w:type="paragraph" w:customStyle="1" w:styleId="AAAcard">
    <w:name w:val="AAAcard"/>
    <w:basedOn w:val="Normal"/>
    <w:link w:val="AAAcardChar"/>
    <w:uiPriority w:val="99"/>
    <w:qFormat/>
    <w:rsid w:val="00D574B7"/>
    <w:pPr>
      <w:ind w:left="288" w:right="288"/>
    </w:pPr>
    <w:rPr>
      <w:rFonts w:eastAsia="Times New Roman"/>
    </w:rPr>
  </w:style>
  <w:style w:type="character" w:customStyle="1" w:styleId="dquo">
    <w:name w:val="dquo"/>
    <w:rsid w:val="00D574B7"/>
  </w:style>
  <w:style w:type="character" w:customStyle="1" w:styleId="caps2">
    <w:name w:val="caps2"/>
    <w:rsid w:val="00D574B7"/>
  </w:style>
  <w:style w:type="character" w:customStyle="1" w:styleId="inside-head">
    <w:name w:val="inside-head"/>
    <w:rsid w:val="00D574B7"/>
  </w:style>
  <w:style w:type="character" w:customStyle="1" w:styleId="CardsFont12ptCharCharCharChar">
    <w:name w:val="Cards + Font: 12 pt Char Char Char Char"/>
    <w:rsid w:val="00D574B7"/>
    <w:rPr>
      <w:sz w:val="24"/>
      <w:szCs w:val="24"/>
      <w:u w:val="thick"/>
      <w:lang w:val="en-US" w:eastAsia="en-US" w:bidi="ar-SA"/>
    </w:rPr>
  </w:style>
  <w:style w:type="character" w:customStyle="1" w:styleId="ccs">
    <w:name w:val="c cs"/>
    <w:rsid w:val="00D574B7"/>
  </w:style>
  <w:style w:type="character" w:customStyle="1" w:styleId="UnderlinedEvChar">
    <w:name w:val="Underlined Ev Char"/>
    <w:link w:val="UnderlinedEv"/>
    <w:rsid w:val="00D574B7"/>
    <w:rPr>
      <w:rFonts w:ascii="Times New Roman" w:eastAsia="Times New Roman" w:hAnsi="Times New Roman"/>
      <w:u w:val="single"/>
    </w:rPr>
  </w:style>
  <w:style w:type="character" w:customStyle="1" w:styleId="dropshadow">
    <w:name w:val="dropshadow"/>
    <w:rsid w:val="00D574B7"/>
  </w:style>
  <w:style w:type="character" w:customStyle="1" w:styleId="d05ws">
    <w:name w:val="d05ws"/>
    <w:rsid w:val="00D574B7"/>
  </w:style>
  <w:style w:type="character" w:customStyle="1" w:styleId="rzibod">
    <w:name w:val="rzibod"/>
    <w:rsid w:val="00D574B7"/>
  </w:style>
  <w:style w:type="paragraph" w:customStyle="1" w:styleId="Caption3">
    <w:name w:val="Caption3"/>
    <w:basedOn w:val="Normal"/>
    <w:uiPriority w:val="99"/>
    <w:qFormat/>
    <w:rsid w:val="00D574B7"/>
    <w:pPr>
      <w:spacing w:before="100" w:beforeAutospacing="1" w:after="100" w:afterAutospacing="1"/>
    </w:pPr>
    <w:rPr>
      <w:rFonts w:eastAsia="Times New Roman"/>
      <w:sz w:val="24"/>
    </w:rPr>
  </w:style>
  <w:style w:type="character" w:customStyle="1" w:styleId="StyleBold1">
    <w:name w:val="Style Bold1"/>
    <w:rsid w:val="00D574B7"/>
    <w:rPr>
      <w:rFonts w:ascii="Georgia" w:hAnsi="Georgia"/>
      <w:b/>
      <w:bCs/>
      <w:sz w:val="22"/>
    </w:rPr>
  </w:style>
  <w:style w:type="character" w:customStyle="1" w:styleId="headertext">
    <w:name w:val="headertext"/>
    <w:rsid w:val="00D574B7"/>
  </w:style>
  <w:style w:type="paragraph" w:customStyle="1" w:styleId="body-12-5">
    <w:name w:val="body-12-5"/>
    <w:basedOn w:val="Normal"/>
    <w:uiPriority w:val="99"/>
    <w:qFormat/>
    <w:rsid w:val="00D574B7"/>
    <w:pPr>
      <w:spacing w:before="100" w:beforeAutospacing="1" w:after="100" w:afterAutospacing="1"/>
    </w:pPr>
    <w:rPr>
      <w:rFonts w:eastAsia="Times New Roman"/>
      <w:sz w:val="24"/>
    </w:rPr>
  </w:style>
  <w:style w:type="character" w:customStyle="1" w:styleId="endnote-reference">
    <w:name w:val="endnote-reference"/>
    <w:rsid w:val="00D574B7"/>
  </w:style>
  <w:style w:type="character" w:customStyle="1" w:styleId="officialsname">
    <w:name w:val="official_s_name"/>
    <w:rsid w:val="00D574B7"/>
  </w:style>
  <w:style w:type="character" w:customStyle="1" w:styleId="audience">
    <w:name w:val="audience"/>
    <w:rsid w:val="00D574B7"/>
  </w:style>
  <w:style w:type="character" w:customStyle="1" w:styleId="A7">
    <w:name w:val="A7"/>
    <w:uiPriority w:val="99"/>
    <w:rsid w:val="00D574B7"/>
    <w:rPr>
      <w:rFonts w:cs="Myriad Pro"/>
      <w:color w:val="0066B1"/>
      <w:sz w:val="22"/>
      <w:szCs w:val="22"/>
    </w:rPr>
  </w:style>
  <w:style w:type="character" w:customStyle="1" w:styleId="BlockHeadingsChar">
    <w:name w:val="Block Headings Char"/>
    <w:link w:val="BlockHeadings"/>
    <w:rsid w:val="00D574B7"/>
    <w:rPr>
      <w:rFonts w:ascii="Times New Roman" w:eastAsia="Times New Roman" w:hAnsi="Times New Roman" w:cs="Times New Roman"/>
      <w:b/>
      <w:sz w:val="36"/>
      <w:u w:val="single"/>
    </w:rPr>
  </w:style>
  <w:style w:type="character" w:customStyle="1" w:styleId="normalchar">
    <w:name w:val="normal__char"/>
    <w:rsid w:val="00D574B7"/>
  </w:style>
  <w:style w:type="character" w:customStyle="1" w:styleId="hyperlink002cheading0020100200028block0020title0029char">
    <w:name w:val="hyperlink_002cheading_00201_0020_0028block_0020title_0029__char"/>
    <w:rsid w:val="00D574B7"/>
  </w:style>
  <w:style w:type="character" w:customStyle="1" w:styleId="underline002cstyle0020bold0020underlinechar">
    <w:name w:val="underline_002cstyle_0020bold_0020underline__char"/>
    <w:rsid w:val="00D574B7"/>
  </w:style>
  <w:style w:type="character" w:customStyle="1" w:styleId="copyboldblack">
    <w:name w:val="copyboldblack"/>
    <w:rsid w:val="00D574B7"/>
  </w:style>
  <w:style w:type="character" w:customStyle="1" w:styleId="copybold">
    <w:name w:val="copybold"/>
    <w:rsid w:val="00D574B7"/>
  </w:style>
  <w:style w:type="character" w:customStyle="1" w:styleId="author-date0">
    <w:name w:val="author-date"/>
    <w:rsid w:val="00D574B7"/>
  </w:style>
  <w:style w:type="paragraph" w:customStyle="1" w:styleId="infuse">
    <w:name w:val="infuse"/>
    <w:basedOn w:val="Normal"/>
    <w:uiPriority w:val="99"/>
    <w:qFormat/>
    <w:rsid w:val="00D574B7"/>
    <w:pPr>
      <w:spacing w:before="100" w:beforeAutospacing="1" w:after="100" w:afterAutospacing="1"/>
    </w:pPr>
    <w:rPr>
      <w:rFonts w:eastAsia="Times New Roman"/>
      <w:sz w:val="24"/>
    </w:rPr>
  </w:style>
  <w:style w:type="paragraph" w:customStyle="1" w:styleId="fontreg">
    <w:name w:val="font_reg"/>
    <w:basedOn w:val="Normal"/>
    <w:uiPriority w:val="99"/>
    <w:qFormat/>
    <w:rsid w:val="00D574B7"/>
    <w:pPr>
      <w:spacing w:before="100" w:beforeAutospacing="1" w:after="100" w:afterAutospacing="1"/>
    </w:pPr>
    <w:rPr>
      <w:rFonts w:eastAsia="Times New Roman"/>
      <w:sz w:val="24"/>
    </w:rPr>
  </w:style>
  <w:style w:type="character" w:customStyle="1" w:styleId="yshortcuts">
    <w:name w:val="yshortcuts"/>
    <w:rsid w:val="00D574B7"/>
  </w:style>
  <w:style w:type="character" w:customStyle="1" w:styleId="hidden">
    <w:name w:val="hidden"/>
    <w:rsid w:val="00D574B7"/>
  </w:style>
  <w:style w:type="character" w:customStyle="1" w:styleId="articlebegin">
    <w:name w:val="articlebegin"/>
    <w:rsid w:val="00D574B7"/>
  </w:style>
  <w:style w:type="character" w:customStyle="1" w:styleId="mediaoverlay">
    <w:name w:val="mediaoverlay"/>
    <w:rsid w:val="00D574B7"/>
  </w:style>
  <w:style w:type="paragraph" w:customStyle="1" w:styleId="CITEF3">
    <w:name w:val="CITE F3"/>
    <w:uiPriority w:val="99"/>
    <w:qFormat/>
    <w:rsid w:val="00D574B7"/>
    <w:rPr>
      <w:rFonts w:ascii="Georgia" w:eastAsia="SimSun" w:hAnsi="Georgia" w:cs="Times New Roman"/>
      <w:b/>
      <w:lang w:eastAsia="zh-CN"/>
    </w:rPr>
  </w:style>
  <w:style w:type="character" w:customStyle="1" w:styleId="blogcaption">
    <w:name w:val="blog_caption"/>
    <w:rsid w:val="00D574B7"/>
  </w:style>
  <w:style w:type="paragraph" w:customStyle="1" w:styleId="StyleBoldUnderlineTimesNewRoman">
    <w:name w:val="Style Bold Underline + Times New Roman"/>
    <w:link w:val="StyleBoldUnderlineTimesNewRomanChar"/>
    <w:qFormat/>
    <w:rsid w:val="00D574B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D574B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D574B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574B7"/>
    <w:rPr>
      <w:rFonts w:ascii="Calibri" w:eastAsia="Calibri" w:hAnsi="Calibri" w:cs="Times New Roman"/>
      <w:sz w:val="20"/>
      <w:szCs w:val="20"/>
      <w:u w:val="single"/>
    </w:rPr>
  </w:style>
  <w:style w:type="character" w:customStyle="1" w:styleId="commnet-abuzz">
    <w:name w:val="commnet-abuzz"/>
    <w:rsid w:val="00D574B7"/>
  </w:style>
  <w:style w:type="character" w:customStyle="1" w:styleId="fbconnectbuttontext">
    <w:name w:val="fbconnectbutton_text"/>
    <w:rsid w:val="00D574B7"/>
  </w:style>
  <w:style w:type="character" w:customStyle="1" w:styleId="fbsharecountinner">
    <w:name w:val="fb_share_count_inner"/>
    <w:rsid w:val="00D574B7"/>
  </w:style>
  <w:style w:type="character" w:customStyle="1" w:styleId="stbuttontext">
    <w:name w:val="stbuttontext"/>
    <w:rsid w:val="00D574B7"/>
  </w:style>
  <w:style w:type="paragraph" w:customStyle="1" w:styleId="hotroute1">
    <w:name w:val="hot route!"/>
    <w:basedOn w:val="Normal"/>
    <w:uiPriority w:val="99"/>
    <w:qFormat/>
    <w:rsid w:val="00D574B7"/>
    <w:pPr>
      <w:ind w:left="144"/>
    </w:pPr>
    <w:rPr>
      <w:rFonts w:ascii="Cambria" w:eastAsia="Calibri" w:hAnsi="Cambria"/>
      <w:sz w:val="24"/>
    </w:rPr>
  </w:style>
  <w:style w:type="character" w:customStyle="1" w:styleId="Highlightedunderline0">
    <w:name w:val="Highlighted underline"/>
    <w:qFormat/>
    <w:rsid w:val="00D574B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574B7"/>
  </w:style>
  <w:style w:type="character" w:customStyle="1" w:styleId="Normal2">
    <w:name w:val="Normal2"/>
    <w:rsid w:val="00D574B7"/>
  </w:style>
  <w:style w:type="character" w:customStyle="1" w:styleId="pubdate">
    <w:name w:val="pubdate"/>
    <w:rsid w:val="00D574B7"/>
  </w:style>
  <w:style w:type="numbering" w:customStyle="1" w:styleId="NoList11">
    <w:name w:val="No List11"/>
    <w:next w:val="NoList"/>
    <w:uiPriority w:val="99"/>
    <w:semiHidden/>
    <w:unhideWhenUsed/>
    <w:rsid w:val="00D574B7"/>
  </w:style>
  <w:style w:type="numbering" w:customStyle="1" w:styleId="NoList111">
    <w:name w:val="No List111"/>
    <w:next w:val="NoList"/>
    <w:uiPriority w:val="99"/>
    <w:semiHidden/>
    <w:unhideWhenUsed/>
    <w:rsid w:val="00D574B7"/>
  </w:style>
  <w:style w:type="numbering" w:customStyle="1" w:styleId="NoList1111">
    <w:name w:val="No List1111"/>
    <w:next w:val="NoList"/>
    <w:uiPriority w:val="99"/>
    <w:semiHidden/>
    <w:unhideWhenUsed/>
    <w:rsid w:val="00D574B7"/>
  </w:style>
  <w:style w:type="numbering" w:customStyle="1" w:styleId="NoList11111">
    <w:name w:val="No List11111"/>
    <w:next w:val="NoList"/>
    <w:uiPriority w:val="99"/>
    <w:semiHidden/>
    <w:unhideWhenUsed/>
    <w:rsid w:val="00D574B7"/>
  </w:style>
  <w:style w:type="numbering" w:customStyle="1" w:styleId="NoList111111">
    <w:name w:val="No List111111"/>
    <w:next w:val="NoList"/>
    <w:uiPriority w:val="99"/>
    <w:semiHidden/>
    <w:unhideWhenUsed/>
    <w:rsid w:val="00D574B7"/>
  </w:style>
  <w:style w:type="numbering" w:customStyle="1" w:styleId="NoList1111111">
    <w:name w:val="No List1111111"/>
    <w:next w:val="NoList"/>
    <w:uiPriority w:val="99"/>
    <w:semiHidden/>
    <w:unhideWhenUsed/>
    <w:rsid w:val="00D574B7"/>
  </w:style>
  <w:style w:type="numbering" w:customStyle="1" w:styleId="NoList11111111">
    <w:name w:val="No List11111111"/>
    <w:next w:val="NoList"/>
    <w:uiPriority w:val="99"/>
    <w:semiHidden/>
    <w:unhideWhenUsed/>
    <w:rsid w:val="00D574B7"/>
  </w:style>
  <w:style w:type="numbering" w:customStyle="1" w:styleId="NoList111111111">
    <w:name w:val="No List111111111"/>
    <w:next w:val="NoList"/>
    <w:uiPriority w:val="99"/>
    <w:semiHidden/>
    <w:unhideWhenUsed/>
    <w:rsid w:val="00D574B7"/>
  </w:style>
  <w:style w:type="numbering" w:customStyle="1" w:styleId="NoList1111111111">
    <w:name w:val="No List1111111111"/>
    <w:next w:val="NoList"/>
    <w:uiPriority w:val="99"/>
    <w:semiHidden/>
    <w:unhideWhenUsed/>
    <w:rsid w:val="00D574B7"/>
  </w:style>
  <w:style w:type="numbering" w:customStyle="1" w:styleId="NoList11111111111">
    <w:name w:val="No List11111111111"/>
    <w:next w:val="NoList"/>
    <w:uiPriority w:val="99"/>
    <w:semiHidden/>
    <w:unhideWhenUsed/>
    <w:rsid w:val="00D574B7"/>
  </w:style>
  <w:style w:type="numbering" w:customStyle="1" w:styleId="NoList111111111111">
    <w:name w:val="No List111111111111"/>
    <w:next w:val="NoList"/>
    <w:uiPriority w:val="99"/>
    <w:semiHidden/>
    <w:unhideWhenUsed/>
    <w:rsid w:val="00D574B7"/>
  </w:style>
  <w:style w:type="numbering" w:customStyle="1" w:styleId="NoList1111111111111">
    <w:name w:val="No List1111111111111"/>
    <w:next w:val="NoList"/>
    <w:uiPriority w:val="99"/>
    <w:semiHidden/>
    <w:unhideWhenUsed/>
    <w:rsid w:val="00D574B7"/>
  </w:style>
  <w:style w:type="numbering" w:customStyle="1" w:styleId="NoList11111111111111">
    <w:name w:val="No List11111111111111"/>
    <w:next w:val="NoList"/>
    <w:uiPriority w:val="99"/>
    <w:semiHidden/>
    <w:unhideWhenUsed/>
    <w:rsid w:val="00D574B7"/>
  </w:style>
  <w:style w:type="numbering" w:customStyle="1" w:styleId="NoList111111111111111">
    <w:name w:val="No List111111111111111"/>
    <w:next w:val="NoList"/>
    <w:uiPriority w:val="99"/>
    <w:semiHidden/>
    <w:unhideWhenUsed/>
    <w:rsid w:val="00D574B7"/>
  </w:style>
  <w:style w:type="numbering" w:customStyle="1" w:styleId="NoList1111111111111111">
    <w:name w:val="No List1111111111111111"/>
    <w:next w:val="NoList"/>
    <w:uiPriority w:val="99"/>
    <w:semiHidden/>
    <w:unhideWhenUsed/>
    <w:rsid w:val="00D574B7"/>
  </w:style>
  <w:style w:type="numbering" w:customStyle="1" w:styleId="NoList11111111111111111">
    <w:name w:val="No List11111111111111111"/>
    <w:next w:val="NoList"/>
    <w:uiPriority w:val="99"/>
    <w:semiHidden/>
    <w:unhideWhenUsed/>
    <w:rsid w:val="00D574B7"/>
  </w:style>
  <w:style w:type="paragraph" w:customStyle="1" w:styleId="FreeFormA">
    <w:name w:val="Free Form A"/>
    <w:autoRedefine/>
    <w:uiPriority w:val="99"/>
    <w:qFormat/>
    <w:rsid w:val="00D574B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D574B7"/>
  </w:style>
  <w:style w:type="character" w:customStyle="1" w:styleId="postby">
    <w:name w:val="post_by"/>
    <w:rsid w:val="00D574B7"/>
  </w:style>
  <w:style w:type="character" w:customStyle="1" w:styleId="postdate">
    <w:name w:val="post_date"/>
    <w:rsid w:val="00D574B7"/>
  </w:style>
  <w:style w:type="character" w:customStyle="1" w:styleId="bdx">
    <w:name w:val="bdx"/>
    <w:rsid w:val="00D574B7"/>
  </w:style>
  <w:style w:type="character" w:customStyle="1" w:styleId="bdl">
    <w:name w:val="bdl"/>
    <w:rsid w:val="00D574B7"/>
  </w:style>
  <w:style w:type="character" w:customStyle="1" w:styleId="bhl">
    <w:name w:val="bhl"/>
    <w:rsid w:val="00D574B7"/>
  </w:style>
  <w:style w:type="character" w:customStyle="1" w:styleId="CardNotUnderlinedChar1">
    <w:name w:val="Card Not Underlined Char1"/>
    <w:link w:val="CardNotUnderlined"/>
    <w:rsid w:val="00D574B7"/>
    <w:rPr>
      <w:rFonts w:ascii="Bell MT" w:eastAsia="Calibri" w:hAnsi="Bell MT" w:cs="Calibri"/>
      <w:sz w:val="22"/>
      <w:szCs w:val="20"/>
    </w:rPr>
  </w:style>
  <w:style w:type="character" w:customStyle="1" w:styleId="breadcrumbitemcurrent">
    <w:name w:val="breadcrumbitemcurrent"/>
    <w:rsid w:val="00D574B7"/>
  </w:style>
  <w:style w:type="character" w:customStyle="1" w:styleId="bbl">
    <w:name w:val="bbl"/>
    <w:rsid w:val="00D574B7"/>
  </w:style>
  <w:style w:type="character" w:customStyle="1" w:styleId="Date2">
    <w:name w:val="Date2"/>
    <w:rsid w:val="00D574B7"/>
  </w:style>
  <w:style w:type="character" w:customStyle="1" w:styleId="company">
    <w:name w:val="company"/>
    <w:rsid w:val="00D574B7"/>
  </w:style>
  <w:style w:type="character" w:customStyle="1" w:styleId="itxtnewhookspan">
    <w:name w:val="itxtnewhookspan"/>
    <w:rsid w:val="00D574B7"/>
  </w:style>
  <w:style w:type="character" w:customStyle="1" w:styleId="gstxthlt">
    <w:name w:val="gstxt_hlt"/>
    <w:rsid w:val="00D574B7"/>
  </w:style>
  <w:style w:type="paragraph" w:customStyle="1" w:styleId="bodytextfp">
    <w:name w:val="bodytextfp"/>
    <w:basedOn w:val="Normal"/>
    <w:uiPriority w:val="99"/>
    <w:qFormat/>
    <w:rsid w:val="00D574B7"/>
    <w:pPr>
      <w:spacing w:before="100" w:beforeAutospacing="1" w:after="100" w:afterAutospacing="1"/>
    </w:pPr>
    <w:rPr>
      <w:rFonts w:eastAsia="Times New Roman"/>
      <w:sz w:val="24"/>
    </w:rPr>
  </w:style>
  <w:style w:type="character" w:styleId="SubtleEmphasis">
    <w:name w:val="Subtle Emphasis"/>
    <w:uiPriority w:val="19"/>
    <w:qFormat/>
    <w:rsid w:val="00D574B7"/>
    <w:rPr>
      <w:rFonts w:ascii="Georgia" w:hAnsi="Georgia"/>
      <w:i/>
      <w:iCs/>
      <w:color w:val="808080"/>
    </w:rPr>
  </w:style>
  <w:style w:type="character" w:customStyle="1" w:styleId="HotRouteChar0">
    <w:name w:val="Hot Route Char"/>
    <w:link w:val="HotRoute0"/>
    <w:locked/>
    <w:rsid w:val="00D574B7"/>
    <w:rPr>
      <w:rFonts w:ascii="Calibri" w:eastAsia="Cambria" w:hAnsi="Calibri" w:cs="Calibri"/>
      <w:iCs/>
      <w:color w:val="000000"/>
      <w:sz w:val="18"/>
    </w:rPr>
  </w:style>
  <w:style w:type="character" w:customStyle="1" w:styleId="ReallyfuckingsmallChar">
    <w:name w:val="Really fucking small Char"/>
    <w:link w:val="Reallyfuckingsmall"/>
    <w:locked/>
    <w:rsid w:val="00D574B7"/>
    <w:rPr>
      <w:rFonts w:ascii="Times New Roman" w:eastAsia="Times New Roman" w:hAnsi="Times New Roman"/>
      <w:sz w:val="10"/>
    </w:rPr>
  </w:style>
  <w:style w:type="paragraph" w:customStyle="1" w:styleId="Reallyfuckingsmall">
    <w:name w:val="Really fucking small"/>
    <w:basedOn w:val="Normal"/>
    <w:link w:val="ReallyfuckingsmallChar"/>
    <w:qFormat/>
    <w:rsid w:val="00D574B7"/>
    <w:rPr>
      <w:rFonts w:ascii="Times New Roman" w:eastAsia="Times New Roman" w:hAnsi="Times New Roman" w:cstheme="minorBidi"/>
      <w:sz w:val="10"/>
    </w:rPr>
  </w:style>
  <w:style w:type="paragraph" w:customStyle="1" w:styleId="subheader">
    <w:name w:val="subheader"/>
    <w:basedOn w:val="Normal"/>
    <w:uiPriority w:val="99"/>
    <w:qFormat/>
    <w:rsid w:val="00D574B7"/>
    <w:pPr>
      <w:spacing w:before="100" w:beforeAutospacing="1" w:after="100" w:afterAutospacing="1"/>
    </w:pPr>
    <w:rPr>
      <w:rFonts w:eastAsia="Times New Roman"/>
      <w:sz w:val="24"/>
    </w:rPr>
  </w:style>
  <w:style w:type="character" w:customStyle="1" w:styleId="SubtleEmphasis1">
    <w:name w:val="Subtle Emphasis1"/>
    <w:uiPriority w:val="19"/>
    <w:qFormat/>
    <w:rsid w:val="00D574B7"/>
    <w:rPr>
      <w:rFonts w:ascii="Times New Roman" w:hAnsi="Times New Roman"/>
      <w:b/>
      <w:iCs/>
      <w:color w:val="auto"/>
      <w:sz w:val="22"/>
    </w:rPr>
  </w:style>
  <w:style w:type="character" w:customStyle="1" w:styleId="StyleBoldRed">
    <w:name w:val="Style Bold Red"/>
    <w:rsid w:val="00D574B7"/>
    <w:rPr>
      <w:b/>
      <w:bCs/>
      <w:color w:val="auto"/>
    </w:rPr>
  </w:style>
  <w:style w:type="character" w:customStyle="1" w:styleId="StyleTimesNewRoman8pt">
    <w:name w:val="Style Times New Roman 8 pt"/>
    <w:rsid w:val="00D574B7"/>
    <w:rPr>
      <w:rFonts w:ascii="Georgia" w:hAnsi="Georgia"/>
      <w:sz w:val="16"/>
    </w:rPr>
  </w:style>
  <w:style w:type="character" w:customStyle="1" w:styleId="StyleStyle7pt8pt">
    <w:name w:val="Style Style 7 pt + 8 pt"/>
    <w:rsid w:val="00D574B7"/>
    <w:rPr>
      <w:sz w:val="16"/>
    </w:rPr>
  </w:style>
  <w:style w:type="character" w:customStyle="1" w:styleId="StyleStyleThickunderlineBold1">
    <w:name w:val="Style Style Thick underline + Bold1"/>
    <w:rsid w:val="00D574B7"/>
    <w:rPr>
      <w:b/>
      <w:bCs/>
      <w:u w:val="thick"/>
    </w:rPr>
  </w:style>
  <w:style w:type="character" w:customStyle="1" w:styleId="StyleUnderline2">
    <w:name w:val="Style Underline2"/>
    <w:rsid w:val="00D574B7"/>
    <w:rPr>
      <w:u w:val="single"/>
    </w:rPr>
  </w:style>
  <w:style w:type="character" w:customStyle="1" w:styleId="ShrinkText">
    <w:name w:val="Shrink Text"/>
    <w:rsid w:val="00D574B7"/>
    <w:rPr>
      <w:sz w:val="16"/>
    </w:rPr>
  </w:style>
  <w:style w:type="character" w:customStyle="1" w:styleId="smallcaps">
    <w:name w:val="smallcaps"/>
    <w:rsid w:val="00D574B7"/>
  </w:style>
  <w:style w:type="character" w:customStyle="1" w:styleId="goldbldtext">
    <w:name w:val="goldbldtext"/>
    <w:rsid w:val="00D574B7"/>
  </w:style>
  <w:style w:type="character" w:customStyle="1" w:styleId="PageHeaderLine2Char">
    <w:name w:val="PageHeaderLine2 Char"/>
    <w:link w:val="PageHeaderLine2"/>
    <w:rsid w:val="00D574B7"/>
    <w:rPr>
      <w:rFonts w:ascii="Calibri" w:eastAsia="Calibri" w:hAnsi="Calibri" w:cs="Calibri"/>
      <w:b/>
      <w:sz w:val="22"/>
    </w:rPr>
  </w:style>
  <w:style w:type="paragraph" w:customStyle="1" w:styleId="firstletter">
    <w:name w:val="firstletter"/>
    <w:basedOn w:val="Normal"/>
    <w:uiPriority w:val="99"/>
    <w:qFormat/>
    <w:rsid w:val="00D574B7"/>
    <w:pPr>
      <w:spacing w:before="100" w:beforeAutospacing="1" w:after="100" w:afterAutospacing="1"/>
    </w:pPr>
    <w:rPr>
      <w:rFonts w:eastAsia="Times New Roman"/>
      <w:sz w:val="24"/>
    </w:rPr>
  </w:style>
  <w:style w:type="paragraph" w:customStyle="1" w:styleId="more">
    <w:name w:val="more"/>
    <w:basedOn w:val="Normal"/>
    <w:uiPriority w:val="99"/>
    <w:qFormat/>
    <w:rsid w:val="00D574B7"/>
    <w:pPr>
      <w:spacing w:before="100" w:beforeAutospacing="1" w:after="100" w:afterAutospacing="1"/>
    </w:pPr>
    <w:rPr>
      <w:rFonts w:eastAsia="Times New Roman"/>
      <w:sz w:val="24"/>
    </w:rPr>
  </w:style>
  <w:style w:type="character" w:customStyle="1" w:styleId="cardshighlight0">
    <w:name w:val="cardshighlight"/>
    <w:rsid w:val="00D574B7"/>
  </w:style>
  <w:style w:type="character" w:customStyle="1" w:styleId="cardsfont12pt1">
    <w:name w:val="cardsfont12pt"/>
    <w:rsid w:val="00D574B7"/>
  </w:style>
  <w:style w:type="character" w:customStyle="1" w:styleId="ft1">
    <w:name w:val="ft1"/>
    <w:rsid w:val="00D574B7"/>
  </w:style>
  <w:style w:type="character" w:customStyle="1" w:styleId="ft6">
    <w:name w:val="ft6"/>
    <w:rsid w:val="00D574B7"/>
  </w:style>
  <w:style w:type="paragraph" w:customStyle="1" w:styleId="story">
    <w:name w:val="story"/>
    <w:basedOn w:val="Normal"/>
    <w:uiPriority w:val="99"/>
    <w:qFormat/>
    <w:rsid w:val="00D574B7"/>
    <w:pPr>
      <w:spacing w:before="100" w:beforeAutospacing="1" w:after="100" w:afterAutospacing="1"/>
    </w:pPr>
    <w:rPr>
      <w:rFonts w:eastAsia="Times New Roman"/>
      <w:sz w:val="24"/>
    </w:rPr>
  </w:style>
  <w:style w:type="paragraph" w:customStyle="1" w:styleId="H1numbered">
    <w:name w:val="H1 numbered"/>
    <w:basedOn w:val="Normal"/>
    <w:uiPriority w:val="99"/>
    <w:qFormat/>
    <w:rsid w:val="00D574B7"/>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574B7"/>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574B7"/>
  </w:style>
  <w:style w:type="character" w:customStyle="1" w:styleId="backcontent">
    <w:name w:val="backcontent"/>
    <w:rsid w:val="00D574B7"/>
  </w:style>
  <w:style w:type="character" w:customStyle="1" w:styleId="daystmp">
    <w:name w:val="daystmp"/>
    <w:rsid w:val="00D574B7"/>
  </w:style>
  <w:style w:type="paragraph" w:customStyle="1" w:styleId="in">
    <w:name w:val="in"/>
    <w:basedOn w:val="Normal"/>
    <w:uiPriority w:val="99"/>
    <w:qFormat/>
    <w:rsid w:val="00D574B7"/>
    <w:pPr>
      <w:spacing w:before="100" w:beforeAutospacing="1" w:after="100" w:afterAutospacing="1"/>
    </w:pPr>
    <w:rPr>
      <w:rFonts w:eastAsia="Times New Roman"/>
      <w:sz w:val="24"/>
    </w:rPr>
  </w:style>
  <w:style w:type="character" w:customStyle="1" w:styleId="cardsfont12ptchar">
    <w:name w:val="cardsfont12ptchar"/>
    <w:rsid w:val="00D574B7"/>
  </w:style>
  <w:style w:type="paragraph" w:customStyle="1" w:styleId="image-caption">
    <w:name w:val="image-caption"/>
    <w:basedOn w:val="Normal"/>
    <w:uiPriority w:val="99"/>
    <w:qFormat/>
    <w:rsid w:val="00D574B7"/>
    <w:pPr>
      <w:spacing w:before="100" w:beforeAutospacing="1" w:after="100" w:afterAutospacing="1"/>
    </w:pPr>
    <w:rPr>
      <w:rFonts w:eastAsia="Times New Roman"/>
      <w:sz w:val="24"/>
    </w:rPr>
  </w:style>
  <w:style w:type="character" w:customStyle="1" w:styleId="gal">
    <w:name w:val="gal"/>
    <w:rsid w:val="00D574B7"/>
  </w:style>
  <w:style w:type="character" w:customStyle="1" w:styleId="submitted">
    <w:name w:val="submitted"/>
    <w:rsid w:val="00D574B7"/>
  </w:style>
  <w:style w:type="paragraph" w:customStyle="1" w:styleId="imagecontain">
    <w:name w:val="imagecontain"/>
    <w:basedOn w:val="Normal"/>
    <w:uiPriority w:val="99"/>
    <w:qFormat/>
    <w:rsid w:val="00D574B7"/>
    <w:pPr>
      <w:spacing w:before="100" w:beforeAutospacing="1" w:after="100" w:afterAutospacing="1"/>
    </w:pPr>
    <w:rPr>
      <w:rFonts w:eastAsia="Times New Roman"/>
      <w:sz w:val="24"/>
    </w:rPr>
  </w:style>
  <w:style w:type="character" w:customStyle="1" w:styleId="imagedateline">
    <w:name w:val="image_dateline"/>
    <w:rsid w:val="00D574B7"/>
  </w:style>
  <w:style w:type="character" w:customStyle="1" w:styleId="authordatecharchar">
    <w:name w:val="authordatecharchar"/>
    <w:rsid w:val="00D574B7"/>
  </w:style>
  <w:style w:type="character" w:customStyle="1" w:styleId="style1char0">
    <w:name w:val="style1char"/>
    <w:rsid w:val="00D574B7"/>
  </w:style>
  <w:style w:type="character" w:customStyle="1" w:styleId="tagcharchar0">
    <w:name w:val="tagcharchar"/>
    <w:rsid w:val="00D574B7"/>
  </w:style>
  <w:style w:type="character" w:customStyle="1" w:styleId="underlinedcharchar2">
    <w:name w:val="underlinedcharchar"/>
    <w:rsid w:val="00D574B7"/>
  </w:style>
  <w:style w:type="paragraph" w:customStyle="1" w:styleId="CM62">
    <w:name w:val="CM62"/>
    <w:basedOn w:val="Normal"/>
    <w:next w:val="Normal"/>
    <w:uiPriority w:val="99"/>
    <w:qFormat/>
    <w:rsid w:val="00D574B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574B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574B7"/>
    <w:pPr>
      <w:widowControl w:val="0"/>
      <w:spacing w:after="63"/>
    </w:pPr>
    <w:rPr>
      <w:rFonts w:ascii="Arial" w:hAnsi="Arial"/>
      <w:color w:val="auto"/>
    </w:rPr>
  </w:style>
  <w:style w:type="paragraph" w:customStyle="1" w:styleId="CM35">
    <w:name w:val="CM35"/>
    <w:basedOn w:val="Default"/>
    <w:next w:val="Default"/>
    <w:uiPriority w:val="99"/>
    <w:qFormat/>
    <w:rsid w:val="00D574B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574B7"/>
    <w:pPr>
      <w:widowControl w:val="0"/>
      <w:spacing w:line="228" w:lineRule="atLeast"/>
    </w:pPr>
    <w:rPr>
      <w:rFonts w:ascii="Showcard Gothic" w:hAnsi="Showcard Gothic"/>
      <w:color w:val="auto"/>
    </w:rPr>
  </w:style>
  <w:style w:type="character" w:customStyle="1" w:styleId="BoxedChar">
    <w:name w:val="Boxed Char"/>
    <w:rsid w:val="00D574B7"/>
    <w:rPr>
      <w:rFonts w:ascii="Arial Narrow" w:hAnsi="Arial Narrow"/>
      <w:b/>
      <w:sz w:val="18"/>
      <w:bdr w:val="single" w:sz="6" w:space="0" w:color="auto"/>
    </w:rPr>
  </w:style>
  <w:style w:type="character" w:customStyle="1" w:styleId="Style11ptUnderline2">
    <w:name w:val="Style 11 pt Underline2"/>
    <w:rsid w:val="00D574B7"/>
    <w:rPr>
      <w:sz w:val="20"/>
      <w:u w:val="single"/>
    </w:rPr>
  </w:style>
  <w:style w:type="character" w:customStyle="1" w:styleId="Style11ptBoldUnderline2">
    <w:name w:val="Style 11 pt Bold Underline2"/>
    <w:rsid w:val="00D574B7"/>
    <w:rPr>
      <w:b/>
      <w:bCs/>
      <w:sz w:val="20"/>
      <w:u w:val="single"/>
    </w:rPr>
  </w:style>
  <w:style w:type="character" w:customStyle="1" w:styleId="nw">
    <w:name w:val="nw"/>
    <w:rsid w:val="00D574B7"/>
  </w:style>
  <w:style w:type="character" w:customStyle="1" w:styleId="Styleunderline11ptBoldBorderSinglesolidlineAuto">
    <w:name w:val="Style underline + 11 pt Bold Border: : (Single solid line Auto ..."/>
    <w:rsid w:val="00D574B7"/>
    <w:rPr>
      <w:b/>
      <w:bCs/>
      <w:sz w:val="20"/>
      <w:u w:val="single"/>
      <w:bdr w:val="single" w:sz="4" w:space="0" w:color="auto"/>
    </w:rPr>
  </w:style>
  <w:style w:type="paragraph" w:customStyle="1" w:styleId="StylecardCharCharChar11pt">
    <w:name w:val="Style card Char Char Char + 11 pt"/>
    <w:link w:val="StylecardCharCharChar11ptChar"/>
    <w:qFormat/>
    <w:rsid w:val="00D574B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D574B7"/>
    <w:rPr>
      <w:lang w:val="en-US" w:eastAsia="en-US" w:bidi="ar-SA"/>
    </w:rPr>
  </w:style>
  <w:style w:type="character" w:customStyle="1" w:styleId="StylecardCharCharChar11ptChar">
    <w:name w:val="Style card Char Char Char + 11 pt Char"/>
    <w:link w:val="StylecardCharCharChar11pt"/>
    <w:rsid w:val="00D574B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574B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574B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D574B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574B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D574B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574B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574B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574B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574B7"/>
    <w:rPr>
      <w:lang w:val="x-none" w:eastAsia="x-none"/>
    </w:rPr>
  </w:style>
  <w:style w:type="character" w:customStyle="1" w:styleId="cardCharCharChar1">
    <w:name w:val="card Char Char Char1"/>
    <w:rsid w:val="00D574B7"/>
    <w:rPr>
      <w:lang w:val="en-US" w:eastAsia="en-US" w:bidi="ar-SA"/>
    </w:rPr>
  </w:style>
  <w:style w:type="character" w:customStyle="1" w:styleId="StylecardCharChar11ptChar">
    <w:name w:val="Style card Char Char + 11 pt Char"/>
    <w:link w:val="StylecardCharChar11pt"/>
    <w:rsid w:val="00D574B7"/>
    <w:rPr>
      <w:rFonts w:ascii="Georgia" w:eastAsia="Times New Roman" w:hAnsi="Georgia"/>
      <w:szCs w:val="20"/>
      <w:lang w:val="x-none" w:eastAsia="x-none"/>
    </w:rPr>
  </w:style>
  <w:style w:type="paragraph" w:customStyle="1" w:styleId="NormalFont">
    <w:name w:val="Normal Font"/>
    <w:link w:val="NormalFontChar"/>
    <w:qFormat/>
    <w:rsid w:val="00D574B7"/>
    <w:rPr>
      <w:rFonts w:ascii="Times New Roman" w:eastAsia="Times New Roman" w:hAnsi="Times New Roman" w:cs="Times New Roman"/>
      <w:sz w:val="20"/>
      <w:szCs w:val="20"/>
    </w:rPr>
  </w:style>
  <w:style w:type="paragraph" w:customStyle="1" w:styleId="StyleSmall11pt">
    <w:name w:val="Style Small + 11 pt"/>
    <w:uiPriority w:val="99"/>
    <w:qFormat/>
    <w:rsid w:val="00D574B7"/>
    <w:pPr>
      <w:spacing w:after="200"/>
    </w:pPr>
    <w:rPr>
      <w:rFonts w:ascii="Times" w:eastAsia="Times New Roman" w:hAnsi="Times" w:cs="Times New Roman"/>
      <w:sz w:val="20"/>
      <w:szCs w:val="22"/>
    </w:rPr>
  </w:style>
  <w:style w:type="character" w:customStyle="1" w:styleId="Style11ptThickunderline">
    <w:name w:val="Style 11 pt Thick underline"/>
    <w:rsid w:val="00D574B7"/>
    <w:rPr>
      <w:sz w:val="20"/>
      <w:u w:val="thick"/>
    </w:rPr>
  </w:style>
  <w:style w:type="character" w:customStyle="1" w:styleId="Style11ptBoldThickunderline">
    <w:name w:val="Style 11 pt Bold Thick underline"/>
    <w:rsid w:val="00D574B7"/>
    <w:rPr>
      <w:b/>
      <w:bCs/>
      <w:sz w:val="20"/>
      <w:u w:val="thick"/>
    </w:rPr>
  </w:style>
  <w:style w:type="paragraph" w:customStyle="1" w:styleId="StyleNormalFont11ptUnderline">
    <w:name w:val="Style Normal Font + 11 pt Underline"/>
    <w:basedOn w:val="NormalFont"/>
    <w:link w:val="StyleNormalFont11ptUnderlineChar"/>
    <w:qFormat/>
    <w:rsid w:val="00D574B7"/>
    <w:rPr>
      <w:u w:val="single"/>
      <w:lang w:val="x-none" w:eastAsia="x-none"/>
    </w:rPr>
  </w:style>
  <w:style w:type="character" w:customStyle="1" w:styleId="NormalFontChar">
    <w:name w:val="Normal Font Char"/>
    <w:link w:val="NormalFont"/>
    <w:rsid w:val="00D574B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574B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574B7"/>
    <w:rPr>
      <w:b/>
      <w:bCs/>
      <w:u w:val="single"/>
      <w:lang w:val="x-none" w:eastAsia="x-none"/>
    </w:rPr>
  </w:style>
  <w:style w:type="character" w:customStyle="1" w:styleId="StyleNormalFont11ptBoldUnderlineChar">
    <w:name w:val="Style Normal Font + 11 pt Bold Underline Char"/>
    <w:link w:val="StyleNormalFont11ptBoldUnderline"/>
    <w:rsid w:val="00D574B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574B7"/>
    <w:rPr>
      <w:rFonts w:eastAsia="Times New Roman"/>
      <w:sz w:val="15"/>
    </w:rPr>
  </w:style>
  <w:style w:type="character" w:customStyle="1" w:styleId="authors1">
    <w:name w:val="authors1"/>
    <w:rsid w:val="00D574B7"/>
    <w:rPr>
      <w:rFonts w:ascii="Verdana" w:hAnsi="Verdana" w:hint="default"/>
      <w:b/>
      <w:bCs/>
      <w:color w:val="006699"/>
      <w:sz w:val="20"/>
      <w:szCs w:val="20"/>
    </w:rPr>
  </w:style>
  <w:style w:type="character" w:customStyle="1" w:styleId="headlinesectionlarge">
    <w:name w:val="headline_section_large"/>
    <w:rsid w:val="00D574B7"/>
  </w:style>
  <w:style w:type="paragraph" w:customStyle="1" w:styleId="formatvorlage2">
    <w:name w:val="formatvorlage2"/>
    <w:basedOn w:val="Normal"/>
    <w:uiPriority w:val="99"/>
    <w:qFormat/>
    <w:rsid w:val="00D574B7"/>
    <w:pPr>
      <w:spacing w:before="100" w:beforeAutospacing="1" w:after="100" w:afterAutospacing="1"/>
    </w:pPr>
    <w:rPr>
      <w:rFonts w:eastAsia="Calibri"/>
      <w:sz w:val="24"/>
    </w:rPr>
  </w:style>
  <w:style w:type="character" w:customStyle="1" w:styleId="Styleunderline11ptBlack">
    <w:name w:val="Style underline + 11 pt Black"/>
    <w:rsid w:val="00D574B7"/>
    <w:rPr>
      <w:color w:val="000000"/>
      <w:sz w:val="20"/>
      <w:u w:val="single"/>
    </w:rPr>
  </w:style>
  <w:style w:type="character" w:customStyle="1" w:styleId="Styleunderline11ptBoldBlack">
    <w:name w:val="Style underline + 11 pt Bold Black"/>
    <w:rsid w:val="00D574B7"/>
    <w:rPr>
      <w:b/>
      <w:bCs/>
      <w:color w:val="000000"/>
      <w:sz w:val="20"/>
      <w:u w:val="single"/>
    </w:rPr>
  </w:style>
  <w:style w:type="paragraph" w:customStyle="1" w:styleId="StyleTitle11ptNotBold">
    <w:name w:val="Style Title + 11 pt Not Bold"/>
    <w:basedOn w:val="Title"/>
    <w:link w:val="StyleTitle11ptNotBoldChar"/>
    <w:qFormat/>
    <w:rsid w:val="00D574B7"/>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574B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D574B7"/>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574B7"/>
    <w:rPr>
      <w:rFonts w:ascii="Georgia" w:eastAsia="Times New Roman" w:hAnsi="Georgia"/>
      <w:sz w:val="22"/>
      <w:u w:val="single"/>
      <w:lang w:val="x-none" w:eastAsia="x-none"/>
    </w:rPr>
  </w:style>
  <w:style w:type="character" w:customStyle="1" w:styleId="Style11ptBoldBlackUnderline">
    <w:name w:val="Style 11 pt Bold Black Underline"/>
    <w:rsid w:val="00D574B7"/>
    <w:rPr>
      <w:b/>
      <w:bCs/>
      <w:color w:val="000000"/>
      <w:sz w:val="20"/>
      <w:u w:val="single"/>
    </w:rPr>
  </w:style>
  <w:style w:type="character" w:customStyle="1" w:styleId="Style11ptBoldBlackUnderlineBorderSinglesolidline">
    <w:name w:val="Style 11 pt Bold Black Underline Border: : (Single solid line ..."/>
    <w:rsid w:val="00D574B7"/>
    <w:rPr>
      <w:b/>
      <w:bCs/>
      <w:color w:val="000000"/>
      <w:sz w:val="20"/>
      <w:u w:val="single"/>
      <w:bdr w:val="single" w:sz="4" w:space="0" w:color="auto"/>
    </w:rPr>
  </w:style>
  <w:style w:type="character" w:customStyle="1" w:styleId="StyleLatinMeridien-Italic11ptItalicUnderline">
    <w:name w:val="Style (Latin) Meridien-Italic 11 pt Italic Underline"/>
    <w:rsid w:val="00D574B7"/>
    <w:rPr>
      <w:rFonts w:ascii="Meridien-Italic" w:hAnsi="Meridien-Italic"/>
      <w:i/>
      <w:iCs/>
      <w:sz w:val="20"/>
      <w:u w:val="single"/>
    </w:rPr>
  </w:style>
  <w:style w:type="character" w:customStyle="1" w:styleId="Citation-AuthorDate">
    <w:name w:val="Citation - Author/Date"/>
    <w:rsid w:val="00D574B7"/>
    <w:rPr>
      <w:b/>
      <w:bCs w:val="0"/>
      <w:smallCaps/>
      <w:sz w:val="24"/>
      <w:u w:val="single"/>
    </w:rPr>
  </w:style>
  <w:style w:type="paragraph" w:customStyle="1" w:styleId="HotRouteCharCharCharCharChar">
    <w:name w:val="Hot Route! Char Char Char Char Char"/>
    <w:basedOn w:val="Normal"/>
    <w:link w:val="HotRouteCharCharCharCharCharChar"/>
    <w:qFormat/>
    <w:rsid w:val="00D574B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574B7"/>
    <w:rPr>
      <w:rFonts w:ascii="Calibri" w:eastAsia="Times New Roman" w:hAnsi="Calibri" w:cs="Calibri"/>
      <w:sz w:val="22"/>
      <w:lang w:val="x-none" w:eastAsia="x-none"/>
    </w:rPr>
  </w:style>
  <w:style w:type="character" w:customStyle="1" w:styleId="underlinestylechar0">
    <w:name w:val="underlinestylechar"/>
    <w:rsid w:val="00D574B7"/>
  </w:style>
  <w:style w:type="character" w:customStyle="1" w:styleId="highlight">
    <w:name w:val="highlight"/>
    <w:rsid w:val="00D574B7"/>
  </w:style>
  <w:style w:type="character" w:customStyle="1" w:styleId="BlockHeaderHiddenChar">
    <w:name w:val="Block Header Hidden Char"/>
    <w:link w:val="BlockHeaderHidden"/>
    <w:locked/>
    <w:rsid w:val="00D574B7"/>
    <w:rPr>
      <w:rFonts w:ascii="Georgia" w:eastAsia="Times New Roman" w:hAnsi="Georgia" w:cs="Times New Roman"/>
      <w:b/>
      <w:bCs/>
      <w:sz w:val="32"/>
      <w:szCs w:val="26"/>
      <w:u w:val="single"/>
    </w:rPr>
  </w:style>
  <w:style w:type="character" w:customStyle="1" w:styleId="DottedUnderline0">
    <w:name w:val="Dotted Underline"/>
    <w:rsid w:val="00D574B7"/>
    <w:rPr>
      <w:rFonts w:ascii="Times New Roman" w:hAnsi="Times New Roman" w:cs="Times New Roman" w:hint="default"/>
      <w:sz w:val="20"/>
      <w:u w:val="dottedHeavy"/>
    </w:rPr>
  </w:style>
  <w:style w:type="character" w:customStyle="1" w:styleId="CardsFont6ptCharChar">
    <w:name w:val="Cards + Font: 6 pt Char Char"/>
    <w:rsid w:val="00D574B7"/>
    <w:rPr>
      <w:sz w:val="8"/>
      <w:lang w:val="en-US" w:eastAsia="en-US" w:bidi="ar-SA"/>
    </w:rPr>
  </w:style>
  <w:style w:type="character" w:customStyle="1" w:styleId="titleauthoretc">
    <w:name w:val="titleauthoretc"/>
    <w:rsid w:val="00D574B7"/>
  </w:style>
  <w:style w:type="paragraph" w:customStyle="1" w:styleId="deck">
    <w:name w:val="deck"/>
    <w:basedOn w:val="Normal"/>
    <w:uiPriority w:val="99"/>
    <w:qFormat/>
    <w:rsid w:val="00D574B7"/>
    <w:pPr>
      <w:spacing w:before="100" w:beforeAutospacing="1" w:after="100" w:afterAutospacing="1"/>
    </w:pPr>
    <w:rPr>
      <w:rFonts w:eastAsia="Times New Roman"/>
      <w:sz w:val="24"/>
    </w:rPr>
  </w:style>
  <w:style w:type="paragraph" w:customStyle="1" w:styleId="i1">
    <w:name w:val="i1"/>
    <w:basedOn w:val="Normal"/>
    <w:uiPriority w:val="99"/>
    <w:qFormat/>
    <w:rsid w:val="00D574B7"/>
    <w:pPr>
      <w:spacing w:before="100" w:beforeAutospacing="1" w:after="100" w:afterAutospacing="1"/>
    </w:pPr>
    <w:rPr>
      <w:rFonts w:eastAsia="Times New Roman"/>
      <w:sz w:val="24"/>
    </w:rPr>
  </w:style>
  <w:style w:type="paragraph" w:customStyle="1" w:styleId="question">
    <w:name w:val="question"/>
    <w:basedOn w:val="Normal"/>
    <w:uiPriority w:val="99"/>
    <w:qFormat/>
    <w:rsid w:val="00D574B7"/>
    <w:pPr>
      <w:spacing w:before="100" w:beforeAutospacing="1" w:after="100" w:afterAutospacing="1"/>
    </w:pPr>
    <w:rPr>
      <w:rFonts w:eastAsia="Times New Roman"/>
      <w:sz w:val="24"/>
    </w:rPr>
  </w:style>
  <w:style w:type="paragraph" w:customStyle="1" w:styleId="bodycopy">
    <w:name w:val="bodycopy"/>
    <w:basedOn w:val="Normal"/>
    <w:uiPriority w:val="99"/>
    <w:qFormat/>
    <w:rsid w:val="00D574B7"/>
    <w:pPr>
      <w:spacing w:before="100" w:beforeAutospacing="1" w:after="100" w:afterAutospacing="1"/>
    </w:pPr>
    <w:rPr>
      <w:rFonts w:eastAsia="Times New Roman"/>
      <w:sz w:val="24"/>
    </w:rPr>
  </w:style>
  <w:style w:type="character" w:customStyle="1" w:styleId="labeltext">
    <w:name w:val="labeltext"/>
    <w:rsid w:val="00D574B7"/>
  </w:style>
  <w:style w:type="character" w:customStyle="1" w:styleId="viewlink">
    <w:name w:val="viewlink"/>
    <w:rsid w:val="00D574B7"/>
  </w:style>
  <w:style w:type="character" w:customStyle="1" w:styleId="share">
    <w:name w:val="share"/>
    <w:rsid w:val="00D574B7"/>
  </w:style>
  <w:style w:type="character" w:customStyle="1" w:styleId="inlinkchart">
    <w:name w:val="inlink_chart"/>
    <w:rsid w:val="00D574B7"/>
  </w:style>
  <w:style w:type="character" w:customStyle="1" w:styleId="underLight">
    <w:name w:val="underLight"/>
    <w:uiPriority w:val="1"/>
    <w:qFormat/>
    <w:rsid w:val="00D574B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574B7"/>
  </w:style>
  <w:style w:type="character" w:customStyle="1" w:styleId="author-rss">
    <w:name w:val="author-rss"/>
    <w:rsid w:val="00D574B7"/>
  </w:style>
  <w:style w:type="character" w:customStyle="1" w:styleId="fbsharecountwrapper">
    <w:name w:val="fb_share_count_wrapper"/>
    <w:rsid w:val="00D574B7"/>
  </w:style>
  <w:style w:type="character" w:customStyle="1" w:styleId="fbbuttontext">
    <w:name w:val="fb_button_text"/>
    <w:rsid w:val="00D574B7"/>
  </w:style>
  <w:style w:type="character" w:customStyle="1" w:styleId="hw">
    <w:name w:val="hw"/>
    <w:rsid w:val="00D574B7"/>
  </w:style>
  <w:style w:type="character" w:customStyle="1" w:styleId="linktotop">
    <w:name w:val="linktotop"/>
    <w:rsid w:val="00D574B7"/>
  </w:style>
  <w:style w:type="character" w:customStyle="1" w:styleId="maintextbldleft">
    <w:name w:val="maintextbldleft"/>
    <w:rsid w:val="00D574B7"/>
  </w:style>
  <w:style w:type="character" w:customStyle="1" w:styleId="maintextleft">
    <w:name w:val="maintextleft"/>
    <w:rsid w:val="00D574B7"/>
  </w:style>
  <w:style w:type="character" w:customStyle="1" w:styleId="descriptionstyle1block">
    <w:name w:val="description style1 block"/>
    <w:rsid w:val="00D574B7"/>
  </w:style>
  <w:style w:type="paragraph" w:customStyle="1" w:styleId="Fifth">
    <w:name w:val="Fifth"/>
    <w:basedOn w:val="Normal"/>
    <w:link w:val="FifthChar"/>
    <w:uiPriority w:val="99"/>
    <w:qFormat/>
    <w:rsid w:val="00D574B7"/>
    <w:rPr>
      <w:rFonts w:eastAsia="Calibri"/>
    </w:rPr>
  </w:style>
  <w:style w:type="character" w:customStyle="1" w:styleId="gutter-right-1">
    <w:name w:val="gutter-right-1"/>
    <w:basedOn w:val="DefaultParagraphFont"/>
    <w:rsid w:val="00D574B7"/>
  </w:style>
  <w:style w:type="character" w:customStyle="1" w:styleId="ssl3">
    <w:name w:val="ss_l3"/>
    <w:rsid w:val="00D574B7"/>
  </w:style>
  <w:style w:type="paragraph" w:customStyle="1" w:styleId="NoteLevel22">
    <w:name w:val="Note Level 22"/>
    <w:basedOn w:val="Normal"/>
    <w:next w:val="Normal"/>
    <w:uiPriority w:val="99"/>
    <w:qFormat/>
    <w:rsid w:val="00D574B7"/>
    <w:pPr>
      <w:keepNext/>
      <w:ind w:left="288" w:right="288"/>
    </w:pPr>
    <w:rPr>
      <w:rFonts w:eastAsia="MS Gothic"/>
      <w:szCs w:val="20"/>
    </w:rPr>
  </w:style>
  <w:style w:type="paragraph" w:customStyle="1" w:styleId="wp-caption-text">
    <w:name w:val="wp-caption-text"/>
    <w:basedOn w:val="Normal"/>
    <w:uiPriority w:val="99"/>
    <w:qFormat/>
    <w:rsid w:val="00D574B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574B7"/>
    <w:rPr>
      <w:color w:val="2B579A"/>
      <w:shd w:val="clear" w:color="auto" w:fill="E6E6E6"/>
    </w:rPr>
  </w:style>
  <w:style w:type="paragraph" w:customStyle="1" w:styleId="svarticle">
    <w:name w:val="svarticle"/>
    <w:basedOn w:val="Normal"/>
    <w:uiPriority w:val="99"/>
    <w:qFormat/>
    <w:rsid w:val="00D574B7"/>
    <w:pPr>
      <w:spacing w:before="100" w:beforeAutospacing="1" w:after="100" w:afterAutospacing="1"/>
    </w:pPr>
    <w:rPr>
      <w:rFonts w:eastAsia="Times New Roman"/>
      <w:sz w:val="24"/>
    </w:rPr>
  </w:style>
  <w:style w:type="character" w:customStyle="1" w:styleId="FontStyle39">
    <w:name w:val="Font Style39"/>
    <w:uiPriority w:val="99"/>
    <w:rsid w:val="00D574B7"/>
    <w:rPr>
      <w:rFonts w:ascii="Constantia" w:hAnsi="Constantia" w:cs="Constantia" w:hint="default"/>
      <w:b/>
      <w:bCs/>
      <w:sz w:val="18"/>
      <w:szCs w:val="18"/>
    </w:rPr>
  </w:style>
  <w:style w:type="character" w:customStyle="1" w:styleId="6">
    <w:name w:val="6"/>
    <w:rsid w:val="00D574B7"/>
    <w:rPr>
      <w:rFonts w:ascii="Arial" w:hAnsi="Arial" w:cs="Arial" w:hint="default"/>
      <w:bCs/>
      <w:sz w:val="20"/>
      <w:u w:val="single"/>
      <w:lang w:val="en-US" w:eastAsia="en-US" w:bidi="ar-SA"/>
    </w:rPr>
  </w:style>
  <w:style w:type="character" w:customStyle="1" w:styleId="CharChar4">
    <w:name w:val="Char Char4"/>
    <w:rsid w:val="00D574B7"/>
    <w:rPr>
      <w:szCs w:val="24"/>
      <w:lang w:eastAsia="zh-CN"/>
    </w:rPr>
  </w:style>
  <w:style w:type="character" w:customStyle="1" w:styleId="BodyTextFirstIndentChar1">
    <w:name w:val="Body Text First Indent Char1"/>
    <w:basedOn w:val="BodyTextChar"/>
    <w:rsid w:val="00D574B7"/>
    <w:rPr>
      <w:rFonts w:ascii="Times New Roman" w:eastAsia="Calibri" w:hAnsi="Times New Roman" w:cs="Times New Roman"/>
      <w:sz w:val="24"/>
      <w:szCs w:val="24"/>
    </w:rPr>
  </w:style>
  <w:style w:type="character" w:customStyle="1" w:styleId="Header11">
    <w:name w:val="Header11"/>
    <w:rsid w:val="00D574B7"/>
  </w:style>
  <w:style w:type="paragraph" w:customStyle="1" w:styleId="canvas-atom">
    <w:name w:val="canvas-atom"/>
    <w:basedOn w:val="Normal"/>
    <w:uiPriority w:val="99"/>
    <w:qFormat/>
    <w:rsid w:val="00D574B7"/>
    <w:pPr>
      <w:spacing w:before="100" w:beforeAutospacing="1" w:after="100" w:afterAutospacing="1"/>
    </w:pPr>
    <w:rPr>
      <w:sz w:val="24"/>
    </w:rPr>
  </w:style>
  <w:style w:type="character" w:customStyle="1" w:styleId="posa">
    <w:name w:val="pos(a)"/>
    <w:basedOn w:val="DefaultParagraphFont"/>
    <w:rsid w:val="00D574B7"/>
  </w:style>
  <w:style w:type="character" w:customStyle="1" w:styleId="u-hiddeninnarrowenv">
    <w:name w:val="u-hiddeninnarrowenv"/>
    <w:basedOn w:val="DefaultParagraphFont"/>
    <w:rsid w:val="00D574B7"/>
  </w:style>
  <w:style w:type="character" w:customStyle="1" w:styleId="followbutton-bird">
    <w:name w:val="followbutton-bird"/>
    <w:basedOn w:val="DefaultParagraphFont"/>
    <w:rsid w:val="00D574B7"/>
  </w:style>
  <w:style w:type="character" w:customStyle="1" w:styleId="tweetauthor-name">
    <w:name w:val="tweetauthor-name"/>
    <w:basedOn w:val="DefaultParagraphFont"/>
    <w:rsid w:val="00D574B7"/>
  </w:style>
  <w:style w:type="character" w:customStyle="1" w:styleId="tweetauthor-verifiedbadge">
    <w:name w:val="tweetauthor-verifiedbadge"/>
    <w:basedOn w:val="DefaultParagraphFont"/>
    <w:rsid w:val="00D574B7"/>
  </w:style>
  <w:style w:type="character" w:customStyle="1" w:styleId="tweetauthor-screenname">
    <w:name w:val="tweetauthor-screenname"/>
    <w:basedOn w:val="DefaultParagraphFont"/>
    <w:rsid w:val="00D574B7"/>
  </w:style>
  <w:style w:type="paragraph" w:customStyle="1" w:styleId="tweet-text">
    <w:name w:val="tweet-text"/>
    <w:basedOn w:val="Normal"/>
    <w:uiPriority w:val="99"/>
    <w:qFormat/>
    <w:rsid w:val="00D574B7"/>
    <w:pPr>
      <w:spacing w:before="100" w:beforeAutospacing="1" w:after="100" w:afterAutospacing="1"/>
    </w:pPr>
  </w:style>
  <w:style w:type="character" w:customStyle="1" w:styleId="u-hiddenvisually">
    <w:name w:val="u-hiddenvisually"/>
    <w:basedOn w:val="DefaultParagraphFont"/>
    <w:rsid w:val="00D574B7"/>
  </w:style>
  <w:style w:type="character" w:customStyle="1" w:styleId="tweetaction-stat">
    <w:name w:val="tweetaction-stat"/>
    <w:basedOn w:val="DefaultParagraphFont"/>
    <w:rsid w:val="00D574B7"/>
  </w:style>
  <w:style w:type="character" w:customStyle="1" w:styleId="related">
    <w:name w:val="related"/>
    <w:basedOn w:val="DefaultParagraphFont"/>
    <w:rsid w:val="00D574B7"/>
  </w:style>
  <w:style w:type="character" w:customStyle="1" w:styleId="related-content">
    <w:name w:val="related-content"/>
    <w:basedOn w:val="DefaultParagraphFont"/>
    <w:rsid w:val="00D574B7"/>
  </w:style>
  <w:style w:type="character" w:customStyle="1" w:styleId="name-of-author">
    <w:name w:val="name-of-author"/>
    <w:basedOn w:val="DefaultParagraphFont"/>
    <w:rsid w:val="00D574B7"/>
  </w:style>
  <w:style w:type="character" w:customStyle="1" w:styleId="first-name">
    <w:name w:val="first-name"/>
    <w:basedOn w:val="DefaultParagraphFont"/>
    <w:rsid w:val="00D574B7"/>
  </w:style>
  <w:style w:type="character" w:customStyle="1" w:styleId="last-name">
    <w:name w:val="last-name"/>
    <w:basedOn w:val="DefaultParagraphFont"/>
    <w:rsid w:val="00D574B7"/>
  </w:style>
  <w:style w:type="paragraph" w:customStyle="1" w:styleId="description">
    <w:name w:val="description"/>
    <w:basedOn w:val="Normal"/>
    <w:uiPriority w:val="99"/>
    <w:qFormat/>
    <w:rsid w:val="00D574B7"/>
    <w:pPr>
      <w:spacing w:before="100" w:beforeAutospacing="1" w:after="100" w:afterAutospacing="1"/>
    </w:pPr>
  </w:style>
  <w:style w:type="paragraph" w:customStyle="1" w:styleId="graf">
    <w:name w:val="graf"/>
    <w:basedOn w:val="Normal"/>
    <w:uiPriority w:val="99"/>
    <w:qFormat/>
    <w:rsid w:val="00D574B7"/>
    <w:pPr>
      <w:spacing w:before="100" w:beforeAutospacing="1" w:after="100" w:afterAutospacing="1"/>
    </w:pPr>
  </w:style>
  <w:style w:type="character" w:customStyle="1" w:styleId="caption10">
    <w:name w:val="caption1"/>
    <w:basedOn w:val="DefaultParagraphFont"/>
    <w:rsid w:val="00D574B7"/>
  </w:style>
  <w:style w:type="paragraph" w:customStyle="1" w:styleId="column">
    <w:name w:val="column"/>
    <w:basedOn w:val="Normal"/>
    <w:uiPriority w:val="99"/>
    <w:qFormat/>
    <w:rsid w:val="00D574B7"/>
    <w:pPr>
      <w:spacing w:before="100" w:beforeAutospacing="1" w:after="100" w:afterAutospacing="1"/>
    </w:pPr>
  </w:style>
  <w:style w:type="paragraph" w:customStyle="1" w:styleId="recirc-container">
    <w:name w:val="recirc-container"/>
    <w:basedOn w:val="Normal"/>
    <w:uiPriority w:val="99"/>
    <w:qFormat/>
    <w:rsid w:val="00D574B7"/>
    <w:pPr>
      <w:spacing w:before="100" w:beforeAutospacing="1" w:after="100" w:afterAutospacing="1"/>
    </w:pPr>
    <w:rPr>
      <w:sz w:val="24"/>
    </w:rPr>
  </w:style>
  <w:style w:type="character" w:customStyle="1" w:styleId="recirc-text">
    <w:name w:val="&quot;recirc-text”"/>
    <w:basedOn w:val="DefaultParagraphFont"/>
    <w:rsid w:val="00D574B7"/>
  </w:style>
  <w:style w:type="character" w:customStyle="1" w:styleId="video-icon">
    <w:name w:val="video-icon"/>
    <w:basedOn w:val="DefaultParagraphFont"/>
    <w:rsid w:val="00D574B7"/>
  </w:style>
  <w:style w:type="paragraph" w:customStyle="1" w:styleId="selectionshareable">
    <w:name w:val="selectionshareable"/>
    <w:basedOn w:val="Normal"/>
    <w:uiPriority w:val="99"/>
    <w:qFormat/>
    <w:rsid w:val="00D574B7"/>
    <w:pPr>
      <w:spacing w:before="100" w:beforeAutospacing="1" w:after="100" w:afterAutospacing="1"/>
    </w:pPr>
    <w:rPr>
      <w:sz w:val="24"/>
    </w:rPr>
  </w:style>
  <w:style w:type="character" w:customStyle="1" w:styleId="powa-shot-play-btn-text">
    <w:name w:val="powa-shot-play-btn-text"/>
    <w:basedOn w:val="DefaultParagraphFont"/>
    <w:rsid w:val="00D574B7"/>
  </w:style>
  <w:style w:type="character" w:customStyle="1" w:styleId="powa-shot-click">
    <w:name w:val="powa-shot-click"/>
    <w:basedOn w:val="DefaultParagraphFont"/>
    <w:rsid w:val="00D574B7"/>
  </w:style>
  <w:style w:type="character" w:customStyle="1" w:styleId="wpv-blurb">
    <w:name w:val="wpv-blurb"/>
    <w:basedOn w:val="DefaultParagraphFont"/>
    <w:rsid w:val="00D574B7"/>
  </w:style>
  <w:style w:type="paragraph" w:customStyle="1" w:styleId="interstitial-link">
    <w:name w:val="interstitial-link"/>
    <w:basedOn w:val="Normal"/>
    <w:uiPriority w:val="99"/>
    <w:qFormat/>
    <w:rsid w:val="00D574B7"/>
    <w:pPr>
      <w:spacing w:before="100" w:beforeAutospacing="1" w:after="100" w:afterAutospacing="1"/>
    </w:pPr>
    <w:rPr>
      <w:sz w:val="24"/>
    </w:rPr>
  </w:style>
  <w:style w:type="character" w:customStyle="1" w:styleId="pb-caption">
    <w:name w:val="pb-caption"/>
    <w:basedOn w:val="DefaultParagraphFont"/>
    <w:rsid w:val="00D574B7"/>
  </w:style>
  <w:style w:type="paragraph" w:customStyle="1" w:styleId="see-also">
    <w:name w:val="see-also"/>
    <w:basedOn w:val="Normal"/>
    <w:uiPriority w:val="99"/>
    <w:qFormat/>
    <w:rsid w:val="00D574B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574B7"/>
  </w:style>
  <w:style w:type="character" w:customStyle="1" w:styleId="m-2745674872889869693gmail-styleunderline">
    <w:name w:val="m_-2745674872889869693gmail-styleunderline"/>
    <w:basedOn w:val="DefaultParagraphFont"/>
    <w:rsid w:val="00D574B7"/>
  </w:style>
  <w:style w:type="character" w:customStyle="1" w:styleId="UnresolvedMention3">
    <w:name w:val="Unresolved Mention3"/>
    <w:basedOn w:val="DefaultParagraphFont"/>
    <w:uiPriority w:val="99"/>
    <w:unhideWhenUsed/>
    <w:rsid w:val="00D574B7"/>
    <w:rPr>
      <w:color w:val="808080"/>
      <w:shd w:val="clear" w:color="auto" w:fill="E6E6E6"/>
    </w:rPr>
  </w:style>
  <w:style w:type="character" w:customStyle="1" w:styleId="UnresolvedMention4">
    <w:name w:val="Unresolved Mention4"/>
    <w:basedOn w:val="DefaultParagraphFont"/>
    <w:uiPriority w:val="99"/>
    <w:semiHidden/>
    <w:unhideWhenUsed/>
    <w:rsid w:val="00D574B7"/>
    <w:rPr>
      <w:color w:val="808080"/>
      <w:shd w:val="clear" w:color="auto" w:fill="E6E6E6"/>
    </w:rPr>
  </w:style>
  <w:style w:type="character" w:customStyle="1" w:styleId="m-8082899869479211226gmail-styleunderline">
    <w:name w:val="m_-8082899869479211226gmail-styleunderline"/>
    <w:basedOn w:val="DefaultParagraphFont"/>
    <w:rsid w:val="00D574B7"/>
  </w:style>
  <w:style w:type="character" w:customStyle="1" w:styleId="StyleUnderlineChar">
    <w:name w:val="Style Underline Char"/>
    <w:basedOn w:val="DefaultParagraphFont"/>
    <w:locked/>
    <w:rsid w:val="00D574B7"/>
    <w:rPr>
      <w:u w:val="single"/>
    </w:rPr>
  </w:style>
  <w:style w:type="paragraph" w:customStyle="1" w:styleId="NoteLevel23">
    <w:name w:val="Note Level 23"/>
    <w:basedOn w:val="Normal"/>
    <w:next w:val="Normal"/>
    <w:uiPriority w:val="99"/>
    <w:qFormat/>
    <w:rsid w:val="00D574B7"/>
    <w:pPr>
      <w:keepNext/>
      <w:ind w:left="288" w:right="288"/>
    </w:pPr>
    <w:rPr>
      <w:rFonts w:eastAsia="MS Gothic"/>
      <w:szCs w:val="20"/>
    </w:rPr>
  </w:style>
  <w:style w:type="character" w:customStyle="1" w:styleId="Heading5Char1">
    <w:name w:val="Heading 5 Char1"/>
    <w:aliases w:val="Text Char1"/>
    <w:basedOn w:val="DefaultParagraphFont"/>
    <w:semiHidden/>
    <w:rsid w:val="00D574B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D574B7"/>
    <w:rPr>
      <w:rFonts w:ascii="Georgia" w:hAnsi="Georgia"/>
    </w:rPr>
  </w:style>
  <w:style w:type="paragraph" w:customStyle="1" w:styleId="NoteLevel24">
    <w:name w:val="Note Level 24"/>
    <w:basedOn w:val="Normal"/>
    <w:next w:val="Normal"/>
    <w:uiPriority w:val="99"/>
    <w:qFormat/>
    <w:rsid w:val="00D574B7"/>
    <w:pPr>
      <w:keepNext/>
      <w:ind w:left="288" w:right="288"/>
    </w:pPr>
    <w:rPr>
      <w:rFonts w:eastAsia="MS Gothic"/>
      <w:sz w:val="24"/>
      <w:szCs w:val="20"/>
    </w:rPr>
  </w:style>
  <w:style w:type="paragraph" w:customStyle="1" w:styleId="NoteLevel25">
    <w:name w:val="Note Level 25"/>
    <w:basedOn w:val="Normal"/>
    <w:next w:val="Normal"/>
    <w:uiPriority w:val="99"/>
    <w:qFormat/>
    <w:rsid w:val="00D574B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574B7"/>
  </w:style>
  <w:style w:type="character" w:customStyle="1" w:styleId="italics">
    <w:name w:val="italics"/>
    <w:basedOn w:val="DefaultParagraphFont"/>
    <w:rsid w:val="00D574B7"/>
  </w:style>
  <w:style w:type="paragraph" w:customStyle="1" w:styleId="analytics0">
    <w:name w:val="analytics"/>
    <w:basedOn w:val="Normal"/>
    <w:link w:val="analyticsChar0"/>
    <w:uiPriority w:val="4"/>
    <w:qFormat/>
    <w:rsid w:val="00D574B7"/>
    <w:rPr>
      <w:b/>
      <w:color w:val="C00000"/>
      <w:sz w:val="26"/>
    </w:rPr>
  </w:style>
  <w:style w:type="character" w:customStyle="1" w:styleId="analyticsChar0">
    <w:name w:val="analytics Char"/>
    <w:basedOn w:val="DefaultParagraphFont"/>
    <w:link w:val="analytics0"/>
    <w:uiPriority w:val="4"/>
    <w:rsid w:val="00D574B7"/>
    <w:rPr>
      <w:rFonts w:ascii="Calibri" w:hAnsi="Calibri" w:cs="Calibri"/>
      <w:b/>
      <w:color w:val="C00000"/>
      <w:sz w:val="26"/>
    </w:rPr>
  </w:style>
  <w:style w:type="character" w:customStyle="1" w:styleId="swauthor">
    <w:name w:val="sw_author"/>
    <w:rsid w:val="00D574B7"/>
  </w:style>
  <w:style w:type="character" w:customStyle="1" w:styleId="HotRouteChar">
    <w:name w:val="Hot Route! Char"/>
    <w:link w:val="HotRoute"/>
    <w:uiPriority w:val="99"/>
    <w:rsid w:val="00D574B7"/>
    <w:rPr>
      <w:rFonts w:ascii="Calibri" w:eastAsia="Times New Roman" w:hAnsi="Calibri" w:cs="Calibri"/>
      <w:sz w:val="22"/>
    </w:rPr>
  </w:style>
  <w:style w:type="paragraph" w:customStyle="1" w:styleId="PhoTag">
    <w:name w:val="PhoTag"/>
    <w:basedOn w:val="Normal"/>
    <w:next w:val="Normal"/>
    <w:autoRedefine/>
    <w:qFormat/>
    <w:rsid w:val="00D574B7"/>
    <w:rPr>
      <w:b/>
    </w:rPr>
  </w:style>
  <w:style w:type="character" w:customStyle="1" w:styleId="boldunderlineChar2">
    <w:name w:val="bold underline Char"/>
    <w:basedOn w:val="DefaultParagraphFont"/>
    <w:rsid w:val="00D574B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574B7"/>
    <w:rPr>
      <w:rFonts w:eastAsia="Times New Roman"/>
      <w:sz w:val="16"/>
      <w:szCs w:val="20"/>
    </w:rPr>
  </w:style>
  <w:style w:type="character" w:customStyle="1" w:styleId="ReallySmallChar">
    <w:name w:val="Really Small Char"/>
    <w:basedOn w:val="DefaultParagraphFont"/>
    <w:link w:val="ReallySmall"/>
    <w:rsid w:val="00D574B7"/>
    <w:rPr>
      <w:rFonts w:ascii="Calibri" w:eastAsia="Times New Roman" w:hAnsi="Calibri" w:cs="Calibri"/>
      <w:sz w:val="16"/>
      <w:szCs w:val="20"/>
    </w:rPr>
  </w:style>
  <w:style w:type="paragraph" w:customStyle="1" w:styleId="Heading4Cite">
    <w:name w:val="Heading 4 Cite"/>
    <w:basedOn w:val="Normal"/>
    <w:link w:val="Heading4CiteChar"/>
    <w:autoRedefine/>
    <w:qFormat/>
    <w:rsid w:val="00D574B7"/>
    <w:rPr>
      <w:rFonts w:eastAsia="Calibri"/>
      <w:color w:val="000000"/>
    </w:rPr>
  </w:style>
  <w:style w:type="character" w:customStyle="1" w:styleId="Heading4CiteChar">
    <w:name w:val="Heading 4 Cite Char"/>
    <w:link w:val="Heading4Cite"/>
    <w:rsid w:val="00D574B7"/>
    <w:rPr>
      <w:rFonts w:ascii="Calibri" w:eastAsia="Calibri" w:hAnsi="Calibri" w:cs="Calibri"/>
      <w:color w:val="000000"/>
      <w:sz w:val="22"/>
    </w:rPr>
  </w:style>
  <w:style w:type="paragraph" w:customStyle="1" w:styleId="PageTitle0">
    <w:name w:val="Page Title"/>
    <w:basedOn w:val="Normal"/>
    <w:next w:val="Normal"/>
    <w:qFormat/>
    <w:rsid w:val="00D574B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574B7"/>
    <w:rPr>
      <w:i/>
      <w:iCs/>
      <w:sz w:val="20"/>
      <w:u w:val="single"/>
    </w:rPr>
  </w:style>
  <w:style w:type="paragraph" w:customStyle="1" w:styleId="UnderlineEmphasis">
    <w:name w:val="Underline + Emphasis"/>
    <w:basedOn w:val="Normal"/>
    <w:next w:val="Normal"/>
    <w:link w:val="UnderlineEmphasisChar"/>
    <w:autoRedefine/>
    <w:qFormat/>
    <w:rsid w:val="00D574B7"/>
    <w:rPr>
      <w:rFonts w:eastAsia="Calibri"/>
      <w:b/>
      <w:color w:val="000000"/>
      <w:u w:val="single"/>
    </w:rPr>
  </w:style>
  <w:style w:type="character" w:customStyle="1" w:styleId="UnderlineEmphasisChar">
    <w:name w:val="Underline + Emphasis Char"/>
    <w:link w:val="UnderlineEmphasis"/>
    <w:rsid w:val="00D574B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574B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574B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574B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574B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D574B7"/>
    <w:rPr>
      <w:rFonts w:eastAsia="Times New Roman"/>
      <w:color w:val="000000"/>
      <w:szCs w:val="20"/>
      <w:u w:val="single"/>
    </w:rPr>
  </w:style>
  <w:style w:type="character" w:customStyle="1" w:styleId="StyleUnderline9pt2Char">
    <w:name w:val="Style Underline + 9 pt2 Char"/>
    <w:link w:val="StyleUnderline9pt2"/>
    <w:rsid w:val="00D574B7"/>
    <w:rPr>
      <w:rFonts w:ascii="Calibri" w:eastAsia="Times New Roman" w:hAnsi="Calibri" w:cs="Calibri"/>
      <w:color w:val="000000"/>
      <w:sz w:val="22"/>
      <w:szCs w:val="20"/>
      <w:u w:val="single"/>
    </w:rPr>
  </w:style>
  <w:style w:type="paragraph" w:customStyle="1" w:styleId="TxBr5p1">
    <w:name w:val="TxBr_5p1"/>
    <w:basedOn w:val="Normal"/>
    <w:rsid w:val="00D574B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574B7"/>
    <w:pPr>
      <w:ind w:left="400"/>
    </w:pPr>
    <w:rPr>
      <w:rFonts w:eastAsia="Calibri"/>
      <w:color w:val="000000"/>
    </w:rPr>
  </w:style>
  <w:style w:type="numbering" w:customStyle="1" w:styleId="NoList12">
    <w:name w:val="No List12"/>
    <w:next w:val="NoList"/>
    <w:semiHidden/>
    <w:unhideWhenUsed/>
    <w:rsid w:val="00D574B7"/>
  </w:style>
  <w:style w:type="numbering" w:customStyle="1" w:styleId="NoList21">
    <w:name w:val="No List21"/>
    <w:next w:val="NoList"/>
    <w:semiHidden/>
    <w:unhideWhenUsed/>
    <w:rsid w:val="00D574B7"/>
  </w:style>
  <w:style w:type="numbering" w:customStyle="1" w:styleId="NoList211">
    <w:name w:val="No List211"/>
    <w:next w:val="NoList"/>
    <w:uiPriority w:val="99"/>
    <w:semiHidden/>
    <w:unhideWhenUsed/>
    <w:rsid w:val="00D574B7"/>
  </w:style>
  <w:style w:type="character" w:customStyle="1" w:styleId="flagicon">
    <w:name w:val="flagicon"/>
    <w:basedOn w:val="DefaultParagraphFont"/>
    <w:rsid w:val="00D574B7"/>
  </w:style>
  <w:style w:type="character" w:customStyle="1" w:styleId="A11">
    <w:name w:val="A11"/>
    <w:rsid w:val="00D574B7"/>
    <w:rPr>
      <w:rFonts w:ascii="Minion Pro" w:hAnsi="Minion Pro" w:cs="Minion Pro" w:hint="default"/>
      <w:color w:val="211D1E"/>
      <w:sz w:val="12"/>
      <w:szCs w:val="12"/>
    </w:rPr>
  </w:style>
  <w:style w:type="character" w:customStyle="1" w:styleId="A12">
    <w:name w:val="A12"/>
    <w:uiPriority w:val="99"/>
    <w:rsid w:val="00D574B7"/>
    <w:rPr>
      <w:rFonts w:ascii="Minion Pro" w:hAnsi="Minion Pro" w:cs="Minion Pro" w:hint="default"/>
      <w:color w:val="211D1E"/>
      <w:sz w:val="22"/>
      <w:szCs w:val="22"/>
    </w:rPr>
  </w:style>
  <w:style w:type="character" w:customStyle="1" w:styleId="CardsCharChar">
    <w:name w:val="Cards Char Char"/>
    <w:rsid w:val="00D574B7"/>
    <w:rPr>
      <w:szCs w:val="24"/>
      <w:lang w:val="en-US" w:eastAsia="en-US" w:bidi="ar-SA"/>
    </w:rPr>
  </w:style>
  <w:style w:type="character" w:customStyle="1" w:styleId="CitationChar1">
    <w:name w:val="Citation Char1"/>
    <w:basedOn w:val="DefaultParagraphFont"/>
    <w:rsid w:val="00D574B7"/>
    <w:rPr>
      <w:rFonts w:ascii="Times New Roman" w:eastAsia="Times New Roman" w:hAnsi="Times New Roman" w:cs="Arial"/>
      <w:b/>
      <w:sz w:val="20"/>
      <w:szCs w:val="36"/>
    </w:rPr>
  </w:style>
  <w:style w:type="character" w:customStyle="1" w:styleId="bold-italic-sub-c">
    <w:name w:val="bold-italic-sub-c"/>
    <w:basedOn w:val="DefaultParagraphFont"/>
    <w:rsid w:val="00D574B7"/>
  </w:style>
  <w:style w:type="character" w:customStyle="1" w:styleId="charoverride-4">
    <w:name w:val="charoverride-4"/>
    <w:basedOn w:val="DefaultParagraphFont"/>
    <w:rsid w:val="00D574B7"/>
  </w:style>
  <w:style w:type="character" w:customStyle="1" w:styleId="charoverride-3">
    <w:name w:val="charoverride-3"/>
    <w:basedOn w:val="DefaultParagraphFont"/>
    <w:rsid w:val="00D574B7"/>
  </w:style>
  <w:style w:type="character" w:customStyle="1" w:styleId="BlockTitle2Char">
    <w:name w:val="Block Title2 Char"/>
    <w:link w:val="BlockTitle2"/>
    <w:uiPriority w:val="99"/>
    <w:rsid w:val="00D574B7"/>
    <w:rPr>
      <w:rFonts w:ascii="Calibri" w:eastAsia="Times New Roman" w:hAnsi="Calibri" w:cs="Calibri"/>
      <w:b/>
      <w:sz w:val="32"/>
      <w:szCs w:val="20"/>
      <w:u w:val="single"/>
    </w:rPr>
  </w:style>
  <w:style w:type="paragraph" w:customStyle="1" w:styleId="tag1">
    <w:name w:val="tag1"/>
    <w:basedOn w:val="Normal"/>
    <w:qFormat/>
    <w:rsid w:val="00D574B7"/>
    <w:rPr>
      <w:rFonts w:eastAsia="Times New Roman"/>
      <w:b/>
      <w:szCs w:val="20"/>
    </w:rPr>
  </w:style>
  <w:style w:type="paragraph" w:customStyle="1" w:styleId="tagcite1">
    <w:name w:val="tagcite"/>
    <w:basedOn w:val="Normal"/>
    <w:qFormat/>
    <w:rsid w:val="00D574B7"/>
    <w:rPr>
      <w:rFonts w:eastAsia="Times New Roman"/>
      <w:b/>
    </w:rPr>
  </w:style>
  <w:style w:type="paragraph" w:customStyle="1" w:styleId="SmallFontCharCharChar">
    <w:name w:val="Small Font Char Char Char"/>
    <w:basedOn w:val="Normal"/>
    <w:uiPriority w:val="99"/>
    <w:qFormat/>
    <w:rsid w:val="00D574B7"/>
    <w:rPr>
      <w:rFonts w:eastAsia="Times New Roman"/>
      <w:sz w:val="12"/>
    </w:rPr>
  </w:style>
  <w:style w:type="paragraph" w:customStyle="1" w:styleId="Regular">
    <w:name w:val="Regular"/>
    <w:qFormat/>
    <w:rsid w:val="00D574B7"/>
    <w:rPr>
      <w:rFonts w:ascii="Garamond" w:eastAsia="Times New Roman" w:hAnsi="Garamond" w:cs="Arial"/>
      <w:bCs/>
      <w:kern w:val="20"/>
      <w:sz w:val="20"/>
      <w:szCs w:val="32"/>
    </w:rPr>
  </w:style>
  <w:style w:type="character" w:customStyle="1" w:styleId="UNDERLINECharChar0">
    <w:name w:val="UNDERLINE Char Char"/>
    <w:rsid w:val="00D574B7"/>
    <w:rPr>
      <w:bCs/>
      <w:kern w:val="28"/>
      <w:szCs w:val="32"/>
      <w:u w:val="single"/>
    </w:rPr>
  </w:style>
  <w:style w:type="character" w:customStyle="1" w:styleId="tag1Char">
    <w:name w:val="tag1 Char"/>
    <w:rsid w:val="00D574B7"/>
    <w:rPr>
      <w:b/>
      <w:bCs w:val="0"/>
      <w:sz w:val="24"/>
    </w:rPr>
  </w:style>
  <w:style w:type="character" w:customStyle="1" w:styleId="SmallFontCharCharCharChar">
    <w:name w:val="Small Font Char Char Char Char"/>
    <w:rsid w:val="00D574B7"/>
    <w:rPr>
      <w:rFonts w:ascii="Arial" w:hAnsi="Arial" w:cs="Arial" w:hint="default"/>
      <w:sz w:val="12"/>
      <w:szCs w:val="24"/>
    </w:rPr>
  </w:style>
  <w:style w:type="character" w:customStyle="1" w:styleId="TagCiteChar2">
    <w:name w:val="TagCite Char"/>
    <w:rsid w:val="00D574B7"/>
    <w:rPr>
      <w:rFonts w:ascii="Garamond" w:hAnsi="Garamond" w:hint="default"/>
      <w:b/>
      <w:bCs w:val="0"/>
      <w:sz w:val="24"/>
      <w:szCs w:val="24"/>
    </w:rPr>
  </w:style>
  <w:style w:type="character" w:customStyle="1" w:styleId="heading2char2charchar1">
    <w:name w:val="heading2char2charchar1"/>
    <w:rsid w:val="00D574B7"/>
  </w:style>
  <w:style w:type="character" w:customStyle="1" w:styleId="charchar60">
    <w:name w:val="charchar6"/>
    <w:rsid w:val="00D574B7"/>
  </w:style>
  <w:style w:type="character" w:customStyle="1" w:styleId="searchtermbold">
    <w:name w:val="searchtermbold"/>
    <w:rsid w:val="00D574B7"/>
  </w:style>
  <w:style w:type="character" w:customStyle="1" w:styleId="regtext">
    <w:name w:val="regtext"/>
    <w:uiPriority w:val="99"/>
    <w:rsid w:val="00D574B7"/>
  </w:style>
  <w:style w:type="character" w:customStyle="1" w:styleId="bps-topic-ident">
    <w:name w:val="bps-topic-ident"/>
    <w:rsid w:val="00D574B7"/>
  </w:style>
  <w:style w:type="character" w:customStyle="1" w:styleId="RegularChar">
    <w:name w:val="Regular Char"/>
    <w:rsid w:val="00D574B7"/>
    <w:rPr>
      <w:rFonts w:ascii="Garamond" w:hAnsi="Garamond" w:cs="Arial" w:hint="default"/>
      <w:bCs/>
      <w:kern w:val="20"/>
      <w:szCs w:val="32"/>
      <w:lang w:val="en-US" w:eastAsia="en-US" w:bidi="ar-SA"/>
    </w:rPr>
  </w:style>
  <w:style w:type="character" w:customStyle="1" w:styleId="BoldunderlineChar3">
    <w:name w:val="Bold underline Char"/>
    <w:rsid w:val="00D574B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574B7"/>
    <w:rPr>
      <w:b/>
      <w:lang w:val="en-US" w:eastAsia="en-US"/>
    </w:rPr>
  </w:style>
  <w:style w:type="paragraph" w:customStyle="1" w:styleId="FreeForm">
    <w:name w:val="Free Form"/>
    <w:qFormat/>
    <w:rsid w:val="00D574B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D574B7"/>
    <w:rPr>
      <w:rFonts w:cs="Calibri"/>
      <w:b/>
      <w:u w:val="single"/>
    </w:rPr>
  </w:style>
  <w:style w:type="paragraph" w:customStyle="1" w:styleId="AuthorDate2">
    <w:name w:val="Author/Date"/>
    <w:basedOn w:val="Normal"/>
    <w:link w:val="AuthorDateChar0"/>
    <w:qFormat/>
    <w:rsid w:val="00D574B7"/>
    <w:rPr>
      <w:rFonts w:asciiTheme="minorHAnsi" w:hAnsiTheme="minorHAnsi"/>
      <w:b/>
      <w:sz w:val="24"/>
      <w:u w:val="single"/>
    </w:rPr>
  </w:style>
  <w:style w:type="character" w:customStyle="1" w:styleId="HilightChar">
    <w:name w:val="Hilight Char"/>
    <w:rsid w:val="00D574B7"/>
    <w:rPr>
      <w:rFonts w:eastAsia="Calibri"/>
      <w:b/>
      <w:noProof w:val="0"/>
      <w:sz w:val="22"/>
      <w:szCs w:val="22"/>
      <w:u w:val="single"/>
      <w:lang w:val="en-US" w:eastAsia="ar-SA" w:bidi="ar-SA"/>
    </w:rPr>
  </w:style>
  <w:style w:type="paragraph" w:customStyle="1" w:styleId="TagCite2">
    <w:name w:val="Tag &amp; Cite"/>
    <w:basedOn w:val="Normal"/>
    <w:link w:val="TagCiteChar3"/>
    <w:qFormat/>
    <w:rsid w:val="00D574B7"/>
    <w:pPr>
      <w:jc w:val="both"/>
    </w:pPr>
    <w:rPr>
      <w:rFonts w:eastAsia="Times New Roman"/>
      <w:b/>
    </w:rPr>
  </w:style>
  <w:style w:type="character" w:customStyle="1" w:styleId="TagCiteChar3">
    <w:name w:val="Tag &amp; Cite Char"/>
    <w:link w:val="TagCite2"/>
    <w:rsid w:val="00D574B7"/>
    <w:rPr>
      <w:rFonts w:ascii="Calibri" w:eastAsia="Times New Roman" w:hAnsi="Calibri" w:cs="Calibri"/>
      <w:b/>
      <w:sz w:val="22"/>
    </w:rPr>
  </w:style>
  <w:style w:type="paragraph" w:customStyle="1" w:styleId="HighlightedText">
    <w:name w:val="Highlighted Text"/>
    <w:basedOn w:val="Normal"/>
    <w:link w:val="HighlightedTextChar"/>
    <w:qFormat/>
    <w:rsid w:val="00D574B7"/>
    <w:pPr>
      <w:jc w:val="both"/>
    </w:pPr>
    <w:rPr>
      <w:rFonts w:eastAsia="Times New Roman"/>
      <w:u w:val="thick"/>
    </w:rPr>
  </w:style>
  <w:style w:type="character" w:customStyle="1" w:styleId="HighlightedTextChar">
    <w:name w:val="Highlighted Text Char"/>
    <w:link w:val="HighlightedText"/>
    <w:rsid w:val="00D574B7"/>
    <w:rPr>
      <w:rFonts w:ascii="Calibri" w:eastAsia="Times New Roman" w:hAnsi="Calibri" w:cs="Calibri"/>
      <w:sz w:val="22"/>
      <w:u w:val="thick"/>
    </w:rPr>
  </w:style>
  <w:style w:type="character" w:customStyle="1" w:styleId="StyleUnderlineCharChar">
    <w:name w:val="Style Underline Char Char"/>
    <w:rsid w:val="00D574B7"/>
    <w:rPr>
      <w:rFonts w:ascii="Times New Roman" w:eastAsia="Times New Roman" w:hAnsi="Times New Roman" w:cs="Times New Roman"/>
      <w:sz w:val="20"/>
      <w:szCs w:val="20"/>
      <w:u w:val="single"/>
    </w:rPr>
  </w:style>
  <w:style w:type="character" w:customStyle="1" w:styleId="c1">
    <w:name w:val="c1"/>
    <w:rsid w:val="00D574B7"/>
  </w:style>
  <w:style w:type="paragraph" w:customStyle="1" w:styleId="TagStyle">
    <w:name w:val="Tag Style"/>
    <w:basedOn w:val="Normal"/>
    <w:qFormat/>
    <w:rsid w:val="00D574B7"/>
    <w:rPr>
      <w:rFonts w:eastAsia="Times New Roman"/>
      <w:b/>
    </w:rPr>
  </w:style>
  <w:style w:type="paragraph" w:customStyle="1" w:styleId="Hat2">
    <w:name w:val="Hat2"/>
    <w:basedOn w:val="Heading2"/>
    <w:next w:val="Heading2"/>
    <w:autoRedefine/>
    <w:uiPriority w:val="99"/>
    <w:qFormat/>
    <w:rsid w:val="00D574B7"/>
    <w:pPr>
      <w:keepNext w:val="0"/>
      <w:keepLines w:val="0"/>
      <w:pageBreakBefore w:val="0"/>
      <w:jc w:val="left"/>
    </w:pPr>
    <w:rPr>
      <w:rFonts w:eastAsia="Calibri" w:cs="Times New Roman"/>
      <w:caps/>
      <w:sz w:val="20"/>
      <w:u w:val="none"/>
    </w:rPr>
  </w:style>
  <w:style w:type="character" w:customStyle="1" w:styleId="Highlight0">
    <w:name w:val="Highlight"/>
    <w:qFormat/>
    <w:rsid w:val="00D574B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574B7"/>
    <w:rPr>
      <w:rFonts w:ascii="Calibri" w:eastAsia="Calibri" w:hAnsi="Calibri"/>
      <w:sz w:val="15"/>
    </w:rPr>
  </w:style>
  <w:style w:type="paragraph" w:customStyle="1" w:styleId="UnreadText">
    <w:name w:val="Unread Text"/>
    <w:basedOn w:val="Normal"/>
    <w:link w:val="UnreadTextChar"/>
    <w:autoRedefine/>
    <w:qFormat/>
    <w:rsid w:val="00D574B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D574B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574B7"/>
    <w:pPr>
      <w:spacing w:after="200" w:line="276" w:lineRule="auto"/>
    </w:pPr>
    <w:rPr>
      <w:rFonts w:ascii="Cambria" w:eastAsia="Times New Roman" w:hAnsi="Cambria" w:cs="Times New Roman"/>
      <w:u w:val="thick"/>
      <w:lang w:eastAsia="ko-KR"/>
    </w:rPr>
  </w:style>
  <w:style w:type="character" w:customStyle="1" w:styleId="Underline4">
    <w:name w:val="*Underline*"/>
    <w:rsid w:val="00D574B7"/>
    <w:rPr>
      <w:rFonts w:ascii="Times New Roman" w:hAnsi="Times New Roman"/>
      <w:b/>
      <w:sz w:val="24"/>
      <w:u w:val="single"/>
    </w:rPr>
  </w:style>
  <w:style w:type="paragraph" w:customStyle="1" w:styleId="TxBr33p1">
    <w:name w:val="TxBr_33p1"/>
    <w:basedOn w:val="Normal"/>
    <w:uiPriority w:val="99"/>
    <w:qFormat/>
    <w:rsid w:val="00D574B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574B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574B7"/>
    <w:rPr>
      <w:rFonts w:eastAsia="SimSun"/>
      <w:lang w:eastAsia="zh-CN"/>
    </w:rPr>
  </w:style>
  <w:style w:type="character" w:customStyle="1" w:styleId="heading3char0">
    <w:name w:val="heading3char"/>
    <w:rsid w:val="00D574B7"/>
  </w:style>
  <w:style w:type="character" w:customStyle="1" w:styleId="Heading51">
    <w:name w:val="Heading 51"/>
    <w:aliases w:val="Heading 5 Char Char Char"/>
    <w:rsid w:val="00D574B7"/>
    <w:rPr>
      <w:b/>
      <w:bCs/>
      <w:iCs/>
      <w:szCs w:val="26"/>
      <w:lang w:val="en-US" w:eastAsia="en-US" w:bidi="ar-SA"/>
    </w:rPr>
  </w:style>
  <w:style w:type="character" w:customStyle="1" w:styleId="comments-post">
    <w:name w:val="comments-post"/>
    <w:rsid w:val="00D574B7"/>
  </w:style>
  <w:style w:type="paragraph" w:customStyle="1" w:styleId="boldcite">
    <w:name w:val="bold cite"/>
    <w:basedOn w:val="Normal"/>
    <w:link w:val="boldciteChar4"/>
    <w:qFormat/>
    <w:rsid w:val="00D574B7"/>
    <w:rPr>
      <w:rFonts w:eastAsia="Calibri"/>
      <w:b/>
      <w:color w:val="000000"/>
      <w:sz w:val="28"/>
      <w:u w:val="thick" w:color="000000"/>
    </w:rPr>
  </w:style>
  <w:style w:type="character" w:customStyle="1" w:styleId="boldciteChar4">
    <w:name w:val="bold cite Char4"/>
    <w:link w:val="boldcite"/>
    <w:locked/>
    <w:rsid w:val="00D574B7"/>
    <w:rPr>
      <w:rFonts w:ascii="Calibri" w:eastAsia="Calibri" w:hAnsi="Calibri" w:cs="Calibri"/>
      <w:b/>
      <w:color w:val="000000"/>
      <w:sz w:val="28"/>
      <w:u w:val="thick" w:color="000000"/>
    </w:rPr>
  </w:style>
  <w:style w:type="character" w:customStyle="1" w:styleId="underlinecardChar">
    <w:name w:val="underline card Char"/>
    <w:rsid w:val="00D574B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574B7"/>
    <w:pPr>
      <w:ind w:left="547" w:right="648"/>
      <w:jc w:val="both"/>
    </w:pPr>
    <w:rPr>
      <w:rFonts w:eastAsia="Calibri"/>
      <w:sz w:val="12"/>
      <w:szCs w:val="12"/>
    </w:rPr>
  </w:style>
  <w:style w:type="character" w:customStyle="1" w:styleId="Irrelevant5fontChar">
    <w:name w:val="Irrelevant (5 font) Char"/>
    <w:rsid w:val="00D574B7"/>
    <w:rPr>
      <w:sz w:val="10"/>
      <w:szCs w:val="10"/>
      <w:lang w:val="en-US" w:eastAsia="en-US" w:bidi="ar-SA"/>
    </w:rPr>
  </w:style>
  <w:style w:type="character" w:customStyle="1" w:styleId="CardsFont6ptChar1">
    <w:name w:val="Cards + Font: 6 pt Char1"/>
    <w:link w:val="CardsFont6pt"/>
    <w:uiPriority w:val="99"/>
    <w:rsid w:val="00D574B7"/>
    <w:rPr>
      <w:rFonts w:ascii="Times New Roman" w:eastAsia="Times New Roman" w:hAnsi="Times New Roman" w:cs="Times New Roman"/>
      <w:sz w:val="12"/>
    </w:rPr>
  </w:style>
  <w:style w:type="character" w:customStyle="1" w:styleId="Hyperlink13">
    <w:name w:val="Hyperlink13"/>
    <w:rsid w:val="00D574B7"/>
    <w:rPr>
      <w:b w:val="0"/>
      <w:bCs w:val="0"/>
      <w:strike w:val="0"/>
      <w:dstrike w:val="0"/>
      <w:color w:val="008000"/>
      <w:sz w:val="20"/>
      <w:szCs w:val="20"/>
      <w:u w:val="none"/>
      <w:effect w:val="none"/>
    </w:rPr>
  </w:style>
  <w:style w:type="character" w:customStyle="1" w:styleId="standardcontent1">
    <w:name w:val="standardcontent1"/>
    <w:rsid w:val="00D574B7"/>
    <w:rPr>
      <w:rFonts w:ascii="Arial" w:hAnsi="Arial" w:cs="Arial" w:hint="default"/>
      <w:strike w:val="0"/>
      <w:dstrike w:val="0"/>
      <w:sz w:val="24"/>
      <w:szCs w:val="24"/>
      <w:u w:val="none"/>
      <w:effect w:val="none"/>
    </w:rPr>
  </w:style>
  <w:style w:type="character" w:customStyle="1" w:styleId="Hyperlink4">
    <w:name w:val="Hyperlink4"/>
    <w:rsid w:val="00D574B7"/>
    <w:rPr>
      <w:color w:val="000066"/>
      <w:u w:val="single"/>
    </w:rPr>
  </w:style>
  <w:style w:type="paragraph" w:customStyle="1" w:styleId="rddateline">
    <w:name w:val="rddateline"/>
    <w:basedOn w:val="Normal"/>
    <w:uiPriority w:val="99"/>
    <w:qFormat/>
    <w:rsid w:val="00D574B7"/>
    <w:rPr>
      <w:rFonts w:eastAsia="Calibri"/>
      <w:szCs w:val="20"/>
    </w:rPr>
  </w:style>
  <w:style w:type="paragraph" w:customStyle="1" w:styleId="rdheadline">
    <w:name w:val="rdheadline"/>
    <w:basedOn w:val="Normal"/>
    <w:uiPriority w:val="99"/>
    <w:qFormat/>
    <w:rsid w:val="00D574B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574B7"/>
    <w:pPr>
      <w:spacing w:after="100" w:afterAutospacing="1"/>
    </w:pPr>
    <w:rPr>
      <w:rFonts w:ascii="Verdana" w:eastAsia="Calibri" w:hAnsi="Verdana"/>
      <w:szCs w:val="20"/>
    </w:rPr>
  </w:style>
  <w:style w:type="character" w:customStyle="1" w:styleId="rddeckline1">
    <w:name w:val="rddeckline1"/>
    <w:rsid w:val="00D574B7"/>
    <w:rPr>
      <w:rFonts w:ascii="Verdana" w:hAnsi="Verdana" w:hint="default"/>
      <w:b/>
      <w:bCs/>
      <w:sz w:val="22"/>
      <w:szCs w:val="22"/>
    </w:rPr>
  </w:style>
  <w:style w:type="character" w:customStyle="1" w:styleId="link-external">
    <w:name w:val="link-external"/>
    <w:rsid w:val="00D574B7"/>
  </w:style>
  <w:style w:type="character" w:customStyle="1" w:styleId="contact1">
    <w:name w:val="contact1"/>
    <w:rsid w:val="00D574B7"/>
    <w:rPr>
      <w:rFonts w:ascii="Tahoma" w:hAnsi="Tahoma" w:cs="Tahoma" w:hint="default"/>
      <w:color w:val="999999"/>
      <w:sz w:val="20"/>
      <w:szCs w:val="20"/>
    </w:rPr>
  </w:style>
  <w:style w:type="character" w:customStyle="1" w:styleId="credits1">
    <w:name w:val="credits1"/>
    <w:rsid w:val="00D574B7"/>
    <w:rPr>
      <w:rFonts w:ascii="Tahoma" w:hAnsi="Tahoma" w:cs="Tahoma" w:hint="default"/>
      <w:color w:val="999999"/>
      <w:sz w:val="16"/>
      <w:szCs w:val="16"/>
    </w:rPr>
  </w:style>
  <w:style w:type="paragraph" w:customStyle="1" w:styleId="Heading20">
    <w:name w:val="Heading2"/>
    <w:basedOn w:val="Normal"/>
    <w:link w:val="Heading2Char0"/>
    <w:qFormat/>
    <w:rsid w:val="00D574B7"/>
    <w:pPr>
      <w:jc w:val="center"/>
    </w:pPr>
    <w:rPr>
      <w:rFonts w:eastAsia="Times New Roman"/>
      <w:b/>
      <w:caps/>
    </w:rPr>
  </w:style>
  <w:style w:type="character" w:customStyle="1" w:styleId="Heading2Char0">
    <w:name w:val="Heading2 Char"/>
    <w:link w:val="Heading20"/>
    <w:rsid w:val="00D574B7"/>
    <w:rPr>
      <w:rFonts w:ascii="Calibri" w:eastAsia="Times New Roman" w:hAnsi="Calibri" w:cs="Calibri"/>
      <w:b/>
      <w:caps/>
      <w:sz w:val="22"/>
    </w:rPr>
  </w:style>
  <w:style w:type="paragraph" w:customStyle="1" w:styleId="Header2">
    <w:name w:val="Header2"/>
    <w:basedOn w:val="Heading20"/>
    <w:link w:val="Header2Char"/>
    <w:qFormat/>
    <w:rsid w:val="00D574B7"/>
  </w:style>
  <w:style w:type="character" w:customStyle="1" w:styleId="Header2Char">
    <w:name w:val="Header2 Char"/>
    <w:link w:val="Header2"/>
    <w:rsid w:val="00D574B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D574B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574B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D574B7"/>
    <w:rPr>
      <w:bCs/>
    </w:rPr>
  </w:style>
  <w:style w:type="character" w:customStyle="1" w:styleId="StyleHeading212ptChar">
    <w:name w:val="Style Heading2 + 12 pt Char"/>
    <w:link w:val="StyleHeading212pt"/>
    <w:rsid w:val="00D574B7"/>
    <w:rPr>
      <w:rFonts w:ascii="Calibri" w:eastAsia="Times New Roman" w:hAnsi="Calibri" w:cs="Calibri"/>
      <w:b/>
      <w:bCs/>
      <w:caps/>
      <w:sz w:val="22"/>
    </w:rPr>
  </w:style>
  <w:style w:type="paragraph" w:customStyle="1" w:styleId="Heading212pt">
    <w:name w:val="Heading2 + 12 pt"/>
    <w:basedOn w:val="StyleHeading212pt"/>
    <w:link w:val="Heading212ptChar"/>
    <w:qFormat/>
    <w:rsid w:val="00D574B7"/>
  </w:style>
  <w:style w:type="character" w:customStyle="1" w:styleId="Heading212ptChar">
    <w:name w:val="Heading2 + 12 pt Char"/>
    <w:link w:val="Heading212pt"/>
    <w:rsid w:val="00D574B7"/>
    <w:rPr>
      <w:rFonts w:ascii="Calibri" w:eastAsia="Times New Roman" w:hAnsi="Calibri" w:cs="Calibri"/>
      <w:b/>
      <w:bCs/>
      <w:caps/>
      <w:sz w:val="22"/>
    </w:rPr>
  </w:style>
  <w:style w:type="character" w:customStyle="1" w:styleId="StyleBoldText12pt10ptNotBoldKernat16pt">
    <w:name w:val="Style Bold Text 12 pt + 10 pt Not Bold Kern at 16 pt"/>
    <w:rsid w:val="00D574B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574B7"/>
  </w:style>
  <w:style w:type="paragraph" w:customStyle="1" w:styleId="highlightcardtext">
    <w:name w:val="highlight card text"/>
    <w:basedOn w:val="evidencetext"/>
    <w:uiPriority w:val="99"/>
    <w:qFormat/>
    <w:rsid w:val="00D574B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574B7"/>
    <w:pPr>
      <w:ind w:left="1440" w:right="2016"/>
    </w:pPr>
    <w:rPr>
      <w:rFonts w:eastAsia="Calibri"/>
      <w:sz w:val="18"/>
      <w:u w:val="single"/>
      <w:lang w:val="en-US" w:eastAsia="en-US"/>
    </w:rPr>
  </w:style>
  <w:style w:type="paragraph" w:customStyle="1" w:styleId="underlinecard">
    <w:name w:val="underline card"/>
    <w:basedOn w:val="Normal"/>
    <w:uiPriority w:val="99"/>
    <w:qFormat/>
    <w:rsid w:val="00D574B7"/>
    <w:pPr>
      <w:ind w:left="1728" w:right="1728"/>
    </w:pPr>
    <w:rPr>
      <w:rFonts w:eastAsia="Calibri"/>
      <w:sz w:val="18"/>
      <w:u w:val="single"/>
    </w:rPr>
  </w:style>
  <w:style w:type="paragraph" w:customStyle="1" w:styleId="CardsChar2">
    <w:name w:val="Cards Char2"/>
    <w:basedOn w:val="Normal"/>
    <w:uiPriority w:val="99"/>
    <w:qFormat/>
    <w:rsid w:val="00D574B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574B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574B7"/>
    <w:rPr>
      <w:rFonts w:ascii="Calibri" w:eastAsia="Times New Roman" w:hAnsi="Calibri" w:cs="Calibri"/>
      <w:b/>
      <w:bCs/>
      <w:sz w:val="22"/>
    </w:rPr>
  </w:style>
  <w:style w:type="character" w:customStyle="1" w:styleId="UnderlinedCards">
    <w:name w:val="Underlined Cards"/>
    <w:rsid w:val="00D574B7"/>
    <w:rPr>
      <w:sz w:val="24"/>
      <w:szCs w:val="24"/>
      <w:u w:val="thick"/>
      <w:lang w:val="en-US" w:eastAsia="en-US" w:bidi="ar-SA"/>
    </w:rPr>
  </w:style>
  <w:style w:type="character" w:customStyle="1" w:styleId="CardsFont12ptCharCharCharCharCharCharCharCharChar">
    <w:name w:val="Cards + Font: 12 pt Char Char Char Char Char Char Char Char Char"/>
    <w:rsid w:val="00D574B7"/>
    <w:rPr>
      <w:sz w:val="24"/>
      <w:szCs w:val="24"/>
      <w:u w:val="thick"/>
      <w:lang w:val="en-US" w:eastAsia="en-US" w:bidi="ar-SA"/>
    </w:rPr>
  </w:style>
  <w:style w:type="character" w:customStyle="1" w:styleId="highlightcardtextChar">
    <w:name w:val="highlight card text Char"/>
    <w:rsid w:val="00D574B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574B7"/>
    <w:pPr>
      <w:ind w:left="1728" w:right="1728"/>
    </w:pPr>
    <w:rPr>
      <w:rFonts w:eastAsia="Times New Roman"/>
      <w:sz w:val="18"/>
    </w:rPr>
  </w:style>
  <w:style w:type="character" w:customStyle="1" w:styleId="CardTextCharCharCharCharChar">
    <w:name w:val="Card Text Char Char Char Char Char"/>
    <w:link w:val="CardTextCharCharCharChar"/>
    <w:rsid w:val="00D574B7"/>
    <w:rPr>
      <w:rFonts w:ascii="Calibri" w:eastAsia="Times New Roman" w:hAnsi="Calibri" w:cs="Calibri"/>
      <w:sz w:val="18"/>
    </w:rPr>
  </w:style>
  <w:style w:type="character" w:customStyle="1" w:styleId="TagsChar4">
    <w:name w:val="Tags Char4"/>
    <w:rsid w:val="00D574B7"/>
    <w:rPr>
      <w:b/>
      <w:lang w:val="en-US" w:eastAsia="en-US" w:bidi="ar-SA"/>
    </w:rPr>
  </w:style>
  <w:style w:type="character" w:customStyle="1" w:styleId="hit1">
    <w:name w:val="hit1"/>
    <w:rsid w:val="00D574B7"/>
    <w:rPr>
      <w:rFonts w:ascii="Verdana" w:hAnsi="Verdana" w:hint="default"/>
      <w:b/>
      <w:bCs/>
      <w:vanish w:val="0"/>
      <w:webHidden w:val="0"/>
      <w:color w:val="CC0033"/>
      <w:sz w:val="20"/>
      <w:szCs w:val="20"/>
      <w:specVanish w:val="0"/>
    </w:rPr>
  </w:style>
  <w:style w:type="character" w:customStyle="1" w:styleId="tightinline1">
    <w:name w:val="tightinline1"/>
    <w:rsid w:val="00D574B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574B7"/>
    <w:pPr>
      <w:ind w:left="1728" w:right="1728"/>
    </w:pPr>
    <w:rPr>
      <w:rFonts w:eastAsia="Calibri"/>
      <w:sz w:val="18"/>
    </w:rPr>
  </w:style>
  <w:style w:type="paragraph" w:customStyle="1" w:styleId="boldciteChar">
    <w:name w:val="bold cite Char"/>
    <w:basedOn w:val="Heading1"/>
    <w:uiPriority w:val="99"/>
    <w:qFormat/>
    <w:rsid w:val="00D574B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574B7"/>
    <w:rPr>
      <w:rFonts w:eastAsia="Calibri"/>
      <w:b/>
    </w:rPr>
  </w:style>
  <w:style w:type="character" w:customStyle="1" w:styleId="blsp-spelling-corrected">
    <w:name w:val="blsp-spelling-corrected"/>
    <w:rsid w:val="00D574B7"/>
  </w:style>
  <w:style w:type="character" w:customStyle="1" w:styleId="blsp-spelling-error">
    <w:name w:val="blsp-spelling-error"/>
    <w:rsid w:val="00D574B7"/>
  </w:style>
  <w:style w:type="character" w:customStyle="1" w:styleId="sup">
    <w:name w:val="sup"/>
    <w:rsid w:val="00D574B7"/>
  </w:style>
  <w:style w:type="character" w:customStyle="1" w:styleId="pgnum">
    <w:name w:val="pgnum"/>
    <w:rsid w:val="00D574B7"/>
  </w:style>
  <w:style w:type="character" w:customStyle="1" w:styleId="SmallFontCharChar">
    <w:name w:val="Small Font Char Char"/>
    <w:rsid w:val="00D574B7"/>
    <w:rPr>
      <w:rFonts w:ascii="Arial" w:hAnsi="Arial"/>
      <w:sz w:val="12"/>
      <w:szCs w:val="24"/>
      <w:lang w:val="en-US" w:eastAsia="en-US" w:bidi="ar-SA"/>
    </w:rPr>
  </w:style>
  <w:style w:type="paragraph" w:customStyle="1" w:styleId="textmargin">
    <w:name w:val="textmargin"/>
    <w:basedOn w:val="Normal"/>
    <w:uiPriority w:val="99"/>
    <w:qFormat/>
    <w:rsid w:val="00D574B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574B7"/>
    <w:pPr>
      <w:spacing w:before="100" w:beforeAutospacing="1" w:after="100" w:afterAutospacing="1"/>
    </w:pPr>
    <w:rPr>
      <w:rFonts w:eastAsia="Calibri"/>
      <w:color w:val="000000"/>
    </w:rPr>
  </w:style>
  <w:style w:type="paragraph" w:customStyle="1" w:styleId="header10">
    <w:name w:val="header1"/>
    <w:basedOn w:val="Normal"/>
    <w:uiPriority w:val="99"/>
    <w:qFormat/>
    <w:rsid w:val="00D574B7"/>
    <w:pPr>
      <w:spacing w:before="100" w:beforeAutospacing="1" w:after="100" w:afterAutospacing="1"/>
    </w:pPr>
    <w:rPr>
      <w:rFonts w:eastAsia="Calibri"/>
      <w:color w:val="000000"/>
    </w:rPr>
  </w:style>
  <w:style w:type="paragraph" w:customStyle="1" w:styleId="style10">
    <w:name w:val="style1"/>
    <w:basedOn w:val="Normal"/>
    <w:uiPriority w:val="99"/>
    <w:qFormat/>
    <w:rsid w:val="00D574B7"/>
    <w:rPr>
      <w:rFonts w:ascii="Verdana" w:eastAsia="Calibri" w:hAnsi="Verdana"/>
      <w:szCs w:val="20"/>
    </w:rPr>
  </w:style>
  <w:style w:type="paragraph" w:customStyle="1" w:styleId="correctindex">
    <w:name w:val="correct index"/>
    <w:basedOn w:val="Normal"/>
    <w:uiPriority w:val="99"/>
    <w:qFormat/>
    <w:rsid w:val="00D574B7"/>
    <w:rPr>
      <w:rFonts w:eastAsia="Calibri"/>
      <w:color w:val="000000"/>
    </w:rPr>
  </w:style>
  <w:style w:type="paragraph" w:customStyle="1" w:styleId="bc2">
    <w:name w:val="bc_2"/>
    <w:basedOn w:val="Normal"/>
    <w:uiPriority w:val="99"/>
    <w:qFormat/>
    <w:rsid w:val="00D574B7"/>
    <w:pPr>
      <w:spacing w:before="100" w:beforeAutospacing="1" w:after="100" w:afterAutospacing="1"/>
    </w:pPr>
    <w:rPr>
      <w:rFonts w:eastAsia="Calibri"/>
      <w:color w:val="000000"/>
    </w:rPr>
  </w:style>
  <w:style w:type="character" w:customStyle="1" w:styleId="bc21">
    <w:name w:val="bc_21"/>
    <w:rsid w:val="00D574B7"/>
  </w:style>
  <w:style w:type="paragraph" w:customStyle="1" w:styleId="style21">
    <w:name w:val="style2"/>
    <w:basedOn w:val="Normal"/>
    <w:uiPriority w:val="99"/>
    <w:qFormat/>
    <w:rsid w:val="00D574B7"/>
    <w:rPr>
      <w:rFonts w:ascii="Verdana" w:eastAsia="Calibri" w:hAnsi="Verdana"/>
      <w:szCs w:val="20"/>
    </w:rPr>
  </w:style>
  <w:style w:type="paragraph" w:customStyle="1" w:styleId="quote2">
    <w:name w:val="quote2"/>
    <w:basedOn w:val="Normal"/>
    <w:uiPriority w:val="99"/>
    <w:qFormat/>
    <w:rsid w:val="00D574B7"/>
    <w:rPr>
      <w:rFonts w:ascii="Verdana" w:eastAsia="Calibri" w:hAnsi="Verdana"/>
      <w:szCs w:val="20"/>
    </w:rPr>
  </w:style>
  <w:style w:type="character" w:customStyle="1" w:styleId="copystyle">
    <w:name w:val="copystyle"/>
    <w:rsid w:val="00D574B7"/>
  </w:style>
  <w:style w:type="paragraph" w:customStyle="1" w:styleId="BlockTitle10">
    <w:name w:val="Block Title #1"/>
    <w:basedOn w:val="Heading1"/>
    <w:qFormat/>
    <w:rsid w:val="00D574B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574B7"/>
    <w:rPr>
      <w:rFonts w:ascii="Arial" w:hAnsi="Arial" w:cs="Arial"/>
      <w:b/>
      <w:bCs/>
      <w:kern w:val="32"/>
      <w:sz w:val="24"/>
      <w:szCs w:val="24"/>
      <w:lang w:val="en-US" w:eastAsia="en-US" w:bidi="ar-SA"/>
    </w:rPr>
  </w:style>
  <w:style w:type="character" w:customStyle="1" w:styleId="ReadUnderline">
    <w:name w:val="Read Underline"/>
    <w:rsid w:val="00D574B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574B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574B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D574B7"/>
    <w:rPr>
      <w:rFonts w:eastAsia="Times New Roman"/>
      <w:sz w:val="18"/>
    </w:rPr>
  </w:style>
  <w:style w:type="paragraph" w:customStyle="1" w:styleId="F4">
    <w:name w:val="F4"/>
    <w:basedOn w:val="Normal"/>
    <w:link w:val="F4Char"/>
    <w:qFormat/>
    <w:rsid w:val="00D574B7"/>
    <w:pPr>
      <w:ind w:left="288" w:right="288"/>
    </w:pPr>
    <w:rPr>
      <w:rFonts w:eastAsia="Times New Roman"/>
      <w:szCs w:val="20"/>
      <w:u w:val="single"/>
    </w:rPr>
  </w:style>
  <w:style w:type="character" w:customStyle="1" w:styleId="F4Char">
    <w:name w:val="F4 Char"/>
    <w:link w:val="F4"/>
    <w:rsid w:val="00D574B7"/>
    <w:rPr>
      <w:rFonts w:ascii="Calibri" w:eastAsia="Times New Roman" w:hAnsi="Calibri" w:cs="Calibri"/>
      <w:sz w:val="22"/>
      <w:szCs w:val="20"/>
      <w:u w:val="single"/>
    </w:rPr>
  </w:style>
  <w:style w:type="paragraph" w:customStyle="1" w:styleId="StyleCARD">
    <w:name w:val="Style CARD +"/>
    <w:basedOn w:val="Normal"/>
    <w:link w:val="StyleCARDChar"/>
    <w:qFormat/>
    <w:rsid w:val="00D574B7"/>
    <w:pPr>
      <w:ind w:left="300" w:right="288"/>
    </w:pPr>
    <w:rPr>
      <w:rFonts w:eastAsia="Times New Roman"/>
      <w:szCs w:val="20"/>
    </w:rPr>
  </w:style>
  <w:style w:type="character" w:customStyle="1" w:styleId="StyleCARDChar">
    <w:name w:val="Style CARD + Char"/>
    <w:link w:val="StyleCARD"/>
    <w:rsid w:val="00D574B7"/>
    <w:rPr>
      <w:rFonts w:ascii="Calibri" w:eastAsia="Times New Roman" w:hAnsi="Calibri" w:cs="Calibri"/>
      <w:sz w:val="22"/>
      <w:szCs w:val="20"/>
    </w:rPr>
  </w:style>
  <w:style w:type="character" w:customStyle="1" w:styleId="noiconheadline">
    <w:name w:val="noicon_headline"/>
    <w:rsid w:val="00D574B7"/>
  </w:style>
  <w:style w:type="character" w:customStyle="1" w:styleId="BlockTitleCharChar">
    <w:name w:val="Block Title Char Char"/>
    <w:rsid w:val="00D574B7"/>
    <w:rPr>
      <w:rFonts w:ascii="Georgia" w:hAnsi="Georgia" w:cs="Arial"/>
      <w:b/>
      <w:bCs/>
      <w:kern w:val="32"/>
      <w:sz w:val="28"/>
      <w:szCs w:val="32"/>
      <w:lang w:val="en-US" w:eastAsia="en-US" w:bidi="ar-SA"/>
    </w:rPr>
  </w:style>
  <w:style w:type="paragraph" w:styleId="MacroText">
    <w:name w:val="macro"/>
    <w:link w:val="MacroTextChar"/>
    <w:rsid w:val="00D574B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574B7"/>
    <w:rPr>
      <w:rFonts w:ascii="Courier New" w:eastAsia="Times New Roman" w:hAnsi="Courier New" w:cs="Courier New"/>
      <w:sz w:val="20"/>
      <w:szCs w:val="20"/>
    </w:rPr>
  </w:style>
  <w:style w:type="character" w:customStyle="1" w:styleId="pp1">
    <w:name w:val="pp1"/>
    <w:rsid w:val="00D574B7"/>
    <w:rPr>
      <w:rFonts w:ascii="Times New Roman" w:hAnsi="Times New Roman" w:cs="Times New Roman" w:hint="default"/>
      <w:i w:val="0"/>
      <w:iCs w:val="0"/>
      <w:smallCaps w:val="0"/>
      <w:sz w:val="30"/>
      <w:szCs w:val="30"/>
    </w:rPr>
  </w:style>
  <w:style w:type="character" w:customStyle="1" w:styleId="prbodytext1">
    <w:name w:val="pr_bodytext1"/>
    <w:rsid w:val="00D574B7"/>
    <w:rPr>
      <w:rFonts w:ascii="Arial" w:hAnsi="Arial" w:cs="Arial" w:hint="default"/>
      <w:sz w:val="20"/>
      <w:szCs w:val="20"/>
    </w:rPr>
  </w:style>
  <w:style w:type="character" w:customStyle="1" w:styleId="marrontitulobig">
    <w:name w:val="marron_titulo_big"/>
    <w:rsid w:val="00D574B7"/>
  </w:style>
  <w:style w:type="character" w:customStyle="1" w:styleId="articlehead">
    <w:name w:val="articlehead"/>
    <w:rsid w:val="00D574B7"/>
  </w:style>
  <w:style w:type="character" w:customStyle="1" w:styleId="lead">
    <w:name w:val="lead"/>
    <w:rsid w:val="00D574B7"/>
  </w:style>
  <w:style w:type="character" w:customStyle="1" w:styleId="manchettebig2">
    <w:name w:val="manchettebig2"/>
    <w:rsid w:val="00D574B7"/>
  </w:style>
  <w:style w:type="character" w:customStyle="1" w:styleId="blue3">
    <w:name w:val="blue3"/>
    <w:rsid w:val="00D574B7"/>
  </w:style>
  <w:style w:type="paragraph" w:customStyle="1" w:styleId="issuedetails">
    <w:name w:val="issue_details"/>
    <w:basedOn w:val="Normal"/>
    <w:uiPriority w:val="99"/>
    <w:qFormat/>
    <w:rsid w:val="00D574B7"/>
    <w:pPr>
      <w:spacing w:before="100" w:beforeAutospacing="1" w:after="100" w:afterAutospacing="1"/>
    </w:pPr>
    <w:rPr>
      <w:rFonts w:eastAsia="Times New Roman"/>
    </w:rPr>
  </w:style>
  <w:style w:type="character" w:customStyle="1" w:styleId="over-title">
    <w:name w:val="over-title"/>
    <w:rsid w:val="00D574B7"/>
  </w:style>
  <w:style w:type="character" w:customStyle="1" w:styleId="contentheader">
    <w:name w:val="contentheader"/>
    <w:rsid w:val="00D574B7"/>
  </w:style>
  <w:style w:type="paragraph" w:customStyle="1" w:styleId="TxBrp2">
    <w:name w:val="TxBr_p2"/>
    <w:basedOn w:val="Normal"/>
    <w:qFormat/>
    <w:rsid w:val="00D574B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574B7"/>
    <w:rPr>
      <w:rFonts w:eastAsia="SimSun"/>
      <w:szCs w:val="24"/>
      <w:lang w:val="en-US" w:eastAsia="zh-CN" w:bidi="ar-SA"/>
    </w:rPr>
  </w:style>
  <w:style w:type="character" w:customStyle="1" w:styleId="tagscharchar0">
    <w:name w:val="tagscharchar"/>
    <w:rsid w:val="00D574B7"/>
  </w:style>
  <w:style w:type="character" w:customStyle="1" w:styleId="FontStyle13">
    <w:name w:val="Font Style13"/>
    <w:uiPriority w:val="99"/>
    <w:rsid w:val="00D574B7"/>
    <w:rPr>
      <w:rFonts w:ascii="Times New Roman" w:hAnsi="Times New Roman" w:cs="Times New Roman"/>
      <w:sz w:val="18"/>
      <w:szCs w:val="18"/>
    </w:rPr>
  </w:style>
  <w:style w:type="character" w:customStyle="1" w:styleId="FontStyle14">
    <w:name w:val="Font Style14"/>
    <w:uiPriority w:val="99"/>
    <w:rsid w:val="00D574B7"/>
    <w:rPr>
      <w:rFonts w:ascii="Times New Roman" w:hAnsi="Times New Roman" w:cs="Times New Roman"/>
      <w:i/>
      <w:iCs/>
      <w:sz w:val="18"/>
      <w:szCs w:val="18"/>
    </w:rPr>
  </w:style>
  <w:style w:type="character" w:customStyle="1" w:styleId="FontStyle15">
    <w:name w:val="Font Style15"/>
    <w:uiPriority w:val="99"/>
    <w:rsid w:val="00D574B7"/>
    <w:rPr>
      <w:rFonts w:ascii="Times New Roman" w:hAnsi="Times New Roman" w:cs="Times New Roman"/>
      <w:b/>
      <w:bCs/>
      <w:sz w:val="18"/>
      <w:szCs w:val="18"/>
    </w:rPr>
  </w:style>
  <w:style w:type="character" w:customStyle="1" w:styleId="FontStyle16">
    <w:name w:val="Font Style16"/>
    <w:uiPriority w:val="99"/>
    <w:rsid w:val="00D574B7"/>
    <w:rPr>
      <w:rFonts w:ascii="Times New Roman" w:hAnsi="Times New Roman" w:cs="Times New Roman"/>
      <w:b/>
      <w:bCs/>
      <w:spacing w:val="-20"/>
      <w:sz w:val="16"/>
      <w:szCs w:val="16"/>
    </w:rPr>
  </w:style>
  <w:style w:type="character" w:customStyle="1" w:styleId="FontStyle17">
    <w:name w:val="Font Style17"/>
    <w:uiPriority w:val="99"/>
    <w:rsid w:val="00D574B7"/>
    <w:rPr>
      <w:rFonts w:ascii="Times New Roman" w:hAnsi="Times New Roman" w:cs="Times New Roman"/>
      <w:b/>
      <w:bCs/>
      <w:sz w:val="10"/>
      <w:szCs w:val="10"/>
    </w:rPr>
  </w:style>
  <w:style w:type="character" w:customStyle="1" w:styleId="in-widget">
    <w:name w:val="in-widget"/>
    <w:rsid w:val="00D574B7"/>
  </w:style>
  <w:style w:type="paragraph" w:customStyle="1" w:styleId="bodycopyindent">
    <w:name w:val="bodycopyindent"/>
    <w:basedOn w:val="Normal"/>
    <w:uiPriority w:val="99"/>
    <w:qFormat/>
    <w:rsid w:val="00D574B7"/>
    <w:pPr>
      <w:spacing w:before="100" w:beforeAutospacing="1" w:after="100" w:afterAutospacing="1"/>
    </w:pPr>
    <w:rPr>
      <w:rFonts w:eastAsia="Times New Roman"/>
    </w:rPr>
  </w:style>
  <w:style w:type="character" w:customStyle="1" w:styleId="copyright">
    <w:name w:val="copyright"/>
    <w:rsid w:val="00D574B7"/>
  </w:style>
  <w:style w:type="character" w:customStyle="1" w:styleId="spanstyle">
    <w:name w:val="spanstyle"/>
    <w:rsid w:val="00D574B7"/>
  </w:style>
  <w:style w:type="paragraph" w:customStyle="1" w:styleId="tussenkop">
    <w:name w:val="tussenkop"/>
    <w:basedOn w:val="Normal"/>
    <w:uiPriority w:val="99"/>
    <w:qFormat/>
    <w:rsid w:val="00D574B7"/>
    <w:pPr>
      <w:spacing w:before="100" w:beforeAutospacing="1" w:after="100" w:afterAutospacing="1"/>
    </w:pPr>
    <w:rPr>
      <w:rFonts w:eastAsia="Times New Roman"/>
    </w:rPr>
  </w:style>
  <w:style w:type="character" w:customStyle="1" w:styleId="docnumbertitle">
    <w:name w:val="doc_number_title"/>
    <w:basedOn w:val="DefaultParagraphFont"/>
    <w:rsid w:val="00D574B7"/>
  </w:style>
  <w:style w:type="paragraph" w:customStyle="1" w:styleId="Style6">
    <w:name w:val="Style6"/>
    <w:basedOn w:val="Normal"/>
    <w:link w:val="Style6Char"/>
    <w:autoRedefine/>
    <w:qFormat/>
    <w:rsid w:val="00D574B7"/>
    <w:rPr>
      <w:b/>
    </w:rPr>
  </w:style>
  <w:style w:type="character" w:customStyle="1" w:styleId="Style6Char">
    <w:name w:val="Style6 Char"/>
    <w:basedOn w:val="DefaultParagraphFont"/>
    <w:link w:val="Style6"/>
    <w:rsid w:val="00D574B7"/>
    <w:rPr>
      <w:rFonts w:ascii="Calibri" w:hAnsi="Calibri" w:cs="Calibri"/>
      <w:b/>
      <w:sz w:val="22"/>
    </w:rPr>
  </w:style>
  <w:style w:type="paragraph" w:customStyle="1" w:styleId="Style11">
    <w:name w:val="Style11"/>
    <w:basedOn w:val="Normal"/>
    <w:link w:val="Style11Char"/>
    <w:qFormat/>
    <w:rsid w:val="00D574B7"/>
    <w:rPr>
      <w:rFonts w:asciiTheme="minorHAnsi" w:hAnsiTheme="minorHAnsi" w:cstheme="minorBidi"/>
      <w:b/>
      <w:sz w:val="24"/>
      <w:u w:val="thick"/>
    </w:rPr>
  </w:style>
  <w:style w:type="paragraph" w:customStyle="1" w:styleId="Style12">
    <w:name w:val="Style12"/>
    <w:basedOn w:val="Normal"/>
    <w:link w:val="Style12Char"/>
    <w:qFormat/>
    <w:rsid w:val="00D574B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D574B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574B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574B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D574B7"/>
    <w:rPr>
      <w:b w:val="0"/>
      <w:bCs w:val="0"/>
      <w:sz w:val="22"/>
      <w:u w:val="single"/>
      <w:bdr w:val="none" w:sz="0" w:space="0" w:color="auto"/>
    </w:rPr>
  </w:style>
  <w:style w:type="paragraph" w:customStyle="1" w:styleId="Cardd">
    <w:name w:val="Cardd"/>
    <w:basedOn w:val="Normal"/>
    <w:uiPriority w:val="4"/>
    <w:qFormat/>
    <w:rsid w:val="00D574B7"/>
    <w:pPr>
      <w:ind w:left="288" w:right="288"/>
    </w:pPr>
  </w:style>
  <w:style w:type="character" w:customStyle="1" w:styleId="erasure">
    <w:name w:val="erasure"/>
    <w:rsid w:val="00D574B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574B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D574B7"/>
    <w:rPr>
      <w:rFonts w:ascii="Consolas" w:hAnsi="Consolas" w:cs="Consolas"/>
      <w:sz w:val="20"/>
      <w:szCs w:val="20"/>
    </w:rPr>
  </w:style>
  <w:style w:type="paragraph" w:customStyle="1" w:styleId="Tagline0">
    <w:name w:val="Tagline"/>
    <w:basedOn w:val="Normal"/>
    <w:link w:val="TaglineChar"/>
    <w:qFormat/>
    <w:rsid w:val="00D574B7"/>
    <w:pPr>
      <w:spacing w:line="256" w:lineRule="auto"/>
    </w:pPr>
    <w:rPr>
      <w:b/>
      <w:sz w:val="26"/>
    </w:rPr>
  </w:style>
  <w:style w:type="paragraph" w:customStyle="1" w:styleId="StyleHeading3BlockLatinBodyCalibri">
    <w:name w:val="Style Heading 3Block + (Latin) +Body (Calibri)"/>
    <w:basedOn w:val="Heading3"/>
    <w:rsid w:val="00D574B7"/>
    <w:rPr>
      <w:caps/>
    </w:rPr>
  </w:style>
  <w:style w:type="paragraph" w:customStyle="1" w:styleId="StyleHeading4Tagheading2Heading2Char2CharHeading2Char1">
    <w:name w:val="Style Heading 4Tagheading 2Heading 2 Char2 CharHeading 2 Char1 ..."/>
    <w:basedOn w:val="Heading4"/>
    <w:rsid w:val="00D574B7"/>
    <w:rPr>
      <w:iCs/>
    </w:rPr>
  </w:style>
  <w:style w:type="character" w:customStyle="1" w:styleId="StyleStyleBoldUnderlineIntenseEmphasisUnderlineStyleapple-s1">
    <w:name w:val="Style Style Bold UnderlineIntense EmphasisUnderlineStyleapple-s...1"/>
    <w:basedOn w:val="DefaultParagraphFont"/>
    <w:rsid w:val="00D574B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574B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574B7"/>
    <w:pPr>
      <w:ind w:left="720"/>
      <w:contextualSpacing/>
    </w:pPr>
  </w:style>
  <w:style w:type="character" w:customStyle="1" w:styleId="arial11">
    <w:name w:val="arial_11"/>
    <w:basedOn w:val="DefaultParagraphFont"/>
    <w:rsid w:val="00D574B7"/>
  </w:style>
  <w:style w:type="character" w:customStyle="1" w:styleId="articleauthor">
    <w:name w:val="articleauthor"/>
    <w:basedOn w:val="DefaultParagraphFont"/>
    <w:rsid w:val="00D574B7"/>
  </w:style>
  <w:style w:type="character" w:customStyle="1" w:styleId="article-date">
    <w:name w:val="article-date"/>
    <w:basedOn w:val="DefaultParagraphFont"/>
    <w:rsid w:val="00D574B7"/>
  </w:style>
  <w:style w:type="character" w:customStyle="1" w:styleId="bodysubtoc">
    <w:name w:val="bodysubtoc"/>
    <w:basedOn w:val="DefaultParagraphFont"/>
    <w:rsid w:val="00D574B7"/>
  </w:style>
  <w:style w:type="character" w:customStyle="1" w:styleId="lefttitlesmaller">
    <w:name w:val="lefttitlesmaller"/>
    <w:basedOn w:val="DefaultParagraphFont"/>
    <w:rsid w:val="00D574B7"/>
  </w:style>
  <w:style w:type="character" w:customStyle="1" w:styleId="mb">
    <w:name w:val="mb"/>
    <w:basedOn w:val="DefaultParagraphFont"/>
    <w:rsid w:val="00D574B7"/>
  </w:style>
  <w:style w:type="character" w:customStyle="1" w:styleId="field-content">
    <w:name w:val="field-content"/>
    <w:basedOn w:val="DefaultParagraphFont"/>
    <w:rsid w:val="00D574B7"/>
  </w:style>
  <w:style w:type="character" w:customStyle="1" w:styleId="submitted-date">
    <w:name w:val="submitted-date"/>
    <w:basedOn w:val="DefaultParagraphFont"/>
    <w:rsid w:val="00D574B7"/>
  </w:style>
  <w:style w:type="character" w:customStyle="1" w:styleId="submitted-time">
    <w:name w:val="submitted-time"/>
    <w:basedOn w:val="DefaultParagraphFont"/>
    <w:rsid w:val="00D574B7"/>
  </w:style>
  <w:style w:type="paragraph" w:customStyle="1" w:styleId="date-comments">
    <w:name w:val="date-comments"/>
    <w:basedOn w:val="Normal"/>
    <w:uiPriority w:val="99"/>
    <w:qFormat/>
    <w:rsid w:val="00D574B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574B7"/>
    <w:pPr>
      <w:spacing w:line="181" w:lineRule="atLeast"/>
    </w:pPr>
    <w:rPr>
      <w:rFonts w:ascii="Sabon LT Std" w:eastAsia="MS Mincho" w:hAnsi="Sabon LT Std"/>
      <w:color w:val="auto"/>
      <w:sz w:val="20"/>
    </w:rPr>
  </w:style>
  <w:style w:type="character" w:customStyle="1" w:styleId="A2">
    <w:name w:val="A2"/>
    <w:uiPriority w:val="99"/>
    <w:rsid w:val="00D574B7"/>
    <w:rPr>
      <w:rFonts w:cs="Sabon LT Std"/>
      <w:color w:val="000000"/>
      <w:sz w:val="15"/>
      <w:szCs w:val="15"/>
    </w:rPr>
  </w:style>
  <w:style w:type="paragraph" w:customStyle="1" w:styleId="Pa15">
    <w:name w:val="Pa15"/>
    <w:basedOn w:val="Default"/>
    <w:next w:val="Default"/>
    <w:uiPriority w:val="99"/>
    <w:qFormat/>
    <w:rsid w:val="00D574B7"/>
    <w:pPr>
      <w:spacing w:line="241" w:lineRule="atLeast"/>
    </w:pPr>
    <w:rPr>
      <w:rFonts w:ascii="Sabon LT Std" w:eastAsia="MS Mincho" w:hAnsi="Sabon LT Std"/>
      <w:color w:val="auto"/>
      <w:sz w:val="20"/>
    </w:rPr>
  </w:style>
  <w:style w:type="character" w:customStyle="1" w:styleId="searchword">
    <w:name w:val="searchword"/>
    <w:basedOn w:val="DefaultParagraphFont"/>
    <w:rsid w:val="00D574B7"/>
  </w:style>
  <w:style w:type="character" w:customStyle="1" w:styleId="meta-prep">
    <w:name w:val="meta-prep"/>
    <w:basedOn w:val="DefaultParagraphFont"/>
    <w:rsid w:val="00D574B7"/>
  </w:style>
  <w:style w:type="character" w:customStyle="1" w:styleId="entry-date">
    <w:name w:val="entry-date"/>
    <w:basedOn w:val="DefaultParagraphFont"/>
    <w:rsid w:val="00D574B7"/>
  </w:style>
  <w:style w:type="paragraph" w:customStyle="1" w:styleId="Shrink6">
    <w:name w:val="Shrink 6"/>
    <w:basedOn w:val="Normal"/>
    <w:qFormat/>
    <w:rsid w:val="00D574B7"/>
    <w:rPr>
      <w:rFonts w:eastAsia="Calibri"/>
      <w:sz w:val="12"/>
    </w:rPr>
  </w:style>
  <w:style w:type="paragraph" w:customStyle="1" w:styleId="HeaderCharCharCharCharCharCharCharCha">
    <w:name w:val="Header Char Char Char Char Char Char Char Cha"/>
    <w:aliases w:val="Char Char Char Cha"/>
    <w:basedOn w:val="Normal"/>
    <w:qFormat/>
    <w:rsid w:val="00D574B7"/>
    <w:pPr>
      <w:spacing w:before="100" w:beforeAutospacing="1" w:after="100" w:afterAutospacing="1"/>
    </w:pPr>
    <w:rPr>
      <w:rFonts w:eastAsia="Times New Roman"/>
    </w:rPr>
  </w:style>
  <w:style w:type="character" w:customStyle="1" w:styleId="CiteReal0">
    <w:name w:val="CiteReal"/>
    <w:uiPriority w:val="1"/>
    <w:qFormat/>
    <w:rsid w:val="00D574B7"/>
    <w:rPr>
      <w:rFonts w:ascii="Arial" w:hAnsi="Arial"/>
      <w:b/>
      <w:sz w:val="24"/>
      <w:u w:val="single"/>
    </w:rPr>
  </w:style>
  <w:style w:type="paragraph" w:customStyle="1" w:styleId="10ptfont">
    <w:name w:val="10pt font"/>
    <w:basedOn w:val="Normal"/>
    <w:link w:val="10ptfontChar"/>
    <w:autoRedefine/>
    <w:rsid w:val="00D574B7"/>
    <w:rPr>
      <w:rFonts w:eastAsia="Times New Roman"/>
    </w:rPr>
  </w:style>
  <w:style w:type="character" w:customStyle="1" w:styleId="10ptfontChar">
    <w:name w:val="10pt font Char"/>
    <w:link w:val="10ptfont"/>
    <w:rsid w:val="00D574B7"/>
    <w:rPr>
      <w:rFonts w:ascii="Calibri" w:eastAsia="Times New Roman" w:hAnsi="Calibri" w:cs="Calibri"/>
      <w:sz w:val="22"/>
    </w:rPr>
  </w:style>
  <w:style w:type="character" w:customStyle="1" w:styleId="HIGHLIGHT1">
    <w:name w:val="HIGHLIGHT"/>
    <w:uiPriority w:val="1"/>
    <w:qFormat/>
    <w:rsid w:val="00D574B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574B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574B7"/>
    <w:pPr>
      <w:suppressAutoHyphens/>
      <w:spacing w:before="280" w:after="280"/>
    </w:pPr>
    <w:rPr>
      <w:color w:val="000000"/>
    </w:rPr>
  </w:style>
  <w:style w:type="character" w:customStyle="1" w:styleId="StyleIntenseReferenceGaramond">
    <w:name w:val="Style Intense Reference + Garamond"/>
    <w:rsid w:val="00D574B7"/>
    <w:rPr>
      <w:rFonts w:ascii="Garamond" w:hAnsi="Garamond"/>
      <w:bCs/>
      <w:color w:val="auto"/>
      <w:spacing w:val="5"/>
      <w:sz w:val="20"/>
      <w:u w:val="single"/>
    </w:rPr>
  </w:style>
  <w:style w:type="character" w:customStyle="1" w:styleId="StyleIntenseReferenceGaramondBold">
    <w:name w:val="Style Intense Reference + Garamond Bold"/>
    <w:rsid w:val="00D574B7"/>
    <w:rPr>
      <w:rFonts w:ascii="Garamond" w:hAnsi="Garamond"/>
      <w:b/>
      <w:bCs/>
      <w:color w:val="auto"/>
      <w:spacing w:val="5"/>
      <w:sz w:val="20"/>
      <w:u w:val="single"/>
    </w:rPr>
  </w:style>
  <w:style w:type="character" w:customStyle="1" w:styleId="newstime">
    <w:name w:val="newstime"/>
    <w:basedOn w:val="DefaultParagraphFont"/>
    <w:rsid w:val="00D574B7"/>
  </w:style>
  <w:style w:type="character" w:customStyle="1" w:styleId="IntenseReference1">
    <w:name w:val="Intense Reference1"/>
    <w:qFormat/>
    <w:rsid w:val="00D574B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574B7"/>
    <w:rPr>
      <w:rFonts w:ascii="Garamond" w:hAnsi="Garamond"/>
      <w:b/>
      <w:sz w:val="24"/>
      <w:szCs w:val="26"/>
      <w:bdr w:val="none" w:sz="0" w:space="0" w:color="auto"/>
      <w:shd w:val="clear" w:color="auto" w:fill="FFFF00"/>
    </w:rPr>
  </w:style>
  <w:style w:type="character" w:customStyle="1" w:styleId="ilad1">
    <w:name w:val="il_ad1"/>
    <w:rsid w:val="00D574B7"/>
    <w:rPr>
      <w:vanish/>
      <w:webHidden w:val="0"/>
      <w:color w:val="000000"/>
      <w:u w:val="single"/>
      <w:specVanish/>
    </w:rPr>
  </w:style>
  <w:style w:type="character" w:customStyle="1" w:styleId="ThickUnderlineCharChar">
    <w:name w:val="Thick Underline Char Char"/>
    <w:rsid w:val="00D574B7"/>
    <w:rPr>
      <w:sz w:val="24"/>
      <w:szCs w:val="24"/>
      <w:u w:val="thick"/>
      <w:lang w:val="en-US" w:eastAsia="en-US" w:bidi="ar-SA"/>
    </w:rPr>
  </w:style>
  <w:style w:type="character" w:customStyle="1" w:styleId="Underline21">
    <w:name w:val="Underline 2"/>
    <w:basedOn w:val="DefaultParagraphFont"/>
    <w:uiPriority w:val="1"/>
    <w:qFormat/>
    <w:rsid w:val="00D574B7"/>
    <w:rPr>
      <w:b/>
      <w:u w:val="single"/>
    </w:rPr>
  </w:style>
  <w:style w:type="paragraph" w:customStyle="1" w:styleId="first">
    <w:name w:val="first"/>
    <w:basedOn w:val="Normal"/>
    <w:qFormat/>
    <w:rsid w:val="00D574B7"/>
    <w:pPr>
      <w:spacing w:before="100" w:beforeAutospacing="1" w:after="100" w:afterAutospacing="1"/>
    </w:pPr>
    <w:rPr>
      <w:rFonts w:eastAsia="Times New Roman"/>
      <w:sz w:val="24"/>
    </w:rPr>
  </w:style>
  <w:style w:type="character" w:customStyle="1" w:styleId="tx">
    <w:name w:val="tx"/>
    <w:basedOn w:val="DefaultParagraphFont"/>
    <w:rsid w:val="00D574B7"/>
  </w:style>
  <w:style w:type="character" w:customStyle="1" w:styleId="oneclick-link">
    <w:name w:val="oneclick-link"/>
    <w:basedOn w:val="DefaultParagraphFont"/>
    <w:rsid w:val="00D574B7"/>
  </w:style>
  <w:style w:type="paragraph" w:customStyle="1" w:styleId="StyleHeading4TagsmalltextBigcardbodyNormalTagNotBold">
    <w:name w:val="Style Heading 4Tagsmall textBig cardbodyNormal Tag + Not Bold"/>
    <w:basedOn w:val="Heading4"/>
    <w:qFormat/>
    <w:rsid w:val="00D574B7"/>
    <w:rPr>
      <w:bCs w:val="0"/>
    </w:rPr>
  </w:style>
  <w:style w:type="character" w:customStyle="1" w:styleId="BlockHeadingsCharCharChar">
    <w:name w:val="Block Headings Char Char Char"/>
    <w:locked/>
    <w:rsid w:val="00D574B7"/>
  </w:style>
  <w:style w:type="paragraph" w:customStyle="1" w:styleId="BlockHeadingsCharChar">
    <w:name w:val="Block Headings Char Char"/>
    <w:basedOn w:val="Normal"/>
    <w:qFormat/>
    <w:rsid w:val="00D574B7"/>
  </w:style>
  <w:style w:type="character" w:customStyle="1" w:styleId="CitesCharCharCharChar">
    <w:name w:val="Cites Char Char Char Char"/>
    <w:locked/>
    <w:rsid w:val="00D574B7"/>
  </w:style>
  <w:style w:type="character" w:customStyle="1" w:styleId="TagsChar1CharChar">
    <w:name w:val="Tags Char1 Char Char"/>
    <w:locked/>
    <w:rsid w:val="00D574B7"/>
  </w:style>
  <w:style w:type="paragraph" w:customStyle="1" w:styleId="TagsChar1Char">
    <w:name w:val="Tags Char1 Char"/>
    <w:basedOn w:val="Normal"/>
    <w:qFormat/>
    <w:rsid w:val="00D574B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574B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574B7"/>
  </w:style>
  <w:style w:type="character" w:customStyle="1" w:styleId="CardsFont6ptCharCharChar">
    <w:name w:val="Cards + Font: 6 pt Char Char Char"/>
    <w:locked/>
    <w:rsid w:val="00D574B7"/>
  </w:style>
  <w:style w:type="character" w:customStyle="1" w:styleId="CardsUnderlineChar">
    <w:name w:val="Cards + Underline Char"/>
    <w:locked/>
    <w:rsid w:val="00D574B7"/>
  </w:style>
  <w:style w:type="paragraph" w:customStyle="1" w:styleId="CardsUnderline">
    <w:name w:val="Cards + Underline"/>
    <w:basedOn w:val="Normal"/>
    <w:next w:val="Style3"/>
    <w:qFormat/>
    <w:rsid w:val="00D574B7"/>
  </w:style>
  <w:style w:type="paragraph" w:customStyle="1" w:styleId="StyleNormalWebNormalWebChar1CharNormalWebCharCharC">
    <w:name w:val="Style Normal (Web)Normal (Web) Char1 CharNormal (Web) Char Char C..."/>
    <w:basedOn w:val="Title"/>
    <w:qFormat/>
    <w:rsid w:val="00D574B7"/>
    <w:pPr>
      <w:pBdr>
        <w:bottom w:val="none" w:sz="0" w:space="0" w:color="auto"/>
      </w:pBdr>
      <w:spacing w:after="0"/>
      <w:contextualSpacing w:val="0"/>
    </w:pPr>
    <w:rPr>
      <w:rFonts w:ascii="Georgia" w:hAnsi="Georgia"/>
      <w:sz w:val="22"/>
      <w:u w:val="none"/>
    </w:rPr>
  </w:style>
  <w:style w:type="paragraph" w:customStyle="1" w:styleId="Reference">
    <w:name w:val="Reference"/>
    <w:qFormat/>
    <w:rsid w:val="00D574B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D574B7"/>
    <w:rPr>
      <w:bCs w:val="0"/>
      <w:caps/>
    </w:rPr>
  </w:style>
  <w:style w:type="paragraph" w:customStyle="1" w:styleId="Blocktitle3">
    <w:name w:val="Block title"/>
    <w:basedOn w:val="Heading1"/>
    <w:next w:val="Debate-EmphasizedText-F5"/>
    <w:autoRedefine/>
    <w:qFormat/>
    <w:rsid w:val="00D574B7"/>
    <w:rPr>
      <w:bCs w:val="0"/>
      <w:caps/>
    </w:rPr>
  </w:style>
  <w:style w:type="paragraph" w:customStyle="1" w:styleId="SmallCite">
    <w:name w:val="Small Cite"/>
    <w:basedOn w:val="Normal"/>
    <w:next w:val="BlockHeading1"/>
    <w:qFormat/>
    <w:rsid w:val="00D574B7"/>
  </w:style>
  <w:style w:type="paragraph" w:customStyle="1" w:styleId="links1">
    <w:name w:val="links1"/>
    <w:basedOn w:val="Normal"/>
    <w:qFormat/>
    <w:rsid w:val="00D574B7"/>
  </w:style>
  <w:style w:type="paragraph" w:customStyle="1" w:styleId="endtext">
    <w:name w:val="endtext"/>
    <w:basedOn w:val="Normal"/>
    <w:next w:val="CardTag"/>
    <w:qFormat/>
    <w:rsid w:val="00D574B7"/>
  </w:style>
  <w:style w:type="paragraph" w:customStyle="1" w:styleId="g">
    <w:name w:val="g"/>
    <w:basedOn w:val="Normal"/>
    <w:next w:val="Paste"/>
    <w:qFormat/>
    <w:rsid w:val="00D574B7"/>
  </w:style>
  <w:style w:type="paragraph" w:customStyle="1" w:styleId="Repeatheader">
    <w:name w:val="Repeat header"/>
    <w:basedOn w:val="Normal"/>
    <w:next w:val="noindent"/>
    <w:autoRedefine/>
    <w:qFormat/>
    <w:rsid w:val="00D574B7"/>
  </w:style>
  <w:style w:type="paragraph" w:customStyle="1" w:styleId="StyleCardNotUnderlined8pt">
    <w:name w:val="Style Card Not Underlined + 8 pt"/>
    <w:basedOn w:val="Debate-CardTextUnderlined-F3"/>
    <w:next w:val="endtext"/>
    <w:qFormat/>
    <w:rsid w:val="00D574B7"/>
    <w:pPr>
      <w:spacing w:line="240" w:lineRule="auto"/>
      <w:contextualSpacing w:val="0"/>
    </w:pPr>
    <w:rPr>
      <w:sz w:val="22"/>
      <w:u w:val="none"/>
    </w:rPr>
  </w:style>
  <w:style w:type="paragraph" w:customStyle="1" w:styleId="CardNotUnderlined3">
    <w:name w:val="Card Not Underlined 3"/>
    <w:basedOn w:val="Debate-CardTextUnderlined-F3"/>
    <w:qFormat/>
    <w:rsid w:val="00D574B7"/>
    <w:pPr>
      <w:spacing w:line="240" w:lineRule="auto"/>
      <w:contextualSpacing w:val="0"/>
    </w:pPr>
    <w:rPr>
      <w:sz w:val="22"/>
      <w:u w:val="none"/>
    </w:rPr>
  </w:style>
  <w:style w:type="paragraph" w:customStyle="1" w:styleId="CardNotUnderlinedFinal">
    <w:name w:val="Card Not Underlined Final"/>
    <w:next w:val="g"/>
    <w:qFormat/>
    <w:rsid w:val="00D574B7"/>
    <w:pPr>
      <w:spacing w:after="160" w:line="259" w:lineRule="auto"/>
    </w:pPr>
    <w:rPr>
      <w:rFonts w:eastAsiaTheme="minorHAnsi"/>
      <w:sz w:val="22"/>
      <w:szCs w:val="22"/>
    </w:rPr>
  </w:style>
  <w:style w:type="paragraph" w:customStyle="1" w:styleId="Numbering">
    <w:name w:val="Numbering"/>
    <w:basedOn w:val="Normal"/>
    <w:next w:val="Normal"/>
    <w:qFormat/>
    <w:rsid w:val="00D574B7"/>
  </w:style>
  <w:style w:type="paragraph" w:customStyle="1" w:styleId="Un-IndexedHeading">
    <w:name w:val="Un-Indexed Heading"/>
    <w:basedOn w:val="Heading1"/>
    <w:next w:val="Normal"/>
    <w:qFormat/>
    <w:rsid w:val="00D574B7"/>
    <w:rPr>
      <w:bCs w:val="0"/>
      <w:caps/>
    </w:rPr>
  </w:style>
  <w:style w:type="paragraph" w:customStyle="1" w:styleId="Circle">
    <w:name w:val="Circle"/>
    <w:basedOn w:val="Normal"/>
    <w:next w:val="Normal"/>
    <w:qFormat/>
    <w:rsid w:val="00D574B7"/>
  </w:style>
  <w:style w:type="paragraph" w:customStyle="1" w:styleId="PageHeader">
    <w:name w:val="Page Header"/>
    <w:basedOn w:val="Normal"/>
    <w:next w:val="CardNotUnderlined3"/>
    <w:link w:val="PageHeaderChar"/>
    <w:qFormat/>
    <w:rsid w:val="00D574B7"/>
  </w:style>
  <w:style w:type="paragraph" w:customStyle="1" w:styleId="IndentedLettering">
    <w:name w:val="Indented Lettering"/>
    <w:basedOn w:val="Small"/>
    <w:next w:val="Normal"/>
    <w:qFormat/>
    <w:rsid w:val="00D574B7"/>
    <w:pPr>
      <w:spacing w:after="0" w:line="240" w:lineRule="auto"/>
    </w:pPr>
    <w:rPr>
      <w:rFonts w:eastAsiaTheme="minorHAnsi"/>
      <w:color w:val="auto"/>
      <w:sz w:val="22"/>
    </w:rPr>
  </w:style>
  <w:style w:type="paragraph" w:customStyle="1" w:styleId="Lettering">
    <w:name w:val="Lettering"/>
    <w:basedOn w:val="Small"/>
    <w:next w:val="Normal"/>
    <w:qFormat/>
    <w:rsid w:val="00D574B7"/>
    <w:pPr>
      <w:spacing w:after="0" w:line="240" w:lineRule="auto"/>
    </w:pPr>
    <w:rPr>
      <w:rFonts w:eastAsiaTheme="minorHAnsi"/>
      <w:color w:val="auto"/>
      <w:sz w:val="22"/>
    </w:rPr>
  </w:style>
  <w:style w:type="paragraph" w:customStyle="1" w:styleId="FileName">
    <w:name w:val="File Name"/>
    <w:basedOn w:val="Normal"/>
    <w:next w:val="Normal"/>
    <w:qFormat/>
    <w:rsid w:val="00D574B7"/>
  </w:style>
  <w:style w:type="paragraph" w:customStyle="1" w:styleId="Pagination">
    <w:name w:val="Pagination"/>
    <w:basedOn w:val="Normal"/>
    <w:next w:val="Normal"/>
    <w:qFormat/>
    <w:rsid w:val="00D574B7"/>
  </w:style>
  <w:style w:type="paragraph" w:customStyle="1" w:styleId="IndentedNumbering">
    <w:name w:val="Indented Numbering"/>
    <w:basedOn w:val="CardNotUnderlinedFinal"/>
    <w:next w:val="Normal"/>
    <w:qFormat/>
    <w:rsid w:val="00D574B7"/>
  </w:style>
  <w:style w:type="paragraph" w:customStyle="1" w:styleId="CardContinued1">
    <w:name w:val="Card Continued 1"/>
    <w:basedOn w:val="Normal"/>
    <w:next w:val="Normal"/>
    <w:qFormat/>
    <w:rsid w:val="00D574B7"/>
  </w:style>
  <w:style w:type="paragraph" w:customStyle="1" w:styleId="CardContinued2">
    <w:name w:val="Card Continued 2"/>
    <w:basedOn w:val="Circle"/>
    <w:next w:val="Normal"/>
    <w:qFormat/>
    <w:rsid w:val="00D574B7"/>
  </w:style>
  <w:style w:type="paragraph" w:customStyle="1" w:styleId="Clearformatting">
    <w:name w:val="Clear formatting"/>
    <w:basedOn w:val="Normal"/>
    <w:next w:val="IndentedLettering"/>
    <w:qFormat/>
    <w:rsid w:val="00D574B7"/>
  </w:style>
  <w:style w:type="paragraph" w:customStyle="1" w:styleId="SmallCardText">
    <w:name w:val="Small Card Text"/>
    <w:basedOn w:val="Lettering"/>
    <w:next w:val="FileName"/>
    <w:qFormat/>
    <w:rsid w:val="00D574B7"/>
  </w:style>
  <w:style w:type="paragraph" w:customStyle="1" w:styleId="TAGFONT">
    <w:name w:val="TAG FONT"/>
    <w:basedOn w:val="Normal"/>
    <w:next w:val="Pagination"/>
    <w:autoRedefine/>
    <w:qFormat/>
    <w:rsid w:val="00D574B7"/>
  </w:style>
  <w:style w:type="paragraph" w:customStyle="1" w:styleId="8point">
    <w:name w:val="8 point"/>
    <w:basedOn w:val="Normal"/>
    <w:next w:val="fullstory"/>
    <w:qFormat/>
    <w:rsid w:val="00D574B7"/>
  </w:style>
  <w:style w:type="paragraph" w:customStyle="1" w:styleId="citationunderline">
    <w:name w:val="citation/underline"/>
    <w:autoRedefine/>
    <w:qFormat/>
    <w:rsid w:val="00D574B7"/>
    <w:pPr>
      <w:spacing w:after="200" w:line="276" w:lineRule="auto"/>
    </w:pPr>
    <w:rPr>
      <w:rFonts w:eastAsiaTheme="minorHAnsi"/>
      <w:sz w:val="22"/>
      <w:szCs w:val="22"/>
    </w:rPr>
  </w:style>
  <w:style w:type="paragraph" w:customStyle="1" w:styleId="Style60">
    <w:name w:val="Style 6"/>
    <w:next w:val="8point"/>
    <w:qFormat/>
    <w:rsid w:val="00D574B7"/>
    <w:pPr>
      <w:spacing w:after="200" w:line="276" w:lineRule="auto"/>
    </w:pPr>
    <w:rPr>
      <w:rFonts w:eastAsiaTheme="minorHAnsi"/>
      <w:sz w:val="22"/>
      <w:szCs w:val="22"/>
    </w:rPr>
  </w:style>
  <w:style w:type="character" w:customStyle="1" w:styleId="DateCitesAuthorCharChar">
    <w:name w:val="DateCitesAuthor Char Char"/>
    <w:locked/>
    <w:rsid w:val="00D574B7"/>
  </w:style>
  <w:style w:type="paragraph" w:customStyle="1" w:styleId="DateCitesAuthorChar">
    <w:name w:val="DateCitesAuthor Char"/>
    <w:basedOn w:val="Normal"/>
    <w:next w:val="Minimize"/>
    <w:qFormat/>
    <w:rsid w:val="00D574B7"/>
  </w:style>
  <w:style w:type="paragraph" w:customStyle="1" w:styleId="articlebodynormaltext">
    <w:name w:val="articlebody_normaltext"/>
    <w:basedOn w:val="Normal"/>
    <w:next w:val="Citation-Complete"/>
    <w:qFormat/>
    <w:rsid w:val="00D574B7"/>
  </w:style>
  <w:style w:type="paragraph" w:customStyle="1" w:styleId="targetcaption">
    <w:name w:val="targetcaption"/>
    <w:basedOn w:val="Normal"/>
    <w:next w:val="2909F619802848F09E01365C32F34654"/>
    <w:qFormat/>
    <w:rsid w:val="00D574B7"/>
  </w:style>
  <w:style w:type="paragraph" w:customStyle="1" w:styleId="Index">
    <w:name w:val="Index"/>
    <w:basedOn w:val="Normal"/>
    <w:next w:val="western"/>
    <w:qFormat/>
    <w:rsid w:val="00D574B7"/>
  </w:style>
  <w:style w:type="paragraph" w:customStyle="1" w:styleId="boldness">
    <w:name w:val="boldness"/>
    <w:basedOn w:val="Normal"/>
    <w:next w:val="TagCite"/>
    <w:qFormat/>
    <w:rsid w:val="00D574B7"/>
  </w:style>
  <w:style w:type="character" w:customStyle="1" w:styleId="UnderlineCardChar0">
    <w:name w:val="UnderlineCard Char"/>
    <w:locked/>
    <w:rsid w:val="00D574B7"/>
  </w:style>
  <w:style w:type="paragraph" w:customStyle="1" w:styleId="UnderlineCard0">
    <w:name w:val="UnderlineCard"/>
    <w:basedOn w:val="Heading4"/>
    <w:next w:val="CM6"/>
    <w:qFormat/>
    <w:rsid w:val="00D574B7"/>
    <w:rPr>
      <w:bCs w:val="0"/>
    </w:rPr>
  </w:style>
  <w:style w:type="paragraph" w:customStyle="1" w:styleId="CM21">
    <w:name w:val="CM21"/>
    <w:basedOn w:val="Normal"/>
    <w:uiPriority w:val="99"/>
    <w:qFormat/>
    <w:rsid w:val="00D574B7"/>
  </w:style>
  <w:style w:type="paragraph" w:customStyle="1" w:styleId="Pa10">
    <w:name w:val="Pa10"/>
    <w:basedOn w:val="Normal"/>
    <w:uiPriority w:val="99"/>
    <w:qFormat/>
    <w:rsid w:val="00D574B7"/>
  </w:style>
  <w:style w:type="paragraph" w:customStyle="1" w:styleId="Pa31">
    <w:name w:val="Pa3+1"/>
    <w:basedOn w:val="Normal"/>
    <w:uiPriority w:val="99"/>
    <w:qFormat/>
    <w:rsid w:val="00D574B7"/>
  </w:style>
  <w:style w:type="paragraph" w:customStyle="1" w:styleId="Pa1">
    <w:name w:val="Pa1"/>
    <w:basedOn w:val="Normal"/>
    <w:uiPriority w:val="99"/>
    <w:qFormat/>
    <w:rsid w:val="00D574B7"/>
  </w:style>
  <w:style w:type="character" w:customStyle="1" w:styleId="CardUpSize-LightChar">
    <w:name w:val="CardUpSize - Light Char"/>
    <w:basedOn w:val="DefaultParagraphFont"/>
    <w:locked/>
    <w:rsid w:val="00D574B7"/>
  </w:style>
  <w:style w:type="paragraph" w:customStyle="1" w:styleId="CardUpSize-Light">
    <w:name w:val="CardUpSize - Light"/>
    <w:basedOn w:val="Normal"/>
    <w:next w:val="Pa2"/>
    <w:qFormat/>
    <w:rsid w:val="00D574B7"/>
  </w:style>
  <w:style w:type="character" w:customStyle="1" w:styleId="CiteCardUpSize-HeavyChar">
    <w:name w:val="Cite // CardUpSize - Heavy Char"/>
    <w:basedOn w:val="DefaultParagraphFont"/>
    <w:locked/>
    <w:rsid w:val="00D574B7"/>
  </w:style>
  <w:style w:type="paragraph" w:customStyle="1" w:styleId="CiteCardUpSize-Heavy">
    <w:name w:val="Cite // CardUpSize - Heavy"/>
    <w:basedOn w:val="Normal"/>
    <w:next w:val="H4Tag"/>
    <w:qFormat/>
    <w:rsid w:val="00D574B7"/>
  </w:style>
  <w:style w:type="character" w:customStyle="1" w:styleId="UnderlineCharCharCharCharCharCharCharChar">
    <w:name w:val="Underline Char Char Char Char Char Char Char Char"/>
    <w:basedOn w:val="DefaultParagraphFont"/>
    <w:locked/>
    <w:rsid w:val="00D574B7"/>
  </w:style>
  <w:style w:type="paragraph" w:customStyle="1" w:styleId="UnderlineCharCharCharCharCharCharChar">
    <w:name w:val="Underline Char Char Char Char Char Char Char"/>
    <w:basedOn w:val="Normal"/>
    <w:qFormat/>
    <w:rsid w:val="00D574B7"/>
  </w:style>
  <w:style w:type="character" w:customStyle="1" w:styleId="SmalltextCharCharCharChar0">
    <w:name w:val="Small text Char Char Char Char"/>
    <w:basedOn w:val="DefaultParagraphFont"/>
    <w:locked/>
    <w:rsid w:val="00D574B7"/>
  </w:style>
  <w:style w:type="paragraph" w:customStyle="1" w:styleId="SmalltextCharCharChar0">
    <w:name w:val="Small text Char Char Char"/>
    <w:basedOn w:val="Normal"/>
    <w:next w:val="Analytics"/>
    <w:qFormat/>
    <w:rsid w:val="00D574B7"/>
  </w:style>
  <w:style w:type="paragraph" w:customStyle="1" w:styleId="Textbody">
    <w:name w:val="Text body"/>
    <w:basedOn w:val="SmalltextCharCharChar0"/>
    <w:next w:val="WW-Default"/>
    <w:qFormat/>
    <w:rsid w:val="00D574B7"/>
  </w:style>
  <w:style w:type="paragraph" w:customStyle="1" w:styleId="Default1">
    <w:name w:val="Default1"/>
    <w:basedOn w:val="Normal"/>
    <w:uiPriority w:val="99"/>
    <w:qFormat/>
    <w:rsid w:val="00D574B7"/>
  </w:style>
  <w:style w:type="paragraph" w:customStyle="1" w:styleId="NFAPWPheader">
    <w:name w:val="NFAP WP header"/>
    <w:basedOn w:val="Normal"/>
    <w:uiPriority w:val="99"/>
    <w:qFormat/>
    <w:rsid w:val="00D574B7"/>
  </w:style>
  <w:style w:type="character" w:customStyle="1" w:styleId="CiteCharCharChar">
    <w:name w:val="Cite Char Char Char"/>
    <w:locked/>
    <w:rsid w:val="00D574B7"/>
  </w:style>
  <w:style w:type="paragraph" w:customStyle="1" w:styleId="CiteCharChar">
    <w:name w:val="Cite Char Char"/>
    <w:basedOn w:val="Normal"/>
    <w:next w:val="Normal"/>
    <w:qFormat/>
    <w:rsid w:val="00D574B7"/>
  </w:style>
  <w:style w:type="paragraph" w:customStyle="1" w:styleId="CiteCardCharChar">
    <w:name w:val="Cite_Card Char Char"/>
    <w:autoRedefine/>
    <w:qFormat/>
    <w:rsid w:val="00D574B7"/>
    <w:pPr>
      <w:spacing w:after="200" w:line="276" w:lineRule="auto"/>
    </w:pPr>
    <w:rPr>
      <w:rFonts w:eastAsiaTheme="minorHAnsi"/>
      <w:sz w:val="22"/>
      <w:szCs w:val="22"/>
    </w:rPr>
  </w:style>
  <w:style w:type="character" w:customStyle="1" w:styleId="CiteCardCharCharCharChar">
    <w:name w:val="Cite_Card Char Char Char Char"/>
    <w:locked/>
    <w:rsid w:val="00D574B7"/>
  </w:style>
  <w:style w:type="paragraph" w:customStyle="1" w:styleId="CiteCardCharCharChar">
    <w:name w:val="Cite_Card Char Char Char"/>
    <w:qFormat/>
    <w:rsid w:val="00D574B7"/>
    <w:pPr>
      <w:spacing w:after="200" w:line="276" w:lineRule="auto"/>
    </w:pPr>
    <w:rPr>
      <w:rFonts w:eastAsiaTheme="minorHAnsi"/>
      <w:sz w:val="22"/>
      <w:szCs w:val="22"/>
    </w:rPr>
  </w:style>
  <w:style w:type="paragraph" w:customStyle="1" w:styleId="heading">
    <w:name w:val="heading"/>
    <w:basedOn w:val="Normal"/>
    <w:qFormat/>
    <w:rsid w:val="00D574B7"/>
  </w:style>
  <w:style w:type="character" w:customStyle="1" w:styleId="LittleChar">
    <w:name w:val="Little Char"/>
    <w:locked/>
    <w:rsid w:val="00D574B7"/>
  </w:style>
  <w:style w:type="character" w:customStyle="1" w:styleId="DebateHeaderChar">
    <w:name w:val="Debate Header Char"/>
    <w:locked/>
    <w:rsid w:val="00D574B7"/>
  </w:style>
  <w:style w:type="character" w:customStyle="1" w:styleId="UnhighlightedChar">
    <w:name w:val="Unhighlighted Char"/>
    <w:locked/>
    <w:rsid w:val="00D574B7"/>
  </w:style>
  <w:style w:type="paragraph" w:customStyle="1" w:styleId="Unhighlighted">
    <w:name w:val="Unhighlighted"/>
    <w:basedOn w:val="Normal"/>
    <w:next w:val="TagCite2"/>
    <w:autoRedefine/>
    <w:qFormat/>
    <w:rsid w:val="00D574B7"/>
  </w:style>
  <w:style w:type="character" w:customStyle="1" w:styleId="StylecardUnderlineChar">
    <w:name w:val="Style card + Underline Char"/>
    <w:locked/>
    <w:rsid w:val="00D574B7"/>
  </w:style>
  <w:style w:type="paragraph" w:customStyle="1" w:styleId="StylecardUnderline">
    <w:name w:val="Style card + Underline"/>
    <w:basedOn w:val="CiteSpacing"/>
    <w:next w:val="Unhighlighted"/>
    <w:qFormat/>
    <w:rsid w:val="00D574B7"/>
  </w:style>
  <w:style w:type="paragraph" w:customStyle="1" w:styleId="TagF3">
    <w:name w:val="Tag (F3)"/>
    <w:qFormat/>
    <w:rsid w:val="00D574B7"/>
    <w:pPr>
      <w:spacing w:after="200" w:line="276" w:lineRule="auto"/>
    </w:pPr>
    <w:rPr>
      <w:rFonts w:eastAsiaTheme="minorHAnsi"/>
      <w:sz w:val="22"/>
      <w:szCs w:val="22"/>
    </w:rPr>
  </w:style>
  <w:style w:type="paragraph" w:customStyle="1" w:styleId="style14">
    <w:name w:val="style14"/>
    <w:basedOn w:val="Normal"/>
    <w:next w:val="cites"/>
    <w:qFormat/>
    <w:rsid w:val="00D574B7"/>
  </w:style>
  <w:style w:type="paragraph" w:customStyle="1" w:styleId="CardTagCite1Char">
    <w:name w:val="Card Tag + Cite #1 Char"/>
    <w:basedOn w:val="Normal"/>
    <w:qFormat/>
    <w:rsid w:val="00D574B7"/>
  </w:style>
  <w:style w:type="paragraph" w:customStyle="1" w:styleId="articlebody">
    <w:name w:val="articlebody"/>
    <w:basedOn w:val="Normal"/>
    <w:next w:val="i1"/>
    <w:qFormat/>
    <w:rsid w:val="00D574B7"/>
  </w:style>
  <w:style w:type="character" w:customStyle="1" w:styleId="CiteCardCharCharCharCharCharCharCharChar">
    <w:name w:val="Cite_Card Char Char Char Char Char Char Char Char"/>
    <w:locked/>
    <w:rsid w:val="00D574B7"/>
  </w:style>
  <w:style w:type="paragraph" w:customStyle="1" w:styleId="CiteCardCharCharCharCharCharCharChar">
    <w:name w:val="Cite_Card Char Char Char Char Char Char Char"/>
    <w:next w:val="CardTagCite1Char"/>
    <w:autoRedefine/>
    <w:qFormat/>
    <w:rsid w:val="00D574B7"/>
    <w:pPr>
      <w:spacing w:after="200" w:line="276" w:lineRule="auto"/>
    </w:pPr>
    <w:rPr>
      <w:rFonts w:eastAsiaTheme="minorHAnsi"/>
      <w:sz w:val="22"/>
      <w:szCs w:val="22"/>
    </w:rPr>
  </w:style>
  <w:style w:type="paragraph" w:customStyle="1" w:styleId="foldie">
    <w:name w:val="foldie"/>
    <w:next w:val="HotRoute0"/>
    <w:qFormat/>
    <w:rsid w:val="00D574B7"/>
    <w:pPr>
      <w:spacing w:after="160" w:line="259" w:lineRule="auto"/>
    </w:pPr>
    <w:rPr>
      <w:rFonts w:eastAsiaTheme="minorHAnsi"/>
      <w:sz w:val="22"/>
      <w:szCs w:val="22"/>
    </w:rPr>
  </w:style>
  <w:style w:type="paragraph" w:customStyle="1" w:styleId="billtextsection">
    <w:name w:val="bill_text_section"/>
    <w:basedOn w:val="Normal"/>
    <w:next w:val="articlebody"/>
    <w:qFormat/>
    <w:rsid w:val="00D574B7"/>
  </w:style>
  <w:style w:type="character" w:customStyle="1" w:styleId="CiteNormalChar">
    <w:name w:val="Cite Normal Char"/>
    <w:locked/>
    <w:rsid w:val="00D574B7"/>
  </w:style>
  <w:style w:type="paragraph" w:customStyle="1" w:styleId="StyleNormalWeb10pt">
    <w:name w:val="Style Normal (Web) + 10 pt"/>
    <w:basedOn w:val="Title"/>
    <w:next w:val="Boldunderline1"/>
    <w:qFormat/>
    <w:rsid w:val="00D574B7"/>
    <w:pPr>
      <w:pBdr>
        <w:bottom w:val="none" w:sz="0" w:space="0" w:color="auto"/>
      </w:pBdr>
      <w:spacing w:after="0"/>
      <w:contextualSpacing w:val="0"/>
    </w:pPr>
    <w:rPr>
      <w:rFonts w:ascii="Georgia" w:hAnsi="Georgia"/>
      <w:sz w:val="22"/>
      <w:u w:val="none"/>
    </w:rPr>
  </w:style>
  <w:style w:type="character" w:customStyle="1" w:styleId="cardChar2">
    <w:name w:val="%card Char"/>
    <w:locked/>
    <w:rsid w:val="00D574B7"/>
  </w:style>
  <w:style w:type="paragraph" w:customStyle="1" w:styleId="card2">
    <w:name w:val="%card"/>
    <w:basedOn w:val="Normal"/>
    <w:next w:val="BLOCKTITLE0"/>
    <w:qFormat/>
    <w:rsid w:val="00D574B7"/>
  </w:style>
  <w:style w:type="paragraph" w:customStyle="1" w:styleId="p1">
    <w:name w:val="p1"/>
    <w:basedOn w:val="Normal"/>
    <w:next w:val="BlockHeadings"/>
    <w:qFormat/>
    <w:rsid w:val="00D574B7"/>
  </w:style>
  <w:style w:type="character" w:customStyle="1" w:styleId="UnunderlinedTextChar">
    <w:name w:val="Ununderlined Text Char"/>
    <w:locked/>
    <w:rsid w:val="00D574B7"/>
  </w:style>
  <w:style w:type="paragraph" w:customStyle="1" w:styleId="UnunderlinedText">
    <w:name w:val="Ununderlined Text"/>
    <w:basedOn w:val="Normal"/>
    <w:next w:val="card2"/>
    <w:autoRedefine/>
    <w:qFormat/>
    <w:rsid w:val="00D574B7"/>
  </w:style>
  <w:style w:type="character" w:customStyle="1" w:styleId="ReallyfuckingsmallCharCharCharChar">
    <w:name w:val="Really fucking small Char Char Char Char"/>
    <w:locked/>
    <w:rsid w:val="00D574B7"/>
  </w:style>
  <w:style w:type="paragraph" w:customStyle="1" w:styleId="ReallyfuckingsmallCharCharChar">
    <w:name w:val="Really fucking small Char Char Char"/>
    <w:basedOn w:val="Normal"/>
    <w:next w:val="NoSpacing"/>
    <w:qFormat/>
    <w:rsid w:val="00D574B7"/>
  </w:style>
  <w:style w:type="character" w:customStyle="1" w:styleId="CardDownx1Char">
    <w:name w:val="CardDown x1 Char"/>
    <w:locked/>
    <w:rsid w:val="00D574B7"/>
  </w:style>
  <w:style w:type="paragraph" w:customStyle="1" w:styleId="CardDownx1">
    <w:name w:val="CardDown x1"/>
    <w:basedOn w:val="Normal"/>
    <w:next w:val="Regular"/>
    <w:qFormat/>
    <w:rsid w:val="00D574B7"/>
  </w:style>
  <w:style w:type="paragraph" w:customStyle="1" w:styleId="CardDownx15">
    <w:name w:val="CardDown x1.5"/>
    <w:basedOn w:val="Normal"/>
    <w:qFormat/>
    <w:rsid w:val="00D574B7"/>
  </w:style>
  <w:style w:type="paragraph" w:customStyle="1" w:styleId="CiteTag">
    <w:name w:val="Cite/Tag"/>
    <w:basedOn w:val="Normal"/>
    <w:qFormat/>
    <w:rsid w:val="00D574B7"/>
  </w:style>
  <w:style w:type="paragraph" w:customStyle="1" w:styleId="Heading5SizeDown">
    <w:name w:val="Heading 5 Size Down"/>
    <w:basedOn w:val="Normal"/>
    <w:autoRedefine/>
    <w:qFormat/>
    <w:rsid w:val="00D574B7"/>
  </w:style>
  <w:style w:type="character" w:customStyle="1" w:styleId="StyleStyleArialNarrow9ptLeft-075ArialNarrowChar">
    <w:name w:val="Style Style Arial Narrow 9 pt Left:  -0.75&quot; + Arial Narrow Char"/>
    <w:locked/>
    <w:rsid w:val="00D574B7"/>
  </w:style>
  <w:style w:type="paragraph" w:customStyle="1" w:styleId="StyleStyleArialNarrow9ptLeft-075ArialNarrow">
    <w:name w:val="Style Style Arial Narrow 9 pt Left:  -0.75&quot; + Arial Narrow"/>
    <w:basedOn w:val="Normal"/>
    <w:next w:val="Heading5SizeDown"/>
    <w:qFormat/>
    <w:rsid w:val="00D574B7"/>
  </w:style>
  <w:style w:type="character" w:customStyle="1" w:styleId="StyleStyleCardTextLeft-075Right0Char">
    <w:name w:val="Style Style Card Text + Left:  -0.75&quot; + Right:  0&quot; Char"/>
    <w:locked/>
    <w:rsid w:val="00D574B7"/>
  </w:style>
  <w:style w:type="paragraph" w:customStyle="1" w:styleId="StyleStyleCardTextLeft-075Right0">
    <w:name w:val="Style Style Card Text + Left:  -0.75&quot; + Right:  0&quot;"/>
    <w:basedOn w:val="Normal"/>
    <w:next w:val="evidencetext"/>
    <w:autoRedefine/>
    <w:qFormat/>
    <w:rsid w:val="00D574B7"/>
  </w:style>
  <w:style w:type="paragraph" w:customStyle="1" w:styleId="ecxmsonormal">
    <w:name w:val="ecxmsonormal"/>
    <w:basedOn w:val="Normal"/>
    <w:qFormat/>
    <w:rsid w:val="00D574B7"/>
  </w:style>
  <w:style w:type="character" w:customStyle="1" w:styleId="DebateUnderlineBoldChar">
    <w:name w:val="Debate Underline Bold Char"/>
    <w:locked/>
    <w:rsid w:val="00D574B7"/>
  </w:style>
  <w:style w:type="paragraph" w:customStyle="1" w:styleId="DebateUnderlineBold">
    <w:name w:val="Debate Underline Bold"/>
    <w:basedOn w:val="Cardtext4"/>
    <w:qFormat/>
    <w:rsid w:val="00D574B7"/>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D574B7"/>
  </w:style>
  <w:style w:type="paragraph" w:customStyle="1" w:styleId="StyleArialNarrow12ptBoldLeft-075">
    <w:name w:val="Style Arial Narrow 12 pt Bold Left:  -0.75&quot;"/>
    <w:basedOn w:val="Normal"/>
    <w:next w:val="ecxmsonormal"/>
    <w:qFormat/>
    <w:rsid w:val="00D574B7"/>
  </w:style>
  <w:style w:type="character" w:customStyle="1" w:styleId="StyleStyleevidencetextBorderSinglesolidlineAuto05Char">
    <w:name w:val="Style Style evidence text + Border: : (Single solid line Auto  0.5 ... Char"/>
    <w:locked/>
    <w:rsid w:val="00D574B7"/>
  </w:style>
  <w:style w:type="paragraph" w:customStyle="1" w:styleId="StyleStyleevidencetextBorderSinglesolidlineAuto05">
    <w:name w:val="Style Style evidence text + Border: : (Single solid line Auto  0.5 ..."/>
    <w:basedOn w:val="Normal"/>
    <w:next w:val="DebateUnderlineBold"/>
    <w:qFormat/>
    <w:rsid w:val="00D574B7"/>
  </w:style>
  <w:style w:type="paragraph" w:customStyle="1" w:styleId="CiteCharCharCharChar">
    <w:name w:val="Cite Char Char Char Char"/>
    <w:basedOn w:val="Normal"/>
    <w:next w:val="Normal"/>
    <w:qFormat/>
    <w:rsid w:val="00D574B7"/>
  </w:style>
  <w:style w:type="character" w:customStyle="1" w:styleId="UnderliningCharChar1CharCharChar">
    <w:name w:val="Underlining Char Char1 Char Char Char"/>
    <w:locked/>
    <w:rsid w:val="00D574B7"/>
  </w:style>
  <w:style w:type="paragraph" w:customStyle="1" w:styleId="UnderliningCharChar1CharChar">
    <w:name w:val="Underlining Char Char1 Char Char"/>
    <w:basedOn w:val="Normal"/>
    <w:next w:val="Normal"/>
    <w:qFormat/>
    <w:rsid w:val="00D574B7"/>
  </w:style>
  <w:style w:type="paragraph" w:customStyle="1" w:styleId="CiteCharCharCharCharChar">
    <w:name w:val="Cite Char Char Char Char Char"/>
    <w:basedOn w:val="Normal"/>
    <w:next w:val="Normal"/>
    <w:qFormat/>
    <w:rsid w:val="00D574B7"/>
  </w:style>
  <w:style w:type="character" w:customStyle="1" w:styleId="UnderliningCharCharChar">
    <w:name w:val="Underlining Char Char Char"/>
    <w:locked/>
    <w:rsid w:val="00D574B7"/>
  </w:style>
  <w:style w:type="paragraph" w:customStyle="1" w:styleId="Style120">
    <w:name w:val="Style 12"/>
    <w:qFormat/>
    <w:rsid w:val="00D574B7"/>
    <w:pPr>
      <w:spacing w:after="200" w:line="276" w:lineRule="auto"/>
    </w:pPr>
    <w:rPr>
      <w:rFonts w:eastAsiaTheme="minorHAnsi"/>
      <w:sz w:val="22"/>
      <w:szCs w:val="22"/>
    </w:rPr>
  </w:style>
  <w:style w:type="paragraph" w:customStyle="1" w:styleId="Style7">
    <w:name w:val="Style 7"/>
    <w:next w:val="CiteCharCharCharCharChar"/>
    <w:qFormat/>
    <w:rsid w:val="00D574B7"/>
    <w:pPr>
      <w:spacing w:after="200" w:line="276" w:lineRule="auto"/>
    </w:pPr>
    <w:rPr>
      <w:rFonts w:eastAsiaTheme="minorHAnsi"/>
      <w:sz w:val="22"/>
      <w:szCs w:val="22"/>
    </w:rPr>
  </w:style>
  <w:style w:type="paragraph" w:customStyle="1" w:styleId="Style9">
    <w:name w:val="Style 9"/>
    <w:qFormat/>
    <w:rsid w:val="00D574B7"/>
    <w:pPr>
      <w:spacing w:after="200" w:line="276" w:lineRule="auto"/>
    </w:pPr>
    <w:rPr>
      <w:rFonts w:eastAsiaTheme="minorHAnsi"/>
      <w:sz w:val="22"/>
      <w:szCs w:val="22"/>
    </w:rPr>
  </w:style>
  <w:style w:type="paragraph" w:customStyle="1" w:styleId="Emphasis3">
    <w:name w:val="Emphasis3"/>
    <w:qFormat/>
    <w:rsid w:val="00D574B7"/>
    <w:pPr>
      <w:spacing w:after="200" w:line="276" w:lineRule="auto"/>
    </w:pPr>
    <w:rPr>
      <w:rFonts w:eastAsiaTheme="minorHAnsi"/>
      <w:sz w:val="22"/>
      <w:szCs w:val="22"/>
    </w:rPr>
  </w:style>
  <w:style w:type="paragraph" w:customStyle="1" w:styleId="formfldssel">
    <w:name w:val="formfldssel"/>
    <w:basedOn w:val="Normal"/>
    <w:qFormat/>
    <w:rsid w:val="00D574B7"/>
  </w:style>
  <w:style w:type="paragraph" w:customStyle="1" w:styleId="hpleftlk">
    <w:name w:val="hpleftlk"/>
    <w:basedOn w:val="Normal"/>
    <w:next w:val="SmallCard"/>
    <w:qFormat/>
    <w:rsid w:val="00D574B7"/>
  </w:style>
  <w:style w:type="paragraph" w:customStyle="1" w:styleId="lblu">
    <w:name w:val="lblu"/>
    <w:basedOn w:val="Normal"/>
    <w:next w:val="BreifTitle"/>
    <w:qFormat/>
    <w:rsid w:val="00D574B7"/>
  </w:style>
  <w:style w:type="paragraph" w:customStyle="1" w:styleId="Underlinestyle1">
    <w:name w:val="Underlinestyle"/>
    <w:basedOn w:val="Normal"/>
    <w:next w:val="Normal10pt"/>
    <w:qFormat/>
    <w:rsid w:val="00D574B7"/>
  </w:style>
  <w:style w:type="paragraph" w:customStyle="1" w:styleId="OffensiveLanguage">
    <w:name w:val="Offensive Language"/>
    <w:basedOn w:val="Normal"/>
    <w:next w:val="Normal"/>
    <w:qFormat/>
    <w:rsid w:val="00D574B7"/>
  </w:style>
  <w:style w:type="paragraph" w:customStyle="1" w:styleId="clearformatting0">
    <w:name w:val="clear formatting"/>
    <w:basedOn w:val="Normal"/>
    <w:next w:val="Style40"/>
    <w:qFormat/>
    <w:rsid w:val="00D574B7"/>
  </w:style>
  <w:style w:type="paragraph" w:customStyle="1" w:styleId="Style18">
    <w:name w:val="Style 18"/>
    <w:next w:val="CM10"/>
    <w:uiPriority w:val="99"/>
    <w:qFormat/>
    <w:rsid w:val="00D574B7"/>
    <w:pPr>
      <w:spacing w:after="200" w:line="276" w:lineRule="auto"/>
    </w:pPr>
    <w:rPr>
      <w:rFonts w:eastAsiaTheme="minorHAnsi"/>
      <w:sz w:val="22"/>
      <w:szCs w:val="22"/>
    </w:rPr>
  </w:style>
  <w:style w:type="paragraph" w:customStyle="1" w:styleId="formfld">
    <w:name w:val="formfld"/>
    <w:basedOn w:val="Normal"/>
    <w:next w:val="OffensiveLanguage"/>
    <w:qFormat/>
    <w:rsid w:val="00D574B7"/>
  </w:style>
  <w:style w:type="character" w:styleId="BookTitle">
    <w:name w:val="Book Title"/>
    <w:basedOn w:val="DefaultParagraphFont"/>
    <w:qFormat/>
    <w:rsid w:val="00D574B7"/>
    <w:rPr>
      <w:b/>
      <w:bCs/>
      <w:i/>
      <w:iCs/>
      <w:spacing w:val="5"/>
    </w:rPr>
  </w:style>
  <w:style w:type="character" w:customStyle="1" w:styleId="sup1">
    <w:name w:val="sup1"/>
    <w:rsid w:val="00D574B7"/>
  </w:style>
  <w:style w:type="character" w:customStyle="1" w:styleId="pgnum1">
    <w:name w:val="pgnum1"/>
    <w:rsid w:val="00D574B7"/>
  </w:style>
  <w:style w:type="character" w:customStyle="1" w:styleId="apple">
    <w:name w:val="apple"/>
    <w:rsid w:val="00D574B7"/>
  </w:style>
  <w:style w:type="character" w:customStyle="1" w:styleId="inhoud">
    <w:name w:val="inhoud"/>
    <w:rsid w:val="00D574B7"/>
  </w:style>
  <w:style w:type="character" w:customStyle="1" w:styleId="Cites-AuthorDate">
    <w:name w:val="Cites-Author/Date"/>
    <w:qFormat/>
    <w:rsid w:val="00D574B7"/>
  </w:style>
  <w:style w:type="character" w:customStyle="1" w:styleId="StyleCardtextChar10pt">
    <w:name w:val="Style Card text Char + 10 pt"/>
    <w:rsid w:val="00D574B7"/>
  </w:style>
  <w:style w:type="character" w:customStyle="1" w:styleId="smcaps">
    <w:name w:val="smcaps"/>
    <w:rsid w:val="00D574B7"/>
  </w:style>
  <w:style w:type="character" w:customStyle="1" w:styleId="Style1Char2">
    <w:name w:val="Style1 Char2"/>
    <w:rsid w:val="00D574B7"/>
  </w:style>
  <w:style w:type="character" w:customStyle="1" w:styleId="inside-head1">
    <w:name w:val="inside-head1"/>
    <w:rsid w:val="00D574B7"/>
  </w:style>
  <w:style w:type="character" w:customStyle="1" w:styleId="datestamp1">
    <w:name w:val="datestamp1"/>
    <w:rsid w:val="00D574B7"/>
  </w:style>
  <w:style w:type="character" w:customStyle="1" w:styleId="pagetools1">
    <w:name w:val="pagetools1"/>
    <w:rsid w:val="00D574B7"/>
  </w:style>
  <w:style w:type="character" w:customStyle="1" w:styleId="smallredtext">
    <w:name w:val="smallredtext"/>
    <w:rsid w:val="00D574B7"/>
  </w:style>
  <w:style w:type="character" w:customStyle="1" w:styleId="storyheading31">
    <w:name w:val="storyheading31"/>
    <w:rsid w:val="00D574B7"/>
  </w:style>
  <w:style w:type="character" w:customStyle="1" w:styleId="storydeck31">
    <w:name w:val="storydeck31"/>
    <w:rsid w:val="00D574B7"/>
  </w:style>
  <w:style w:type="character" w:customStyle="1" w:styleId="subtitle10">
    <w:name w:val="subtitle1"/>
    <w:rsid w:val="00D574B7"/>
  </w:style>
  <w:style w:type="character" w:customStyle="1" w:styleId="clsbiolink">
    <w:name w:val="clsbiolink"/>
    <w:rsid w:val="00D574B7"/>
  </w:style>
  <w:style w:type="character" w:customStyle="1" w:styleId="clssmaller">
    <w:name w:val="clssmaller"/>
    <w:rsid w:val="00D574B7"/>
  </w:style>
  <w:style w:type="character" w:customStyle="1" w:styleId="sm1">
    <w:name w:val="sm1"/>
    <w:rsid w:val="00D574B7"/>
  </w:style>
  <w:style w:type="character" w:customStyle="1" w:styleId="noindentChar">
    <w:name w:val="noindent Char"/>
    <w:rsid w:val="00D574B7"/>
  </w:style>
  <w:style w:type="character" w:customStyle="1" w:styleId="SmallChar1">
    <w:name w:val="Small Char1"/>
    <w:rsid w:val="00D574B7"/>
  </w:style>
  <w:style w:type="character" w:customStyle="1" w:styleId="fullcite0">
    <w:name w:val="fullcite"/>
    <w:rsid w:val="00D574B7"/>
  </w:style>
  <w:style w:type="character" w:customStyle="1" w:styleId="Style9ptThickunderline">
    <w:name w:val="Style 9 pt Thick underline"/>
    <w:rsid w:val="00D574B7"/>
  </w:style>
  <w:style w:type="character" w:customStyle="1" w:styleId="CardNotUnderlinedChar">
    <w:name w:val="Card Not Underlined Char"/>
    <w:rsid w:val="00D574B7"/>
  </w:style>
  <w:style w:type="character" w:customStyle="1" w:styleId="IndexHeadersCharChar">
    <w:name w:val="Index Headers Char Char"/>
    <w:rsid w:val="00D574B7"/>
  </w:style>
  <w:style w:type="character" w:customStyle="1" w:styleId="CircleChar1">
    <w:name w:val="Circle Char1"/>
    <w:rsid w:val="00D574B7"/>
  </w:style>
  <w:style w:type="character" w:customStyle="1" w:styleId="justify">
    <w:name w:val="justify"/>
    <w:rsid w:val="00D574B7"/>
  </w:style>
  <w:style w:type="character" w:customStyle="1" w:styleId="SmallCardTextChar">
    <w:name w:val="Small Card Text Char"/>
    <w:rsid w:val="00D574B7"/>
  </w:style>
  <w:style w:type="character" w:customStyle="1" w:styleId="tagChar30">
    <w:name w:val="tag Char3"/>
    <w:rsid w:val="00D574B7"/>
  </w:style>
  <w:style w:type="character" w:customStyle="1" w:styleId="awtw">
    <w:name w:val="awtw"/>
    <w:rsid w:val="00D574B7"/>
  </w:style>
  <w:style w:type="character" w:customStyle="1" w:styleId="ld3">
    <w:name w:val="ld3"/>
    <w:rsid w:val="00D574B7"/>
  </w:style>
  <w:style w:type="character" w:customStyle="1" w:styleId="5Notunderlined">
    <w:name w:val="5 Not underlined"/>
    <w:rsid w:val="00D574B7"/>
  </w:style>
  <w:style w:type="character" w:customStyle="1" w:styleId="externaledithide">
    <w:name w:val="external_edit_hide"/>
    <w:rsid w:val="00D574B7"/>
  </w:style>
  <w:style w:type="character" w:customStyle="1" w:styleId="CharacterStyle20">
    <w:name w:val="Character Style 20"/>
    <w:rsid w:val="00D574B7"/>
  </w:style>
  <w:style w:type="character" w:customStyle="1" w:styleId="A9">
    <w:name w:val="A9"/>
    <w:uiPriority w:val="99"/>
    <w:rsid w:val="00D574B7"/>
  </w:style>
  <w:style w:type="character" w:customStyle="1" w:styleId="centerheadlines">
    <w:name w:val="centerheadlines"/>
    <w:rsid w:val="00D574B7"/>
  </w:style>
  <w:style w:type="character" w:customStyle="1" w:styleId="datetime">
    <w:name w:val="datetime"/>
    <w:rsid w:val="00D574B7"/>
  </w:style>
  <w:style w:type="character" w:customStyle="1" w:styleId="info">
    <w:name w:val="info"/>
    <w:rsid w:val="00D574B7"/>
  </w:style>
  <w:style w:type="character" w:customStyle="1" w:styleId="datestory">
    <w:name w:val="datestory"/>
    <w:rsid w:val="00D574B7"/>
  </w:style>
  <w:style w:type="character" w:customStyle="1" w:styleId="goohl1">
    <w:name w:val="goohl1"/>
    <w:rsid w:val="00D574B7"/>
  </w:style>
  <w:style w:type="character" w:customStyle="1" w:styleId="StyleUnderlineBorderSinglesolidlineAuto05ptLinew">
    <w:name w:val="Style Underline Border: : (Single solid line Auto  0.5 pt Line w..."/>
    <w:basedOn w:val="DefaultParagraphFont"/>
    <w:rsid w:val="00D574B7"/>
  </w:style>
  <w:style w:type="character" w:customStyle="1" w:styleId="citeschar10">
    <w:name w:val="citeschar1"/>
    <w:basedOn w:val="DefaultParagraphFont"/>
    <w:rsid w:val="00D574B7"/>
  </w:style>
  <w:style w:type="character" w:customStyle="1" w:styleId="cardunderlinedchar1">
    <w:name w:val="cardunderlinedchar"/>
    <w:basedOn w:val="DefaultParagraphFont"/>
    <w:rsid w:val="00D574B7"/>
  </w:style>
  <w:style w:type="character" w:customStyle="1" w:styleId="Style1CharCharChar">
    <w:name w:val="Style1 Char Char Char"/>
    <w:locked/>
    <w:rsid w:val="00D574B7"/>
  </w:style>
  <w:style w:type="character" w:customStyle="1" w:styleId="provider">
    <w:name w:val="provider"/>
    <w:basedOn w:val="DefaultParagraphFont"/>
    <w:rsid w:val="00D574B7"/>
  </w:style>
  <w:style w:type="character" w:customStyle="1" w:styleId="vitstorybyline">
    <w:name w:val="vitstorybyline"/>
    <w:rsid w:val="00D574B7"/>
  </w:style>
  <w:style w:type="character" w:customStyle="1" w:styleId="yahoobuzzbadge-form">
    <w:name w:val="yahoobuzzbadge-form"/>
    <w:rsid w:val="00D574B7"/>
  </w:style>
  <w:style w:type="character" w:customStyle="1" w:styleId="tickerlinx">
    <w:name w:val="tickerlinx"/>
    <w:rsid w:val="00D574B7"/>
  </w:style>
  <w:style w:type="character" w:customStyle="1" w:styleId="post-author">
    <w:name w:val="post-author"/>
    <w:rsid w:val="00D574B7"/>
  </w:style>
  <w:style w:type="character" w:customStyle="1" w:styleId="post-timestamp">
    <w:name w:val="post-timestamp"/>
    <w:rsid w:val="00D574B7"/>
  </w:style>
  <w:style w:type="character" w:customStyle="1" w:styleId="mw-headline">
    <w:name w:val="mw-headline"/>
    <w:rsid w:val="00D574B7"/>
  </w:style>
  <w:style w:type="character" w:customStyle="1" w:styleId="month">
    <w:name w:val="month"/>
    <w:rsid w:val="00D574B7"/>
  </w:style>
  <w:style w:type="character" w:customStyle="1" w:styleId="texttitlebigred">
    <w:name w:val="texttitlebigred"/>
    <w:rsid w:val="00D574B7"/>
  </w:style>
  <w:style w:type="character" w:customStyle="1" w:styleId="subtitles">
    <w:name w:val="subtitles"/>
    <w:rsid w:val="00D574B7"/>
  </w:style>
  <w:style w:type="character" w:customStyle="1" w:styleId="CiteCardChar1">
    <w:name w:val="Cite_Card Char1"/>
    <w:rsid w:val="00D574B7"/>
  </w:style>
  <w:style w:type="character" w:customStyle="1" w:styleId="ptitleinside">
    <w:name w:val="p_title_inside"/>
    <w:rsid w:val="00D574B7"/>
  </w:style>
  <w:style w:type="character" w:customStyle="1" w:styleId="paramv">
    <w:name w:val="paramv"/>
    <w:rsid w:val="00D574B7"/>
  </w:style>
  <w:style w:type="character" w:customStyle="1" w:styleId="symbol">
    <w:name w:val="symbol"/>
    <w:rsid w:val="00D574B7"/>
  </w:style>
  <w:style w:type="character" w:customStyle="1" w:styleId="data">
    <w:name w:val="data"/>
    <w:rsid w:val="00D574B7"/>
  </w:style>
  <w:style w:type="character" w:customStyle="1" w:styleId="pub-date">
    <w:name w:val="pub-date"/>
    <w:rsid w:val="00D574B7"/>
  </w:style>
  <w:style w:type="character" w:customStyle="1" w:styleId="AuthorDateF4">
    <w:name w:val="Author Date (F4)"/>
    <w:rsid w:val="00D574B7"/>
  </w:style>
  <w:style w:type="character" w:customStyle="1" w:styleId="BoldUnderlineF6">
    <w:name w:val="Bold Underline (F6)"/>
    <w:rsid w:val="00D574B7"/>
  </w:style>
  <w:style w:type="character" w:customStyle="1" w:styleId="grouptext">
    <w:name w:val="group_text"/>
    <w:rsid w:val="00D574B7"/>
  </w:style>
  <w:style w:type="character" w:customStyle="1" w:styleId="authors">
    <w:name w:val="authors"/>
    <w:rsid w:val="00D574B7"/>
  </w:style>
  <w:style w:type="character" w:customStyle="1" w:styleId="StyleArial12ptBoldItalic">
    <w:name w:val="Style Arial 12 pt Bold Italic"/>
    <w:rsid w:val="00D574B7"/>
  </w:style>
  <w:style w:type="character" w:customStyle="1" w:styleId="verdana12grey1">
    <w:name w:val="verdana12grey1"/>
    <w:rsid w:val="00D574B7"/>
  </w:style>
  <w:style w:type="character" w:customStyle="1" w:styleId="verdana9grey1a">
    <w:name w:val="verdana9grey1a"/>
    <w:rsid w:val="00D574B7"/>
  </w:style>
  <w:style w:type="character" w:customStyle="1" w:styleId="nn-twttr-share-btn">
    <w:name w:val="nn-twttr-share-btn"/>
    <w:rsid w:val="00D574B7"/>
  </w:style>
  <w:style w:type="character" w:customStyle="1" w:styleId="count">
    <w:name w:val="count"/>
    <w:rsid w:val="00D574B7"/>
  </w:style>
  <w:style w:type="character" w:customStyle="1" w:styleId="comment-count">
    <w:name w:val="comment-count"/>
    <w:rsid w:val="00D574B7"/>
  </w:style>
  <w:style w:type="character" w:customStyle="1" w:styleId="comment-count-text">
    <w:name w:val="comment-count-text"/>
    <w:rsid w:val="00D574B7"/>
  </w:style>
  <w:style w:type="character" w:customStyle="1" w:styleId="lightheader">
    <w:name w:val="lightheader"/>
    <w:rsid w:val="00D574B7"/>
  </w:style>
  <w:style w:type="character" w:customStyle="1" w:styleId="CiteCardCharCharCharCharChar">
    <w:name w:val="Cite_Card Char Char Char Char Char"/>
    <w:rsid w:val="00D574B7"/>
  </w:style>
  <w:style w:type="character" w:customStyle="1" w:styleId="CiteCardCharCharCharCharCharChar">
    <w:name w:val="Cite_Card Char Char Char Char Char Char"/>
    <w:rsid w:val="00D574B7"/>
  </w:style>
  <w:style w:type="character" w:customStyle="1" w:styleId="yahoobuzzbadge">
    <w:name w:val="yahoobuzzbadge"/>
    <w:rsid w:val="00D574B7"/>
  </w:style>
  <w:style w:type="character" w:customStyle="1" w:styleId="StrongEmphasis">
    <w:name w:val="Strong Emphasis"/>
    <w:rsid w:val="00D574B7"/>
  </w:style>
  <w:style w:type="character" w:customStyle="1" w:styleId="article-articlebody">
    <w:name w:val="article-articlebody"/>
    <w:basedOn w:val="DefaultParagraphFont"/>
    <w:rsid w:val="00D574B7"/>
  </w:style>
  <w:style w:type="character" w:customStyle="1" w:styleId="pageheader0">
    <w:name w:val="pageheader"/>
    <w:basedOn w:val="DefaultParagraphFont"/>
    <w:rsid w:val="00D574B7"/>
  </w:style>
  <w:style w:type="character" w:customStyle="1" w:styleId="AuthorCharChar">
    <w:name w:val="Author Char Char"/>
    <w:rsid w:val="00D574B7"/>
  </w:style>
  <w:style w:type="character" w:customStyle="1" w:styleId="smallchar0">
    <w:name w:val="smallchar"/>
    <w:basedOn w:val="DefaultParagraphFont"/>
    <w:rsid w:val="00D574B7"/>
  </w:style>
  <w:style w:type="character" w:customStyle="1" w:styleId="Shortcite">
    <w:name w:val="Shortcite"/>
    <w:rsid w:val="00D574B7"/>
  </w:style>
  <w:style w:type="character" w:customStyle="1" w:styleId="Longcite">
    <w:name w:val="Longcite"/>
    <w:rsid w:val="00D574B7"/>
  </w:style>
  <w:style w:type="character" w:customStyle="1" w:styleId="address">
    <w:name w:val="address"/>
    <w:rsid w:val="00D574B7"/>
  </w:style>
  <w:style w:type="character" w:customStyle="1" w:styleId="NormalizationChar">
    <w:name w:val="Normalization Char"/>
    <w:rsid w:val="00D574B7"/>
  </w:style>
  <w:style w:type="character" w:customStyle="1" w:styleId="Shrinker">
    <w:name w:val="Shrinker"/>
    <w:rsid w:val="00D574B7"/>
  </w:style>
  <w:style w:type="character" w:customStyle="1" w:styleId="heading2char1">
    <w:name w:val="heading2char"/>
    <w:basedOn w:val="DefaultParagraphFont"/>
    <w:rsid w:val="00D574B7"/>
  </w:style>
  <w:style w:type="character" w:customStyle="1" w:styleId="heading3char1">
    <w:name w:val="heading3char1"/>
    <w:basedOn w:val="DefaultParagraphFont"/>
    <w:rsid w:val="00D574B7"/>
  </w:style>
  <w:style w:type="character" w:customStyle="1" w:styleId="underlinea">
    <w:name w:val="underlinea"/>
    <w:basedOn w:val="DefaultParagraphFont"/>
    <w:rsid w:val="00D574B7"/>
  </w:style>
  <w:style w:type="character" w:customStyle="1" w:styleId="StyleUnderlineChar9pt2">
    <w:name w:val="Style Underline Char + 9 pt2"/>
    <w:rsid w:val="00D574B7"/>
  </w:style>
  <w:style w:type="character" w:customStyle="1" w:styleId="StyleUnderlineChar9ptBold1">
    <w:name w:val="Style Underline Char + 9 pt Bold1"/>
    <w:rsid w:val="00D574B7"/>
  </w:style>
  <w:style w:type="character" w:customStyle="1" w:styleId="FontStyle329">
    <w:name w:val="Font Style329"/>
    <w:uiPriority w:val="99"/>
    <w:rsid w:val="00D574B7"/>
  </w:style>
  <w:style w:type="character" w:customStyle="1" w:styleId="FontStyle232">
    <w:name w:val="Font Style232"/>
    <w:uiPriority w:val="99"/>
    <w:rsid w:val="00D574B7"/>
  </w:style>
  <w:style w:type="character" w:customStyle="1" w:styleId="MicroTextCharChar">
    <w:name w:val="MicroText Char Char"/>
    <w:rsid w:val="00D574B7"/>
  </w:style>
  <w:style w:type="character" w:customStyle="1" w:styleId="style61">
    <w:name w:val="style6"/>
    <w:rsid w:val="00D574B7"/>
  </w:style>
  <w:style w:type="character" w:customStyle="1" w:styleId="Title2">
    <w:name w:val="Title2"/>
    <w:basedOn w:val="DefaultParagraphFont"/>
    <w:rsid w:val="00D574B7"/>
  </w:style>
  <w:style w:type="character" w:customStyle="1" w:styleId="pmterms2">
    <w:name w:val="pmterms2"/>
    <w:basedOn w:val="DefaultParagraphFont"/>
    <w:rsid w:val="00D574B7"/>
  </w:style>
  <w:style w:type="character" w:customStyle="1" w:styleId="BoldandUnderlineChar1Char2CharChar">
    <w:name w:val="Bold and Underline Char1 Char2 Char Char"/>
    <w:basedOn w:val="DefaultParagraphFont"/>
    <w:rsid w:val="00D574B7"/>
  </w:style>
  <w:style w:type="character" w:customStyle="1" w:styleId="UnderlineChar1Char1">
    <w:name w:val="Underline Char1 Char1"/>
    <w:basedOn w:val="DefaultParagraphFont"/>
    <w:rsid w:val="00D574B7"/>
  </w:style>
  <w:style w:type="character" w:customStyle="1" w:styleId="featurecontentgray1">
    <w:name w:val="featurecontentgray1"/>
    <w:basedOn w:val="DefaultParagraphFont"/>
    <w:rsid w:val="00D574B7"/>
  </w:style>
  <w:style w:type="character" w:customStyle="1" w:styleId="CardCharCharChar0">
    <w:name w:val="Card Char Char Char"/>
    <w:basedOn w:val="DefaultParagraphFont"/>
    <w:rsid w:val="00D574B7"/>
  </w:style>
  <w:style w:type="character" w:customStyle="1" w:styleId="big1">
    <w:name w:val="big1"/>
    <w:basedOn w:val="DefaultParagraphFont"/>
    <w:rsid w:val="00D574B7"/>
  </w:style>
  <w:style w:type="character" w:customStyle="1" w:styleId="articletitle1">
    <w:name w:val="articletitle1"/>
    <w:basedOn w:val="DefaultParagraphFont"/>
    <w:rsid w:val="00D574B7"/>
  </w:style>
  <w:style w:type="character" w:customStyle="1" w:styleId="prodgeneral">
    <w:name w:val="prodgeneral"/>
    <w:basedOn w:val="DefaultParagraphFont"/>
    <w:rsid w:val="00D574B7"/>
  </w:style>
  <w:style w:type="character" w:customStyle="1" w:styleId="Style10pt">
    <w:name w:val="Style 10 pt"/>
    <w:basedOn w:val="DefaultParagraphFont"/>
    <w:rsid w:val="00D574B7"/>
  </w:style>
  <w:style w:type="character" w:customStyle="1" w:styleId="StyleUnderlineChar0">
    <w:name w:val="Style Underline + Char"/>
    <w:basedOn w:val="DefaultParagraphFont"/>
    <w:rsid w:val="00D574B7"/>
  </w:style>
  <w:style w:type="character" w:customStyle="1" w:styleId="highlightChar">
    <w:name w:val="highlight Char"/>
    <w:basedOn w:val="DefaultParagraphFont"/>
    <w:rsid w:val="00D574B7"/>
  </w:style>
  <w:style w:type="character" w:customStyle="1" w:styleId="citeChar1">
    <w:name w:val="cite Char"/>
    <w:basedOn w:val="DefaultParagraphFont"/>
    <w:rsid w:val="00D574B7"/>
  </w:style>
  <w:style w:type="character" w:customStyle="1" w:styleId="OffensiveLanguageChar">
    <w:name w:val="Offensive Language Char"/>
    <w:rsid w:val="00D574B7"/>
  </w:style>
  <w:style w:type="character" w:customStyle="1" w:styleId="yellowfadeinnerspan">
    <w:name w:val="yellowfadeinnerspan"/>
    <w:rsid w:val="00D574B7"/>
  </w:style>
  <w:style w:type="character" w:customStyle="1" w:styleId="ipa">
    <w:name w:val="ipa"/>
    <w:basedOn w:val="DefaultParagraphFont"/>
    <w:rsid w:val="00D574B7"/>
  </w:style>
  <w:style w:type="table" w:customStyle="1" w:styleId="TableGrid1">
    <w:name w:val="Table Grid1"/>
    <w:basedOn w:val="TableNormal"/>
    <w:rsid w:val="00D574B7"/>
    <w:pPr>
      <w:spacing w:after="200" w:line="276" w:lineRule="auto"/>
    </w:pPr>
    <w:rPr>
      <w:rFonts w:eastAsiaTheme="minorHAnsi"/>
      <w:sz w:val="22"/>
      <w:szCs w:val="22"/>
    </w:rPr>
    <w:tblPr/>
  </w:style>
  <w:style w:type="character" w:customStyle="1" w:styleId="StyleciteChar">
    <w:name w:val="Style cite + Char"/>
    <w:basedOn w:val="DefaultParagraphFont"/>
    <w:rsid w:val="00D574B7"/>
  </w:style>
  <w:style w:type="character" w:customStyle="1" w:styleId="DebateUnderlinedChar">
    <w:name w:val="Debate Underlined Char"/>
    <w:locked/>
    <w:rsid w:val="00D574B7"/>
  </w:style>
  <w:style w:type="paragraph" w:customStyle="1" w:styleId="DebateUnderlined">
    <w:name w:val="Debate Underlined"/>
    <w:basedOn w:val="Normal"/>
    <w:next w:val="about"/>
    <w:qFormat/>
    <w:rsid w:val="00D574B7"/>
  </w:style>
  <w:style w:type="character" w:customStyle="1" w:styleId="Card10f2Char">
    <w:name w:val="Card.10.f2 Char"/>
    <w:locked/>
    <w:rsid w:val="00D574B7"/>
  </w:style>
  <w:style w:type="paragraph" w:customStyle="1" w:styleId="Card10f2">
    <w:name w:val="Card.10.f2"/>
    <w:basedOn w:val="Normal"/>
    <w:next w:val="thumbnail"/>
    <w:autoRedefine/>
    <w:qFormat/>
    <w:rsid w:val="00D574B7"/>
  </w:style>
  <w:style w:type="character" w:customStyle="1" w:styleId="Bodytext5">
    <w:name w:val="Body text_"/>
    <w:basedOn w:val="DefaultParagraphFont"/>
    <w:locked/>
    <w:rsid w:val="00D574B7"/>
    <w:rPr>
      <w:shd w:val="clear" w:color="auto" w:fill="FFFFFF"/>
    </w:rPr>
  </w:style>
  <w:style w:type="paragraph" w:customStyle="1" w:styleId="BodyText50">
    <w:name w:val="Body Text5"/>
    <w:basedOn w:val="Normal"/>
    <w:next w:val="wallacepara"/>
    <w:qFormat/>
    <w:rsid w:val="00D574B7"/>
  </w:style>
  <w:style w:type="paragraph" w:customStyle="1" w:styleId="user">
    <w:name w:val="user"/>
    <w:basedOn w:val="Normal"/>
    <w:next w:val="morelink"/>
    <w:qFormat/>
    <w:rsid w:val="00D574B7"/>
  </w:style>
  <w:style w:type="paragraph" w:customStyle="1" w:styleId="about">
    <w:name w:val="about"/>
    <w:basedOn w:val="Normal"/>
    <w:next w:val="audiolink"/>
    <w:qFormat/>
    <w:rsid w:val="00D574B7"/>
  </w:style>
  <w:style w:type="paragraph" w:customStyle="1" w:styleId="t6">
    <w:name w:val="t6"/>
    <w:basedOn w:val="Normal"/>
    <w:next w:val="nav1"/>
    <w:qFormat/>
    <w:rsid w:val="00D574B7"/>
  </w:style>
  <w:style w:type="paragraph" w:customStyle="1" w:styleId="thumbnail">
    <w:name w:val="thumbnail"/>
    <w:basedOn w:val="Normal"/>
    <w:next w:val="nav2"/>
    <w:qFormat/>
    <w:rsid w:val="00D574B7"/>
  </w:style>
  <w:style w:type="paragraph" w:customStyle="1" w:styleId="stand-first-alone">
    <w:name w:val="stand-first-alone"/>
    <w:basedOn w:val="Normal"/>
    <w:next w:val="Pa0"/>
    <w:qFormat/>
    <w:rsid w:val="00D574B7"/>
  </w:style>
  <w:style w:type="paragraph" w:customStyle="1" w:styleId="wallacepara">
    <w:name w:val="wallacepara"/>
    <w:basedOn w:val="Normal"/>
    <w:next w:val="CM45"/>
    <w:qFormat/>
    <w:rsid w:val="00D574B7"/>
  </w:style>
  <w:style w:type="paragraph" w:customStyle="1" w:styleId="morelink">
    <w:name w:val="morelink"/>
    <w:basedOn w:val="Normal"/>
    <w:next w:val="CM46"/>
    <w:qFormat/>
    <w:rsid w:val="00D574B7"/>
  </w:style>
  <w:style w:type="paragraph" w:customStyle="1" w:styleId="audiolink">
    <w:name w:val="audiolink"/>
    <w:basedOn w:val="Normal"/>
    <w:next w:val="F4-NormalText"/>
    <w:qFormat/>
    <w:rsid w:val="00D574B7"/>
  </w:style>
  <w:style w:type="paragraph" w:customStyle="1" w:styleId="titlestyle1">
    <w:name w:val="titlestyle1"/>
    <w:basedOn w:val="Normal"/>
    <w:next w:val="FullText"/>
    <w:qFormat/>
    <w:rsid w:val="00D574B7"/>
  </w:style>
  <w:style w:type="paragraph" w:customStyle="1" w:styleId="nav1">
    <w:name w:val="nav1"/>
    <w:basedOn w:val="Normal"/>
    <w:next w:val="TagLine"/>
    <w:qFormat/>
    <w:rsid w:val="00D574B7"/>
  </w:style>
  <w:style w:type="paragraph" w:customStyle="1" w:styleId="nav2">
    <w:name w:val="nav2"/>
    <w:basedOn w:val="Normal"/>
    <w:qFormat/>
    <w:rsid w:val="00D574B7"/>
  </w:style>
  <w:style w:type="paragraph" w:customStyle="1" w:styleId="Pa0">
    <w:name w:val="Pa0"/>
    <w:basedOn w:val="Normal"/>
    <w:uiPriority w:val="99"/>
    <w:qFormat/>
    <w:rsid w:val="00D574B7"/>
  </w:style>
  <w:style w:type="paragraph" w:customStyle="1" w:styleId="CM45">
    <w:name w:val="CM45"/>
    <w:basedOn w:val="Normal"/>
    <w:uiPriority w:val="99"/>
    <w:qFormat/>
    <w:rsid w:val="00D574B7"/>
  </w:style>
  <w:style w:type="paragraph" w:customStyle="1" w:styleId="CM46">
    <w:name w:val="CM46"/>
    <w:basedOn w:val="Normal"/>
    <w:uiPriority w:val="99"/>
    <w:qFormat/>
    <w:rsid w:val="00D574B7"/>
  </w:style>
  <w:style w:type="character" w:customStyle="1" w:styleId="Heading18">
    <w:name w:val="Heading #18_"/>
    <w:basedOn w:val="DefaultParagraphFont"/>
    <w:locked/>
    <w:rsid w:val="00D574B7"/>
  </w:style>
  <w:style w:type="paragraph" w:customStyle="1" w:styleId="Heading180">
    <w:name w:val="Heading #18"/>
    <w:basedOn w:val="Normal"/>
    <w:qFormat/>
    <w:rsid w:val="00D574B7"/>
  </w:style>
  <w:style w:type="character" w:customStyle="1" w:styleId="Picturecaption2">
    <w:name w:val="Picture caption (2)_"/>
    <w:basedOn w:val="DefaultParagraphFont"/>
    <w:locked/>
    <w:rsid w:val="00D574B7"/>
  </w:style>
  <w:style w:type="paragraph" w:customStyle="1" w:styleId="Picturecaption20">
    <w:name w:val="Picture caption (2)"/>
    <w:basedOn w:val="Normal"/>
    <w:qFormat/>
    <w:rsid w:val="00D574B7"/>
  </w:style>
  <w:style w:type="character" w:customStyle="1" w:styleId="Picturecaption">
    <w:name w:val="Picture caption_"/>
    <w:basedOn w:val="DefaultParagraphFont"/>
    <w:locked/>
    <w:rsid w:val="00D574B7"/>
  </w:style>
  <w:style w:type="paragraph" w:customStyle="1" w:styleId="Picturecaption0">
    <w:name w:val="Picture caption"/>
    <w:basedOn w:val="Normal"/>
    <w:qFormat/>
    <w:rsid w:val="00D574B7"/>
  </w:style>
  <w:style w:type="character" w:customStyle="1" w:styleId="Bodytext31">
    <w:name w:val="Body text (31)_"/>
    <w:basedOn w:val="DefaultParagraphFont"/>
    <w:locked/>
    <w:rsid w:val="00D574B7"/>
  </w:style>
  <w:style w:type="paragraph" w:customStyle="1" w:styleId="Bodytext310">
    <w:name w:val="Body text (31)"/>
    <w:basedOn w:val="Normal"/>
    <w:qFormat/>
    <w:rsid w:val="00D574B7"/>
  </w:style>
  <w:style w:type="character" w:customStyle="1" w:styleId="Heading22">
    <w:name w:val="Heading #22_"/>
    <w:basedOn w:val="DefaultParagraphFont"/>
    <w:locked/>
    <w:rsid w:val="00D574B7"/>
  </w:style>
  <w:style w:type="paragraph" w:customStyle="1" w:styleId="Heading220">
    <w:name w:val="Heading #22"/>
    <w:basedOn w:val="Normal"/>
    <w:qFormat/>
    <w:rsid w:val="00D574B7"/>
  </w:style>
  <w:style w:type="character" w:customStyle="1" w:styleId="Bodytext131">
    <w:name w:val="Body text (131)_"/>
    <w:basedOn w:val="DefaultParagraphFont"/>
    <w:locked/>
    <w:rsid w:val="00D574B7"/>
  </w:style>
  <w:style w:type="paragraph" w:customStyle="1" w:styleId="Bodytext1310">
    <w:name w:val="Body text (131)"/>
    <w:basedOn w:val="Normal"/>
    <w:qFormat/>
    <w:rsid w:val="00D574B7"/>
  </w:style>
  <w:style w:type="character" w:customStyle="1" w:styleId="Bodytext140">
    <w:name w:val="Body text (140)_"/>
    <w:basedOn w:val="DefaultParagraphFont"/>
    <w:locked/>
    <w:rsid w:val="00D574B7"/>
  </w:style>
  <w:style w:type="paragraph" w:customStyle="1" w:styleId="Bodytext1400">
    <w:name w:val="Body text (140)"/>
    <w:basedOn w:val="Normal"/>
    <w:qFormat/>
    <w:rsid w:val="00D574B7"/>
  </w:style>
  <w:style w:type="character" w:customStyle="1" w:styleId="Bodytext141">
    <w:name w:val="Body text (141)_"/>
    <w:basedOn w:val="DefaultParagraphFont"/>
    <w:locked/>
    <w:rsid w:val="00D574B7"/>
  </w:style>
  <w:style w:type="paragraph" w:customStyle="1" w:styleId="Bodytext1410">
    <w:name w:val="Body text (141)"/>
    <w:basedOn w:val="Normal"/>
    <w:qFormat/>
    <w:rsid w:val="00D574B7"/>
  </w:style>
  <w:style w:type="character" w:customStyle="1" w:styleId="Tableofcontents20">
    <w:name w:val="Table of contents (20)_"/>
    <w:basedOn w:val="DefaultParagraphFont"/>
    <w:locked/>
    <w:rsid w:val="00D574B7"/>
  </w:style>
  <w:style w:type="paragraph" w:customStyle="1" w:styleId="Tableofcontents200">
    <w:name w:val="Table of contents (20)"/>
    <w:basedOn w:val="Normal"/>
    <w:qFormat/>
    <w:rsid w:val="00D574B7"/>
  </w:style>
  <w:style w:type="character" w:customStyle="1" w:styleId="Tableofcontents21">
    <w:name w:val="Table of contents (21)_"/>
    <w:basedOn w:val="DefaultParagraphFont"/>
    <w:locked/>
    <w:rsid w:val="00D574B7"/>
  </w:style>
  <w:style w:type="paragraph" w:customStyle="1" w:styleId="Tableofcontents210">
    <w:name w:val="Table of contents (21)"/>
    <w:basedOn w:val="Normal"/>
    <w:qFormat/>
    <w:rsid w:val="00D574B7"/>
  </w:style>
  <w:style w:type="character" w:customStyle="1" w:styleId="Tableofcontents22">
    <w:name w:val="Table of contents (22)_"/>
    <w:basedOn w:val="DefaultParagraphFont"/>
    <w:locked/>
    <w:rsid w:val="00D574B7"/>
  </w:style>
  <w:style w:type="paragraph" w:customStyle="1" w:styleId="Tableofcontents220">
    <w:name w:val="Table of contents (22)"/>
    <w:basedOn w:val="Normal"/>
    <w:qFormat/>
    <w:rsid w:val="00D574B7"/>
  </w:style>
  <w:style w:type="character" w:customStyle="1" w:styleId="Bodytext142">
    <w:name w:val="Body text (142)_"/>
    <w:basedOn w:val="DefaultParagraphFont"/>
    <w:locked/>
    <w:rsid w:val="00D574B7"/>
  </w:style>
  <w:style w:type="paragraph" w:customStyle="1" w:styleId="Bodytext1420">
    <w:name w:val="Body text (142)"/>
    <w:basedOn w:val="Normal"/>
    <w:qFormat/>
    <w:rsid w:val="00D574B7"/>
  </w:style>
  <w:style w:type="character" w:customStyle="1" w:styleId="Bodytext143">
    <w:name w:val="Body text (143)_"/>
    <w:basedOn w:val="DefaultParagraphFont"/>
    <w:locked/>
    <w:rsid w:val="00D574B7"/>
  </w:style>
  <w:style w:type="paragraph" w:customStyle="1" w:styleId="Bodytext1430">
    <w:name w:val="Body text (143)"/>
    <w:basedOn w:val="Normal"/>
    <w:qFormat/>
    <w:rsid w:val="00D574B7"/>
  </w:style>
  <w:style w:type="character" w:customStyle="1" w:styleId="Bodytext144Exact">
    <w:name w:val="Body text (144) Exact"/>
    <w:basedOn w:val="DefaultParagraphFont"/>
    <w:locked/>
    <w:rsid w:val="00D574B7"/>
  </w:style>
  <w:style w:type="paragraph" w:customStyle="1" w:styleId="Bodytext144">
    <w:name w:val="Body text (144)"/>
    <w:basedOn w:val="Normal"/>
    <w:qFormat/>
    <w:rsid w:val="00D574B7"/>
  </w:style>
  <w:style w:type="character" w:customStyle="1" w:styleId="Bodytext145Exact">
    <w:name w:val="Body text (145) Exact"/>
    <w:basedOn w:val="DefaultParagraphFont"/>
    <w:locked/>
    <w:rsid w:val="00D574B7"/>
  </w:style>
  <w:style w:type="paragraph" w:customStyle="1" w:styleId="Bodytext145">
    <w:name w:val="Body text (145)"/>
    <w:basedOn w:val="Normal"/>
    <w:qFormat/>
    <w:rsid w:val="00D574B7"/>
  </w:style>
  <w:style w:type="character" w:customStyle="1" w:styleId="Bodytext146">
    <w:name w:val="Body text (146)_"/>
    <w:basedOn w:val="DefaultParagraphFont"/>
    <w:locked/>
    <w:rsid w:val="00D574B7"/>
  </w:style>
  <w:style w:type="paragraph" w:customStyle="1" w:styleId="Bodytext1460">
    <w:name w:val="Body text (146)"/>
    <w:basedOn w:val="Normal"/>
    <w:qFormat/>
    <w:rsid w:val="00D574B7"/>
  </w:style>
  <w:style w:type="character" w:customStyle="1" w:styleId="Heading230">
    <w:name w:val="Heading #23_"/>
    <w:basedOn w:val="DefaultParagraphFont"/>
    <w:locked/>
    <w:rsid w:val="00D574B7"/>
  </w:style>
  <w:style w:type="paragraph" w:customStyle="1" w:styleId="Heading231">
    <w:name w:val="Heading #23"/>
    <w:basedOn w:val="Normal"/>
    <w:qFormat/>
    <w:rsid w:val="00D574B7"/>
  </w:style>
  <w:style w:type="character" w:customStyle="1" w:styleId="Picturecaption36">
    <w:name w:val="Picture caption (36)_"/>
    <w:basedOn w:val="DefaultParagraphFont"/>
    <w:locked/>
    <w:rsid w:val="00D574B7"/>
  </w:style>
  <w:style w:type="paragraph" w:customStyle="1" w:styleId="Picturecaption360">
    <w:name w:val="Picture caption (36)"/>
    <w:basedOn w:val="Normal"/>
    <w:qFormat/>
    <w:rsid w:val="00D574B7"/>
  </w:style>
  <w:style w:type="character" w:customStyle="1" w:styleId="Picturecaption42">
    <w:name w:val="Picture caption (42)_"/>
    <w:basedOn w:val="DefaultParagraphFont"/>
    <w:locked/>
    <w:rsid w:val="00D574B7"/>
  </w:style>
  <w:style w:type="paragraph" w:customStyle="1" w:styleId="Picturecaption420">
    <w:name w:val="Picture caption (42)"/>
    <w:basedOn w:val="Normal"/>
    <w:qFormat/>
    <w:rsid w:val="00D574B7"/>
  </w:style>
  <w:style w:type="character" w:customStyle="1" w:styleId="Bodytext154">
    <w:name w:val="Body text (154)_"/>
    <w:basedOn w:val="DefaultParagraphFont"/>
    <w:locked/>
    <w:rsid w:val="00D574B7"/>
  </w:style>
  <w:style w:type="paragraph" w:customStyle="1" w:styleId="Bodytext1540">
    <w:name w:val="Body text (154)"/>
    <w:basedOn w:val="Normal"/>
    <w:qFormat/>
    <w:rsid w:val="00D574B7"/>
  </w:style>
  <w:style w:type="character" w:customStyle="1" w:styleId="Bodytext155">
    <w:name w:val="Body text (155)_"/>
    <w:basedOn w:val="DefaultParagraphFont"/>
    <w:locked/>
    <w:rsid w:val="00D574B7"/>
  </w:style>
  <w:style w:type="paragraph" w:customStyle="1" w:styleId="Bodytext1550">
    <w:name w:val="Body text (155)"/>
    <w:basedOn w:val="Normal"/>
    <w:qFormat/>
    <w:rsid w:val="00D574B7"/>
  </w:style>
  <w:style w:type="character" w:customStyle="1" w:styleId="Bodytext156">
    <w:name w:val="Body text (156)_"/>
    <w:basedOn w:val="DefaultParagraphFont"/>
    <w:locked/>
    <w:rsid w:val="00D574B7"/>
  </w:style>
  <w:style w:type="paragraph" w:customStyle="1" w:styleId="Bodytext1560">
    <w:name w:val="Body text (156)"/>
    <w:basedOn w:val="Normal"/>
    <w:qFormat/>
    <w:rsid w:val="00D574B7"/>
  </w:style>
  <w:style w:type="character" w:customStyle="1" w:styleId="Bodytext60">
    <w:name w:val="Body text (60)_"/>
    <w:basedOn w:val="DefaultParagraphFont"/>
    <w:locked/>
    <w:rsid w:val="00D574B7"/>
  </w:style>
  <w:style w:type="paragraph" w:customStyle="1" w:styleId="Bodytext600">
    <w:name w:val="Body text (60)"/>
    <w:basedOn w:val="Normal"/>
    <w:qFormat/>
    <w:rsid w:val="00D574B7"/>
  </w:style>
  <w:style w:type="character" w:customStyle="1" w:styleId="Bodytext158">
    <w:name w:val="Body text (158)_"/>
    <w:basedOn w:val="DefaultParagraphFont"/>
    <w:locked/>
    <w:rsid w:val="00D574B7"/>
  </w:style>
  <w:style w:type="paragraph" w:customStyle="1" w:styleId="Bodytext1580">
    <w:name w:val="Body text (158)"/>
    <w:basedOn w:val="Normal"/>
    <w:qFormat/>
    <w:rsid w:val="00D574B7"/>
  </w:style>
  <w:style w:type="character" w:customStyle="1" w:styleId="Bodytext159">
    <w:name w:val="Body text (159)_"/>
    <w:basedOn w:val="DefaultParagraphFont"/>
    <w:locked/>
    <w:rsid w:val="00D574B7"/>
  </w:style>
  <w:style w:type="paragraph" w:customStyle="1" w:styleId="Bodytext1590">
    <w:name w:val="Body text (159)"/>
    <w:basedOn w:val="Normal"/>
    <w:qFormat/>
    <w:rsid w:val="00D574B7"/>
  </w:style>
  <w:style w:type="character" w:customStyle="1" w:styleId="Bodytext160">
    <w:name w:val="Body text (160)_"/>
    <w:basedOn w:val="DefaultParagraphFont"/>
    <w:locked/>
    <w:rsid w:val="00D574B7"/>
  </w:style>
  <w:style w:type="paragraph" w:customStyle="1" w:styleId="Bodytext1600">
    <w:name w:val="Body text (160)"/>
    <w:basedOn w:val="Normal"/>
    <w:qFormat/>
    <w:rsid w:val="00D574B7"/>
  </w:style>
  <w:style w:type="character" w:customStyle="1" w:styleId="Picturecaption4">
    <w:name w:val="Picture caption (4)_"/>
    <w:basedOn w:val="DefaultParagraphFont"/>
    <w:locked/>
    <w:rsid w:val="00D574B7"/>
  </w:style>
  <w:style w:type="paragraph" w:customStyle="1" w:styleId="Picturecaption40">
    <w:name w:val="Picture caption (4)"/>
    <w:basedOn w:val="Normal"/>
    <w:qFormat/>
    <w:rsid w:val="00D574B7"/>
  </w:style>
  <w:style w:type="character" w:customStyle="1" w:styleId="Heading10">
    <w:name w:val="Heading #10_"/>
    <w:basedOn w:val="DefaultParagraphFont"/>
    <w:locked/>
    <w:rsid w:val="00D574B7"/>
  </w:style>
  <w:style w:type="paragraph" w:customStyle="1" w:styleId="Heading100">
    <w:name w:val="Heading #10"/>
    <w:basedOn w:val="Normal"/>
    <w:qFormat/>
    <w:rsid w:val="00D574B7"/>
  </w:style>
  <w:style w:type="character" w:customStyle="1" w:styleId="Picturecaption3">
    <w:name w:val="Picture caption (3)_"/>
    <w:basedOn w:val="DefaultParagraphFont"/>
    <w:locked/>
    <w:rsid w:val="00D574B7"/>
  </w:style>
  <w:style w:type="paragraph" w:customStyle="1" w:styleId="Picturecaption30">
    <w:name w:val="Picture caption (3)"/>
    <w:basedOn w:val="Normal"/>
    <w:qFormat/>
    <w:rsid w:val="00D574B7"/>
  </w:style>
  <w:style w:type="character" w:customStyle="1" w:styleId="Heading13">
    <w:name w:val="Heading #13_"/>
    <w:basedOn w:val="DefaultParagraphFont"/>
    <w:locked/>
    <w:rsid w:val="00D574B7"/>
  </w:style>
  <w:style w:type="paragraph" w:customStyle="1" w:styleId="Heading130">
    <w:name w:val="Heading #13"/>
    <w:basedOn w:val="Normal"/>
    <w:qFormat/>
    <w:rsid w:val="00D574B7"/>
  </w:style>
  <w:style w:type="character" w:customStyle="1" w:styleId="Heading92">
    <w:name w:val="Heading #9 (2)_"/>
    <w:basedOn w:val="DefaultParagraphFont"/>
    <w:locked/>
    <w:rsid w:val="00D574B7"/>
  </w:style>
  <w:style w:type="paragraph" w:customStyle="1" w:styleId="Heading920">
    <w:name w:val="Heading #9 (2)"/>
    <w:basedOn w:val="Normal"/>
    <w:qFormat/>
    <w:rsid w:val="00D574B7"/>
  </w:style>
  <w:style w:type="character" w:customStyle="1" w:styleId="Heading15">
    <w:name w:val="Heading #15_"/>
    <w:basedOn w:val="DefaultParagraphFont"/>
    <w:locked/>
    <w:rsid w:val="00D574B7"/>
  </w:style>
  <w:style w:type="paragraph" w:customStyle="1" w:styleId="Heading150">
    <w:name w:val="Heading #15"/>
    <w:basedOn w:val="Normal"/>
    <w:qFormat/>
    <w:rsid w:val="00D574B7"/>
  </w:style>
  <w:style w:type="character" w:customStyle="1" w:styleId="Bodytext38">
    <w:name w:val="Body text (38)_"/>
    <w:basedOn w:val="DefaultParagraphFont"/>
    <w:locked/>
    <w:rsid w:val="00D574B7"/>
  </w:style>
  <w:style w:type="paragraph" w:customStyle="1" w:styleId="Bodytext380">
    <w:name w:val="Body text (38)"/>
    <w:basedOn w:val="Normal"/>
    <w:qFormat/>
    <w:rsid w:val="00D574B7"/>
  </w:style>
  <w:style w:type="character" w:customStyle="1" w:styleId="Heading17">
    <w:name w:val="Heading #17_"/>
    <w:basedOn w:val="DefaultParagraphFont"/>
    <w:locked/>
    <w:rsid w:val="00D574B7"/>
  </w:style>
  <w:style w:type="paragraph" w:customStyle="1" w:styleId="Heading170">
    <w:name w:val="Heading #17"/>
    <w:basedOn w:val="Normal"/>
    <w:qFormat/>
    <w:rsid w:val="00D574B7"/>
  </w:style>
  <w:style w:type="character" w:customStyle="1" w:styleId="Bodytext97Exact">
    <w:name w:val="Body text (97) Exact"/>
    <w:basedOn w:val="DefaultParagraphFont"/>
    <w:locked/>
    <w:rsid w:val="00D574B7"/>
  </w:style>
  <w:style w:type="paragraph" w:customStyle="1" w:styleId="Bodytext97">
    <w:name w:val="Body text (97)"/>
    <w:basedOn w:val="Normal"/>
    <w:qFormat/>
    <w:rsid w:val="00D574B7"/>
  </w:style>
  <w:style w:type="character" w:customStyle="1" w:styleId="Bodytext42">
    <w:name w:val="Body text (42)_"/>
    <w:basedOn w:val="DefaultParagraphFont"/>
    <w:locked/>
    <w:rsid w:val="00D574B7"/>
  </w:style>
  <w:style w:type="paragraph" w:customStyle="1" w:styleId="Bodytext420">
    <w:name w:val="Body text (42)"/>
    <w:basedOn w:val="Normal"/>
    <w:qFormat/>
    <w:rsid w:val="00D574B7"/>
  </w:style>
  <w:style w:type="character" w:customStyle="1" w:styleId="Picturecaption9">
    <w:name w:val="Picture caption (9)_"/>
    <w:basedOn w:val="DefaultParagraphFont"/>
    <w:locked/>
    <w:rsid w:val="00D574B7"/>
  </w:style>
  <w:style w:type="paragraph" w:customStyle="1" w:styleId="Picturecaption90">
    <w:name w:val="Picture caption (9)"/>
    <w:basedOn w:val="Normal"/>
    <w:qFormat/>
    <w:rsid w:val="00D574B7"/>
  </w:style>
  <w:style w:type="character" w:customStyle="1" w:styleId="Bodytext96Exact">
    <w:name w:val="Body text (96) Exact"/>
    <w:basedOn w:val="DefaultParagraphFont"/>
    <w:locked/>
    <w:rsid w:val="00D574B7"/>
  </w:style>
  <w:style w:type="paragraph" w:customStyle="1" w:styleId="Bodytext96">
    <w:name w:val="Body text (96)"/>
    <w:basedOn w:val="Normal"/>
    <w:qFormat/>
    <w:rsid w:val="00D574B7"/>
  </w:style>
  <w:style w:type="character" w:customStyle="1" w:styleId="Heading142">
    <w:name w:val="Heading #14 (2)_"/>
    <w:basedOn w:val="DefaultParagraphFont"/>
    <w:locked/>
    <w:rsid w:val="00D574B7"/>
  </w:style>
  <w:style w:type="paragraph" w:customStyle="1" w:styleId="Heading1420">
    <w:name w:val="Heading #14 (2)"/>
    <w:basedOn w:val="Normal"/>
    <w:qFormat/>
    <w:rsid w:val="00D574B7"/>
  </w:style>
  <w:style w:type="character" w:customStyle="1" w:styleId="Picturecaption31">
    <w:name w:val="Picture caption (31)_"/>
    <w:basedOn w:val="DefaultParagraphFont"/>
    <w:locked/>
    <w:rsid w:val="00D574B7"/>
  </w:style>
  <w:style w:type="paragraph" w:customStyle="1" w:styleId="Picturecaption310">
    <w:name w:val="Picture caption (31)"/>
    <w:basedOn w:val="Normal"/>
    <w:qFormat/>
    <w:rsid w:val="00D574B7"/>
  </w:style>
  <w:style w:type="character" w:customStyle="1" w:styleId="Picturecaption27">
    <w:name w:val="Picture caption (27)_"/>
    <w:basedOn w:val="DefaultParagraphFont"/>
    <w:locked/>
    <w:rsid w:val="00D574B7"/>
  </w:style>
  <w:style w:type="paragraph" w:customStyle="1" w:styleId="Picturecaption270">
    <w:name w:val="Picture caption (27)"/>
    <w:basedOn w:val="Normal"/>
    <w:qFormat/>
    <w:rsid w:val="00D574B7"/>
  </w:style>
  <w:style w:type="character" w:customStyle="1" w:styleId="Bodytext43Exact">
    <w:name w:val="Body text (43) Exact"/>
    <w:basedOn w:val="DefaultParagraphFont"/>
    <w:locked/>
    <w:rsid w:val="00D574B7"/>
  </w:style>
  <w:style w:type="paragraph" w:customStyle="1" w:styleId="Bodytext43">
    <w:name w:val="Body text (43)"/>
    <w:basedOn w:val="Normal"/>
    <w:qFormat/>
    <w:rsid w:val="00D574B7"/>
  </w:style>
  <w:style w:type="character" w:customStyle="1" w:styleId="Bodytext109">
    <w:name w:val="Body text (109)_"/>
    <w:basedOn w:val="DefaultParagraphFont"/>
    <w:locked/>
    <w:rsid w:val="00D574B7"/>
  </w:style>
  <w:style w:type="paragraph" w:customStyle="1" w:styleId="Bodytext1090">
    <w:name w:val="Body text (109)"/>
    <w:basedOn w:val="Normal"/>
    <w:qFormat/>
    <w:rsid w:val="00D574B7"/>
  </w:style>
  <w:style w:type="character" w:customStyle="1" w:styleId="Bodytext110">
    <w:name w:val="Body text (110)_"/>
    <w:basedOn w:val="DefaultParagraphFont"/>
    <w:locked/>
    <w:rsid w:val="00D574B7"/>
  </w:style>
  <w:style w:type="paragraph" w:customStyle="1" w:styleId="Bodytext1100">
    <w:name w:val="Body text (110)"/>
    <w:basedOn w:val="Normal"/>
    <w:qFormat/>
    <w:rsid w:val="00D574B7"/>
  </w:style>
  <w:style w:type="character" w:customStyle="1" w:styleId="Bodytext111">
    <w:name w:val="Body text (111)_"/>
    <w:basedOn w:val="DefaultParagraphFont"/>
    <w:locked/>
    <w:rsid w:val="00D574B7"/>
  </w:style>
  <w:style w:type="paragraph" w:customStyle="1" w:styleId="Bodytext1110">
    <w:name w:val="Body text (111)"/>
    <w:basedOn w:val="Normal"/>
    <w:qFormat/>
    <w:rsid w:val="00D574B7"/>
  </w:style>
  <w:style w:type="character" w:customStyle="1" w:styleId="Tablecaption7">
    <w:name w:val="Table caption (7)_"/>
    <w:basedOn w:val="DefaultParagraphFont"/>
    <w:locked/>
    <w:rsid w:val="00D574B7"/>
  </w:style>
  <w:style w:type="paragraph" w:customStyle="1" w:styleId="Tablecaption70">
    <w:name w:val="Table caption (7)"/>
    <w:basedOn w:val="Normal"/>
    <w:qFormat/>
    <w:rsid w:val="00D574B7"/>
  </w:style>
  <w:style w:type="character" w:customStyle="1" w:styleId="Bodytext112">
    <w:name w:val="Body text (112)_"/>
    <w:basedOn w:val="DefaultParagraphFont"/>
    <w:locked/>
    <w:rsid w:val="00D574B7"/>
  </w:style>
  <w:style w:type="paragraph" w:customStyle="1" w:styleId="Bodytext1120">
    <w:name w:val="Body text (112)"/>
    <w:basedOn w:val="Normal"/>
    <w:qFormat/>
    <w:rsid w:val="00D574B7"/>
  </w:style>
  <w:style w:type="character" w:customStyle="1" w:styleId="Bodytext113">
    <w:name w:val="Body text (113)_"/>
    <w:basedOn w:val="DefaultParagraphFont"/>
    <w:locked/>
    <w:rsid w:val="00D574B7"/>
  </w:style>
  <w:style w:type="paragraph" w:customStyle="1" w:styleId="Bodytext1130">
    <w:name w:val="Body text (113)"/>
    <w:basedOn w:val="Normal"/>
    <w:qFormat/>
    <w:rsid w:val="00D574B7"/>
  </w:style>
  <w:style w:type="character" w:customStyle="1" w:styleId="Tableofcontents10">
    <w:name w:val="Table of contents (10)_"/>
    <w:basedOn w:val="DefaultParagraphFont"/>
    <w:locked/>
    <w:rsid w:val="00D574B7"/>
  </w:style>
  <w:style w:type="paragraph" w:customStyle="1" w:styleId="Tableofcontents100">
    <w:name w:val="Table of contents (10)"/>
    <w:basedOn w:val="Normal"/>
    <w:qFormat/>
    <w:rsid w:val="00D574B7"/>
  </w:style>
  <w:style w:type="character" w:customStyle="1" w:styleId="Tableofcontents12">
    <w:name w:val="Table of contents (12)_"/>
    <w:basedOn w:val="DefaultParagraphFont"/>
    <w:locked/>
    <w:rsid w:val="00D574B7"/>
  </w:style>
  <w:style w:type="paragraph" w:customStyle="1" w:styleId="Tableofcontents120">
    <w:name w:val="Table of contents (12)"/>
    <w:basedOn w:val="Normal"/>
    <w:qFormat/>
    <w:rsid w:val="00D574B7"/>
  </w:style>
  <w:style w:type="character" w:customStyle="1" w:styleId="Tableofcontents14">
    <w:name w:val="Table of contents (14)_"/>
    <w:basedOn w:val="DefaultParagraphFont"/>
    <w:locked/>
    <w:rsid w:val="00D574B7"/>
  </w:style>
  <w:style w:type="paragraph" w:customStyle="1" w:styleId="Tableofcontents140">
    <w:name w:val="Table of contents (14)"/>
    <w:basedOn w:val="Normal"/>
    <w:qFormat/>
    <w:rsid w:val="00D574B7"/>
  </w:style>
  <w:style w:type="character" w:customStyle="1" w:styleId="Heading162">
    <w:name w:val="Heading #16 (2)_"/>
    <w:basedOn w:val="DefaultParagraphFont"/>
    <w:locked/>
    <w:rsid w:val="00D574B7"/>
  </w:style>
  <w:style w:type="paragraph" w:customStyle="1" w:styleId="Heading1620">
    <w:name w:val="Heading #16 (2)"/>
    <w:basedOn w:val="Normal"/>
    <w:qFormat/>
    <w:rsid w:val="00D574B7"/>
  </w:style>
  <w:style w:type="paragraph" w:customStyle="1" w:styleId="txgreen">
    <w:name w:val="txgreen"/>
    <w:basedOn w:val="Normal"/>
    <w:uiPriority w:val="99"/>
    <w:qFormat/>
    <w:rsid w:val="00D574B7"/>
  </w:style>
  <w:style w:type="paragraph" w:customStyle="1" w:styleId="rtecenter">
    <w:name w:val="rtecenter"/>
    <w:basedOn w:val="Normal"/>
    <w:uiPriority w:val="99"/>
    <w:qFormat/>
    <w:rsid w:val="00D574B7"/>
  </w:style>
  <w:style w:type="paragraph" w:customStyle="1" w:styleId="StyleHeading4TagBigcardNotBold">
    <w:name w:val="Style Heading 4TagBig card + Not Bold"/>
    <w:basedOn w:val="Heading4"/>
    <w:qFormat/>
    <w:rsid w:val="00D574B7"/>
    <w:rPr>
      <w:bCs w:val="0"/>
    </w:rPr>
  </w:style>
  <w:style w:type="paragraph" w:customStyle="1" w:styleId="Stylecardtext8pt">
    <w:name w:val="Style card text + 8 pt"/>
    <w:basedOn w:val="Normal"/>
    <w:qFormat/>
    <w:rsid w:val="00D574B7"/>
  </w:style>
  <w:style w:type="paragraph" w:customStyle="1" w:styleId="Stylecardtext5pt">
    <w:name w:val="Style card text + 5 pt"/>
    <w:basedOn w:val="Normal"/>
    <w:qFormat/>
    <w:rsid w:val="00D574B7"/>
  </w:style>
  <w:style w:type="character" w:customStyle="1" w:styleId="StyleLatinGaramond9ptUnderline">
    <w:name w:val="Style (Latin) Garamond 9 pt Underline"/>
    <w:rsid w:val="00D574B7"/>
  </w:style>
  <w:style w:type="character" w:customStyle="1" w:styleId="l9">
    <w:name w:val="l9"/>
    <w:basedOn w:val="DefaultParagraphFont"/>
    <w:rsid w:val="00D574B7"/>
  </w:style>
  <w:style w:type="character" w:customStyle="1" w:styleId="l8">
    <w:name w:val="l8"/>
    <w:basedOn w:val="DefaultParagraphFont"/>
    <w:rsid w:val="00D574B7"/>
  </w:style>
  <w:style w:type="character" w:customStyle="1" w:styleId="l6">
    <w:name w:val="l6"/>
    <w:basedOn w:val="DefaultParagraphFont"/>
    <w:rsid w:val="00D574B7"/>
  </w:style>
  <w:style w:type="character" w:customStyle="1" w:styleId="l7">
    <w:name w:val="l7"/>
    <w:basedOn w:val="DefaultParagraphFont"/>
    <w:rsid w:val="00D574B7"/>
  </w:style>
  <w:style w:type="character" w:customStyle="1" w:styleId="ellipsistext">
    <w:name w:val="ellipsis_text"/>
    <w:basedOn w:val="DefaultParagraphFont"/>
    <w:rsid w:val="00D574B7"/>
  </w:style>
  <w:style w:type="character" w:customStyle="1" w:styleId="referencediv">
    <w:name w:val="referencediv"/>
    <w:basedOn w:val="DefaultParagraphFont"/>
    <w:rsid w:val="00D574B7"/>
  </w:style>
  <w:style w:type="character" w:customStyle="1" w:styleId="cite0">
    <w:name w:val="cite0"/>
    <w:rsid w:val="00D574B7"/>
  </w:style>
  <w:style w:type="character" w:customStyle="1" w:styleId="Aunderline1">
    <w:name w:val="Aunderline"/>
    <w:qFormat/>
    <w:rsid w:val="00D574B7"/>
  </w:style>
  <w:style w:type="character" w:customStyle="1" w:styleId="desc">
    <w:name w:val="desc"/>
    <w:basedOn w:val="DefaultParagraphFont"/>
    <w:rsid w:val="00D574B7"/>
  </w:style>
  <w:style w:type="character" w:customStyle="1" w:styleId="in-top">
    <w:name w:val="in-top"/>
    <w:rsid w:val="00D574B7"/>
  </w:style>
  <w:style w:type="character" w:customStyle="1" w:styleId="nukeled">
    <w:name w:val="nukeled"/>
    <w:rsid w:val="00D574B7"/>
  </w:style>
  <w:style w:type="character" w:customStyle="1" w:styleId="contextlyrelated">
    <w:name w:val="contextly_related"/>
    <w:rsid w:val="00D574B7"/>
  </w:style>
  <w:style w:type="character" w:customStyle="1" w:styleId="in-right">
    <w:name w:val="in-right"/>
    <w:rsid w:val="00D574B7"/>
  </w:style>
  <w:style w:type="character" w:customStyle="1" w:styleId="adtext">
    <w:name w:val="ad_text"/>
    <w:rsid w:val="00D574B7"/>
  </w:style>
  <w:style w:type="character" w:customStyle="1" w:styleId="linkrow">
    <w:name w:val="link_row"/>
    <w:rsid w:val="00D574B7"/>
  </w:style>
  <w:style w:type="character" w:customStyle="1" w:styleId="revision-date">
    <w:name w:val="revision-date"/>
    <w:rsid w:val="00D574B7"/>
  </w:style>
  <w:style w:type="character" w:customStyle="1" w:styleId="facebook-share">
    <w:name w:val="facebook-share"/>
    <w:rsid w:val="00D574B7"/>
  </w:style>
  <w:style w:type="character" w:customStyle="1" w:styleId="facebook-share-label">
    <w:name w:val="facebook-share-label"/>
    <w:rsid w:val="00D574B7"/>
  </w:style>
  <w:style w:type="character" w:customStyle="1" w:styleId="ata11y">
    <w:name w:val="at_a11y"/>
    <w:rsid w:val="00D574B7"/>
  </w:style>
  <w:style w:type="character" w:customStyle="1" w:styleId="tpk">
    <w:name w:val="tpk"/>
    <w:rsid w:val="00D574B7"/>
  </w:style>
  <w:style w:type="character" w:customStyle="1" w:styleId="A24">
    <w:name w:val="A24"/>
    <w:uiPriority w:val="99"/>
    <w:rsid w:val="00D574B7"/>
  </w:style>
  <w:style w:type="character" w:customStyle="1" w:styleId="A25">
    <w:name w:val="A25"/>
    <w:uiPriority w:val="99"/>
    <w:rsid w:val="00D574B7"/>
  </w:style>
  <w:style w:type="character" w:customStyle="1" w:styleId="Headerorfooter">
    <w:name w:val="Header or footer_"/>
    <w:basedOn w:val="DefaultParagraphFont"/>
    <w:rsid w:val="00D574B7"/>
  </w:style>
  <w:style w:type="character" w:customStyle="1" w:styleId="Bodytext21">
    <w:name w:val="Body text (2)_"/>
    <w:basedOn w:val="DefaultParagraphFont"/>
    <w:rsid w:val="00D574B7"/>
  </w:style>
  <w:style w:type="character" w:customStyle="1" w:styleId="Bodytext22">
    <w:name w:val="Body text (2)"/>
    <w:basedOn w:val="Bodytext32"/>
    <w:rsid w:val="00D574B7"/>
  </w:style>
  <w:style w:type="character" w:customStyle="1" w:styleId="Headerorfooter0">
    <w:name w:val="Header or footer"/>
    <w:basedOn w:val="Bodytext100"/>
    <w:rsid w:val="00D574B7"/>
  </w:style>
  <w:style w:type="character" w:customStyle="1" w:styleId="Bodytext33">
    <w:name w:val="Body text (3)_"/>
    <w:basedOn w:val="DefaultParagraphFont"/>
    <w:rsid w:val="00D574B7"/>
  </w:style>
  <w:style w:type="character" w:customStyle="1" w:styleId="Bodytext31Exact">
    <w:name w:val="Body text (31) Exact"/>
    <w:basedOn w:val="DefaultParagraphFont"/>
    <w:rsid w:val="00D574B7"/>
  </w:style>
  <w:style w:type="character" w:customStyle="1" w:styleId="Bodytext100">
    <w:name w:val="Body text (10)_"/>
    <w:basedOn w:val="DefaultParagraphFont"/>
    <w:rsid w:val="00D574B7"/>
  </w:style>
  <w:style w:type="character" w:customStyle="1" w:styleId="Bodytext32">
    <w:name w:val="Body text (3)"/>
    <w:basedOn w:val="Bodytext3Spacing0ptExact"/>
    <w:rsid w:val="00D574B7"/>
  </w:style>
  <w:style w:type="character" w:customStyle="1" w:styleId="Bodytext46">
    <w:name w:val="Body text (46)_"/>
    <w:basedOn w:val="DefaultParagraphFont"/>
    <w:rsid w:val="00D574B7"/>
  </w:style>
  <w:style w:type="character" w:customStyle="1" w:styleId="Bodytext51">
    <w:name w:val="Body text (51)_"/>
    <w:basedOn w:val="DefaultParagraphFont"/>
    <w:rsid w:val="00D574B7"/>
  </w:style>
  <w:style w:type="character" w:customStyle="1" w:styleId="Bodytext34">
    <w:name w:val="Body text (34)_"/>
    <w:basedOn w:val="DefaultParagraphFont"/>
    <w:rsid w:val="00D574B7"/>
  </w:style>
  <w:style w:type="character" w:customStyle="1" w:styleId="Bodytext3Spacing0ptExact">
    <w:name w:val="Body text (3) + Spacing 0 pt Exact"/>
    <w:rsid w:val="00D574B7"/>
  </w:style>
  <w:style w:type="character" w:customStyle="1" w:styleId="Bodytext82">
    <w:name w:val="Body text (82)_"/>
    <w:basedOn w:val="DefaultParagraphFont"/>
    <w:rsid w:val="00D574B7"/>
  </w:style>
  <w:style w:type="character" w:customStyle="1" w:styleId="PicturecaptionSpacing0ptExact">
    <w:name w:val="Picture caption + Spacing 0 pt Exact"/>
    <w:basedOn w:val="DefaultParagraphFont"/>
    <w:rsid w:val="00D574B7"/>
  </w:style>
  <w:style w:type="character" w:customStyle="1" w:styleId="Tableofcontents13">
    <w:name w:val="Table of contents (13)_"/>
    <w:basedOn w:val="DefaultParagraphFont"/>
    <w:rsid w:val="00D574B7"/>
  </w:style>
  <w:style w:type="character" w:customStyle="1" w:styleId="Bodytext114">
    <w:name w:val="Body text (114)_"/>
    <w:basedOn w:val="DefaultParagraphFont"/>
    <w:rsid w:val="00D574B7"/>
  </w:style>
  <w:style w:type="character" w:customStyle="1" w:styleId="Bodytext115">
    <w:name w:val="Body text (115)_"/>
    <w:basedOn w:val="DefaultParagraphFont"/>
    <w:rsid w:val="00D574B7"/>
  </w:style>
  <w:style w:type="character" w:customStyle="1" w:styleId="Bodytext1150">
    <w:name w:val="Body text (115)"/>
    <w:basedOn w:val="Picturecaption2Spacing0ptExact"/>
    <w:rsid w:val="00D574B7"/>
  </w:style>
  <w:style w:type="character" w:customStyle="1" w:styleId="Bodytext820">
    <w:name w:val="Body text (82)"/>
    <w:rsid w:val="00D574B7"/>
  </w:style>
  <w:style w:type="character" w:customStyle="1" w:styleId="Bodytext101">
    <w:name w:val="Body text (10)"/>
    <w:basedOn w:val="PicturecaptionSpacing0ptExact"/>
    <w:rsid w:val="00D574B7"/>
  </w:style>
  <w:style w:type="character" w:customStyle="1" w:styleId="Bodytext82Spacing0ptExact">
    <w:name w:val="Body text (82) + Spacing 0 pt Exact"/>
    <w:basedOn w:val="Bodytext820"/>
    <w:rsid w:val="00D574B7"/>
  </w:style>
  <w:style w:type="character" w:customStyle="1" w:styleId="Bodytext131Exact">
    <w:name w:val="Body text (131) Exact"/>
    <w:basedOn w:val="DefaultParagraphFont"/>
    <w:rsid w:val="00D574B7"/>
  </w:style>
  <w:style w:type="character" w:customStyle="1" w:styleId="Picturecaption2Spacing0ptExact">
    <w:name w:val="Picture caption (2) + Spacing 0 pt Exact"/>
    <w:basedOn w:val="DefaultParagraphFont"/>
    <w:rsid w:val="00D574B7"/>
  </w:style>
  <w:style w:type="character" w:customStyle="1" w:styleId="Bodytext114Exact">
    <w:name w:val="Body text (114) Exact"/>
    <w:basedOn w:val="Bodytext131Exact"/>
    <w:rsid w:val="00D574B7"/>
  </w:style>
  <w:style w:type="character" w:customStyle="1" w:styleId="Bodytext340">
    <w:name w:val="Body text (34)"/>
    <w:basedOn w:val="BodyText4"/>
    <w:rsid w:val="00D574B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574B7"/>
  </w:style>
  <w:style w:type="character" w:customStyle="1" w:styleId="Bodytext510">
    <w:name w:val="Body text (51)"/>
    <w:basedOn w:val="Bodytext115"/>
    <w:rsid w:val="00D574B7"/>
  </w:style>
  <w:style w:type="character" w:customStyle="1" w:styleId="Bodytext1140">
    <w:name w:val="Body text (114)"/>
    <w:basedOn w:val="Bodytext131Exact"/>
    <w:rsid w:val="00D574B7"/>
  </w:style>
  <w:style w:type="character" w:customStyle="1" w:styleId="Tableofcontents130">
    <w:name w:val="Table of contents (13)"/>
    <w:basedOn w:val="Bodytext82Spacing0ptExact"/>
    <w:rsid w:val="00D574B7"/>
  </w:style>
  <w:style w:type="character" w:customStyle="1" w:styleId="Bodytext460">
    <w:name w:val="Body text (46)"/>
    <w:basedOn w:val="Bodytext114"/>
    <w:rsid w:val="00D574B7"/>
  </w:style>
  <w:style w:type="character" w:customStyle="1" w:styleId="Bodytext46NotBold">
    <w:name w:val="Body text (46) + Not Bold"/>
    <w:basedOn w:val="Bodytext114"/>
    <w:rsid w:val="00D574B7"/>
  </w:style>
  <w:style w:type="character" w:customStyle="1" w:styleId="Bodytext46SegoeUI">
    <w:name w:val="Body text (46) + Segoe UI"/>
    <w:basedOn w:val="Bodytext114"/>
    <w:rsid w:val="00D574B7"/>
  </w:style>
  <w:style w:type="character" w:customStyle="1" w:styleId="Bodytext115Spacing0ptExact">
    <w:name w:val="Body text (115) + Spacing 0 pt Exact"/>
    <w:basedOn w:val="Picturecaption2Spacing0ptExact"/>
    <w:rsid w:val="00D574B7"/>
  </w:style>
  <w:style w:type="character" w:customStyle="1" w:styleId="Picturecaption42SmallCaps">
    <w:name w:val="Picture caption (42) + Small Caps"/>
    <w:basedOn w:val="DefaultParagraphFont"/>
    <w:rsid w:val="00D574B7"/>
  </w:style>
  <w:style w:type="character" w:customStyle="1" w:styleId="Bodytext155Exact">
    <w:name w:val="Body text (155) Exact"/>
    <w:basedOn w:val="DefaultParagraphFont"/>
    <w:rsid w:val="00D574B7"/>
  </w:style>
  <w:style w:type="character" w:customStyle="1" w:styleId="Bodytext157">
    <w:name w:val="Body text (157)_"/>
    <w:basedOn w:val="DefaultParagraphFont"/>
    <w:rsid w:val="00D574B7"/>
  </w:style>
  <w:style w:type="character" w:customStyle="1" w:styleId="Bodytext157Spacing0pt">
    <w:name w:val="Body text (157) + Spacing 0 pt"/>
    <w:basedOn w:val="Bodytext39"/>
    <w:rsid w:val="00D574B7"/>
  </w:style>
  <w:style w:type="character" w:customStyle="1" w:styleId="Bodytext1570">
    <w:name w:val="Body text (157)"/>
    <w:basedOn w:val="Bodytext39"/>
    <w:rsid w:val="00D574B7"/>
  </w:style>
  <w:style w:type="character" w:customStyle="1" w:styleId="Heading2213pt">
    <w:name w:val="Heading #22 + 13 pt"/>
    <w:basedOn w:val="DefaultParagraphFont"/>
    <w:rsid w:val="00D574B7"/>
  </w:style>
  <w:style w:type="character" w:customStyle="1" w:styleId="Heading22125pt">
    <w:name w:val="Heading #22 + 12.5 pt"/>
    <w:basedOn w:val="DefaultParagraphFont"/>
    <w:rsid w:val="00D574B7"/>
  </w:style>
  <w:style w:type="character" w:customStyle="1" w:styleId="Bodytext300">
    <w:name w:val="Body text (30)_"/>
    <w:basedOn w:val="DefaultParagraphFont"/>
    <w:rsid w:val="00D574B7"/>
  </w:style>
  <w:style w:type="character" w:customStyle="1" w:styleId="Bodytext301">
    <w:name w:val="Body text (30)"/>
    <w:basedOn w:val="Bodytext3TimesNewRoman"/>
    <w:rsid w:val="00D574B7"/>
  </w:style>
  <w:style w:type="character" w:customStyle="1" w:styleId="Bodytext39">
    <w:name w:val="Body text (39)_"/>
    <w:basedOn w:val="DefaultParagraphFont"/>
    <w:rsid w:val="00D574B7"/>
  </w:style>
  <w:style w:type="character" w:customStyle="1" w:styleId="Bodytext390">
    <w:name w:val="Body text (39)"/>
    <w:basedOn w:val="BodytextExact"/>
    <w:rsid w:val="00D574B7"/>
  </w:style>
  <w:style w:type="character" w:customStyle="1" w:styleId="Bodytext159Exact">
    <w:name w:val="Body text (159) Exact"/>
    <w:basedOn w:val="DefaultParagraphFont"/>
    <w:rsid w:val="00D574B7"/>
  </w:style>
  <w:style w:type="character" w:customStyle="1" w:styleId="Bodytext60Spacing0pt">
    <w:name w:val="Body text (60) + Spacing 0 pt"/>
    <w:basedOn w:val="DefaultParagraphFont"/>
    <w:rsid w:val="00D574B7"/>
  </w:style>
  <w:style w:type="character" w:customStyle="1" w:styleId="Bodytext3Spacing-1pt">
    <w:name w:val="Body text (3) + Spacing -1 pt"/>
    <w:basedOn w:val="Bodytext3Spacing0ptExact"/>
    <w:rsid w:val="00D574B7"/>
  </w:style>
  <w:style w:type="character" w:customStyle="1" w:styleId="Bodytext3TimesNewRoman">
    <w:name w:val="Body text (3) + Times New Roman"/>
    <w:aliases w:val="11.5 pt"/>
    <w:basedOn w:val="Bodytext3Spacing0ptExact"/>
    <w:rsid w:val="00D574B7"/>
  </w:style>
  <w:style w:type="character" w:customStyle="1" w:styleId="Bodytext2NotBold">
    <w:name w:val="Body text (2) + Not Bold"/>
    <w:basedOn w:val="Bodytext32"/>
    <w:rsid w:val="00D574B7"/>
  </w:style>
  <w:style w:type="character" w:customStyle="1" w:styleId="BodytextExact">
    <w:name w:val="Body text Exact"/>
    <w:basedOn w:val="DefaultParagraphFont"/>
    <w:rsid w:val="00D574B7"/>
  </w:style>
  <w:style w:type="character" w:customStyle="1" w:styleId="Heading13Italic">
    <w:name w:val="Heading #13 + Italic"/>
    <w:basedOn w:val="DefaultParagraphFont"/>
    <w:rsid w:val="00D574B7"/>
  </w:style>
  <w:style w:type="character" w:customStyle="1" w:styleId="Heading92Spacing2pt">
    <w:name w:val="Heading #9 (2) + Spacing 2 pt"/>
    <w:basedOn w:val="DefaultParagraphFont"/>
    <w:rsid w:val="00D574B7"/>
  </w:style>
  <w:style w:type="character" w:customStyle="1" w:styleId="Bodytext38Spacing0pt">
    <w:name w:val="Body text (38) + Spacing 0 pt"/>
    <w:basedOn w:val="DefaultParagraphFont"/>
    <w:rsid w:val="00D574B7"/>
  </w:style>
  <w:style w:type="character" w:customStyle="1" w:styleId="Bodytext42Spacing-1pt">
    <w:name w:val="Body text (42) + Spacing -1 pt"/>
    <w:basedOn w:val="DefaultParagraphFont"/>
    <w:rsid w:val="00D574B7"/>
  </w:style>
  <w:style w:type="character" w:customStyle="1" w:styleId="Bodytext35">
    <w:name w:val="Body text (35)_"/>
    <w:basedOn w:val="DefaultParagraphFont"/>
    <w:rsid w:val="00D574B7"/>
  </w:style>
  <w:style w:type="character" w:customStyle="1" w:styleId="Picturecaption19">
    <w:name w:val="Picture caption (19)_"/>
    <w:basedOn w:val="DefaultParagraphFont"/>
    <w:rsid w:val="00D574B7"/>
  </w:style>
  <w:style w:type="character" w:customStyle="1" w:styleId="Picturecaption9Exact">
    <w:name w:val="Picture caption (9) Exact"/>
    <w:basedOn w:val="DefaultParagraphFont"/>
    <w:rsid w:val="00D574B7"/>
  </w:style>
  <w:style w:type="character" w:customStyle="1" w:styleId="Bodytext87">
    <w:name w:val="Body text (87)_"/>
    <w:basedOn w:val="DefaultParagraphFont"/>
    <w:rsid w:val="00D574B7"/>
  </w:style>
  <w:style w:type="character" w:customStyle="1" w:styleId="Bodytext6">
    <w:name w:val="Body text (6)_"/>
    <w:basedOn w:val="DefaultParagraphFont"/>
    <w:rsid w:val="00D574B7"/>
  </w:style>
  <w:style w:type="character" w:customStyle="1" w:styleId="Heading142SmallCaps">
    <w:name w:val="Heading #14 (2) + Small Caps"/>
    <w:basedOn w:val="DefaultParagraphFont"/>
    <w:rsid w:val="00D574B7"/>
  </w:style>
  <w:style w:type="character" w:customStyle="1" w:styleId="Bodytext350">
    <w:name w:val="Body text (35)"/>
    <w:basedOn w:val="Picturecaption190"/>
    <w:rsid w:val="00D574B7"/>
  </w:style>
  <w:style w:type="character" w:customStyle="1" w:styleId="Picturecaption190">
    <w:name w:val="Picture caption (19)"/>
    <w:basedOn w:val="Picturecaption27Spacing0pt"/>
    <w:rsid w:val="00D574B7"/>
  </w:style>
  <w:style w:type="character" w:customStyle="1" w:styleId="Picturecaption27Spacing0pt">
    <w:name w:val="Picture caption (27) + Spacing 0 pt"/>
    <w:basedOn w:val="DefaultParagraphFont"/>
    <w:rsid w:val="00D574B7"/>
  </w:style>
  <w:style w:type="character" w:customStyle="1" w:styleId="Bodytext43Spacing0ptExact">
    <w:name w:val="Body text (43) + Spacing 0 pt Exact"/>
    <w:basedOn w:val="DefaultParagraphFont"/>
    <w:rsid w:val="00D574B7"/>
  </w:style>
  <w:style w:type="character" w:customStyle="1" w:styleId="Bodytext61">
    <w:name w:val="Body text (6)"/>
    <w:basedOn w:val="Bodytext870"/>
    <w:rsid w:val="00D574B7"/>
  </w:style>
  <w:style w:type="character" w:customStyle="1" w:styleId="Bodytext870">
    <w:name w:val="Body text (87)"/>
    <w:basedOn w:val="DefaultParagraphFont"/>
    <w:rsid w:val="00D574B7"/>
  </w:style>
  <w:style w:type="character" w:customStyle="1" w:styleId="BodytextSegoeUI">
    <w:name w:val="Body text + Segoe UI"/>
    <w:aliases w:val="21.5 pt"/>
    <w:basedOn w:val="DefaultParagraphFont"/>
    <w:rsid w:val="00D574B7"/>
  </w:style>
  <w:style w:type="character" w:customStyle="1" w:styleId="Bodytext68">
    <w:name w:val="Body text (68)_"/>
    <w:basedOn w:val="DefaultParagraphFont"/>
    <w:rsid w:val="00D574B7"/>
  </w:style>
  <w:style w:type="character" w:customStyle="1" w:styleId="Bodytext112SmallCaps">
    <w:name w:val="Body text (112) + Small Caps"/>
    <w:basedOn w:val="DefaultParagraphFont"/>
    <w:rsid w:val="00D574B7"/>
  </w:style>
  <w:style w:type="character" w:customStyle="1" w:styleId="Bodytext680">
    <w:name w:val="Body text (68)"/>
    <w:basedOn w:val="Heading162SmallCaps"/>
    <w:rsid w:val="00D574B7"/>
  </w:style>
  <w:style w:type="character" w:customStyle="1" w:styleId="Tableofcontents11">
    <w:name w:val="Table of contents (11)_"/>
    <w:basedOn w:val="DefaultParagraphFont"/>
    <w:rsid w:val="00D574B7"/>
  </w:style>
  <w:style w:type="character" w:customStyle="1" w:styleId="Tableofcontents110">
    <w:name w:val="Table of contents (11)"/>
    <w:basedOn w:val="article-quote-right"/>
    <w:rsid w:val="00D574B7"/>
  </w:style>
  <w:style w:type="character" w:customStyle="1" w:styleId="Tableofcontents15">
    <w:name w:val="Table of contents (15)_"/>
    <w:basedOn w:val="DefaultParagraphFont"/>
    <w:rsid w:val="00D574B7"/>
  </w:style>
  <w:style w:type="character" w:customStyle="1" w:styleId="Tableofcontents150">
    <w:name w:val="Table of contents (15)"/>
    <w:basedOn w:val="StyleBox12pt"/>
    <w:rsid w:val="00D574B7"/>
  </w:style>
  <w:style w:type="character" w:customStyle="1" w:styleId="Heading162SmallCaps">
    <w:name w:val="Heading #16 (2) + Small Caps"/>
    <w:basedOn w:val="DefaultParagraphFont"/>
    <w:rsid w:val="00D574B7"/>
  </w:style>
  <w:style w:type="character" w:customStyle="1" w:styleId="amp">
    <w:name w:val="amp"/>
    <w:basedOn w:val="DefaultParagraphFont"/>
    <w:rsid w:val="00D574B7"/>
  </w:style>
  <w:style w:type="character" w:customStyle="1" w:styleId="article-quote-right">
    <w:name w:val="article-quote-right"/>
    <w:basedOn w:val="DefaultParagraphFont"/>
    <w:rsid w:val="00D574B7"/>
  </w:style>
  <w:style w:type="character" w:customStyle="1" w:styleId="StyleBox12ptBold">
    <w:name w:val="Style Box + 12 pt Bold"/>
    <w:basedOn w:val="DefaultParagraphFont"/>
    <w:rsid w:val="00D574B7"/>
  </w:style>
  <w:style w:type="character" w:customStyle="1" w:styleId="StyleBox12pt">
    <w:name w:val="Style Box + 12 pt"/>
    <w:basedOn w:val="DefaultParagraphFont"/>
    <w:rsid w:val="00D574B7"/>
  </w:style>
  <w:style w:type="character" w:customStyle="1" w:styleId="commentstext0">
    <w:name w:val="commentstext"/>
    <w:rsid w:val="00D574B7"/>
  </w:style>
  <w:style w:type="character" w:customStyle="1" w:styleId="wikicreatelink">
    <w:name w:val="wikicreatelink"/>
    <w:basedOn w:val="DefaultParagraphFont"/>
    <w:rsid w:val="00D574B7"/>
  </w:style>
  <w:style w:type="character" w:customStyle="1" w:styleId="facebook-share-count">
    <w:name w:val="facebook-share-count"/>
    <w:basedOn w:val="DefaultParagraphFont"/>
    <w:rsid w:val="00D574B7"/>
  </w:style>
  <w:style w:type="character" w:customStyle="1" w:styleId="tickerwrap">
    <w:name w:val="ticker_wrap"/>
    <w:basedOn w:val="DefaultParagraphFont"/>
    <w:rsid w:val="00D574B7"/>
  </w:style>
  <w:style w:type="character" w:customStyle="1" w:styleId="smallcaps0">
    <w:name w:val="small_caps"/>
    <w:basedOn w:val="DefaultParagraphFont"/>
    <w:rsid w:val="00D574B7"/>
  </w:style>
  <w:style w:type="character" w:customStyle="1" w:styleId="StyleGaramondText1">
    <w:name w:val="Style Garamond Text 1"/>
    <w:basedOn w:val="DefaultParagraphFont"/>
    <w:rsid w:val="00D574B7"/>
  </w:style>
  <w:style w:type="character" w:customStyle="1" w:styleId="StyleGaramondText1Underline">
    <w:name w:val="Style Garamond Text 1 Underline"/>
    <w:basedOn w:val="DefaultParagraphFont"/>
    <w:rsid w:val="00D574B7"/>
  </w:style>
  <w:style w:type="character" w:customStyle="1" w:styleId="StyleBoldUnderlineBorderSinglesolidlineAuto05pt">
    <w:name w:val="Style Bold Underline Border: : (Single solid line Auto  0.5 pt ..."/>
    <w:basedOn w:val="DefaultParagraphFont"/>
    <w:rsid w:val="00D574B7"/>
  </w:style>
  <w:style w:type="character" w:customStyle="1" w:styleId="StyleStyleBoldUnderlineUnderlineIntenseEmphasisIntenseEmpha">
    <w:name w:val="Style Style Bold UnderlineUnderlineIntense EmphasisIntense Empha..."/>
    <w:basedOn w:val="DefaultParagraphFont"/>
    <w:rsid w:val="00D574B7"/>
  </w:style>
  <w:style w:type="character" w:customStyle="1" w:styleId="Style7ptBold">
    <w:name w:val="Style 7 pt Bold"/>
    <w:basedOn w:val="DefaultParagraphFont"/>
    <w:rsid w:val="00D574B7"/>
  </w:style>
  <w:style w:type="character" w:styleId="HTMLAcronym">
    <w:name w:val="HTML Acronym"/>
    <w:basedOn w:val="DefaultParagraphFont"/>
    <w:uiPriority w:val="99"/>
    <w:semiHidden/>
    <w:unhideWhenUsed/>
    <w:rsid w:val="00D574B7"/>
  </w:style>
  <w:style w:type="paragraph" w:styleId="HTMLAddress">
    <w:name w:val="HTML Address"/>
    <w:basedOn w:val="Normal"/>
    <w:link w:val="HTMLAddressChar"/>
    <w:uiPriority w:val="99"/>
    <w:unhideWhenUsed/>
    <w:rsid w:val="00D574B7"/>
    <w:rPr>
      <w:i/>
      <w:iCs/>
    </w:rPr>
  </w:style>
  <w:style w:type="character" w:customStyle="1" w:styleId="HTMLAddressChar">
    <w:name w:val="HTML Address Char"/>
    <w:basedOn w:val="DefaultParagraphFont"/>
    <w:link w:val="HTMLAddress"/>
    <w:uiPriority w:val="99"/>
    <w:rsid w:val="00D574B7"/>
    <w:rPr>
      <w:rFonts w:ascii="Calibri" w:hAnsi="Calibri" w:cs="Calibri"/>
      <w:i/>
      <w:iCs/>
      <w:sz w:val="22"/>
    </w:rPr>
  </w:style>
  <w:style w:type="paragraph" w:styleId="Index1">
    <w:name w:val="index 1"/>
    <w:basedOn w:val="Normal"/>
    <w:next w:val="Normal"/>
    <w:autoRedefine/>
    <w:unhideWhenUsed/>
    <w:rsid w:val="00D574B7"/>
    <w:pPr>
      <w:ind w:left="220" w:hanging="220"/>
    </w:pPr>
  </w:style>
  <w:style w:type="character" w:customStyle="1" w:styleId="cardunderlineChar0">
    <w:name w:val="card underline Char"/>
    <w:locked/>
    <w:rsid w:val="00D574B7"/>
  </w:style>
  <w:style w:type="paragraph" w:customStyle="1" w:styleId="cardunderline">
    <w:name w:val="card underline"/>
    <w:basedOn w:val="Normal"/>
    <w:next w:val="GAUnderline"/>
    <w:qFormat/>
    <w:rsid w:val="00D574B7"/>
  </w:style>
  <w:style w:type="paragraph" w:customStyle="1" w:styleId="Hat1">
    <w:name w:val="Hat1"/>
    <w:basedOn w:val="Normal"/>
    <w:next w:val="Normal"/>
    <w:uiPriority w:val="2"/>
    <w:qFormat/>
    <w:rsid w:val="00D574B7"/>
  </w:style>
  <w:style w:type="paragraph" w:customStyle="1" w:styleId="post-subtitle">
    <w:name w:val="post-subtitle"/>
    <w:basedOn w:val="Normal"/>
    <w:qFormat/>
    <w:rsid w:val="00D574B7"/>
  </w:style>
  <w:style w:type="paragraph" w:customStyle="1" w:styleId="para">
    <w:name w:val="para"/>
    <w:basedOn w:val="Normal"/>
    <w:next w:val="ReallySamllText"/>
    <w:qFormat/>
    <w:rsid w:val="00D574B7"/>
  </w:style>
  <w:style w:type="paragraph" w:customStyle="1" w:styleId="noindent0">
    <w:name w:val="no_indent"/>
    <w:basedOn w:val="Normal"/>
    <w:next w:val="NormalWeb3"/>
    <w:qFormat/>
    <w:rsid w:val="00D574B7"/>
  </w:style>
  <w:style w:type="paragraph" w:customStyle="1" w:styleId="tagline1">
    <w:name w:val="tagline"/>
    <w:basedOn w:val="Normal"/>
    <w:next w:val="cardCharCharCharCharChar"/>
    <w:qFormat/>
    <w:rsid w:val="00D574B7"/>
  </w:style>
  <w:style w:type="paragraph" w:customStyle="1" w:styleId="Block1">
    <w:name w:val="Block1"/>
    <w:basedOn w:val="Normal"/>
    <w:next w:val="Normal"/>
    <w:uiPriority w:val="3"/>
    <w:qFormat/>
    <w:rsid w:val="00D574B7"/>
  </w:style>
  <w:style w:type="paragraph" w:customStyle="1" w:styleId="TOCHeading1">
    <w:name w:val="TOC Heading1"/>
    <w:basedOn w:val="Heading1"/>
    <w:next w:val="Normal"/>
    <w:uiPriority w:val="39"/>
    <w:qFormat/>
    <w:rsid w:val="00D574B7"/>
    <w:rPr>
      <w:bCs w:val="0"/>
      <w:caps/>
    </w:rPr>
  </w:style>
  <w:style w:type="paragraph" w:customStyle="1" w:styleId="NoteLevel11">
    <w:name w:val="Note Level 11"/>
    <w:basedOn w:val="Normal"/>
    <w:next w:val="HeaderFooter"/>
    <w:uiPriority w:val="99"/>
    <w:qFormat/>
    <w:rsid w:val="00D574B7"/>
  </w:style>
  <w:style w:type="character" w:customStyle="1" w:styleId="ReallySamllTextChar">
    <w:name w:val="ReallySamllText Char"/>
    <w:locked/>
    <w:rsid w:val="00D574B7"/>
  </w:style>
  <w:style w:type="paragraph" w:customStyle="1" w:styleId="ReallySamllText">
    <w:name w:val="ReallySamllText"/>
    <w:basedOn w:val="Normal"/>
    <w:next w:val="CardTextUnderlined"/>
    <w:autoRedefine/>
    <w:qFormat/>
    <w:rsid w:val="00D574B7"/>
  </w:style>
  <w:style w:type="paragraph" w:customStyle="1" w:styleId="NormalWeb3">
    <w:name w:val="Normal (Web)3"/>
    <w:basedOn w:val="Normal"/>
    <w:next w:val="CardTagCharChar"/>
    <w:qFormat/>
    <w:rsid w:val="00D574B7"/>
  </w:style>
  <w:style w:type="paragraph" w:customStyle="1" w:styleId="cardCharCharCharCharChar">
    <w:name w:val="card Char Char Char Char Char"/>
    <w:basedOn w:val="Normal"/>
    <w:next w:val="fixed"/>
    <w:qFormat/>
    <w:rsid w:val="00D574B7"/>
  </w:style>
  <w:style w:type="paragraph" w:customStyle="1" w:styleId="TagCiteChar4">
    <w:name w:val="Tag / Cite Char"/>
    <w:basedOn w:val="Normal"/>
    <w:next w:val="textonormal"/>
    <w:qFormat/>
    <w:rsid w:val="00D574B7"/>
  </w:style>
  <w:style w:type="paragraph" w:customStyle="1" w:styleId="PageNumber2">
    <w:name w:val="Page Number2"/>
    <w:basedOn w:val="Normal"/>
    <w:next w:val="Normal"/>
    <w:qFormat/>
    <w:rsid w:val="00D574B7"/>
  </w:style>
  <w:style w:type="paragraph" w:customStyle="1" w:styleId="HeaderFooter">
    <w:name w:val="Header &amp; Footer"/>
    <w:next w:val="ExecutiveSummarytext"/>
    <w:qFormat/>
    <w:rsid w:val="00D574B7"/>
    <w:pPr>
      <w:spacing w:after="200" w:line="276" w:lineRule="auto"/>
    </w:pPr>
    <w:rPr>
      <w:rFonts w:eastAsiaTheme="minorHAnsi"/>
      <w:sz w:val="22"/>
      <w:szCs w:val="22"/>
    </w:rPr>
  </w:style>
  <w:style w:type="paragraph" w:customStyle="1" w:styleId="CardTextSmall0">
    <w:name w:val="Card Text Small"/>
    <w:basedOn w:val="Normal"/>
    <w:qFormat/>
    <w:rsid w:val="00D574B7"/>
  </w:style>
  <w:style w:type="paragraph" w:customStyle="1" w:styleId="CardTextUnderlined">
    <w:name w:val="Card Text Underlined"/>
    <w:basedOn w:val="Normal"/>
    <w:next w:val="NormalUnderline"/>
    <w:qFormat/>
    <w:rsid w:val="00D574B7"/>
  </w:style>
  <w:style w:type="paragraph" w:customStyle="1" w:styleId="HeaderDebate">
    <w:name w:val="Header Debate"/>
    <w:basedOn w:val="Normal"/>
    <w:next w:val="byline1"/>
    <w:qFormat/>
    <w:rsid w:val="00D574B7"/>
  </w:style>
  <w:style w:type="paragraph" w:customStyle="1" w:styleId="NormalWeb1">
    <w:name w:val="Normal (Web)1"/>
    <w:basedOn w:val="Normal"/>
    <w:next w:val="PlaceholderText1"/>
    <w:qFormat/>
    <w:rsid w:val="00D574B7"/>
  </w:style>
  <w:style w:type="paragraph" w:customStyle="1" w:styleId="CardTagCharChar">
    <w:name w:val="Card Tag Char Char"/>
    <w:basedOn w:val="Normal"/>
    <w:next w:val="NoteLevel31"/>
    <w:qFormat/>
    <w:rsid w:val="00D574B7"/>
  </w:style>
  <w:style w:type="paragraph" w:customStyle="1" w:styleId="fixed">
    <w:name w:val="fixed"/>
    <w:basedOn w:val="Normal"/>
    <w:next w:val="NoteLevel41"/>
    <w:qFormat/>
    <w:rsid w:val="00D574B7"/>
  </w:style>
  <w:style w:type="paragraph" w:customStyle="1" w:styleId="textonormal">
    <w:name w:val="textonormal"/>
    <w:basedOn w:val="Normal"/>
    <w:next w:val="NoteLevel51"/>
    <w:qFormat/>
    <w:rsid w:val="00D574B7"/>
  </w:style>
  <w:style w:type="paragraph" w:customStyle="1" w:styleId="ExecutiveSummarytext">
    <w:name w:val="Executive Summary text"/>
    <w:basedOn w:val="Normal"/>
    <w:next w:val="Normal"/>
    <w:qFormat/>
    <w:rsid w:val="00D574B7"/>
  </w:style>
  <w:style w:type="character" w:customStyle="1" w:styleId="NormalUnderlineChar1">
    <w:name w:val="Normal Underline Char1"/>
    <w:locked/>
    <w:rsid w:val="00D574B7"/>
  </w:style>
  <w:style w:type="paragraph" w:customStyle="1" w:styleId="byline1">
    <w:name w:val="byline1"/>
    <w:basedOn w:val="Normal"/>
    <w:qFormat/>
    <w:rsid w:val="00D574B7"/>
  </w:style>
  <w:style w:type="paragraph" w:customStyle="1" w:styleId="PlaceholderText1">
    <w:name w:val="Placeholder Text1"/>
    <w:basedOn w:val="Normal"/>
    <w:next w:val="ImportantText"/>
    <w:qFormat/>
    <w:rsid w:val="00D574B7"/>
  </w:style>
  <w:style w:type="paragraph" w:customStyle="1" w:styleId="NoteLevel31">
    <w:name w:val="Note Level 31"/>
    <w:basedOn w:val="Normal"/>
    <w:qFormat/>
    <w:rsid w:val="00D574B7"/>
  </w:style>
  <w:style w:type="paragraph" w:customStyle="1" w:styleId="NoteLevel41">
    <w:name w:val="Note Level 41"/>
    <w:basedOn w:val="Normal"/>
    <w:next w:val="StyleBodyText11ptBlackUnderline"/>
    <w:qFormat/>
    <w:rsid w:val="00D574B7"/>
  </w:style>
  <w:style w:type="paragraph" w:customStyle="1" w:styleId="NoteLevel51">
    <w:name w:val="Note Level 51"/>
    <w:basedOn w:val="Normal"/>
    <w:qFormat/>
    <w:rsid w:val="00D574B7"/>
  </w:style>
  <w:style w:type="paragraph" w:customStyle="1" w:styleId="NoteLevel61">
    <w:name w:val="Note Level 61"/>
    <w:basedOn w:val="Normal"/>
    <w:next w:val="StyleBodyText11ptBoldBlack"/>
    <w:qFormat/>
    <w:rsid w:val="00D574B7"/>
  </w:style>
  <w:style w:type="paragraph" w:customStyle="1" w:styleId="NoteLevel71">
    <w:name w:val="Note Level 71"/>
    <w:basedOn w:val="Normal"/>
    <w:qFormat/>
    <w:rsid w:val="00D574B7"/>
  </w:style>
  <w:style w:type="paragraph" w:customStyle="1" w:styleId="NoteLevel81">
    <w:name w:val="Note Level 81"/>
    <w:basedOn w:val="Normal"/>
    <w:next w:val="StyletinyBold"/>
    <w:qFormat/>
    <w:rsid w:val="00D574B7"/>
  </w:style>
  <w:style w:type="paragraph" w:customStyle="1" w:styleId="NoteLevel91">
    <w:name w:val="Note Level 91"/>
    <w:basedOn w:val="Normal"/>
    <w:qFormat/>
    <w:rsid w:val="00D574B7"/>
  </w:style>
  <w:style w:type="character" w:customStyle="1" w:styleId="ImportantTextChar">
    <w:name w:val="Important Text Char"/>
    <w:locked/>
    <w:rsid w:val="00D574B7"/>
  </w:style>
  <w:style w:type="paragraph" w:customStyle="1" w:styleId="ImportantText">
    <w:name w:val="Important Text"/>
    <w:basedOn w:val="Normal"/>
    <w:next w:val="Normal"/>
    <w:qFormat/>
    <w:rsid w:val="00D574B7"/>
  </w:style>
  <w:style w:type="character" w:customStyle="1" w:styleId="StyleBodyText11ptBlackUnderlineChar">
    <w:name w:val="Style Body Text + 11 pt Black Underline Char"/>
    <w:locked/>
    <w:rsid w:val="00D574B7"/>
  </w:style>
  <w:style w:type="paragraph" w:customStyle="1" w:styleId="StyleBodyText11ptBlackUnderline">
    <w:name w:val="Style Body Text + 11 pt Black Underline"/>
    <w:basedOn w:val="Normal"/>
    <w:next w:val="ListContents"/>
    <w:qFormat/>
    <w:rsid w:val="00D574B7"/>
  </w:style>
  <w:style w:type="character" w:customStyle="1" w:styleId="StyleBodyText11ptBoldBlackChar">
    <w:name w:val="Style Body Text + 11 pt Bold Black Char"/>
    <w:locked/>
    <w:rsid w:val="00D574B7"/>
  </w:style>
  <w:style w:type="paragraph" w:customStyle="1" w:styleId="StyleBodyText11ptBoldBlack">
    <w:name w:val="Style Body Text + 11 pt Bold Black"/>
    <w:basedOn w:val="Normal"/>
    <w:next w:val="StyleListContents11ptCustomColorRGB353132Underline"/>
    <w:qFormat/>
    <w:rsid w:val="00D574B7"/>
  </w:style>
  <w:style w:type="character" w:customStyle="1" w:styleId="StyletinyBoldChar">
    <w:name w:val="Style tiny + Bold Char"/>
    <w:locked/>
    <w:rsid w:val="00D574B7"/>
  </w:style>
  <w:style w:type="paragraph" w:customStyle="1" w:styleId="StyletinyBold">
    <w:name w:val="Style tiny + Bold"/>
    <w:basedOn w:val="TagF3"/>
    <w:qFormat/>
    <w:rsid w:val="00D574B7"/>
  </w:style>
  <w:style w:type="character" w:customStyle="1" w:styleId="Heading5SizeDownChar">
    <w:name w:val="Heading 5 Size Down Char"/>
    <w:locked/>
    <w:rsid w:val="00D574B7"/>
  </w:style>
  <w:style w:type="character" w:customStyle="1" w:styleId="Normal2BoldChar">
    <w:name w:val="Normal2 + Bold Char"/>
    <w:locked/>
    <w:rsid w:val="00D574B7"/>
  </w:style>
  <w:style w:type="paragraph" w:customStyle="1" w:styleId="Normal2Bold">
    <w:name w:val="Normal2 + Bold"/>
    <w:basedOn w:val="Normal"/>
    <w:next w:val="Unimportant"/>
    <w:qFormat/>
    <w:rsid w:val="00D574B7"/>
  </w:style>
  <w:style w:type="character" w:customStyle="1" w:styleId="ListContentsChar">
    <w:name w:val="List Contents Char"/>
    <w:locked/>
    <w:rsid w:val="00D574B7"/>
  </w:style>
  <w:style w:type="paragraph" w:customStyle="1" w:styleId="ListContents">
    <w:name w:val="List Contents"/>
    <w:basedOn w:val="Normal"/>
    <w:next w:val="Ununderlined"/>
    <w:qFormat/>
    <w:rsid w:val="00D574B7"/>
  </w:style>
  <w:style w:type="character" w:customStyle="1" w:styleId="StyleListContents11ptCustomColorRGB353132UnderlineChar">
    <w:name w:val="Style List Contents + 11 pt Custom Color(RGB(353132)) Underline Char"/>
    <w:locked/>
    <w:rsid w:val="00D574B7"/>
  </w:style>
  <w:style w:type="paragraph" w:customStyle="1" w:styleId="StyleListContents11ptCustomColorRGB353132Underline">
    <w:name w:val="Style List Contents + 11 pt Custom Color(RGB(353132)) Underline"/>
    <w:basedOn w:val="Ununderlined"/>
    <w:qFormat/>
    <w:rsid w:val="00D574B7"/>
    <w:pPr>
      <w:jc w:val="left"/>
    </w:pPr>
    <w:rPr>
      <w:rFonts w:eastAsiaTheme="minorHAnsi"/>
      <w:sz w:val="20"/>
    </w:rPr>
  </w:style>
  <w:style w:type="character" w:customStyle="1" w:styleId="StyleCards12ptThickunderlineChar2">
    <w:name w:val="Style Cards + 12 pt Thick underline Char2"/>
    <w:locked/>
    <w:rsid w:val="00D574B7"/>
  </w:style>
  <w:style w:type="paragraph" w:customStyle="1" w:styleId="StyleCards12ptThickunderline">
    <w:name w:val="Style Cards + 12 pt Thick underline"/>
    <w:basedOn w:val="Normal"/>
    <w:qFormat/>
    <w:rsid w:val="00D574B7"/>
  </w:style>
  <w:style w:type="character" w:customStyle="1" w:styleId="UnimportantCharChar">
    <w:name w:val="Unimportant Char Char"/>
    <w:locked/>
    <w:rsid w:val="00D574B7"/>
  </w:style>
  <w:style w:type="paragraph" w:customStyle="1" w:styleId="Unimportant">
    <w:name w:val="Unimportant"/>
    <w:basedOn w:val="Normal"/>
    <w:next w:val="DebateCite"/>
    <w:qFormat/>
    <w:rsid w:val="00D574B7"/>
  </w:style>
  <w:style w:type="paragraph" w:customStyle="1" w:styleId="StyleHeading1Justified">
    <w:name w:val="Style Heading 1 + Justified"/>
    <w:basedOn w:val="Normal"/>
    <w:next w:val="Normal"/>
    <w:qFormat/>
    <w:rsid w:val="00D574B7"/>
  </w:style>
  <w:style w:type="paragraph" w:customStyle="1" w:styleId="textunderline0">
    <w:name w:val="text underline"/>
    <w:basedOn w:val="Normal"/>
    <w:next w:val="Heading4Cite"/>
    <w:autoRedefine/>
    <w:qFormat/>
    <w:rsid w:val="00D574B7"/>
  </w:style>
  <w:style w:type="character" w:customStyle="1" w:styleId="DebateTagChar">
    <w:name w:val="Debate Tag Char"/>
    <w:locked/>
    <w:rsid w:val="00D574B7"/>
  </w:style>
  <w:style w:type="paragraph" w:customStyle="1" w:styleId="DebateTag">
    <w:name w:val="Debate Tag"/>
    <w:basedOn w:val="Normal"/>
    <w:autoRedefine/>
    <w:qFormat/>
    <w:rsid w:val="00D574B7"/>
  </w:style>
  <w:style w:type="paragraph" w:customStyle="1" w:styleId="DebateCite">
    <w:name w:val="Debate Cite"/>
    <w:basedOn w:val="Normal"/>
    <w:next w:val="Normaltag"/>
    <w:autoRedefine/>
    <w:qFormat/>
    <w:rsid w:val="00D574B7"/>
  </w:style>
  <w:style w:type="paragraph" w:customStyle="1" w:styleId="PreformattedText">
    <w:name w:val="Preformatted Text"/>
    <w:basedOn w:val="Normal"/>
    <w:next w:val="Cardnon-underlined"/>
    <w:qFormat/>
    <w:rsid w:val="00D574B7"/>
  </w:style>
  <w:style w:type="paragraph" w:customStyle="1" w:styleId="MaggieTag">
    <w:name w:val="MaggieTag"/>
    <w:basedOn w:val="Heading2"/>
    <w:next w:val="BlockTitle4"/>
    <w:qFormat/>
    <w:rsid w:val="00D574B7"/>
    <w:rPr>
      <w:bCs w:val="0"/>
      <w:caps/>
    </w:rPr>
  </w:style>
  <w:style w:type="paragraph" w:customStyle="1" w:styleId="4">
    <w:name w:val="4"/>
    <w:basedOn w:val="Normal"/>
    <w:next w:val="DottedUnderline1"/>
    <w:qFormat/>
    <w:rsid w:val="00D574B7"/>
  </w:style>
  <w:style w:type="paragraph" w:customStyle="1" w:styleId="BlockTitle4">
    <w:name w:val="%Block Title"/>
    <w:basedOn w:val="Heading1"/>
    <w:next w:val="PageNumber4"/>
    <w:qFormat/>
    <w:rsid w:val="00D574B7"/>
    <w:rPr>
      <w:bCs w:val="0"/>
      <w:caps/>
    </w:rPr>
  </w:style>
  <w:style w:type="paragraph" w:customStyle="1" w:styleId="HiddenBlockHeader">
    <w:name w:val="Hidden Block Header"/>
    <w:basedOn w:val="Normal"/>
    <w:next w:val="Cardtext4"/>
    <w:link w:val="HiddenBlockHeaderChar"/>
    <w:qFormat/>
    <w:rsid w:val="00D574B7"/>
  </w:style>
  <w:style w:type="paragraph" w:customStyle="1" w:styleId="ThickUnderline">
    <w:name w:val="ThickUnderline"/>
    <w:qFormat/>
    <w:rsid w:val="00D574B7"/>
    <w:pPr>
      <w:spacing w:after="200" w:line="276" w:lineRule="auto"/>
    </w:pPr>
    <w:rPr>
      <w:rFonts w:eastAsiaTheme="minorHAnsi"/>
      <w:sz w:val="22"/>
      <w:szCs w:val="22"/>
    </w:rPr>
  </w:style>
  <w:style w:type="paragraph" w:customStyle="1" w:styleId="DottedUnderline1">
    <w:name w:val="DottedUnderline"/>
    <w:basedOn w:val="Normal"/>
    <w:qFormat/>
    <w:rsid w:val="00D574B7"/>
  </w:style>
  <w:style w:type="character" w:customStyle="1" w:styleId="Card-UnderlineChar">
    <w:name w:val="Card-Underline Char"/>
    <w:locked/>
    <w:rsid w:val="00D574B7"/>
  </w:style>
  <w:style w:type="paragraph" w:customStyle="1" w:styleId="Card-Underline0">
    <w:name w:val="Card-Underline"/>
    <w:basedOn w:val="Normal"/>
    <w:next w:val="read"/>
    <w:qFormat/>
    <w:rsid w:val="00D574B7"/>
  </w:style>
  <w:style w:type="paragraph" w:customStyle="1" w:styleId="PageNumber3">
    <w:name w:val="Page Number3"/>
    <w:basedOn w:val="Normal"/>
    <w:next w:val="Normal"/>
    <w:qFormat/>
    <w:rsid w:val="00D574B7"/>
  </w:style>
  <w:style w:type="paragraph" w:customStyle="1" w:styleId="PageNumber4">
    <w:name w:val="Page Number4"/>
    <w:basedOn w:val="Normal"/>
    <w:next w:val="Normal"/>
    <w:qFormat/>
    <w:rsid w:val="00D574B7"/>
  </w:style>
  <w:style w:type="paragraph" w:customStyle="1" w:styleId="PageNumber5">
    <w:name w:val="Page Number5"/>
    <w:basedOn w:val="Normal"/>
    <w:next w:val="Normal"/>
    <w:qFormat/>
    <w:rsid w:val="00D574B7"/>
  </w:style>
  <w:style w:type="paragraph" w:customStyle="1" w:styleId="smalltext1">
    <w:name w:val="small text1"/>
    <w:basedOn w:val="Normal"/>
    <w:next w:val="Normal"/>
    <w:uiPriority w:val="4"/>
    <w:qFormat/>
    <w:rsid w:val="00D574B7"/>
  </w:style>
  <w:style w:type="character" w:customStyle="1" w:styleId="CircleChar">
    <w:name w:val="Circle Char"/>
    <w:locked/>
    <w:rsid w:val="00D574B7"/>
  </w:style>
  <w:style w:type="paragraph" w:customStyle="1" w:styleId="PageNumber6">
    <w:name w:val="Page Number6"/>
    <w:basedOn w:val="Normal"/>
    <w:next w:val="Normal"/>
    <w:qFormat/>
    <w:rsid w:val="00D574B7"/>
  </w:style>
  <w:style w:type="paragraph" w:customStyle="1" w:styleId="lastupdated">
    <w:name w:val="lastupdated"/>
    <w:basedOn w:val="Normal"/>
    <w:qFormat/>
    <w:rsid w:val="00D574B7"/>
  </w:style>
  <w:style w:type="paragraph" w:customStyle="1" w:styleId="hn-byline">
    <w:name w:val="hn-byline"/>
    <w:basedOn w:val="Normal"/>
    <w:next w:val="bodyintro"/>
    <w:qFormat/>
    <w:rsid w:val="00D574B7"/>
  </w:style>
  <w:style w:type="paragraph" w:customStyle="1" w:styleId="articleinfo">
    <w:name w:val="articleinfo"/>
    <w:basedOn w:val="Normal"/>
    <w:next w:val="indent"/>
    <w:qFormat/>
    <w:rsid w:val="00D574B7"/>
  </w:style>
  <w:style w:type="character" w:customStyle="1" w:styleId="StyleStyle16ptChar">
    <w:name w:val="Style Style1 + 6 pt Char"/>
    <w:locked/>
    <w:rsid w:val="00D574B7"/>
  </w:style>
  <w:style w:type="paragraph" w:customStyle="1" w:styleId="StyleStyle16pt">
    <w:name w:val="Style Style1 + 6 pt"/>
    <w:basedOn w:val="Normal"/>
    <w:qFormat/>
    <w:rsid w:val="00D574B7"/>
  </w:style>
  <w:style w:type="paragraph" w:customStyle="1" w:styleId="PageNumber7">
    <w:name w:val="Page Number7"/>
    <w:basedOn w:val="Normal"/>
    <w:next w:val="Normal"/>
    <w:qFormat/>
    <w:rsid w:val="00D574B7"/>
  </w:style>
  <w:style w:type="paragraph" w:customStyle="1" w:styleId="OmniPage4">
    <w:name w:val="OmniPage #4"/>
    <w:basedOn w:val="Normal"/>
    <w:qFormat/>
    <w:rsid w:val="00D574B7"/>
  </w:style>
  <w:style w:type="paragraph" w:customStyle="1" w:styleId="OmniPage10">
    <w:name w:val="OmniPage #10"/>
    <w:basedOn w:val="Normal"/>
    <w:qFormat/>
    <w:rsid w:val="00D574B7"/>
  </w:style>
  <w:style w:type="paragraph" w:customStyle="1" w:styleId="PageNumber8">
    <w:name w:val="Page Number8"/>
    <w:basedOn w:val="Normal"/>
    <w:next w:val="Normal"/>
    <w:qFormat/>
    <w:rsid w:val="00D574B7"/>
  </w:style>
  <w:style w:type="paragraph" w:customStyle="1" w:styleId="bodyintro">
    <w:name w:val="bodyintro"/>
    <w:basedOn w:val="Normal"/>
    <w:uiPriority w:val="99"/>
    <w:qFormat/>
    <w:rsid w:val="00D574B7"/>
  </w:style>
  <w:style w:type="paragraph" w:customStyle="1" w:styleId="indent">
    <w:name w:val="indent"/>
    <w:basedOn w:val="Normal"/>
    <w:uiPriority w:val="99"/>
    <w:qFormat/>
    <w:rsid w:val="00D574B7"/>
  </w:style>
  <w:style w:type="paragraph" w:customStyle="1" w:styleId="center">
    <w:name w:val="center"/>
    <w:basedOn w:val="Normal"/>
    <w:uiPriority w:val="99"/>
    <w:qFormat/>
    <w:rsid w:val="00D574B7"/>
  </w:style>
  <w:style w:type="character" w:customStyle="1" w:styleId="Style8ptChar">
    <w:name w:val="Style 8 pt Char"/>
    <w:rsid w:val="00D574B7"/>
  </w:style>
  <w:style w:type="character" w:customStyle="1" w:styleId="message-item">
    <w:name w:val="message-item"/>
    <w:rsid w:val="00D574B7"/>
  </w:style>
  <w:style w:type="character" w:customStyle="1" w:styleId="datestamp">
    <w:name w:val="datestamp"/>
    <w:rsid w:val="00D574B7"/>
  </w:style>
  <w:style w:type="character" w:customStyle="1" w:styleId="i">
    <w:name w:val="i"/>
    <w:rsid w:val="00D574B7"/>
  </w:style>
  <w:style w:type="character" w:customStyle="1" w:styleId="forenames">
    <w:name w:val="forenames"/>
    <w:rsid w:val="00D574B7"/>
  </w:style>
  <w:style w:type="character" w:customStyle="1" w:styleId="surname">
    <w:name w:val="surname"/>
    <w:rsid w:val="00D574B7"/>
  </w:style>
  <w:style w:type="character" w:customStyle="1" w:styleId="medium-font">
    <w:name w:val="medium-font"/>
    <w:rsid w:val="00D574B7"/>
  </w:style>
  <w:style w:type="character" w:customStyle="1" w:styleId="title-link-wrapper">
    <w:name w:val="title-link-wrapper"/>
    <w:rsid w:val="00D574B7"/>
  </w:style>
  <w:style w:type="character" w:customStyle="1" w:styleId="refpreview">
    <w:name w:val="refpreview"/>
    <w:rsid w:val="00D574B7"/>
  </w:style>
  <w:style w:type="character" w:customStyle="1" w:styleId="loose1">
    <w:name w:val="loose1"/>
    <w:rsid w:val="00D574B7"/>
  </w:style>
  <w:style w:type="character" w:customStyle="1" w:styleId="email">
    <w:name w:val="email"/>
    <w:rsid w:val="00D574B7"/>
  </w:style>
  <w:style w:type="character" w:customStyle="1" w:styleId="gsa">
    <w:name w:val="gs_a"/>
    <w:rsid w:val="00D574B7"/>
  </w:style>
  <w:style w:type="character" w:customStyle="1" w:styleId="mainarttitle">
    <w:name w:val="mainarttitle"/>
    <w:rsid w:val="00D574B7"/>
  </w:style>
  <w:style w:type="character" w:customStyle="1" w:styleId="mainartauthor">
    <w:name w:val="mainartauthor"/>
    <w:rsid w:val="00D574B7"/>
  </w:style>
  <w:style w:type="character" w:customStyle="1" w:styleId="mainartdate">
    <w:name w:val="mainartdate"/>
    <w:rsid w:val="00D574B7"/>
  </w:style>
  <w:style w:type="character" w:customStyle="1" w:styleId="gsggs">
    <w:name w:val="gs_ggs"/>
    <w:rsid w:val="00D574B7"/>
  </w:style>
  <w:style w:type="character" w:customStyle="1" w:styleId="ahead">
    <w:name w:val="a_head"/>
    <w:rsid w:val="00D574B7"/>
  </w:style>
  <w:style w:type="character" w:customStyle="1" w:styleId="footnote">
    <w:name w:val="footnote"/>
    <w:rsid w:val="00D574B7"/>
  </w:style>
  <w:style w:type="character" w:customStyle="1" w:styleId="docbody">
    <w:name w:val="docbody"/>
    <w:rsid w:val="00D574B7"/>
  </w:style>
  <w:style w:type="character" w:customStyle="1" w:styleId="superscript">
    <w:name w:val="superscript"/>
    <w:rsid w:val="00D574B7"/>
  </w:style>
  <w:style w:type="character" w:customStyle="1" w:styleId="bwxsm">
    <w:name w:val="b w xsm"/>
    <w:rsid w:val="00D574B7"/>
  </w:style>
  <w:style w:type="character" w:customStyle="1" w:styleId="fstd">
    <w:name w:val="f std"/>
    <w:rsid w:val="00D574B7"/>
  </w:style>
  <w:style w:type="character" w:customStyle="1" w:styleId="gl">
    <w:name w:val="gl"/>
    <w:rsid w:val="00D574B7"/>
  </w:style>
  <w:style w:type="character" w:customStyle="1" w:styleId="bio1">
    <w:name w:val="bio1"/>
    <w:rsid w:val="00D574B7"/>
  </w:style>
  <w:style w:type="character" w:customStyle="1" w:styleId="cardCharCharCharCharCharChar">
    <w:name w:val="card Char Char Char Char Char Char"/>
    <w:rsid w:val="00D574B7"/>
  </w:style>
  <w:style w:type="character" w:customStyle="1" w:styleId="Style24ptBoldUnderlineCenteredCharChar">
    <w:name w:val="Style 24 pt Bold Underline Centered Char Char"/>
    <w:rsid w:val="00D574B7"/>
  </w:style>
  <w:style w:type="character" w:customStyle="1" w:styleId="TagCiteCharChar0">
    <w:name w:val="Tag / Cite Char Char"/>
    <w:rsid w:val="00D574B7"/>
  </w:style>
  <w:style w:type="character" w:customStyle="1" w:styleId="CardTextUnderlinedCharChar">
    <w:name w:val="Card Text Underlined Char Char"/>
    <w:rsid w:val="00D574B7"/>
  </w:style>
  <w:style w:type="character" w:customStyle="1" w:styleId="CardTagCharCharChar">
    <w:name w:val="Card Tag Char Char Char"/>
    <w:rsid w:val="00D574B7"/>
  </w:style>
  <w:style w:type="character" w:customStyle="1" w:styleId="mainbody">
    <w:name w:val="mainbody"/>
    <w:basedOn w:val="DefaultParagraphFont"/>
    <w:rsid w:val="00D574B7"/>
  </w:style>
  <w:style w:type="character" w:customStyle="1" w:styleId="UnderlineStyleChar2">
    <w:name w:val="Underline Style Char2"/>
    <w:rsid w:val="00D574B7"/>
  </w:style>
  <w:style w:type="character" w:customStyle="1" w:styleId="t13">
    <w:name w:val="t13"/>
    <w:basedOn w:val="DefaultParagraphFont"/>
    <w:rsid w:val="00D574B7"/>
  </w:style>
  <w:style w:type="character" w:customStyle="1" w:styleId="SmallFont7pt">
    <w:name w:val="Small Font (7 pt)"/>
    <w:qFormat/>
    <w:rsid w:val="00D574B7"/>
  </w:style>
  <w:style w:type="character" w:customStyle="1" w:styleId="CharChar17">
    <w:name w:val="Char Char17"/>
    <w:locked/>
    <w:rsid w:val="00D574B7"/>
  </w:style>
  <w:style w:type="character" w:customStyle="1" w:styleId="ilspan">
    <w:name w:val="il_span"/>
    <w:basedOn w:val="DefaultParagraphFont"/>
    <w:rsid w:val="00D574B7"/>
  </w:style>
  <w:style w:type="character" w:customStyle="1" w:styleId="leftidx1">
    <w:name w:val="leftidx1"/>
    <w:rsid w:val="00D574B7"/>
  </w:style>
  <w:style w:type="character" w:customStyle="1" w:styleId="blue1">
    <w:name w:val="blue1"/>
    <w:rsid w:val="00D574B7"/>
  </w:style>
  <w:style w:type="character" w:customStyle="1" w:styleId="author-link1">
    <w:name w:val="author-link1"/>
    <w:rsid w:val="00D574B7"/>
  </w:style>
  <w:style w:type="character" w:customStyle="1" w:styleId="black1">
    <w:name w:val="black1"/>
    <w:rsid w:val="00D574B7"/>
  </w:style>
  <w:style w:type="character" w:customStyle="1" w:styleId="StyleunderlinedCharBold">
    <w:name w:val="Style underlined Char + Bold"/>
    <w:rsid w:val="00D574B7"/>
  </w:style>
  <w:style w:type="character" w:customStyle="1" w:styleId="CardUnderline0">
    <w:name w:val="Card Underline"/>
    <w:rsid w:val="00D574B7"/>
  </w:style>
  <w:style w:type="character" w:customStyle="1" w:styleId="lingoregion">
    <w:name w:val="lingo_region"/>
    <w:basedOn w:val="DefaultParagraphFont"/>
    <w:rsid w:val="00D574B7"/>
  </w:style>
  <w:style w:type="character" w:customStyle="1" w:styleId="cite3">
    <w:name w:val="%cite"/>
    <w:rsid w:val="00D574B7"/>
  </w:style>
  <w:style w:type="character" w:customStyle="1" w:styleId="Emphasis21">
    <w:name w:val="%Emphasis2"/>
    <w:rsid w:val="00D574B7"/>
  </w:style>
  <w:style w:type="character" w:customStyle="1" w:styleId="bodycontentlink">
    <w:name w:val="bodycontentlink"/>
    <w:basedOn w:val="DefaultParagraphFont"/>
    <w:rsid w:val="00D574B7"/>
  </w:style>
  <w:style w:type="character" w:customStyle="1" w:styleId="AAAcite">
    <w:name w:val="AAAcite"/>
    <w:rsid w:val="00D574B7"/>
  </w:style>
  <w:style w:type="character" w:customStyle="1" w:styleId="tmplheaderlink">
    <w:name w:val="tmplheaderlink"/>
    <w:rsid w:val="00D574B7"/>
  </w:style>
  <w:style w:type="character" w:customStyle="1" w:styleId="StyleStyleUnderlineUnderlineStyleBoldUnderlineIntenseEmphas">
    <w:name w:val="Style Style UnderlineUnderlineStyle Bold UnderlineIntense Emphas..."/>
    <w:basedOn w:val="DefaultParagraphFont"/>
    <w:rsid w:val="00D574B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574B7"/>
    <w:rPr>
      <w:b w:val="0"/>
      <w:sz w:val="24"/>
      <w:u w:val="single"/>
      <w:bdr w:val="none" w:sz="0" w:space="0" w:color="auto"/>
    </w:rPr>
  </w:style>
  <w:style w:type="character" w:customStyle="1" w:styleId="Bodytext11">
    <w:name w:val="Body text (11)"/>
    <w:rsid w:val="00D574B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574B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574B7"/>
  </w:style>
  <w:style w:type="paragraph" w:customStyle="1" w:styleId="StyleJustified">
    <w:name w:val="Style Justified"/>
    <w:basedOn w:val="Normal"/>
    <w:qFormat/>
    <w:rsid w:val="00D574B7"/>
    <w:rPr>
      <w:rFonts w:eastAsia="Times New Roman"/>
      <w:szCs w:val="20"/>
    </w:rPr>
  </w:style>
  <w:style w:type="paragraph" w:customStyle="1" w:styleId="Style5">
    <w:name w:val="Style5"/>
    <w:basedOn w:val="Normal"/>
    <w:link w:val="Style5Char"/>
    <w:uiPriority w:val="99"/>
    <w:qFormat/>
    <w:rsid w:val="00D574B7"/>
    <w:pPr>
      <w:ind w:left="432" w:right="432"/>
      <w:jc w:val="both"/>
    </w:pPr>
    <w:rPr>
      <w:rFonts w:eastAsia="Times New Roman"/>
    </w:rPr>
  </w:style>
  <w:style w:type="character" w:customStyle="1" w:styleId="Style5Char">
    <w:name w:val="Style5 Char"/>
    <w:link w:val="Style5"/>
    <w:uiPriority w:val="99"/>
    <w:rsid w:val="00D574B7"/>
    <w:rPr>
      <w:rFonts w:ascii="Calibri" w:eastAsia="Times New Roman" w:hAnsi="Calibri" w:cs="Calibri"/>
      <w:sz w:val="22"/>
    </w:rPr>
  </w:style>
  <w:style w:type="paragraph" w:customStyle="1" w:styleId="Style100">
    <w:name w:val="Style10"/>
    <w:basedOn w:val="Normal"/>
    <w:link w:val="Style10Char"/>
    <w:uiPriority w:val="99"/>
    <w:qFormat/>
    <w:rsid w:val="00D574B7"/>
    <w:pPr>
      <w:ind w:right="432"/>
    </w:pPr>
    <w:rPr>
      <w:rFonts w:eastAsia="Times New Roman"/>
      <w:b/>
      <w:sz w:val="24"/>
    </w:rPr>
  </w:style>
  <w:style w:type="character" w:customStyle="1" w:styleId="Style10Char">
    <w:name w:val="Style10 Char"/>
    <w:link w:val="Style100"/>
    <w:uiPriority w:val="99"/>
    <w:rsid w:val="00D574B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D574B7"/>
    <w:rPr>
      <w:b w:val="0"/>
      <w:bCs w:val="0"/>
      <w:sz w:val="22"/>
      <w:u w:val="single"/>
      <w:bdr w:val="none" w:sz="0" w:space="0" w:color="auto"/>
    </w:rPr>
  </w:style>
  <w:style w:type="paragraph" w:customStyle="1" w:styleId="UnderlinedEv">
    <w:name w:val="Underlined Ev"/>
    <w:basedOn w:val="Normal"/>
    <w:next w:val="Normal"/>
    <w:link w:val="UnderlinedEvChar"/>
    <w:qFormat/>
    <w:rsid w:val="00D574B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D574B7"/>
    <w:rPr>
      <w:u w:val="single"/>
      <w:bdr w:val="none" w:sz="0" w:space="0" w:color="auto"/>
    </w:rPr>
  </w:style>
  <w:style w:type="character" w:customStyle="1" w:styleId="UnderlinedEvidenceCharChar">
    <w:name w:val="Underlined Evidence Char Char"/>
    <w:rsid w:val="00D574B7"/>
    <w:rPr>
      <w:rFonts w:ascii="Verdana" w:hAnsi="Verdana" w:hint="default"/>
      <w:sz w:val="21"/>
      <w:szCs w:val="21"/>
      <w:u w:val="thick"/>
      <w:lang w:val="en-US" w:eastAsia="en-US" w:bidi="ar-SA"/>
    </w:rPr>
  </w:style>
  <w:style w:type="character" w:customStyle="1" w:styleId="role">
    <w:name w:val="role"/>
    <w:rsid w:val="00D574B7"/>
  </w:style>
  <w:style w:type="character" w:customStyle="1" w:styleId="pagination0">
    <w:name w:val="pagination"/>
    <w:basedOn w:val="DefaultParagraphFont"/>
    <w:rsid w:val="00D574B7"/>
  </w:style>
  <w:style w:type="character" w:customStyle="1" w:styleId="doi">
    <w:name w:val="doi"/>
    <w:basedOn w:val="DefaultParagraphFont"/>
    <w:rsid w:val="00D574B7"/>
  </w:style>
  <w:style w:type="character" w:customStyle="1" w:styleId="bodycontents">
    <w:name w:val="bodycontents"/>
    <w:basedOn w:val="DefaultParagraphFont"/>
    <w:rsid w:val="00D574B7"/>
  </w:style>
  <w:style w:type="character" w:customStyle="1" w:styleId="comma">
    <w:name w:val="comma"/>
    <w:basedOn w:val="DefaultParagraphFont"/>
    <w:rsid w:val="00D574B7"/>
  </w:style>
  <w:style w:type="character" w:customStyle="1" w:styleId="pad5right">
    <w:name w:val="pad5right"/>
    <w:basedOn w:val="DefaultParagraphFont"/>
    <w:rsid w:val="00D574B7"/>
  </w:style>
  <w:style w:type="character" w:customStyle="1" w:styleId="divider">
    <w:name w:val="divider"/>
    <w:basedOn w:val="DefaultParagraphFont"/>
    <w:rsid w:val="00D574B7"/>
  </w:style>
  <w:style w:type="character" w:customStyle="1" w:styleId="blogdate">
    <w:name w:val="blogdate"/>
    <w:basedOn w:val="DefaultParagraphFont"/>
    <w:rsid w:val="00D574B7"/>
  </w:style>
  <w:style w:type="character" w:customStyle="1" w:styleId="ticker">
    <w:name w:val="ticker"/>
    <w:basedOn w:val="DefaultParagraphFont"/>
    <w:rsid w:val="00D574B7"/>
  </w:style>
  <w:style w:type="character" w:customStyle="1" w:styleId="posted">
    <w:name w:val="posted"/>
    <w:basedOn w:val="DefaultParagraphFont"/>
    <w:rsid w:val="00D574B7"/>
  </w:style>
  <w:style w:type="character" w:customStyle="1" w:styleId="time">
    <w:name w:val="time"/>
    <w:basedOn w:val="DefaultParagraphFont"/>
    <w:rsid w:val="00D574B7"/>
  </w:style>
  <w:style w:type="character" w:customStyle="1" w:styleId="dot">
    <w:name w:val="dot"/>
    <w:basedOn w:val="DefaultParagraphFont"/>
    <w:rsid w:val="00D574B7"/>
  </w:style>
  <w:style w:type="character" w:customStyle="1" w:styleId="hn-date">
    <w:name w:val="hn-date"/>
    <w:basedOn w:val="DefaultParagraphFont"/>
    <w:rsid w:val="00D574B7"/>
  </w:style>
  <w:style w:type="character" w:customStyle="1" w:styleId="location">
    <w:name w:val="location"/>
    <w:basedOn w:val="DefaultParagraphFont"/>
    <w:rsid w:val="00D574B7"/>
  </w:style>
  <w:style w:type="character" w:customStyle="1" w:styleId="dropcap-letter">
    <w:name w:val="dropcap-letter"/>
    <w:basedOn w:val="DefaultParagraphFont"/>
    <w:rsid w:val="00D574B7"/>
  </w:style>
  <w:style w:type="character" w:customStyle="1" w:styleId="offscreen">
    <w:name w:val="offscreen"/>
    <w:basedOn w:val="DefaultParagraphFont"/>
    <w:rsid w:val="00D574B7"/>
  </w:style>
  <w:style w:type="character" w:customStyle="1" w:styleId="linked-in">
    <w:name w:val="linked-in"/>
    <w:basedOn w:val="DefaultParagraphFont"/>
    <w:rsid w:val="00D574B7"/>
  </w:style>
  <w:style w:type="character" w:customStyle="1" w:styleId="divs">
    <w:name w:val="divs"/>
    <w:basedOn w:val="DefaultParagraphFont"/>
    <w:rsid w:val="00D574B7"/>
  </w:style>
  <w:style w:type="character" w:customStyle="1" w:styleId="h4">
    <w:name w:val="h4"/>
    <w:rsid w:val="00D574B7"/>
  </w:style>
  <w:style w:type="character" w:customStyle="1" w:styleId="postheader">
    <w:name w:val="postheader"/>
    <w:basedOn w:val="DefaultParagraphFont"/>
    <w:rsid w:val="00D574B7"/>
  </w:style>
  <w:style w:type="numbering" w:customStyle="1" w:styleId="1ai1">
    <w:name w:val="1 / a / i1"/>
    <w:rsid w:val="00D574B7"/>
    <w:pPr>
      <w:numPr>
        <w:numId w:val="15"/>
      </w:numPr>
    </w:pPr>
  </w:style>
  <w:style w:type="numbering" w:styleId="1ai">
    <w:name w:val="Outline List 1"/>
    <w:basedOn w:val="NoList"/>
    <w:unhideWhenUsed/>
    <w:rsid w:val="00D574B7"/>
    <w:pPr>
      <w:numPr>
        <w:numId w:val="16"/>
      </w:numPr>
    </w:pPr>
  </w:style>
  <w:style w:type="paragraph" w:styleId="Index2">
    <w:name w:val="index 2"/>
    <w:basedOn w:val="Normal"/>
    <w:next w:val="Normal"/>
    <w:autoRedefine/>
    <w:rsid w:val="00D574B7"/>
    <w:pPr>
      <w:spacing w:after="200" w:line="276" w:lineRule="auto"/>
      <w:ind w:left="400" w:hanging="200"/>
    </w:pPr>
    <w:rPr>
      <w:bCs/>
    </w:rPr>
  </w:style>
  <w:style w:type="paragraph" w:styleId="Index3">
    <w:name w:val="index 3"/>
    <w:basedOn w:val="Normal"/>
    <w:next w:val="Normal"/>
    <w:autoRedefine/>
    <w:rsid w:val="00D574B7"/>
    <w:pPr>
      <w:spacing w:after="200" w:line="276" w:lineRule="auto"/>
      <w:ind w:left="600" w:hanging="200"/>
    </w:pPr>
    <w:rPr>
      <w:bCs/>
    </w:rPr>
  </w:style>
  <w:style w:type="paragraph" w:styleId="Index4">
    <w:name w:val="index 4"/>
    <w:basedOn w:val="Normal"/>
    <w:next w:val="Normal"/>
    <w:autoRedefine/>
    <w:rsid w:val="00D574B7"/>
    <w:pPr>
      <w:spacing w:after="200" w:line="276" w:lineRule="auto"/>
      <w:ind w:left="800" w:hanging="200"/>
    </w:pPr>
    <w:rPr>
      <w:bCs/>
    </w:rPr>
  </w:style>
  <w:style w:type="paragraph" w:styleId="Index5">
    <w:name w:val="index 5"/>
    <w:basedOn w:val="Normal"/>
    <w:next w:val="Normal"/>
    <w:autoRedefine/>
    <w:rsid w:val="00D574B7"/>
    <w:pPr>
      <w:spacing w:after="200" w:line="276" w:lineRule="auto"/>
      <w:ind w:left="1000" w:hanging="200"/>
    </w:pPr>
    <w:rPr>
      <w:bCs/>
    </w:rPr>
  </w:style>
  <w:style w:type="paragraph" w:styleId="Index6">
    <w:name w:val="index 6"/>
    <w:basedOn w:val="Normal"/>
    <w:next w:val="Normal"/>
    <w:autoRedefine/>
    <w:rsid w:val="00D574B7"/>
    <w:pPr>
      <w:spacing w:after="200" w:line="276" w:lineRule="auto"/>
      <w:ind w:left="1200" w:hanging="200"/>
    </w:pPr>
    <w:rPr>
      <w:bCs/>
    </w:rPr>
  </w:style>
  <w:style w:type="paragraph" w:styleId="Index7">
    <w:name w:val="index 7"/>
    <w:basedOn w:val="Normal"/>
    <w:next w:val="Normal"/>
    <w:autoRedefine/>
    <w:rsid w:val="00D574B7"/>
    <w:pPr>
      <w:spacing w:after="200" w:line="276" w:lineRule="auto"/>
      <w:ind w:left="1400" w:hanging="200"/>
    </w:pPr>
    <w:rPr>
      <w:bCs/>
    </w:rPr>
  </w:style>
  <w:style w:type="paragraph" w:styleId="Index8">
    <w:name w:val="index 8"/>
    <w:basedOn w:val="Normal"/>
    <w:next w:val="Normal"/>
    <w:autoRedefine/>
    <w:rsid w:val="00D574B7"/>
    <w:pPr>
      <w:spacing w:after="200" w:line="276" w:lineRule="auto"/>
      <w:ind w:left="1600" w:hanging="200"/>
    </w:pPr>
    <w:rPr>
      <w:bCs/>
    </w:rPr>
  </w:style>
  <w:style w:type="paragraph" w:styleId="Index9">
    <w:name w:val="index 9"/>
    <w:basedOn w:val="Normal"/>
    <w:next w:val="Normal"/>
    <w:autoRedefine/>
    <w:rsid w:val="00D574B7"/>
    <w:pPr>
      <w:spacing w:after="200" w:line="276" w:lineRule="auto"/>
      <w:ind w:left="1800" w:hanging="200"/>
    </w:pPr>
    <w:rPr>
      <w:bCs/>
    </w:rPr>
  </w:style>
  <w:style w:type="paragraph" w:styleId="IndexHeading">
    <w:name w:val="index heading"/>
    <w:basedOn w:val="Normal"/>
    <w:next w:val="Index1"/>
    <w:rsid w:val="00D574B7"/>
    <w:pPr>
      <w:spacing w:after="200" w:line="276" w:lineRule="auto"/>
    </w:pPr>
    <w:rPr>
      <w:bCs/>
    </w:rPr>
  </w:style>
  <w:style w:type="numbering" w:customStyle="1" w:styleId="NoList8">
    <w:name w:val="No List8"/>
    <w:next w:val="NoList"/>
    <w:semiHidden/>
    <w:unhideWhenUsed/>
    <w:rsid w:val="00D574B7"/>
  </w:style>
  <w:style w:type="numbering" w:customStyle="1" w:styleId="NoList9">
    <w:name w:val="No List9"/>
    <w:next w:val="NoList"/>
    <w:semiHidden/>
    <w:unhideWhenUsed/>
    <w:rsid w:val="00D574B7"/>
  </w:style>
  <w:style w:type="numbering" w:customStyle="1" w:styleId="NoList10">
    <w:name w:val="No List10"/>
    <w:next w:val="NoList"/>
    <w:semiHidden/>
    <w:unhideWhenUsed/>
    <w:rsid w:val="00D574B7"/>
  </w:style>
  <w:style w:type="numbering" w:customStyle="1" w:styleId="NoList13">
    <w:name w:val="No List13"/>
    <w:next w:val="NoList"/>
    <w:semiHidden/>
    <w:unhideWhenUsed/>
    <w:rsid w:val="00D574B7"/>
  </w:style>
  <w:style w:type="numbering" w:customStyle="1" w:styleId="NoList14">
    <w:name w:val="No List14"/>
    <w:next w:val="NoList"/>
    <w:semiHidden/>
    <w:unhideWhenUsed/>
    <w:rsid w:val="00D574B7"/>
  </w:style>
  <w:style w:type="numbering" w:customStyle="1" w:styleId="NoList15">
    <w:name w:val="No List15"/>
    <w:next w:val="NoList"/>
    <w:uiPriority w:val="99"/>
    <w:semiHidden/>
    <w:unhideWhenUsed/>
    <w:rsid w:val="00D574B7"/>
  </w:style>
  <w:style w:type="numbering" w:customStyle="1" w:styleId="NoList16">
    <w:name w:val="No List16"/>
    <w:next w:val="NoList"/>
    <w:uiPriority w:val="99"/>
    <w:semiHidden/>
    <w:unhideWhenUsed/>
    <w:rsid w:val="00D574B7"/>
  </w:style>
  <w:style w:type="numbering" w:customStyle="1" w:styleId="NoList17">
    <w:name w:val="No List17"/>
    <w:next w:val="NoList"/>
    <w:semiHidden/>
    <w:unhideWhenUsed/>
    <w:rsid w:val="00D574B7"/>
  </w:style>
  <w:style w:type="numbering" w:customStyle="1" w:styleId="NoList18">
    <w:name w:val="No List18"/>
    <w:next w:val="NoList"/>
    <w:uiPriority w:val="99"/>
    <w:semiHidden/>
    <w:unhideWhenUsed/>
    <w:rsid w:val="00D574B7"/>
  </w:style>
  <w:style w:type="numbering" w:customStyle="1" w:styleId="NoList19">
    <w:name w:val="No List19"/>
    <w:next w:val="NoList"/>
    <w:uiPriority w:val="99"/>
    <w:semiHidden/>
    <w:unhideWhenUsed/>
    <w:rsid w:val="00D574B7"/>
  </w:style>
  <w:style w:type="numbering" w:customStyle="1" w:styleId="NoList20">
    <w:name w:val="No List20"/>
    <w:next w:val="NoList"/>
    <w:semiHidden/>
    <w:unhideWhenUsed/>
    <w:rsid w:val="00D574B7"/>
  </w:style>
  <w:style w:type="numbering" w:customStyle="1" w:styleId="NoList31">
    <w:name w:val="No List31"/>
    <w:next w:val="NoList"/>
    <w:semiHidden/>
    <w:unhideWhenUsed/>
    <w:rsid w:val="00D574B7"/>
  </w:style>
  <w:style w:type="numbering" w:customStyle="1" w:styleId="NoList41">
    <w:name w:val="No List41"/>
    <w:next w:val="NoList"/>
    <w:semiHidden/>
    <w:unhideWhenUsed/>
    <w:rsid w:val="00D574B7"/>
  </w:style>
  <w:style w:type="numbering" w:customStyle="1" w:styleId="NoList51">
    <w:name w:val="No List51"/>
    <w:next w:val="NoList"/>
    <w:semiHidden/>
    <w:unhideWhenUsed/>
    <w:rsid w:val="00D574B7"/>
  </w:style>
  <w:style w:type="numbering" w:customStyle="1" w:styleId="NoList61">
    <w:name w:val="No List61"/>
    <w:next w:val="NoList"/>
    <w:semiHidden/>
    <w:unhideWhenUsed/>
    <w:rsid w:val="00D574B7"/>
  </w:style>
  <w:style w:type="numbering" w:customStyle="1" w:styleId="NoList71">
    <w:name w:val="No List71"/>
    <w:next w:val="NoList"/>
    <w:semiHidden/>
    <w:unhideWhenUsed/>
    <w:rsid w:val="00D574B7"/>
  </w:style>
  <w:style w:type="numbering" w:customStyle="1" w:styleId="NoList81">
    <w:name w:val="No List81"/>
    <w:next w:val="NoList"/>
    <w:semiHidden/>
    <w:unhideWhenUsed/>
    <w:rsid w:val="00D574B7"/>
  </w:style>
  <w:style w:type="numbering" w:customStyle="1" w:styleId="NoList91">
    <w:name w:val="No List91"/>
    <w:next w:val="NoList"/>
    <w:semiHidden/>
    <w:unhideWhenUsed/>
    <w:rsid w:val="00D574B7"/>
  </w:style>
  <w:style w:type="numbering" w:customStyle="1" w:styleId="NoList101">
    <w:name w:val="No List101"/>
    <w:next w:val="NoList"/>
    <w:uiPriority w:val="99"/>
    <w:semiHidden/>
    <w:unhideWhenUsed/>
    <w:rsid w:val="00D574B7"/>
  </w:style>
  <w:style w:type="numbering" w:customStyle="1" w:styleId="NoList121">
    <w:name w:val="No List121"/>
    <w:next w:val="NoList"/>
    <w:semiHidden/>
    <w:unhideWhenUsed/>
    <w:rsid w:val="00D574B7"/>
  </w:style>
  <w:style w:type="numbering" w:customStyle="1" w:styleId="NoList131">
    <w:name w:val="No List131"/>
    <w:next w:val="NoList"/>
    <w:semiHidden/>
    <w:unhideWhenUsed/>
    <w:rsid w:val="00D574B7"/>
  </w:style>
  <w:style w:type="numbering" w:customStyle="1" w:styleId="NoList141">
    <w:name w:val="No List141"/>
    <w:next w:val="NoList"/>
    <w:semiHidden/>
    <w:unhideWhenUsed/>
    <w:rsid w:val="00D574B7"/>
  </w:style>
  <w:style w:type="paragraph" w:customStyle="1" w:styleId="Quote20">
    <w:name w:val="Quote2"/>
    <w:basedOn w:val="Default"/>
    <w:next w:val="Default"/>
    <w:qFormat/>
    <w:rsid w:val="00D574B7"/>
    <w:rPr>
      <w:rFonts w:eastAsia="Calibri"/>
      <w:color w:val="auto"/>
      <w:szCs w:val="22"/>
    </w:rPr>
  </w:style>
  <w:style w:type="character" w:customStyle="1" w:styleId="StyleLatinBaskervilleUnderline">
    <w:name w:val="Style (Latin) Baskerville Underline"/>
    <w:rsid w:val="00D574B7"/>
    <w:rPr>
      <w:rFonts w:ascii="Baskerville" w:hAnsi="Baskerville"/>
      <w:sz w:val="26"/>
      <w:u w:val="single"/>
    </w:rPr>
  </w:style>
  <w:style w:type="numbering" w:customStyle="1" w:styleId="NoList22">
    <w:name w:val="No List22"/>
    <w:next w:val="NoList"/>
    <w:semiHidden/>
    <w:unhideWhenUsed/>
    <w:rsid w:val="00D574B7"/>
  </w:style>
  <w:style w:type="numbering" w:customStyle="1" w:styleId="NoList23">
    <w:name w:val="No List23"/>
    <w:next w:val="NoList"/>
    <w:semiHidden/>
    <w:unhideWhenUsed/>
    <w:rsid w:val="00D574B7"/>
  </w:style>
  <w:style w:type="numbering" w:customStyle="1" w:styleId="NoList24">
    <w:name w:val="No List24"/>
    <w:next w:val="NoList"/>
    <w:semiHidden/>
    <w:unhideWhenUsed/>
    <w:rsid w:val="00D574B7"/>
  </w:style>
  <w:style w:type="numbering" w:customStyle="1" w:styleId="NoList25">
    <w:name w:val="No List25"/>
    <w:next w:val="NoList"/>
    <w:semiHidden/>
    <w:unhideWhenUsed/>
    <w:rsid w:val="00D574B7"/>
  </w:style>
  <w:style w:type="character" w:customStyle="1" w:styleId="dropcap1">
    <w:name w:val="dropcap1"/>
    <w:rsid w:val="00D574B7"/>
  </w:style>
  <w:style w:type="character" w:customStyle="1" w:styleId="HighlightedUnderlineEmphasis">
    <w:name w:val="Highlighted Underline Emphasis"/>
    <w:rsid w:val="00D574B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574B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574B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574B7"/>
    <w:rPr>
      <w:rFonts w:ascii="Georgia" w:hAnsi="Georgia"/>
      <w:u w:val="single"/>
    </w:rPr>
  </w:style>
  <w:style w:type="paragraph" w:customStyle="1" w:styleId="StyleCardsGeorgia12ptBoldThickunderlineBorderSin">
    <w:name w:val="Style Cards + Georgia 12 pt Bold Thick underline Border: : (Sin..."/>
    <w:basedOn w:val="Normal"/>
    <w:qFormat/>
    <w:rsid w:val="00D574B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574B7"/>
    <w:rPr>
      <w:rFonts w:ascii="Georgia" w:hAnsi="Georgia"/>
      <w:sz w:val="24"/>
      <w:u w:val="single"/>
    </w:rPr>
  </w:style>
  <w:style w:type="paragraph" w:customStyle="1" w:styleId="StyleCardsGeorgia">
    <w:name w:val="Style Cards + Georgia"/>
    <w:basedOn w:val="Normal"/>
    <w:qFormat/>
    <w:rsid w:val="00D574B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574B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D574B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D574B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574B7"/>
    <w:rPr>
      <w:b w:val="0"/>
      <w:bCs w:val="0"/>
      <w:sz w:val="22"/>
      <w:u w:val="single"/>
      <w:bdr w:val="none" w:sz="0" w:space="0" w:color="auto"/>
    </w:rPr>
  </w:style>
  <w:style w:type="character" w:customStyle="1" w:styleId="maintitle">
    <w:name w:val="maintitle"/>
    <w:basedOn w:val="DefaultParagraphFont"/>
    <w:rsid w:val="00D574B7"/>
  </w:style>
  <w:style w:type="character" w:customStyle="1" w:styleId="cit-title">
    <w:name w:val="cit-title"/>
    <w:basedOn w:val="DefaultParagraphFont"/>
    <w:rsid w:val="00D574B7"/>
  </w:style>
  <w:style w:type="paragraph" w:customStyle="1" w:styleId="txttitle">
    <w:name w:val="txttitle"/>
    <w:basedOn w:val="Normal"/>
    <w:rsid w:val="00D574B7"/>
    <w:pPr>
      <w:spacing w:before="100" w:beforeAutospacing="1" w:after="100" w:afterAutospacing="1"/>
    </w:pPr>
    <w:rPr>
      <w:sz w:val="24"/>
    </w:rPr>
  </w:style>
  <w:style w:type="character" w:customStyle="1" w:styleId="volume">
    <w:name w:val="volume"/>
    <w:basedOn w:val="DefaultParagraphFont"/>
    <w:rsid w:val="00D574B7"/>
  </w:style>
  <w:style w:type="character" w:customStyle="1" w:styleId="z3988">
    <w:name w:val="z3988"/>
    <w:basedOn w:val="DefaultParagraphFont"/>
    <w:rsid w:val="00D574B7"/>
  </w:style>
  <w:style w:type="character" w:customStyle="1" w:styleId="nowrap">
    <w:name w:val="nowrap"/>
    <w:basedOn w:val="DefaultParagraphFont"/>
    <w:rsid w:val="00D574B7"/>
  </w:style>
  <w:style w:type="paragraph" w:customStyle="1" w:styleId="SmallCards">
    <w:name w:val="Small Cards"/>
    <w:basedOn w:val="Normal"/>
    <w:link w:val="SmallCardsChar"/>
    <w:autoRedefine/>
    <w:rsid w:val="00D574B7"/>
    <w:rPr>
      <w:rFonts w:eastAsia="Times New Roman"/>
      <w:sz w:val="16"/>
      <w:szCs w:val="20"/>
    </w:rPr>
  </w:style>
  <w:style w:type="character" w:customStyle="1" w:styleId="freeaccess">
    <w:name w:val="freeaccess"/>
    <w:basedOn w:val="DefaultParagraphFont"/>
    <w:rsid w:val="00D574B7"/>
  </w:style>
  <w:style w:type="character" w:customStyle="1" w:styleId="articoloinside">
    <w:name w:val="articolo_inside"/>
    <w:rsid w:val="00D574B7"/>
  </w:style>
  <w:style w:type="paragraph" w:customStyle="1" w:styleId="pagetools">
    <w:name w:val="pagetools"/>
    <w:basedOn w:val="Normal"/>
    <w:qFormat/>
    <w:rsid w:val="00D574B7"/>
    <w:pPr>
      <w:spacing w:before="100" w:beforeAutospacing="1" w:after="100" w:afterAutospacing="1"/>
    </w:pPr>
    <w:rPr>
      <w:rFonts w:eastAsia="Times New Roman"/>
      <w:sz w:val="24"/>
    </w:rPr>
  </w:style>
  <w:style w:type="character" w:customStyle="1" w:styleId="job">
    <w:name w:val="job"/>
    <w:basedOn w:val="DefaultParagraphFont"/>
    <w:rsid w:val="00D574B7"/>
  </w:style>
  <w:style w:type="character" w:customStyle="1" w:styleId="publisher">
    <w:name w:val="publisher"/>
    <w:basedOn w:val="DefaultParagraphFont"/>
    <w:rsid w:val="00D574B7"/>
  </w:style>
  <w:style w:type="character" w:customStyle="1" w:styleId="pubyear">
    <w:name w:val="pubyear"/>
    <w:basedOn w:val="DefaultParagraphFont"/>
    <w:rsid w:val="00D574B7"/>
  </w:style>
  <w:style w:type="character" w:customStyle="1" w:styleId="pubcity">
    <w:name w:val="pubcity"/>
    <w:basedOn w:val="DefaultParagraphFont"/>
    <w:rsid w:val="00D574B7"/>
  </w:style>
  <w:style w:type="paragraph" w:customStyle="1" w:styleId="C-Text">
    <w:name w:val="C-Text"/>
    <w:basedOn w:val="Normal"/>
    <w:qFormat/>
    <w:rsid w:val="00D574B7"/>
    <w:pPr>
      <w:tabs>
        <w:tab w:val="num" w:pos="720"/>
      </w:tabs>
      <w:ind w:left="720" w:hanging="360"/>
    </w:pPr>
    <w:rPr>
      <w:rFonts w:ascii="Garamond" w:hAnsi="Garamond"/>
      <w:sz w:val="24"/>
    </w:rPr>
  </w:style>
  <w:style w:type="character" w:customStyle="1" w:styleId="ecdate">
    <w:name w:val="ec_date"/>
    <w:basedOn w:val="DefaultParagraphFont"/>
    <w:rsid w:val="00D574B7"/>
    <w:rPr>
      <w:rFonts w:ascii="Verdana" w:hAnsi="Verdana" w:hint="default"/>
      <w:sz w:val="20"/>
      <w:szCs w:val="20"/>
      <w:shd w:val="clear" w:color="auto" w:fill="FFFFFF"/>
    </w:rPr>
  </w:style>
  <w:style w:type="paragraph" w:customStyle="1" w:styleId="ecmsonormal">
    <w:name w:val="ec_msonormal"/>
    <w:basedOn w:val="Normal"/>
    <w:qFormat/>
    <w:rsid w:val="00D574B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574B7"/>
  </w:style>
  <w:style w:type="character" w:customStyle="1" w:styleId="articleheadline">
    <w:name w:val="articleheadline"/>
    <w:basedOn w:val="DefaultParagraphFont"/>
    <w:rsid w:val="00D574B7"/>
  </w:style>
  <w:style w:type="paragraph" w:customStyle="1" w:styleId="u-intro">
    <w:name w:val="u-intro"/>
    <w:basedOn w:val="Normal"/>
    <w:qFormat/>
    <w:rsid w:val="00D574B7"/>
    <w:pPr>
      <w:spacing w:before="100" w:beforeAutospacing="1" w:after="100" w:afterAutospacing="1"/>
    </w:pPr>
    <w:rPr>
      <w:sz w:val="24"/>
    </w:rPr>
  </w:style>
  <w:style w:type="character" w:customStyle="1" w:styleId="u-byline">
    <w:name w:val="u-byline"/>
    <w:basedOn w:val="DefaultParagraphFont"/>
    <w:rsid w:val="00D574B7"/>
  </w:style>
  <w:style w:type="character" w:customStyle="1" w:styleId="articlebya">
    <w:name w:val="articleby_a"/>
    <w:basedOn w:val="DefaultParagraphFont"/>
    <w:rsid w:val="00D574B7"/>
  </w:style>
  <w:style w:type="character" w:customStyle="1" w:styleId="popupwinby">
    <w:name w:val="popupwinby"/>
    <w:basedOn w:val="DefaultParagraphFont"/>
    <w:rsid w:val="00D574B7"/>
  </w:style>
  <w:style w:type="character" w:customStyle="1" w:styleId="storyheader">
    <w:name w:val="storyheader"/>
    <w:basedOn w:val="DefaultParagraphFont"/>
    <w:rsid w:val="00D574B7"/>
  </w:style>
  <w:style w:type="character" w:customStyle="1" w:styleId="marron">
    <w:name w:val="marron"/>
    <w:basedOn w:val="DefaultParagraphFont"/>
    <w:rsid w:val="00D574B7"/>
  </w:style>
  <w:style w:type="character" w:customStyle="1" w:styleId="StyleNormalWeb10ptChar">
    <w:name w:val="Style Normal (Web) + 10 pt Char"/>
    <w:basedOn w:val="DefaultParagraphFont"/>
    <w:rsid w:val="00D574B7"/>
    <w:rPr>
      <w:szCs w:val="24"/>
      <w:lang w:val="en-US" w:eastAsia="en-US" w:bidi="ar-SA"/>
    </w:rPr>
  </w:style>
  <w:style w:type="paragraph" w:customStyle="1" w:styleId="TagCiteShells">
    <w:name w:val="Tag/Cite/Shells"/>
    <w:basedOn w:val="Normal"/>
    <w:qFormat/>
    <w:rsid w:val="00D574B7"/>
    <w:rPr>
      <w:b/>
    </w:rPr>
  </w:style>
  <w:style w:type="paragraph" w:customStyle="1" w:styleId="DefinitionTerm">
    <w:name w:val="Definition Term"/>
    <w:basedOn w:val="Normal"/>
    <w:next w:val="Normal"/>
    <w:qFormat/>
    <w:rsid w:val="00D574B7"/>
    <w:rPr>
      <w:snapToGrid w:val="0"/>
      <w:sz w:val="24"/>
    </w:rPr>
  </w:style>
  <w:style w:type="character" w:customStyle="1" w:styleId="Style3CharChar">
    <w:name w:val="Style3 Char Char"/>
    <w:basedOn w:val="DefaultParagraphFont"/>
    <w:rsid w:val="00D574B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574B7"/>
    <w:pPr>
      <w:spacing w:after="60"/>
    </w:pPr>
    <w:rPr>
      <w:rFonts w:eastAsia="SimSun" w:cs="Times New Roman"/>
      <w:bCs w:val="0"/>
      <w:sz w:val="20"/>
      <w:lang w:eastAsia="zh-CN"/>
    </w:rPr>
  </w:style>
  <w:style w:type="character" w:customStyle="1" w:styleId="NormalChar0">
    <w:name w:val="Normal Char"/>
    <w:basedOn w:val="DefaultParagraphFont"/>
    <w:rsid w:val="00D574B7"/>
    <w:rPr>
      <w:lang w:eastAsia="en-US"/>
    </w:rPr>
  </w:style>
  <w:style w:type="character" w:customStyle="1" w:styleId="BoldUnderlineChar4">
    <w:name w:val="Bold + Underline Char"/>
    <w:basedOn w:val="DefaultParagraphFont"/>
    <w:rsid w:val="00D574B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574B7"/>
  </w:style>
  <w:style w:type="character" w:customStyle="1" w:styleId="CharacterStyle7">
    <w:name w:val="Character Style 7"/>
    <w:rsid w:val="00D574B7"/>
    <w:rPr>
      <w:rFonts w:ascii="Arial Narrow" w:hAnsi="Arial Narrow" w:cs="Arial Narrow"/>
      <w:sz w:val="20"/>
      <w:szCs w:val="20"/>
      <w:u w:val="single"/>
    </w:rPr>
  </w:style>
  <w:style w:type="character" w:customStyle="1" w:styleId="StyleStyle4Char">
    <w:name w:val="Style Style4 + Char"/>
    <w:basedOn w:val="DefaultParagraphFont"/>
    <w:rsid w:val="00D574B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574B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574B7"/>
    <w:rPr>
      <w:rFonts w:ascii="Verdana" w:hAnsi="Verdana"/>
      <w:sz w:val="21"/>
      <w:szCs w:val="21"/>
      <w:u w:val="thick"/>
    </w:rPr>
  </w:style>
  <w:style w:type="paragraph" w:customStyle="1" w:styleId="Cite8">
    <w:name w:val="Cite8"/>
    <w:basedOn w:val="Normal"/>
    <w:autoRedefine/>
    <w:uiPriority w:val="99"/>
    <w:qFormat/>
    <w:rsid w:val="00D574B7"/>
    <w:rPr>
      <w:rFonts w:eastAsia="Calibri"/>
      <w:sz w:val="16"/>
    </w:rPr>
  </w:style>
  <w:style w:type="character" w:customStyle="1" w:styleId="BoxX2">
    <w:name w:val="BoxX2"/>
    <w:qFormat/>
    <w:rsid w:val="00D574B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574B7"/>
    <w:rPr>
      <w:rFonts w:ascii="Garamond" w:hAnsi="Garamond" w:hint="default"/>
      <w:sz w:val="16"/>
    </w:rPr>
  </w:style>
  <w:style w:type="paragraph" w:customStyle="1" w:styleId="StyleStyle49pt9">
    <w:name w:val="Style Style4 + 9 pt9"/>
    <w:basedOn w:val="Style4"/>
    <w:link w:val="StyleStyle49pt9Char"/>
    <w:rsid w:val="00D574B7"/>
    <w:rPr>
      <w:rFonts w:eastAsia="SimSun"/>
      <w:lang w:eastAsia="zh-CN"/>
    </w:rPr>
  </w:style>
  <w:style w:type="character" w:customStyle="1" w:styleId="StyleStyle49pt9Char">
    <w:name w:val="Style Style4 + 9 pt9 Char"/>
    <w:link w:val="StyleStyle49pt9"/>
    <w:rsid w:val="00D574B7"/>
    <w:rPr>
      <w:rFonts w:ascii="Calibri" w:eastAsia="SimSun" w:hAnsi="Calibri" w:cs="Calibri"/>
      <w:sz w:val="22"/>
      <w:u w:val="single"/>
      <w:lang w:eastAsia="zh-CN"/>
    </w:rPr>
  </w:style>
  <w:style w:type="character" w:customStyle="1" w:styleId="UnderlineCard1">
    <w:name w:val="Underline Card"/>
    <w:uiPriority w:val="6"/>
    <w:qFormat/>
    <w:rsid w:val="00D574B7"/>
    <w:rPr>
      <w:rFonts w:ascii="Arial" w:hAnsi="Arial"/>
      <w:b w:val="0"/>
      <w:bCs/>
      <w:sz w:val="20"/>
      <w:u w:val="single"/>
    </w:rPr>
  </w:style>
  <w:style w:type="paragraph" w:customStyle="1" w:styleId="DebateBlocking">
    <w:name w:val="DebateBlocking"/>
    <w:basedOn w:val="Normal"/>
    <w:next w:val="Nothing"/>
    <w:uiPriority w:val="99"/>
    <w:qFormat/>
    <w:rsid w:val="00D574B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574B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574B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574B7"/>
    <w:pPr>
      <w:spacing w:before="100" w:beforeAutospacing="1" w:after="100" w:afterAutospacing="1"/>
    </w:pPr>
    <w:rPr>
      <w:rFonts w:eastAsia="Times New Roman"/>
      <w:sz w:val="24"/>
    </w:rPr>
  </w:style>
  <w:style w:type="character" w:customStyle="1" w:styleId="created">
    <w:name w:val="created"/>
    <w:basedOn w:val="DefaultParagraphFont"/>
    <w:rsid w:val="00D574B7"/>
  </w:style>
  <w:style w:type="paragraph" w:customStyle="1" w:styleId="8font">
    <w:name w:val="8font"/>
    <w:basedOn w:val="Normal"/>
    <w:next w:val="Normal"/>
    <w:autoRedefine/>
    <w:qFormat/>
    <w:rsid w:val="00D574B7"/>
    <w:rPr>
      <w:rFonts w:eastAsia="Cambria"/>
      <w:sz w:val="16"/>
      <w:szCs w:val="16"/>
    </w:rPr>
  </w:style>
  <w:style w:type="paragraph" w:customStyle="1" w:styleId="CiteLittle">
    <w:name w:val="Cite Little"/>
    <w:next w:val="Normal"/>
    <w:qFormat/>
    <w:rsid w:val="00D574B7"/>
    <w:rPr>
      <w:rFonts w:ascii="Arial" w:eastAsia="Times New Roman" w:hAnsi="Arial" w:cs="Times New Roman"/>
      <w:bCs/>
      <w:kern w:val="32"/>
      <w:sz w:val="16"/>
      <w:szCs w:val="32"/>
    </w:rPr>
  </w:style>
  <w:style w:type="character" w:customStyle="1" w:styleId="StyleAsianMSMinchoBold">
    <w:name w:val="Style (Asian) MS Mincho Bold"/>
    <w:rsid w:val="00D574B7"/>
    <w:rPr>
      <w:rFonts w:ascii="Times New Roman" w:eastAsia="MS Mincho" w:hAnsi="Times New Roman"/>
      <w:b/>
      <w:bCs/>
      <w:u w:val="thick"/>
    </w:rPr>
  </w:style>
  <w:style w:type="character" w:customStyle="1" w:styleId="StyleAsianMSMincho">
    <w:name w:val="Style (Asian) MS Mincho"/>
    <w:rsid w:val="00D574B7"/>
    <w:rPr>
      <w:rFonts w:ascii="Times New Roman" w:eastAsia="MS Mincho" w:hAnsi="Times New Roman"/>
      <w:u w:val="thick"/>
    </w:rPr>
  </w:style>
  <w:style w:type="paragraph" w:customStyle="1" w:styleId="docheader">
    <w:name w:val="doc header"/>
    <w:autoRedefine/>
    <w:qFormat/>
    <w:rsid w:val="00D574B7"/>
    <w:rPr>
      <w:rFonts w:ascii="Times New Roman" w:eastAsia="Malgun Gothic" w:hAnsi="Times New Roman" w:cs="Times New Roman"/>
      <w:b/>
      <w:sz w:val="20"/>
    </w:rPr>
  </w:style>
  <w:style w:type="paragraph" w:customStyle="1" w:styleId="docfooter">
    <w:name w:val="doc footer"/>
    <w:autoRedefine/>
    <w:qFormat/>
    <w:rsid w:val="00D574B7"/>
    <w:pPr>
      <w:jc w:val="right"/>
    </w:pPr>
    <w:rPr>
      <w:rFonts w:ascii="Times New Roman" w:eastAsia="Malgun Gothic" w:hAnsi="Times New Roman" w:cs="Times New Roman"/>
      <w:b/>
      <w:sz w:val="22"/>
    </w:rPr>
  </w:style>
  <w:style w:type="character" w:customStyle="1" w:styleId="crosslinkpopup">
    <w:name w:val="crosslinkpopup"/>
    <w:rsid w:val="00D574B7"/>
  </w:style>
  <w:style w:type="character" w:customStyle="1" w:styleId="CardCharChar1">
    <w:name w:val="Card Char Char1"/>
    <w:rsid w:val="00D574B7"/>
    <w:rPr>
      <w:b/>
      <w:bCs/>
      <w:sz w:val="28"/>
      <w:szCs w:val="28"/>
    </w:rPr>
  </w:style>
  <w:style w:type="paragraph" w:customStyle="1" w:styleId="bloctitles">
    <w:name w:val="bloc titles"/>
    <w:basedOn w:val="Heading1"/>
    <w:next w:val="Normal"/>
    <w:link w:val="bloctitlesChar"/>
    <w:autoRedefine/>
    <w:qFormat/>
    <w:rsid w:val="00D574B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D574B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D574B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D574B7"/>
    <w:rPr>
      <w:rFonts w:ascii="Calibri" w:eastAsia="Times New Roman" w:hAnsi="Calibri" w:cs="Times New Roman"/>
      <w:b/>
      <w:caps/>
      <w:sz w:val="4"/>
      <w:szCs w:val="32"/>
      <w:u w:val="single"/>
    </w:rPr>
  </w:style>
  <w:style w:type="character" w:customStyle="1" w:styleId="UnderlineBoldChar">
    <w:name w:val="Underline Bold Char"/>
    <w:locked/>
    <w:rsid w:val="00D574B7"/>
    <w:rPr>
      <w:rFonts w:ascii="Times New Roman" w:eastAsia="Times New Roman" w:hAnsi="Times New Roman" w:cs="Calibri"/>
      <w:b/>
      <w:sz w:val="24"/>
      <w:szCs w:val="20"/>
      <w:u w:val="single"/>
    </w:rPr>
  </w:style>
  <w:style w:type="character" w:customStyle="1" w:styleId="tagChar">
    <w:name w:val="%tag Char"/>
    <w:link w:val="tag"/>
    <w:uiPriority w:val="99"/>
    <w:rsid w:val="00D574B7"/>
    <w:rPr>
      <w:rFonts w:ascii="Garamond" w:eastAsia="Calibri" w:hAnsi="Garamond" w:cs="Calibri"/>
      <w:bCs/>
      <w:sz w:val="18"/>
    </w:rPr>
  </w:style>
  <w:style w:type="character" w:customStyle="1" w:styleId="AAAcardChar">
    <w:name w:val="AAAcard Char"/>
    <w:link w:val="AAAcard"/>
    <w:uiPriority w:val="99"/>
    <w:rsid w:val="00D574B7"/>
    <w:rPr>
      <w:rFonts w:ascii="Calibri" w:eastAsia="Times New Roman" w:hAnsi="Calibri" w:cs="Calibri"/>
      <w:sz w:val="22"/>
    </w:rPr>
  </w:style>
  <w:style w:type="character" w:customStyle="1" w:styleId="underlineCharChar2">
    <w:name w:val="underline Char Char"/>
    <w:rsid w:val="00D574B7"/>
    <w:rPr>
      <w:rFonts w:ascii="Arial Narrow" w:eastAsia="Times New Roman" w:hAnsi="Arial Narrow" w:cs="Calibri"/>
      <w:sz w:val="24"/>
      <w:u w:val="single"/>
    </w:rPr>
  </w:style>
  <w:style w:type="paragraph" w:customStyle="1" w:styleId="tagstyle0">
    <w:name w:val="tagstyle"/>
    <w:basedOn w:val="Normal"/>
    <w:rsid w:val="00D574B7"/>
    <w:pPr>
      <w:spacing w:before="100" w:beforeAutospacing="1" w:after="100" w:afterAutospacing="1"/>
    </w:pPr>
    <w:rPr>
      <w:rFonts w:eastAsia="Times New Roman"/>
      <w:sz w:val="24"/>
    </w:rPr>
  </w:style>
  <w:style w:type="character" w:customStyle="1" w:styleId="newsstorytitle">
    <w:name w:val="news_story_title"/>
    <w:rsid w:val="00D574B7"/>
  </w:style>
  <w:style w:type="character" w:customStyle="1" w:styleId="yqlink">
    <w:name w:val="yqlink"/>
    <w:rsid w:val="00D574B7"/>
  </w:style>
  <w:style w:type="character" w:customStyle="1" w:styleId="clbody">
    <w:name w:val="clbody"/>
    <w:rsid w:val="00D574B7"/>
  </w:style>
  <w:style w:type="character" w:customStyle="1" w:styleId="Boxing">
    <w:name w:val="Boxing"/>
    <w:rsid w:val="00D574B7"/>
    <w:rPr>
      <w:rFonts w:ascii="Arial Narrow" w:hAnsi="Arial Narrow"/>
      <w:dstrike w:val="0"/>
      <w:sz w:val="20"/>
      <w:bdr w:val="single" w:sz="2" w:space="0" w:color="auto"/>
      <w:vertAlign w:val="baseline"/>
    </w:rPr>
  </w:style>
  <w:style w:type="paragraph" w:customStyle="1" w:styleId="Analyticals">
    <w:name w:val="Analyticals"/>
    <w:basedOn w:val="Normal"/>
    <w:rsid w:val="00D574B7"/>
    <w:rPr>
      <w:rFonts w:eastAsia="Times New Roman"/>
      <w:sz w:val="24"/>
    </w:rPr>
  </w:style>
  <w:style w:type="character" w:customStyle="1" w:styleId="norm">
    <w:name w:val="norm"/>
    <w:rsid w:val="00D574B7"/>
  </w:style>
  <w:style w:type="character" w:customStyle="1" w:styleId="boldandunderlinecharcharcharcharcharcharcharcharcharcharcharcharcharcharcharchar0">
    <w:name w:val="boldandunderlinecharcharcharcharcharcharcharcharcharcharcharcharcharcharcharchar"/>
    <w:rsid w:val="00D574B7"/>
  </w:style>
  <w:style w:type="character" w:customStyle="1" w:styleId="underlinecharcharcharcharcharcharcharcharcharcharcharcharcharchar0">
    <w:name w:val="underlinecharcharcharcharcharcharcharcharcharcharcharcharcharchar"/>
    <w:rsid w:val="00D574B7"/>
  </w:style>
  <w:style w:type="character" w:customStyle="1" w:styleId="CharCharCharCharCharChar1Char">
    <w:name w:val="Char Char Char Char Char Char1 Char"/>
    <w:rsid w:val="00D574B7"/>
    <w:rPr>
      <w:rFonts w:ascii="Times New Roman" w:eastAsia="Times New Roman" w:hAnsi="Times New Roman" w:cs="Times New Roman"/>
      <w:b/>
      <w:sz w:val="24"/>
      <w:szCs w:val="24"/>
    </w:rPr>
  </w:style>
  <w:style w:type="character" w:customStyle="1" w:styleId="emphasis22">
    <w:name w:val="emphasis2"/>
    <w:rsid w:val="00D574B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574B7"/>
    <w:rPr>
      <w:sz w:val="24"/>
      <w:szCs w:val="24"/>
      <w:lang w:val="en-US" w:eastAsia="en-US" w:bidi="ar-SA"/>
    </w:rPr>
  </w:style>
  <w:style w:type="character" w:customStyle="1" w:styleId="NewTag">
    <w:name w:val="NewTag"/>
    <w:uiPriority w:val="1"/>
    <w:qFormat/>
    <w:rsid w:val="00D574B7"/>
    <w:rPr>
      <w:rFonts w:ascii="Georgia" w:hAnsi="Georgia"/>
      <w:b/>
      <w:sz w:val="24"/>
    </w:rPr>
  </w:style>
  <w:style w:type="character" w:customStyle="1" w:styleId="searchtools-record-title">
    <w:name w:val="searchtools-record-title"/>
    <w:basedOn w:val="DefaultParagraphFont"/>
    <w:rsid w:val="00D574B7"/>
  </w:style>
  <w:style w:type="character" w:customStyle="1" w:styleId="rightside">
    <w:name w:val="rightside"/>
    <w:rsid w:val="00D574B7"/>
  </w:style>
  <w:style w:type="character" w:customStyle="1" w:styleId="flourish">
    <w:name w:val="flourish"/>
    <w:rsid w:val="00D574B7"/>
  </w:style>
  <w:style w:type="character" w:customStyle="1" w:styleId="style150">
    <w:name w:val="style150"/>
    <w:rsid w:val="00D574B7"/>
  </w:style>
  <w:style w:type="character" w:customStyle="1" w:styleId="head">
    <w:name w:val="head"/>
    <w:rsid w:val="00D574B7"/>
  </w:style>
  <w:style w:type="character" w:customStyle="1" w:styleId="apturelink">
    <w:name w:val="apturelink"/>
    <w:rsid w:val="00D574B7"/>
  </w:style>
  <w:style w:type="character" w:customStyle="1" w:styleId="apturelinkicon">
    <w:name w:val="apturelinkicon"/>
    <w:rsid w:val="00D574B7"/>
  </w:style>
  <w:style w:type="character" w:customStyle="1" w:styleId="titletxt">
    <w:name w:val="titletxt"/>
    <w:rsid w:val="00D574B7"/>
  </w:style>
  <w:style w:type="character" w:customStyle="1" w:styleId="colbcopy">
    <w:name w:val="colbcopy"/>
    <w:rsid w:val="00D574B7"/>
  </w:style>
  <w:style w:type="character" w:customStyle="1" w:styleId="hcard">
    <w:name w:val="hcard"/>
    <w:rsid w:val="00D574B7"/>
  </w:style>
  <w:style w:type="table" w:styleId="MediumGrid2">
    <w:name w:val="Medium Grid 2"/>
    <w:basedOn w:val="TableNormal"/>
    <w:uiPriority w:val="68"/>
    <w:rsid w:val="00D574B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574B7"/>
    <w:pPr>
      <w:widowControl/>
      <w:autoSpaceDE/>
      <w:autoSpaceDN/>
      <w:adjustRightInd/>
    </w:pPr>
    <w:rPr>
      <w:rFonts w:ascii="Courier" w:eastAsia="Cambria" w:hAnsi="Courier"/>
      <w:sz w:val="21"/>
      <w:szCs w:val="21"/>
    </w:rPr>
  </w:style>
  <w:style w:type="paragraph" w:customStyle="1" w:styleId="hotroute2">
    <w:name w:val="hotroute"/>
    <w:basedOn w:val="Normal"/>
    <w:qFormat/>
    <w:rsid w:val="00D574B7"/>
    <w:pPr>
      <w:ind w:left="288"/>
    </w:pPr>
  </w:style>
  <w:style w:type="paragraph" w:customStyle="1" w:styleId="DeleteAnalytics">
    <w:name w:val="Delete Analytics"/>
    <w:basedOn w:val="Heading4"/>
    <w:qFormat/>
    <w:rsid w:val="00D574B7"/>
    <w:rPr>
      <w:bCs w:val="0"/>
      <w:color w:val="800000"/>
    </w:rPr>
  </w:style>
  <w:style w:type="paragraph" w:customStyle="1" w:styleId="ReallyFuckingSmall0">
    <w:name w:val="Really Fucking Small"/>
    <w:basedOn w:val="Normal"/>
    <w:link w:val="ReallyFuckingSmallChar0"/>
    <w:rsid w:val="00D574B7"/>
    <w:pPr>
      <w:ind w:left="144"/>
    </w:pPr>
    <w:rPr>
      <w:rFonts w:eastAsia="Times New Roman"/>
      <w:sz w:val="12"/>
    </w:rPr>
  </w:style>
  <w:style w:type="character" w:customStyle="1" w:styleId="ReallyFuckingSmallChar0">
    <w:name w:val="Really Fucking Small Char"/>
    <w:link w:val="ReallyFuckingSmall0"/>
    <w:rsid w:val="00D574B7"/>
    <w:rPr>
      <w:rFonts w:ascii="Calibri" w:eastAsia="Times New Roman" w:hAnsi="Calibri" w:cs="Calibri"/>
      <w:sz w:val="12"/>
    </w:rPr>
  </w:style>
  <w:style w:type="paragraph" w:customStyle="1" w:styleId="Boxempahsis">
    <w:name w:val="Box empahsis"/>
    <w:basedOn w:val="Normal"/>
    <w:link w:val="BoxempahsisChar"/>
    <w:qFormat/>
    <w:rsid w:val="00D574B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574B7"/>
    <w:rPr>
      <w:rFonts w:ascii="Franklin Gothic Heavy" w:hAnsi="Franklin Gothic Heavy" w:cs="Calibri"/>
      <w:u w:val="single"/>
      <w:bdr w:val="single" w:sz="4" w:space="0" w:color="auto"/>
    </w:rPr>
  </w:style>
  <w:style w:type="character" w:customStyle="1" w:styleId="Qualified">
    <w:name w:val="Qualified"/>
    <w:rsid w:val="00D574B7"/>
    <w:rPr>
      <w:rFonts w:asciiTheme="majorHAnsi" w:hAnsiTheme="majorHAnsi"/>
      <w:b/>
      <w:bCs/>
      <w:sz w:val="16"/>
    </w:rPr>
  </w:style>
  <w:style w:type="character" w:customStyle="1" w:styleId="Underline-Highlighted-WFU">
    <w:name w:val="Underline-Highlighted-WFU"/>
    <w:basedOn w:val="DefaultParagraphFont"/>
    <w:uiPriority w:val="1"/>
    <w:qFormat/>
    <w:rsid w:val="00D574B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574B7"/>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D574B7"/>
    <w:rPr>
      <w:rFonts w:ascii="Arial" w:eastAsia="Times New Roman" w:hAnsi="Arial" w:cs="Arial"/>
      <w:b/>
      <w:bCs/>
      <w:kern w:val="32"/>
      <w:sz w:val="28"/>
      <w:szCs w:val="32"/>
    </w:rPr>
  </w:style>
  <w:style w:type="character" w:customStyle="1" w:styleId="columntexthead">
    <w:name w:val="columntexthead"/>
    <w:rsid w:val="00D574B7"/>
  </w:style>
  <w:style w:type="character" w:customStyle="1" w:styleId="instruction">
    <w:name w:val="instruction"/>
    <w:rsid w:val="00D574B7"/>
  </w:style>
  <w:style w:type="character" w:customStyle="1" w:styleId="listpipe">
    <w:name w:val="listpipe"/>
    <w:rsid w:val="00D574B7"/>
  </w:style>
  <w:style w:type="character" w:customStyle="1" w:styleId="imagelink">
    <w:name w:val="imagelink"/>
    <w:rsid w:val="00D574B7"/>
  </w:style>
  <w:style w:type="character" w:customStyle="1" w:styleId="leadin">
    <w:name w:val="leadin"/>
    <w:rsid w:val="00D574B7"/>
  </w:style>
  <w:style w:type="character" w:customStyle="1" w:styleId="noticiabyline">
    <w:name w:val="noticia_byline"/>
    <w:rsid w:val="00D574B7"/>
  </w:style>
  <w:style w:type="character" w:customStyle="1" w:styleId="rightnowyahoo">
    <w:name w:val="right_now_yahoo"/>
    <w:rsid w:val="00D574B7"/>
  </w:style>
  <w:style w:type="character" w:customStyle="1" w:styleId="submittedmeta">
    <w:name w:val="submitted meta"/>
    <w:rsid w:val="00D574B7"/>
  </w:style>
  <w:style w:type="character" w:customStyle="1" w:styleId="A10">
    <w:name w:val="A10"/>
    <w:uiPriority w:val="99"/>
    <w:rsid w:val="00D574B7"/>
    <w:rPr>
      <w:color w:val="000000"/>
      <w:sz w:val="12"/>
      <w:szCs w:val="12"/>
    </w:rPr>
  </w:style>
  <w:style w:type="paragraph" w:customStyle="1" w:styleId="Pa7">
    <w:name w:val="Pa7"/>
    <w:basedOn w:val="Default"/>
    <w:next w:val="Default"/>
    <w:uiPriority w:val="99"/>
    <w:qFormat/>
    <w:rsid w:val="00D574B7"/>
    <w:pPr>
      <w:spacing w:before="280" w:line="221" w:lineRule="atLeast"/>
    </w:pPr>
    <w:rPr>
      <w:rFonts w:ascii="Baskerville" w:hAnsi="Baskerville"/>
      <w:color w:val="auto"/>
    </w:rPr>
  </w:style>
  <w:style w:type="character" w:customStyle="1" w:styleId="AAAunderline">
    <w:name w:val="AAAunderline"/>
    <w:qFormat/>
    <w:rsid w:val="00D574B7"/>
    <w:rPr>
      <w:b/>
      <w:u w:val="single"/>
    </w:rPr>
  </w:style>
  <w:style w:type="paragraph" w:customStyle="1" w:styleId="IndexHeader">
    <w:name w:val="Index Header"/>
    <w:basedOn w:val="Normal"/>
    <w:rsid w:val="00D574B7"/>
    <w:pPr>
      <w:ind w:left="-720"/>
      <w:outlineLvl w:val="0"/>
    </w:pPr>
    <w:rPr>
      <w:rFonts w:eastAsia="Times New Roman"/>
      <w:b/>
      <w:bCs/>
      <w:sz w:val="36"/>
      <w:szCs w:val="20"/>
    </w:rPr>
  </w:style>
  <w:style w:type="character" w:customStyle="1" w:styleId="IndexHeaderChar">
    <w:name w:val="Index Header Char"/>
    <w:rsid w:val="00D574B7"/>
    <w:rPr>
      <w:rFonts w:ascii="Times New Roman" w:eastAsia="Times New Roman" w:hAnsi="Times New Roman"/>
      <w:b/>
      <w:bCs/>
      <w:sz w:val="36"/>
    </w:rPr>
  </w:style>
  <w:style w:type="paragraph" w:customStyle="1" w:styleId="CardRead">
    <w:name w:val="Card_Read"/>
    <w:basedOn w:val="Normal"/>
    <w:rsid w:val="00D574B7"/>
    <w:rPr>
      <w:rFonts w:ascii="Times" w:eastAsia="Times" w:hAnsi="Times"/>
      <w:szCs w:val="20"/>
    </w:rPr>
  </w:style>
  <w:style w:type="paragraph" w:customStyle="1" w:styleId="CardNU">
    <w:name w:val="CardNU"/>
    <w:basedOn w:val="Normal"/>
    <w:rsid w:val="00D574B7"/>
    <w:rPr>
      <w:rFonts w:ascii="Times" w:eastAsia="Times" w:hAnsi="Times"/>
      <w:sz w:val="14"/>
      <w:szCs w:val="20"/>
    </w:rPr>
  </w:style>
  <w:style w:type="paragraph" w:customStyle="1" w:styleId="StyleHeading310pt">
    <w:name w:val="Style Heading 3 + 10 pt"/>
    <w:basedOn w:val="Heading3"/>
    <w:rsid w:val="00D574B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574B7"/>
    <w:rPr>
      <w:rFonts w:ascii="Times New Roman" w:eastAsia="Times New Roman" w:hAnsi="Times New Roman" w:cs="Arial"/>
      <w:b/>
      <w:bCs/>
      <w:sz w:val="26"/>
      <w:szCs w:val="26"/>
    </w:rPr>
  </w:style>
  <w:style w:type="paragraph" w:customStyle="1" w:styleId="Style30">
    <w:name w:val="Style 3"/>
    <w:basedOn w:val="Normal"/>
    <w:rsid w:val="00D574B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574B7"/>
    <w:pPr>
      <w:spacing w:after="60"/>
    </w:pPr>
    <w:rPr>
      <w:rFonts w:eastAsia="Times New Roman"/>
      <w:sz w:val="18"/>
    </w:rPr>
  </w:style>
  <w:style w:type="paragraph" w:customStyle="1" w:styleId="OmniPage8">
    <w:name w:val="OmniPage #8"/>
    <w:basedOn w:val="Normal"/>
    <w:rsid w:val="00D574B7"/>
    <w:rPr>
      <w:rFonts w:eastAsia="Times New Roman"/>
      <w:color w:val="000000"/>
      <w:szCs w:val="20"/>
    </w:rPr>
  </w:style>
  <w:style w:type="paragraph" w:customStyle="1" w:styleId="OmniPage2">
    <w:name w:val="OmniPage #2"/>
    <w:basedOn w:val="Normal"/>
    <w:rsid w:val="00D574B7"/>
    <w:rPr>
      <w:rFonts w:eastAsia="Times New Roman"/>
      <w:color w:val="000000"/>
      <w:szCs w:val="20"/>
    </w:rPr>
  </w:style>
  <w:style w:type="paragraph" w:customStyle="1" w:styleId="OmniPage6">
    <w:name w:val="OmniPage #6"/>
    <w:basedOn w:val="Normal"/>
    <w:rsid w:val="00D574B7"/>
    <w:rPr>
      <w:rFonts w:eastAsia="Times New Roman"/>
      <w:color w:val="000000"/>
      <w:szCs w:val="20"/>
    </w:rPr>
  </w:style>
  <w:style w:type="paragraph" w:customStyle="1" w:styleId="OmniPage7">
    <w:name w:val="OmniPage #7"/>
    <w:basedOn w:val="Normal"/>
    <w:rsid w:val="00D574B7"/>
    <w:rPr>
      <w:rFonts w:eastAsia="Times New Roman"/>
      <w:color w:val="000000"/>
      <w:szCs w:val="20"/>
    </w:rPr>
  </w:style>
  <w:style w:type="paragraph" w:customStyle="1" w:styleId="OmniPage11">
    <w:name w:val="OmniPage #11"/>
    <w:basedOn w:val="Normal"/>
    <w:rsid w:val="00D574B7"/>
    <w:rPr>
      <w:rFonts w:eastAsia="Times New Roman"/>
      <w:color w:val="000000"/>
      <w:szCs w:val="20"/>
    </w:rPr>
  </w:style>
  <w:style w:type="paragraph" w:customStyle="1" w:styleId="OmniPage12">
    <w:name w:val="OmniPage #12"/>
    <w:basedOn w:val="Normal"/>
    <w:rsid w:val="00D574B7"/>
    <w:rPr>
      <w:rFonts w:eastAsia="Times New Roman"/>
      <w:color w:val="000000"/>
      <w:szCs w:val="20"/>
    </w:rPr>
  </w:style>
  <w:style w:type="paragraph" w:customStyle="1" w:styleId="OmniPage13">
    <w:name w:val="OmniPage #13"/>
    <w:basedOn w:val="Normal"/>
    <w:rsid w:val="00D574B7"/>
    <w:rPr>
      <w:rFonts w:eastAsia="Times New Roman"/>
      <w:color w:val="000000"/>
      <w:szCs w:val="20"/>
    </w:rPr>
  </w:style>
  <w:style w:type="paragraph" w:customStyle="1" w:styleId="OmniPage14">
    <w:name w:val="OmniPage #14"/>
    <w:basedOn w:val="Normal"/>
    <w:rsid w:val="00D574B7"/>
    <w:rPr>
      <w:rFonts w:eastAsia="Times New Roman"/>
      <w:color w:val="000000"/>
      <w:szCs w:val="20"/>
    </w:rPr>
  </w:style>
  <w:style w:type="paragraph" w:customStyle="1" w:styleId="OmniPage15">
    <w:name w:val="OmniPage #15"/>
    <w:basedOn w:val="Normal"/>
    <w:rsid w:val="00D574B7"/>
    <w:rPr>
      <w:rFonts w:eastAsia="Times New Roman"/>
      <w:color w:val="000000"/>
      <w:szCs w:val="20"/>
    </w:rPr>
  </w:style>
  <w:style w:type="paragraph" w:customStyle="1" w:styleId="OmniPage17">
    <w:name w:val="OmniPage #17"/>
    <w:basedOn w:val="Normal"/>
    <w:rsid w:val="00D574B7"/>
    <w:rPr>
      <w:rFonts w:eastAsia="Times New Roman"/>
      <w:color w:val="000000"/>
      <w:szCs w:val="20"/>
    </w:rPr>
  </w:style>
  <w:style w:type="paragraph" w:customStyle="1" w:styleId="OmniPage19">
    <w:name w:val="OmniPage #19"/>
    <w:basedOn w:val="Normal"/>
    <w:rsid w:val="00D574B7"/>
    <w:rPr>
      <w:rFonts w:eastAsia="Times New Roman"/>
      <w:color w:val="000000"/>
      <w:szCs w:val="20"/>
    </w:rPr>
  </w:style>
  <w:style w:type="paragraph" w:customStyle="1" w:styleId="OmniPage20">
    <w:name w:val="OmniPage #20"/>
    <w:basedOn w:val="Normal"/>
    <w:rsid w:val="00D574B7"/>
    <w:rPr>
      <w:rFonts w:eastAsia="Times New Roman"/>
      <w:color w:val="000000"/>
      <w:szCs w:val="20"/>
    </w:rPr>
  </w:style>
  <w:style w:type="paragraph" w:customStyle="1" w:styleId="OmniPage21">
    <w:name w:val="OmniPage #21"/>
    <w:basedOn w:val="Normal"/>
    <w:rsid w:val="00D574B7"/>
    <w:rPr>
      <w:rFonts w:eastAsia="Times New Roman"/>
      <w:color w:val="000000"/>
      <w:szCs w:val="20"/>
    </w:rPr>
  </w:style>
  <w:style w:type="paragraph" w:customStyle="1" w:styleId="OmniPage22">
    <w:name w:val="OmniPage #22"/>
    <w:basedOn w:val="Normal"/>
    <w:rsid w:val="00D574B7"/>
    <w:rPr>
      <w:rFonts w:eastAsia="Times New Roman"/>
      <w:color w:val="000000"/>
      <w:szCs w:val="20"/>
    </w:rPr>
  </w:style>
  <w:style w:type="paragraph" w:customStyle="1" w:styleId="OmniPage25">
    <w:name w:val="OmniPage #25"/>
    <w:basedOn w:val="Normal"/>
    <w:rsid w:val="00D574B7"/>
    <w:rPr>
      <w:rFonts w:eastAsia="Times New Roman"/>
      <w:color w:val="000000"/>
      <w:szCs w:val="20"/>
    </w:rPr>
  </w:style>
  <w:style w:type="paragraph" w:customStyle="1" w:styleId="OmniPage18">
    <w:name w:val="OmniPage #18"/>
    <w:basedOn w:val="Normal"/>
    <w:rsid w:val="00D574B7"/>
    <w:rPr>
      <w:rFonts w:eastAsia="Times New Roman"/>
      <w:color w:val="000000"/>
      <w:szCs w:val="20"/>
    </w:rPr>
  </w:style>
  <w:style w:type="paragraph" w:customStyle="1" w:styleId="OmniPage26">
    <w:name w:val="OmniPage #26"/>
    <w:basedOn w:val="Normal"/>
    <w:rsid w:val="00D574B7"/>
    <w:rPr>
      <w:rFonts w:eastAsia="Times New Roman"/>
      <w:color w:val="000000"/>
      <w:szCs w:val="20"/>
    </w:rPr>
  </w:style>
  <w:style w:type="character" w:customStyle="1" w:styleId="iagsheaderlarge">
    <w:name w:val="iags_header_large"/>
    <w:rsid w:val="00D574B7"/>
  </w:style>
  <w:style w:type="paragraph" w:customStyle="1" w:styleId="OmniPage9">
    <w:name w:val="OmniPage #9"/>
    <w:basedOn w:val="Normal"/>
    <w:rsid w:val="00D574B7"/>
    <w:rPr>
      <w:rFonts w:eastAsia="Times New Roman"/>
      <w:color w:val="000000"/>
      <w:szCs w:val="20"/>
    </w:rPr>
  </w:style>
  <w:style w:type="paragraph" w:customStyle="1" w:styleId="OmniPage5">
    <w:name w:val="OmniPage #5"/>
    <w:basedOn w:val="Normal"/>
    <w:rsid w:val="00D574B7"/>
    <w:rPr>
      <w:rFonts w:eastAsia="Times New Roman"/>
      <w:color w:val="000000"/>
      <w:szCs w:val="20"/>
    </w:rPr>
  </w:style>
  <w:style w:type="character" w:customStyle="1" w:styleId="style12char0">
    <w:name w:val="style12char"/>
    <w:rsid w:val="00D574B7"/>
  </w:style>
  <w:style w:type="character" w:customStyle="1" w:styleId="charchar2">
    <w:name w:val="charchar2"/>
    <w:rsid w:val="00D574B7"/>
  </w:style>
  <w:style w:type="character" w:customStyle="1" w:styleId="style11char0">
    <w:name w:val="style11char"/>
    <w:rsid w:val="00D574B7"/>
  </w:style>
  <w:style w:type="paragraph" w:customStyle="1" w:styleId="CitesandCardText">
    <w:name w:val="Cites and Card Text"/>
    <w:basedOn w:val="Normal"/>
    <w:rsid w:val="00D574B7"/>
    <w:rPr>
      <w:rFonts w:eastAsia="Times New Roman"/>
    </w:rPr>
  </w:style>
  <w:style w:type="paragraph" w:styleId="List2">
    <w:name w:val="List 2"/>
    <w:basedOn w:val="Default"/>
    <w:next w:val="Default"/>
    <w:rsid w:val="00D574B7"/>
    <w:rPr>
      <w:color w:val="auto"/>
    </w:rPr>
  </w:style>
  <w:style w:type="paragraph" w:customStyle="1" w:styleId="Style16">
    <w:name w:val="Style 16"/>
    <w:basedOn w:val="Normal"/>
    <w:rsid w:val="00D574B7"/>
    <w:pPr>
      <w:autoSpaceDE w:val="0"/>
      <w:autoSpaceDN w:val="0"/>
      <w:adjustRightInd w:val="0"/>
    </w:pPr>
    <w:rPr>
      <w:rFonts w:eastAsia="Times New Roman"/>
      <w:sz w:val="24"/>
    </w:rPr>
  </w:style>
  <w:style w:type="paragraph" w:customStyle="1" w:styleId="smalltext2">
    <w:name w:val="smalltext"/>
    <w:basedOn w:val="Normal"/>
    <w:link w:val="smalltextChar0"/>
    <w:rsid w:val="00D574B7"/>
    <w:rPr>
      <w:rFonts w:eastAsia="Times New Roman"/>
      <w:sz w:val="16"/>
    </w:rPr>
  </w:style>
  <w:style w:type="character" w:customStyle="1" w:styleId="smalltextChar0">
    <w:name w:val="smalltext Char"/>
    <w:link w:val="smalltext2"/>
    <w:rsid w:val="00D574B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D574B7"/>
    <w:pPr>
      <w:spacing w:after="120"/>
    </w:pPr>
    <w:rPr>
      <w:color w:val="auto"/>
    </w:rPr>
  </w:style>
  <w:style w:type="paragraph" w:customStyle="1" w:styleId="headingChar">
    <w:name w:val="heading Char"/>
    <w:basedOn w:val="Normal"/>
    <w:rsid w:val="00D574B7"/>
    <w:pPr>
      <w:jc w:val="center"/>
    </w:pPr>
    <w:rPr>
      <w:rFonts w:ascii="Arial Black" w:eastAsia="Times New Roman" w:hAnsi="Arial Black"/>
      <w:b/>
      <w:sz w:val="36"/>
      <w:u w:val="single"/>
    </w:rPr>
  </w:style>
  <w:style w:type="character" w:customStyle="1" w:styleId="boldunderlineCharChar0">
    <w:name w:val="boldunderline Char Char"/>
    <w:rsid w:val="00D574B7"/>
    <w:rPr>
      <w:b/>
      <w:sz w:val="22"/>
      <w:szCs w:val="24"/>
      <w:u w:val="single"/>
      <w:lang w:val="en-US" w:eastAsia="en-US" w:bidi="ar-SA"/>
    </w:rPr>
  </w:style>
  <w:style w:type="paragraph" w:customStyle="1" w:styleId="Bullets-squares">
    <w:name w:val="Bullets - squares"/>
    <w:basedOn w:val="Normal"/>
    <w:next w:val="Normal"/>
    <w:rsid w:val="00D574B7"/>
    <w:pPr>
      <w:numPr>
        <w:numId w:val="1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574B7"/>
    <w:rPr>
      <w:rFonts w:ascii="Times New Roman" w:eastAsia="Times New Roman" w:hAnsi="Times New Roman" w:cs="Times New Roman"/>
      <w:sz w:val="16"/>
      <w:szCs w:val="22"/>
    </w:rPr>
  </w:style>
  <w:style w:type="character" w:customStyle="1" w:styleId="Size8Char">
    <w:name w:val="Size 8 Char"/>
    <w:link w:val="Size8"/>
    <w:rsid w:val="00D574B7"/>
    <w:rPr>
      <w:rFonts w:ascii="Times New Roman" w:eastAsia="Times New Roman" w:hAnsi="Times New Roman" w:cs="Times New Roman"/>
      <w:sz w:val="16"/>
      <w:szCs w:val="22"/>
    </w:rPr>
  </w:style>
  <w:style w:type="paragraph" w:customStyle="1" w:styleId="RegularCite">
    <w:name w:val="Regular Cite"/>
    <w:qFormat/>
    <w:rsid w:val="00D574B7"/>
    <w:rPr>
      <w:rFonts w:ascii="Times New Roman" w:eastAsia="Times New Roman" w:hAnsi="Times New Roman" w:cs="Times New Roman"/>
      <w:sz w:val="20"/>
      <w:szCs w:val="22"/>
    </w:rPr>
  </w:style>
  <w:style w:type="character" w:customStyle="1" w:styleId="eudoraheader">
    <w:name w:val="eudoraheader"/>
    <w:rsid w:val="00D574B7"/>
  </w:style>
  <w:style w:type="character" w:customStyle="1" w:styleId="emailstyle26">
    <w:name w:val="emailstyle26"/>
    <w:rsid w:val="00D574B7"/>
  </w:style>
  <w:style w:type="paragraph" w:customStyle="1" w:styleId="context">
    <w:name w:val="context"/>
    <w:basedOn w:val="Normal"/>
    <w:rsid w:val="00D574B7"/>
    <w:pPr>
      <w:spacing w:before="100" w:beforeAutospacing="1" w:after="100" w:afterAutospacing="1"/>
    </w:pPr>
    <w:rPr>
      <w:rFonts w:eastAsia="Times New Roman"/>
      <w:sz w:val="24"/>
    </w:rPr>
  </w:style>
  <w:style w:type="character" w:customStyle="1" w:styleId="sendtofriend">
    <w:name w:val="sendtofriend"/>
    <w:rsid w:val="00D574B7"/>
  </w:style>
  <w:style w:type="character" w:customStyle="1" w:styleId="pagetype">
    <w:name w:val="pagetype"/>
    <w:rsid w:val="00D574B7"/>
  </w:style>
  <w:style w:type="character" w:customStyle="1" w:styleId="byl">
    <w:name w:val="byl"/>
    <w:rsid w:val="00D574B7"/>
  </w:style>
  <w:style w:type="character" w:customStyle="1" w:styleId="byd">
    <w:name w:val="byd"/>
    <w:rsid w:val="00D574B7"/>
  </w:style>
  <w:style w:type="paragraph" w:customStyle="1" w:styleId="Size6">
    <w:name w:val="Size 6"/>
    <w:link w:val="Size6Char"/>
    <w:qFormat/>
    <w:rsid w:val="00D574B7"/>
    <w:rPr>
      <w:rFonts w:ascii="Times New Roman" w:eastAsia="Times New Roman" w:hAnsi="Times New Roman" w:cs="Times New Roman"/>
      <w:sz w:val="16"/>
      <w:szCs w:val="22"/>
    </w:rPr>
  </w:style>
  <w:style w:type="character" w:customStyle="1" w:styleId="Size6Char">
    <w:name w:val="Size 6 Char"/>
    <w:link w:val="Size6"/>
    <w:rsid w:val="00D574B7"/>
    <w:rPr>
      <w:rFonts w:ascii="Times New Roman" w:eastAsia="Times New Roman" w:hAnsi="Times New Roman" w:cs="Times New Roman"/>
      <w:sz w:val="16"/>
      <w:szCs w:val="22"/>
    </w:rPr>
  </w:style>
  <w:style w:type="character" w:customStyle="1" w:styleId="underliningchar0">
    <w:name w:val="underliningchar"/>
    <w:rsid w:val="00D574B7"/>
  </w:style>
  <w:style w:type="paragraph" w:customStyle="1" w:styleId="TxBrp11">
    <w:name w:val="TxBr_p11"/>
    <w:basedOn w:val="Normal"/>
    <w:rsid w:val="00D574B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574B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574B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574B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574B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574B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574B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574B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574B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574B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574B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574B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574B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574B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574B7"/>
    <w:rPr>
      <w:vanish w:val="0"/>
      <w:webHidden w:val="0"/>
      <w:color w:val="999999"/>
      <w:sz w:val="12"/>
      <w:szCs w:val="12"/>
      <w:specVanish/>
    </w:rPr>
  </w:style>
  <w:style w:type="paragraph" w:customStyle="1" w:styleId="CardsFont8pt">
    <w:name w:val="Cards + Font: 8 pt"/>
    <w:basedOn w:val="Normal"/>
    <w:rsid w:val="00D574B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D574B7"/>
    <w:rPr>
      <w:sz w:val="16"/>
    </w:rPr>
  </w:style>
  <w:style w:type="character" w:customStyle="1" w:styleId="TagLineCharChar">
    <w:name w:val="Tag Line Char Char"/>
    <w:rsid w:val="00D574B7"/>
    <w:rPr>
      <w:rFonts w:cs="Arial"/>
      <w:b/>
      <w:bCs/>
      <w:iCs/>
      <w:sz w:val="24"/>
      <w:szCs w:val="28"/>
      <w:lang w:val="en-US" w:eastAsia="en-US" w:bidi="ar-SA"/>
    </w:rPr>
  </w:style>
  <w:style w:type="paragraph" w:customStyle="1" w:styleId="published">
    <w:name w:val="published"/>
    <w:basedOn w:val="Normal"/>
    <w:rsid w:val="00D574B7"/>
    <w:pPr>
      <w:spacing w:before="100" w:beforeAutospacing="1" w:after="100" w:afterAutospacing="1"/>
    </w:pPr>
    <w:rPr>
      <w:rFonts w:eastAsia="Times New Roman"/>
      <w:sz w:val="24"/>
    </w:rPr>
  </w:style>
  <w:style w:type="character" w:customStyle="1" w:styleId="articlecommentcount">
    <w:name w:val="article_comment_count"/>
    <w:rsid w:val="00D574B7"/>
  </w:style>
  <w:style w:type="character" w:customStyle="1" w:styleId="articlerecommendcount">
    <w:name w:val="article_recommend_count"/>
    <w:rsid w:val="00D574B7"/>
  </w:style>
  <w:style w:type="character" w:customStyle="1" w:styleId="normaltext1">
    <w:name w:val="normal_text"/>
    <w:rsid w:val="00D574B7"/>
  </w:style>
  <w:style w:type="paragraph" w:customStyle="1" w:styleId="storytimestamp">
    <w:name w:val="storytimestamp"/>
    <w:basedOn w:val="Normal"/>
    <w:rsid w:val="00D574B7"/>
    <w:pPr>
      <w:spacing w:before="100" w:beforeAutospacing="1" w:after="100" w:afterAutospacing="1"/>
    </w:pPr>
    <w:rPr>
      <w:rFonts w:eastAsia="Times New Roman"/>
      <w:sz w:val="24"/>
    </w:rPr>
  </w:style>
  <w:style w:type="character" w:customStyle="1" w:styleId="story-byline">
    <w:name w:val="story-byline"/>
    <w:rsid w:val="00D574B7"/>
  </w:style>
  <w:style w:type="character" w:customStyle="1" w:styleId="story-titleline">
    <w:name w:val="story-titleline"/>
    <w:rsid w:val="00D574B7"/>
  </w:style>
  <w:style w:type="paragraph" w:styleId="ListBullet2">
    <w:name w:val="List Bullet 2"/>
    <w:basedOn w:val="Normal"/>
    <w:rsid w:val="00D574B7"/>
    <w:pPr>
      <w:tabs>
        <w:tab w:val="num" w:pos="1440"/>
      </w:tabs>
      <w:ind w:left="1440" w:hanging="360"/>
    </w:pPr>
    <w:rPr>
      <w:rFonts w:eastAsia="Times New Roman"/>
      <w:b/>
      <w:sz w:val="24"/>
      <w:szCs w:val="44"/>
    </w:rPr>
  </w:style>
  <w:style w:type="paragraph" w:customStyle="1" w:styleId="Cardnotunderlined0">
    <w:name w:val="Card not underlined"/>
    <w:basedOn w:val="Normal"/>
    <w:rsid w:val="00D574B7"/>
    <w:rPr>
      <w:rFonts w:eastAsia="Times New Roman"/>
      <w:color w:val="000000"/>
      <w:sz w:val="10"/>
    </w:rPr>
  </w:style>
  <w:style w:type="character" w:customStyle="1" w:styleId="UnderlineCardChar1">
    <w:name w:val="Underline Card Char"/>
    <w:rsid w:val="00D574B7"/>
    <w:rPr>
      <w:sz w:val="22"/>
      <w:szCs w:val="24"/>
      <w:u w:val="single"/>
      <w:lang w:val="en-US" w:eastAsia="en-US" w:bidi="ar-SA"/>
    </w:rPr>
  </w:style>
  <w:style w:type="character" w:customStyle="1" w:styleId="SourcesCharChar1">
    <w:name w:val="Sources Char Char1"/>
    <w:rsid w:val="00D574B7"/>
    <w:rPr>
      <w:rFonts w:cs="Arial"/>
      <w:b/>
      <w:bCs/>
      <w:iCs/>
      <w:sz w:val="24"/>
      <w:szCs w:val="28"/>
      <w:lang w:val="en-US" w:eastAsia="en-US" w:bidi="ar-SA"/>
    </w:rPr>
  </w:style>
  <w:style w:type="paragraph" w:customStyle="1" w:styleId="OmniPage3">
    <w:name w:val="OmniPage #3"/>
    <w:basedOn w:val="Normal"/>
    <w:rsid w:val="00D574B7"/>
    <w:rPr>
      <w:rFonts w:eastAsia="Times New Roman"/>
      <w:color w:val="000000"/>
      <w:szCs w:val="20"/>
    </w:rPr>
  </w:style>
  <w:style w:type="paragraph" w:customStyle="1" w:styleId="OmniPage16">
    <w:name w:val="OmniPage #16"/>
    <w:basedOn w:val="Normal"/>
    <w:rsid w:val="00D574B7"/>
    <w:rPr>
      <w:rFonts w:eastAsia="Times New Roman"/>
      <w:color w:val="000000"/>
      <w:szCs w:val="20"/>
    </w:rPr>
  </w:style>
  <w:style w:type="paragraph" w:customStyle="1" w:styleId="OmniPage23">
    <w:name w:val="OmniPage #23"/>
    <w:basedOn w:val="Normal"/>
    <w:rsid w:val="00D574B7"/>
    <w:rPr>
      <w:rFonts w:eastAsia="Times New Roman"/>
      <w:color w:val="000000"/>
      <w:szCs w:val="20"/>
    </w:rPr>
  </w:style>
  <w:style w:type="paragraph" w:customStyle="1" w:styleId="OmniPage24">
    <w:name w:val="OmniPage #24"/>
    <w:basedOn w:val="Normal"/>
    <w:rsid w:val="00D574B7"/>
    <w:rPr>
      <w:rFonts w:eastAsia="Times New Roman"/>
      <w:color w:val="000000"/>
      <w:szCs w:val="20"/>
    </w:rPr>
  </w:style>
  <w:style w:type="paragraph" w:customStyle="1" w:styleId="OmniPage27">
    <w:name w:val="OmniPage #27"/>
    <w:basedOn w:val="Normal"/>
    <w:rsid w:val="00D574B7"/>
    <w:rPr>
      <w:rFonts w:eastAsia="Times New Roman"/>
      <w:color w:val="000000"/>
      <w:szCs w:val="20"/>
    </w:rPr>
  </w:style>
  <w:style w:type="paragraph" w:customStyle="1" w:styleId="OmniPage28">
    <w:name w:val="OmniPage #28"/>
    <w:basedOn w:val="Normal"/>
    <w:rsid w:val="00D574B7"/>
    <w:rPr>
      <w:rFonts w:eastAsia="Times New Roman"/>
      <w:color w:val="000000"/>
      <w:szCs w:val="20"/>
    </w:rPr>
  </w:style>
  <w:style w:type="paragraph" w:customStyle="1" w:styleId="OmniPage29">
    <w:name w:val="OmniPage #29"/>
    <w:basedOn w:val="Normal"/>
    <w:rsid w:val="00D574B7"/>
    <w:rPr>
      <w:rFonts w:eastAsia="Times New Roman"/>
      <w:color w:val="000000"/>
      <w:szCs w:val="20"/>
    </w:rPr>
  </w:style>
  <w:style w:type="paragraph" w:customStyle="1" w:styleId="OmniPage30">
    <w:name w:val="OmniPage #30"/>
    <w:basedOn w:val="Normal"/>
    <w:rsid w:val="00D574B7"/>
    <w:rPr>
      <w:rFonts w:eastAsia="Times New Roman"/>
      <w:color w:val="000000"/>
      <w:szCs w:val="20"/>
    </w:rPr>
  </w:style>
  <w:style w:type="paragraph" w:customStyle="1" w:styleId="OmniPage31">
    <w:name w:val="OmniPage #31"/>
    <w:basedOn w:val="Normal"/>
    <w:rsid w:val="00D574B7"/>
    <w:rPr>
      <w:rFonts w:eastAsia="Times New Roman"/>
      <w:color w:val="000000"/>
      <w:szCs w:val="20"/>
    </w:rPr>
  </w:style>
  <w:style w:type="paragraph" w:customStyle="1" w:styleId="OmniPage32">
    <w:name w:val="OmniPage #32"/>
    <w:basedOn w:val="Normal"/>
    <w:rsid w:val="00D574B7"/>
    <w:rPr>
      <w:rFonts w:eastAsia="Times New Roman"/>
      <w:color w:val="000000"/>
      <w:szCs w:val="20"/>
    </w:rPr>
  </w:style>
  <w:style w:type="paragraph" w:customStyle="1" w:styleId="OmniPage33">
    <w:name w:val="OmniPage #33"/>
    <w:basedOn w:val="Normal"/>
    <w:rsid w:val="00D574B7"/>
    <w:rPr>
      <w:rFonts w:eastAsia="Times New Roman"/>
      <w:color w:val="000000"/>
      <w:szCs w:val="20"/>
    </w:rPr>
  </w:style>
  <w:style w:type="paragraph" w:customStyle="1" w:styleId="OmniPage34">
    <w:name w:val="OmniPage #34"/>
    <w:basedOn w:val="Normal"/>
    <w:rsid w:val="00D574B7"/>
    <w:rPr>
      <w:rFonts w:eastAsia="Times New Roman"/>
      <w:color w:val="000000"/>
      <w:szCs w:val="20"/>
    </w:rPr>
  </w:style>
  <w:style w:type="paragraph" w:customStyle="1" w:styleId="OmniPage35">
    <w:name w:val="OmniPage #35"/>
    <w:basedOn w:val="Normal"/>
    <w:rsid w:val="00D574B7"/>
    <w:rPr>
      <w:rFonts w:eastAsia="Times New Roman"/>
      <w:color w:val="000000"/>
      <w:szCs w:val="20"/>
    </w:rPr>
  </w:style>
  <w:style w:type="paragraph" w:customStyle="1" w:styleId="OmniPage36">
    <w:name w:val="OmniPage #36"/>
    <w:basedOn w:val="Normal"/>
    <w:rsid w:val="00D574B7"/>
    <w:rPr>
      <w:rFonts w:eastAsia="Times New Roman"/>
      <w:color w:val="000000"/>
      <w:szCs w:val="20"/>
    </w:rPr>
  </w:style>
  <w:style w:type="paragraph" w:customStyle="1" w:styleId="OmniPage37">
    <w:name w:val="OmniPage #37"/>
    <w:basedOn w:val="Normal"/>
    <w:rsid w:val="00D574B7"/>
    <w:rPr>
      <w:rFonts w:eastAsia="Times New Roman"/>
      <w:color w:val="000000"/>
      <w:szCs w:val="20"/>
    </w:rPr>
  </w:style>
  <w:style w:type="paragraph" w:customStyle="1" w:styleId="OmniPage38">
    <w:name w:val="OmniPage #38"/>
    <w:basedOn w:val="Normal"/>
    <w:rsid w:val="00D574B7"/>
    <w:rPr>
      <w:rFonts w:eastAsia="Times New Roman"/>
      <w:color w:val="000000"/>
      <w:szCs w:val="20"/>
    </w:rPr>
  </w:style>
  <w:style w:type="paragraph" w:customStyle="1" w:styleId="OmniPage39">
    <w:name w:val="OmniPage #39"/>
    <w:basedOn w:val="Normal"/>
    <w:rsid w:val="00D574B7"/>
    <w:rPr>
      <w:rFonts w:eastAsia="Times New Roman"/>
      <w:color w:val="000000"/>
      <w:szCs w:val="20"/>
    </w:rPr>
  </w:style>
  <w:style w:type="paragraph" w:customStyle="1" w:styleId="OmniPage40">
    <w:name w:val="OmniPage #40"/>
    <w:basedOn w:val="Normal"/>
    <w:rsid w:val="00D574B7"/>
    <w:rPr>
      <w:rFonts w:eastAsia="Times New Roman"/>
      <w:color w:val="000000"/>
      <w:szCs w:val="20"/>
    </w:rPr>
  </w:style>
  <w:style w:type="paragraph" w:customStyle="1" w:styleId="OmniPage41">
    <w:name w:val="OmniPage #41"/>
    <w:basedOn w:val="Normal"/>
    <w:rsid w:val="00D574B7"/>
    <w:rPr>
      <w:rFonts w:eastAsia="Times New Roman"/>
      <w:color w:val="000000"/>
      <w:szCs w:val="20"/>
    </w:rPr>
  </w:style>
  <w:style w:type="paragraph" w:customStyle="1" w:styleId="OmniPage42">
    <w:name w:val="OmniPage #42"/>
    <w:basedOn w:val="Normal"/>
    <w:rsid w:val="00D574B7"/>
    <w:rPr>
      <w:rFonts w:eastAsia="Times New Roman"/>
      <w:color w:val="000000"/>
      <w:szCs w:val="20"/>
    </w:rPr>
  </w:style>
  <w:style w:type="paragraph" w:customStyle="1" w:styleId="OmniPage43">
    <w:name w:val="OmniPage #43"/>
    <w:basedOn w:val="Normal"/>
    <w:rsid w:val="00D574B7"/>
    <w:rPr>
      <w:rFonts w:eastAsia="Times New Roman"/>
      <w:color w:val="000000"/>
      <w:szCs w:val="20"/>
    </w:rPr>
  </w:style>
  <w:style w:type="paragraph" w:customStyle="1" w:styleId="OmniPage44">
    <w:name w:val="OmniPage #44"/>
    <w:basedOn w:val="Normal"/>
    <w:rsid w:val="00D574B7"/>
    <w:rPr>
      <w:rFonts w:eastAsia="Times New Roman"/>
      <w:color w:val="000000"/>
      <w:szCs w:val="20"/>
    </w:rPr>
  </w:style>
  <w:style w:type="paragraph" w:customStyle="1" w:styleId="OmniPage45">
    <w:name w:val="OmniPage #45"/>
    <w:basedOn w:val="Normal"/>
    <w:rsid w:val="00D574B7"/>
    <w:rPr>
      <w:rFonts w:eastAsia="Times New Roman"/>
      <w:color w:val="000000"/>
      <w:szCs w:val="20"/>
    </w:rPr>
  </w:style>
  <w:style w:type="paragraph" w:customStyle="1" w:styleId="OmniPage46">
    <w:name w:val="OmniPage #46"/>
    <w:basedOn w:val="Normal"/>
    <w:rsid w:val="00D574B7"/>
    <w:rPr>
      <w:rFonts w:eastAsia="Times New Roman"/>
      <w:color w:val="000000"/>
      <w:szCs w:val="20"/>
    </w:rPr>
  </w:style>
  <w:style w:type="paragraph" w:customStyle="1" w:styleId="OmniPage47">
    <w:name w:val="OmniPage #47"/>
    <w:basedOn w:val="Normal"/>
    <w:rsid w:val="00D574B7"/>
    <w:rPr>
      <w:rFonts w:eastAsia="Times New Roman"/>
      <w:color w:val="000000"/>
      <w:szCs w:val="20"/>
    </w:rPr>
  </w:style>
  <w:style w:type="paragraph" w:customStyle="1" w:styleId="OmniPage48">
    <w:name w:val="OmniPage #48"/>
    <w:basedOn w:val="Normal"/>
    <w:rsid w:val="00D574B7"/>
    <w:rPr>
      <w:rFonts w:eastAsia="Times New Roman"/>
      <w:color w:val="000000"/>
      <w:szCs w:val="20"/>
    </w:rPr>
  </w:style>
  <w:style w:type="paragraph" w:customStyle="1" w:styleId="OmniPage49">
    <w:name w:val="OmniPage #49"/>
    <w:basedOn w:val="Normal"/>
    <w:rsid w:val="00D574B7"/>
    <w:rPr>
      <w:rFonts w:eastAsia="Times New Roman"/>
      <w:color w:val="000000"/>
      <w:szCs w:val="20"/>
    </w:rPr>
  </w:style>
  <w:style w:type="paragraph" w:customStyle="1" w:styleId="OmniPage50">
    <w:name w:val="OmniPage #50"/>
    <w:basedOn w:val="Normal"/>
    <w:rsid w:val="00D574B7"/>
    <w:rPr>
      <w:rFonts w:eastAsia="Times New Roman"/>
      <w:color w:val="000000"/>
      <w:szCs w:val="20"/>
    </w:rPr>
  </w:style>
  <w:style w:type="paragraph" w:customStyle="1" w:styleId="OmniPage51">
    <w:name w:val="OmniPage #51"/>
    <w:basedOn w:val="Normal"/>
    <w:rsid w:val="00D574B7"/>
    <w:rPr>
      <w:rFonts w:eastAsia="Times New Roman"/>
      <w:color w:val="000000"/>
      <w:szCs w:val="20"/>
    </w:rPr>
  </w:style>
  <w:style w:type="paragraph" w:customStyle="1" w:styleId="OmniPage52">
    <w:name w:val="OmniPage #52"/>
    <w:basedOn w:val="Normal"/>
    <w:rsid w:val="00D574B7"/>
    <w:rPr>
      <w:rFonts w:eastAsia="Times New Roman"/>
      <w:color w:val="000000"/>
      <w:szCs w:val="20"/>
    </w:rPr>
  </w:style>
  <w:style w:type="paragraph" w:customStyle="1" w:styleId="OmniPage53">
    <w:name w:val="OmniPage #53"/>
    <w:basedOn w:val="Normal"/>
    <w:rsid w:val="00D574B7"/>
    <w:rPr>
      <w:rFonts w:eastAsia="Times New Roman"/>
      <w:color w:val="000000"/>
      <w:szCs w:val="20"/>
    </w:rPr>
  </w:style>
  <w:style w:type="paragraph" w:customStyle="1" w:styleId="OmniPage54">
    <w:name w:val="OmniPage #54"/>
    <w:basedOn w:val="Normal"/>
    <w:rsid w:val="00D574B7"/>
    <w:rPr>
      <w:rFonts w:eastAsia="Times New Roman"/>
      <w:color w:val="000000"/>
      <w:szCs w:val="20"/>
    </w:rPr>
  </w:style>
  <w:style w:type="paragraph" w:customStyle="1" w:styleId="OmniPage55">
    <w:name w:val="OmniPage #55"/>
    <w:basedOn w:val="Normal"/>
    <w:rsid w:val="00D574B7"/>
    <w:rPr>
      <w:rFonts w:eastAsia="Times New Roman"/>
      <w:color w:val="000000"/>
      <w:szCs w:val="20"/>
    </w:rPr>
  </w:style>
  <w:style w:type="paragraph" w:customStyle="1" w:styleId="OmniPage56">
    <w:name w:val="OmniPage #56"/>
    <w:basedOn w:val="Normal"/>
    <w:rsid w:val="00D574B7"/>
    <w:rPr>
      <w:rFonts w:eastAsia="Times New Roman"/>
      <w:color w:val="000000"/>
      <w:szCs w:val="20"/>
    </w:rPr>
  </w:style>
  <w:style w:type="paragraph" w:customStyle="1" w:styleId="OmniPage57">
    <w:name w:val="OmniPage #57"/>
    <w:basedOn w:val="Normal"/>
    <w:rsid w:val="00D574B7"/>
    <w:rPr>
      <w:rFonts w:eastAsia="Times New Roman"/>
      <w:color w:val="000000"/>
      <w:szCs w:val="20"/>
    </w:rPr>
  </w:style>
  <w:style w:type="paragraph" w:customStyle="1" w:styleId="OmniPage58">
    <w:name w:val="OmniPage #58"/>
    <w:basedOn w:val="Normal"/>
    <w:rsid w:val="00D574B7"/>
    <w:rPr>
      <w:rFonts w:eastAsia="Times New Roman"/>
      <w:color w:val="000000"/>
      <w:szCs w:val="20"/>
    </w:rPr>
  </w:style>
  <w:style w:type="paragraph" w:customStyle="1" w:styleId="OmniPage59">
    <w:name w:val="OmniPage #59"/>
    <w:basedOn w:val="Normal"/>
    <w:rsid w:val="00D574B7"/>
    <w:rPr>
      <w:rFonts w:eastAsia="Times New Roman"/>
      <w:color w:val="000000"/>
      <w:szCs w:val="20"/>
    </w:rPr>
  </w:style>
  <w:style w:type="paragraph" w:customStyle="1" w:styleId="OmniPage60">
    <w:name w:val="OmniPage #60"/>
    <w:basedOn w:val="Normal"/>
    <w:rsid w:val="00D574B7"/>
    <w:rPr>
      <w:rFonts w:eastAsia="Times New Roman"/>
      <w:color w:val="000000"/>
      <w:szCs w:val="20"/>
    </w:rPr>
  </w:style>
  <w:style w:type="paragraph" w:customStyle="1" w:styleId="OmniPage61">
    <w:name w:val="OmniPage #61"/>
    <w:basedOn w:val="Normal"/>
    <w:rsid w:val="00D574B7"/>
    <w:rPr>
      <w:rFonts w:eastAsia="Times New Roman"/>
      <w:color w:val="000000"/>
      <w:szCs w:val="20"/>
    </w:rPr>
  </w:style>
  <w:style w:type="paragraph" w:customStyle="1" w:styleId="OmniPage62">
    <w:name w:val="OmniPage #62"/>
    <w:basedOn w:val="Normal"/>
    <w:rsid w:val="00D574B7"/>
    <w:rPr>
      <w:rFonts w:eastAsia="Times New Roman"/>
      <w:color w:val="000000"/>
      <w:szCs w:val="20"/>
    </w:rPr>
  </w:style>
  <w:style w:type="paragraph" w:customStyle="1" w:styleId="OmniPage63">
    <w:name w:val="OmniPage #63"/>
    <w:basedOn w:val="Normal"/>
    <w:rsid w:val="00D574B7"/>
    <w:rPr>
      <w:rFonts w:eastAsia="Times New Roman"/>
      <w:color w:val="000000"/>
      <w:szCs w:val="20"/>
    </w:rPr>
  </w:style>
  <w:style w:type="paragraph" w:customStyle="1" w:styleId="OmniPage64">
    <w:name w:val="OmniPage #64"/>
    <w:basedOn w:val="Normal"/>
    <w:rsid w:val="00D574B7"/>
    <w:rPr>
      <w:rFonts w:eastAsia="Times New Roman"/>
      <w:color w:val="000000"/>
      <w:szCs w:val="20"/>
    </w:rPr>
  </w:style>
  <w:style w:type="paragraph" w:customStyle="1" w:styleId="OmniPage65">
    <w:name w:val="OmniPage #65"/>
    <w:basedOn w:val="Normal"/>
    <w:rsid w:val="00D574B7"/>
    <w:rPr>
      <w:rFonts w:eastAsia="Times New Roman"/>
      <w:color w:val="000000"/>
      <w:szCs w:val="20"/>
    </w:rPr>
  </w:style>
  <w:style w:type="paragraph" w:customStyle="1" w:styleId="OmniPage66">
    <w:name w:val="OmniPage #66"/>
    <w:basedOn w:val="Normal"/>
    <w:rsid w:val="00D574B7"/>
    <w:rPr>
      <w:rFonts w:eastAsia="Times New Roman"/>
      <w:color w:val="000000"/>
      <w:szCs w:val="20"/>
    </w:rPr>
  </w:style>
  <w:style w:type="paragraph" w:customStyle="1" w:styleId="OmniPage67">
    <w:name w:val="OmniPage #67"/>
    <w:basedOn w:val="Normal"/>
    <w:rsid w:val="00D574B7"/>
    <w:rPr>
      <w:rFonts w:eastAsia="Times New Roman"/>
      <w:color w:val="000000"/>
      <w:szCs w:val="20"/>
    </w:rPr>
  </w:style>
  <w:style w:type="paragraph" w:customStyle="1" w:styleId="OmniPage68">
    <w:name w:val="OmniPage #68"/>
    <w:basedOn w:val="Normal"/>
    <w:rsid w:val="00D574B7"/>
    <w:rPr>
      <w:rFonts w:eastAsia="Times New Roman"/>
      <w:color w:val="000000"/>
      <w:szCs w:val="20"/>
    </w:rPr>
  </w:style>
  <w:style w:type="paragraph" w:customStyle="1" w:styleId="OmniPage69">
    <w:name w:val="OmniPage #69"/>
    <w:basedOn w:val="Normal"/>
    <w:rsid w:val="00D574B7"/>
    <w:rPr>
      <w:rFonts w:eastAsia="Times New Roman"/>
      <w:color w:val="000000"/>
      <w:szCs w:val="20"/>
    </w:rPr>
  </w:style>
  <w:style w:type="paragraph" w:customStyle="1" w:styleId="OmniPage70">
    <w:name w:val="OmniPage #70"/>
    <w:basedOn w:val="Normal"/>
    <w:rsid w:val="00D574B7"/>
    <w:rPr>
      <w:rFonts w:eastAsia="Times New Roman"/>
      <w:color w:val="000000"/>
      <w:szCs w:val="20"/>
    </w:rPr>
  </w:style>
  <w:style w:type="paragraph" w:customStyle="1" w:styleId="OmniPage71">
    <w:name w:val="OmniPage #71"/>
    <w:basedOn w:val="Normal"/>
    <w:rsid w:val="00D574B7"/>
    <w:rPr>
      <w:rFonts w:eastAsia="Times New Roman"/>
      <w:color w:val="000000"/>
      <w:szCs w:val="20"/>
    </w:rPr>
  </w:style>
  <w:style w:type="table" w:customStyle="1" w:styleId="MediumGrid22">
    <w:name w:val="Medium Grid 22"/>
    <w:basedOn w:val="TableNormal"/>
    <w:uiPriority w:val="68"/>
    <w:rsid w:val="00D574B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574B7"/>
    <w:rPr>
      <w:rFonts w:ascii="Times New Roman" w:eastAsia="Times New Roman" w:hAnsi="Times New Roman" w:cs="Calibri"/>
      <w:sz w:val="16"/>
      <w:szCs w:val="20"/>
    </w:rPr>
  </w:style>
  <w:style w:type="character" w:customStyle="1" w:styleId="createby">
    <w:name w:val="createby"/>
    <w:rsid w:val="00D574B7"/>
  </w:style>
  <w:style w:type="character" w:customStyle="1" w:styleId="quote-right">
    <w:name w:val="quote-right"/>
    <w:rsid w:val="00D574B7"/>
  </w:style>
  <w:style w:type="character" w:customStyle="1" w:styleId="smallcase">
    <w:name w:val="smallcase"/>
    <w:rsid w:val="00D574B7"/>
  </w:style>
  <w:style w:type="character" w:customStyle="1" w:styleId="ft0">
    <w:name w:val="ft0"/>
    <w:rsid w:val="00D574B7"/>
  </w:style>
  <w:style w:type="character" w:customStyle="1" w:styleId="ft2">
    <w:name w:val="ft2"/>
    <w:rsid w:val="00D574B7"/>
  </w:style>
  <w:style w:type="character" w:customStyle="1" w:styleId="ft3">
    <w:name w:val="ft3"/>
    <w:rsid w:val="00D574B7"/>
  </w:style>
  <w:style w:type="character" w:customStyle="1" w:styleId="StyleTimesNewRoman12ptBold1">
    <w:name w:val="Style Times New Roman 12 pt Bold1"/>
    <w:rsid w:val="00D574B7"/>
    <w:rPr>
      <w:b/>
      <w:bCs/>
      <w:sz w:val="24"/>
    </w:rPr>
  </w:style>
  <w:style w:type="character" w:customStyle="1" w:styleId="CircledChar2">
    <w:name w:val="Circled Char2"/>
    <w:rsid w:val="00D574B7"/>
    <w:rPr>
      <w:rFonts w:eastAsia="MS Mincho"/>
      <w:b/>
      <w:szCs w:val="24"/>
      <w:u w:val="single"/>
      <w:lang w:val="en-US" w:eastAsia="ja-JP" w:bidi="ar-SA"/>
    </w:rPr>
  </w:style>
  <w:style w:type="character" w:customStyle="1" w:styleId="SmallTextChar2">
    <w:name w:val="Small Text Char2"/>
    <w:rsid w:val="00D574B7"/>
    <w:rPr>
      <w:rFonts w:eastAsia="MS Mincho"/>
      <w:sz w:val="15"/>
      <w:szCs w:val="24"/>
      <w:lang w:val="en-US" w:eastAsia="ja-JP" w:bidi="ar-SA"/>
    </w:rPr>
  </w:style>
  <w:style w:type="character" w:customStyle="1" w:styleId="BoldandUnderlineCharCharCharCharChar1">
    <w:name w:val="Bold and Underline Char Char Char Char Char1"/>
    <w:rsid w:val="00D574B7"/>
    <w:rPr>
      <w:b/>
      <w:szCs w:val="24"/>
      <w:u w:val="single"/>
      <w:lang w:val="en-US" w:eastAsia="en-US" w:bidi="ar-SA"/>
    </w:rPr>
  </w:style>
  <w:style w:type="character" w:customStyle="1" w:styleId="SmallCardChar">
    <w:name w:val="Small Card Char"/>
    <w:rsid w:val="00D574B7"/>
    <w:rPr>
      <w:rFonts w:ascii="Palatino Linotype" w:eastAsia="Times New Roman" w:hAnsi="Palatino Linotype"/>
      <w:sz w:val="12"/>
      <w:szCs w:val="24"/>
    </w:rPr>
  </w:style>
  <w:style w:type="character" w:customStyle="1" w:styleId="StyleBoldUnderline10ptBold">
    <w:name w:val="Style Bold Underline + 10 pt Bold"/>
    <w:rsid w:val="00D574B7"/>
    <w:rPr>
      <w:b/>
      <w:bCs/>
      <w:sz w:val="20"/>
      <w:u w:val="thick"/>
    </w:rPr>
  </w:style>
  <w:style w:type="character" w:customStyle="1" w:styleId="separator">
    <w:name w:val="separator"/>
    <w:rsid w:val="00D574B7"/>
  </w:style>
  <w:style w:type="character" w:customStyle="1" w:styleId="PageHeaderChar">
    <w:name w:val="Page Header Char"/>
    <w:link w:val="PageHeader"/>
    <w:rsid w:val="00D574B7"/>
    <w:rPr>
      <w:rFonts w:ascii="Calibri" w:hAnsi="Calibri" w:cs="Calibri"/>
      <w:sz w:val="22"/>
    </w:rPr>
  </w:style>
  <w:style w:type="paragraph" w:customStyle="1" w:styleId="NormalUnderline0">
    <w:name w:val="Normal + Underline"/>
    <w:basedOn w:val="Normal"/>
    <w:link w:val="NormalUnderlineChar0"/>
    <w:qFormat/>
    <w:rsid w:val="00D574B7"/>
    <w:pPr>
      <w:ind w:left="720"/>
    </w:pPr>
    <w:rPr>
      <w:rFonts w:eastAsia="Times New Roman"/>
      <w:b/>
      <w:sz w:val="24"/>
      <w:u w:val="single"/>
    </w:rPr>
  </w:style>
  <w:style w:type="paragraph" w:customStyle="1" w:styleId="NormalNoUnderline">
    <w:name w:val="Normal + No Underline"/>
    <w:basedOn w:val="Normal"/>
    <w:link w:val="NormalNoUnderlineChar"/>
    <w:rsid w:val="00D574B7"/>
    <w:pPr>
      <w:ind w:left="720"/>
    </w:pPr>
    <w:rPr>
      <w:rFonts w:eastAsia="Times New Roman"/>
      <w:sz w:val="12"/>
    </w:rPr>
  </w:style>
  <w:style w:type="character" w:customStyle="1" w:styleId="NormalUnderlineChar0">
    <w:name w:val="Normal + Underline Char"/>
    <w:link w:val="NormalUnderline0"/>
    <w:rsid w:val="00D574B7"/>
    <w:rPr>
      <w:rFonts w:ascii="Calibri" w:eastAsia="Times New Roman" w:hAnsi="Calibri" w:cs="Calibri"/>
      <w:b/>
      <w:u w:val="single"/>
    </w:rPr>
  </w:style>
  <w:style w:type="character" w:customStyle="1" w:styleId="NormalNoUnderlineChar">
    <w:name w:val="Normal + No Underline Char"/>
    <w:link w:val="NormalNoUnderline"/>
    <w:rsid w:val="00D574B7"/>
    <w:rPr>
      <w:rFonts w:ascii="Calibri" w:eastAsia="Times New Roman" w:hAnsi="Calibri" w:cs="Calibri"/>
      <w:sz w:val="12"/>
    </w:rPr>
  </w:style>
  <w:style w:type="paragraph" w:customStyle="1" w:styleId="TagCite3">
    <w:name w:val="Tag Cite"/>
    <w:basedOn w:val="PageHeader"/>
    <w:link w:val="TagCiteChar5"/>
    <w:qFormat/>
    <w:rsid w:val="00D574B7"/>
    <w:rPr>
      <w:rFonts w:eastAsia="SimSun"/>
      <w:b/>
      <w:sz w:val="24"/>
      <w:lang w:eastAsia="zh-CN"/>
    </w:rPr>
  </w:style>
  <w:style w:type="character" w:customStyle="1" w:styleId="TagCiteChar5">
    <w:name w:val="Tag Cite Char"/>
    <w:link w:val="TagCite3"/>
    <w:rsid w:val="00D574B7"/>
    <w:rPr>
      <w:rFonts w:ascii="Calibri" w:eastAsia="SimSun" w:hAnsi="Calibri" w:cs="Calibri"/>
      <w:b/>
      <w:lang w:eastAsia="zh-CN"/>
    </w:rPr>
  </w:style>
  <w:style w:type="character" w:customStyle="1" w:styleId="smalllink">
    <w:name w:val="smalllink"/>
    <w:rsid w:val="00D574B7"/>
  </w:style>
  <w:style w:type="character" w:customStyle="1" w:styleId="bighead1">
    <w:name w:val="bighead1"/>
    <w:rsid w:val="00D574B7"/>
    <w:rPr>
      <w:rFonts w:ascii="Verdana" w:hAnsi="Verdana" w:hint="default"/>
      <w:b/>
      <w:bCs/>
      <w:sz w:val="27"/>
      <w:szCs w:val="27"/>
    </w:rPr>
  </w:style>
  <w:style w:type="character" w:customStyle="1" w:styleId="Underline-WFU">
    <w:name w:val="Underline-WFU"/>
    <w:uiPriority w:val="1"/>
    <w:qFormat/>
    <w:rsid w:val="00D574B7"/>
    <w:rPr>
      <w:rFonts w:ascii="Cambria" w:hAnsi="Cambria"/>
      <w:sz w:val="21"/>
      <w:u w:val="single"/>
    </w:rPr>
  </w:style>
  <w:style w:type="paragraph" w:customStyle="1" w:styleId="Tiny-WFU">
    <w:name w:val="Tiny-WFU"/>
    <w:basedOn w:val="Normal"/>
    <w:qFormat/>
    <w:rsid w:val="00D574B7"/>
    <w:rPr>
      <w:rFonts w:ascii="Cambria" w:eastAsia="Malgun Gothic" w:hAnsi="Cambria"/>
      <w:sz w:val="12"/>
      <w:lang w:eastAsia="ko-KR"/>
    </w:rPr>
  </w:style>
  <w:style w:type="character" w:customStyle="1" w:styleId="b">
    <w:name w:val="b"/>
    <w:rsid w:val="00D574B7"/>
  </w:style>
  <w:style w:type="paragraph" w:customStyle="1" w:styleId="Indentation">
    <w:name w:val="Indentation"/>
    <w:basedOn w:val="Normal"/>
    <w:qFormat/>
    <w:rsid w:val="00D574B7"/>
    <w:pPr>
      <w:ind w:left="288" w:right="288"/>
    </w:pPr>
    <w:rPr>
      <w:rFonts w:eastAsia="Calibri"/>
    </w:rPr>
  </w:style>
  <w:style w:type="character" w:customStyle="1" w:styleId="left-date1">
    <w:name w:val="left-date1"/>
    <w:rsid w:val="00D574B7"/>
    <w:rPr>
      <w:rFonts w:ascii="Verdana" w:hAnsi="Verdana" w:hint="default"/>
      <w:color w:val="666666"/>
      <w:sz w:val="14"/>
      <w:szCs w:val="14"/>
    </w:rPr>
  </w:style>
  <w:style w:type="character" w:customStyle="1" w:styleId="org">
    <w:name w:val="org"/>
    <w:basedOn w:val="DefaultParagraphFont"/>
    <w:rsid w:val="00D574B7"/>
  </w:style>
  <w:style w:type="paragraph" w:customStyle="1" w:styleId="seeall">
    <w:name w:val="seeall"/>
    <w:basedOn w:val="Normal"/>
    <w:rsid w:val="00D574B7"/>
    <w:pPr>
      <w:spacing w:before="100" w:beforeAutospacing="1" w:after="100" w:afterAutospacing="1"/>
    </w:pPr>
    <w:rPr>
      <w:rFonts w:eastAsia="Times New Roman"/>
      <w:sz w:val="24"/>
    </w:rPr>
  </w:style>
  <w:style w:type="character" w:customStyle="1" w:styleId="list-comma">
    <w:name w:val="list-comma"/>
    <w:basedOn w:val="DefaultParagraphFont"/>
    <w:rsid w:val="00D574B7"/>
  </w:style>
  <w:style w:type="character" w:customStyle="1" w:styleId="livefyre-commentcount">
    <w:name w:val="livefyre-commentcount"/>
    <w:basedOn w:val="DefaultParagraphFont"/>
    <w:rsid w:val="00D574B7"/>
  </w:style>
  <w:style w:type="character" w:customStyle="1" w:styleId="rednegchange">
    <w:name w:val="red_neg_change"/>
    <w:basedOn w:val="DefaultParagraphFont"/>
    <w:rsid w:val="00D574B7"/>
  </w:style>
  <w:style w:type="character" w:customStyle="1" w:styleId="wsodqchgshow">
    <w:name w:val="wsodq_chgshow"/>
    <w:basedOn w:val="DefaultParagraphFont"/>
    <w:rsid w:val="00D574B7"/>
  </w:style>
  <w:style w:type="character" w:customStyle="1" w:styleId="greenposchange">
    <w:name w:val="green_pos_change"/>
    <w:basedOn w:val="DefaultParagraphFont"/>
    <w:rsid w:val="00D574B7"/>
  </w:style>
  <w:style w:type="character" w:customStyle="1" w:styleId="image-credit">
    <w:name w:val="image-credit"/>
    <w:basedOn w:val="DefaultParagraphFont"/>
    <w:rsid w:val="00D574B7"/>
  </w:style>
  <w:style w:type="paragraph" w:customStyle="1" w:styleId="gascontcredit">
    <w:name w:val="gas_cont_credit"/>
    <w:basedOn w:val="Normal"/>
    <w:rsid w:val="00D574B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574B7"/>
    <w:rPr>
      <w:b/>
      <w:szCs w:val="24"/>
      <w:u w:val="single"/>
      <w:lang w:val="en-US" w:eastAsia="en-US" w:bidi="ar-SA"/>
    </w:rPr>
  </w:style>
  <w:style w:type="paragraph" w:customStyle="1" w:styleId="endarticle">
    <w:name w:val="endarticle"/>
    <w:basedOn w:val="Normal"/>
    <w:uiPriority w:val="99"/>
    <w:qFormat/>
    <w:rsid w:val="00D574B7"/>
    <w:pPr>
      <w:spacing w:before="100" w:beforeAutospacing="1" w:after="100" w:afterAutospacing="1"/>
    </w:pPr>
    <w:rPr>
      <w:rFonts w:eastAsia="Times New Roman"/>
      <w:sz w:val="24"/>
    </w:rPr>
  </w:style>
  <w:style w:type="paragraph" w:customStyle="1" w:styleId="a-body-text">
    <w:name w:val="a-body-text"/>
    <w:basedOn w:val="Normal"/>
    <w:uiPriority w:val="99"/>
    <w:qFormat/>
    <w:rsid w:val="00D574B7"/>
    <w:pPr>
      <w:spacing w:before="100" w:beforeAutospacing="1" w:after="100" w:afterAutospacing="1"/>
    </w:pPr>
    <w:rPr>
      <w:rFonts w:eastAsia="Times New Roman"/>
      <w:sz w:val="24"/>
    </w:rPr>
  </w:style>
  <w:style w:type="paragraph" w:customStyle="1" w:styleId="obgpara">
    <w:name w:val="obg_para"/>
    <w:basedOn w:val="Normal"/>
    <w:uiPriority w:val="99"/>
    <w:qFormat/>
    <w:rsid w:val="00D574B7"/>
    <w:pPr>
      <w:spacing w:before="100" w:beforeAutospacing="1" w:after="100" w:afterAutospacing="1"/>
    </w:pPr>
    <w:rPr>
      <w:rFonts w:eastAsia="Times New Roman"/>
      <w:sz w:val="24"/>
    </w:rPr>
  </w:style>
  <w:style w:type="character" w:customStyle="1" w:styleId="caption4">
    <w:name w:val="caption4"/>
    <w:basedOn w:val="DefaultParagraphFont"/>
    <w:rsid w:val="00D574B7"/>
  </w:style>
  <w:style w:type="character" w:customStyle="1" w:styleId="honorific-prefix">
    <w:name w:val="honorific-prefix"/>
    <w:basedOn w:val="DefaultParagraphFont"/>
    <w:rsid w:val="00D574B7"/>
  </w:style>
  <w:style w:type="character" w:customStyle="1" w:styleId="given-name">
    <w:name w:val="given-name"/>
    <w:basedOn w:val="DefaultParagraphFont"/>
    <w:rsid w:val="00D574B7"/>
  </w:style>
  <w:style w:type="character" w:customStyle="1" w:styleId="family-name">
    <w:name w:val="family-name"/>
    <w:basedOn w:val="DefaultParagraphFont"/>
    <w:rsid w:val="00D574B7"/>
  </w:style>
  <w:style w:type="character" w:customStyle="1" w:styleId="chead">
    <w:name w:val="chead"/>
    <w:basedOn w:val="DefaultParagraphFont"/>
    <w:rsid w:val="00D574B7"/>
  </w:style>
  <w:style w:type="character" w:customStyle="1" w:styleId="obgcapsstart">
    <w:name w:val="obg_caps_start"/>
    <w:basedOn w:val="DefaultParagraphFont"/>
    <w:rsid w:val="00D574B7"/>
  </w:style>
  <w:style w:type="character" w:customStyle="1" w:styleId="pmtermsel">
    <w:name w:val="pmtermsel"/>
    <w:basedOn w:val="DefaultParagraphFont"/>
    <w:rsid w:val="00D574B7"/>
  </w:style>
  <w:style w:type="character" w:customStyle="1" w:styleId="showipapr">
    <w:name w:val="show_ipapr"/>
    <w:basedOn w:val="DefaultParagraphFont"/>
    <w:rsid w:val="00D574B7"/>
  </w:style>
  <w:style w:type="character" w:customStyle="1" w:styleId="dnindex">
    <w:name w:val="dnindex"/>
    <w:basedOn w:val="DefaultParagraphFont"/>
    <w:rsid w:val="00D574B7"/>
  </w:style>
  <w:style w:type="character" w:customStyle="1" w:styleId="althead">
    <w:name w:val="althead"/>
    <w:basedOn w:val="DefaultParagraphFont"/>
    <w:rsid w:val="00D574B7"/>
  </w:style>
  <w:style w:type="character" w:customStyle="1" w:styleId="arbd1">
    <w:name w:val="arbd1"/>
    <w:basedOn w:val="DefaultParagraphFont"/>
    <w:rsid w:val="00D574B7"/>
  </w:style>
  <w:style w:type="character" w:customStyle="1" w:styleId="unx">
    <w:name w:val="unx"/>
    <w:basedOn w:val="DefaultParagraphFont"/>
    <w:rsid w:val="00D574B7"/>
  </w:style>
  <w:style w:type="character" w:customStyle="1" w:styleId="lrdctph">
    <w:name w:val="lr_dct_ph"/>
    <w:basedOn w:val="DefaultParagraphFont"/>
    <w:rsid w:val="00D574B7"/>
  </w:style>
  <w:style w:type="paragraph" w:customStyle="1" w:styleId="TxBr41p1">
    <w:name w:val="TxBr_41p1"/>
    <w:basedOn w:val="Normal"/>
    <w:qFormat/>
    <w:rsid w:val="00D574B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574B7"/>
    <w:rPr>
      <w:sz w:val="18"/>
      <w:szCs w:val="24"/>
      <w:lang w:val="en-US" w:eastAsia="en-US" w:bidi="ar-SA"/>
    </w:rPr>
  </w:style>
  <w:style w:type="paragraph" w:customStyle="1" w:styleId="003Cite">
    <w:name w:val="003Cite"/>
    <w:basedOn w:val="Normal"/>
    <w:qFormat/>
    <w:rsid w:val="00D574B7"/>
    <w:rPr>
      <w:rFonts w:eastAsia="Calibri"/>
      <w:sz w:val="16"/>
      <w:szCs w:val="16"/>
    </w:rPr>
  </w:style>
  <w:style w:type="paragraph" w:customStyle="1" w:styleId="NormalBold">
    <w:name w:val="Normal + Bold"/>
    <w:aliases w:val="Double Underline"/>
    <w:basedOn w:val="Normal"/>
    <w:link w:val="NormalBoldChar"/>
    <w:qFormat/>
    <w:rsid w:val="00D574B7"/>
    <w:pPr>
      <w:jc w:val="both"/>
    </w:pPr>
    <w:rPr>
      <w:b/>
      <w:color w:val="000000"/>
      <w:u w:val="single"/>
    </w:rPr>
  </w:style>
  <w:style w:type="character" w:customStyle="1" w:styleId="NormalBoldChar">
    <w:name w:val="Normal + Bold Char"/>
    <w:aliases w:val="Double Underline Char"/>
    <w:basedOn w:val="DefaultParagraphFont"/>
    <w:link w:val="NormalBold"/>
    <w:rsid w:val="00D574B7"/>
    <w:rPr>
      <w:rFonts w:ascii="Calibri" w:hAnsi="Calibri" w:cs="Calibri"/>
      <w:b/>
      <w:color w:val="000000"/>
      <w:sz w:val="22"/>
      <w:u w:val="single"/>
    </w:rPr>
  </w:style>
  <w:style w:type="character" w:customStyle="1" w:styleId="BlockHeadingsChar1">
    <w:name w:val="Block Headings Char1"/>
    <w:rsid w:val="00D574B7"/>
    <w:rPr>
      <w:b/>
      <w:caps/>
    </w:rPr>
  </w:style>
  <w:style w:type="character" w:customStyle="1" w:styleId="FontStyle170">
    <w:name w:val="Font Style170"/>
    <w:uiPriority w:val="99"/>
    <w:rsid w:val="00D574B7"/>
    <w:rPr>
      <w:rFonts w:ascii="Bookman Old Style" w:hAnsi="Bookman Old Style" w:cs="Bookman Old Style"/>
      <w:sz w:val="16"/>
      <w:szCs w:val="16"/>
    </w:rPr>
  </w:style>
  <w:style w:type="character" w:customStyle="1" w:styleId="Styleunderline12pt">
    <w:name w:val="Style underline + 12 pt"/>
    <w:rsid w:val="00D574B7"/>
    <w:rPr>
      <w:rFonts w:ascii="Times New Roman" w:hAnsi="Times New Roman"/>
      <w:bCs/>
      <w:sz w:val="20"/>
      <w:u w:val="single"/>
    </w:rPr>
  </w:style>
  <w:style w:type="character" w:customStyle="1" w:styleId="StyleUnderlineChar19pt">
    <w:name w:val="Style Underline Char1 + 9 pt"/>
    <w:basedOn w:val="UnderlineChar1"/>
    <w:rsid w:val="00D574B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574B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574B7"/>
    <w:rPr>
      <w:rFonts w:ascii="Times New Roman" w:hAnsi="Times New Roman"/>
      <w:sz w:val="20"/>
      <w:u w:val="single"/>
      <w:lang w:val="en-US" w:eastAsia="en-US" w:bidi="ar-SA"/>
    </w:rPr>
  </w:style>
  <w:style w:type="paragraph" w:customStyle="1" w:styleId="StyleUnderline9pt10">
    <w:name w:val="Style Underline + 9 pt1"/>
    <w:rsid w:val="00D574B7"/>
    <w:rPr>
      <w:rFonts w:ascii="Times New Roman" w:eastAsia="SimSun" w:hAnsi="Times New Roman" w:cs="Times New Roman"/>
      <w:sz w:val="20"/>
      <w:szCs w:val="20"/>
      <w:u w:val="single"/>
    </w:rPr>
  </w:style>
  <w:style w:type="character" w:customStyle="1" w:styleId="Style9ptUnderline1">
    <w:name w:val="Style 9 pt Underline1"/>
    <w:rsid w:val="00D574B7"/>
    <w:rPr>
      <w:sz w:val="20"/>
      <w:u w:val="single"/>
    </w:rPr>
  </w:style>
  <w:style w:type="character" w:customStyle="1" w:styleId="StyleUnderlineChar19pt2">
    <w:name w:val="Style Underline Char1 + 9 pt2"/>
    <w:basedOn w:val="UnderlineChar1"/>
    <w:rsid w:val="00D574B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574B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574B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574B7"/>
    <w:rPr>
      <w:rFonts w:ascii="Times New Roman" w:hAnsi="Times New Roman"/>
      <w:b/>
      <w:bCs/>
      <w:sz w:val="20"/>
      <w:szCs w:val="24"/>
      <w:u w:val="single"/>
      <w:lang w:val="en-US" w:eastAsia="en-US" w:bidi="ar-SA"/>
    </w:rPr>
  </w:style>
  <w:style w:type="character" w:customStyle="1" w:styleId="content">
    <w:name w:val="content"/>
    <w:basedOn w:val="DefaultParagraphFont"/>
    <w:rsid w:val="00D574B7"/>
  </w:style>
  <w:style w:type="character" w:customStyle="1" w:styleId="tagCharCharCharChar">
    <w:name w:val="tag Char Char Char Char"/>
    <w:rsid w:val="00D574B7"/>
    <w:rPr>
      <w:rFonts w:ascii="Georgia" w:eastAsia="Calibri" w:hAnsi="Georgia" w:cs="Calibri"/>
      <w:b/>
      <w:sz w:val="24"/>
    </w:rPr>
  </w:style>
  <w:style w:type="character" w:customStyle="1" w:styleId="3">
    <w:name w:val="3"/>
    <w:rsid w:val="00D574B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574B7"/>
    <w:rPr>
      <w:rFonts w:cs="Arial"/>
      <w:b/>
      <w:bCs/>
      <w:iCs/>
      <w:szCs w:val="28"/>
      <w:lang w:val="en-US" w:eastAsia="en-US" w:bidi="ar-SA"/>
    </w:rPr>
  </w:style>
  <w:style w:type="paragraph" w:customStyle="1" w:styleId="EmphasisText">
    <w:name w:val="Emphasis Text"/>
    <w:basedOn w:val="UnderlinedText"/>
    <w:link w:val="EmphasisTextChar"/>
    <w:rsid w:val="00D574B7"/>
    <w:pPr>
      <w:jc w:val="left"/>
    </w:pPr>
    <w:rPr>
      <w:rFonts w:eastAsia="SimSun"/>
      <w:u w:val="single"/>
    </w:rPr>
  </w:style>
  <w:style w:type="character" w:customStyle="1" w:styleId="EmphasisTextChar">
    <w:name w:val="Emphasis Text Char"/>
    <w:link w:val="EmphasisText"/>
    <w:rsid w:val="00D574B7"/>
    <w:rPr>
      <w:rFonts w:ascii="Calibri" w:eastAsia="SimSun" w:hAnsi="Calibri" w:cs="Calibri"/>
      <w:b/>
      <w:u w:val="single"/>
    </w:rPr>
  </w:style>
  <w:style w:type="character" w:customStyle="1" w:styleId="7">
    <w:name w:val="7"/>
    <w:rsid w:val="00D574B7"/>
    <w:rPr>
      <w:rFonts w:cs="Arial"/>
      <w:bCs/>
      <w:sz w:val="20"/>
      <w:u w:val="single"/>
      <w:lang w:val="en-US" w:eastAsia="en-US" w:bidi="ar-SA"/>
    </w:rPr>
  </w:style>
  <w:style w:type="character" w:customStyle="1" w:styleId="StyleUnderlineChar19pt4">
    <w:name w:val="Style Underline Char1 + 9 pt4"/>
    <w:basedOn w:val="UnderlineChar1"/>
    <w:rsid w:val="00D574B7"/>
    <w:rPr>
      <w:rFonts w:ascii="Times New Roman" w:hAnsi="Times New Roman"/>
      <w:sz w:val="20"/>
      <w:szCs w:val="24"/>
      <w:u w:val="single"/>
      <w:lang w:val="en-US" w:eastAsia="en-US" w:bidi="ar-SA"/>
    </w:rPr>
  </w:style>
  <w:style w:type="character" w:customStyle="1" w:styleId="StyleUnderlineChar19ptBold1">
    <w:name w:val="Style Underline Char1 + 9 pt Bold1"/>
    <w:rsid w:val="00D574B7"/>
    <w:rPr>
      <w:rFonts w:ascii="Times New Roman" w:hAnsi="Times New Roman"/>
      <w:b/>
      <w:bCs/>
      <w:sz w:val="20"/>
      <w:szCs w:val="24"/>
      <w:u w:val="single"/>
      <w:lang w:val="en-US" w:eastAsia="en-US" w:bidi="ar-SA"/>
    </w:rPr>
  </w:style>
  <w:style w:type="character" w:customStyle="1" w:styleId="Style9ptUnderline3">
    <w:name w:val="Style 9 pt Underline3"/>
    <w:rsid w:val="00D574B7"/>
    <w:rPr>
      <w:sz w:val="20"/>
      <w:u w:val="single"/>
    </w:rPr>
  </w:style>
  <w:style w:type="character" w:customStyle="1" w:styleId="Style9ptUnderline4">
    <w:name w:val="Style 9 pt Underline4"/>
    <w:rsid w:val="00D574B7"/>
    <w:rPr>
      <w:sz w:val="20"/>
      <w:u w:val="single"/>
    </w:rPr>
  </w:style>
  <w:style w:type="character" w:customStyle="1" w:styleId="55">
    <w:name w:val="55"/>
    <w:rsid w:val="00D574B7"/>
    <w:rPr>
      <w:rFonts w:cs="Arial"/>
      <w:bCs/>
      <w:sz w:val="20"/>
      <w:u w:val="single"/>
      <w:lang w:val="en-US" w:eastAsia="en-US" w:bidi="ar-SA"/>
    </w:rPr>
  </w:style>
  <w:style w:type="paragraph" w:customStyle="1" w:styleId="CardBody">
    <w:name w:val="Card Body"/>
    <w:basedOn w:val="Normal"/>
    <w:link w:val="CardBodyChar"/>
    <w:qFormat/>
    <w:rsid w:val="00D574B7"/>
    <w:rPr>
      <w:rFonts w:eastAsia="Calibri"/>
      <w:sz w:val="16"/>
    </w:rPr>
  </w:style>
  <w:style w:type="character" w:customStyle="1" w:styleId="CardBodyChar">
    <w:name w:val="Card Body Char"/>
    <w:link w:val="CardBody"/>
    <w:rsid w:val="00D574B7"/>
    <w:rPr>
      <w:rFonts w:ascii="Calibri" w:eastAsia="Calibri" w:hAnsi="Calibri" w:cs="Calibri"/>
      <w:sz w:val="16"/>
    </w:rPr>
  </w:style>
  <w:style w:type="character" w:customStyle="1" w:styleId="Styleunderline9ptBold">
    <w:name w:val="Style underline + 9 pt Bold"/>
    <w:rsid w:val="00D574B7"/>
    <w:rPr>
      <w:b/>
      <w:bCs/>
      <w:sz w:val="20"/>
      <w:u w:val="single"/>
    </w:rPr>
  </w:style>
  <w:style w:type="character" w:customStyle="1" w:styleId="StyleUnderliningChar9ptBold">
    <w:name w:val="Style Underlining Char + 9 pt Bold"/>
    <w:rsid w:val="00D574B7"/>
    <w:rPr>
      <w:rFonts w:ascii="Times New Roman" w:hAnsi="Times New Roman"/>
      <w:b/>
      <w:bCs/>
      <w:sz w:val="20"/>
      <w:szCs w:val="24"/>
      <w:u w:val="single"/>
      <w:lang w:val="en-US" w:eastAsia="en-US" w:bidi="ar-SA"/>
    </w:rPr>
  </w:style>
  <w:style w:type="character" w:customStyle="1" w:styleId="StyleUnderliningChar9pt">
    <w:name w:val="Style Underlining Char + 9 pt"/>
    <w:rsid w:val="00D574B7"/>
    <w:rPr>
      <w:rFonts w:ascii="Times New Roman" w:hAnsi="Times New Roman"/>
      <w:sz w:val="20"/>
      <w:szCs w:val="24"/>
      <w:u w:val="single"/>
      <w:lang w:val="en-US" w:eastAsia="en-US" w:bidi="ar-SA"/>
    </w:rPr>
  </w:style>
  <w:style w:type="character" w:customStyle="1" w:styleId="34">
    <w:name w:val="34"/>
    <w:rsid w:val="00D574B7"/>
    <w:rPr>
      <w:rFonts w:ascii="Times New Roman" w:hAnsi="Times New Roman" w:cs="Arial"/>
      <w:bCs/>
      <w:sz w:val="20"/>
      <w:u w:val="single"/>
      <w:lang w:val="en-US" w:eastAsia="en-US" w:bidi="ar-SA"/>
    </w:rPr>
  </w:style>
  <w:style w:type="character" w:customStyle="1" w:styleId="45">
    <w:name w:val="45"/>
    <w:rsid w:val="00D574B7"/>
    <w:rPr>
      <w:rFonts w:ascii="Times New Roman" w:hAnsi="Times New Roman" w:cs="Arial"/>
      <w:b/>
      <w:bCs/>
      <w:sz w:val="20"/>
      <w:u w:val="single"/>
      <w:lang w:val="en-US" w:eastAsia="en-US" w:bidi="ar-SA"/>
    </w:rPr>
  </w:style>
  <w:style w:type="character" w:customStyle="1" w:styleId="Style9ptUnderline5">
    <w:name w:val="Style 9 pt Underline5"/>
    <w:rsid w:val="00D574B7"/>
    <w:rPr>
      <w:rFonts w:ascii="Times New Roman" w:hAnsi="Times New Roman"/>
      <w:sz w:val="20"/>
      <w:u w:val="single"/>
    </w:rPr>
  </w:style>
  <w:style w:type="character" w:customStyle="1" w:styleId="Style9ptBoldUnderline2">
    <w:name w:val="Style 9 pt Bold Underline2"/>
    <w:rsid w:val="00D574B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574B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574B7"/>
    <w:rPr>
      <w:lang w:eastAsia="zh-CN"/>
    </w:rPr>
  </w:style>
  <w:style w:type="character" w:customStyle="1" w:styleId="StyleStyle49pt1Char">
    <w:name w:val="Style Style4 + 9 pt1 Char"/>
    <w:basedOn w:val="Style4Char"/>
    <w:link w:val="StyleStyle49pt1"/>
    <w:rsid w:val="00D574B7"/>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D574B7"/>
    <w:rPr>
      <w:rFonts w:eastAsiaTheme="minorHAnsi"/>
      <w:b/>
      <w:bCs/>
    </w:rPr>
  </w:style>
  <w:style w:type="character" w:customStyle="1" w:styleId="StyleStyle49ptBold1Char">
    <w:name w:val="Style Style4 + 9 pt Bold1 Char"/>
    <w:link w:val="StyleStyle49ptBold1"/>
    <w:rsid w:val="00D574B7"/>
    <w:rPr>
      <w:rFonts w:ascii="Calibri" w:eastAsiaTheme="minorHAnsi" w:hAnsi="Calibri" w:cs="Calibri"/>
      <w:b/>
      <w:bCs/>
      <w:sz w:val="22"/>
      <w:u w:val="single"/>
    </w:rPr>
  </w:style>
  <w:style w:type="paragraph" w:customStyle="1" w:styleId="StyleStyle49pt2">
    <w:name w:val="Style Style4 + 9 pt2"/>
    <w:basedOn w:val="Style4"/>
    <w:link w:val="StyleStyle49pt2Char"/>
    <w:rsid w:val="00D574B7"/>
    <w:rPr>
      <w:lang w:eastAsia="zh-CN"/>
    </w:rPr>
  </w:style>
  <w:style w:type="character" w:customStyle="1" w:styleId="StyleStyle49pt2Char">
    <w:name w:val="Style Style4 + 9 pt2 Char"/>
    <w:basedOn w:val="Style4Char"/>
    <w:link w:val="StyleStyle49pt2"/>
    <w:rsid w:val="00D574B7"/>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D574B7"/>
    <w:rPr>
      <w:rFonts w:eastAsiaTheme="minorHAnsi"/>
      <w:b/>
      <w:bCs/>
    </w:rPr>
  </w:style>
  <w:style w:type="character" w:customStyle="1" w:styleId="StyleStyle49ptBold2Char">
    <w:name w:val="Style Style4 + 9 pt Bold2 Char"/>
    <w:link w:val="StyleStyle49ptBold2"/>
    <w:rsid w:val="00D574B7"/>
    <w:rPr>
      <w:rFonts w:ascii="Calibri" w:eastAsiaTheme="minorHAnsi" w:hAnsi="Calibri" w:cs="Calibri"/>
      <w:b/>
      <w:bCs/>
      <w:sz w:val="22"/>
      <w:u w:val="single"/>
    </w:rPr>
  </w:style>
  <w:style w:type="character" w:customStyle="1" w:styleId="23">
    <w:name w:val="23"/>
    <w:rsid w:val="00D574B7"/>
    <w:rPr>
      <w:rFonts w:ascii="Times New Roman" w:hAnsi="Times New Roman" w:cs="Arial"/>
      <w:bCs/>
      <w:sz w:val="20"/>
      <w:u w:val="single"/>
      <w:lang w:val="en-US" w:eastAsia="en-US" w:bidi="ar-SA"/>
    </w:rPr>
  </w:style>
  <w:style w:type="character" w:customStyle="1" w:styleId="33">
    <w:name w:val="33"/>
    <w:rsid w:val="00D574B7"/>
    <w:rPr>
      <w:rFonts w:ascii="Times New Roman" w:hAnsi="Times New Roman" w:cs="Arial"/>
      <w:b/>
      <w:bCs/>
      <w:sz w:val="20"/>
      <w:u w:val="single"/>
      <w:lang w:val="en-US" w:eastAsia="en-US" w:bidi="ar-SA"/>
    </w:rPr>
  </w:style>
  <w:style w:type="character" w:customStyle="1" w:styleId="StyleArialNarrow9pt">
    <w:name w:val="Style Arial Narrow 9 pt"/>
    <w:rsid w:val="00D574B7"/>
    <w:rPr>
      <w:rFonts w:ascii="Times New Roman" w:hAnsi="Times New Roman"/>
      <w:sz w:val="20"/>
    </w:rPr>
  </w:style>
  <w:style w:type="paragraph" w:customStyle="1" w:styleId="CiteBody">
    <w:name w:val="Cite Body"/>
    <w:basedOn w:val="Normal"/>
    <w:link w:val="CiteBodyChar"/>
    <w:qFormat/>
    <w:rsid w:val="00D574B7"/>
    <w:rPr>
      <w:rFonts w:eastAsia="Calibri"/>
      <w:szCs w:val="16"/>
    </w:rPr>
  </w:style>
  <w:style w:type="paragraph" w:customStyle="1" w:styleId="CiteBold">
    <w:name w:val="Cite Bold"/>
    <w:basedOn w:val="CiteBody"/>
    <w:link w:val="CiteBoldChar"/>
    <w:qFormat/>
    <w:rsid w:val="00D574B7"/>
    <w:rPr>
      <w:b/>
    </w:rPr>
  </w:style>
  <w:style w:type="character" w:customStyle="1" w:styleId="CiteBodyChar">
    <w:name w:val="Cite Body Char"/>
    <w:link w:val="CiteBody"/>
    <w:rsid w:val="00D574B7"/>
    <w:rPr>
      <w:rFonts w:ascii="Calibri" w:eastAsia="Calibri" w:hAnsi="Calibri" w:cs="Calibri"/>
      <w:sz w:val="22"/>
      <w:szCs w:val="16"/>
    </w:rPr>
  </w:style>
  <w:style w:type="character" w:customStyle="1" w:styleId="CiteBoldChar">
    <w:name w:val="Cite Bold Char"/>
    <w:link w:val="CiteBold"/>
    <w:rsid w:val="00D574B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D574B7"/>
    <w:rPr>
      <w:sz w:val="20"/>
      <w:u w:val="single"/>
    </w:rPr>
  </w:style>
  <w:style w:type="character" w:customStyle="1" w:styleId="StyleCardBody11ptUnderlineChar">
    <w:name w:val="Style Card Body + 11 pt Underline Char"/>
    <w:link w:val="StyleCardBody11ptUnderline"/>
    <w:rsid w:val="00D574B7"/>
    <w:rPr>
      <w:rFonts w:ascii="Calibri" w:eastAsia="Calibri" w:hAnsi="Calibri" w:cs="Calibri"/>
      <w:sz w:val="20"/>
      <w:u w:val="single"/>
    </w:rPr>
  </w:style>
  <w:style w:type="paragraph" w:customStyle="1" w:styleId="StyleStyle49pt4">
    <w:name w:val="Style Style4 + 9 pt4"/>
    <w:basedOn w:val="Style4"/>
    <w:link w:val="StyleStyle49pt4Char"/>
    <w:rsid w:val="00D574B7"/>
    <w:rPr>
      <w:lang w:eastAsia="zh-CN"/>
    </w:rPr>
  </w:style>
  <w:style w:type="character" w:customStyle="1" w:styleId="StyleStyle49pt4Char">
    <w:name w:val="Style Style4 + 9 pt4 Char"/>
    <w:basedOn w:val="Style4Char"/>
    <w:link w:val="StyleStyle49pt4"/>
    <w:rsid w:val="00D574B7"/>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D574B7"/>
    <w:rPr>
      <w:rFonts w:eastAsiaTheme="minorHAnsi"/>
      <w:b/>
      <w:bCs/>
    </w:rPr>
  </w:style>
  <w:style w:type="character" w:customStyle="1" w:styleId="StyleStyle49ptBold4Char">
    <w:name w:val="Style Style4 + 9 pt Bold4 Char"/>
    <w:link w:val="StyleStyle49ptBold4"/>
    <w:rsid w:val="00D574B7"/>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D574B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574B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574B7"/>
    <w:rPr>
      <w:b/>
      <w:bCs/>
      <w:sz w:val="20"/>
      <w:u w:val="single"/>
      <w:bdr w:val="single" w:sz="4" w:space="0" w:color="auto"/>
    </w:rPr>
  </w:style>
  <w:style w:type="character" w:customStyle="1" w:styleId="Style9ptUnderline7">
    <w:name w:val="Style 9 pt Underline7"/>
    <w:rsid w:val="00D574B7"/>
    <w:rPr>
      <w:sz w:val="20"/>
      <w:u w:val="single"/>
    </w:rPr>
  </w:style>
  <w:style w:type="character" w:customStyle="1" w:styleId="Style9ptBoldUnderline3">
    <w:name w:val="Style 9 pt Bold Underline3"/>
    <w:rsid w:val="00D574B7"/>
    <w:rPr>
      <w:b/>
      <w:bCs/>
      <w:sz w:val="20"/>
      <w:u w:val="single"/>
    </w:rPr>
  </w:style>
  <w:style w:type="character" w:customStyle="1" w:styleId="Style9ptUnderline8">
    <w:name w:val="Style 9 pt Underline8"/>
    <w:rsid w:val="00D574B7"/>
    <w:rPr>
      <w:sz w:val="20"/>
      <w:u w:val="single"/>
    </w:rPr>
  </w:style>
  <w:style w:type="paragraph" w:customStyle="1" w:styleId="StyleStyle49pt5">
    <w:name w:val="Style Style4 + 9 pt5"/>
    <w:basedOn w:val="Style4"/>
    <w:link w:val="StyleStyle49pt5Char"/>
    <w:rsid w:val="00D574B7"/>
    <w:rPr>
      <w:lang w:eastAsia="zh-CN"/>
    </w:rPr>
  </w:style>
  <w:style w:type="character" w:customStyle="1" w:styleId="StyleStyle49pt5Char">
    <w:name w:val="Style Style4 + 9 pt5 Char"/>
    <w:basedOn w:val="Style4Char"/>
    <w:link w:val="StyleStyle49pt5"/>
    <w:rsid w:val="00D574B7"/>
    <w:rPr>
      <w:rFonts w:ascii="Calibri" w:eastAsia="Times New Roman" w:hAnsi="Calibri" w:cs="Calibri"/>
      <w:sz w:val="22"/>
      <w:u w:val="single"/>
      <w:lang w:eastAsia="zh-CN"/>
    </w:rPr>
  </w:style>
  <w:style w:type="character" w:customStyle="1" w:styleId="66">
    <w:name w:val="66"/>
    <w:rsid w:val="00D574B7"/>
    <w:rPr>
      <w:rFonts w:cs="Arial"/>
      <w:bCs/>
      <w:sz w:val="20"/>
      <w:u w:val="single"/>
      <w:lang w:val="en-US" w:eastAsia="en-US" w:bidi="ar-SA"/>
    </w:rPr>
  </w:style>
  <w:style w:type="character" w:customStyle="1" w:styleId="Style9ptUnderline9">
    <w:name w:val="Style 9 pt Underline9"/>
    <w:rsid w:val="00D574B7"/>
    <w:rPr>
      <w:sz w:val="20"/>
      <w:u w:val="single"/>
    </w:rPr>
  </w:style>
  <w:style w:type="paragraph" w:customStyle="1" w:styleId="StyleStyle49ptBold5">
    <w:name w:val="Style Style4 + 9 pt Bold5"/>
    <w:basedOn w:val="Style4"/>
    <w:link w:val="StyleStyle49ptBold5Char"/>
    <w:rsid w:val="00D574B7"/>
    <w:rPr>
      <w:rFonts w:eastAsiaTheme="minorHAnsi"/>
      <w:b/>
      <w:bCs/>
    </w:rPr>
  </w:style>
  <w:style w:type="character" w:customStyle="1" w:styleId="StyleStyle49ptBold5Char">
    <w:name w:val="Style Style4 + 9 pt Bold5 Char"/>
    <w:link w:val="StyleStyle49ptBold5"/>
    <w:rsid w:val="00D574B7"/>
    <w:rPr>
      <w:rFonts w:ascii="Calibri" w:eastAsiaTheme="minorHAnsi" w:hAnsi="Calibri" w:cs="Calibri"/>
      <w:b/>
      <w:bCs/>
      <w:sz w:val="22"/>
      <w:u w:val="single"/>
    </w:rPr>
  </w:style>
  <w:style w:type="character" w:customStyle="1" w:styleId="Style9ptBoldUnderline4">
    <w:name w:val="Style 9 pt Bold Underline4"/>
    <w:rsid w:val="00D574B7"/>
    <w:rPr>
      <w:b/>
      <w:bCs/>
      <w:sz w:val="20"/>
      <w:u w:val="single"/>
    </w:rPr>
  </w:style>
  <w:style w:type="paragraph" w:customStyle="1" w:styleId="StyleStyle49pt7">
    <w:name w:val="Style Style4 + 9 pt7"/>
    <w:basedOn w:val="Style4"/>
    <w:link w:val="StyleStyle49pt7Char"/>
    <w:rsid w:val="00D574B7"/>
    <w:rPr>
      <w:lang w:eastAsia="zh-CN"/>
    </w:rPr>
  </w:style>
  <w:style w:type="character" w:customStyle="1" w:styleId="StyleStyle49pt7Char">
    <w:name w:val="Style Style4 + 9 pt7 Char"/>
    <w:basedOn w:val="Style4Char"/>
    <w:link w:val="StyleStyle49pt7"/>
    <w:rsid w:val="00D574B7"/>
    <w:rPr>
      <w:rFonts w:ascii="Calibri" w:eastAsia="Times New Roman" w:hAnsi="Calibri" w:cs="Calibri"/>
      <w:sz w:val="22"/>
      <w:u w:val="single"/>
      <w:lang w:eastAsia="zh-CN"/>
    </w:rPr>
  </w:style>
  <w:style w:type="character" w:customStyle="1" w:styleId="titleblue14">
    <w:name w:val="titleblue14"/>
    <w:basedOn w:val="DefaultParagraphFont"/>
    <w:rsid w:val="00D574B7"/>
  </w:style>
  <w:style w:type="paragraph" w:customStyle="1" w:styleId="FONT7">
    <w:name w:val="FONT 7"/>
    <w:qFormat/>
    <w:rsid w:val="00D574B7"/>
    <w:rPr>
      <w:rFonts w:ascii="Times New Roman" w:eastAsia="SimSun" w:hAnsi="Times New Roman" w:cs="Arial"/>
      <w:bCs/>
      <w:iCs/>
      <w:sz w:val="14"/>
      <w:szCs w:val="28"/>
    </w:rPr>
  </w:style>
  <w:style w:type="paragraph" w:customStyle="1" w:styleId="StyleStyle49pt8">
    <w:name w:val="Style Style4 + 9 pt8"/>
    <w:basedOn w:val="Style4"/>
    <w:rsid w:val="00D574B7"/>
    <w:rPr>
      <w:rFonts w:eastAsiaTheme="minorHAnsi"/>
    </w:rPr>
  </w:style>
  <w:style w:type="paragraph" w:customStyle="1" w:styleId="StyleHeading2Underline">
    <w:name w:val="Style Heading 2 + Underline"/>
    <w:basedOn w:val="Heading2"/>
    <w:link w:val="StyleHeading2UnderlineChar"/>
    <w:rsid w:val="00D574B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D574B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D574B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D574B7"/>
    <w:rPr>
      <w:rFonts w:eastAsia="Calibri"/>
      <w:b/>
      <w:bCs/>
      <w:sz w:val="22"/>
      <w:u w:val="single"/>
    </w:rPr>
  </w:style>
  <w:style w:type="paragraph" w:customStyle="1" w:styleId="StyleStyle49ptBold6">
    <w:name w:val="Style Style4 + 9 pt Bold6"/>
    <w:basedOn w:val="Style4"/>
    <w:link w:val="StyleStyle49ptBold6Char"/>
    <w:rsid w:val="00D574B7"/>
    <w:rPr>
      <w:rFonts w:eastAsiaTheme="minorHAnsi"/>
      <w:b/>
      <w:bCs/>
    </w:rPr>
  </w:style>
  <w:style w:type="character" w:customStyle="1" w:styleId="StyleStyle49ptBold6Char">
    <w:name w:val="Style Style4 + 9 pt Bold6 Char"/>
    <w:link w:val="StyleStyle49ptBold6"/>
    <w:rsid w:val="00D574B7"/>
    <w:rPr>
      <w:rFonts w:ascii="Calibri" w:eastAsiaTheme="minorHAnsi" w:hAnsi="Calibri" w:cs="Calibri"/>
      <w:b/>
      <w:bCs/>
      <w:sz w:val="22"/>
      <w:u w:val="single"/>
    </w:rPr>
  </w:style>
  <w:style w:type="paragraph" w:customStyle="1" w:styleId="StyleCircled11pt">
    <w:name w:val="Style Circled + 11 pt"/>
    <w:basedOn w:val="Circled"/>
    <w:link w:val="StyleCircled11ptChar"/>
    <w:rsid w:val="00D574B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574B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574B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574B7"/>
    <w:rPr>
      <w:rFonts w:eastAsia="Calibri"/>
      <w:b/>
      <w:bCs/>
      <w:sz w:val="22"/>
      <w:u w:val="single"/>
      <w:bdr w:val="single" w:sz="4" w:space="0" w:color="auto"/>
    </w:rPr>
  </w:style>
  <w:style w:type="character" w:customStyle="1" w:styleId="StyleUnderlineCharChar9pt3">
    <w:name w:val="Style Underline Char Char + 9 pt3"/>
    <w:basedOn w:val="DefaultParagraphFont"/>
    <w:rsid w:val="00D574B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574B7"/>
    <w:rPr>
      <w:sz w:val="20"/>
      <w:u w:val="single"/>
    </w:rPr>
  </w:style>
  <w:style w:type="character" w:customStyle="1" w:styleId="BoldandUnderlineChar2CharCharChar">
    <w:name w:val="Bold and Underline Char2 Char Char Char"/>
    <w:rsid w:val="00D574B7"/>
    <w:rPr>
      <w:b/>
      <w:szCs w:val="24"/>
      <w:u w:val="single"/>
      <w:lang w:val="en-US" w:eastAsia="en-US" w:bidi="ar-SA"/>
    </w:rPr>
  </w:style>
  <w:style w:type="paragraph" w:customStyle="1" w:styleId="textboldChar">
    <w:name w:val="text bold Char"/>
    <w:basedOn w:val="Normal"/>
    <w:link w:val="textboldCharChar"/>
    <w:rsid w:val="00D574B7"/>
    <w:pPr>
      <w:ind w:left="720"/>
    </w:pPr>
    <w:rPr>
      <w:rFonts w:eastAsia="Calibri"/>
      <w:b/>
      <w:sz w:val="24"/>
      <w:u w:val="thick"/>
    </w:rPr>
  </w:style>
  <w:style w:type="character" w:customStyle="1" w:styleId="textboldCharChar">
    <w:name w:val="text bold Char Char"/>
    <w:link w:val="textboldChar"/>
    <w:rsid w:val="00D574B7"/>
    <w:rPr>
      <w:rFonts w:ascii="Calibri" w:eastAsia="Calibri" w:hAnsi="Calibri" w:cs="Calibri"/>
      <w:b/>
      <w:u w:val="thick"/>
    </w:rPr>
  </w:style>
  <w:style w:type="character" w:customStyle="1" w:styleId="snapnoshots">
    <w:name w:val="snap_noshots"/>
    <w:basedOn w:val="DefaultParagraphFont"/>
    <w:rsid w:val="00D574B7"/>
  </w:style>
  <w:style w:type="character" w:customStyle="1" w:styleId="cnbcsbhdcomp">
    <w:name w:val="cnbc_sbhd_comp"/>
    <w:rsid w:val="00D574B7"/>
  </w:style>
  <w:style w:type="character" w:customStyle="1" w:styleId="blox-headline">
    <w:name w:val="blox-headline"/>
    <w:rsid w:val="00D574B7"/>
  </w:style>
  <w:style w:type="character" w:customStyle="1" w:styleId="Heading2CharCharCharCharCharChar1CharChar">
    <w:name w:val="Heading 2 Char Char Char Char Char Char1 Char Char"/>
    <w:basedOn w:val="DefaultParagraphFont"/>
    <w:uiPriority w:val="99"/>
    <w:rsid w:val="00D574B7"/>
    <w:rPr>
      <w:rFonts w:cs="Arial"/>
      <w:b/>
      <w:bCs/>
      <w:iCs/>
      <w:sz w:val="28"/>
      <w:lang w:val="en-US" w:eastAsia="en-US"/>
    </w:rPr>
  </w:style>
  <w:style w:type="character" w:customStyle="1" w:styleId="postsubtitle">
    <w:name w:val="post_subtitle"/>
    <w:basedOn w:val="DefaultParagraphFont"/>
    <w:rsid w:val="00D574B7"/>
  </w:style>
  <w:style w:type="character" w:customStyle="1" w:styleId="NoterefInText">
    <w:name w:val="_NoterefInText"/>
    <w:uiPriority w:val="99"/>
    <w:rsid w:val="00D574B7"/>
    <w:rPr>
      <w:rFonts w:cs="New Baskerville"/>
      <w:color w:val="000000"/>
    </w:rPr>
  </w:style>
  <w:style w:type="character" w:customStyle="1" w:styleId="postauthor">
    <w:name w:val="postauthor"/>
    <w:basedOn w:val="DefaultParagraphFont"/>
    <w:rsid w:val="00D574B7"/>
  </w:style>
  <w:style w:type="paragraph" w:customStyle="1" w:styleId="notes-source-hasnotes">
    <w:name w:val="notes-source-hasnotes"/>
    <w:basedOn w:val="Normal"/>
    <w:qFormat/>
    <w:rsid w:val="00D574B7"/>
    <w:pPr>
      <w:spacing w:before="100" w:beforeAutospacing="1" w:after="100" w:afterAutospacing="1"/>
    </w:pPr>
    <w:rPr>
      <w:rFonts w:ascii="Times" w:hAnsi="Times"/>
      <w:szCs w:val="20"/>
    </w:rPr>
  </w:style>
  <w:style w:type="character" w:customStyle="1" w:styleId="span">
    <w:name w:val="span"/>
    <w:basedOn w:val="DefaultParagraphFont"/>
    <w:rsid w:val="00D574B7"/>
  </w:style>
  <w:style w:type="character" w:customStyle="1" w:styleId="thirdparty-logo">
    <w:name w:val="thirdparty-logo"/>
    <w:basedOn w:val="DefaultParagraphFont"/>
    <w:rsid w:val="00D574B7"/>
  </w:style>
  <w:style w:type="paragraph" w:customStyle="1" w:styleId="articlemeta">
    <w:name w:val="articlemeta"/>
    <w:basedOn w:val="Normal"/>
    <w:qFormat/>
    <w:rsid w:val="00D574B7"/>
    <w:pPr>
      <w:spacing w:before="100" w:beforeAutospacing="1" w:after="100" w:afterAutospacing="1"/>
    </w:pPr>
    <w:rPr>
      <w:rFonts w:ascii="Times" w:hAnsi="Times"/>
      <w:szCs w:val="20"/>
    </w:rPr>
  </w:style>
  <w:style w:type="character" w:customStyle="1" w:styleId="vcard">
    <w:name w:val="vcard"/>
    <w:basedOn w:val="DefaultParagraphFont"/>
    <w:rsid w:val="00D574B7"/>
  </w:style>
  <w:style w:type="character" w:customStyle="1" w:styleId="print-footnote">
    <w:name w:val="print-footnote"/>
    <w:basedOn w:val="DefaultParagraphFont"/>
    <w:rsid w:val="00D574B7"/>
  </w:style>
  <w:style w:type="character" w:customStyle="1" w:styleId="datestring">
    <w:name w:val="datestring"/>
    <w:basedOn w:val="DefaultParagraphFont"/>
    <w:rsid w:val="00D574B7"/>
  </w:style>
  <w:style w:type="paragraph" w:customStyle="1" w:styleId="left">
    <w:name w:val="left"/>
    <w:basedOn w:val="Normal"/>
    <w:qFormat/>
    <w:rsid w:val="00D574B7"/>
    <w:pPr>
      <w:spacing w:before="100" w:beforeAutospacing="1" w:after="100" w:afterAutospacing="1"/>
    </w:pPr>
    <w:rPr>
      <w:rFonts w:ascii="Times" w:hAnsi="Times"/>
      <w:szCs w:val="20"/>
    </w:rPr>
  </w:style>
  <w:style w:type="paragraph" w:customStyle="1" w:styleId="right">
    <w:name w:val="right"/>
    <w:basedOn w:val="Normal"/>
    <w:qFormat/>
    <w:rsid w:val="00D574B7"/>
    <w:pPr>
      <w:spacing w:before="100" w:beforeAutospacing="1" w:after="100" w:afterAutospacing="1"/>
    </w:pPr>
    <w:rPr>
      <w:rFonts w:ascii="Times" w:hAnsi="Times"/>
      <w:szCs w:val="20"/>
    </w:rPr>
  </w:style>
  <w:style w:type="character" w:customStyle="1" w:styleId="gptad">
    <w:name w:val="gptad"/>
    <w:basedOn w:val="DefaultParagraphFont"/>
    <w:rsid w:val="00D574B7"/>
  </w:style>
  <w:style w:type="paragraph" w:customStyle="1" w:styleId="creditpostedmodified">
    <w:name w:val="credit_posted_modified"/>
    <w:basedOn w:val="Normal"/>
    <w:qFormat/>
    <w:rsid w:val="00D574B7"/>
    <w:pPr>
      <w:spacing w:before="100" w:beforeAutospacing="1" w:after="100" w:afterAutospacing="1"/>
    </w:pPr>
    <w:rPr>
      <w:rFonts w:ascii="Times" w:hAnsi="Times"/>
      <w:szCs w:val="20"/>
    </w:rPr>
  </w:style>
  <w:style w:type="character" w:customStyle="1" w:styleId="creditline">
    <w:name w:val="creditline"/>
    <w:basedOn w:val="DefaultParagraphFont"/>
    <w:rsid w:val="00D574B7"/>
  </w:style>
  <w:style w:type="character" w:customStyle="1" w:styleId="grd">
    <w:name w:val="grd"/>
    <w:basedOn w:val="DefaultParagraphFont"/>
    <w:rsid w:val="00D574B7"/>
  </w:style>
  <w:style w:type="paragraph" w:customStyle="1" w:styleId="hs-text-container">
    <w:name w:val="hs-text-container"/>
    <w:basedOn w:val="Normal"/>
    <w:qFormat/>
    <w:rsid w:val="00D574B7"/>
    <w:pPr>
      <w:spacing w:before="100" w:beforeAutospacing="1" w:after="100" w:afterAutospacing="1"/>
    </w:pPr>
    <w:rPr>
      <w:rFonts w:ascii="Times" w:hAnsi="Times"/>
      <w:szCs w:val="20"/>
    </w:rPr>
  </w:style>
  <w:style w:type="character" w:customStyle="1" w:styleId="changed">
    <w:name w:val="changed"/>
    <w:basedOn w:val="DefaultParagraphFont"/>
    <w:rsid w:val="00D574B7"/>
  </w:style>
  <w:style w:type="character" w:customStyle="1" w:styleId="article-author-name">
    <w:name w:val="article-author-name"/>
    <w:basedOn w:val="DefaultParagraphFont"/>
    <w:rsid w:val="00D574B7"/>
  </w:style>
  <w:style w:type="character" w:customStyle="1" w:styleId="bioexcerpt">
    <w:name w:val="bio_excerpt"/>
    <w:basedOn w:val="DefaultParagraphFont"/>
    <w:rsid w:val="00D574B7"/>
  </w:style>
  <w:style w:type="character" w:customStyle="1" w:styleId="commentcount">
    <w:name w:val="comment_count"/>
    <w:basedOn w:val="DefaultParagraphFont"/>
    <w:rsid w:val="00D574B7"/>
  </w:style>
  <w:style w:type="character" w:customStyle="1" w:styleId="searchtermshighlighted">
    <w:name w:val="searchtermshighlighted"/>
    <w:basedOn w:val="DefaultParagraphFont"/>
    <w:rsid w:val="00D574B7"/>
  </w:style>
  <w:style w:type="character" w:customStyle="1" w:styleId="contributornametrigger">
    <w:name w:val="contributornametrigger"/>
    <w:basedOn w:val="DefaultParagraphFont"/>
    <w:rsid w:val="00D574B7"/>
  </w:style>
  <w:style w:type="character" w:customStyle="1" w:styleId="bylinepipe">
    <w:name w:val="bylinepipe"/>
    <w:basedOn w:val="DefaultParagraphFont"/>
    <w:rsid w:val="00D574B7"/>
  </w:style>
  <w:style w:type="character" w:customStyle="1" w:styleId="lucenesearchresulturlb">
    <w:name w:val="lucene_search_result_url_b"/>
    <w:basedOn w:val="DefaultParagraphFont"/>
    <w:rsid w:val="00D574B7"/>
  </w:style>
  <w:style w:type="character" w:customStyle="1" w:styleId="faculty-title">
    <w:name w:val="faculty-title"/>
    <w:basedOn w:val="DefaultParagraphFont"/>
    <w:rsid w:val="00D574B7"/>
  </w:style>
  <w:style w:type="character" w:customStyle="1" w:styleId="issue">
    <w:name w:val="issue"/>
    <w:basedOn w:val="DefaultParagraphFont"/>
    <w:rsid w:val="00D574B7"/>
  </w:style>
  <w:style w:type="character" w:customStyle="1" w:styleId="pages">
    <w:name w:val="pages"/>
    <w:basedOn w:val="DefaultParagraphFont"/>
    <w:rsid w:val="00D574B7"/>
  </w:style>
  <w:style w:type="character" w:customStyle="1" w:styleId="person">
    <w:name w:val="person"/>
    <w:basedOn w:val="DefaultParagraphFont"/>
    <w:rsid w:val="00D574B7"/>
  </w:style>
  <w:style w:type="character" w:customStyle="1" w:styleId="corresponding">
    <w:name w:val="corresponding"/>
    <w:basedOn w:val="DefaultParagraphFont"/>
    <w:rsid w:val="00D574B7"/>
  </w:style>
  <w:style w:type="paragraph" w:customStyle="1" w:styleId="entry-meta">
    <w:name w:val="entry-meta"/>
    <w:basedOn w:val="Normal"/>
    <w:qFormat/>
    <w:rsid w:val="00D574B7"/>
    <w:pPr>
      <w:spacing w:before="100" w:beforeAutospacing="1" w:after="100" w:afterAutospacing="1"/>
    </w:pPr>
    <w:rPr>
      <w:rFonts w:ascii="Times" w:hAnsi="Times"/>
      <w:szCs w:val="20"/>
    </w:rPr>
  </w:style>
  <w:style w:type="character" w:customStyle="1" w:styleId="post-time">
    <w:name w:val="post-time"/>
    <w:basedOn w:val="DefaultParagraphFont"/>
    <w:rsid w:val="00D574B7"/>
  </w:style>
  <w:style w:type="character" w:customStyle="1" w:styleId="post-category">
    <w:name w:val="post-category"/>
    <w:basedOn w:val="DefaultParagraphFont"/>
    <w:rsid w:val="00D574B7"/>
  </w:style>
  <w:style w:type="paragraph" w:customStyle="1" w:styleId="articledetails">
    <w:name w:val="articledetails"/>
    <w:basedOn w:val="Normal"/>
    <w:qFormat/>
    <w:rsid w:val="00D574B7"/>
    <w:pPr>
      <w:spacing w:before="100" w:beforeAutospacing="1" w:after="100" w:afterAutospacing="1"/>
    </w:pPr>
    <w:rPr>
      <w:rFonts w:ascii="Times" w:hAnsi="Times"/>
      <w:szCs w:val="20"/>
    </w:rPr>
  </w:style>
  <w:style w:type="character" w:customStyle="1" w:styleId="posted-and-updated">
    <w:name w:val="posted-and-updated"/>
    <w:basedOn w:val="DefaultParagraphFont"/>
    <w:rsid w:val="00D574B7"/>
  </w:style>
  <w:style w:type="paragraph" w:customStyle="1" w:styleId="aff">
    <w:name w:val="aff"/>
    <w:basedOn w:val="Normal"/>
    <w:qFormat/>
    <w:rsid w:val="00D574B7"/>
    <w:pPr>
      <w:spacing w:before="100" w:beforeAutospacing="1" w:after="100" w:afterAutospacing="1"/>
    </w:pPr>
    <w:rPr>
      <w:rFonts w:ascii="Times" w:hAnsi="Times"/>
      <w:szCs w:val="20"/>
    </w:rPr>
  </w:style>
  <w:style w:type="character" w:customStyle="1" w:styleId="entry-author">
    <w:name w:val="entry-author"/>
    <w:basedOn w:val="DefaultParagraphFont"/>
    <w:rsid w:val="00D574B7"/>
  </w:style>
  <w:style w:type="character" w:customStyle="1" w:styleId="entry-author-name">
    <w:name w:val="entry-author-name"/>
    <w:basedOn w:val="DefaultParagraphFont"/>
    <w:rsid w:val="00D574B7"/>
  </w:style>
  <w:style w:type="character" w:customStyle="1" w:styleId="contrib-degrees">
    <w:name w:val="contrib-degrees"/>
    <w:basedOn w:val="DefaultParagraphFont"/>
    <w:rsid w:val="00D574B7"/>
  </w:style>
  <w:style w:type="character" w:customStyle="1" w:styleId="contrib-on-behalf-of">
    <w:name w:val="contrib-on-behalf-of"/>
    <w:basedOn w:val="DefaultParagraphFont"/>
    <w:rsid w:val="00D574B7"/>
  </w:style>
  <w:style w:type="character" w:customStyle="1" w:styleId="pubtime">
    <w:name w:val="pubtime"/>
    <w:basedOn w:val="DefaultParagraphFont"/>
    <w:rsid w:val="00D574B7"/>
  </w:style>
  <w:style w:type="character" w:customStyle="1" w:styleId="fbcommentscount">
    <w:name w:val="fb_comments_count"/>
    <w:basedOn w:val="DefaultParagraphFont"/>
    <w:rsid w:val="00D574B7"/>
  </w:style>
  <w:style w:type="character" w:customStyle="1" w:styleId="stsharethiscustom">
    <w:name w:val="st_sharethis_custom"/>
    <w:basedOn w:val="DefaultParagraphFont"/>
    <w:rsid w:val="00D574B7"/>
  </w:style>
  <w:style w:type="paragraph" w:customStyle="1" w:styleId="permalinkable">
    <w:name w:val="permalinkable"/>
    <w:basedOn w:val="Normal"/>
    <w:qFormat/>
    <w:rsid w:val="00D574B7"/>
    <w:pPr>
      <w:spacing w:before="100" w:beforeAutospacing="1" w:after="100" w:afterAutospacing="1"/>
    </w:pPr>
    <w:rPr>
      <w:rFonts w:ascii="Times" w:hAnsi="Times"/>
      <w:szCs w:val="20"/>
    </w:rPr>
  </w:style>
  <w:style w:type="character" w:customStyle="1" w:styleId="post-date">
    <w:name w:val="post-date"/>
    <w:basedOn w:val="DefaultParagraphFont"/>
    <w:rsid w:val="00D574B7"/>
  </w:style>
  <w:style w:type="character" w:customStyle="1" w:styleId="articleauthor0">
    <w:name w:val="article_author"/>
    <w:basedOn w:val="DefaultParagraphFont"/>
    <w:rsid w:val="00D574B7"/>
  </w:style>
  <w:style w:type="character" w:customStyle="1" w:styleId="articleissue">
    <w:name w:val="article_issue"/>
    <w:basedOn w:val="DefaultParagraphFont"/>
    <w:rsid w:val="00D574B7"/>
  </w:style>
  <w:style w:type="character" w:customStyle="1" w:styleId="a-size-large">
    <w:name w:val="a-size-large"/>
    <w:basedOn w:val="DefaultParagraphFont"/>
    <w:rsid w:val="00D574B7"/>
  </w:style>
  <w:style w:type="character" w:customStyle="1" w:styleId="a-size-medium">
    <w:name w:val="a-size-medium"/>
    <w:basedOn w:val="DefaultParagraphFont"/>
    <w:rsid w:val="00D574B7"/>
  </w:style>
  <w:style w:type="character" w:customStyle="1" w:styleId="contribution">
    <w:name w:val="contribution"/>
    <w:basedOn w:val="DefaultParagraphFont"/>
    <w:rsid w:val="00D574B7"/>
  </w:style>
  <w:style w:type="character" w:customStyle="1" w:styleId="a-color-secondary">
    <w:name w:val="a-color-secondary"/>
    <w:basedOn w:val="DefaultParagraphFont"/>
    <w:rsid w:val="00D574B7"/>
  </w:style>
  <w:style w:type="paragraph" w:customStyle="1" w:styleId="sbyline">
    <w:name w:val="sbyline"/>
    <w:basedOn w:val="Normal"/>
    <w:qFormat/>
    <w:rsid w:val="00D574B7"/>
    <w:pPr>
      <w:spacing w:before="100" w:beforeAutospacing="1" w:after="100" w:afterAutospacing="1"/>
    </w:pPr>
    <w:rPr>
      <w:rFonts w:ascii="Times" w:hAnsi="Times"/>
      <w:szCs w:val="20"/>
    </w:rPr>
  </w:style>
  <w:style w:type="character" w:customStyle="1" w:styleId="ui-author">
    <w:name w:val="ui-author"/>
    <w:basedOn w:val="DefaultParagraphFont"/>
    <w:rsid w:val="00D574B7"/>
  </w:style>
  <w:style w:type="character" w:customStyle="1" w:styleId="ui-staffline">
    <w:name w:val="ui-staffline"/>
    <w:basedOn w:val="DefaultParagraphFont"/>
    <w:rsid w:val="00D574B7"/>
  </w:style>
  <w:style w:type="paragraph" w:customStyle="1" w:styleId="promotion-tag-p">
    <w:name w:val="promotion-tag-p"/>
    <w:basedOn w:val="Normal"/>
    <w:qFormat/>
    <w:rsid w:val="00D574B7"/>
    <w:pPr>
      <w:spacing w:before="100" w:beforeAutospacing="1" w:after="100" w:afterAutospacing="1"/>
    </w:pPr>
    <w:rPr>
      <w:rFonts w:ascii="Times" w:hAnsi="Times"/>
      <w:szCs w:val="20"/>
    </w:rPr>
  </w:style>
  <w:style w:type="character" w:customStyle="1" w:styleId="value">
    <w:name w:val="value"/>
    <w:basedOn w:val="DefaultParagraphFont"/>
    <w:rsid w:val="00D574B7"/>
  </w:style>
  <w:style w:type="character" w:customStyle="1" w:styleId="specialissuelabel">
    <w:name w:val="specialissuelabel"/>
    <w:basedOn w:val="DefaultParagraphFont"/>
    <w:rsid w:val="00D574B7"/>
  </w:style>
  <w:style w:type="character" w:customStyle="1" w:styleId="wp-smiley">
    <w:name w:val="wp-smiley"/>
    <w:basedOn w:val="DefaultParagraphFont"/>
    <w:rsid w:val="00D574B7"/>
  </w:style>
  <w:style w:type="character" w:customStyle="1" w:styleId="artjournal">
    <w:name w:val="art_journal"/>
    <w:basedOn w:val="DefaultParagraphFont"/>
    <w:rsid w:val="00D574B7"/>
  </w:style>
  <w:style w:type="character" w:customStyle="1" w:styleId="artdatevolumeissuepart">
    <w:name w:val="art_datevolumeissuepart"/>
    <w:basedOn w:val="DefaultParagraphFont"/>
    <w:rsid w:val="00D574B7"/>
  </w:style>
  <w:style w:type="character" w:customStyle="1" w:styleId="artpages">
    <w:name w:val="art_pages"/>
    <w:basedOn w:val="DefaultParagraphFont"/>
    <w:rsid w:val="00D574B7"/>
  </w:style>
  <w:style w:type="character" w:customStyle="1" w:styleId="singlehighlightclass">
    <w:name w:val="single_highlight_class"/>
    <w:basedOn w:val="DefaultParagraphFont"/>
    <w:rsid w:val="00D574B7"/>
  </w:style>
  <w:style w:type="character" w:customStyle="1" w:styleId="degree">
    <w:name w:val="degree"/>
    <w:basedOn w:val="DefaultParagraphFont"/>
    <w:rsid w:val="00D574B7"/>
  </w:style>
  <w:style w:type="character" w:customStyle="1" w:styleId="major">
    <w:name w:val="major"/>
    <w:basedOn w:val="DefaultParagraphFont"/>
    <w:rsid w:val="00D574B7"/>
  </w:style>
  <w:style w:type="character" w:customStyle="1" w:styleId="views">
    <w:name w:val="views"/>
    <w:basedOn w:val="DefaultParagraphFont"/>
    <w:rsid w:val="00D574B7"/>
  </w:style>
  <w:style w:type="character" w:customStyle="1" w:styleId="stmainservices">
    <w:name w:val="stmainservices"/>
    <w:basedOn w:val="DefaultParagraphFont"/>
    <w:rsid w:val="00D574B7"/>
  </w:style>
  <w:style w:type="character" w:customStyle="1" w:styleId="stbubblehcount">
    <w:name w:val="stbubble_hcount"/>
    <w:basedOn w:val="DefaultParagraphFont"/>
    <w:rsid w:val="00D574B7"/>
  </w:style>
  <w:style w:type="paragraph" w:customStyle="1" w:styleId="Document">
    <w:name w:val="_Document"/>
    <w:basedOn w:val="Default"/>
    <w:next w:val="Default"/>
    <w:uiPriority w:val="99"/>
    <w:qFormat/>
    <w:rsid w:val="00D574B7"/>
    <w:rPr>
      <w:rFonts w:ascii="New Baskerville" w:eastAsiaTheme="minorEastAsia" w:hAnsi="New Baskerville"/>
      <w:color w:val="auto"/>
    </w:rPr>
  </w:style>
  <w:style w:type="paragraph" w:customStyle="1" w:styleId="SubHead1">
    <w:name w:val="_SubHead1"/>
    <w:basedOn w:val="Default"/>
    <w:next w:val="Default"/>
    <w:uiPriority w:val="99"/>
    <w:qFormat/>
    <w:rsid w:val="00D574B7"/>
    <w:rPr>
      <w:rFonts w:ascii="New Baskerville" w:eastAsiaTheme="minorEastAsia" w:hAnsi="New Baskerville"/>
      <w:color w:val="auto"/>
    </w:rPr>
  </w:style>
  <w:style w:type="paragraph" w:customStyle="1" w:styleId="SubHead2">
    <w:name w:val="_SubHead2"/>
    <w:basedOn w:val="Default"/>
    <w:next w:val="Default"/>
    <w:uiPriority w:val="99"/>
    <w:qFormat/>
    <w:rsid w:val="00D574B7"/>
    <w:rPr>
      <w:rFonts w:ascii="New Baskerville" w:eastAsiaTheme="minorEastAsia" w:hAnsi="New Baskerville"/>
      <w:color w:val="auto"/>
    </w:rPr>
  </w:style>
  <w:style w:type="paragraph" w:customStyle="1" w:styleId="collapsed-hide">
    <w:name w:val="collapsed-hide"/>
    <w:basedOn w:val="Normal"/>
    <w:qFormat/>
    <w:rsid w:val="00D574B7"/>
    <w:pPr>
      <w:spacing w:before="100" w:beforeAutospacing="1" w:after="100" w:afterAutospacing="1"/>
    </w:pPr>
    <w:rPr>
      <w:rFonts w:ascii="Times" w:hAnsi="Times"/>
      <w:szCs w:val="20"/>
    </w:rPr>
  </w:style>
  <w:style w:type="paragraph" w:customStyle="1" w:styleId="odd">
    <w:name w:val="odd"/>
    <w:basedOn w:val="Normal"/>
    <w:qFormat/>
    <w:rsid w:val="00D574B7"/>
    <w:pPr>
      <w:spacing w:before="100" w:beforeAutospacing="1" w:after="100" w:afterAutospacing="1"/>
    </w:pPr>
    <w:rPr>
      <w:rFonts w:ascii="Times" w:hAnsi="Times"/>
      <w:szCs w:val="20"/>
    </w:rPr>
  </w:style>
  <w:style w:type="character" w:customStyle="1" w:styleId="article-author">
    <w:name w:val="article-author"/>
    <w:basedOn w:val="DefaultParagraphFont"/>
    <w:rsid w:val="00D574B7"/>
  </w:style>
  <w:style w:type="character" w:customStyle="1" w:styleId="tolocaltime">
    <w:name w:val="tolocaltime"/>
    <w:basedOn w:val="DefaultParagraphFont"/>
    <w:rsid w:val="00D574B7"/>
  </w:style>
  <w:style w:type="character" w:customStyle="1" w:styleId="pb-byline">
    <w:name w:val="pb-byline"/>
    <w:basedOn w:val="DefaultParagraphFont"/>
    <w:rsid w:val="00D574B7"/>
  </w:style>
  <w:style w:type="character" w:customStyle="1" w:styleId="pb-timestamp">
    <w:name w:val="pb-timestamp"/>
    <w:basedOn w:val="DefaultParagraphFont"/>
    <w:rsid w:val="00D574B7"/>
  </w:style>
  <w:style w:type="character" w:customStyle="1" w:styleId="posted-on">
    <w:name w:val="posted-on"/>
    <w:basedOn w:val="DefaultParagraphFont"/>
    <w:rsid w:val="00D574B7"/>
  </w:style>
  <w:style w:type="character" w:customStyle="1" w:styleId="even">
    <w:name w:val="even"/>
    <w:basedOn w:val="DefaultParagraphFont"/>
    <w:rsid w:val="00D574B7"/>
  </w:style>
  <w:style w:type="character" w:customStyle="1" w:styleId="foreground">
    <w:name w:val="foreground"/>
    <w:basedOn w:val="DefaultParagraphFont"/>
    <w:rsid w:val="00D574B7"/>
  </w:style>
  <w:style w:type="paragraph" w:customStyle="1" w:styleId="volissue">
    <w:name w:val="volissue"/>
    <w:basedOn w:val="Normal"/>
    <w:qFormat/>
    <w:rsid w:val="00D574B7"/>
    <w:pPr>
      <w:spacing w:before="100" w:beforeAutospacing="1" w:after="100" w:afterAutospacing="1"/>
    </w:pPr>
    <w:rPr>
      <w:rFonts w:ascii="Times" w:hAnsi="Times"/>
      <w:szCs w:val="20"/>
    </w:rPr>
  </w:style>
  <w:style w:type="character" w:customStyle="1" w:styleId="cat-date-line4">
    <w:name w:val="cat-date-line4"/>
    <w:basedOn w:val="DefaultParagraphFont"/>
    <w:rsid w:val="00D574B7"/>
  </w:style>
  <w:style w:type="character" w:customStyle="1" w:styleId="articledate">
    <w:name w:val="articledate"/>
    <w:basedOn w:val="DefaultParagraphFont"/>
    <w:rsid w:val="00D574B7"/>
  </w:style>
  <w:style w:type="character" w:customStyle="1" w:styleId="post-byline">
    <w:name w:val="post-byline"/>
    <w:basedOn w:val="DefaultParagraphFont"/>
    <w:rsid w:val="00D574B7"/>
  </w:style>
  <w:style w:type="character" w:customStyle="1" w:styleId="upper">
    <w:name w:val="upper"/>
    <w:basedOn w:val="DefaultParagraphFont"/>
    <w:rsid w:val="00D574B7"/>
  </w:style>
  <w:style w:type="character" w:customStyle="1" w:styleId="metadate">
    <w:name w:val="meta_date"/>
    <w:basedOn w:val="DefaultParagraphFont"/>
    <w:rsid w:val="00D574B7"/>
  </w:style>
  <w:style w:type="character" w:customStyle="1" w:styleId="fa">
    <w:name w:val="fa"/>
    <w:basedOn w:val="DefaultParagraphFont"/>
    <w:rsid w:val="00D574B7"/>
  </w:style>
  <w:style w:type="character" w:customStyle="1" w:styleId="longname">
    <w:name w:val="longname"/>
    <w:basedOn w:val="DefaultParagraphFont"/>
    <w:rsid w:val="00D574B7"/>
  </w:style>
  <w:style w:type="character" w:customStyle="1" w:styleId="echocontainer">
    <w:name w:val="echo_container"/>
    <w:basedOn w:val="DefaultParagraphFont"/>
    <w:rsid w:val="00D574B7"/>
  </w:style>
  <w:style w:type="character" w:customStyle="1" w:styleId="comment-display">
    <w:name w:val="comment-display"/>
    <w:basedOn w:val="DefaultParagraphFont"/>
    <w:rsid w:val="00D574B7"/>
  </w:style>
  <w:style w:type="paragraph" w:customStyle="1" w:styleId="comment-count-label">
    <w:name w:val="comment-count-label"/>
    <w:basedOn w:val="Normal"/>
    <w:rsid w:val="00D574B7"/>
    <w:pPr>
      <w:spacing w:before="100" w:beforeAutospacing="1" w:after="100" w:afterAutospacing="1"/>
    </w:pPr>
    <w:rPr>
      <w:rFonts w:ascii="Times" w:hAnsi="Times"/>
      <w:szCs w:val="20"/>
    </w:rPr>
  </w:style>
  <w:style w:type="character" w:customStyle="1" w:styleId="echo-counter">
    <w:name w:val="echo-counter"/>
    <w:basedOn w:val="DefaultParagraphFont"/>
    <w:rsid w:val="00D574B7"/>
  </w:style>
  <w:style w:type="character" w:customStyle="1" w:styleId="discussion-policy">
    <w:name w:val="discussion-policy"/>
    <w:basedOn w:val="DefaultParagraphFont"/>
    <w:rsid w:val="00D574B7"/>
  </w:style>
  <w:style w:type="character" w:customStyle="1" w:styleId="echo-apps-conversations-streamcaption">
    <w:name w:val="echo-apps-conversations-streamcaption"/>
    <w:basedOn w:val="DefaultParagraphFont"/>
    <w:rsid w:val="00D574B7"/>
  </w:style>
  <w:style w:type="character" w:customStyle="1" w:styleId="echo-streamserver-controls-stream-item-text">
    <w:name w:val="echo-streamserver-controls-stream-item-text"/>
    <w:basedOn w:val="DefaultParagraphFont"/>
    <w:rsid w:val="00D574B7"/>
  </w:style>
  <w:style w:type="character" w:customStyle="1" w:styleId="echo-streamserver-controls-facepile-more">
    <w:name w:val="echo-streamserver-controls-facepile-more"/>
    <w:basedOn w:val="DefaultParagraphFont"/>
    <w:rsid w:val="00D574B7"/>
  </w:style>
  <w:style w:type="character" w:customStyle="1" w:styleId="echo-primaryfont">
    <w:name w:val="echo-primaryfont"/>
    <w:basedOn w:val="DefaultParagraphFont"/>
    <w:rsid w:val="00D574B7"/>
  </w:style>
  <w:style w:type="character" w:customStyle="1" w:styleId="section">
    <w:name w:val="section"/>
    <w:basedOn w:val="DefaultParagraphFont"/>
    <w:rsid w:val="00D574B7"/>
  </w:style>
  <w:style w:type="character" w:customStyle="1" w:styleId="wpsr-txt-headline">
    <w:name w:val="wpsr-txt-headline"/>
    <w:basedOn w:val="DefaultParagraphFont"/>
    <w:rsid w:val="00D574B7"/>
  </w:style>
  <w:style w:type="character" w:customStyle="1" w:styleId="asset-metabar-author">
    <w:name w:val="asset-metabar-author"/>
    <w:basedOn w:val="DefaultParagraphFont"/>
    <w:rsid w:val="00D574B7"/>
  </w:style>
  <w:style w:type="character" w:customStyle="1" w:styleId="asset-metabar-time">
    <w:name w:val="asset-metabar-time"/>
    <w:basedOn w:val="DefaultParagraphFont"/>
    <w:rsid w:val="00D574B7"/>
  </w:style>
  <w:style w:type="character" w:customStyle="1" w:styleId="eza-dateline">
    <w:name w:val="eza-dateline"/>
    <w:basedOn w:val="DefaultParagraphFont"/>
    <w:rsid w:val="00D574B7"/>
  </w:style>
  <w:style w:type="character" w:customStyle="1" w:styleId="eza-authors">
    <w:name w:val="eza-authors"/>
    <w:basedOn w:val="DefaultParagraphFont"/>
    <w:rsid w:val="00D574B7"/>
  </w:style>
  <w:style w:type="character" w:customStyle="1" w:styleId="csmstaff">
    <w:name w:val="csm_staff"/>
    <w:basedOn w:val="DefaultParagraphFont"/>
    <w:rsid w:val="00D574B7"/>
  </w:style>
  <w:style w:type="paragraph" w:customStyle="1" w:styleId="mol-para-with-font">
    <w:name w:val="mol-para-with-font"/>
    <w:basedOn w:val="Normal"/>
    <w:rsid w:val="00D574B7"/>
    <w:pPr>
      <w:spacing w:before="100" w:beforeAutospacing="1" w:after="100" w:afterAutospacing="1"/>
    </w:pPr>
    <w:rPr>
      <w:rFonts w:ascii="Times" w:hAnsi="Times"/>
      <w:szCs w:val="20"/>
    </w:rPr>
  </w:style>
  <w:style w:type="character" w:customStyle="1" w:styleId="article-timestamp">
    <w:name w:val="article-timestamp"/>
    <w:basedOn w:val="DefaultParagraphFont"/>
    <w:rsid w:val="00D574B7"/>
  </w:style>
  <w:style w:type="character" w:customStyle="1" w:styleId="byline-text">
    <w:name w:val="byline-text"/>
    <w:basedOn w:val="DefaultParagraphFont"/>
    <w:rsid w:val="00D574B7"/>
  </w:style>
  <w:style w:type="character" w:customStyle="1" w:styleId="itemauthor">
    <w:name w:val="itemauthor"/>
    <w:basedOn w:val="DefaultParagraphFont"/>
    <w:rsid w:val="00D574B7"/>
  </w:style>
  <w:style w:type="character" w:customStyle="1" w:styleId="itemdatecreated">
    <w:name w:val="itemdatecreated"/>
    <w:basedOn w:val="DefaultParagraphFont"/>
    <w:rsid w:val="00D574B7"/>
  </w:style>
  <w:style w:type="character" w:customStyle="1" w:styleId="slug-metadata-note">
    <w:name w:val="slug-metadata-note"/>
    <w:basedOn w:val="DefaultParagraphFont"/>
    <w:rsid w:val="00D574B7"/>
  </w:style>
  <w:style w:type="character" w:customStyle="1" w:styleId="drop-capped">
    <w:name w:val="drop-capped"/>
    <w:basedOn w:val="DefaultParagraphFont"/>
    <w:rsid w:val="00D574B7"/>
  </w:style>
  <w:style w:type="paragraph" w:customStyle="1" w:styleId="articleopinion-standfirst">
    <w:name w:val="articleopinion-standfirst"/>
    <w:basedOn w:val="Normal"/>
    <w:rsid w:val="00D574B7"/>
    <w:pPr>
      <w:spacing w:before="100" w:beforeAutospacing="1" w:after="100" w:afterAutospacing="1"/>
    </w:pPr>
    <w:rPr>
      <w:rFonts w:ascii="Times" w:hAnsi="Times"/>
      <w:szCs w:val="20"/>
    </w:rPr>
  </w:style>
  <w:style w:type="paragraph" w:customStyle="1" w:styleId="snippet">
    <w:name w:val="snippet"/>
    <w:basedOn w:val="Normal"/>
    <w:rsid w:val="00D574B7"/>
    <w:pPr>
      <w:spacing w:before="100" w:beforeAutospacing="1" w:after="100" w:afterAutospacing="1"/>
    </w:pPr>
    <w:rPr>
      <w:rFonts w:ascii="Times" w:hAnsi="Times"/>
      <w:szCs w:val="20"/>
    </w:rPr>
  </w:style>
  <w:style w:type="character" w:customStyle="1" w:styleId="thetitle">
    <w:name w:val="the_title"/>
    <w:basedOn w:val="DefaultParagraphFont"/>
    <w:rsid w:val="00D574B7"/>
  </w:style>
  <w:style w:type="character" w:customStyle="1" w:styleId="view-count">
    <w:name w:val="view-count"/>
    <w:basedOn w:val="DefaultParagraphFont"/>
    <w:rsid w:val="00D574B7"/>
  </w:style>
  <w:style w:type="character" w:customStyle="1" w:styleId="rupee">
    <w:name w:val="rupee"/>
    <w:basedOn w:val="DefaultParagraphFont"/>
    <w:rsid w:val="00D574B7"/>
  </w:style>
  <w:style w:type="character" w:customStyle="1" w:styleId="grey1">
    <w:name w:val="grey1"/>
    <w:basedOn w:val="DefaultParagraphFont"/>
    <w:rsid w:val="00D574B7"/>
  </w:style>
  <w:style w:type="paragraph" w:customStyle="1" w:styleId="Pa13">
    <w:name w:val="Pa13"/>
    <w:basedOn w:val="Default"/>
    <w:next w:val="Default"/>
    <w:uiPriority w:val="99"/>
    <w:rsid w:val="00D574B7"/>
    <w:pPr>
      <w:spacing w:line="201" w:lineRule="atLeast"/>
    </w:pPr>
    <w:rPr>
      <w:rFonts w:eastAsiaTheme="minorEastAsia"/>
      <w:color w:val="auto"/>
    </w:rPr>
  </w:style>
  <w:style w:type="paragraph" w:customStyle="1" w:styleId="Pa14">
    <w:name w:val="Pa14"/>
    <w:basedOn w:val="Default"/>
    <w:next w:val="Default"/>
    <w:uiPriority w:val="99"/>
    <w:qFormat/>
    <w:rsid w:val="00D574B7"/>
    <w:pPr>
      <w:spacing w:line="241" w:lineRule="atLeast"/>
    </w:pPr>
    <w:rPr>
      <w:rFonts w:eastAsiaTheme="minorEastAsia"/>
      <w:color w:val="auto"/>
    </w:rPr>
  </w:style>
  <w:style w:type="paragraph" w:customStyle="1" w:styleId="Pa9">
    <w:name w:val="Pa9"/>
    <w:basedOn w:val="Default"/>
    <w:next w:val="Default"/>
    <w:uiPriority w:val="99"/>
    <w:rsid w:val="00D574B7"/>
    <w:pPr>
      <w:spacing w:line="241" w:lineRule="atLeast"/>
    </w:pPr>
    <w:rPr>
      <w:rFonts w:ascii="Gill Sans" w:eastAsiaTheme="minorEastAsia" w:hAnsi="Gill Sans"/>
      <w:color w:val="auto"/>
    </w:rPr>
  </w:style>
  <w:style w:type="character" w:customStyle="1" w:styleId="bureau">
    <w:name w:val="bureau"/>
    <w:basedOn w:val="DefaultParagraphFont"/>
    <w:rsid w:val="00D574B7"/>
  </w:style>
  <w:style w:type="character" w:customStyle="1" w:styleId="reporttitle">
    <w:name w:val="report_title"/>
    <w:basedOn w:val="DefaultParagraphFont"/>
    <w:rsid w:val="00D574B7"/>
  </w:style>
  <w:style w:type="character" w:customStyle="1" w:styleId="documenttype-longreleases">
    <w:name w:val="document_type_-_long_releases"/>
    <w:basedOn w:val="DefaultParagraphFont"/>
    <w:rsid w:val="00D574B7"/>
  </w:style>
  <w:style w:type="character" w:customStyle="1" w:styleId="alt-date">
    <w:name w:val="alt-date"/>
    <w:basedOn w:val="DefaultParagraphFont"/>
    <w:rsid w:val="00D574B7"/>
  </w:style>
  <w:style w:type="character" w:customStyle="1" w:styleId="entry-byline">
    <w:name w:val="entry-byline"/>
    <w:basedOn w:val="DefaultParagraphFont"/>
    <w:rsid w:val="00D574B7"/>
  </w:style>
  <w:style w:type="character" w:customStyle="1" w:styleId="taglinecontrib">
    <w:name w:val="tagline_contrib"/>
    <w:basedOn w:val="DefaultParagraphFont"/>
    <w:rsid w:val="00D574B7"/>
  </w:style>
  <w:style w:type="character" w:customStyle="1" w:styleId="articledate0">
    <w:name w:val="article_date"/>
    <w:basedOn w:val="DefaultParagraphFont"/>
    <w:rsid w:val="00D574B7"/>
  </w:style>
  <w:style w:type="paragraph" w:customStyle="1" w:styleId="hg-daily">
    <w:name w:val="hg-daily"/>
    <w:basedOn w:val="Normal"/>
    <w:rsid w:val="00D574B7"/>
    <w:pPr>
      <w:spacing w:before="100" w:beforeAutospacing="1" w:after="100" w:afterAutospacing="1"/>
    </w:pPr>
    <w:rPr>
      <w:rFonts w:ascii="Times" w:hAnsi="Times"/>
      <w:szCs w:val="20"/>
    </w:rPr>
  </w:style>
  <w:style w:type="character" w:customStyle="1" w:styleId="cit">
    <w:name w:val="cit"/>
    <w:basedOn w:val="DefaultParagraphFont"/>
    <w:rsid w:val="00D574B7"/>
  </w:style>
  <w:style w:type="paragraph" w:customStyle="1" w:styleId="buttonheading">
    <w:name w:val="buttonheading"/>
    <w:basedOn w:val="Normal"/>
    <w:rsid w:val="00D574B7"/>
    <w:pPr>
      <w:spacing w:before="100" w:beforeAutospacing="1" w:after="100" w:afterAutospacing="1"/>
    </w:pPr>
    <w:rPr>
      <w:rFonts w:ascii="Times" w:hAnsi="Times"/>
      <w:szCs w:val="20"/>
    </w:rPr>
  </w:style>
  <w:style w:type="character" w:customStyle="1" w:styleId="createdate">
    <w:name w:val="createdate"/>
    <w:basedOn w:val="DefaultParagraphFont"/>
    <w:rsid w:val="00D574B7"/>
  </w:style>
  <w:style w:type="paragraph" w:customStyle="1" w:styleId="p">
    <w:name w:val="p"/>
    <w:basedOn w:val="Normal"/>
    <w:qFormat/>
    <w:rsid w:val="00D574B7"/>
    <w:pPr>
      <w:spacing w:before="100" w:beforeAutospacing="1" w:after="100" w:afterAutospacing="1"/>
    </w:pPr>
    <w:rPr>
      <w:rFonts w:ascii="Times" w:hAnsi="Times"/>
      <w:szCs w:val="20"/>
    </w:rPr>
  </w:style>
  <w:style w:type="character" w:customStyle="1" w:styleId="text-label">
    <w:name w:val="text-label"/>
    <w:basedOn w:val="DefaultParagraphFont"/>
    <w:rsid w:val="00D574B7"/>
  </w:style>
  <w:style w:type="paragraph" w:customStyle="1" w:styleId="TOC3Char">
    <w:name w:val="TOC 3 Char"/>
    <w:basedOn w:val="Normal"/>
    <w:next w:val="Normal"/>
    <w:rsid w:val="00D574B7"/>
    <w:rPr>
      <w:rFonts w:eastAsia="Times New Roman"/>
      <w:sz w:val="24"/>
      <w:szCs w:val="20"/>
    </w:rPr>
  </w:style>
  <w:style w:type="paragraph" w:customStyle="1" w:styleId="TOC1Char">
    <w:name w:val="TOC 1 Char"/>
    <w:basedOn w:val="Normal"/>
    <w:next w:val="Normal"/>
    <w:rsid w:val="00D574B7"/>
    <w:rPr>
      <w:rFonts w:eastAsia="Times New Roman"/>
      <w:b/>
      <w:sz w:val="24"/>
      <w:szCs w:val="20"/>
    </w:rPr>
  </w:style>
  <w:style w:type="paragraph" w:customStyle="1" w:styleId="ColorfulGrid-Accent11">
    <w:name w:val="Colorful Grid - Accent 11"/>
    <w:basedOn w:val="Normal"/>
    <w:next w:val="Normal"/>
    <w:uiPriority w:val="29"/>
    <w:qFormat/>
    <w:rsid w:val="00D574B7"/>
    <w:pPr>
      <w:jc w:val="both"/>
    </w:pPr>
    <w:rPr>
      <w:rFonts w:eastAsia="Times New Roman"/>
      <w:i/>
      <w:iCs/>
      <w:color w:val="000000"/>
    </w:rPr>
  </w:style>
  <w:style w:type="character" w:customStyle="1" w:styleId="MediumGrid11">
    <w:name w:val="Medium Grid 11"/>
    <w:uiPriority w:val="99"/>
    <w:rsid w:val="00D574B7"/>
    <w:rPr>
      <w:color w:val="808080"/>
    </w:rPr>
  </w:style>
  <w:style w:type="paragraph" w:customStyle="1" w:styleId="PlaceholderText2">
    <w:name w:val="Placeholder Text2"/>
    <w:basedOn w:val="Normal"/>
    <w:uiPriority w:val="99"/>
    <w:rsid w:val="00D574B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574B7"/>
    <w:pPr>
      <w:keepNext/>
      <w:tabs>
        <w:tab w:val="num" w:pos="1440"/>
      </w:tabs>
      <w:ind w:left="1800" w:hanging="360"/>
      <w:outlineLvl w:val="2"/>
    </w:pPr>
    <w:rPr>
      <w:rFonts w:eastAsia="MS Gothic"/>
      <w:sz w:val="24"/>
    </w:rPr>
  </w:style>
  <w:style w:type="paragraph" w:customStyle="1" w:styleId="LightList1">
    <w:name w:val="Light List1"/>
    <w:basedOn w:val="Normal"/>
    <w:rsid w:val="00D574B7"/>
    <w:pPr>
      <w:keepNext/>
      <w:tabs>
        <w:tab w:val="num" w:pos="2160"/>
      </w:tabs>
      <w:ind w:left="2520" w:hanging="360"/>
      <w:outlineLvl w:val="3"/>
    </w:pPr>
    <w:rPr>
      <w:rFonts w:eastAsia="MS Gothic"/>
      <w:sz w:val="24"/>
    </w:rPr>
  </w:style>
  <w:style w:type="paragraph" w:customStyle="1" w:styleId="LightGrid1">
    <w:name w:val="Light Grid1"/>
    <w:basedOn w:val="Normal"/>
    <w:rsid w:val="00D574B7"/>
    <w:pPr>
      <w:keepNext/>
      <w:tabs>
        <w:tab w:val="num" w:pos="2880"/>
      </w:tabs>
      <w:ind w:left="3240" w:hanging="360"/>
      <w:outlineLvl w:val="4"/>
    </w:pPr>
    <w:rPr>
      <w:rFonts w:eastAsia="MS Gothic"/>
      <w:sz w:val="24"/>
    </w:rPr>
  </w:style>
  <w:style w:type="paragraph" w:customStyle="1" w:styleId="MediumShading11">
    <w:name w:val="Medium Shading 11"/>
    <w:basedOn w:val="Normal"/>
    <w:rsid w:val="00D574B7"/>
    <w:pPr>
      <w:keepNext/>
      <w:tabs>
        <w:tab w:val="num" w:pos="3600"/>
      </w:tabs>
      <w:ind w:left="3960" w:hanging="360"/>
      <w:outlineLvl w:val="5"/>
    </w:pPr>
    <w:rPr>
      <w:rFonts w:eastAsia="MS Gothic"/>
      <w:sz w:val="24"/>
    </w:rPr>
  </w:style>
  <w:style w:type="paragraph" w:customStyle="1" w:styleId="MediumShading21">
    <w:name w:val="Medium Shading 21"/>
    <w:basedOn w:val="Normal"/>
    <w:rsid w:val="00D574B7"/>
    <w:pPr>
      <w:keepNext/>
      <w:tabs>
        <w:tab w:val="num" w:pos="4320"/>
      </w:tabs>
      <w:ind w:left="4680" w:hanging="360"/>
      <w:outlineLvl w:val="6"/>
    </w:pPr>
    <w:rPr>
      <w:rFonts w:eastAsia="MS Gothic"/>
      <w:sz w:val="24"/>
    </w:rPr>
  </w:style>
  <w:style w:type="paragraph" w:customStyle="1" w:styleId="MediumList11">
    <w:name w:val="Medium List 11"/>
    <w:basedOn w:val="Normal"/>
    <w:rsid w:val="00D574B7"/>
    <w:pPr>
      <w:keepNext/>
      <w:tabs>
        <w:tab w:val="num" w:pos="5040"/>
      </w:tabs>
      <w:ind w:left="5400" w:hanging="360"/>
      <w:outlineLvl w:val="7"/>
    </w:pPr>
    <w:rPr>
      <w:rFonts w:eastAsia="MS Gothic"/>
      <w:sz w:val="24"/>
    </w:rPr>
  </w:style>
  <w:style w:type="paragraph" w:customStyle="1" w:styleId="MediumList21">
    <w:name w:val="Medium List 21"/>
    <w:basedOn w:val="Normal"/>
    <w:rsid w:val="00D574B7"/>
    <w:pPr>
      <w:keepNext/>
      <w:tabs>
        <w:tab w:val="num" w:pos="5760"/>
      </w:tabs>
      <w:ind w:left="6120" w:hanging="360"/>
      <w:outlineLvl w:val="8"/>
    </w:pPr>
    <w:rPr>
      <w:rFonts w:eastAsia="MS Gothic"/>
      <w:sz w:val="24"/>
    </w:rPr>
  </w:style>
  <w:style w:type="paragraph" w:customStyle="1" w:styleId="bylinejb">
    <w:name w:val="bylinejb"/>
    <w:basedOn w:val="Normal"/>
    <w:rsid w:val="00D574B7"/>
    <w:pPr>
      <w:spacing w:before="100" w:beforeAutospacing="1" w:after="100" w:afterAutospacing="1"/>
    </w:pPr>
    <w:rPr>
      <w:rFonts w:ascii="Times" w:hAnsi="Times"/>
      <w:szCs w:val="20"/>
    </w:rPr>
  </w:style>
  <w:style w:type="paragraph" w:customStyle="1" w:styleId="bylineaffiliation">
    <w:name w:val="bylineaffiliation"/>
    <w:basedOn w:val="Normal"/>
    <w:rsid w:val="00D574B7"/>
    <w:pPr>
      <w:spacing w:before="100" w:beforeAutospacing="1" w:after="100" w:afterAutospacing="1"/>
    </w:pPr>
    <w:rPr>
      <w:rFonts w:ascii="Times" w:hAnsi="Times"/>
      <w:szCs w:val="20"/>
    </w:rPr>
  </w:style>
  <w:style w:type="character" w:customStyle="1" w:styleId="apple-tab-span">
    <w:name w:val="apple-tab-span"/>
    <w:basedOn w:val="DefaultParagraphFont"/>
    <w:rsid w:val="00D574B7"/>
  </w:style>
  <w:style w:type="character" w:customStyle="1" w:styleId="s1">
    <w:name w:val="s1"/>
    <w:basedOn w:val="DefaultParagraphFont"/>
    <w:rsid w:val="00D574B7"/>
  </w:style>
  <w:style w:type="character" w:customStyle="1" w:styleId="action-menu-toggled-item">
    <w:name w:val="action-menu-toggled-item"/>
    <w:basedOn w:val="DefaultParagraphFont"/>
    <w:rsid w:val="00D574B7"/>
    <w:rPr>
      <w:rFonts w:ascii="Times New Roman" w:hAnsi="Times New Roman"/>
    </w:rPr>
  </w:style>
  <w:style w:type="character" w:customStyle="1" w:styleId="1Tag">
    <w:name w:val="1) Tag"/>
    <w:rsid w:val="00D574B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574B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574B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574B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574B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574B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574B7"/>
    <w:rPr>
      <w:rFonts w:ascii="Calibri" w:eastAsia="Times New Roman" w:hAnsi="Calibri" w:cs="Calibri"/>
      <w:b/>
      <w:caps/>
      <w:sz w:val="40"/>
      <w:szCs w:val="40"/>
    </w:rPr>
  </w:style>
  <w:style w:type="paragraph" w:customStyle="1" w:styleId="Strikethrough0">
    <w:name w:val="Strikethrough"/>
    <w:basedOn w:val="Normal"/>
    <w:link w:val="StrikethroughChar"/>
    <w:qFormat/>
    <w:rsid w:val="00D574B7"/>
    <w:rPr>
      <w:strike/>
    </w:rPr>
  </w:style>
  <w:style w:type="character" w:customStyle="1" w:styleId="StrikethroughChar">
    <w:name w:val="Strikethrough Char"/>
    <w:basedOn w:val="DefaultParagraphFont"/>
    <w:link w:val="Strikethrough0"/>
    <w:rsid w:val="00D574B7"/>
    <w:rPr>
      <w:rFonts w:ascii="Calibri" w:hAnsi="Calibri" w:cs="Calibri"/>
      <w:strike/>
      <w:sz w:val="22"/>
    </w:rPr>
  </w:style>
  <w:style w:type="character" w:styleId="SubtleReference">
    <w:name w:val="Subtle Reference"/>
    <w:basedOn w:val="DefaultParagraphFont"/>
    <w:uiPriority w:val="31"/>
    <w:rsid w:val="00D574B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574B7"/>
    <w:rPr>
      <w:rFonts w:asciiTheme="minorHAnsi" w:hAnsiTheme="minorHAnsi"/>
      <w:bCs/>
      <w:sz w:val="16"/>
    </w:rPr>
  </w:style>
  <w:style w:type="character" w:customStyle="1" w:styleId="BoxBoldUnderline">
    <w:name w:val="Box Bold Underline"/>
    <w:rsid w:val="00D574B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574B7"/>
    <w:rPr>
      <w:rFonts w:eastAsia="Times New Roman"/>
      <w:sz w:val="24"/>
    </w:rPr>
  </w:style>
  <w:style w:type="character" w:customStyle="1" w:styleId="NormalF6Char">
    <w:name w:val="Normal F6 Char"/>
    <w:link w:val="NormalF6"/>
    <w:rsid w:val="00D574B7"/>
    <w:rPr>
      <w:rFonts w:ascii="Calibri" w:eastAsia="Times New Roman" w:hAnsi="Calibri" w:cs="Calibri"/>
    </w:rPr>
  </w:style>
  <w:style w:type="paragraph" w:customStyle="1" w:styleId="TagNew">
    <w:name w:val="Tag New"/>
    <w:qFormat/>
    <w:rsid w:val="00D574B7"/>
    <w:rPr>
      <w:rFonts w:ascii="Times New Roman" w:hAnsi="Times New Roman" w:cs="Times New Roman"/>
      <w:b/>
      <w:szCs w:val="20"/>
    </w:rPr>
  </w:style>
  <w:style w:type="character" w:customStyle="1" w:styleId="moretop">
    <w:name w:val="more_top"/>
    <w:rsid w:val="00D574B7"/>
  </w:style>
  <w:style w:type="paragraph" w:customStyle="1" w:styleId="TagNew0">
    <w:name w:val="Tag_New"/>
    <w:qFormat/>
    <w:rsid w:val="00D574B7"/>
    <w:rPr>
      <w:rFonts w:ascii="Times New Roman" w:eastAsia="Malgun Gothic" w:hAnsi="Times New Roman" w:cs="Times New Roman"/>
      <w:b/>
      <w:bCs/>
      <w:szCs w:val="26"/>
    </w:rPr>
  </w:style>
  <w:style w:type="paragraph" w:customStyle="1" w:styleId="TagNew1">
    <w:name w:val="Tag+New"/>
    <w:qFormat/>
    <w:rsid w:val="00D574B7"/>
    <w:rPr>
      <w:rFonts w:ascii="Times New Roman" w:eastAsia="Calibri" w:hAnsi="Times New Roman" w:cs="Times New Roman"/>
      <w:b/>
      <w:szCs w:val="22"/>
    </w:rPr>
  </w:style>
  <w:style w:type="paragraph" w:customStyle="1" w:styleId="cnnstorypgraphtxt">
    <w:name w:val="cnn_storypgraphtxt"/>
    <w:basedOn w:val="Normal"/>
    <w:rsid w:val="00D574B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574B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D574B7"/>
  </w:style>
  <w:style w:type="character" w:customStyle="1" w:styleId="yshortcutscs4-ndcor">
    <w:name w:val="yshortcuts cs4-ndcor"/>
    <w:rsid w:val="00D574B7"/>
  </w:style>
  <w:style w:type="character" w:customStyle="1" w:styleId="price">
    <w:name w:val="price"/>
    <w:rsid w:val="00D574B7"/>
  </w:style>
  <w:style w:type="character" w:customStyle="1" w:styleId="price-change">
    <w:name w:val="price-change"/>
    <w:rsid w:val="00D574B7"/>
  </w:style>
  <w:style w:type="character" w:customStyle="1" w:styleId="percent-change">
    <w:name w:val="percent-change"/>
    <w:rsid w:val="00D574B7"/>
  </w:style>
  <w:style w:type="character" w:customStyle="1" w:styleId="bibfont">
    <w:name w:val="bibfont"/>
    <w:rsid w:val="00D574B7"/>
    <w:rPr>
      <w:rFonts w:cs="Times New Roman"/>
    </w:rPr>
  </w:style>
  <w:style w:type="paragraph" w:customStyle="1" w:styleId="underlined1">
    <w:name w:val="underlined1"/>
    <w:next w:val="Normal"/>
    <w:autoRedefine/>
    <w:rsid w:val="00D574B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D574B7"/>
    <w:pPr>
      <w:ind w:left="0"/>
    </w:pPr>
    <w:rPr>
      <w:rFonts w:eastAsia="Times New Roman"/>
      <w:b/>
      <w:color w:val="auto"/>
      <w:sz w:val="24"/>
      <w:szCs w:val="24"/>
    </w:rPr>
  </w:style>
  <w:style w:type="character" w:customStyle="1" w:styleId="SourceBoldedChar">
    <w:name w:val="Source Bolded Char"/>
    <w:link w:val="SourceBolded"/>
    <w:rsid w:val="00D574B7"/>
    <w:rPr>
      <w:rFonts w:ascii="Calibri" w:eastAsia="Times New Roman" w:hAnsi="Calibri" w:cs="Calibri"/>
      <w:b/>
      <w:lang w:val="x-none" w:eastAsia="x-none"/>
    </w:rPr>
  </w:style>
  <w:style w:type="paragraph" w:customStyle="1" w:styleId="CardDownSize">
    <w:name w:val="CardDownSize"/>
    <w:basedOn w:val="Normal"/>
    <w:link w:val="CardDownSizeChar"/>
    <w:rsid w:val="00D574B7"/>
    <w:rPr>
      <w:rFonts w:eastAsia="Calibri"/>
      <w:sz w:val="16"/>
      <w:szCs w:val="20"/>
      <w:lang w:val="x-none" w:eastAsia="x-none"/>
    </w:rPr>
  </w:style>
  <w:style w:type="character" w:customStyle="1" w:styleId="CardDownSizeChar">
    <w:name w:val="CardDownSize Char"/>
    <w:link w:val="CardDownSize"/>
    <w:rsid w:val="00D574B7"/>
    <w:rPr>
      <w:rFonts w:ascii="Calibri" w:eastAsia="Calibri" w:hAnsi="Calibri" w:cs="Calibri"/>
      <w:sz w:val="16"/>
      <w:szCs w:val="20"/>
      <w:lang w:val="x-none" w:eastAsia="x-none"/>
    </w:rPr>
  </w:style>
  <w:style w:type="paragraph" w:customStyle="1" w:styleId="Citation10">
    <w:name w:val="Citation1"/>
    <w:basedOn w:val="Normal"/>
    <w:link w:val="Citation1Char"/>
    <w:qFormat/>
    <w:rsid w:val="00D574B7"/>
    <w:rPr>
      <w:rFonts w:eastAsia="Calibri"/>
      <w:b/>
      <w:sz w:val="24"/>
      <w:u w:val="single"/>
      <w:lang w:val="x-none" w:eastAsia="x-none"/>
    </w:rPr>
  </w:style>
  <w:style w:type="character" w:customStyle="1" w:styleId="Citation1Char">
    <w:name w:val="Citation1 Char"/>
    <w:link w:val="Citation10"/>
    <w:rsid w:val="00D574B7"/>
    <w:rPr>
      <w:rFonts w:ascii="Calibri" w:eastAsia="Calibri" w:hAnsi="Calibri" w:cs="Calibri"/>
      <w:b/>
      <w:u w:val="single"/>
      <w:lang w:val="x-none" w:eastAsia="x-none"/>
    </w:rPr>
  </w:style>
  <w:style w:type="character" w:customStyle="1" w:styleId="TaglineChar">
    <w:name w:val="Tagline Char"/>
    <w:link w:val="Tagline0"/>
    <w:rsid w:val="00D574B7"/>
    <w:rPr>
      <w:rFonts w:ascii="Calibri" w:hAnsi="Calibri" w:cs="Calibri"/>
      <w:b/>
      <w:sz w:val="26"/>
    </w:rPr>
  </w:style>
  <w:style w:type="character" w:customStyle="1" w:styleId="boldciteChar1">
    <w:name w:val="bold cite Char1"/>
    <w:rsid w:val="00D574B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574B7"/>
  </w:style>
  <w:style w:type="character" w:customStyle="1" w:styleId="leveluptitle">
    <w:name w:val="leveluptitle"/>
    <w:basedOn w:val="DefaultParagraphFont"/>
    <w:rsid w:val="00D574B7"/>
  </w:style>
  <w:style w:type="character" w:customStyle="1" w:styleId="Irrelevant6fontChar">
    <w:name w:val="Irrelevant (6 font) Char"/>
    <w:basedOn w:val="DefaultParagraphFont"/>
    <w:link w:val="Irrelevant6font"/>
    <w:rsid w:val="00D574B7"/>
    <w:rPr>
      <w:rFonts w:ascii="Calibri" w:eastAsia="Calibri" w:hAnsi="Calibri" w:cs="Calibri"/>
      <w:sz w:val="12"/>
      <w:szCs w:val="12"/>
    </w:rPr>
  </w:style>
  <w:style w:type="paragraph" w:customStyle="1" w:styleId="Non-NavPanelTag">
    <w:name w:val="Non-Nav Panel Tag"/>
    <w:basedOn w:val="Normal"/>
    <w:qFormat/>
    <w:rsid w:val="00D574B7"/>
    <w:rPr>
      <w:b/>
      <w:sz w:val="26"/>
    </w:rPr>
  </w:style>
  <w:style w:type="character" w:customStyle="1" w:styleId="Hyperlink3">
    <w:name w:val="Hyperlink.3"/>
    <w:basedOn w:val="DefaultParagraphFont"/>
    <w:rsid w:val="00D574B7"/>
    <w:rPr>
      <w:sz w:val="18"/>
      <w:szCs w:val="18"/>
    </w:rPr>
  </w:style>
  <w:style w:type="character" w:customStyle="1" w:styleId="Hyperlink40">
    <w:name w:val="Hyperlink.4"/>
    <w:basedOn w:val="DefaultParagraphFont"/>
    <w:rsid w:val="00D574B7"/>
    <w:rPr>
      <w:sz w:val="18"/>
      <w:szCs w:val="18"/>
    </w:rPr>
  </w:style>
  <w:style w:type="character" w:customStyle="1" w:styleId="SmallCharChar">
    <w:name w:val="Small Char Char"/>
    <w:basedOn w:val="DefaultParagraphFont"/>
    <w:rsid w:val="00D574B7"/>
    <w:rPr>
      <w:sz w:val="17"/>
      <w:szCs w:val="24"/>
      <w:lang w:val="en-US" w:eastAsia="en-US" w:bidi="ar-SA"/>
    </w:rPr>
  </w:style>
  <w:style w:type="paragraph" w:customStyle="1" w:styleId="TagsFutura">
    <w:name w:val="TagsFutura"/>
    <w:basedOn w:val="Normal"/>
    <w:next w:val="Heading3"/>
    <w:rsid w:val="00D574B7"/>
    <w:rPr>
      <w:rFonts w:ascii="Futura" w:eastAsia="Times" w:hAnsi="Futura"/>
      <w:b/>
      <w:caps/>
      <w:sz w:val="18"/>
      <w:szCs w:val="20"/>
    </w:rPr>
  </w:style>
  <w:style w:type="paragraph" w:customStyle="1" w:styleId="DebateTag0">
    <w:name w:val="DebateTag"/>
    <w:basedOn w:val="Normal"/>
    <w:qFormat/>
    <w:rsid w:val="00D574B7"/>
    <w:rPr>
      <w:rFonts w:eastAsia="Calibri"/>
      <w:b/>
    </w:rPr>
  </w:style>
  <w:style w:type="paragraph" w:customStyle="1" w:styleId="UnderlineBoldIndent">
    <w:name w:val="Underline + Bold Indent"/>
    <w:basedOn w:val="Normal"/>
    <w:link w:val="UnderlineBoldIndentCharChar"/>
    <w:qFormat/>
    <w:rsid w:val="00D574B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574B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D574B7"/>
    <w:rPr>
      <w:u w:val="single"/>
    </w:rPr>
  </w:style>
  <w:style w:type="character" w:customStyle="1" w:styleId="StyleUnderlineBoldIndent11ptChar">
    <w:name w:val="Style Underline + Bold Indent + 11 pt Char"/>
    <w:link w:val="StyleUnderlineBoldIndent11pt"/>
    <w:rsid w:val="00D574B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D574B7"/>
    <w:rPr>
      <w:b/>
      <w:bCs/>
      <w:u w:val="single"/>
    </w:rPr>
  </w:style>
  <w:style w:type="character" w:customStyle="1" w:styleId="StyleUnderlineBoldIndent11ptBoldChar">
    <w:name w:val="Style Underline + Bold Indent + 11 pt Bold Char"/>
    <w:link w:val="StyleUnderlineBoldIndent11ptBold"/>
    <w:rsid w:val="00D574B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D574B7"/>
    <w:rPr>
      <w:rFonts w:ascii="Times New Roman" w:hAnsi="Times New Roman" w:cs="Times New Roman"/>
      <w:sz w:val="20"/>
      <w:szCs w:val="20"/>
    </w:rPr>
  </w:style>
  <w:style w:type="character" w:customStyle="1" w:styleId="FontStyle173">
    <w:name w:val="Font Style173"/>
    <w:basedOn w:val="DefaultParagraphFont"/>
    <w:uiPriority w:val="99"/>
    <w:rsid w:val="00D574B7"/>
    <w:rPr>
      <w:rFonts w:ascii="Times New Roman" w:hAnsi="Times New Roman" w:cs="Times New Roman"/>
      <w:sz w:val="14"/>
      <w:szCs w:val="14"/>
    </w:rPr>
  </w:style>
  <w:style w:type="character" w:customStyle="1" w:styleId="FontStyle151">
    <w:name w:val="Font Style151"/>
    <w:basedOn w:val="DefaultParagraphFont"/>
    <w:uiPriority w:val="99"/>
    <w:rsid w:val="00D574B7"/>
    <w:rPr>
      <w:rFonts w:ascii="Arial Narrow" w:hAnsi="Arial Narrow" w:cs="Arial Narrow"/>
      <w:b/>
      <w:bCs/>
      <w:sz w:val="12"/>
      <w:szCs w:val="12"/>
    </w:rPr>
  </w:style>
  <w:style w:type="character" w:customStyle="1" w:styleId="FontStyle156">
    <w:name w:val="Font Style156"/>
    <w:basedOn w:val="DefaultParagraphFont"/>
    <w:uiPriority w:val="99"/>
    <w:rsid w:val="00D574B7"/>
    <w:rPr>
      <w:rFonts w:ascii="Arial Narrow" w:hAnsi="Arial Narrow" w:cs="Arial Narrow"/>
      <w:sz w:val="8"/>
      <w:szCs w:val="8"/>
    </w:rPr>
  </w:style>
  <w:style w:type="character" w:customStyle="1" w:styleId="FontStyle160">
    <w:name w:val="Font Style160"/>
    <w:basedOn w:val="DefaultParagraphFont"/>
    <w:uiPriority w:val="99"/>
    <w:rsid w:val="00D574B7"/>
    <w:rPr>
      <w:rFonts w:ascii="Times New Roman" w:hAnsi="Times New Roman" w:cs="Times New Roman"/>
      <w:b/>
      <w:bCs/>
      <w:sz w:val="20"/>
      <w:szCs w:val="20"/>
    </w:rPr>
  </w:style>
  <w:style w:type="character" w:customStyle="1" w:styleId="FontStyle178">
    <w:name w:val="Font Style178"/>
    <w:basedOn w:val="DefaultParagraphFont"/>
    <w:uiPriority w:val="99"/>
    <w:rsid w:val="00D574B7"/>
    <w:rPr>
      <w:rFonts w:ascii="Times New Roman" w:hAnsi="Times New Roman" w:cs="Times New Roman"/>
      <w:sz w:val="18"/>
      <w:szCs w:val="18"/>
    </w:rPr>
  </w:style>
  <w:style w:type="paragraph" w:customStyle="1" w:styleId="Style140">
    <w:name w:val="Style14"/>
    <w:basedOn w:val="Normal"/>
    <w:uiPriority w:val="99"/>
    <w:rsid w:val="00D574B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574B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574B7"/>
    <w:rPr>
      <w:rFonts w:ascii="Times New Roman" w:hAnsi="Times New Roman" w:cs="Times New Roman"/>
      <w:sz w:val="12"/>
      <w:szCs w:val="12"/>
    </w:rPr>
  </w:style>
  <w:style w:type="paragraph" w:customStyle="1" w:styleId="Style90">
    <w:name w:val="Style9"/>
    <w:basedOn w:val="Normal"/>
    <w:uiPriority w:val="99"/>
    <w:rsid w:val="00D574B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574B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574B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574B7"/>
    <w:rPr>
      <w:rFonts w:ascii="Times New Roman" w:hAnsi="Times New Roman" w:cs="Times New Roman"/>
      <w:sz w:val="16"/>
      <w:szCs w:val="16"/>
    </w:rPr>
  </w:style>
  <w:style w:type="character" w:customStyle="1" w:styleId="newscontent">
    <w:name w:val="newscontent"/>
    <w:rsid w:val="00D574B7"/>
  </w:style>
  <w:style w:type="character" w:customStyle="1" w:styleId="FontStyle172">
    <w:name w:val="Font Style172"/>
    <w:basedOn w:val="DefaultParagraphFont"/>
    <w:uiPriority w:val="99"/>
    <w:rsid w:val="00D574B7"/>
    <w:rPr>
      <w:rFonts w:ascii="Times New Roman" w:hAnsi="Times New Roman" w:cs="Times New Roman"/>
      <w:b/>
      <w:bCs/>
      <w:sz w:val="16"/>
      <w:szCs w:val="16"/>
    </w:rPr>
  </w:style>
  <w:style w:type="paragraph" w:customStyle="1" w:styleId="Style180">
    <w:name w:val="Style18"/>
    <w:basedOn w:val="Normal"/>
    <w:uiPriority w:val="99"/>
    <w:rsid w:val="00D574B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574B7"/>
    <w:rPr>
      <w:rFonts w:ascii="Times New Roman" w:hAnsi="Times New Roman" w:cs="Times New Roman"/>
      <w:i/>
      <w:iCs/>
      <w:sz w:val="16"/>
      <w:szCs w:val="16"/>
    </w:rPr>
  </w:style>
  <w:style w:type="character" w:customStyle="1" w:styleId="FontStyle162">
    <w:name w:val="Font Style162"/>
    <w:basedOn w:val="DefaultParagraphFont"/>
    <w:uiPriority w:val="99"/>
    <w:rsid w:val="00D574B7"/>
    <w:rPr>
      <w:rFonts w:ascii="Times New Roman" w:hAnsi="Times New Roman" w:cs="Times New Roman"/>
      <w:b/>
      <w:bCs/>
      <w:sz w:val="18"/>
      <w:szCs w:val="18"/>
    </w:rPr>
  </w:style>
  <w:style w:type="character" w:customStyle="1" w:styleId="FontStyle167">
    <w:name w:val="Font Style167"/>
    <w:basedOn w:val="DefaultParagraphFont"/>
    <w:uiPriority w:val="99"/>
    <w:rsid w:val="00D574B7"/>
    <w:rPr>
      <w:rFonts w:ascii="Times New Roman" w:hAnsi="Times New Roman" w:cs="Times New Roman"/>
      <w:sz w:val="10"/>
      <w:szCs w:val="10"/>
    </w:rPr>
  </w:style>
  <w:style w:type="character" w:customStyle="1" w:styleId="FontStyle174">
    <w:name w:val="Font Style174"/>
    <w:basedOn w:val="DefaultParagraphFont"/>
    <w:uiPriority w:val="99"/>
    <w:rsid w:val="00D574B7"/>
    <w:rPr>
      <w:rFonts w:ascii="Arial Narrow" w:hAnsi="Arial Narrow" w:cs="Arial Narrow"/>
      <w:b/>
      <w:bCs/>
      <w:sz w:val="18"/>
      <w:szCs w:val="18"/>
    </w:rPr>
  </w:style>
  <w:style w:type="paragraph" w:customStyle="1" w:styleId="Style47">
    <w:name w:val="Style47"/>
    <w:basedOn w:val="Normal"/>
    <w:uiPriority w:val="99"/>
    <w:rsid w:val="00D574B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574B7"/>
    <w:rPr>
      <w:rFonts w:ascii="Times New Roman" w:hAnsi="Times New Roman" w:cs="Times New Roman"/>
      <w:sz w:val="12"/>
      <w:szCs w:val="12"/>
    </w:rPr>
  </w:style>
  <w:style w:type="paragraph" w:customStyle="1" w:styleId="Style24">
    <w:name w:val="Style24"/>
    <w:basedOn w:val="Normal"/>
    <w:uiPriority w:val="99"/>
    <w:rsid w:val="00D574B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574B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574B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574B7"/>
    <w:rPr>
      <w:rFonts w:ascii="Times New Roman" w:hAnsi="Times New Roman" w:cs="Times New Roman"/>
      <w:b/>
      <w:bCs/>
      <w:sz w:val="18"/>
      <w:szCs w:val="18"/>
    </w:rPr>
  </w:style>
  <w:style w:type="paragraph" w:customStyle="1" w:styleId="Style210">
    <w:name w:val="Style21"/>
    <w:basedOn w:val="Normal"/>
    <w:uiPriority w:val="99"/>
    <w:rsid w:val="00D574B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574B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574B7"/>
    <w:rPr>
      <w:iCs/>
    </w:rPr>
  </w:style>
  <w:style w:type="paragraph" w:customStyle="1" w:styleId="Aa">
    <w:name w:val="A"/>
    <w:basedOn w:val="Default"/>
    <w:next w:val="Default"/>
    <w:rsid w:val="00D574B7"/>
    <w:rPr>
      <w:color w:val="auto"/>
      <w:lang w:bidi="en-US"/>
    </w:rPr>
  </w:style>
  <w:style w:type="character" w:customStyle="1" w:styleId="ac">
    <w:name w:val="••••"/>
    <w:rsid w:val="00D574B7"/>
    <w:rPr>
      <w:color w:val="000000"/>
    </w:rPr>
  </w:style>
  <w:style w:type="character" w:customStyle="1" w:styleId="UL-Bold">
    <w:name w:val="UL-Bold"/>
    <w:basedOn w:val="DefaultParagraphFont"/>
    <w:rsid w:val="00D574B7"/>
    <w:rPr>
      <w:u w:val="thick"/>
    </w:rPr>
  </w:style>
  <w:style w:type="character" w:customStyle="1" w:styleId="UL-None">
    <w:name w:val="UL-None"/>
    <w:basedOn w:val="DefaultParagraphFont"/>
    <w:rsid w:val="00D574B7"/>
    <w:rPr>
      <w:u w:val="none"/>
    </w:rPr>
  </w:style>
  <w:style w:type="character" w:customStyle="1" w:styleId="styletimesnewroman12ptbold0">
    <w:name w:val="styletimesnewroman12ptbold"/>
    <w:basedOn w:val="DefaultParagraphFont"/>
    <w:rsid w:val="00D574B7"/>
  </w:style>
  <w:style w:type="character" w:customStyle="1" w:styleId="FontStyle19">
    <w:name w:val="Font Style19"/>
    <w:basedOn w:val="DefaultParagraphFont"/>
    <w:uiPriority w:val="99"/>
    <w:rsid w:val="00D574B7"/>
    <w:rPr>
      <w:rFonts w:ascii="Times New Roman" w:hAnsi="Times New Roman" w:cs="Times New Roman"/>
      <w:sz w:val="18"/>
      <w:szCs w:val="18"/>
    </w:rPr>
  </w:style>
  <w:style w:type="character" w:customStyle="1" w:styleId="UnderlineBox">
    <w:name w:val="Underline + Box"/>
    <w:uiPriority w:val="1"/>
    <w:qFormat/>
    <w:rsid w:val="00D574B7"/>
    <w:rPr>
      <w:rFonts w:ascii="Georgia" w:hAnsi="Georgia"/>
      <w:b w:val="0"/>
      <w:sz w:val="22"/>
      <w:u w:val="single"/>
      <w:bdr w:val="single" w:sz="4" w:space="0" w:color="auto"/>
    </w:rPr>
  </w:style>
  <w:style w:type="character" w:customStyle="1" w:styleId="10ptnotbold">
    <w:name w:val="10ptnotbold"/>
    <w:basedOn w:val="DefaultParagraphFont"/>
    <w:rsid w:val="00D574B7"/>
    <w:rPr>
      <w:sz w:val="20"/>
    </w:rPr>
  </w:style>
  <w:style w:type="paragraph" w:customStyle="1" w:styleId="ALLCAPS">
    <w:name w:val="ALL CAPS"/>
    <w:basedOn w:val="Normal"/>
    <w:rsid w:val="00D574B7"/>
    <w:rPr>
      <w:rFonts w:eastAsia="Times New Roman"/>
      <w:b/>
      <w:caps/>
      <w:szCs w:val="20"/>
    </w:rPr>
  </w:style>
  <w:style w:type="character" w:customStyle="1" w:styleId="kn">
    <w:name w:val="kn"/>
    <w:basedOn w:val="DefaultParagraphFont"/>
    <w:rsid w:val="00D574B7"/>
  </w:style>
  <w:style w:type="paragraph" w:customStyle="1" w:styleId="StyleCardworksLinespacingsingle">
    <w:name w:val="Style Card works + Line spacing:  single"/>
    <w:basedOn w:val="Normal"/>
    <w:link w:val="StyleCardworksLinespacingsingleChar"/>
    <w:qFormat/>
    <w:rsid w:val="00D574B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574B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D574B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D574B7"/>
    <w:rPr>
      <w:rFonts w:ascii="Calibri" w:eastAsia="Times New Roman" w:hAnsi="Calibri" w:cs="Arial"/>
      <w:b/>
      <w:caps/>
      <w:kern w:val="32"/>
      <w:szCs w:val="32"/>
      <w:u w:val="single"/>
    </w:rPr>
  </w:style>
  <w:style w:type="character" w:customStyle="1" w:styleId="twelptblackblack1">
    <w:name w:val="twelptblackblack1"/>
    <w:basedOn w:val="DefaultParagraphFont"/>
    <w:rsid w:val="00D574B7"/>
    <w:rPr>
      <w:rFonts w:ascii="Verdana" w:hAnsi="Verdana" w:hint="default"/>
      <w:color w:val="000000"/>
      <w:sz w:val="16"/>
      <w:szCs w:val="16"/>
    </w:rPr>
  </w:style>
  <w:style w:type="character" w:customStyle="1" w:styleId="TagCharCharCharChar0">
    <w:name w:val="Tag Char Char Char Char"/>
    <w:basedOn w:val="DefaultParagraphFont"/>
    <w:rsid w:val="00D574B7"/>
    <w:rPr>
      <w:rFonts w:ascii="Times New Roman" w:eastAsia="Times New Roman" w:hAnsi="Times New Roman" w:cs="Times New Roman"/>
      <w:b/>
      <w:sz w:val="24"/>
      <w:szCs w:val="20"/>
    </w:rPr>
  </w:style>
  <w:style w:type="character" w:customStyle="1" w:styleId="CharacterStyle14">
    <w:name w:val="Character Style 14"/>
    <w:rsid w:val="00D574B7"/>
    <w:rPr>
      <w:sz w:val="30"/>
      <w:szCs w:val="30"/>
    </w:rPr>
  </w:style>
  <w:style w:type="character" w:customStyle="1" w:styleId="CharacterStyle13">
    <w:name w:val="Character Style 13"/>
    <w:rsid w:val="00D574B7"/>
    <w:rPr>
      <w:i/>
      <w:iCs/>
      <w:sz w:val="17"/>
      <w:szCs w:val="17"/>
    </w:rPr>
  </w:style>
  <w:style w:type="character" w:customStyle="1" w:styleId="CardsNotUnderlined">
    <w:name w:val="Cards Not Underlined"/>
    <w:rsid w:val="00D574B7"/>
    <w:rPr>
      <w:rFonts w:ascii="Times New Roman" w:hAnsi="Times New Roman"/>
      <w:sz w:val="16"/>
    </w:rPr>
  </w:style>
  <w:style w:type="character" w:customStyle="1" w:styleId="a13">
    <w:name w:val="a1"/>
    <w:rsid w:val="00D574B7"/>
    <w:rPr>
      <w:color w:val="008000"/>
    </w:rPr>
  </w:style>
  <w:style w:type="character" w:customStyle="1" w:styleId="FifthChar">
    <w:name w:val="Fifth Char"/>
    <w:link w:val="Fifth"/>
    <w:uiPriority w:val="99"/>
    <w:rsid w:val="00D574B7"/>
    <w:rPr>
      <w:rFonts w:ascii="Calibri" w:eastAsia="Calibri" w:hAnsi="Calibri" w:cs="Calibri"/>
      <w:sz w:val="22"/>
    </w:rPr>
  </w:style>
  <w:style w:type="paragraph" w:customStyle="1" w:styleId="Repeatblockheading0">
    <w:name w:val="Repeat block heading"/>
    <w:basedOn w:val="Normal"/>
    <w:rsid w:val="00D574B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574B7"/>
  </w:style>
  <w:style w:type="character" w:customStyle="1" w:styleId="hps">
    <w:name w:val="hps"/>
    <w:rsid w:val="00D574B7"/>
  </w:style>
  <w:style w:type="paragraph" w:customStyle="1" w:styleId="TashmaHeader2">
    <w:name w:val="Tashma_Header2"/>
    <w:basedOn w:val="Heading2"/>
    <w:uiPriority w:val="99"/>
    <w:qFormat/>
    <w:rsid w:val="00D574B7"/>
    <w:pPr>
      <w:spacing w:after="160"/>
    </w:pPr>
    <w:rPr>
      <w:rFonts w:eastAsia="SimSun" w:cstheme="minorBidi"/>
      <w:sz w:val="28"/>
    </w:rPr>
  </w:style>
  <w:style w:type="paragraph" w:customStyle="1" w:styleId="TashmaHeading1">
    <w:name w:val="Tashma_Heading1"/>
    <w:basedOn w:val="Heading1"/>
    <w:uiPriority w:val="99"/>
    <w:qFormat/>
    <w:rsid w:val="00D574B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574B7"/>
    <w:rPr>
      <w:rFonts w:cs="Calibri"/>
    </w:rPr>
  </w:style>
  <w:style w:type="paragraph" w:customStyle="1" w:styleId="CitationCharCharCharCharCharCharChar">
    <w:name w:val="Citation Char Char Char Char Char Char Char"/>
    <w:basedOn w:val="Normal"/>
    <w:link w:val="CitationCharCharCharCharCharCharCharChar"/>
    <w:rsid w:val="00D574B7"/>
    <w:pPr>
      <w:ind w:left="1440" w:right="1440"/>
    </w:pPr>
    <w:rPr>
      <w:rFonts w:asciiTheme="minorHAnsi" w:hAnsiTheme="minorHAnsi"/>
      <w:sz w:val="24"/>
    </w:rPr>
  </w:style>
  <w:style w:type="paragraph" w:customStyle="1" w:styleId="pagpag1">
    <w:name w:val="pagpag1"/>
    <w:basedOn w:val="Normal"/>
    <w:uiPriority w:val="99"/>
    <w:qFormat/>
    <w:rsid w:val="00D574B7"/>
    <w:pPr>
      <w:spacing w:before="100" w:beforeAutospacing="1" w:after="100" w:afterAutospacing="1"/>
    </w:pPr>
    <w:rPr>
      <w:rFonts w:eastAsia="Times New Roman"/>
      <w:sz w:val="24"/>
    </w:rPr>
  </w:style>
  <w:style w:type="paragraph" w:customStyle="1" w:styleId="pagpag2">
    <w:name w:val="pagpag2"/>
    <w:basedOn w:val="Normal"/>
    <w:uiPriority w:val="99"/>
    <w:qFormat/>
    <w:rsid w:val="00D574B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574B7"/>
    <w:pPr>
      <w:spacing w:after="120"/>
    </w:pPr>
    <w:rPr>
      <w:bCs/>
      <w:color w:val="000000"/>
    </w:rPr>
  </w:style>
  <w:style w:type="paragraph" w:customStyle="1" w:styleId="BodyText210">
    <w:name w:val="Body Text 21"/>
    <w:basedOn w:val="Normal"/>
    <w:next w:val="BodyText2"/>
    <w:unhideWhenUsed/>
    <w:rsid w:val="00D574B7"/>
    <w:pPr>
      <w:spacing w:after="120" w:line="480" w:lineRule="auto"/>
    </w:pPr>
    <w:rPr>
      <w:sz w:val="12"/>
    </w:rPr>
  </w:style>
  <w:style w:type="paragraph" w:customStyle="1" w:styleId="BodyTextIndent1">
    <w:name w:val="Body Text Indent1"/>
    <w:basedOn w:val="Normal"/>
    <w:next w:val="BodyTextIndent"/>
    <w:unhideWhenUsed/>
    <w:rsid w:val="00D574B7"/>
    <w:pPr>
      <w:spacing w:after="120"/>
      <w:ind w:left="360"/>
    </w:pPr>
    <w:rPr>
      <w:sz w:val="16"/>
    </w:rPr>
  </w:style>
  <w:style w:type="paragraph" w:customStyle="1" w:styleId="BodyTextIndent31">
    <w:name w:val="Body Text Indent 31"/>
    <w:basedOn w:val="Normal"/>
    <w:next w:val="BodyTextIndent3"/>
    <w:semiHidden/>
    <w:unhideWhenUsed/>
    <w:rsid w:val="00D574B7"/>
    <w:pPr>
      <w:spacing w:after="120"/>
      <w:ind w:left="360"/>
    </w:pPr>
    <w:rPr>
      <w:sz w:val="14"/>
    </w:rPr>
  </w:style>
  <w:style w:type="paragraph" w:customStyle="1" w:styleId="BodyTextIndent21">
    <w:name w:val="Body Text Indent 21"/>
    <w:basedOn w:val="Normal"/>
    <w:next w:val="BodyTextIndent2"/>
    <w:unhideWhenUsed/>
    <w:rsid w:val="00D574B7"/>
    <w:pPr>
      <w:spacing w:after="120" w:line="480" w:lineRule="auto"/>
      <w:ind w:left="360"/>
    </w:pPr>
    <w:rPr>
      <w:sz w:val="16"/>
    </w:rPr>
  </w:style>
  <w:style w:type="character" w:customStyle="1" w:styleId="Caption11">
    <w:name w:val="Caption11"/>
    <w:rsid w:val="00D574B7"/>
  </w:style>
  <w:style w:type="paragraph" w:customStyle="1" w:styleId="z-BottomofForm1">
    <w:name w:val="z-Bottom of Form1"/>
    <w:basedOn w:val="Normal"/>
    <w:next w:val="Normal"/>
    <w:hidden/>
    <w:unhideWhenUsed/>
    <w:rsid w:val="00D574B7"/>
    <w:pPr>
      <w:pBdr>
        <w:top w:val="single" w:sz="6" w:space="1" w:color="auto"/>
      </w:pBdr>
      <w:jc w:val="center"/>
    </w:pPr>
    <w:rPr>
      <w:rFonts w:eastAsia="Times New Roman"/>
      <w:vanish/>
      <w:sz w:val="16"/>
      <w:szCs w:val="16"/>
    </w:rPr>
  </w:style>
  <w:style w:type="paragraph" w:customStyle="1" w:styleId="arcticletext">
    <w:name w:val="arcticle_text"/>
    <w:basedOn w:val="Normal"/>
    <w:rsid w:val="00D574B7"/>
    <w:pPr>
      <w:spacing w:before="100" w:beforeAutospacing="1" w:after="100" w:afterAutospacing="1"/>
    </w:pPr>
    <w:rPr>
      <w:rFonts w:eastAsia="Times New Roman"/>
      <w:sz w:val="24"/>
    </w:rPr>
  </w:style>
  <w:style w:type="paragraph" w:customStyle="1" w:styleId="cptchblock">
    <w:name w:val="cptch_block"/>
    <w:basedOn w:val="Normal"/>
    <w:rsid w:val="00D574B7"/>
    <w:pPr>
      <w:spacing w:before="100" w:beforeAutospacing="1" w:after="100" w:afterAutospacing="1"/>
    </w:pPr>
    <w:rPr>
      <w:rFonts w:eastAsia="Times New Roman"/>
      <w:sz w:val="24"/>
    </w:rPr>
  </w:style>
  <w:style w:type="paragraph" w:customStyle="1" w:styleId="publisheddate">
    <w:name w:val="published_date"/>
    <w:basedOn w:val="Normal"/>
    <w:rsid w:val="00D574B7"/>
    <w:pPr>
      <w:spacing w:before="100" w:beforeAutospacing="1" w:after="100" w:afterAutospacing="1"/>
    </w:pPr>
    <w:rPr>
      <w:rFonts w:eastAsia="Times New Roman"/>
      <w:sz w:val="24"/>
    </w:rPr>
  </w:style>
  <w:style w:type="paragraph" w:customStyle="1" w:styleId="headline-title">
    <w:name w:val="headline-title"/>
    <w:basedOn w:val="Normal"/>
    <w:qFormat/>
    <w:rsid w:val="00D574B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574B7"/>
    <w:rPr>
      <w:sz w:val="24"/>
      <w:szCs w:val="24"/>
      <w:u w:val="thick"/>
    </w:rPr>
  </w:style>
  <w:style w:type="character" w:customStyle="1" w:styleId="BodyTextIndentChar2">
    <w:name w:val="Body Text Indent Char2"/>
    <w:basedOn w:val="DefaultParagraphFont"/>
    <w:uiPriority w:val="99"/>
    <w:semiHidden/>
    <w:rsid w:val="00D574B7"/>
    <w:rPr>
      <w:rFonts w:ascii="Georgia" w:hAnsi="Georgia"/>
      <w:sz w:val="22"/>
      <w:szCs w:val="22"/>
    </w:rPr>
  </w:style>
  <w:style w:type="character" w:customStyle="1" w:styleId="BodyText2Char2">
    <w:name w:val="Body Text 2 Char2"/>
    <w:basedOn w:val="DefaultParagraphFont"/>
    <w:uiPriority w:val="99"/>
    <w:semiHidden/>
    <w:rsid w:val="00D574B7"/>
    <w:rPr>
      <w:rFonts w:ascii="Georgia" w:hAnsi="Georgia"/>
      <w:sz w:val="22"/>
      <w:szCs w:val="22"/>
    </w:rPr>
  </w:style>
  <w:style w:type="character" w:customStyle="1" w:styleId="BodyText3Char2">
    <w:name w:val="Body Text 3 Char2"/>
    <w:basedOn w:val="DefaultParagraphFont"/>
    <w:uiPriority w:val="99"/>
    <w:semiHidden/>
    <w:rsid w:val="00D574B7"/>
    <w:rPr>
      <w:rFonts w:ascii="Georgia" w:hAnsi="Georgia"/>
      <w:sz w:val="16"/>
      <w:szCs w:val="16"/>
    </w:rPr>
  </w:style>
  <w:style w:type="character" w:customStyle="1" w:styleId="BodyTextIndent2Char2">
    <w:name w:val="Body Text Indent 2 Char2"/>
    <w:basedOn w:val="DefaultParagraphFont"/>
    <w:uiPriority w:val="99"/>
    <w:semiHidden/>
    <w:rsid w:val="00D574B7"/>
    <w:rPr>
      <w:rFonts w:ascii="Georgia" w:hAnsi="Georgia"/>
      <w:sz w:val="22"/>
      <w:szCs w:val="22"/>
    </w:rPr>
  </w:style>
  <w:style w:type="character" w:customStyle="1" w:styleId="BodyTextIndent3Char2">
    <w:name w:val="Body Text Indent 3 Char2"/>
    <w:basedOn w:val="DefaultParagraphFont"/>
    <w:uiPriority w:val="99"/>
    <w:semiHidden/>
    <w:rsid w:val="00D574B7"/>
    <w:rPr>
      <w:rFonts w:ascii="Georgia" w:hAnsi="Georgia"/>
      <w:sz w:val="16"/>
      <w:szCs w:val="16"/>
    </w:rPr>
  </w:style>
  <w:style w:type="character" w:customStyle="1" w:styleId="z-BottomofFormChar2">
    <w:name w:val="z-Bottom of Form Char2"/>
    <w:basedOn w:val="DefaultParagraphFont"/>
    <w:uiPriority w:val="99"/>
    <w:semiHidden/>
    <w:rsid w:val="00D574B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574B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574B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D574B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574B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D574B7"/>
  </w:style>
  <w:style w:type="character" w:customStyle="1" w:styleId="m5686307894942199640gmail-styleunderline">
    <w:name w:val="m_5686307894942199640gmail-styleunderline"/>
    <w:basedOn w:val="DefaultParagraphFont"/>
    <w:rsid w:val="00D574B7"/>
  </w:style>
  <w:style w:type="paragraph" w:customStyle="1" w:styleId="Hyperlink2">
    <w:name w:val="Hyperlink2"/>
    <w:basedOn w:val="Normal"/>
    <w:qFormat/>
    <w:rsid w:val="00D574B7"/>
    <w:rPr>
      <w:rFonts w:eastAsia="Calibri"/>
      <w:color w:val="00B0F0"/>
      <w:u w:val="single" w:color="00B0F0"/>
    </w:rPr>
  </w:style>
  <w:style w:type="character" w:customStyle="1" w:styleId="messagecontent">
    <w:name w:val="message_content"/>
    <w:rsid w:val="00D574B7"/>
  </w:style>
  <w:style w:type="paragraph" w:customStyle="1" w:styleId="UnderlineCharCharCharCharCharCharCharCharChar">
    <w:name w:val="Underline Char Char Char Char Char Char Char Char Char"/>
    <w:link w:val="UnderlineCharCharCharCharCharCharCharCharCharChar"/>
    <w:rsid w:val="00D574B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D574B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574B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D574B7"/>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D574B7"/>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574B7"/>
    <w:rPr>
      <w:rFonts w:ascii="Times New Roman" w:eastAsia="SimSun" w:hAnsi="Times New Roman" w:cs="Times New Roman"/>
      <w:sz w:val="24"/>
      <w:szCs w:val="24"/>
      <w:lang w:eastAsia="zh-CN"/>
    </w:rPr>
  </w:style>
  <w:style w:type="character" w:customStyle="1" w:styleId="Char1Char1">
    <w:name w:val="Char1 Char1"/>
    <w:rsid w:val="00D574B7"/>
    <w:rPr>
      <w:rFonts w:ascii="Arial" w:hAnsi="Arial" w:cs="Arial"/>
      <w:b/>
      <w:bCs/>
      <w:kern w:val="32"/>
      <w:sz w:val="28"/>
      <w:szCs w:val="32"/>
      <w:lang w:val="en-US" w:eastAsia="en-US" w:bidi="ar-SA"/>
    </w:rPr>
  </w:style>
  <w:style w:type="paragraph" w:customStyle="1" w:styleId="Style31">
    <w:name w:val="Style31"/>
    <w:basedOn w:val="Normal"/>
    <w:uiPriority w:val="99"/>
    <w:qFormat/>
    <w:rsid w:val="00D574B7"/>
    <w:pPr>
      <w:spacing w:line="197" w:lineRule="exact"/>
      <w:jc w:val="both"/>
    </w:pPr>
  </w:style>
  <w:style w:type="paragraph" w:customStyle="1" w:styleId="Style42">
    <w:name w:val="Style42"/>
    <w:basedOn w:val="Normal"/>
    <w:uiPriority w:val="99"/>
    <w:qFormat/>
    <w:rsid w:val="00D574B7"/>
    <w:pPr>
      <w:spacing w:line="202" w:lineRule="exact"/>
      <w:jc w:val="both"/>
    </w:pPr>
  </w:style>
  <w:style w:type="paragraph" w:customStyle="1" w:styleId="Style51">
    <w:name w:val="Style51"/>
    <w:basedOn w:val="Normal"/>
    <w:uiPriority w:val="99"/>
    <w:qFormat/>
    <w:rsid w:val="00D574B7"/>
    <w:pPr>
      <w:spacing w:line="200" w:lineRule="exact"/>
      <w:jc w:val="both"/>
    </w:pPr>
  </w:style>
  <w:style w:type="character" w:customStyle="1" w:styleId="FontStyle72">
    <w:name w:val="Font Style72"/>
    <w:rsid w:val="00D574B7"/>
    <w:rPr>
      <w:rFonts w:ascii="Times New Roman" w:hAnsi="Times New Roman" w:cs="Times New Roman" w:hint="default"/>
      <w:sz w:val="16"/>
      <w:szCs w:val="16"/>
    </w:rPr>
  </w:style>
  <w:style w:type="character" w:customStyle="1" w:styleId="FontStyle73">
    <w:name w:val="Font Style73"/>
    <w:uiPriority w:val="99"/>
    <w:rsid w:val="00D574B7"/>
    <w:rPr>
      <w:rFonts w:ascii="Times New Roman" w:hAnsi="Times New Roman" w:cs="Times New Roman" w:hint="default"/>
      <w:i/>
      <w:iCs/>
      <w:sz w:val="16"/>
      <w:szCs w:val="16"/>
    </w:rPr>
  </w:style>
  <w:style w:type="character" w:customStyle="1" w:styleId="UnderlinestyleChar20">
    <w:name w:val="Underline style Char2"/>
    <w:rsid w:val="00D574B7"/>
    <w:rPr>
      <w:sz w:val="22"/>
      <w:szCs w:val="24"/>
      <w:u w:val="single"/>
      <w:lang w:val="en-US" w:eastAsia="en-US" w:bidi="ar-SA"/>
    </w:rPr>
  </w:style>
  <w:style w:type="character" w:customStyle="1" w:styleId="FontStyle49">
    <w:name w:val="Font Style49"/>
    <w:uiPriority w:val="99"/>
    <w:rsid w:val="00D574B7"/>
    <w:rPr>
      <w:rFonts w:ascii="Times New Roman" w:hAnsi="Times New Roman" w:cs="Times New Roman"/>
      <w:sz w:val="20"/>
      <w:szCs w:val="20"/>
    </w:rPr>
  </w:style>
  <w:style w:type="character" w:customStyle="1" w:styleId="FontStyle50">
    <w:name w:val="Font Style50"/>
    <w:uiPriority w:val="99"/>
    <w:rsid w:val="00D574B7"/>
    <w:rPr>
      <w:rFonts w:ascii="Times New Roman" w:hAnsi="Times New Roman" w:cs="Times New Roman"/>
      <w:b/>
      <w:bCs/>
      <w:sz w:val="20"/>
      <w:szCs w:val="20"/>
    </w:rPr>
  </w:style>
  <w:style w:type="paragraph" w:customStyle="1" w:styleId="msonormal0">
    <w:name w:val="msonormal"/>
    <w:basedOn w:val="Normal"/>
    <w:uiPriority w:val="99"/>
    <w:qFormat/>
    <w:rsid w:val="00D574B7"/>
    <w:pPr>
      <w:spacing w:before="100" w:beforeAutospacing="1" w:after="100" w:afterAutospacing="1"/>
    </w:pPr>
    <w:rPr>
      <w:rFonts w:eastAsia="Times New Roman"/>
    </w:rPr>
  </w:style>
  <w:style w:type="character" w:customStyle="1" w:styleId="ListBulletChar">
    <w:name w:val="List Bullet Char"/>
    <w:link w:val="ListBullet"/>
    <w:uiPriority w:val="99"/>
    <w:locked/>
    <w:rsid w:val="00D574B7"/>
    <w:rPr>
      <w:rFonts w:ascii="Calibri" w:eastAsia="Calibri" w:hAnsi="Calibri" w:cs="Calibri"/>
      <w:sz w:val="22"/>
    </w:rPr>
  </w:style>
  <w:style w:type="character" w:customStyle="1" w:styleId="BoldUnderlineChar2Char">
    <w:name w:val="BoldUnderline Char2 Char"/>
    <w:link w:val="BoldUnderlineChar20"/>
    <w:locked/>
    <w:rsid w:val="00D574B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574B7"/>
    <w:rPr>
      <w:rFonts w:ascii="Times New Roman" w:eastAsia="Times New Roman" w:hAnsi="Times New Roman" w:cs="Times New Roman"/>
      <w:b/>
      <w:sz w:val="20"/>
      <w:u w:val="single"/>
    </w:rPr>
  </w:style>
  <w:style w:type="paragraph" w:customStyle="1" w:styleId="document0">
    <w:name w:val="document"/>
    <w:basedOn w:val="Normal"/>
    <w:uiPriority w:val="99"/>
    <w:qFormat/>
    <w:rsid w:val="00D574B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574B7"/>
    <w:pPr>
      <w:spacing w:line="256" w:lineRule="auto"/>
    </w:pPr>
    <w:rPr>
      <w:rFonts w:eastAsia="Times New Roman"/>
    </w:rPr>
  </w:style>
  <w:style w:type="paragraph" w:customStyle="1" w:styleId="Normal20pt">
    <w:name w:val="Normal  + 20 pt"/>
    <w:basedOn w:val="Normal"/>
    <w:uiPriority w:val="6"/>
    <w:qFormat/>
    <w:rsid w:val="00D574B7"/>
    <w:pPr>
      <w:spacing w:line="256" w:lineRule="auto"/>
    </w:pPr>
    <w:rPr>
      <w:rFonts w:asciiTheme="minorHAnsi" w:hAnsiTheme="minorHAnsi"/>
      <w:bCs/>
      <w:u w:val="single"/>
    </w:rPr>
  </w:style>
  <w:style w:type="paragraph" w:customStyle="1" w:styleId="conintrotext">
    <w:name w:val="conintrotext"/>
    <w:basedOn w:val="Normal"/>
    <w:uiPriority w:val="99"/>
    <w:qFormat/>
    <w:rsid w:val="00D574B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574B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574B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D574B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574B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574B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574B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574B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574B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574B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574B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574B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574B7"/>
    <w:rPr>
      <w:rFonts w:eastAsia="Times New Roman"/>
      <w:u w:val="single"/>
    </w:rPr>
  </w:style>
  <w:style w:type="paragraph" w:customStyle="1" w:styleId="StyleStyle4ArialNarrow9pt">
    <w:name w:val="Style Style4 + Arial Narrow 9 pt"/>
    <w:basedOn w:val="Normal"/>
    <w:link w:val="StyleStyle4ArialNarrow9ptChar"/>
    <w:qFormat/>
    <w:rsid w:val="00D574B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D574B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574B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D574B7"/>
    <w:rPr>
      <w:rFonts w:eastAsia="Times New Roman"/>
      <w:b/>
      <w:smallCaps/>
      <w:sz w:val="24"/>
      <w:szCs w:val="24"/>
      <w:u w:val="single"/>
    </w:rPr>
  </w:style>
  <w:style w:type="character" w:customStyle="1" w:styleId="HiddenBlockHeaderChar">
    <w:name w:val="Hidden Block Header Char"/>
    <w:link w:val="HiddenBlockHeader"/>
    <w:locked/>
    <w:rsid w:val="00D574B7"/>
    <w:rPr>
      <w:rFonts w:ascii="Calibri" w:hAnsi="Calibri" w:cs="Calibri"/>
      <w:sz w:val="22"/>
    </w:rPr>
  </w:style>
  <w:style w:type="character" w:customStyle="1" w:styleId="ThirdChar">
    <w:name w:val="Third Char"/>
    <w:link w:val="Third"/>
    <w:locked/>
    <w:rsid w:val="00D574B7"/>
    <w:rPr>
      <w:rFonts w:eastAsia="Times New Roman"/>
      <w:b/>
      <w:u w:val="single"/>
      <w:lang w:val="x-none" w:eastAsia="x-none"/>
    </w:rPr>
  </w:style>
  <w:style w:type="paragraph" w:customStyle="1" w:styleId="Third">
    <w:name w:val="Third"/>
    <w:basedOn w:val="Normal"/>
    <w:link w:val="ThirdChar"/>
    <w:qFormat/>
    <w:rsid w:val="00D574B7"/>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574B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D574B7"/>
    <w:rPr>
      <w:rFonts w:eastAsia="Times New Roman"/>
      <w:b/>
      <w:szCs w:val="24"/>
      <w:u w:val="thick"/>
    </w:rPr>
  </w:style>
  <w:style w:type="paragraph" w:customStyle="1" w:styleId="CiteSmallText">
    <w:name w:val="Cite Small Text"/>
    <w:basedOn w:val="Normal"/>
    <w:uiPriority w:val="99"/>
    <w:qFormat/>
    <w:rsid w:val="00D574B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574B7"/>
    <w:rPr>
      <w:lang w:val="x-none"/>
    </w:rPr>
  </w:style>
  <w:style w:type="paragraph" w:customStyle="1" w:styleId="Cards1CharChar">
    <w:name w:val="Cards1 Char Char"/>
    <w:basedOn w:val="Normal"/>
    <w:link w:val="Cards1CharCharChar"/>
    <w:qFormat/>
    <w:rsid w:val="00D574B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D574B7"/>
    <w:rPr>
      <w:color w:val="0000FF"/>
      <w:sz w:val="12"/>
      <w:u w:val="single"/>
    </w:rPr>
  </w:style>
  <w:style w:type="paragraph" w:customStyle="1" w:styleId="Swag">
    <w:name w:val="Swag"/>
    <w:basedOn w:val="Normal"/>
    <w:link w:val="SwagChar"/>
    <w:qFormat/>
    <w:rsid w:val="00D574B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574B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574B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574B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574B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574B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574B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574B7"/>
    <w:rPr>
      <w:rFonts w:eastAsia="Times New Roman"/>
      <w:b/>
      <w:bCs/>
      <w:u w:val="single"/>
    </w:rPr>
  </w:style>
  <w:style w:type="paragraph" w:customStyle="1" w:styleId="StyleUnderlineChar11ptBold2">
    <w:name w:val="Style Underline Char + 11 pt Bold2"/>
    <w:basedOn w:val="Normal"/>
    <w:link w:val="StyleUnderlineChar11ptBold2Char"/>
    <w:qFormat/>
    <w:rsid w:val="00D574B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D574B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574B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574B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574B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D574B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574B7"/>
  </w:style>
  <w:style w:type="paragraph" w:customStyle="1" w:styleId="NothingCharCharChar">
    <w:name w:val="Nothing Char Char Char"/>
    <w:link w:val="NothingCharChar"/>
    <w:qFormat/>
    <w:rsid w:val="00D574B7"/>
    <w:pPr>
      <w:jc w:val="both"/>
    </w:pPr>
  </w:style>
  <w:style w:type="paragraph" w:customStyle="1" w:styleId="StyleLeft021">
    <w:name w:val="Style Left:  0.2&quot;1"/>
    <w:basedOn w:val="Normal"/>
    <w:uiPriority w:val="99"/>
    <w:qFormat/>
    <w:rsid w:val="00D574B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574B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574B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574B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574B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D574B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574B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574B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D574B7"/>
    <w:rPr>
      <w:szCs w:val="24"/>
      <w:u w:val="single"/>
      <w:lang w:val="en-US" w:eastAsia="en-US" w:bidi="ar-SA"/>
    </w:rPr>
  </w:style>
  <w:style w:type="character" w:customStyle="1" w:styleId="BoldUnderlineCharChar3">
    <w:name w:val="BoldUnderline Char Char3"/>
    <w:rsid w:val="00D574B7"/>
    <w:rPr>
      <w:b/>
      <w:bCs w:val="0"/>
      <w:szCs w:val="24"/>
      <w:u w:val="single"/>
      <w:lang w:val="en-US" w:eastAsia="en-US" w:bidi="ar-SA"/>
    </w:rPr>
  </w:style>
  <w:style w:type="character" w:customStyle="1" w:styleId="UnderlineCharChar3">
    <w:name w:val="Underline Char Char3"/>
    <w:rsid w:val="00D574B7"/>
    <w:rPr>
      <w:szCs w:val="24"/>
      <w:u w:val="single"/>
      <w:lang w:val="en-US" w:eastAsia="en-US" w:bidi="ar-SA"/>
    </w:rPr>
  </w:style>
  <w:style w:type="character" w:customStyle="1" w:styleId="BoldUnderlineCharChar2">
    <w:name w:val="BoldUnderline Char Char2"/>
    <w:rsid w:val="00D574B7"/>
    <w:rPr>
      <w:b/>
      <w:bCs w:val="0"/>
      <w:szCs w:val="24"/>
      <w:u w:val="single"/>
      <w:lang w:val="en-US" w:eastAsia="en-US" w:bidi="ar-SA"/>
    </w:rPr>
  </w:style>
  <w:style w:type="character" w:customStyle="1" w:styleId="volume-issue">
    <w:name w:val="volume-issue"/>
    <w:rsid w:val="00D574B7"/>
    <w:rPr>
      <w:rFonts w:ascii="Times New Roman" w:hAnsi="Times New Roman" w:cs="Times New Roman" w:hint="default"/>
    </w:rPr>
  </w:style>
  <w:style w:type="character" w:customStyle="1" w:styleId="boldness1">
    <w:name w:val="boldness1"/>
    <w:rsid w:val="00D574B7"/>
  </w:style>
  <w:style w:type="character" w:customStyle="1" w:styleId="story-author">
    <w:name w:val="story-author"/>
    <w:basedOn w:val="DefaultParagraphFont"/>
    <w:rsid w:val="00D574B7"/>
  </w:style>
  <w:style w:type="character" w:customStyle="1" w:styleId="StyleEmphasisArial12ptBoldNotItalic">
    <w:name w:val="Style Emphasis + Arial 12 pt Bold Not Italic"/>
    <w:basedOn w:val="Emphasis"/>
    <w:rsid w:val="00D574B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574B7"/>
  </w:style>
  <w:style w:type="character" w:customStyle="1" w:styleId="StyleStyle4CharTimesNewRoman11ptItalic">
    <w:name w:val="Style Style4 Char + Times New Roman 11 pt Italic"/>
    <w:basedOn w:val="DefaultParagraphFont"/>
    <w:rsid w:val="00D574B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574B7"/>
  </w:style>
  <w:style w:type="character" w:customStyle="1" w:styleId="ad">
    <w:name w:val="_"/>
    <w:basedOn w:val="DefaultParagraphFont"/>
    <w:rsid w:val="00D574B7"/>
  </w:style>
  <w:style w:type="character" w:customStyle="1" w:styleId="Heading3CharCharCharChar1">
    <w:name w:val="Heading 3 Char Char Char Char1"/>
    <w:rsid w:val="00D574B7"/>
    <w:rPr>
      <w:rFonts w:ascii="Arial" w:hAnsi="Arial" w:cs="Arial" w:hint="default"/>
      <w:bCs/>
      <w:szCs w:val="26"/>
      <w:u w:val="single"/>
      <w:lang w:val="en-US" w:eastAsia="en-US" w:bidi="ar-SA"/>
    </w:rPr>
  </w:style>
  <w:style w:type="character" w:customStyle="1" w:styleId="comment-body">
    <w:name w:val="comment-body"/>
    <w:rsid w:val="00D574B7"/>
  </w:style>
  <w:style w:type="character" w:customStyle="1" w:styleId="UnderlineCharCharChar1">
    <w:name w:val="Underline Char Char Char1"/>
    <w:rsid w:val="00D574B7"/>
    <w:rPr>
      <w:u w:val="single"/>
      <w:lang w:val="en-US" w:eastAsia="en-US" w:bidi="ar-SA"/>
    </w:rPr>
  </w:style>
  <w:style w:type="character" w:customStyle="1" w:styleId="UnderlineChar1Char">
    <w:name w:val="Underline Char1 Char"/>
    <w:rsid w:val="00D574B7"/>
    <w:rPr>
      <w:rFonts w:ascii="Calibri" w:eastAsia="MS Mincho" w:hAnsi="Calibri" w:cs="Calibri" w:hint="default"/>
      <w:szCs w:val="20"/>
      <w:u w:val="single"/>
    </w:rPr>
  </w:style>
  <w:style w:type="character" w:customStyle="1" w:styleId="StyleBoldandUnderlineCharChar29pt">
    <w:name w:val="Style Bold and Underline Char Char2 + 9 pt"/>
    <w:rsid w:val="00D574B7"/>
    <w:rPr>
      <w:rFonts w:ascii="Times New Roman" w:hAnsi="Times New Roman" w:cs="Times New Roman" w:hint="default"/>
      <w:b/>
      <w:bCs/>
      <w:noProof w:val="0"/>
      <w:sz w:val="20"/>
      <w:u w:val="single"/>
    </w:rPr>
  </w:style>
  <w:style w:type="character" w:customStyle="1" w:styleId="StyleUnderlineCharChar19pt">
    <w:name w:val="Style Underline Char Char1 + 9 pt"/>
    <w:rsid w:val="00D574B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574B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574B7"/>
  </w:style>
  <w:style w:type="character" w:customStyle="1" w:styleId="resultbodyblack">
    <w:name w:val="resultbodyblack"/>
    <w:rsid w:val="00D574B7"/>
    <w:rPr>
      <w:rFonts w:ascii="Times New Roman" w:hAnsi="Times New Roman" w:cs="Times New Roman" w:hint="default"/>
    </w:rPr>
  </w:style>
  <w:style w:type="character" w:customStyle="1" w:styleId="3TagCite">
    <w:name w:val="3 Tag/Cite"/>
    <w:rsid w:val="00D574B7"/>
    <w:rPr>
      <w:rFonts w:ascii="Times New Roman" w:hAnsi="Times New Roman" w:cs="Times New Roman" w:hint="default"/>
      <w:b/>
      <w:bCs w:val="0"/>
    </w:rPr>
  </w:style>
  <w:style w:type="character" w:customStyle="1" w:styleId="4Qualifications">
    <w:name w:val="4 Qualifications"/>
    <w:rsid w:val="00D574B7"/>
    <w:rPr>
      <w:rFonts w:ascii="Times New Roman" w:hAnsi="Times New Roman" w:cs="Times New Roman" w:hint="default"/>
      <w:sz w:val="19"/>
    </w:rPr>
  </w:style>
  <w:style w:type="character" w:customStyle="1" w:styleId="6Underlined">
    <w:name w:val="6 Underlined"/>
    <w:rsid w:val="00D574B7"/>
    <w:rPr>
      <w:rFonts w:ascii="Times New Roman" w:hAnsi="Times New Roman" w:cs="Times New Roman" w:hint="default"/>
      <w:b/>
      <w:bCs w:val="0"/>
      <w:sz w:val="21"/>
      <w:u w:val="single"/>
    </w:rPr>
  </w:style>
  <w:style w:type="character" w:customStyle="1" w:styleId="nohighlighting">
    <w:name w:val="no highlighting"/>
    <w:rsid w:val="00D574B7"/>
    <w:rPr>
      <w:rFonts w:ascii="Times New Roman" w:hAnsi="Times New Roman" w:cs="Times New Roman" w:hint="default"/>
      <w:color w:val="auto"/>
      <w:sz w:val="20"/>
      <w:u w:val="thick"/>
      <w:bdr w:val="none" w:sz="0" w:space="0" w:color="auto" w:frame="1"/>
    </w:rPr>
  </w:style>
  <w:style w:type="character" w:customStyle="1" w:styleId="CharChar61">
    <w:name w:val="Char Char61"/>
    <w:rsid w:val="00D574B7"/>
    <w:rPr>
      <w:rFonts w:ascii="Arial" w:hAnsi="Arial" w:cs="Arial" w:hint="default"/>
      <w:bCs/>
      <w:sz w:val="16"/>
      <w:szCs w:val="26"/>
      <w:lang w:val="en-US" w:eastAsia="en-US" w:bidi="ar-SA"/>
    </w:rPr>
  </w:style>
  <w:style w:type="character" w:customStyle="1" w:styleId="styledate">
    <w:name w:val="styledate"/>
    <w:rsid w:val="00D574B7"/>
  </w:style>
  <w:style w:type="character" w:customStyle="1" w:styleId="StyleUnderlineChar9ptChar">
    <w:name w:val="Style Underline Char + 9 pt Char"/>
    <w:rsid w:val="00D574B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574B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574B7"/>
    <w:rPr>
      <w:b/>
      <w:bCs w:val="0"/>
      <w:szCs w:val="24"/>
      <w:u w:val="single"/>
      <w:lang w:val="en-US" w:eastAsia="en-US" w:bidi="ar-SA"/>
    </w:rPr>
  </w:style>
  <w:style w:type="character" w:customStyle="1" w:styleId="BoldandUnderlineChar1Char2">
    <w:name w:val="Bold and Underline Char1 Char2"/>
    <w:rsid w:val="00D574B7"/>
    <w:rPr>
      <w:b/>
      <w:bCs w:val="0"/>
      <w:szCs w:val="24"/>
      <w:u w:val="single"/>
      <w:lang w:val="en-US" w:eastAsia="en-US" w:bidi="ar-SA"/>
    </w:rPr>
  </w:style>
  <w:style w:type="character" w:customStyle="1" w:styleId="BoldandUnderlineCharChar1">
    <w:name w:val="Bold and Underline Char Char1"/>
    <w:rsid w:val="00D574B7"/>
    <w:rPr>
      <w:b/>
      <w:bCs w:val="0"/>
      <w:szCs w:val="24"/>
      <w:u w:val="single"/>
      <w:lang w:val="en-US" w:eastAsia="en-US" w:bidi="ar-SA"/>
    </w:rPr>
  </w:style>
  <w:style w:type="character" w:customStyle="1" w:styleId="authoraffil">
    <w:name w:val="authoraffil"/>
    <w:rsid w:val="00D574B7"/>
  </w:style>
  <w:style w:type="character" w:customStyle="1" w:styleId="CharChar8">
    <w:name w:val="Char Char8"/>
    <w:rsid w:val="00D574B7"/>
    <w:rPr>
      <w:rFonts w:ascii="Georgia" w:eastAsia="Times New Roman" w:hAnsi="Georgia" w:hint="default"/>
      <w:b/>
      <w:bCs/>
      <w:sz w:val="30"/>
      <w:szCs w:val="28"/>
      <w:u w:val="single"/>
    </w:rPr>
  </w:style>
  <w:style w:type="character" w:customStyle="1" w:styleId="boldcitationChar">
    <w:name w:val="bold citation Char"/>
    <w:rsid w:val="00D574B7"/>
    <w:rPr>
      <w:rFonts w:ascii="Arial" w:hAnsi="Arial" w:cs="Arial" w:hint="default"/>
      <w:b/>
      <w:bCs w:val="0"/>
      <w:sz w:val="28"/>
      <w:szCs w:val="24"/>
      <w:u w:val="thick"/>
      <w:lang w:val="en-US" w:eastAsia="en-US" w:bidi="ar-SA"/>
    </w:rPr>
  </w:style>
  <w:style w:type="character" w:customStyle="1" w:styleId="BoldunderlineChar5">
    <w:name w:val="Bold/underline Char"/>
    <w:rsid w:val="00D574B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574B7"/>
  </w:style>
  <w:style w:type="character" w:customStyle="1" w:styleId="tagCharCharChar1">
    <w:name w:val="tag Char Char Char1"/>
    <w:rsid w:val="00D574B7"/>
    <w:rPr>
      <w:b/>
      <w:bCs w:val="0"/>
      <w:sz w:val="24"/>
      <w:lang w:val="en-US" w:eastAsia="en-US" w:bidi="ar-SA"/>
    </w:rPr>
  </w:style>
  <w:style w:type="character" w:customStyle="1" w:styleId="bylines">
    <w:name w:val="bylines"/>
    <w:basedOn w:val="DefaultParagraphFont"/>
    <w:rsid w:val="00D574B7"/>
  </w:style>
  <w:style w:type="character" w:customStyle="1" w:styleId="StyleStyleBoldUnderlineUnderlineIntenseEmphasis1apple-style-2">
    <w:name w:val="Style Style Bold UnderlineUnderlineIntense Emphasis1apple-style-...2"/>
    <w:basedOn w:val="DefaultParagraphFont"/>
    <w:rsid w:val="00D574B7"/>
    <w:rPr>
      <w:b w:val="0"/>
      <w:bCs/>
      <w:sz w:val="22"/>
      <w:u w:val="single"/>
    </w:rPr>
  </w:style>
  <w:style w:type="character" w:customStyle="1" w:styleId="FontStyle57">
    <w:name w:val="Font Style57"/>
    <w:rsid w:val="00D574B7"/>
    <w:rPr>
      <w:rFonts w:ascii="Georgia" w:hAnsi="Georgia" w:cs="Georgia" w:hint="default"/>
      <w:b/>
      <w:bCs/>
      <w:sz w:val="14"/>
      <w:szCs w:val="14"/>
    </w:rPr>
  </w:style>
  <w:style w:type="character" w:customStyle="1" w:styleId="FontStyle89">
    <w:name w:val="Font Style89"/>
    <w:rsid w:val="00D574B7"/>
    <w:rPr>
      <w:rFonts w:ascii="Times New Roman" w:hAnsi="Times New Roman" w:cs="Times New Roman" w:hint="default"/>
      <w:b/>
      <w:bCs/>
      <w:smallCaps/>
      <w:spacing w:val="40"/>
      <w:sz w:val="16"/>
      <w:szCs w:val="16"/>
    </w:rPr>
  </w:style>
  <w:style w:type="character" w:customStyle="1" w:styleId="hvr">
    <w:name w:val="hvr"/>
    <w:basedOn w:val="DefaultParagraphFont"/>
    <w:rsid w:val="00D574B7"/>
  </w:style>
  <w:style w:type="character" w:customStyle="1" w:styleId="cardChar20">
    <w:name w:val="card Char2"/>
    <w:basedOn w:val="DefaultParagraphFont"/>
    <w:uiPriority w:val="6"/>
    <w:rsid w:val="00D574B7"/>
    <w:rPr>
      <w:rFonts w:ascii="Times New Roman" w:hAnsi="Times New Roman" w:cs="Calibri"/>
      <w:szCs w:val="20"/>
    </w:rPr>
  </w:style>
  <w:style w:type="paragraph" w:customStyle="1" w:styleId="Pol">
    <w:name w:val="Pol"/>
    <w:basedOn w:val="Heading2"/>
    <w:uiPriority w:val="99"/>
    <w:qFormat/>
    <w:rsid w:val="00D574B7"/>
  </w:style>
  <w:style w:type="paragraph" w:customStyle="1" w:styleId="Style70">
    <w:name w:val="Style7"/>
    <w:basedOn w:val="Normal"/>
    <w:uiPriority w:val="99"/>
    <w:qFormat/>
    <w:rsid w:val="00D574B7"/>
    <w:pPr>
      <w:widowControl w:val="0"/>
      <w:autoSpaceDE w:val="0"/>
      <w:autoSpaceDN w:val="0"/>
      <w:adjustRightInd w:val="0"/>
      <w:spacing w:line="229" w:lineRule="exact"/>
    </w:pPr>
  </w:style>
  <w:style w:type="character" w:customStyle="1" w:styleId="red">
    <w:name w:val="red"/>
    <w:basedOn w:val="DefaultParagraphFont"/>
    <w:rsid w:val="00D574B7"/>
  </w:style>
  <w:style w:type="character" w:customStyle="1" w:styleId="Footnote2Char">
    <w:name w:val="Footnote2 Char"/>
    <w:link w:val="Footnote2"/>
    <w:locked/>
    <w:rsid w:val="00D574B7"/>
  </w:style>
  <w:style w:type="paragraph" w:customStyle="1" w:styleId="Footnote2">
    <w:name w:val="Footnote2"/>
    <w:basedOn w:val="Normal"/>
    <w:next w:val="Normal"/>
    <w:link w:val="Footnote2Char"/>
    <w:autoRedefine/>
    <w:qFormat/>
    <w:rsid w:val="00D574B7"/>
    <w:pPr>
      <w:spacing w:after="120" w:line="480" w:lineRule="auto"/>
    </w:pPr>
    <w:rPr>
      <w:rFonts w:asciiTheme="minorHAnsi" w:hAnsiTheme="minorHAnsi" w:cstheme="minorBidi"/>
      <w:sz w:val="24"/>
    </w:rPr>
  </w:style>
  <w:style w:type="character" w:customStyle="1" w:styleId="link">
    <w:name w:val="link"/>
    <w:basedOn w:val="DefaultParagraphFont"/>
    <w:rsid w:val="00D574B7"/>
  </w:style>
  <w:style w:type="paragraph" w:customStyle="1" w:styleId="xhead">
    <w:name w:val="xhead"/>
    <w:basedOn w:val="Normal"/>
    <w:uiPriority w:val="99"/>
    <w:qFormat/>
    <w:rsid w:val="00D574B7"/>
    <w:pPr>
      <w:spacing w:before="100" w:beforeAutospacing="1" w:after="100" w:afterAutospacing="1"/>
    </w:pPr>
  </w:style>
  <w:style w:type="paragraph" w:customStyle="1" w:styleId="headlinemeta">
    <w:name w:val="headline_meta"/>
    <w:basedOn w:val="Normal"/>
    <w:uiPriority w:val="99"/>
    <w:qFormat/>
    <w:rsid w:val="00D574B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574B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574B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574B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574B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574B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574B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574B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574B7"/>
    <w:rPr>
      <w:rFonts w:ascii="Lucida Grande" w:eastAsia="Cambria" w:hAnsi="Lucida Grande"/>
    </w:rPr>
  </w:style>
  <w:style w:type="paragraph" w:customStyle="1" w:styleId="Pa16">
    <w:name w:val="Pa16"/>
    <w:basedOn w:val="Default"/>
    <w:next w:val="Default"/>
    <w:uiPriority w:val="99"/>
    <w:qFormat/>
    <w:rsid w:val="00D574B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574B7"/>
    <w:pPr>
      <w:spacing w:before="100" w:beforeAutospacing="1" w:after="100" w:afterAutospacing="1"/>
    </w:pPr>
  </w:style>
  <w:style w:type="paragraph" w:customStyle="1" w:styleId="Pa22">
    <w:name w:val="Pa2+2"/>
    <w:basedOn w:val="Default"/>
    <w:next w:val="Default"/>
    <w:uiPriority w:val="99"/>
    <w:qFormat/>
    <w:rsid w:val="00D574B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574B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574B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574B7"/>
  </w:style>
  <w:style w:type="character" w:customStyle="1" w:styleId="meta-sep">
    <w:name w:val="meta-sep"/>
    <w:basedOn w:val="DefaultParagraphFont"/>
    <w:rsid w:val="00D574B7"/>
  </w:style>
  <w:style w:type="character" w:customStyle="1" w:styleId="A19">
    <w:name w:val="A19"/>
    <w:uiPriority w:val="99"/>
    <w:rsid w:val="00D574B7"/>
    <w:rPr>
      <w:rFonts w:ascii="Georgia" w:hAnsi="Georgia" w:cs="Georgia" w:hint="default"/>
      <w:color w:val="000000"/>
      <w:sz w:val="20"/>
      <w:szCs w:val="20"/>
      <w:u w:val="single"/>
    </w:rPr>
  </w:style>
  <w:style w:type="character" w:customStyle="1" w:styleId="A130">
    <w:name w:val="A13"/>
    <w:uiPriority w:val="99"/>
    <w:rsid w:val="00D574B7"/>
    <w:rPr>
      <w:rFonts w:ascii="Georgia" w:hAnsi="Georgia" w:cs="Georgia" w:hint="default"/>
      <w:color w:val="000000"/>
      <w:sz w:val="11"/>
      <w:szCs w:val="11"/>
    </w:rPr>
  </w:style>
  <w:style w:type="character" w:customStyle="1" w:styleId="ontext">
    <w:name w:val="ontext"/>
    <w:basedOn w:val="DefaultParagraphFont"/>
    <w:rsid w:val="00D574B7"/>
  </w:style>
  <w:style w:type="character" w:customStyle="1" w:styleId="archive-title">
    <w:name w:val="archive-title"/>
    <w:basedOn w:val="DefaultParagraphFont"/>
    <w:rsid w:val="00D574B7"/>
  </w:style>
  <w:style w:type="character" w:customStyle="1" w:styleId="imgleft">
    <w:name w:val="imgleft"/>
    <w:basedOn w:val="DefaultParagraphFont"/>
    <w:rsid w:val="00D574B7"/>
  </w:style>
  <w:style w:type="character" w:customStyle="1" w:styleId="imgcenter">
    <w:name w:val="imgcenter"/>
    <w:basedOn w:val="DefaultParagraphFont"/>
    <w:rsid w:val="00D574B7"/>
  </w:style>
  <w:style w:type="character" w:customStyle="1" w:styleId="A42">
    <w:name w:val="A4+2"/>
    <w:uiPriority w:val="99"/>
    <w:rsid w:val="00D574B7"/>
    <w:rPr>
      <w:rFonts w:ascii="Helvetica LT Std" w:hAnsi="Helvetica LT Std" w:cs="Helvetica LT Std" w:hint="default"/>
      <w:color w:val="000000"/>
      <w:sz w:val="11"/>
      <w:szCs w:val="11"/>
    </w:rPr>
  </w:style>
  <w:style w:type="character" w:customStyle="1" w:styleId="fstitle">
    <w:name w:val="fs_title"/>
    <w:basedOn w:val="DefaultParagraphFont"/>
    <w:rsid w:val="00D574B7"/>
  </w:style>
  <w:style w:type="character" w:customStyle="1" w:styleId="reportbody1">
    <w:name w:val="reportbody1"/>
    <w:basedOn w:val="DefaultParagraphFont"/>
    <w:rsid w:val="00D574B7"/>
    <w:rPr>
      <w:rFonts w:ascii="Tahoma" w:hAnsi="Tahoma" w:cs="Tahoma" w:hint="default"/>
      <w:color w:val="000000"/>
      <w:sz w:val="14"/>
      <w:szCs w:val="14"/>
    </w:rPr>
  </w:style>
  <w:style w:type="character" w:customStyle="1" w:styleId="dateday">
    <w:name w:val="date_day"/>
    <w:basedOn w:val="DefaultParagraphFont"/>
    <w:rsid w:val="00D574B7"/>
  </w:style>
  <w:style w:type="character" w:customStyle="1" w:styleId="datemonth">
    <w:name w:val="date_month"/>
    <w:basedOn w:val="DefaultParagraphFont"/>
    <w:rsid w:val="00D574B7"/>
  </w:style>
  <w:style w:type="character" w:customStyle="1" w:styleId="dateyear">
    <w:name w:val="date_year"/>
    <w:basedOn w:val="DefaultParagraphFont"/>
    <w:rsid w:val="00D574B7"/>
  </w:style>
  <w:style w:type="character" w:customStyle="1" w:styleId="Heading3CharCharCharCharCharChar">
    <w:name w:val="Heading 3 Char Char Char Char Char Char"/>
    <w:basedOn w:val="DefaultParagraphFont"/>
    <w:rsid w:val="00D574B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574B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574B7"/>
    <w:rPr>
      <w:sz w:val="24"/>
      <w:szCs w:val="24"/>
      <w:lang w:val="en-US" w:eastAsia="en-US" w:bidi="ar-SA"/>
    </w:rPr>
  </w:style>
  <w:style w:type="character" w:customStyle="1" w:styleId="insideitro">
    <w:name w:val="insideitro"/>
    <w:basedOn w:val="DefaultParagraphFont"/>
    <w:rsid w:val="00D574B7"/>
  </w:style>
  <w:style w:type="character" w:customStyle="1" w:styleId="wcfont">
    <w:name w:val="wcfont"/>
    <w:basedOn w:val="DefaultParagraphFont"/>
    <w:rsid w:val="00D574B7"/>
  </w:style>
  <w:style w:type="character" w:customStyle="1" w:styleId="style65">
    <w:name w:val="style65"/>
    <w:basedOn w:val="DefaultParagraphFont"/>
    <w:rsid w:val="00D574B7"/>
  </w:style>
  <w:style w:type="character" w:customStyle="1" w:styleId="qftext">
    <w:name w:val="qftext"/>
    <w:basedOn w:val="DefaultParagraphFont"/>
    <w:rsid w:val="00D574B7"/>
  </w:style>
  <w:style w:type="character" w:customStyle="1" w:styleId="leftidx">
    <w:name w:val="leftidx"/>
    <w:basedOn w:val="DefaultParagraphFont"/>
    <w:rsid w:val="00D574B7"/>
  </w:style>
  <w:style w:type="paragraph" w:customStyle="1" w:styleId="width100">
    <w:name w:val="width100"/>
    <w:basedOn w:val="Normal"/>
    <w:uiPriority w:val="99"/>
    <w:qFormat/>
    <w:rsid w:val="00D574B7"/>
    <w:pPr>
      <w:spacing w:before="100" w:beforeAutospacing="1" w:after="100" w:afterAutospacing="1"/>
    </w:pPr>
  </w:style>
  <w:style w:type="character" w:customStyle="1" w:styleId="eventtitle">
    <w:name w:val="eventtitle"/>
    <w:basedOn w:val="DefaultParagraphFont"/>
    <w:rsid w:val="00D574B7"/>
  </w:style>
  <w:style w:type="character" w:customStyle="1" w:styleId="eventsubtitle">
    <w:name w:val="eventsubtitle"/>
    <w:basedOn w:val="DefaultParagraphFont"/>
    <w:rsid w:val="00D574B7"/>
  </w:style>
  <w:style w:type="character" w:customStyle="1" w:styleId="eventdate">
    <w:name w:val="eventdate"/>
    <w:basedOn w:val="DefaultParagraphFont"/>
    <w:rsid w:val="00D574B7"/>
  </w:style>
  <w:style w:type="character" w:customStyle="1" w:styleId="legend">
    <w:name w:val="legend"/>
    <w:basedOn w:val="DefaultParagraphFont"/>
    <w:rsid w:val="00D574B7"/>
  </w:style>
  <w:style w:type="character" w:customStyle="1" w:styleId="Bold12">
    <w:name w:val="Bold12"/>
    <w:uiPriority w:val="1"/>
    <w:qFormat/>
    <w:rsid w:val="00D574B7"/>
    <w:rPr>
      <w:rFonts w:ascii="Times New Roman" w:hAnsi="Times New Roman"/>
      <w:b/>
      <w:sz w:val="24"/>
    </w:rPr>
  </w:style>
  <w:style w:type="character" w:customStyle="1" w:styleId="NotBold10Final">
    <w:name w:val="NotBold10Final"/>
    <w:uiPriority w:val="1"/>
    <w:qFormat/>
    <w:rsid w:val="00D574B7"/>
    <w:rPr>
      <w:rFonts w:ascii="Times New Roman" w:hAnsi="Times New Roman"/>
      <w:b w:val="0"/>
      <w:i w:val="0"/>
      <w:sz w:val="20"/>
    </w:rPr>
  </w:style>
  <w:style w:type="character" w:customStyle="1" w:styleId="slug-elocation">
    <w:name w:val="slug-elocation"/>
    <w:basedOn w:val="DefaultParagraphFont"/>
    <w:rsid w:val="00D574B7"/>
  </w:style>
  <w:style w:type="character" w:customStyle="1" w:styleId="fu-autorenangabe-fu-beschreibung">
    <w:name w:val="fu-autorenangabe-fu-beschreibung"/>
    <w:rsid w:val="00D574B7"/>
  </w:style>
  <w:style w:type="paragraph" w:customStyle="1" w:styleId="introshadow">
    <w:name w:val="intro_shadow"/>
    <w:basedOn w:val="Normal"/>
    <w:uiPriority w:val="99"/>
    <w:qFormat/>
    <w:rsid w:val="00D574B7"/>
    <w:pPr>
      <w:spacing w:before="100" w:beforeAutospacing="1" w:after="100" w:afterAutospacing="1"/>
    </w:pPr>
  </w:style>
  <w:style w:type="paragraph" w:customStyle="1" w:styleId="articleintro">
    <w:name w:val="articleintro"/>
    <w:basedOn w:val="Normal"/>
    <w:uiPriority w:val="99"/>
    <w:qFormat/>
    <w:rsid w:val="00D574B7"/>
    <w:pPr>
      <w:spacing w:before="100" w:beforeAutospacing="1" w:after="100" w:afterAutospacing="1"/>
    </w:pPr>
  </w:style>
  <w:style w:type="character" w:customStyle="1" w:styleId="commentscontainer">
    <w:name w:val="comments_container"/>
    <w:basedOn w:val="DefaultParagraphFont"/>
    <w:rsid w:val="00D574B7"/>
  </w:style>
  <w:style w:type="paragraph" w:customStyle="1" w:styleId="Caption40">
    <w:name w:val="Caption4"/>
    <w:basedOn w:val="Normal"/>
    <w:uiPriority w:val="99"/>
    <w:qFormat/>
    <w:rsid w:val="00D574B7"/>
    <w:pPr>
      <w:spacing w:before="100" w:beforeAutospacing="1" w:after="100" w:afterAutospacing="1"/>
    </w:pPr>
  </w:style>
  <w:style w:type="paragraph" w:customStyle="1" w:styleId="publishedon">
    <w:name w:val="published_on"/>
    <w:basedOn w:val="Normal"/>
    <w:uiPriority w:val="99"/>
    <w:qFormat/>
    <w:rsid w:val="00D574B7"/>
    <w:pPr>
      <w:spacing w:before="100" w:beforeAutospacing="1" w:after="100" w:afterAutospacing="1"/>
    </w:pPr>
  </w:style>
  <w:style w:type="character" w:customStyle="1" w:styleId="hparticlefooter">
    <w:name w:val="hparticlefooter"/>
    <w:basedOn w:val="DefaultParagraphFont"/>
    <w:rsid w:val="00D574B7"/>
  </w:style>
  <w:style w:type="table" w:customStyle="1" w:styleId="TableGrid2">
    <w:name w:val="Table Grid2"/>
    <w:basedOn w:val="TableNormal"/>
    <w:next w:val="TableGrid"/>
    <w:rsid w:val="00D574B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574B7"/>
  </w:style>
  <w:style w:type="character" w:customStyle="1" w:styleId="BlockCharCharCharCharChar">
    <w:name w:val="Block Char Char Char Char Char"/>
    <w:aliases w:val="Block Char Char Char Char Char Char Char Char,Block Char Char Char Char Char Char Char1"/>
    <w:basedOn w:val="DefaultParagraphFont"/>
    <w:rsid w:val="00D574B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574B7"/>
    <w:rPr>
      <w:b/>
      <w:color w:val="000000"/>
      <w:u w:val="single"/>
    </w:rPr>
  </w:style>
  <w:style w:type="character" w:customStyle="1" w:styleId="CiteEmphasisChar">
    <w:name w:val="Cite/Emphasis Char"/>
    <w:basedOn w:val="DefaultParagraphFont"/>
    <w:link w:val="CiteEmphasis"/>
    <w:rsid w:val="00D574B7"/>
    <w:rPr>
      <w:rFonts w:ascii="Calibri" w:hAnsi="Calibri" w:cs="Calibri"/>
      <w:b/>
      <w:color w:val="000000"/>
      <w:sz w:val="22"/>
      <w:u w:val="single"/>
    </w:rPr>
  </w:style>
  <w:style w:type="character" w:customStyle="1" w:styleId="ReadText">
    <w:name w:val="Read Text"/>
    <w:basedOn w:val="DefaultParagraphFont"/>
    <w:rsid w:val="00D574B7"/>
    <w:rPr>
      <w:rFonts w:ascii="Times New Roman" w:hAnsi="Times New Roman"/>
      <w:b/>
      <w:bCs/>
      <w:sz w:val="24"/>
      <w:u w:val="single"/>
    </w:rPr>
  </w:style>
  <w:style w:type="paragraph" w:customStyle="1" w:styleId="Styleunread8pt">
    <w:name w:val="Style unread + 8 pt"/>
    <w:basedOn w:val="Normal"/>
    <w:link w:val="Styleunread8ptChar"/>
    <w:qFormat/>
    <w:rsid w:val="00D574B7"/>
    <w:rPr>
      <w:color w:val="000000"/>
      <w:sz w:val="16"/>
    </w:rPr>
  </w:style>
  <w:style w:type="character" w:customStyle="1" w:styleId="Styleunread8ptChar">
    <w:name w:val="Style unread + 8 pt Char"/>
    <w:basedOn w:val="DefaultParagraphFont"/>
    <w:link w:val="Styleunread8pt"/>
    <w:rsid w:val="00D574B7"/>
    <w:rPr>
      <w:rFonts w:ascii="Calibri" w:hAnsi="Calibri" w:cs="Calibri"/>
      <w:color w:val="000000"/>
      <w:sz w:val="16"/>
    </w:rPr>
  </w:style>
  <w:style w:type="character" w:customStyle="1" w:styleId="main">
    <w:name w:val="main"/>
    <w:basedOn w:val="DefaultParagraphFont"/>
    <w:rsid w:val="00D574B7"/>
  </w:style>
  <w:style w:type="character" w:customStyle="1" w:styleId="textunderlineCharChar">
    <w:name w:val="text underline Char Char"/>
    <w:basedOn w:val="DefaultParagraphFont"/>
    <w:rsid w:val="00D574B7"/>
    <w:rPr>
      <w:rFonts w:ascii="Garamond" w:hAnsi="Garamond"/>
      <w:color w:val="000000"/>
      <w:u w:val="single"/>
    </w:rPr>
  </w:style>
  <w:style w:type="paragraph" w:customStyle="1" w:styleId="ekprop-p">
    <w:name w:val="ekprop-p"/>
    <w:basedOn w:val="Normal"/>
    <w:uiPriority w:val="99"/>
    <w:qFormat/>
    <w:rsid w:val="00D574B7"/>
    <w:pPr>
      <w:spacing w:before="100" w:beforeAutospacing="1" w:after="100" w:afterAutospacing="1"/>
    </w:pPr>
    <w:rPr>
      <w:color w:val="58585B"/>
      <w:sz w:val="16"/>
      <w:szCs w:val="16"/>
    </w:rPr>
  </w:style>
  <w:style w:type="paragraph" w:customStyle="1" w:styleId="ShrinkCharChar">
    <w:name w:val="Shrink Char Char"/>
    <w:link w:val="ShrinkCharCharChar"/>
    <w:qFormat/>
    <w:rsid w:val="00D574B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D574B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D574B7"/>
    <w:rPr>
      <w:color w:val="000000"/>
      <w:sz w:val="16"/>
    </w:rPr>
  </w:style>
  <w:style w:type="character" w:customStyle="1" w:styleId="SmalltextCharChar">
    <w:name w:val="Smalltext Char Char"/>
    <w:basedOn w:val="DefaultParagraphFont"/>
    <w:link w:val="SmalltextChar1"/>
    <w:rsid w:val="00D574B7"/>
    <w:rPr>
      <w:rFonts w:ascii="Calibri" w:hAnsi="Calibri" w:cs="Calibri"/>
      <w:color w:val="000000"/>
      <w:sz w:val="16"/>
    </w:rPr>
  </w:style>
  <w:style w:type="character" w:customStyle="1" w:styleId="FullCiteCharChar">
    <w:name w:val="Full Cite Char Char"/>
    <w:basedOn w:val="DefaultParagraphFont"/>
    <w:rsid w:val="00D574B7"/>
    <w:rPr>
      <w:rFonts w:ascii="Georgia" w:hAnsi="Georgia" w:cs="Calibri"/>
      <w:color w:val="000000"/>
      <w:sz w:val="20"/>
      <w:szCs w:val="24"/>
    </w:rPr>
  </w:style>
  <w:style w:type="character" w:customStyle="1" w:styleId="submitted-wrapper">
    <w:name w:val="submitted-wrapper"/>
    <w:basedOn w:val="DefaultParagraphFont"/>
    <w:rsid w:val="00D574B7"/>
  </w:style>
  <w:style w:type="paragraph" w:customStyle="1" w:styleId="Spacer">
    <w:name w:val="Spacer"/>
    <w:basedOn w:val="Heading1"/>
    <w:link w:val="SpacerChar"/>
    <w:autoRedefine/>
    <w:uiPriority w:val="4"/>
    <w:qFormat/>
    <w:rsid w:val="00D574B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574B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D574B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574B7"/>
  </w:style>
  <w:style w:type="character" w:customStyle="1" w:styleId="top-publish">
    <w:name w:val="top-publish"/>
    <w:basedOn w:val="DefaultParagraphFont"/>
    <w:rsid w:val="00D574B7"/>
  </w:style>
  <w:style w:type="character" w:customStyle="1" w:styleId="byline-italic">
    <w:name w:val="byline-italic"/>
    <w:basedOn w:val="DefaultParagraphFont"/>
    <w:rsid w:val="00D574B7"/>
  </w:style>
  <w:style w:type="character" w:customStyle="1" w:styleId="CardUnderlinedCharChar0">
    <w:name w:val="Card Underlined Char Char"/>
    <w:rsid w:val="00D574B7"/>
    <w:rPr>
      <w:rFonts w:ascii="Arial Narrow" w:hAnsi="Arial Narrow"/>
      <w:sz w:val="22"/>
      <w:szCs w:val="24"/>
      <w:u w:val="single"/>
      <w:lang w:val="en-US" w:eastAsia="en-US" w:bidi="ar-SA"/>
    </w:rPr>
  </w:style>
  <w:style w:type="character" w:customStyle="1" w:styleId="gd">
    <w:name w:val="gd"/>
    <w:basedOn w:val="DefaultParagraphFont"/>
    <w:rsid w:val="00D574B7"/>
  </w:style>
  <w:style w:type="character" w:customStyle="1" w:styleId="g3">
    <w:name w:val="g3"/>
    <w:basedOn w:val="DefaultParagraphFont"/>
    <w:rsid w:val="00D574B7"/>
  </w:style>
  <w:style w:type="character" w:customStyle="1" w:styleId="hb">
    <w:name w:val="hb"/>
    <w:basedOn w:val="DefaultParagraphFont"/>
    <w:rsid w:val="00D574B7"/>
  </w:style>
  <w:style w:type="character" w:customStyle="1" w:styleId="g2">
    <w:name w:val="g2"/>
    <w:basedOn w:val="DefaultParagraphFont"/>
    <w:rsid w:val="00D574B7"/>
  </w:style>
  <w:style w:type="character" w:customStyle="1" w:styleId="nameplatehead">
    <w:name w:val="nameplatehead"/>
    <w:basedOn w:val="DefaultParagraphFont"/>
    <w:rsid w:val="00D574B7"/>
  </w:style>
  <w:style w:type="character" w:customStyle="1" w:styleId="nameplatelink">
    <w:name w:val="nameplatelink"/>
    <w:basedOn w:val="DefaultParagraphFont"/>
    <w:rsid w:val="00D574B7"/>
  </w:style>
  <w:style w:type="paragraph" w:customStyle="1" w:styleId="calibre8">
    <w:name w:val="calibre8"/>
    <w:basedOn w:val="Normal"/>
    <w:uiPriority w:val="99"/>
    <w:qFormat/>
    <w:rsid w:val="00D574B7"/>
    <w:pPr>
      <w:spacing w:before="30" w:after="30"/>
      <w:jc w:val="both"/>
    </w:pPr>
    <w:rPr>
      <w:rFonts w:eastAsia="Times New Roman"/>
      <w:sz w:val="17"/>
      <w:szCs w:val="17"/>
    </w:rPr>
  </w:style>
  <w:style w:type="paragraph" w:customStyle="1" w:styleId="paragraph">
    <w:name w:val="paragraph"/>
    <w:basedOn w:val="Normal"/>
    <w:uiPriority w:val="99"/>
    <w:qFormat/>
    <w:rsid w:val="00D574B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574B7"/>
  </w:style>
  <w:style w:type="character" w:customStyle="1" w:styleId="djhat-arrow">
    <w:name w:val="djhat-arrow"/>
    <w:basedOn w:val="DefaultParagraphFont"/>
    <w:rsid w:val="00D574B7"/>
  </w:style>
  <w:style w:type="character" w:customStyle="1" w:styleId="mname">
    <w:name w:val="mname"/>
    <w:basedOn w:val="DefaultParagraphFont"/>
    <w:rsid w:val="00D574B7"/>
  </w:style>
  <w:style w:type="character" w:customStyle="1" w:styleId="mvalue">
    <w:name w:val="mvalue"/>
    <w:basedOn w:val="DefaultParagraphFont"/>
    <w:rsid w:val="00D574B7"/>
  </w:style>
  <w:style w:type="character" w:customStyle="1" w:styleId="mchange">
    <w:name w:val="mchange"/>
    <w:basedOn w:val="DefaultParagraphFont"/>
    <w:rsid w:val="00D574B7"/>
  </w:style>
  <w:style w:type="character" w:customStyle="1" w:styleId="categoryaside">
    <w:name w:val="category__aside"/>
    <w:basedOn w:val="DefaultParagraphFont"/>
    <w:rsid w:val="00D574B7"/>
  </w:style>
  <w:style w:type="character" w:customStyle="1" w:styleId="article-breadcrumb-wrapper">
    <w:name w:val="article-breadcrumb-wrapper"/>
    <w:basedOn w:val="DefaultParagraphFont"/>
    <w:rsid w:val="00D574B7"/>
  </w:style>
  <w:style w:type="character" w:customStyle="1" w:styleId="wsj-article-caption-content">
    <w:name w:val="wsj-article-caption-content"/>
    <w:basedOn w:val="DefaultParagraphFont"/>
    <w:rsid w:val="00D574B7"/>
  </w:style>
  <w:style w:type="character" w:customStyle="1" w:styleId="wsj-article-credit">
    <w:name w:val="wsj-article-credit"/>
    <w:basedOn w:val="DefaultParagraphFont"/>
    <w:rsid w:val="00D574B7"/>
  </w:style>
  <w:style w:type="character" w:customStyle="1" w:styleId="wsj-article-credit-tag">
    <w:name w:val="wsj-article-credit-tag"/>
    <w:basedOn w:val="DefaultParagraphFont"/>
    <w:rsid w:val="00D574B7"/>
  </w:style>
  <w:style w:type="character" w:customStyle="1" w:styleId="commentscounticon">
    <w:name w:val="comments_count_icon"/>
    <w:basedOn w:val="DefaultParagraphFont"/>
    <w:rsid w:val="00D574B7"/>
  </w:style>
  <w:style w:type="character" w:customStyle="1" w:styleId="comments-count-word">
    <w:name w:val="comments-count-word"/>
    <w:basedOn w:val="DefaultParagraphFont"/>
    <w:rsid w:val="00D574B7"/>
  </w:style>
  <w:style w:type="character" w:customStyle="1" w:styleId="company-name-type">
    <w:name w:val="company-name-type"/>
    <w:basedOn w:val="DefaultParagraphFont"/>
    <w:rsid w:val="00D574B7"/>
  </w:style>
  <w:style w:type="character" w:customStyle="1" w:styleId="nav-prevnext-lbl">
    <w:name w:val="nav-prevnext-lbl"/>
    <w:basedOn w:val="DefaultParagraphFont"/>
    <w:rsid w:val="00D574B7"/>
  </w:style>
  <w:style w:type="character" w:customStyle="1" w:styleId="nav-prevnext-hed">
    <w:name w:val="nav-prevnext-hed"/>
    <w:basedOn w:val="DefaultParagraphFont"/>
    <w:rsid w:val="00D574B7"/>
  </w:style>
  <w:style w:type="character" w:customStyle="1" w:styleId="readcomments">
    <w:name w:val="readcomments"/>
    <w:basedOn w:val="DefaultParagraphFont"/>
    <w:rsid w:val="00D574B7"/>
  </w:style>
  <w:style w:type="character" w:customStyle="1" w:styleId="selected-edition">
    <w:name w:val="selected-edition"/>
    <w:basedOn w:val="DefaultParagraphFont"/>
    <w:rsid w:val="00D574B7"/>
  </w:style>
  <w:style w:type="character" w:customStyle="1" w:styleId="rotate">
    <w:name w:val="rotate"/>
    <w:basedOn w:val="DefaultParagraphFont"/>
    <w:rsid w:val="00D574B7"/>
  </w:style>
  <w:style w:type="paragraph" w:customStyle="1" w:styleId="column-name">
    <w:name w:val="column-name"/>
    <w:basedOn w:val="Normal"/>
    <w:rsid w:val="00D574B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574B7"/>
  </w:style>
  <w:style w:type="character" w:customStyle="1" w:styleId="UnresolvedMention31">
    <w:name w:val="Unresolved Mention31"/>
    <w:basedOn w:val="DefaultParagraphFont"/>
    <w:uiPriority w:val="99"/>
    <w:semiHidden/>
    <w:unhideWhenUsed/>
    <w:rsid w:val="00D574B7"/>
    <w:rPr>
      <w:color w:val="808080"/>
      <w:shd w:val="clear" w:color="auto" w:fill="E6E6E6"/>
    </w:rPr>
  </w:style>
  <w:style w:type="character" w:customStyle="1" w:styleId="m-765514100411602794gmail-style13ptbold">
    <w:name w:val="m_-765514100411602794gmail-style13ptbold"/>
    <w:basedOn w:val="DefaultParagraphFont"/>
    <w:rsid w:val="00D574B7"/>
  </w:style>
  <w:style w:type="character" w:customStyle="1" w:styleId="m-765514100411602794gmail-styleunderline">
    <w:name w:val="m_-765514100411602794gmail-styleunderline"/>
    <w:basedOn w:val="DefaultParagraphFont"/>
    <w:rsid w:val="00D574B7"/>
  </w:style>
  <w:style w:type="character" w:customStyle="1" w:styleId="FontStyle40">
    <w:name w:val="Font Style40"/>
    <w:basedOn w:val="DefaultParagraphFont"/>
    <w:uiPriority w:val="99"/>
    <w:rsid w:val="00D574B7"/>
    <w:rPr>
      <w:rFonts w:ascii="Cambria" w:hAnsi="Cambria" w:cs="Cambria"/>
      <w:i/>
      <w:iCs/>
      <w:sz w:val="22"/>
      <w:szCs w:val="22"/>
    </w:rPr>
  </w:style>
  <w:style w:type="character" w:customStyle="1" w:styleId="FontStyle42">
    <w:name w:val="Font Style42"/>
    <w:basedOn w:val="DefaultParagraphFont"/>
    <w:uiPriority w:val="99"/>
    <w:rsid w:val="00D574B7"/>
    <w:rPr>
      <w:rFonts w:ascii="Cambria" w:hAnsi="Cambria" w:cs="Cambria"/>
      <w:sz w:val="22"/>
      <w:szCs w:val="22"/>
    </w:rPr>
  </w:style>
  <w:style w:type="paragraph" w:customStyle="1" w:styleId="Style17">
    <w:name w:val="Style17"/>
    <w:basedOn w:val="Normal"/>
    <w:uiPriority w:val="99"/>
    <w:rsid w:val="00D574B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574B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574B7"/>
    <w:rPr>
      <w:rFonts w:ascii="Times New Roman" w:hAnsi="Times New Roman" w:cs="Times New Roman"/>
      <w:b/>
      <w:bCs/>
      <w:i/>
      <w:iCs/>
      <w:spacing w:val="-10"/>
      <w:sz w:val="18"/>
      <w:szCs w:val="18"/>
    </w:rPr>
  </w:style>
  <w:style w:type="character" w:customStyle="1" w:styleId="FontStyle370">
    <w:name w:val="Font Style370"/>
    <w:uiPriority w:val="99"/>
    <w:rsid w:val="00D574B7"/>
    <w:rPr>
      <w:rFonts w:ascii="Cambria" w:hAnsi="Cambria" w:cs="Cambria"/>
      <w:b/>
      <w:bCs/>
      <w:spacing w:val="-10"/>
      <w:sz w:val="18"/>
      <w:szCs w:val="18"/>
    </w:rPr>
  </w:style>
  <w:style w:type="character" w:customStyle="1" w:styleId="FontStyle302">
    <w:name w:val="Font Style302"/>
    <w:uiPriority w:val="99"/>
    <w:rsid w:val="00D574B7"/>
    <w:rPr>
      <w:rFonts w:ascii="Times New Roman" w:hAnsi="Times New Roman" w:cs="Times New Roman"/>
      <w:b/>
      <w:bCs/>
      <w:sz w:val="22"/>
      <w:szCs w:val="22"/>
    </w:rPr>
  </w:style>
  <w:style w:type="character" w:customStyle="1" w:styleId="FontStyle347">
    <w:name w:val="Font Style347"/>
    <w:uiPriority w:val="99"/>
    <w:rsid w:val="00D574B7"/>
    <w:rPr>
      <w:rFonts w:ascii="Times New Roman" w:hAnsi="Times New Roman" w:cs="Times New Roman"/>
      <w:b/>
      <w:bCs/>
      <w:spacing w:val="-10"/>
      <w:sz w:val="20"/>
      <w:szCs w:val="20"/>
    </w:rPr>
  </w:style>
  <w:style w:type="paragraph" w:customStyle="1" w:styleId="Style27">
    <w:name w:val="Style27"/>
    <w:basedOn w:val="Normal"/>
    <w:uiPriority w:val="99"/>
    <w:rsid w:val="00D574B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574B7"/>
    <w:rPr>
      <w:rFonts w:ascii="Times New Roman" w:hAnsi="Times New Roman" w:cs="Times New Roman"/>
      <w:spacing w:val="-10"/>
      <w:sz w:val="18"/>
      <w:szCs w:val="18"/>
    </w:rPr>
  </w:style>
  <w:style w:type="character" w:customStyle="1" w:styleId="FontStyle312">
    <w:name w:val="Font Style312"/>
    <w:uiPriority w:val="99"/>
    <w:rsid w:val="00D574B7"/>
    <w:rPr>
      <w:rFonts w:ascii="Times New Roman" w:hAnsi="Times New Roman" w:cs="Times New Roman"/>
      <w:b/>
      <w:bCs/>
      <w:spacing w:val="-10"/>
      <w:sz w:val="16"/>
      <w:szCs w:val="16"/>
    </w:rPr>
  </w:style>
  <w:style w:type="character" w:customStyle="1" w:styleId="FontStyle346">
    <w:name w:val="Font Style346"/>
    <w:uiPriority w:val="99"/>
    <w:rsid w:val="00D574B7"/>
    <w:rPr>
      <w:rFonts w:ascii="Times New Roman" w:hAnsi="Times New Roman" w:cs="Times New Roman"/>
      <w:b/>
      <w:bCs/>
      <w:spacing w:val="-10"/>
      <w:sz w:val="18"/>
      <w:szCs w:val="18"/>
    </w:rPr>
  </w:style>
  <w:style w:type="character" w:customStyle="1" w:styleId="FontStyle330">
    <w:name w:val="Font Style330"/>
    <w:uiPriority w:val="99"/>
    <w:rsid w:val="00D574B7"/>
    <w:rPr>
      <w:rFonts w:ascii="Times New Roman" w:hAnsi="Times New Roman" w:cs="Times New Roman"/>
      <w:b/>
      <w:bCs/>
      <w:sz w:val="16"/>
      <w:szCs w:val="16"/>
    </w:rPr>
  </w:style>
  <w:style w:type="character" w:customStyle="1" w:styleId="FontStyle372">
    <w:name w:val="Font Style372"/>
    <w:uiPriority w:val="99"/>
    <w:rsid w:val="00D574B7"/>
    <w:rPr>
      <w:rFonts w:ascii="Times New Roman" w:hAnsi="Times New Roman" w:cs="Times New Roman"/>
      <w:b/>
      <w:bCs/>
      <w:sz w:val="16"/>
      <w:szCs w:val="16"/>
    </w:rPr>
  </w:style>
  <w:style w:type="paragraph" w:customStyle="1" w:styleId="Style59">
    <w:name w:val="Style59"/>
    <w:basedOn w:val="Normal"/>
    <w:uiPriority w:val="99"/>
    <w:rsid w:val="00D574B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574B7"/>
    <w:rPr>
      <w:rFonts w:ascii="Times New Roman" w:hAnsi="Times New Roman" w:cs="Times New Roman"/>
      <w:b/>
      <w:bCs/>
      <w:i/>
      <w:iCs/>
      <w:sz w:val="16"/>
      <w:szCs w:val="16"/>
    </w:rPr>
  </w:style>
  <w:style w:type="paragraph" w:customStyle="1" w:styleId="Style200">
    <w:name w:val="Style20"/>
    <w:basedOn w:val="Normal"/>
    <w:uiPriority w:val="99"/>
    <w:rsid w:val="00D574B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574B7"/>
    <w:rPr>
      <w:rFonts w:ascii="Times New Roman" w:hAnsi="Times New Roman" w:cs="Times New Roman"/>
      <w:smallCaps/>
      <w:sz w:val="14"/>
      <w:szCs w:val="14"/>
    </w:rPr>
  </w:style>
  <w:style w:type="paragraph" w:customStyle="1" w:styleId="Style89">
    <w:name w:val="Style89"/>
    <w:basedOn w:val="Normal"/>
    <w:uiPriority w:val="99"/>
    <w:rsid w:val="00D574B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574B7"/>
    <w:rPr>
      <w:rFonts w:ascii="Times New Roman" w:hAnsi="Times New Roman" w:cs="Times New Roman"/>
      <w:b/>
      <w:bCs/>
      <w:spacing w:val="-10"/>
      <w:sz w:val="22"/>
      <w:szCs w:val="22"/>
    </w:rPr>
  </w:style>
  <w:style w:type="character" w:customStyle="1" w:styleId="FontStyle320">
    <w:name w:val="Font Style320"/>
    <w:uiPriority w:val="99"/>
    <w:rsid w:val="00D574B7"/>
    <w:rPr>
      <w:rFonts w:ascii="Times New Roman" w:hAnsi="Times New Roman" w:cs="Times New Roman"/>
      <w:b/>
      <w:bCs/>
      <w:spacing w:val="-10"/>
      <w:sz w:val="22"/>
      <w:szCs w:val="22"/>
    </w:rPr>
  </w:style>
  <w:style w:type="character" w:customStyle="1" w:styleId="FontStyle352">
    <w:name w:val="Font Style352"/>
    <w:uiPriority w:val="99"/>
    <w:rsid w:val="00D574B7"/>
    <w:rPr>
      <w:rFonts w:ascii="Times New Roman" w:hAnsi="Times New Roman" w:cs="Times New Roman"/>
      <w:b/>
      <w:bCs/>
      <w:sz w:val="16"/>
      <w:szCs w:val="16"/>
    </w:rPr>
  </w:style>
  <w:style w:type="character" w:customStyle="1" w:styleId="FontStyle356">
    <w:name w:val="Font Style356"/>
    <w:uiPriority w:val="99"/>
    <w:rsid w:val="00D574B7"/>
    <w:rPr>
      <w:rFonts w:ascii="Times New Roman" w:hAnsi="Times New Roman" w:cs="Times New Roman"/>
      <w:b/>
      <w:bCs/>
      <w:spacing w:val="-10"/>
      <w:sz w:val="22"/>
      <w:szCs w:val="22"/>
    </w:rPr>
  </w:style>
  <w:style w:type="character" w:customStyle="1" w:styleId="FontStyle298">
    <w:name w:val="Font Style298"/>
    <w:uiPriority w:val="99"/>
    <w:rsid w:val="00D574B7"/>
    <w:rPr>
      <w:rFonts w:ascii="Times New Roman" w:hAnsi="Times New Roman" w:cs="Times New Roman"/>
      <w:sz w:val="18"/>
      <w:szCs w:val="18"/>
    </w:rPr>
  </w:style>
  <w:style w:type="character" w:customStyle="1" w:styleId="FontStyle311">
    <w:name w:val="Font Style311"/>
    <w:uiPriority w:val="99"/>
    <w:rsid w:val="00D574B7"/>
    <w:rPr>
      <w:rFonts w:ascii="Times New Roman" w:hAnsi="Times New Roman" w:cs="Times New Roman"/>
      <w:b/>
      <w:bCs/>
      <w:spacing w:val="-10"/>
      <w:sz w:val="18"/>
      <w:szCs w:val="18"/>
    </w:rPr>
  </w:style>
  <w:style w:type="character" w:customStyle="1" w:styleId="FontStyle332">
    <w:name w:val="Font Style332"/>
    <w:uiPriority w:val="99"/>
    <w:rsid w:val="00D574B7"/>
    <w:rPr>
      <w:rFonts w:ascii="Times New Roman" w:hAnsi="Times New Roman" w:cs="Times New Roman"/>
      <w:b/>
      <w:bCs/>
      <w:i/>
      <w:iCs/>
      <w:spacing w:val="-10"/>
      <w:sz w:val="20"/>
      <w:szCs w:val="20"/>
    </w:rPr>
  </w:style>
  <w:style w:type="character" w:customStyle="1" w:styleId="FontStyle371">
    <w:name w:val="Font Style371"/>
    <w:uiPriority w:val="99"/>
    <w:rsid w:val="00D574B7"/>
    <w:rPr>
      <w:rFonts w:ascii="Times New Roman" w:hAnsi="Times New Roman" w:cs="Times New Roman"/>
      <w:sz w:val="16"/>
      <w:szCs w:val="16"/>
    </w:rPr>
  </w:style>
  <w:style w:type="character" w:customStyle="1" w:styleId="FontStyle350">
    <w:name w:val="Font Style350"/>
    <w:uiPriority w:val="99"/>
    <w:rsid w:val="00D574B7"/>
    <w:rPr>
      <w:rFonts w:ascii="Times New Roman" w:hAnsi="Times New Roman" w:cs="Times New Roman"/>
      <w:b/>
      <w:bCs/>
      <w:i/>
      <w:iCs/>
      <w:sz w:val="20"/>
      <w:szCs w:val="20"/>
    </w:rPr>
  </w:style>
  <w:style w:type="paragraph" w:customStyle="1" w:styleId="Style8">
    <w:name w:val="Style8"/>
    <w:basedOn w:val="Normal"/>
    <w:uiPriority w:val="99"/>
    <w:rsid w:val="00D574B7"/>
    <w:pPr>
      <w:widowControl w:val="0"/>
      <w:autoSpaceDE w:val="0"/>
      <w:autoSpaceDN w:val="0"/>
      <w:adjustRightInd w:val="0"/>
    </w:pPr>
    <w:rPr>
      <w:rFonts w:eastAsia="Times New Roman"/>
      <w:sz w:val="24"/>
    </w:rPr>
  </w:style>
  <w:style w:type="character" w:customStyle="1" w:styleId="FontStyle351">
    <w:name w:val="Font Style351"/>
    <w:uiPriority w:val="99"/>
    <w:rsid w:val="00D574B7"/>
    <w:rPr>
      <w:rFonts w:ascii="Times New Roman" w:hAnsi="Times New Roman" w:cs="Times New Roman"/>
      <w:b/>
      <w:bCs/>
      <w:sz w:val="22"/>
      <w:szCs w:val="22"/>
    </w:rPr>
  </w:style>
  <w:style w:type="paragraph" w:customStyle="1" w:styleId="Style130">
    <w:name w:val="Style130"/>
    <w:basedOn w:val="Normal"/>
    <w:uiPriority w:val="99"/>
    <w:rsid w:val="00D574B7"/>
    <w:pPr>
      <w:widowControl w:val="0"/>
      <w:autoSpaceDE w:val="0"/>
      <w:autoSpaceDN w:val="0"/>
      <w:adjustRightInd w:val="0"/>
      <w:jc w:val="both"/>
    </w:pPr>
    <w:rPr>
      <w:rFonts w:eastAsia="Times New Roman"/>
      <w:sz w:val="24"/>
    </w:rPr>
  </w:style>
  <w:style w:type="character" w:customStyle="1" w:styleId="FontStyle369">
    <w:name w:val="Font Style369"/>
    <w:uiPriority w:val="99"/>
    <w:rsid w:val="00D574B7"/>
    <w:rPr>
      <w:rFonts w:ascii="Times New Roman" w:hAnsi="Times New Roman" w:cs="Times New Roman"/>
      <w:b/>
      <w:bCs/>
      <w:spacing w:val="-10"/>
      <w:sz w:val="20"/>
      <w:szCs w:val="20"/>
    </w:rPr>
  </w:style>
  <w:style w:type="character" w:customStyle="1" w:styleId="FontStyle357">
    <w:name w:val="Font Style357"/>
    <w:uiPriority w:val="99"/>
    <w:rsid w:val="00D574B7"/>
    <w:rPr>
      <w:rFonts w:ascii="Times New Roman" w:hAnsi="Times New Roman" w:cs="Times New Roman"/>
      <w:b/>
      <w:bCs/>
      <w:spacing w:val="-10"/>
      <w:sz w:val="22"/>
      <w:szCs w:val="22"/>
    </w:rPr>
  </w:style>
  <w:style w:type="paragraph" w:customStyle="1" w:styleId="Style67">
    <w:name w:val="Style67"/>
    <w:basedOn w:val="Normal"/>
    <w:uiPriority w:val="99"/>
    <w:rsid w:val="00D574B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574B7"/>
    <w:rPr>
      <w:rFonts w:ascii="Times New Roman" w:hAnsi="Times New Roman" w:cs="Times New Roman"/>
      <w:sz w:val="20"/>
      <w:szCs w:val="20"/>
    </w:rPr>
  </w:style>
  <w:style w:type="character" w:customStyle="1" w:styleId="FontStyle374">
    <w:name w:val="Font Style374"/>
    <w:uiPriority w:val="99"/>
    <w:rsid w:val="00D574B7"/>
    <w:rPr>
      <w:rFonts w:ascii="Times New Roman" w:hAnsi="Times New Roman" w:cs="Times New Roman"/>
      <w:b/>
      <w:bCs/>
      <w:spacing w:val="-10"/>
      <w:sz w:val="22"/>
      <w:szCs w:val="22"/>
    </w:rPr>
  </w:style>
  <w:style w:type="paragraph" w:customStyle="1" w:styleId="Style300">
    <w:name w:val="Style30"/>
    <w:basedOn w:val="Normal"/>
    <w:uiPriority w:val="99"/>
    <w:rsid w:val="00D574B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574B7"/>
    <w:rPr>
      <w:rFonts w:ascii="Times New Roman" w:hAnsi="Times New Roman" w:cs="Times New Roman"/>
      <w:smallCaps/>
      <w:sz w:val="16"/>
      <w:szCs w:val="16"/>
    </w:rPr>
  </w:style>
  <w:style w:type="paragraph" w:customStyle="1" w:styleId="Style93">
    <w:name w:val="Style93"/>
    <w:basedOn w:val="Normal"/>
    <w:uiPriority w:val="99"/>
    <w:rsid w:val="00D574B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574B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574B7"/>
    <w:rPr>
      <w:rFonts w:eastAsia="Times New Roman"/>
      <w:b/>
      <w:sz w:val="28"/>
      <w:u w:val="thick"/>
    </w:rPr>
  </w:style>
  <w:style w:type="character" w:customStyle="1" w:styleId="CardsCharCharChar">
    <w:name w:val="Cards Char Char Char"/>
    <w:rsid w:val="00D574B7"/>
    <w:rPr>
      <w:szCs w:val="24"/>
      <w:lang w:val="en-US" w:eastAsia="en-US" w:bidi="ar-SA"/>
    </w:rPr>
  </w:style>
  <w:style w:type="character" w:customStyle="1" w:styleId="CardsCharCharCharChar">
    <w:name w:val="Cards Char Char Char Char"/>
    <w:rsid w:val="00D574B7"/>
    <w:rPr>
      <w:szCs w:val="24"/>
      <w:lang w:val="en-US" w:eastAsia="en-US" w:bidi="ar-SA"/>
    </w:rPr>
  </w:style>
  <w:style w:type="paragraph" w:customStyle="1" w:styleId="NoSpacingCharCharChar">
    <w:name w:val="No Spacing Char Char Char"/>
    <w:next w:val="Normal"/>
    <w:rsid w:val="00D574B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D574B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574B7"/>
    <w:rPr>
      <w:rFonts w:ascii="Garamond" w:hAnsi="Garamond"/>
    </w:rPr>
  </w:style>
  <w:style w:type="paragraph" w:customStyle="1" w:styleId="INDENTEDPARAGRAPH">
    <w:name w:val="INDENTED PARAGRAPH"/>
    <w:rsid w:val="00D574B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D574B7"/>
  </w:style>
  <w:style w:type="paragraph" w:customStyle="1" w:styleId="TagChar1CharCharCharChar">
    <w:name w:val="Tag Char1 Char Char Char Char"/>
    <w:basedOn w:val="Normal"/>
    <w:rsid w:val="00D574B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574B7"/>
    <w:rPr>
      <w:rFonts w:eastAsia="Times New Roman"/>
      <w:b/>
      <w:sz w:val="24"/>
    </w:rPr>
  </w:style>
  <w:style w:type="paragraph" w:customStyle="1" w:styleId="RepeatHeader0">
    <w:name w:val="Repeat Header"/>
    <w:basedOn w:val="HeaderDebate"/>
    <w:rsid w:val="00D574B7"/>
    <w:pPr>
      <w:jc w:val="center"/>
      <w:outlineLvl w:val="1"/>
    </w:pPr>
    <w:rPr>
      <w:rFonts w:eastAsia="Times New Roman"/>
      <w:b/>
      <w:sz w:val="48"/>
      <w:szCs w:val="48"/>
      <w:u w:val="words"/>
    </w:rPr>
  </w:style>
  <w:style w:type="character" w:customStyle="1" w:styleId="sectionsubtitle">
    <w:name w:val="sectionsubtitle"/>
    <w:basedOn w:val="DefaultParagraphFont"/>
    <w:rsid w:val="00D574B7"/>
  </w:style>
  <w:style w:type="character" w:customStyle="1" w:styleId="EvidenceTag">
    <w:name w:val="Evidence Tag"/>
    <w:rsid w:val="00D574B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574B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574B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574B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574B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574B7"/>
  </w:style>
  <w:style w:type="character" w:customStyle="1" w:styleId="StyleUnderlineUnderlineChar">
    <w:name w:val="Style Underline + Underline Char"/>
    <w:rsid w:val="00D574B7"/>
    <w:rPr>
      <w:rFonts w:ascii="Trebuchet MS" w:hAnsi="Trebuchet MS"/>
      <w:szCs w:val="18"/>
      <w:u w:val="single"/>
      <w:lang w:val="en-US" w:eastAsia="en-US" w:bidi="ar-SA"/>
    </w:rPr>
  </w:style>
  <w:style w:type="paragraph" w:customStyle="1" w:styleId="UnderlineCards">
    <w:name w:val="Underline Cards"/>
    <w:basedOn w:val="Cards"/>
    <w:link w:val="UnderlineCardsChar"/>
    <w:rsid w:val="00D574B7"/>
    <w:pPr>
      <w:ind w:left="288"/>
      <w:jc w:val="left"/>
    </w:pPr>
    <w:rPr>
      <w:rFonts w:eastAsia="Times New Roman"/>
      <w:szCs w:val="24"/>
      <w:u w:val="thick"/>
    </w:rPr>
  </w:style>
  <w:style w:type="character" w:customStyle="1" w:styleId="UnderlineCardsChar">
    <w:name w:val="Underline Cards Char"/>
    <w:link w:val="UnderlineCards"/>
    <w:rsid w:val="00D574B7"/>
    <w:rPr>
      <w:rFonts w:ascii="Times New Roman" w:eastAsia="Times New Roman" w:hAnsi="Times New Roman" w:cs="Times New Roman"/>
      <w:sz w:val="20"/>
      <w:u w:val="thick"/>
    </w:rPr>
  </w:style>
  <w:style w:type="character" w:customStyle="1" w:styleId="SmallCardsChar">
    <w:name w:val="Small Cards Char"/>
    <w:link w:val="SmallCards"/>
    <w:rsid w:val="00D574B7"/>
    <w:rPr>
      <w:rFonts w:ascii="Calibri" w:eastAsia="Times New Roman" w:hAnsi="Calibri" w:cs="Calibri"/>
      <w:sz w:val="16"/>
      <w:szCs w:val="20"/>
    </w:rPr>
  </w:style>
  <w:style w:type="paragraph" w:customStyle="1" w:styleId="ReadingCites">
    <w:name w:val="Reading Cites"/>
    <w:basedOn w:val="Normal"/>
    <w:link w:val="ReadingCitesChar"/>
    <w:rsid w:val="00D574B7"/>
    <w:rPr>
      <w:rFonts w:eastAsia="Times New Roman"/>
      <w:b/>
      <w:szCs w:val="20"/>
    </w:rPr>
  </w:style>
  <w:style w:type="character" w:customStyle="1" w:styleId="ReadingCitesChar">
    <w:name w:val="Reading Cites Char"/>
    <w:link w:val="ReadingCites"/>
    <w:rsid w:val="00D574B7"/>
    <w:rPr>
      <w:rFonts w:ascii="Calibri" w:eastAsia="Times New Roman" w:hAnsi="Calibri" w:cs="Calibri"/>
      <w:b/>
      <w:sz w:val="22"/>
      <w:szCs w:val="20"/>
    </w:rPr>
  </w:style>
  <w:style w:type="paragraph" w:customStyle="1" w:styleId="ContentsHeading">
    <w:name w:val="Contents Heading"/>
    <w:basedOn w:val="Heading1"/>
    <w:next w:val="Normal"/>
    <w:rsid w:val="00D574B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574B7"/>
    <w:pPr>
      <w:spacing w:before="100" w:beforeAutospacing="1" w:after="100" w:afterAutospacing="1"/>
    </w:pPr>
    <w:rPr>
      <w:rFonts w:eastAsia="Times New Roman"/>
    </w:rPr>
  </w:style>
  <w:style w:type="character" w:customStyle="1" w:styleId="CharacterStyle8">
    <w:name w:val="Character Style 8"/>
    <w:rsid w:val="00D574B7"/>
    <w:rPr>
      <w:sz w:val="22"/>
      <w:szCs w:val="22"/>
    </w:rPr>
  </w:style>
  <w:style w:type="paragraph" w:customStyle="1" w:styleId="Style110">
    <w:name w:val="Style 11"/>
    <w:rsid w:val="00D574B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D574B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574B7"/>
    <w:rPr>
      <w:rFonts w:ascii="Arial Narrow" w:hAnsi="Arial Narrow"/>
      <w:color w:val="000000"/>
      <w:sz w:val="22"/>
      <w:szCs w:val="22"/>
      <w:u w:val="single"/>
      <w:lang w:val="en-US" w:eastAsia="en-US" w:bidi="ar-SA"/>
    </w:rPr>
  </w:style>
  <w:style w:type="character" w:customStyle="1" w:styleId="CardText1Char1">
    <w:name w:val="Card Text 1 Char1"/>
    <w:rsid w:val="00D574B7"/>
    <w:rPr>
      <w:rFonts w:ascii="Arial Narrow" w:hAnsi="Arial Narrow"/>
      <w:color w:val="000000"/>
      <w:sz w:val="22"/>
      <w:szCs w:val="22"/>
      <w:u w:val="single"/>
      <w:lang w:val="en-US" w:eastAsia="en-US" w:bidi="ar-SA"/>
    </w:rPr>
  </w:style>
  <w:style w:type="paragraph" w:customStyle="1" w:styleId="Style52">
    <w:name w:val="Style 5"/>
    <w:rsid w:val="00D574B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D574B7"/>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D574B7"/>
    <w:rPr>
      <w:b/>
      <w:bCs/>
      <w:color w:val="695B54"/>
    </w:rPr>
  </w:style>
  <w:style w:type="paragraph" w:customStyle="1" w:styleId="Heading11">
    <w:name w:val="Heading 11"/>
    <w:basedOn w:val="Normal"/>
    <w:next w:val="Normal"/>
    <w:rsid w:val="00D574B7"/>
    <w:pPr>
      <w:keepNext/>
      <w:widowControl w:val="0"/>
      <w:suppressAutoHyphens/>
      <w:jc w:val="center"/>
    </w:pPr>
    <w:rPr>
      <w:rFonts w:eastAsia="Tahoma"/>
      <w:b/>
      <w:sz w:val="48"/>
      <w:szCs w:val="32"/>
      <w:u w:val="single"/>
    </w:rPr>
  </w:style>
  <w:style w:type="paragraph" w:customStyle="1" w:styleId="TextHeading">
    <w:name w:val="Text Heading"/>
    <w:basedOn w:val="Heading3"/>
    <w:rsid w:val="00D574B7"/>
    <w:pPr>
      <w:keepLines w:val="0"/>
      <w:pageBreakBefore w:val="0"/>
      <w:spacing w:before="0"/>
      <w:jc w:val="left"/>
    </w:pPr>
    <w:rPr>
      <w:rFonts w:eastAsia="Times New Roman" w:cs="Arial"/>
      <w:sz w:val="22"/>
      <w:szCs w:val="26"/>
    </w:rPr>
  </w:style>
  <w:style w:type="character" w:customStyle="1" w:styleId="TextHeadingChar">
    <w:name w:val="Text Heading Char"/>
    <w:rsid w:val="00D574B7"/>
    <w:rPr>
      <w:rFonts w:cs="Arial"/>
      <w:b/>
      <w:bCs/>
      <w:sz w:val="22"/>
      <w:szCs w:val="26"/>
      <w:u w:val="single"/>
      <w:lang w:val="en-US" w:eastAsia="en-US" w:bidi="ar-SA"/>
    </w:rPr>
  </w:style>
  <w:style w:type="character" w:customStyle="1" w:styleId="FootnoteCharacters">
    <w:name w:val="Footnote Characters"/>
    <w:rsid w:val="00D574B7"/>
    <w:rPr>
      <w:vertAlign w:val="superscript"/>
    </w:rPr>
  </w:style>
  <w:style w:type="paragraph" w:customStyle="1" w:styleId="StyleHeading1BlockTitleHeading1Char1ALEXHeadingBrief-He2">
    <w:name w:val="Style Heading 1Block TitleHeading 1 Char1ALEXHeadingBrief - He...2"/>
    <w:basedOn w:val="Heading1"/>
    <w:autoRedefine/>
    <w:rsid w:val="00D574B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574B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574B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574B7"/>
    <w:rPr>
      <w:rFonts w:ascii="Cambria" w:eastAsia="Cambria" w:hAnsi="Cambria"/>
      <w:b/>
      <w:caps/>
      <w:sz w:val="24"/>
    </w:rPr>
  </w:style>
  <w:style w:type="paragraph" w:customStyle="1" w:styleId="StyleDebateBodyBefore12pt">
    <w:name w:val="Style Debate Body + Before:  12 pt"/>
    <w:basedOn w:val="Normal"/>
    <w:next w:val="Normal"/>
    <w:rsid w:val="00D574B7"/>
    <w:pPr>
      <w:spacing w:before="240"/>
    </w:pPr>
    <w:rPr>
      <w:rFonts w:ascii="Garamond" w:eastAsia="Times New Roman" w:hAnsi="Garamond"/>
      <w:bCs/>
      <w:szCs w:val="20"/>
    </w:rPr>
  </w:style>
  <w:style w:type="paragraph" w:customStyle="1" w:styleId="StyleDebateBodyBefore12pt1">
    <w:name w:val="Style Debate Body + Before:  12 pt1"/>
    <w:basedOn w:val="Normal"/>
    <w:rsid w:val="00D574B7"/>
    <w:pPr>
      <w:spacing w:before="240"/>
    </w:pPr>
    <w:rPr>
      <w:rFonts w:ascii="Garamond" w:eastAsia="Times New Roman" w:hAnsi="Garamond"/>
      <w:bCs/>
      <w:szCs w:val="20"/>
    </w:rPr>
  </w:style>
  <w:style w:type="paragraph" w:customStyle="1" w:styleId="PageNumber11">
    <w:name w:val="Page Number11"/>
    <w:basedOn w:val="Normal"/>
    <w:next w:val="Normal"/>
    <w:rsid w:val="00D574B7"/>
    <w:rPr>
      <w:rFonts w:eastAsia="Times New Roman"/>
    </w:rPr>
  </w:style>
  <w:style w:type="character" w:customStyle="1" w:styleId="Heading2CharCharCharCharCharCharCharCharCharCharCharCharCharChar1">
    <w:name w:val="Heading 2 Char Char Char Char Char Char Char Char Char Char Char Char Char Char1"/>
    <w:rsid w:val="00D574B7"/>
    <w:rPr>
      <w:rFonts w:eastAsia="SimSun" w:cs="Arial"/>
      <w:b/>
      <w:bCs/>
      <w:iCs/>
      <w:sz w:val="24"/>
      <w:szCs w:val="28"/>
      <w:lang w:val="en-US" w:eastAsia="zh-CN" w:bidi="ar-SA"/>
    </w:rPr>
  </w:style>
  <w:style w:type="character" w:customStyle="1" w:styleId="Char31">
    <w:name w:val="Char31"/>
    <w:rsid w:val="00D574B7"/>
    <w:rPr>
      <w:rFonts w:cs="Arial"/>
      <w:bCs/>
      <w:u w:val="thick"/>
      <w:lang w:val="en-US" w:eastAsia="en-US" w:bidi="ar-SA"/>
    </w:rPr>
  </w:style>
  <w:style w:type="paragraph" w:customStyle="1" w:styleId="StyleHeading1Centered">
    <w:name w:val="Style Heading 1 + Centered"/>
    <w:basedOn w:val="Heading1"/>
    <w:rsid w:val="00D574B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574B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574B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574B7"/>
    <w:pPr>
      <w:spacing w:before="120"/>
    </w:pPr>
    <w:rPr>
      <w:rFonts w:eastAsia="Times New Roman"/>
    </w:rPr>
  </w:style>
  <w:style w:type="character" w:customStyle="1" w:styleId="underliningChar3">
    <w:name w:val="underlining Char"/>
    <w:rsid w:val="00D574B7"/>
    <w:rPr>
      <w:b/>
      <w:szCs w:val="24"/>
      <w:u w:val="single"/>
      <w:lang w:val="en-US" w:eastAsia="en-US" w:bidi="ar-SA"/>
    </w:rPr>
  </w:style>
  <w:style w:type="character" w:customStyle="1" w:styleId="notreadChar">
    <w:name w:val="not read Char"/>
    <w:rsid w:val="00D574B7"/>
    <w:rPr>
      <w:sz w:val="18"/>
      <w:szCs w:val="24"/>
      <w:lang w:val="en-US" w:eastAsia="en-US" w:bidi="ar-SA"/>
    </w:rPr>
  </w:style>
  <w:style w:type="paragraph" w:customStyle="1" w:styleId="StyleStrong10ptNotBold">
    <w:name w:val="Style Strong + 10 pt Not Bold"/>
    <w:basedOn w:val="Normal"/>
    <w:autoRedefine/>
    <w:rsid w:val="00D574B7"/>
    <w:pPr>
      <w:ind w:left="720" w:hanging="360"/>
    </w:pPr>
    <w:rPr>
      <w:rFonts w:eastAsia="Times New Roman"/>
      <w:sz w:val="26"/>
      <w:szCs w:val="26"/>
    </w:rPr>
  </w:style>
  <w:style w:type="character" w:customStyle="1" w:styleId="smallCharChar0">
    <w:name w:val="small Char Char"/>
    <w:rsid w:val="00D574B7"/>
    <w:rPr>
      <w:rFonts w:ascii="Times New Roman" w:eastAsia="Times New Roman" w:hAnsi="Times New Roman" w:cs="Times New Roman"/>
      <w:sz w:val="12"/>
      <w:szCs w:val="16"/>
    </w:rPr>
  </w:style>
  <w:style w:type="character" w:customStyle="1" w:styleId="Undlerine">
    <w:name w:val="Undlerine"/>
    <w:qFormat/>
    <w:rsid w:val="00D574B7"/>
    <w:rPr>
      <w:rFonts w:ascii="Times New Roman" w:hAnsi="Times New Roman"/>
      <w:w w:val="110"/>
      <w:sz w:val="20"/>
      <w:szCs w:val="20"/>
      <w:u w:val="single"/>
      <w:bdr w:val="none" w:sz="0" w:space="0" w:color="auto"/>
      <w:lang w:bidi="he-IL"/>
    </w:rPr>
  </w:style>
  <w:style w:type="character" w:customStyle="1" w:styleId="Boxes">
    <w:name w:val="Boxes"/>
    <w:qFormat/>
    <w:rsid w:val="00D574B7"/>
    <w:rPr>
      <w:rFonts w:ascii="Times New Roman" w:hAnsi="Times New Roman"/>
      <w:sz w:val="20"/>
      <w:u w:val="single"/>
      <w:bdr w:val="single" w:sz="4" w:space="0" w:color="auto"/>
    </w:rPr>
  </w:style>
  <w:style w:type="character" w:customStyle="1" w:styleId="tim">
    <w:name w:val="tim"/>
    <w:qFormat/>
    <w:rsid w:val="00D574B7"/>
    <w:rPr>
      <w:rFonts w:ascii="Times New Roman" w:hAnsi="Times New Roman"/>
      <w:sz w:val="20"/>
      <w:u w:val="single"/>
    </w:rPr>
  </w:style>
  <w:style w:type="character" w:customStyle="1" w:styleId="hl">
    <w:name w:val="hl"/>
    <w:basedOn w:val="DefaultParagraphFont"/>
    <w:rsid w:val="00D574B7"/>
  </w:style>
  <w:style w:type="character" w:customStyle="1" w:styleId="clock1">
    <w:name w:val="clock1"/>
    <w:rsid w:val="00D574B7"/>
    <w:rPr>
      <w:color w:val="B51B1B"/>
    </w:rPr>
  </w:style>
  <w:style w:type="character" w:customStyle="1" w:styleId="smallChar10">
    <w:name w:val="small Char1"/>
    <w:rsid w:val="00D574B7"/>
    <w:rPr>
      <w:sz w:val="12"/>
      <w:szCs w:val="16"/>
      <w:lang w:val="en-US" w:eastAsia="en-US" w:bidi="ar-SA"/>
    </w:rPr>
  </w:style>
  <w:style w:type="character" w:customStyle="1" w:styleId="SmallCardsCharChar">
    <w:name w:val="Small Cards Char Char"/>
    <w:rsid w:val="00D574B7"/>
    <w:rPr>
      <w:sz w:val="14"/>
      <w:szCs w:val="24"/>
      <w:lang w:val="en-US" w:eastAsia="en-US" w:bidi="ar-SA"/>
    </w:rPr>
  </w:style>
  <w:style w:type="paragraph" w:customStyle="1" w:styleId="NormalCards">
    <w:name w:val="Normal Cards"/>
    <w:basedOn w:val="Normal"/>
    <w:rsid w:val="00D574B7"/>
    <w:pPr>
      <w:ind w:left="288"/>
    </w:pPr>
    <w:rPr>
      <w:rFonts w:eastAsia="Times New Roman"/>
    </w:rPr>
  </w:style>
  <w:style w:type="character" w:customStyle="1" w:styleId="iniciales">
    <w:name w:val="iniciales"/>
    <w:basedOn w:val="DefaultParagraphFont"/>
    <w:rsid w:val="00D574B7"/>
  </w:style>
  <w:style w:type="character" w:customStyle="1" w:styleId="Style10ptBoldUnderline">
    <w:name w:val="Style 10 pt Bold Underline"/>
    <w:rsid w:val="00D574B7"/>
    <w:rPr>
      <w:b/>
      <w:bCs/>
      <w:sz w:val="20"/>
      <w:u w:val="single"/>
    </w:rPr>
  </w:style>
  <w:style w:type="paragraph" w:customStyle="1" w:styleId="outdent">
    <w:name w:val="outdent"/>
    <w:basedOn w:val="Normal"/>
    <w:rsid w:val="00D574B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574B7"/>
    <w:pPr>
      <w:spacing w:before="100" w:beforeAutospacing="1" w:after="100" w:afterAutospacing="1"/>
    </w:pPr>
    <w:rPr>
      <w:rFonts w:eastAsia="Times New Roman"/>
      <w:sz w:val="24"/>
    </w:rPr>
  </w:style>
  <w:style w:type="paragraph" w:customStyle="1" w:styleId="bulletfollow">
    <w:name w:val="bulletfollow"/>
    <w:basedOn w:val="Normal"/>
    <w:rsid w:val="00D574B7"/>
    <w:pPr>
      <w:spacing w:before="100" w:beforeAutospacing="1" w:after="100" w:afterAutospacing="1"/>
    </w:pPr>
    <w:rPr>
      <w:rFonts w:eastAsia="Times New Roman"/>
      <w:sz w:val="24"/>
    </w:rPr>
  </w:style>
  <w:style w:type="paragraph" w:customStyle="1" w:styleId="bulleted">
    <w:name w:val="bulleted"/>
    <w:basedOn w:val="Normal"/>
    <w:rsid w:val="00D574B7"/>
    <w:pPr>
      <w:spacing w:before="100" w:beforeAutospacing="1" w:after="100" w:afterAutospacing="1"/>
    </w:pPr>
    <w:rPr>
      <w:rFonts w:eastAsia="Times New Roman"/>
      <w:sz w:val="24"/>
    </w:rPr>
  </w:style>
  <w:style w:type="character" w:customStyle="1" w:styleId="UnderlineCardsCharChar">
    <w:name w:val="Underline Cards Char Char"/>
    <w:rsid w:val="00D574B7"/>
    <w:rPr>
      <w:rFonts w:eastAsia="SimSun"/>
      <w:szCs w:val="24"/>
      <w:u w:val="thick"/>
      <w:lang w:val="en-US" w:eastAsia="en-US" w:bidi="ar-SA"/>
    </w:rPr>
  </w:style>
  <w:style w:type="paragraph" w:customStyle="1" w:styleId="authorgroup">
    <w:name w:val="authorgroup"/>
    <w:basedOn w:val="Normal"/>
    <w:rsid w:val="00D574B7"/>
    <w:pPr>
      <w:spacing w:before="100" w:beforeAutospacing="1" w:after="100" w:afterAutospacing="1"/>
    </w:pPr>
    <w:rPr>
      <w:rFonts w:eastAsia="Calibri"/>
      <w:sz w:val="24"/>
    </w:rPr>
  </w:style>
  <w:style w:type="paragraph" w:customStyle="1" w:styleId="affiliation1">
    <w:name w:val="affiliation1"/>
    <w:basedOn w:val="Normal"/>
    <w:rsid w:val="00D574B7"/>
    <w:pPr>
      <w:spacing w:before="100" w:beforeAutospacing="1" w:after="100" w:afterAutospacing="1"/>
    </w:pPr>
    <w:rPr>
      <w:rFonts w:eastAsia="Calibri"/>
      <w:sz w:val="24"/>
    </w:rPr>
  </w:style>
  <w:style w:type="character" w:customStyle="1" w:styleId="smallcapitals">
    <w:name w:val="smallcapitals"/>
    <w:basedOn w:val="DefaultParagraphFont"/>
    <w:rsid w:val="00D574B7"/>
  </w:style>
  <w:style w:type="character" w:customStyle="1" w:styleId="number0">
    <w:name w:val="number"/>
    <w:basedOn w:val="DefaultParagraphFont"/>
    <w:rsid w:val="00D574B7"/>
  </w:style>
  <w:style w:type="character" w:customStyle="1" w:styleId="articlebody1">
    <w:name w:val="articlebody1"/>
    <w:rsid w:val="00D574B7"/>
  </w:style>
  <w:style w:type="character" w:customStyle="1" w:styleId="small1">
    <w:name w:val="small1"/>
    <w:rsid w:val="00D574B7"/>
  </w:style>
  <w:style w:type="character" w:customStyle="1" w:styleId="AuthorDateChar1">
    <w:name w:val="Author/Date Char1"/>
    <w:rsid w:val="00D574B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574B7"/>
    <w:pPr>
      <w:spacing w:before="120"/>
    </w:pPr>
    <w:rPr>
      <w:b/>
    </w:rPr>
  </w:style>
  <w:style w:type="character" w:customStyle="1" w:styleId="analyticChar0">
    <w:name w:val="analytic Char"/>
    <w:basedOn w:val="DefaultParagraphFont"/>
    <w:link w:val="analytic0"/>
    <w:uiPriority w:val="4"/>
    <w:rsid w:val="00D574B7"/>
    <w:rPr>
      <w:rFonts w:ascii="Calibri" w:hAnsi="Calibri" w:cs="Calibri"/>
      <w:b/>
      <w:sz w:val="22"/>
    </w:rPr>
  </w:style>
  <w:style w:type="character" w:customStyle="1" w:styleId="Normal30">
    <w:name w:val="Normal3"/>
    <w:basedOn w:val="DefaultParagraphFont"/>
    <w:rsid w:val="00D574B7"/>
  </w:style>
  <w:style w:type="paragraph" w:customStyle="1" w:styleId="Heading12">
    <w:name w:val="Heading 12"/>
    <w:basedOn w:val="Normal"/>
    <w:next w:val="Normal"/>
    <w:rsid w:val="00D574B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574B7"/>
  </w:style>
  <w:style w:type="character" w:customStyle="1" w:styleId="m-3583723223135346788gmail-styleunderline">
    <w:name w:val="m_-3583723223135346788gmail-styleunderline"/>
    <w:basedOn w:val="DefaultParagraphFont"/>
    <w:rsid w:val="00D574B7"/>
  </w:style>
  <w:style w:type="character" w:customStyle="1" w:styleId="CardsFont6ptChar5">
    <w:name w:val="Cards + Font: 6 pt Char5"/>
    <w:basedOn w:val="DefaultParagraphFont"/>
    <w:locked/>
    <w:rsid w:val="00D574B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574B7"/>
  </w:style>
  <w:style w:type="character" w:customStyle="1" w:styleId="m-1146133537900874914m-2819420093854639792gmail-styleunderline">
    <w:name w:val="m_-1146133537900874914m_-2819420093854639792gmail-styleunderline"/>
    <w:basedOn w:val="DefaultParagraphFont"/>
    <w:rsid w:val="00D574B7"/>
  </w:style>
  <w:style w:type="character" w:customStyle="1" w:styleId="m-7954869243461233974gmail-styleunderline">
    <w:name w:val="m_-7954869243461233974gmail-styleunderline"/>
    <w:basedOn w:val="DefaultParagraphFont"/>
    <w:rsid w:val="00D574B7"/>
  </w:style>
  <w:style w:type="character" w:customStyle="1" w:styleId="m5577519854659992616gmail-styleunderline">
    <w:name w:val="m_5577519854659992616gmail-styleunderline"/>
    <w:basedOn w:val="DefaultParagraphFont"/>
    <w:rsid w:val="00D574B7"/>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D574B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D574B7"/>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rsid w:val="00D574B7"/>
    <w:rPr>
      <w:rFonts w:ascii="Times New Roman" w:eastAsia="PMingLiU" w:hAnsi="Times New Roman" w:cs="Times New Roman"/>
      <w:b/>
      <w:kern w:val="32"/>
      <w:sz w:val="24"/>
      <w:szCs w:val="20"/>
    </w:rPr>
  </w:style>
  <w:style w:type="character" w:customStyle="1" w:styleId="UnderlineChar5">
    <w:name w:val="Underline Char"/>
    <w:rsid w:val="00D574B7"/>
    <w:rPr>
      <w:rFonts w:ascii="Arial Narrow" w:hAnsi="Arial Narrow"/>
      <w:u w:val="thick"/>
    </w:rPr>
  </w:style>
  <w:style w:type="character" w:customStyle="1" w:styleId="UnderlinedChar0">
    <w:name w:val="Underlined Char"/>
    <w:basedOn w:val="CardTextChar0"/>
    <w:rsid w:val="00D574B7"/>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D574B7"/>
    <w:rPr>
      <w:color w:val="605E5C"/>
      <w:shd w:val="clear" w:color="auto" w:fill="E1DFDD"/>
    </w:rPr>
  </w:style>
  <w:style w:type="character" w:customStyle="1" w:styleId="UnresolvedMention6">
    <w:name w:val="Unresolved Mention6"/>
    <w:basedOn w:val="DefaultParagraphFont"/>
    <w:uiPriority w:val="99"/>
    <w:semiHidden/>
    <w:unhideWhenUsed/>
    <w:rsid w:val="00D574B7"/>
    <w:rPr>
      <w:color w:val="605E5C"/>
      <w:shd w:val="clear" w:color="auto" w:fill="E1DFDD"/>
    </w:rPr>
  </w:style>
  <w:style w:type="character" w:customStyle="1" w:styleId="hubidentifier">
    <w:name w:val="hub_identifier"/>
    <w:basedOn w:val="DefaultParagraphFont"/>
    <w:rsid w:val="00D574B7"/>
  </w:style>
  <w:style w:type="paragraph" w:customStyle="1" w:styleId="aufzhlungnormal">
    <w:name w:val="aufzhlungnormal"/>
    <w:basedOn w:val="Normal"/>
    <w:rsid w:val="00D574B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D574B7"/>
  </w:style>
  <w:style w:type="paragraph" w:customStyle="1" w:styleId="entrefilet">
    <w:name w:val="entrefilet"/>
    <w:basedOn w:val="Normal"/>
    <w:rsid w:val="00D574B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D574B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D574B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D574B7"/>
  </w:style>
  <w:style w:type="character" w:customStyle="1" w:styleId="m-5621139387307470627gmail-style13ptbold">
    <w:name w:val="m_-5621139387307470627gmail-style13ptbold"/>
    <w:basedOn w:val="DefaultParagraphFont"/>
    <w:rsid w:val="00D574B7"/>
  </w:style>
  <w:style w:type="character" w:customStyle="1" w:styleId="m-5621139387307470627gmail-styleunderline">
    <w:name w:val="m_-5621139387307470627gmail-styleunderline"/>
    <w:basedOn w:val="DefaultParagraphFont"/>
    <w:rsid w:val="00D574B7"/>
  </w:style>
  <w:style w:type="character" w:customStyle="1" w:styleId="m-4930835733434609408gmail-style13ptbold">
    <w:name w:val="m_-4930835733434609408gmail-style13ptbold"/>
    <w:basedOn w:val="DefaultParagraphFont"/>
    <w:rsid w:val="00D574B7"/>
  </w:style>
  <w:style w:type="character" w:customStyle="1" w:styleId="m-4930835733434609408gmail-styleunderline">
    <w:name w:val="m_-4930835733434609408gmail-styleunderline"/>
    <w:basedOn w:val="DefaultParagraphFont"/>
    <w:rsid w:val="00D574B7"/>
  </w:style>
  <w:style w:type="character" w:customStyle="1" w:styleId="m-2456650549122369157gmail-style13ptbold">
    <w:name w:val="m_-2456650549122369157gmail-style13ptbold"/>
    <w:basedOn w:val="DefaultParagraphFont"/>
    <w:rsid w:val="00D574B7"/>
  </w:style>
  <w:style w:type="character" w:customStyle="1" w:styleId="m-2456650549122369157gmail-styleunderline">
    <w:name w:val="m_-2456650549122369157gmail-styleunderline"/>
    <w:basedOn w:val="DefaultParagraphFont"/>
    <w:rsid w:val="00D574B7"/>
  </w:style>
  <w:style w:type="paragraph" w:customStyle="1" w:styleId="Second">
    <w:name w:val="Second"/>
    <w:basedOn w:val="Normal"/>
    <w:rsid w:val="00D574B7"/>
    <w:rPr>
      <w:rFonts w:eastAsia="Calibri" w:cs="Times New Roman"/>
      <w:b/>
      <w:caps/>
      <w:szCs w:val="20"/>
    </w:rPr>
  </w:style>
  <w:style w:type="paragraph" w:customStyle="1" w:styleId="cardbody0">
    <w:name w:val="cardbody"/>
    <w:basedOn w:val="Normal"/>
    <w:rsid w:val="00D574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60</Pages>
  <Words>34860</Words>
  <Characters>198705</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233099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2021-09-17T23:55:00Z</dcterms:created>
  <dcterms:modified xsi:type="dcterms:W3CDTF">2021-09-18T06:18:00Z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