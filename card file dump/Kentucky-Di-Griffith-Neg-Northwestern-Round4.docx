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8C481" w14:textId="6AB0CFD2" w:rsidR="0033586E" w:rsidRDefault="0033586E" w:rsidP="0033586E">
      <w:r>
        <w:t>1AC Worker Welfare Standard</w:t>
      </w:r>
    </w:p>
    <w:p w14:paraId="04C651CF" w14:textId="07BE0CAC" w:rsidR="0033586E" w:rsidRDefault="0033586E" w:rsidP="0033586E">
      <w:r>
        <w:t>1NC Infrastructure DA, T Increase, States CP, Memo CP, Spillover DA, Reg Neg CP, DOJ DA, Advantage CP, Case</w:t>
      </w:r>
    </w:p>
    <w:p w14:paraId="1C51538A" w14:textId="5E79F522" w:rsidR="0033586E" w:rsidRDefault="0033586E" w:rsidP="0033586E">
      <w:r>
        <w:t xml:space="preserve">2NR </w:t>
      </w:r>
    </w:p>
    <w:p w14:paraId="1F5E587A" w14:textId="2B7363BF" w:rsidR="00BE6F27" w:rsidRDefault="00BE6F27" w:rsidP="00BE6F27">
      <w:pPr>
        <w:pStyle w:val="Heading1"/>
      </w:pPr>
      <w:r>
        <w:t>1NC</w:t>
      </w:r>
    </w:p>
    <w:p w14:paraId="0174F8E5" w14:textId="77777777" w:rsidR="00BE6F27" w:rsidRPr="00802920" w:rsidRDefault="00BE6F27" w:rsidP="00BE6F27">
      <w:pPr>
        <w:pStyle w:val="Heading2"/>
      </w:pPr>
      <w:r>
        <w:t>OFF</w:t>
      </w:r>
    </w:p>
    <w:p w14:paraId="7F7D21FC" w14:textId="77777777" w:rsidR="00BE6F27" w:rsidRDefault="00BE6F27" w:rsidP="00BE6F27">
      <w:pPr>
        <w:pStyle w:val="Heading3"/>
      </w:pPr>
      <w:r>
        <w:t>1NC</w:t>
      </w:r>
    </w:p>
    <w:p w14:paraId="7E8DB49C" w14:textId="77777777" w:rsidR="00BE6F27" w:rsidRPr="007D7EC3" w:rsidRDefault="00BE6F27" w:rsidP="00BE6F27">
      <w:r>
        <w:t>Infrastructure DA</w:t>
      </w:r>
    </w:p>
    <w:p w14:paraId="1D56B7FD" w14:textId="77777777" w:rsidR="00BE6F27" w:rsidRDefault="00BE6F27" w:rsidP="00BE6F27">
      <w:pPr>
        <w:pStyle w:val="Heading4"/>
      </w:pPr>
      <w:r>
        <w:t xml:space="preserve">Infrastructure will </w:t>
      </w:r>
      <w:r>
        <w:rPr>
          <w:u w:val="single"/>
        </w:rPr>
        <w:t>pass</w:t>
      </w:r>
      <w:r>
        <w:t xml:space="preserve"> but PC’s key</w:t>
      </w:r>
    </w:p>
    <w:p w14:paraId="22DD2D5E" w14:textId="77777777" w:rsidR="00BE6F27" w:rsidRDefault="00BE6F27" w:rsidP="00BE6F27">
      <w:r>
        <w:t xml:space="preserve">Kevin </w:t>
      </w:r>
      <w:r w:rsidRPr="00237DFC">
        <w:rPr>
          <w:rStyle w:val="Style13ptBold"/>
        </w:rPr>
        <w:t>Liptak 9-18</w:t>
      </w:r>
      <w:r>
        <w:t>, White House Reporter at CNN, BA from William &amp; Mary, Jeff Zeleny, Chief National Affairs Correspondent at CNN, and Phil Mattingly, Senior White House Correspondent for CNN, “Biden Looks To Recapture His Political Momentum With A Full-Court Press On His Domestic Agenda”, CNN Wire, 9/18/2021, Lexis</w:t>
      </w:r>
    </w:p>
    <w:p w14:paraId="1A223B6E" w14:textId="77777777" w:rsidR="00BE6F27" w:rsidRPr="00237DFC" w:rsidRDefault="00BE6F27" w:rsidP="00BE6F27">
      <w:pPr>
        <w:rPr>
          <w:sz w:val="16"/>
        </w:rPr>
      </w:pPr>
      <w:r w:rsidRPr="00237DFC">
        <w:rPr>
          <w:sz w:val="16"/>
        </w:rPr>
        <w:t xml:space="preserve">Now at the lowest approval rating of his nearly eight-month term -- putting him, according to some polls, above only former Presidents Donald Trump and Gerald Ford at similar points in their tenures -- </w:t>
      </w:r>
      <w:r w:rsidRPr="00860478">
        <w:rPr>
          <w:rStyle w:val="StyleUnderline"/>
          <w:highlight w:val="cyan"/>
        </w:rPr>
        <w:t>Biden is pressing</w:t>
      </w:r>
      <w:r w:rsidRPr="00237DFC">
        <w:rPr>
          <w:rStyle w:val="StyleUnderline"/>
        </w:rPr>
        <w:t xml:space="preserve"> Democrats </w:t>
      </w:r>
      <w:r w:rsidRPr="00860478">
        <w:rPr>
          <w:rStyle w:val="StyleUnderline"/>
          <w:highlight w:val="cyan"/>
        </w:rPr>
        <w:t>to</w:t>
      </w:r>
      <w:r w:rsidRPr="00237DFC">
        <w:rPr>
          <w:rStyle w:val="StyleUnderline"/>
        </w:rPr>
        <w:t xml:space="preserve"> put aside</w:t>
      </w:r>
      <w:r w:rsidRPr="00237DFC">
        <w:rPr>
          <w:sz w:val="16"/>
        </w:rPr>
        <w:t xml:space="preserve"> their </w:t>
      </w:r>
      <w:r w:rsidRPr="00237DFC">
        <w:rPr>
          <w:rStyle w:val="StyleUnderline"/>
        </w:rPr>
        <w:t xml:space="preserve">ideological differences and </w:t>
      </w:r>
      <w:r w:rsidRPr="00860478">
        <w:rPr>
          <w:rStyle w:val="Emphasis"/>
          <w:highlight w:val="cyan"/>
        </w:rPr>
        <w:t>pass</w:t>
      </w:r>
      <w:r w:rsidRPr="00237DFC">
        <w:rPr>
          <w:sz w:val="16"/>
        </w:rPr>
        <w:t xml:space="preserve"> what could become his lasting legislative legacy and a political lifeline. The bills have the potential to overhaul the nation's physical </w:t>
      </w:r>
      <w:r w:rsidRPr="00860478">
        <w:rPr>
          <w:rStyle w:val="Emphasis"/>
          <w:highlight w:val="cyan"/>
        </w:rPr>
        <w:t>infrastructure</w:t>
      </w:r>
      <w:r w:rsidRPr="00237DFC">
        <w:rPr>
          <w:sz w:val="16"/>
        </w:rPr>
        <w:t xml:space="preserve"> and the American social safety net for decades to come and would likely make Biden one of the most consequential Democratic presidents in decades.</w:t>
      </w:r>
    </w:p>
    <w:p w14:paraId="2E4E9AFE" w14:textId="77777777" w:rsidR="00BE6F27" w:rsidRPr="00237DFC" w:rsidRDefault="00BE6F27" w:rsidP="00BE6F27">
      <w:pPr>
        <w:rPr>
          <w:sz w:val="16"/>
        </w:rPr>
      </w:pPr>
      <w:r w:rsidRPr="00237DFC">
        <w:rPr>
          <w:sz w:val="16"/>
        </w:rPr>
        <w:t xml:space="preserve">The summertime slide in his popularity among Americans has frustrated the President and his team, who believe he is receiving little credit for a rapidly improving economy. </w:t>
      </w:r>
      <w:r w:rsidRPr="00237DFC">
        <w:rPr>
          <w:rStyle w:val="StyleUnderline"/>
        </w:rPr>
        <w:t>Despite setbacks related to</w:t>
      </w:r>
      <w:r w:rsidRPr="00237DFC">
        <w:rPr>
          <w:sz w:val="16"/>
        </w:rPr>
        <w:t xml:space="preserve"> the </w:t>
      </w:r>
      <w:r w:rsidRPr="00237DFC">
        <w:rPr>
          <w:rStyle w:val="Emphasis"/>
        </w:rPr>
        <w:t>Delta</w:t>
      </w:r>
      <w:r w:rsidRPr="00237DFC">
        <w:rPr>
          <w:sz w:val="16"/>
        </w:rPr>
        <w:t xml:space="preserve"> variant surge, the unemployment rate is down, wages are up and retail sales are improving -- tied, in part, to the emergency measures </w:t>
      </w:r>
      <w:r w:rsidRPr="00237DFC">
        <w:rPr>
          <w:rStyle w:val="StyleUnderline"/>
        </w:rPr>
        <w:t xml:space="preserve">Biden </w:t>
      </w:r>
      <w:r w:rsidRPr="00237DFC">
        <w:rPr>
          <w:rStyle w:val="Emphasis"/>
        </w:rPr>
        <w:t>pushed through</w:t>
      </w:r>
      <w:r w:rsidRPr="00237DFC">
        <w:rPr>
          <w:sz w:val="16"/>
        </w:rPr>
        <w:t xml:space="preserve"> at the start of his term.</w:t>
      </w:r>
    </w:p>
    <w:p w14:paraId="189CC650" w14:textId="77777777" w:rsidR="00BE6F27" w:rsidRPr="00237DFC" w:rsidRDefault="00BE6F27" w:rsidP="00BE6F27">
      <w:pPr>
        <w:rPr>
          <w:sz w:val="16"/>
        </w:rPr>
      </w:pPr>
      <w:r w:rsidRPr="00237DFC">
        <w:rPr>
          <w:sz w:val="16"/>
        </w:rPr>
        <w:t>Yet the pandemic is still simmering, delaying a full return to workplaces and complicating the start of the school year for children. A CNN poll conducted by SSRS found 62% of Americans say economic conditions in the US are poor, up from 45% in April and nearly as high as the pandemic-era peak of 65% reached in May 2020.</w:t>
      </w:r>
    </w:p>
    <w:p w14:paraId="51709BD7" w14:textId="77777777" w:rsidR="00BE6F27" w:rsidRPr="00237DFC" w:rsidRDefault="00BE6F27" w:rsidP="00BE6F27">
      <w:pPr>
        <w:rPr>
          <w:rStyle w:val="Emphasis"/>
        </w:rPr>
      </w:pPr>
      <w:r w:rsidRPr="00237DFC">
        <w:rPr>
          <w:rStyle w:val="StyleUnderline"/>
        </w:rPr>
        <w:t xml:space="preserve">Biden's </w:t>
      </w:r>
      <w:r w:rsidRPr="00237DFC">
        <w:rPr>
          <w:rStyle w:val="Emphasis"/>
        </w:rPr>
        <w:t>attention</w:t>
      </w:r>
      <w:r w:rsidRPr="00237DFC">
        <w:rPr>
          <w:rStyle w:val="StyleUnderline"/>
        </w:rPr>
        <w:t xml:space="preserve"> turns toward </w:t>
      </w:r>
      <w:r w:rsidRPr="00237DFC">
        <w:rPr>
          <w:rStyle w:val="Emphasis"/>
        </w:rPr>
        <w:t>Capitol Hill</w:t>
      </w:r>
    </w:p>
    <w:p w14:paraId="68176A75" w14:textId="77777777" w:rsidR="00BE6F27" w:rsidRPr="00237DFC" w:rsidRDefault="00BE6F27" w:rsidP="00BE6F27">
      <w:pPr>
        <w:rPr>
          <w:sz w:val="16"/>
        </w:rPr>
      </w:pPr>
      <w:r w:rsidRPr="00860478">
        <w:rPr>
          <w:rStyle w:val="StyleUnderline"/>
          <w:highlight w:val="cyan"/>
        </w:rPr>
        <w:t>As</w:t>
      </w:r>
      <w:r w:rsidRPr="00237DFC">
        <w:rPr>
          <w:rStyle w:val="StyleUnderline"/>
        </w:rPr>
        <w:t xml:space="preserve"> a part of his </w:t>
      </w:r>
      <w:r w:rsidRPr="00860478">
        <w:rPr>
          <w:rStyle w:val="Emphasis"/>
          <w:highlight w:val="cyan"/>
        </w:rPr>
        <w:t>recalibration</w:t>
      </w:r>
      <w:r w:rsidRPr="00237DFC">
        <w:rPr>
          <w:rStyle w:val="StyleUnderline"/>
        </w:rPr>
        <w:t xml:space="preserve"> to his </w:t>
      </w:r>
      <w:r w:rsidRPr="00237DFC">
        <w:rPr>
          <w:rStyle w:val="Emphasis"/>
        </w:rPr>
        <w:t>domestic agenda</w:t>
      </w:r>
      <w:r w:rsidRPr="00237DFC">
        <w:rPr>
          <w:rStyle w:val="StyleUnderline"/>
        </w:rPr>
        <w:t xml:space="preserve">, </w:t>
      </w:r>
      <w:r w:rsidRPr="00860478">
        <w:rPr>
          <w:rStyle w:val="StyleUnderline"/>
          <w:highlight w:val="cyan"/>
        </w:rPr>
        <w:t>Biden</w:t>
      </w:r>
      <w:r w:rsidRPr="00237DFC">
        <w:rPr>
          <w:rStyle w:val="StyleUnderline"/>
        </w:rPr>
        <w:t xml:space="preserve"> has </w:t>
      </w:r>
      <w:r w:rsidRPr="00860478">
        <w:rPr>
          <w:rStyle w:val="StyleUnderline"/>
          <w:highlight w:val="cyan"/>
        </w:rPr>
        <w:t>spent</w:t>
      </w:r>
      <w:r w:rsidRPr="00237DFC">
        <w:rPr>
          <w:rStyle w:val="StyleUnderline"/>
        </w:rPr>
        <w:t xml:space="preserve"> much more </w:t>
      </w:r>
      <w:r w:rsidRPr="00860478">
        <w:rPr>
          <w:rStyle w:val="StyleUnderline"/>
          <w:highlight w:val="cyan"/>
        </w:rPr>
        <w:t>time</w:t>
      </w:r>
      <w:r w:rsidRPr="00237DFC">
        <w:rPr>
          <w:rStyle w:val="StyleUnderline"/>
        </w:rPr>
        <w:t xml:space="preserve"> speaking </w:t>
      </w:r>
      <w:r w:rsidRPr="00860478">
        <w:rPr>
          <w:rStyle w:val="StyleUnderline"/>
          <w:highlight w:val="cyan"/>
        </w:rPr>
        <w:t xml:space="preserve">with </w:t>
      </w:r>
      <w:r w:rsidRPr="00860478">
        <w:rPr>
          <w:rStyle w:val="Emphasis"/>
          <w:highlight w:val="cyan"/>
        </w:rPr>
        <w:t>Dem</w:t>
      </w:r>
      <w:r w:rsidRPr="00237DFC">
        <w:rPr>
          <w:rStyle w:val="Emphasis"/>
        </w:rPr>
        <w:t>ocrat</w:t>
      </w:r>
      <w:r w:rsidRPr="00860478">
        <w:rPr>
          <w:rStyle w:val="Emphasis"/>
          <w:highlight w:val="cyan"/>
        </w:rPr>
        <w:t>s</w:t>
      </w:r>
      <w:r w:rsidRPr="00237DFC">
        <w:rPr>
          <w:sz w:val="16"/>
        </w:rPr>
        <w:t xml:space="preserve"> on the other end of Pennsylvania Avenue, both on the phone and </w:t>
      </w:r>
      <w:r w:rsidRPr="00237DFC">
        <w:rPr>
          <w:rStyle w:val="StyleUnderline"/>
        </w:rPr>
        <w:t>in person</w:t>
      </w:r>
      <w:r w:rsidRPr="00237DFC">
        <w:rPr>
          <w:sz w:val="16"/>
        </w:rPr>
        <w:t>.</w:t>
      </w:r>
    </w:p>
    <w:p w14:paraId="655C0529" w14:textId="77777777" w:rsidR="00BE6F27" w:rsidRPr="00237DFC" w:rsidRDefault="00BE6F27" w:rsidP="00BE6F27">
      <w:pPr>
        <w:rPr>
          <w:sz w:val="16"/>
        </w:rPr>
      </w:pPr>
      <w:r w:rsidRPr="00237DFC">
        <w:rPr>
          <w:sz w:val="16"/>
        </w:rPr>
        <w:t>He spoke by telephone Thursday with House Speaker Nancy Pelosi and Senate Majority Leader Chuck Schumer to confer on a path forward on his massive legislative agenda.</w:t>
      </w:r>
    </w:p>
    <w:p w14:paraId="163EDD00" w14:textId="77777777" w:rsidR="00BE6F27" w:rsidRPr="00237DFC" w:rsidRDefault="00BE6F27" w:rsidP="00BE6F27">
      <w:pPr>
        <w:rPr>
          <w:sz w:val="16"/>
        </w:rPr>
      </w:pPr>
      <w:r w:rsidRPr="00237DFC">
        <w:rPr>
          <w:sz w:val="16"/>
        </w:rPr>
        <w:t xml:space="preserve">"The three are in regular touch and engaging daily on </w:t>
      </w:r>
      <w:r w:rsidRPr="00860478">
        <w:rPr>
          <w:rStyle w:val="StyleUnderline"/>
          <w:highlight w:val="cyan"/>
        </w:rPr>
        <w:t xml:space="preserve">bringing </w:t>
      </w:r>
      <w:r w:rsidRPr="00860478">
        <w:rPr>
          <w:rStyle w:val="Emphasis"/>
          <w:highlight w:val="cyan"/>
        </w:rPr>
        <w:t>B</w:t>
      </w:r>
      <w:r w:rsidRPr="00237DFC">
        <w:rPr>
          <w:sz w:val="16"/>
        </w:rPr>
        <w:t xml:space="preserve">uild </w:t>
      </w:r>
      <w:r w:rsidRPr="00860478">
        <w:rPr>
          <w:rStyle w:val="Emphasis"/>
          <w:highlight w:val="cyan"/>
        </w:rPr>
        <w:t>B</w:t>
      </w:r>
      <w:r w:rsidRPr="00237DFC">
        <w:rPr>
          <w:sz w:val="16"/>
        </w:rPr>
        <w:t xml:space="preserve">ack </w:t>
      </w:r>
      <w:r w:rsidRPr="00860478">
        <w:rPr>
          <w:rStyle w:val="Emphasis"/>
          <w:highlight w:val="cyan"/>
        </w:rPr>
        <w:t>B</w:t>
      </w:r>
      <w:r w:rsidRPr="00237DFC">
        <w:rPr>
          <w:sz w:val="16"/>
        </w:rPr>
        <w:t xml:space="preserve">etter </w:t>
      </w:r>
      <w:r w:rsidRPr="00860478">
        <w:rPr>
          <w:rStyle w:val="StyleUnderline"/>
          <w:highlight w:val="cyan"/>
        </w:rPr>
        <w:t xml:space="preserve">to the </w:t>
      </w:r>
      <w:r w:rsidRPr="00860478">
        <w:rPr>
          <w:rStyle w:val="Emphasis"/>
          <w:highlight w:val="cyan"/>
        </w:rPr>
        <w:t>finish line</w:t>
      </w:r>
      <w:r w:rsidRPr="00237DFC">
        <w:rPr>
          <w:sz w:val="16"/>
        </w:rPr>
        <w:t>," the White House said afterward.</w:t>
      </w:r>
    </w:p>
    <w:p w14:paraId="04B0FA15" w14:textId="77777777" w:rsidR="00BE6F27" w:rsidRPr="00237DFC" w:rsidRDefault="00BE6F27" w:rsidP="00BE6F27">
      <w:pPr>
        <w:rPr>
          <w:sz w:val="16"/>
        </w:rPr>
      </w:pPr>
      <w:r w:rsidRPr="00237DFC">
        <w:rPr>
          <w:sz w:val="16"/>
        </w:rPr>
        <w:t>In conversations with other Democrats during periodic "congressional call time" blocked off on his daily schedule, Biden has repeatedly stressed the importance of keeping intact the tangible benefits in the bills that can be easily sold to the American people, according to people familiar with the talks. He has stressed that items like free community college and subsidized child care are clear political winners he says Democrats can campaign on for months or years to come.</w:t>
      </w:r>
    </w:p>
    <w:p w14:paraId="1476AA22" w14:textId="77777777" w:rsidR="00BE6F27" w:rsidRPr="00237DFC" w:rsidRDefault="00BE6F27" w:rsidP="00BE6F27">
      <w:pPr>
        <w:rPr>
          <w:sz w:val="16"/>
        </w:rPr>
      </w:pPr>
      <w:r w:rsidRPr="00237DFC">
        <w:rPr>
          <w:sz w:val="16"/>
        </w:rPr>
        <w:t>Polling and messaging memos sent to congressional Democrats and outside allies have sought to double down on this point, while also pushing lawmakers to focus on a bigger -- and more populist -- picture, rather than get bogged down in the policy disputes that are raging on both sides of the Capitol.</w:t>
      </w:r>
    </w:p>
    <w:p w14:paraId="27699E2A" w14:textId="77777777" w:rsidR="00BE6F27" w:rsidRPr="00237DFC" w:rsidRDefault="00BE6F27" w:rsidP="00BE6F27">
      <w:pPr>
        <w:rPr>
          <w:sz w:val="16"/>
        </w:rPr>
      </w:pPr>
      <w:r w:rsidRPr="00237DFC">
        <w:rPr>
          <w:sz w:val="16"/>
        </w:rPr>
        <w:t>"</w:t>
      </w:r>
      <w:r w:rsidRPr="00860478">
        <w:rPr>
          <w:rStyle w:val="StyleUnderline"/>
          <w:highlight w:val="cyan"/>
        </w:rPr>
        <w:t>He's</w:t>
      </w:r>
      <w:r w:rsidRPr="00237DFC">
        <w:rPr>
          <w:rStyle w:val="StyleUnderline"/>
        </w:rPr>
        <w:t xml:space="preserve"> been </w:t>
      </w:r>
      <w:r w:rsidRPr="00860478">
        <w:rPr>
          <w:rStyle w:val="Emphasis"/>
          <w:highlight w:val="cyan"/>
        </w:rPr>
        <w:t>actively engaged</w:t>
      </w:r>
      <w:r w:rsidRPr="00237DFC">
        <w:rPr>
          <w:sz w:val="16"/>
        </w:rPr>
        <w:t xml:space="preserve"> over the last couple of months </w:t>
      </w:r>
      <w:r w:rsidRPr="00237DFC">
        <w:rPr>
          <w:rStyle w:val="StyleUnderline"/>
        </w:rPr>
        <w:t xml:space="preserve">in </w:t>
      </w:r>
      <w:r w:rsidRPr="00860478">
        <w:rPr>
          <w:rStyle w:val="StyleUnderline"/>
          <w:highlight w:val="cyan"/>
        </w:rPr>
        <w:t>helping</w:t>
      </w:r>
      <w:r w:rsidRPr="00237DFC">
        <w:rPr>
          <w:sz w:val="16"/>
        </w:rPr>
        <w:t xml:space="preserve"> members of Congress who are more </w:t>
      </w:r>
      <w:r w:rsidRPr="00860478">
        <w:rPr>
          <w:rStyle w:val="StyleUnderline"/>
          <w:highlight w:val="cyan"/>
        </w:rPr>
        <w:t>centrists</w:t>
      </w:r>
      <w:r w:rsidRPr="00237DFC">
        <w:rPr>
          <w:sz w:val="16"/>
        </w:rPr>
        <w:t xml:space="preserve"> or who are progressive understand and </w:t>
      </w:r>
      <w:r w:rsidRPr="00860478">
        <w:rPr>
          <w:rStyle w:val="Emphasis"/>
          <w:highlight w:val="cyan"/>
        </w:rPr>
        <w:t>embrace</w:t>
      </w:r>
      <w:r w:rsidRPr="00860478">
        <w:rPr>
          <w:rStyle w:val="StyleUnderline"/>
          <w:highlight w:val="cyan"/>
        </w:rPr>
        <w:t xml:space="preserve"> his agenda</w:t>
      </w:r>
      <w:r w:rsidRPr="00237DFC">
        <w:rPr>
          <w:sz w:val="16"/>
        </w:rPr>
        <w:t>," said Sen. Chris Coons, a Delaware Democrat who is close to the President.</w:t>
      </w:r>
    </w:p>
    <w:p w14:paraId="19E5737F" w14:textId="77777777" w:rsidR="00BE6F27" w:rsidRPr="00237DFC" w:rsidRDefault="00BE6F27" w:rsidP="00BE6F27">
      <w:pPr>
        <w:rPr>
          <w:sz w:val="16"/>
        </w:rPr>
      </w:pPr>
      <w:r w:rsidRPr="00237DFC">
        <w:rPr>
          <w:sz w:val="16"/>
        </w:rPr>
        <w:t xml:space="preserve">"President </w:t>
      </w:r>
      <w:r w:rsidRPr="00860478">
        <w:rPr>
          <w:rStyle w:val="StyleUnderline"/>
          <w:highlight w:val="cyan"/>
        </w:rPr>
        <w:t xml:space="preserve">Biden is </w:t>
      </w:r>
      <w:r w:rsidRPr="00860478">
        <w:rPr>
          <w:rStyle w:val="Emphasis"/>
          <w:highlight w:val="cyan"/>
        </w:rPr>
        <w:t>very persuasive</w:t>
      </w:r>
      <w:r w:rsidRPr="00237DFC">
        <w:rPr>
          <w:sz w:val="16"/>
        </w:rPr>
        <w:t>," Coons said, "and I think he's making the case and making it well."</w:t>
      </w:r>
    </w:p>
    <w:p w14:paraId="128C987F" w14:textId="77777777" w:rsidR="00BE6F27" w:rsidRPr="00237DFC" w:rsidRDefault="00BE6F27" w:rsidP="00BE6F27">
      <w:pPr>
        <w:rPr>
          <w:sz w:val="16"/>
        </w:rPr>
      </w:pPr>
      <w:r w:rsidRPr="00237DFC">
        <w:rPr>
          <w:sz w:val="16"/>
        </w:rPr>
        <w:t>Implicit in Biden's message, as well as those coming from his senior team, is also the clear reality of the moment, according to people familiar with the discussions: For Democrats, there is no alternative path at this point. The specific policy proposals may shift or shrink in scale or duration, but there is no turning back or a broad shift in course in the cards.</w:t>
      </w:r>
    </w:p>
    <w:p w14:paraId="36C2ECF2" w14:textId="77777777" w:rsidR="00BE6F27" w:rsidRPr="00237DFC" w:rsidRDefault="00BE6F27" w:rsidP="00BE6F27">
      <w:pPr>
        <w:rPr>
          <w:sz w:val="16"/>
        </w:rPr>
      </w:pPr>
      <w:r w:rsidRPr="00237DFC">
        <w:rPr>
          <w:sz w:val="16"/>
        </w:rPr>
        <w:t>If Democrats -- particularly those who are skittish about the political repercussions of enacting such sweeping changes to the role of government in the US economy -- can't unify now, they will likely be left with nothing.</w:t>
      </w:r>
    </w:p>
    <w:p w14:paraId="6F08CB37" w14:textId="77777777" w:rsidR="00BE6F27" w:rsidRPr="00237DFC" w:rsidRDefault="00BE6F27" w:rsidP="00BE6F27">
      <w:pPr>
        <w:rPr>
          <w:sz w:val="16"/>
        </w:rPr>
      </w:pPr>
      <w:r w:rsidRPr="00237DFC">
        <w:rPr>
          <w:sz w:val="16"/>
        </w:rPr>
        <w:t>White House tries to keep a level head</w:t>
      </w:r>
    </w:p>
    <w:p w14:paraId="3F68EBE0" w14:textId="77777777" w:rsidR="00BE6F27" w:rsidRPr="00237DFC" w:rsidRDefault="00BE6F27" w:rsidP="00BE6F27">
      <w:pPr>
        <w:rPr>
          <w:sz w:val="16"/>
        </w:rPr>
      </w:pPr>
      <w:r w:rsidRPr="00237DFC">
        <w:rPr>
          <w:sz w:val="16"/>
        </w:rPr>
        <w:t>It is impossible to know whether Biden's current political predicament will last, and some of his aides are confident that improvements in the pandemic and distance from the chaotic Afghanistan withdrawal will help reverse the fall in approval. They note it is still more than a year before the 2022 midterm elections, when historically the sitting President's party suffers.</w:t>
      </w:r>
    </w:p>
    <w:p w14:paraId="372DC39F" w14:textId="77777777" w:rsidR="00BE6F27" w:rsidRPr="00237DFC" w:rsidRDefault="00BE6F27" w:rsidP="00BE6F27">
      <w:pPr>
        <w:rPr>
          <w:sz w:val="16"/>
        </w:rPr>
      </w:pPr>
      <w:r w:rsidRPr="00237DFC">
        <w:rPr>
          <w:sz w:val="16"/>
        </w:rPr>
        <w:t>A positive result for California's Democratic Gov. Gavin Newsom, for whom Biden campaigned on the eve of his recall vote this week, has also led to renewed confidence in the administration's fights over mask-wearing, vaccines and more.</w:t>
      </w:r>
    </w:p>
    <w:p w14:paraId="71B67D08" w14:textId="77777777" w:rsidR="00BE6F27" w:rsidRPr="00237DFC" w:rsidRDefault="00BE6F27" w:rsidP="00BE6F27">
      <w:pPr>
        <w:rPr>
          <w:sz w:val="16"/>
        </w:rPr>
      </w:pPr>
      <w:r w:rsidRPr="00237DFC">
        <w:rPr>
          <w:sz w:val="16"/>
        </w:rPr>
        <w:t>"California won't end the Covid debate," a White House adviser told CNN, "but it could be a tremendous boost for what Democrats are trying to do."</w:t>
      </w:r>
    </w:p>
    <w:p w14:paraId="00E786AF" w14:textId="77777777" w:rsidR="00BE6F27" w:rsidRPr="00237DFC" w:rsidRDefault="00BE6F27" w:rsidP="00BE6F27">
      <w:pPr>
        <w:rPr>
          <w:sz w:val="16"/>
        </w:rPr>
      </w:pPr>
      <w:r w:rsidRPr="00237DFC">
        <w:rPr>
          <w:sz w:val="16"/>
        </w:rPr>
        <w:t>Biden's team, during last year's presidential campaign, prided itself on avoiding overly reactive steps when negative polls emerged. Officials stress there is no sense of panic in the West Wing, largely pointing to clear opportunities in the high-stakes weeks ahead as clear and tangible opportunities to shift the dynamics that overtook Biden's first summer in office.</w:t>
      </w:r>
    </w:p>
    <w:p w14:paraId="4D2694E8" w14:textId="77777777" w:rsidR="00BE6F27" w:rsidRPr="00237DFC" w:rsidRDefault="00BE6F27" w:rsidP="00BE6F27">
      <w:pPr>
        <w:rPr>
          <w:sz w:val="16"/>
        </w:rPr>
      </w:pPr>
      <w:r w:rsidRPr="00237DFC">
        <w:rPr>
          <w:sz w:val="16"/>
        </w:rPr>
        <w:t>But like any political operation, advisers remain highly attuned to shifts in public sentiment, studying focus groups and surveys from top Democratic pollsters who work on behalf of the White House and the Democratic Party.</w:t>
      </w:r>
    </w:p>
    <w:p w14:paraId="5C2B5E00" w14:textId="77777777" w:rsidR="00BE6F27" w:rsidRPr="00237DFC" w:rsidRDefault="00BE6F27" w:rsidP="00BE6F27">
      <w:pPr>
        <w:rPr>
          <w:sz w:val="16"/>
        </w:rPr>
      </w:pPr>
      <w:r w:rsidRPr="00237DFC">
        <w:rPr>
          <w:sz w:val="16"/>
        </w:rPr>
        <w:t>To be sure, any comparisons in approval ratings between Biden and his predecessors are filled with caveats, given the acrid political climate and the remarkable changes in the presidency over the decades.</w:t>
      </w:r>
    </w:p>
    <w:p w14:paraId="06C20384" w14:textId="77777777" w:rsidR="00BE6F27" w:rsidRPr="00237DFC" w:rsidRDefault="00BE6F27" w:rsidP="00BE6F27">
      <w:pPr>
        <w:rPr>
          <w:sz w:val="16"/>
        </w:rPr>
      </w:pPr>
      <w:r w:rsidRPr="00237DFC">
        <w:rPr>
          <w:sz w:val="16"/>
        </w:rPr>
        <w:t xml:space="preserve">The chaos that surrounded the Afghanistan withdrawal has led some advisers to recognize there is less room for error going forward. The drop in Biden's approval ratings has prompted what one adviser called a "hardening" of the President's mission </w:t>
      </w:r>
      <w:r w:rsidRPr="00860478">
        <w:rPr>
          <w:rStyle w:val="StyleUnderline"/>
          <w:highlight w:val="cyan"/>
        </w:rPr>
        <w:t>to</w:t>
      </w:r>
      <w:r w:rsidRPr="00237DFC">
        <w:rPr>
          <w:rStyle w:val="StyleUnderline"/>
        </w:rPr>
        <w:t xml:space="preserve"> see his</w:t>
      </w:r>
      <w:r w:rsidRPr="00237DFC">
        <w:rPr>
          <w:sz w:val="16"/>
        </w:rPr>
        <w:t xml:space="preserve"> sweeping </w:t>
      </w:r>
      <w:r w:rsidRPr="00237DFC">
        <w:rPr>
          <w:rStyle w:val="StyleUnderline"/>
        </w:rPr>
        <w:t xml:space="preserve">agenda </w:t>
      </w:r>
      <w:r w:rsidRPr="00860478">
        <w:rPr>
          <w:rStyle w:val="Emphasis"/>
          <w:highlight w:val="cyan"/>
        </w:rPr>
        <w:t>pass</w:t>
      </w:r>
      <w:r w:rsidRPr="00237DFC">
        <w:rPr>
          <w:rStyle w:val="StyleUnderline"/>
        </w:rPr>
        <w:t>ed</w:t>
      </w:r>
      <w:r w:rsidRPr="00237DFC">
        <w:rPr>
          <w:sz w:val="16"/>
        </w:rPr>
        <w:t>.</w:t>
      </w:r>
    </w:p>
    <w:p w14:paraId="5C0D8670" w14:textId="77777777" w:rsidR="00BE6F27" w:rsidRPr="00237DFC" w:rsidRDefault="00BE6F27" w:rsidP="00BE6F27">
      <w:pPr>
        <w:rPr>
          <w:sz w:val="16"/>
        </w:rPr>
      </w:pPr>
      <w:r w:rsidRPr="00237DFC">
        <w:rPr>
          <w:sz w:val="16"/>
        </w:rPr>
        <w:t>The White House softens on a $3.5 trillion price tag</w:t>
      </w:r>
    </w:p>
    <w:p w14:paraId="0DEB6C54" w14:textId="77777777" w:rsidR="00BE6F27" w:rsidRPr="00237DFC" w:rsidRDefault="00BE6F27" w:rsidP="00BE6F27">
      <w:pPr>
        <w:rPr>
          <w:sz w:val="16"/>
        </w:rPr>
      </w:pPr>
      <w:r w:rsidRPr="00237DFC">
        <w:rPr>
          <w:sz w:val="16"/>
        </w:rPr>
        <w:t xml:space="preserve">That </w:t>
      </w:r>
      <w:r w:rsidRPr="00860478">
        <w:rPr>
          <w:rStyle w:val="StyleUnderline"/>
          <w:highlight w:val="cyan"/>
        </w:rPr>
        <w:t xml:space="preserve">will require </w:t>
      </w:r>
      <w:r w:rsidRPr="00860478">
        <w:rPr>
          <w:rStyle w:val="Emphasis"/>
          <w:sz w:val="24"/>
          <w:szCs w:val="26"/>
          <w:highlight w:val="cyan"/>
        </w:rPr>
        <w:t>all</w:t>
      </w:r>
      <w:r w:rsidRPr="00237DFC">
        <w:rPr>
          <w:rStyle w:val="Emphasis"/>
          <w:sz w:val="24"/>
          <w:szCs w:val="26"/>
        </w:rPr>
        <w:t xml:space="preserve"> of </w:t>
      </w:r>
      <w:r w:rsidRPr="00860478">
        <w:rPr>
          <w:rStyle w:val="Emphasis"/>
          <w:sz w:val="24"/>
          <w:szCs w:val="26"/>
          <w:highlight w:val="cyan"/>
        </w:rPr>
        <w:t>Biden's remaining p</w:t>
      </w:r>
      <w:r w:rsidRPr="00237DFC">
        <w:rPr>
          <w:rStyle w:val="Emphasis"/>
          <w:sz w:val="24"/>
          <w:szCs w:val="26"/>
        </w:rPr>
        <w:t xml:space="preserve">olitical </w:t>
      </w:r>
      <w:r w:rsidRPr="00860478">
        <w:rPr>
          <w:rStyle w:val="Emphasis"/>
          <w:sz w:val="24"/>
          <w:szCs w:val="26"/>
          <w:highlight w:val="cyan"/>
        </w:rPr>
        <w:t>c</w:t>
      </w:r>
      <w:r w:rsidRPr="00237DFC">
        <w:rPr>
          <w:rStyle w:val="Emphasis"/>
          <w:sz w:val="24"/>
          <w:szCs w:val="26"/>
        </w:rPr>
        <w:t>apital</w:t>
      </w:r>
      <w:r w:rsidRPr="00237DFC">
        <w:rPr>
          <w:rStyle w:val="StyleUnderline"/>
          <w:sz w:val="24"/>
          <w:szCs w:val="26"/>
        </w:rPr>
        <w:t xml:space="preserve"> </w:t>
      </w:r>
      <w:r w:rsidRPr="00860478">
        <w:rPr>
          <w:rStyle w:val="StyleUnderline"/>
          <w:highlight w:val="cyan"/>
        </w:rPr>
        <w:t xml:space="preserve">to </w:t>
      </w:r>
      <w:r w:rsidRPr="00860478">
        <w:rPr>
          <w:rStyle w:val="Emphasis"/>
          <w:highlight w:val="cyan"/>
        </w:rPr>
        <w:t>regain</w:t>
      </w:r>
      <w:r w:rsidRPr="00237DFC">
        <w:rPr>
          <w:rStyle w:val="Emphasis"/>
        </w:rPr>
        <w:t xml:space="preserve"> the </w:t>
      </w:r>
      <w:r w:rsidRPr="00860478">
        <w:rPr>
          <w:rStyle w:val="Emphasis"/>
          <w:highlight w:val="cyan"/>
        </w:rPr>
        <w:t>initiative</w:t>
      </w:r>
      <w:r w:rsidRPr="00237DFC">
        <w:rPr>
          <w:rStyle w:val="StyleUnderline"/>
        </w:rPr>
        <w:t xml:space="preserve"> and </w:t>
      </w:r>
      <w:r w:rsidRPr="00237DFC">
        <w:rPr>
          <w:rStyle w:val="Emphasis"/>
        </w:rPr>
        <w:t>see that plan realized</w:t>
      </w:r>
      <w:r w:rsidRPr="00237DFC">
        <w:rPr>
          <w:sz w:val="16"/>
        </w:rPr>
        <w:t>. After containing the Covid pandemic -- which is proving to be a prolonged struggle -- aides view passage of the two bills as the single most critical element to Biden's overall political recovery. Yet Democrats are divided over the size and scope of the plan, and the President can afford to lose almost none of them if he hopes to see his vision enacted.</w:t>
      </w:r>
    </w:p>
    <w:p w14:paraId="1BA78CBD" w14:textId="77777777" w:rsidR="00BE6F27" w:rsidRPr="00237DFC" w:rsidRDefault="00BE6F27" w:rsidP="00BE6F27">
      <w:pPr>
        <w:rPr>
          <w:sz w:val="16"/>
        </w:rPr>
      </w:pPr>
      <w:r w:rsidRPr="00237DFC">
        <w:rPr>
          <w:rStyle w:val="StyleUnderline"/>
        </w:rPr>
        <w:t>This week</w:t>
      </w:r>
      <w:r w:rsidRPr="00237DFC">
        <w:rPr>
          <w:sz w:val="16"/>
        </w:rPr>
        <w:t xml:space="preserve">, before leaving for his vacation home in Rehoboth Beach, </w:t>
      </w:r>
      <w:r w:rsidRPr="00237DFC">
        <w:rPr>
          <w:rStyle w:val="StyleUnderline"/>
        </w:rPr>
        <w:t>Biden began meeting in-person with</w:t>
      </w:r>
      <w:r w:rsidRPr="00237DFC">
        <w:rPr>
          <w:sz w:val="16"/>
        </w:rPr>
        <w:t xml:space="preserve"> moderate Democratic Sens. Kyrsten </w:t>
      </w:r>
      <w:r w:rsidRPr="00237DFC">
        <w:rPr>
          <w:rStyle w:val="Emphasis"/>
        </w:rPr>
        <w:t>Sinema</w:t>
      </w:r>
      <w:r w:rsidRPr="00237DFC">
        <w:rPr>
          <w:sz w:val="16"/>
        </w:rPr>
        <w:t xml:space="preserve"> of Arizona </w:t>
      </w:r>
      <w:r w:rsidRPr="00237DFC">
        <w:rPr>
          <w:rStyle w:val="StyleUnderline"/>
        </w:rPr>
        <w:t>and</w:t>
      </w:r>
      <w:r w:rsidRPr="00237DFC">
        <w:rPr>
          <w:sz w:val="16"/>
        </w:rPr>
        <w:t xml:space="preserve"> Joe </w:t>
      </w:r>
      <w:r w:rsidRPr="00237DFC">
        <w:rPr>
          <w:rStyle w:val="Emphasis"/>
        </w:rPr>
        <w:t>Manchin</w:t>
      </w:r>
      <w:r w:rsidRPr="00237DFC">
        <w:rPr>
          <w:sz w:val="16"/>
        </w:rPr>
        <w:t xml:space="preserve"> of West Virginia, hearing out their concerns about the amount of spending. With Manchin, he listened patiently to a proposal that would more than halve the size of the final bill. Biden has not endorsed that plan, but also hasn't yet had luck in convincing the skeptical Democrat to come along with his.</w:t>
      </w:r>
    </w:p>
    <w:p w14:paraId="05CEE74F" w14:textId="77777777" w:rsidR="00BE6F27" w:rsidRPr="00237DFC" w:rsidRDefault="00BE6F27" w:rsidP="00BE6F27">
      <w:pPr>
        <w:rPr>
          <w:sz w:val="16"/>
        </w:rPr>
      </w:pPr>
      <w:r w:rsidRPr="00237DFC">
        <w:rPr>
          <w:sz w:val="16"/>
        </w:rPr>
        <w:t xml:space="preserve">In public, Biden has begun signaling </w:t>
      </w:r>
      <w:r w:rsidRPr="00860478">
        <w:rPr>
          <w:rStyle w:val="StyleUnderline"/>
          <w:highlight w:val="cyan"/>
        </w:rPr>
        <w:t>the</w:t>
      </w:r>
      <w:r w:rsidRPr="00237DFC">
        <w:rPr>
          <w:rStyle w:val="StyleUnderline"/>
        </w:rPr>
        <w:t xml:space="preserve"> final </w:t>
      </w:r>
      <w:r w:rsidRPr="00860478">
        <w:rPr>
          <w:rStyle w:val="StyleUnderline"/>
          <w:highlight w:val="cyan"/>
        </w:rPr>
        <w:t>bill could come in below $3.5 trillion</w:t>
      </w:r>
      <w:r w:rsidRPr="00237DFC">
        <w:rPr>
          <w:sz w:val="16"/>
        </w:rPr>
        <w:t xml:space="preserve">, the figure proposed in an initial blueprint. White House officials acknowledge that's a near certainty at this point in order </w:t>
      </w:r>
      <w:r w:rsidRPr="00860478">
        <w:rPr>
          <w:rStyle w:val="StyleUnderline"/>
          <w:highlight w:val="cyan"/>
        </w:rPr>
        <w:t xml:space="preserve">to </w:t>
      </w:r>
      <w:r w:rsidRPr="00860478">
        <w:rPr>
          <w:rStyle w:val="Emphasis"/>
          <w:highlight w:val="cyan"/>
        </w:rPr>
        <w:t>secure</w:t>
      </w:r>
      <w:r w:rsidRPr="00237DFC">
        <w:rPr>
          <w:rStyle w:val="Emphasis"/>
        </w:rPr>
        <w:t xml:space="preserve"> the votes</w:t>
      </w:r>
      <w:r w:rsidRPr="00237DFC">
        <w:rPr>
          <w:rStyle w:val="StyleUnderline"/>
        </w:rPr>
        <w:t xml:space="preserve"> of </w:t>
      </w:r>
      <w:r w:rsidRPr="00860478">
        <w:rPr>
          <w:rStyle w:val="StyleUnderline"/>
          <w:highlight w:val="cyan"/>
        </w:rPr>
        <w:t>Manchin and Sinema</w:t>
      </w:r>
      <w:r w:rsidRPr="00237DFC">
        <w:rPr>
          <w:sz w:val="16"/>
        </w:rPr>
        <w:t>. The ever-present balancing act between moderates and progressives has become even more acute as a result.</w:t>
      </w:r>
    </w:p>
    <w:p w14:paraId="6D8C8176" w14:textId="77777777" w:rsidR="00BE6F27" w:rsidRPr="00237DFC" w:rsidRDefault="00BE6F27" w:rsidP="00BE6F27">
      <w:pPr>
        <w:rPr>
          <w:sz w:val="16"/>
        </w:rPr>
      </w:pPr>
      <w:r w:rsidRPr="00860478">
        <w:rPr>
          <w:rStyle w:val="Emphasis"/>
          <w:highlight w:val="cyan"/>
        </w:rPr>
        <w:t>But</w:t>
      </w:r>
      <w:r w:rsidRPr="00860478">
        <w:rPr>
          <w:rStyle w:val="StyleUnderline"/>
          <w:highlight w:val="cyan"/>
        </w:rPr>
        <w:t xml:space="preserve"> Biden is pressuring</w:t>
      </w:r>
      <w:r w:rsidRPr="00237DFC">
        <w:rPr>
          <w:rStyle w:val="StyleUnderline"/>
        </w:rPr>
        <w:t xml:space="preserve"> Democrats </w:t>
      </w:r>
      <w:r w:rsidRPr="00860478">
        <w:rPr>
          <w:rStyle w:val="StyleUnderline"/>
          <w:highlight w:val="cyan"/>
        </w:rPr>
        <w:t xml:space="preserve">to </w:t>
      </w:r>
      <w:r w:rsidRPr="00860478">
        <w:rPr>
          <w:rStyle w:val="Emphasis"/>
          <w:highlight w:val="cyan"/>
        </w:rPr>
        <w:t>avoid stripping out</w:t>
      </w:r>
      <w:r w:rsidRPr="00237DFC">
        <w:rPr>
          <w:rStyle w:val="StyleUnderline"/>
        </w:rPr>
        <w:t xml:space="preserve"> what he believes will prove to be </w:t>
      </w:r>
      <w:r w:rsidRPr="00860478">
        <w:rPr>
          <w:rStyle w:val="StyleUnderline"/>
          <w:highlight w:val="cyan"/>
        </w:rPr>
        <w:t>the</w:t>
      </w:r>
      <w:r w:rsidRPr="00237DFC">
        <w:rPr>
          <w:rStyle w:val="StyleUnderline"/>
        </w:rPr>
        <w:t xml:space="preserve"> bill's </w:t>
      </w:r>
      <w:r w:rsidRPr="00860478">
        <w:rPr>
          <w:rStyle w:val="Emphasis"/>
          <w:highlight w:val="cyan"/>
        </w:rPr>
        <w:t>most salient</w:t>
      </w:r>
      <w:r w:rsidRPr="00237DFC">
        <w:rPr>
          <w:rStyle w:val="StyleUnderline"/>
        </w:rPr>
        <w:t xml:space="preserve"> selling </w:t>
      </w:r>
      <w:r w:rsidRPr="00860478">
        <w:rPr>
          <w:rStyle w:val="StyleUnderline"/>
          <w:highlight w:val="cyan"/>
        </w:rPr>
        <w:t>points</w:t>
      </w:r>
      <w:r w:rsidRPr="00237DFC">
        <w:rPr>
          <w:sz w:val="16"/>
        </w:rPr>
        <w:t>.</w:t>
      </w:r>
    </w:p>
    <w:p w14:paraId="424F7BCF" w14:textId="77777777" w:rsidR="00BE6F27" w:rsidRPr="00CB16B2" w:rsidRDefault="00BE6F27" w:rsidP="00BE6F27">
      <w:pPr>
        <w:pStyle w:val="Heading4"/>
      </w:pPr>
      <w:r>
        <w:t xml:space="preserve">The plan </w:t>
      </w:r>
      <w:r>
        <w:rPr>
          <w:u w:val="single"/>
        </w:rPr>
        <w:t>trades-off</w:t>
      </w:r>
    </w:p>
    <w:p w14:paraId="7E4D9C6C" w14:textId="77777777" w:rsidR="00BE6F27" w:rsidRDefault="00BE6F27" w:rsidP="00BE6F27">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0276CE7A" w14:textId="77777777" w:rsidR="00BE6F27" w:rsidRPr="00561810" w:rsidRDefault="00BE6F27" w:rsidP="00BE6F27">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22DBDFE2" w14:textId="77777777" w:rsidR="00BE6F27" w:rsidRPr="00561810" w:rsidRDefault="00BE6F27" w:rsidP="00BE6F27">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828B878" w14:textId="77777777" w:rsidR="00BE6F27" w:rsidRPr="00561810" w:rsidRDefault="00BE6F27" w:rsidP="00BE6F27">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7D39BC7D" w14:textId="77777777" w:rsidR="00BE6F27" w:rsidRPr="00A87BD1" w:rsidRDefault="00BE6F27" w:rsidP="00BE6F27">
      <w:pPr>
        <w:pStyle w:val="Heading4"/>
      </w:pPr>
      <w:r>
        <w:rPr>
          <w:u w:val="single"/>
        </w:rPr>
        <w:t>Big</w:t>
      </w:r>
      <w:r>
        <w:t xml:space="preserve"> infrastructure’s key to climate </w:t>
      </w:r>
      <w:r>
        <w:rPr>
          <w:u w:val="single"/>
        </w:rPr>
        <w:t>mitigation</w:t>
      </w:r>
      <w:r>
        <w:t xml:space="preserve"> and </w:t>
      </w:r>
      <w:r>
        <w:rPr>
          <w:u w:val="single"/>
        </w:rPr>
        <w:t>adaptation</w:t>
      </w:r>
      <w:r>
        <w:t>---extinction</w:t>
      </w:r>
    </w:p>
    <w:p w14:paraId="2B011301" w14:textId="77777777" w:rsidR="00BE6F27" w:rsidRDefault="00BE6F27" w:rsidP="00BE6F27">
      <w:r>
        <w:t xml:space="preserve">Reynard </w:t>
      </w:r>
      <w:r w:rsidRPr="008329EB">
        <w:rPr>
          <w:rStyle w:val="Style13ptBold"/>
        </w:rPr>
        <w:t>Loki 9-8</w:t>
      </w:r>
      <w:r>
        <w:t>, Senior Writing Fellow and Chief Correspondent for Earth | Food | Life, a Project of the Independent Media Institute, Former Environment, Food and Animal Rights Editor at AlterNet and Reporter for Justmeans/3BL Media, “Extreme Weather Devastating US Raises Calls to Pass Biden’s Infrastructure Bill”, Nation of Change, 9/8/2021, https://www.nationofchange.org/2021/09/08/extreme-weather-devastating-us-raises-calls-to-pass-bidens-infrastructure-bill/</w:t>
      </w:r>
    </w:p>
    <w:p w14:paraId="6342D01F" w14:textId="77777777" w:rsidR="00BE6F27" w:rsidRPr="008329EB" w:rsidRDefault="00BE6F27" w:rsidP="00BE6F27">
      <w:pPr>
        <w:rPr>
          <w:sz w:val="16"/>
        </w:rPr>
      </w:pPr>
      <w:r w:rsidRPr="008329EB">
        <w:rPr>
          <w:sz w:val="16"/>
        </w:rPr>
        <w:t xml:space="preserve">In their latest climate report published in August, the United Nations’ Intergovernmental Panel on Climate Change </w:t>
      </w:r>
      <w:r w:rsidRPr="001F033B">
        <w:rPr>
          <w:rStyle w:val="StyleUnderline"/>
          <w:highlight w:val="cyan"/>
        </w:rPr>
        <w:t>(IPCC) found</w:t>
      </w:r>
      <w:r w:rsidRPr="008329EB">
        <w:rPr>
          <w:rStyle w:val="StyleUnderline"/>
        </w:rPr>
        <w:t xml:space="preserve"> that </w:t>
      </w:r>
      <w:r w:rsidRPr="001F033B">
        <w:rPr>
          <w:rStyle w:val="StyleUnderline"/>
          <w:highlight w:val="cyan"/>
        </w:rPr>
        <w:t>human activity</w:t>
      </w:r>
      <w:r w:rsidRPr="008329EB">
        <w:rPr>
          <w:sz w:val="16"/>
        </w:rPr>
        <w:t xml:space="preserve">, particularly the combustion of fossil fuels, </w:t>
      </w:r>
      <w:r w:rsidRPr="001F033B">
        <w:rPr>
          <w:rStyle w:val="StyleUnderline"/>
          <w:highlight w:val="cyan"/>
        </w:rPr>
        <w:t>is the</w:t>
      </w:r>
      <w:r w:rsidRPr="008329EB">
        <w:rPr>
          <w:rStyle w:val="StyleUnderline"/>
        </w:rPr>
        <w:t xml:space="preserve"> </w:t>
      </w:r>
      <w:r w:rsidRPr="008329EB">
        <w:rPr>
          <w:rStyle w:val="Emphasis"/>
        </w:rPr>
        <w:t xml:space="preserve">likely </w:t>
      </w:r>
      <w:r w:rsidRPr="001F033B">
        <w:rPr>
          <w:rStyle w:val="Emphasis"/>
          <w:highlight w:val="cyan"/>
        </w:rPr>
        <w:t>driver</w:t>
      </w:r>
      <w:r w:rsidRPr="001F033B">
        <w:rPr>
          <w:rStyle w:val="StyleUnderline"/>
          <w:highlight w:val="cyan"/>
        </w:rPr>
        <w:t xml:space="preserve"> behind</w:t>
      </w:r>
      <w:r w:rsidRPr="008329EB">
        <w:rPr>
          <w:rStyle w:val="StyleUnderline"/>
        </w:rPr>
        <w:t xml:space="preserve"> the </w:t>
      </w:r>
      <w:r w:rsidRPr="001F033B">
        <w:rPr>
          <w:rStyle w:val="Emphasis"/>
          <w:highlight w:val="cyan"/>
        </w:rPr>
        <w:t>increase</w:t>
      </w:r>
      <w:r w:rsidRPr="001F033B">
        <w:rPr>
          <w:rStyle w:val="StyleUnderline"/>
          <w:highlight w:val="cyan"/>
        </w:rPr>
        <w:t xml:space="preserve"> in</w:t>
      </w:r>
      <w:r w:rsidRPr="008329EB">
        <w:rPr>
          <w:rStyle w:val="StyleUnderline"/>
        </w:rPr>
        <w:t xml:space="preserve"> both the </w:t>
      </w:r>
      <w:r w:rsidRPr="001F033B">
        <w:rPr>
          <w:rStyle w:val="Emphasis"/>
          <w:highlight w:val="cyan"/>
        </w:rPr>
        <w:t>frequency</w:t>
      </w:r>
      <w:r w:rsidRPr="001F033B">
        <w:rPr>
          <w:rStyle w:val="StyleUnderline"/>
          <w:highlight w:val="cyan"/>
        </w:rPr>
        <w:t xml:space="preserve"> and </w:t>
      </w:r>
      <w:r w:rsidRPr="001F033B">
        <w:rPr>
          <w:rStyle w:val="Emphasis"/>
          <w:highlight w:val="cyan"/>
        </w:rPr>
        <w:t>intensity</w:t>
      </w:r>
      <w:r w:rsidRPr="008329EB">
        <w:rPr>
          <w:rStyle w:val="StyleUnderline"/>
        </w:rPr>
        <w:t xml:space="preserve"> of hurricanes over the past four decades</w:t>
      </w:r>
      <w:r w:rsidRPr="008329EB">
        <w:rPr>
          <w:sz w:val="16"/>
        </w:rPr>
        <w:t xml:space="preserve">. “The alarm bells are deafening, and </w:t>
      </w:r>
      <w:r w:rsidRPr="008329EB">
        <w:rPr>
          <w:rStyle w:val="StyleUnderline"/>
        </w:rPr>
        <w:t xml:space="preserve">the evidence is </w:t>
      </w:r>
      <w:r w:rsidRPr="008329EB">
        <w:rPr>
          <w:rStyle w:val="Emphasis"/>
        </w:rPr>
        <w:t>irrefutable</w:t>
      </w:r>
      <w:r w:rsidRPr="008329EB">
        <w:rPr>
          <w:rStyle w:val="StyleUnderline"/>
        </w:rPr>
        <w:t xml:space="preserve">: </w:t>
      </w:r>
      <w:r w:rsidRPr="001F033B">
        <w:rPr>
          <w:rStyle w:val="Emphasis"/>
          <w:highlight w:val="cyan"/>
        </w:rPr>
        <w:t>g</w:t>
      </w:r>
      <w:r w:rsidRPr="008329EB">
        <w:rPr>
          <w:sz w:val="16"/>
        </w:rPr>
        <w:t>reen</w:t>
      </w:r>
      <w:r w:rsidRPr="001F033B">
        <w:rPr>
          <w:rStyle w:val="Emphasis"/>
          <w:highlight w:val="cyan"/>
        </w:rPr>
        <w:t>h</w:t>
      </w:r>
      <w:r w:rsidRPr="008329EB">
        <w:rPr>
          <w:sz w:val="16"/>
        </w:rPr>
        <w:t xml:space="preserve">ouse </w:t>
      </w:r>
      <w:r w:rsidRPr="001F033B">
        <w:rPr>
          <w:rStyle w:val="Emphasis"/>
          <w:highlight w:val="cyan"/>
        </w:rPr>
        <w:t>g</w:t>
      </w:r>
      <w:r w:rsidRPr="008329EB">
        <w:rPr>
          <w:sz w:val="16"/>
        </w:rPr>
        <w:t xml:space="preserve">as </w:t>
      </w:r>
      <w:r w:rsidRPr="001F033B">
        <w:rPr>
          <w:rStyle w:val="StyleUnderline"/>
          <w:highlight w:val="cyan"/>
        </w:rPr>
        <w:t>emissions</w:t>
      </w:r>
      <w:r w:rsidRPr="008329EB">
        <w:rPr>
          <w:rStyle w:val="StyleUnderline"/>
        </w:rPr>
        <w:t xml:space="preserve"> from fossil fuel burning and deforestation </w:t>
      </w:r>
      <w:r w:rsidRPr="001F033B">
        <w:rPr>
          <w:rStyle w:val="StyleUnderline"/>
          <w:highlight w:val="cyan"/>
        </w:rPr>
        <w:t xml:space="preserve">are </w:t>
      </w:r>
      <w:r w:rsidRPr="001F033B">
        <w:rPr>
          <w:rStyle w:val="Emphasis"/>
          <w:sz w:val="24"/>
          <w:szCs w:val="26"/>
          <w:highlight w:val="cyan"/>
        </w:rPr>
        <w:t>choking our planet</w:t>
      </w:r>
      <w:r w:rsidRPr="001F033B">
        <w:rPr>
          <w:rStyle w:val="StyleUnderline"/>
          <w:sz w:val="24"/>
          <w:szCs w:val="26"/>
          <w:highlight w:val="cyan"/>
        </w:rPr>
        <w:t xml:space="preserve"> </w:t>
      </w:r>
      <w:r w:rsidRPr="001F033B">
        <w:rPr>
          <w:rStyle w:val="StyleUnderline"/>
          <w:highlight w:val="cyan"/>
        </w:rPr>
        <w:t xml:space="preserve">and </w:t>
      </w:r>
      <w:r w:rsidRPr="001F033B">
        <w:rPr>
          <w:rStyle w:val="Emphasis"/>
          <w:sz w:val="24"/>
          <w:szCs w:val="26"/>
          <w:highlight w:val="cyan"/>
        </w:rPr>
        <w:t>putting billions</w:t>
      </w:r>
      <w:r w:rsidRPr="008329EB">
        <w:rPr>
          <w:rStyle w:val="Emphasis"/>
          <w:sz w:val="24"/>
          <w:szCs w:val="26"/>
        </w:rPr>
        <w:t xml:space="preserve"> of people </w:t>
      </w:r>
      <w:r w:rsidRPr="001F033B">
        <w:rPr>
          <w:rStyle w:val="Emphasis"/>
          <w:sz w:val="24"/>
          <w:szCs w:val="26"/>
          <w:highlight w:val="cyan"/>
        </w:rPr>
        <w:t>at</w:t>
      </w:r>
      <w:r w:rsidRPr="008329EB">
        <w:rPr>
          <w:rStyle w:val="Emphasis"/>
          <w:sz w:val="24"/>
          <w:szCs w:val="26"/>
        </w:rPr>
        <w:t xml:space="preserve"> immediate </w:t>
      </w:r>
      <w:r w:rsidRPr="001F033B">
        <w:rPr>
          <w:rStyle w:val="Emphasis"/>
          <w:sz w:val="24"/>
          <w:szCs w:val="26"/>
          <w:highlight w:val="cyan"/>
        </w:rPr>
        <w:t>risk</w:t>
      </w:r>
      <w:r w:rsidRPr="008329EB">
        <w:rPr>
          <w:sz w:val="16"/>
        </w:rPr>
        <w:t>,” UN Secretary-General António Guterres said in a statement on the report. “</w:t>
      </w:r>
      <w:r w:rsidRPr="008329EB">
        <w:rPr>
          <w:rStyle w:val="StyleUnderline"/>
        </w:rPr>
        <w:t xml:space="preserve">Global heating is affecting </w:t>
      </w:r>
      <w:r w:rsidRPr="008329EB">
        <w:rPr>
          <w:rStyle w:val="Emphasis"/>
        </w:rPr>
        <w:t>every region</w:t>
      </w:r>
      <w:r w:rsidRPr="008329EB">
        <w:rPr>
          <w:rStyle w:val="StyleUnderline"/>
        </w:rPr>
        <w:t xml:space="preserve"> on Earth, </w:t>
      </w:r>
      <w:r w:rsidRPr="001F033B">
        <w:rPr>
          <w:rStyle w:val="StyleUnderline"/>
          <w:highlight w:val="cyan"/>
        </w:rPr>
        <w:t>with</w:t>
      </w:r>
      <w:r w:rsidRPr="008329EB">
        <w:rPr>
          <w:rStyle w:val="StyleUnderline"/>
        </w:rPr>
        <w:t xml:space="preserve"> many of the </w:t>
      </w:r>
      <w:r w:rsidRPr="001F033B">
        <w:rPr>
          <w:rStyle w:val="StyleUnderline"/>
          <w:highlight w:val="cyan"/>
        </w:rPr>
        <w:t xml:space="preserve">changes becoming </w:t>
      </w:r>
      <w:r w:rsidRPr="001F033B">
        <w:rPr>
          <w:rStyle w:val="Emphasis"/>
          <w:highlight w:val="cyan"/>
        </w:rPr>
        <w:t>irreversible</w:t>
      </w:r>
      <w:r w:rsidRPr="008329EB">
        <w:rPr>
          <w:sz w:val="16"/>
        </w:rPr>
        <w:t xml:space="preserve">.” Linda Mearns, a senior climate scientist at the U.S. National Center for Atmospheric Research and one of the report’s co-authors, meanwhile, offered a stern warning: </w:t>
      </w:r>
      <w:r w:rsidRPr="008329EB">
        <w:rPr>
          <w:rStyle w:val="StyleUnderline"/>
        </w:rPr>
        <w:t xml:space="preserve">“It’s just </w:t>
      </w:r>
      <w:r w:rsidRPr="008329EB">
        <w:rPr>
          <w:rStyle w:val="Emphasis"/>
        </w:rPr>
        <w:t>guaranteed</w:t>
      </w:r>
      <w:r w:rsidRPr="008329EB">
        <w:rPr>
          <w:rStyle w:val="StyleUnderline"/>
        </w:rPr>
        <w:t xml:space="preserve"> that it’s going to </w:t>
      </w:r>
      <w:r w:rsidRPr="008329EB">
        <w:rPr>
          <w:rStyle w:val="Emphasis"/>
        </w:rPr>
        <w:t>get worse</w:t>
      </w:r>
      <w:r w:rsidRPr="008329EB">
        <w:rPr>
          <w:rStyle w:val="StyleUnderline"/>
        </w:rPr>
        <w:t>,”</w:t>
      </w:r>
      <w:r w:rsidRPr="008329EB">
        <w:rPr>
          <w:sz w:val="16"/>
        </w:rPr>
        <w:t xml:space="preserve"> she said, adding that there is “[n]owhere to run, nowhere to hide.”</w:t>
      </w:r>
    </w:p>
    <w:p w14:paraId="15372F66" w14:textId="77777777" w:rsidR="00BE6F27" w:rsidRPr="008329EB" w:rsidRDefault="00BE6F27" w:rsidP="00BE6F27">
      <w:pPr>
        <w:rPr>
          <w:sz w:val="16"/>
        </w:rPr>
      </w:pPr>
      <w:r w:rsidRPr="008329EB">
        <w:rPr>
          <w:sz w:val="16"/>
        </w:rPr>
        <w:t>Adding to the concern is the fact that the end of hurricane season is still far from over, as meteorologists at the U.S. National Oceanic and Atmospheric Administration (NOAA) monitor Hurricane Larry’s path across the Atlantic Ocean. Moreover, Hurricane Ida is just one of the several extreme weather events that have caused death and destruction across the nation. Massive wildfires, fueled by extreme heat and dry conditions, are ripping through California, where more than 1 million acres have been burned in 2021. These are unprecedented times: Only twice in the history of California have wildfires raged from one side of the Sierra Nevada mountain range to the other, and both of those wildfires took place in August.</w:t>
      </w:r>
    </w:p>
    <w:p w14:paraId="01221262" w14:textId="77777777" w:rsidR="00BE6F27" w:rsidRPr="008329EB" w:rsidRDefault="00BE6F27" w:rsidP="00BE6F27">
      <w:pPr>
        <w:rPr>
          <w:sz w:val="16"/>
        </w:rPr>
      </w:pPr>
      <w:r w:rsidRPr="008329EB">
        <w:rPr>
          <w:sz w:val="16"/>
        </w:rPr>
        <w:t xml:space="preserve">The National Interagency Fire Center has reported that more than 5 million acres have been charred this year nationwide as of September 7. Nearly half of the land area of the lower 48 states is currently experiencing drought, with the NOAA warning in August that these extremely dry conditions—with precipitation at below-average levels and temperatures at above-average levels—are likely to “continue at least into late fall,” according to the New York Times. As a whole, the United States experienced its hottest June in the 127 years since temperature records have been maintained, while </w:t>
      </w:r>
      <w:r w:rsidRPr="008329EB">
        <w:rPr>
          <w:rStyle w:val="StyleUnderline"/>
        </w:rPr>
        <w:t>July was Earth’s hottest month on record</w:t>
      </w:r>
      <w:r w:rsidRPr="008329EB">
        <w:rPr>
          <w:sz w:val="16"/>
        </w:rPr>
        <w:t>.</w:t>
      </w:r>
    </w:p>
    <w:p w14:paraId="1327E12B" w14:textId="77777777" w:rsidR="00BE6F27" w:rsidRPr="008329EB" w:rsidRDefault="00BE6F27" w:rsidP="00BE6F27">
      <w:pPr>
        <w:rPr>
          <w:sz w:val="16"/>
        </w:rPr>
      </w:pPr>
      <w:r w:rsidRPr="008329EB">
        <w:rPr>
          <w:sz w:val="16"/>
        </w:rPr>
        <w:t>“Climate scientists were predicting exactly these kinds of things, that there would be an enhanced threat of these types of extreme events brought on by increased warming,” said Jonathan Martin, an atmospheric scientist at the University of Wisconsin-Madison. “It’s very distressing. These are not encouraging signs for our immediate future.”</w:t>
      </w:r>
    </w:p>
    <w:p w14:paraId="7BF5DE80" w14:textId="77777777" w:rsidR="00BE6F27" w:rsidRPr="008329EB" w:rsidRDefault="00BE6F27" w:rsidP="00BE6F27">
      <w:pPr>
        <w:rPr>
          <w:sz w:val="16"/>
        </w:rPr>
      </w:pPr>
      <w:r w:rsidRPr="008329EB">
        <w:rPr>
          <w:sz w:val="16"/>
        </w:rPr>
        <w:t xml:space="preserve">The increase in both the frequency and intensity of extreme weather events like hurricanes, wildfires, droughts and heat waves is providing </w:t>
      </w:r>
      <w:r w:rsidRPr="008329EB">
        <w:rPr>
          <w:rStyle w:val="StyleUnderline"/>
        </w:rPr>
        <w:t xml:space="preserve">a fitting backdrop for amplified calls to pass Biden’s </w:t>
      </w:r>
      <w:r w:rsidRPr="001F033B">
        <w:rPr>
          <w:rStyle w:val="Emphasis"/>
          <w:highlight w:val="cyan"/>
        </w:rPr>
        <w:t>infrastructure</w:t>
      </w:r>
      <w:r w:rsidRPr="00C141A3">
        <w:rPr>
          <w:rStyle w:val="StyleUnderline"/>
        </w:rPr>
        <w:t xml:space="preserve"> bill</w:t>
      </w:r>
      <w:r w:rsidRPr="008329EB">
        <w:rPr>
          <w:rStyle w:val="StyleUnderline"/>
        </w:rPr>
        <w:t xml:space="preserve">, which </w:t>
      </w:r>
      <w:r w:rsidRPr="001F033B">
        <w:rPr>
          <w:rStyle w:val="StyleUnderline"/>
          <w:highlight w:val="cyan"/>
        </w:rPr>
        <w:t>would</w:t>
      </w:r>
      <w:r w:rsidRPr="008329EB">
        <w:rPr>
          <w:rStyle w:val="StyleUnderline"/>
        </w:rPr>
        <w:t xml:space="preserve"> help </w:t>
      </w:r>
      <w:r w:rsidRPr="001F033B">
        <w:rPr>
          <w:rStyle w:val="Emphasis"/>
          <w:highlight w:val="cyan"/>
        </w:rPr>
        <w:t>mitigate</w:t>
      </w:r>
      <w:r w:rsidRPr="008329EB">
        <w:rPr>
          <w:rStyle w:val="StyleUnderline"/>
        </w:rPr>
        <w:t xml:space="preserve"> the impacts of the </w:t>
      </w:r>
      <w:r w:rsidRPr="001F033B">
        <w:rPr>
          <w:rStyle w:val="StyleUnderline"/>
          <w:highlight w:val="cyan"/>
        </w:rPr>
        <w:t>climate</w:t>
      </w:r>
      <w:r w:rsidRPr="008329EB">
        <w:rPr>
          <w:rStyle w:val="StyleUnderline"/>
        </w:rPr>
        <w:t xml:space="preserve"> crisis by repairing</w:t>
      </w:r>
      <w:r w:rsidRPr="008329EB">
        <w:rPr>
          <w:sz w:val="16"/>
        </w:rPr>
        <w:t xml:space="preserve"> 20,000 miles of aging </w:t>
      </w:r>
      <w:r w:rsidRPr="008329EB">
        <w:rPr>
          <w:rStyle w:val="StyleUnderline"/>
        </w:rPr>
        <w:t>roads and</w:t>
      </w:r>
      <w:r w:rsidRPr="008329EB">
        <w:rPr>
          <w:sz w:val="16"/>
        </w:rPr>
        <w:t xml:space="preserve"> 10 of the country’s most economically </w:t>
      </w:r>
      <w:r w:rsidRPr="008329EB">
        <w:rPr>
          <w:rStyle w:val="StyleUnderline"/>
        </w:rPr>
        <w:t xml:space="preserve">crucial bridges </w:t>
      </w:r>
      <w:r w:rsidRPr="001F033B">
        <w:rPr>
          <w:rStyle w:val="StyleUnderline"/>
          <w:highlight w:val="cyan"/>
        </w:rPr>
        <w:t>to make them</w:t>
      </w:r>
      <w:r w:rsidRPr="008329EB">
        <w:rPr>
          <w:rStyle w:val="StyleUnderline"/>
        </w:rPr>
        <w:t xml:space="preserve"> more </w:t>
      </w:r>
      <w:r w:rsidRPr="001F033B">
        <w:rPr>
          <w:rStyle w:val="Emphasis"/>
          <w:highlight w:val="cyan"/>
        </w:rPr>
        <w:t>resilient</w:t>
      </w:r>
      <w:r w:rsidRPr="008329EB">
        <w:rPr>
          <w:rStyle w:val="StyleUnderline"/>
        </w:rPr>
        <w:t xml:space="preserve"> to extreme weather. The bill </w:t>
      </w:r>
      <w:r w:rsidRPr="001F033B">
        <w:rPr>
          <w:rStyle w:val="StyleUnderline"/>
          <w:highlight w:val="cyan"/>
        </w:rPr>
        <w:t>also</w:t>
      </w:r>
      <w:r w:rsidRPr="008329EB">
        <w:rPr>
          <w:rStyle w:val="StyleUnderline"/>
        </w:rPr>
        <w:t xml:space="preserve"> seeks to </w:t>
      </w:r>
      <w:r w:rsidRPr="001F033B">
        <w:rPr>
          <w:rStyle w:val="Emphasis"/>
          <w:highlight w:val="cyan"/>
        </w:rPr>
        <w:t>accelerate</w:t>
      </w:r>
      <w:r w:rsidRPr="008329EB">
        <w:rPr>
          <w:rStyle w:val="StyleUnderline"/>
        </w:rPr>
        <w:t xml:space="preserve"> the nation’s shift toward </w:t>
      </w:r>
      <w:r w:rsidRPr="001F033B">
        <w:rPr>
          <w:rStyle w:val="Emphasis"/>
          <w:highlight w:val="cyan"/>
        </w:rPr>
        <w:t>clean energy</w:t>
      </w:r>
      <w:r w:rsidRPr="001F033B">
        <w:rPr>
          <w:rStyle w:val="StyleUnderline"/>
          <w:highlight w:val="cyan"/>
        </w:rPr>
        <w:t xml:space="preserve"> to </w:t>
      </w:r>
      <w:r w:rsidRPr="001F033B">
        <w:rPr>
          <w:rStyle w:val="Emphasis"/>
          <w:highlight w:val="cyan"/>
        </w:rPr>
        <w:t>achieve the Paris</w:t>
      </w:r>
      <w:r w:rsidRPr="008329EB">
        <w:rPr>
          <w:rStyle w:val="Emphasis"/>
        </w:rPr>
        <w:t xml:space="preserve"> climate agreement’s </w:t>
      </w:r>
      <w:r w:rsidRPr="001F033B">
        <w:rPr>
          <w:rStyle w:val="Emphasis"/>
          <w:highlight w:val="cyan"/>
        </w:rPr>
        <w:t>goal</w:t>
      </w:r>
      <w:r w:rsidRPr="008329EB">
        <w:rPr>
          <w:rStyle w:val="StyleUnderline"/>
        </w:rPr>
        <w:t xml:space="preserve"> of reducing global</w:t>
      </w:r>
      <w:r w:rsidRPr="008329EB">
        <w:rPr>
          <w:sz w:val="16"/>
        </w:rPr>
        <w:t xml:space="preserve"> greenhouse gas </w:t>
      </w:r>
      <w:r w:rsidRPr="008329EB">
        <w:rPr>
          <w:rStyle w:val="StyleUnderline"/>
        </w:rPr>
        <w:t xml:space="preserve">emissions in order </w:t>
      </w:r>
      <w:r w:rsidRPr="001F033B">
        <w:rPr>
          <w:rStyle w:val="StyleUnderline"/>
          <w:highlight w:val="cyan"/>
        </w:rPr>
        <w:t>to limit</w:t>
      </w:r>
      <w:r w:rsidRPr="008329EB">
        <w:rPr>
          <w:rStyle w:val="StyleUnderline"/>
        </w:rPr>
        <w:t xml:space="preserve"> the planet’s surface </w:t>
      </w:r>
      <w:r w:rsidRPr="001F033B">
        <w:rPr>
          <w:rStyle w:val="Emphasis"/>
          <w:highlight w:val="cyan"/>
        </w:rPr>
        <w:t>temp</w:t>
      </w:r>
      <w:r w:rsidRPr="008329EB">
        <w:rPr>
          <w:rStyle w:val="StyleUnderline"/>
        </w:rPr>
        <w:t xml:space="preserve">erature increase in this century </w:t>
      </w:r>
      <w:r w:rsidRPr="001F033B">
        <w:rPr>
          <w:rStyle w:val="StyleUnderline"/>
          <w:highlight w:val="cyan"/>
        </w:rPr>
        <w:t xml:space="preserve">to </w:t>
      </w:r>
      <w:r w:rsidRPr="001F033B">
        <w:rPr>
          <w:rStyle w:val="Emphasis"/>
          <w:highlight w:val="cyan"/>
        </w:rPr>
        <w:t>2 degrees</w:t>
      </w:r>
      <w:r w:rsidRPr="008329EB">
        <w:rPr>
          <w:sz w:val="16"/>
        </w:rPr>
        <w:t xml:space="preserve"> Celsius above preindustrial levels. (The agreement’s hope to limit the increase to 1.5 degrees Celsius now seems unlikely, given the findings of the new IPCC climate report.) </w:t>
      </w:r>
      <w:r w:rsidRPr="008329EB">
        <w:rPr>
          <w:rStyle w:val="StyleUnderline"/>
        </w:rPr>
        <w:t xml:space="preserve">The bill seeks to utilize a combination of </w:t>
      </w:r>
      <w:r w:rsidRPr="008329EB">
        <w:rPr>
          <w:rStyle w:val="Emphasis"/>
        </w:rPr>
        <w:t xml:space="preserve">federal </w:t>
      </w:r>
      <w:r w:rsidRPr="001F033B">
        <w:rPr>
          <w:rStyle w:val="Emphasis"/>
          <w:highlight w:val="cyan"/>
        </w:rPr>
        <w:t>spending</w:t>
      </w:r>
      <w:r w:rsidRPr="001F033B">
        <w:rPr>
          <w:rStyle w:val="StyleUnderline"/>
          <w:highlight w:val="cyan"/>
        </w:rPr>
        <w:t xml:space="preserve"> and </w:t>
      </w:r>
      <w:r w:rsidRPr="001F033B">
        <w:rPr>
          <w:rStyle w:val="Emphasis"/>
          <w:highlight w:val="cyan"/>
        </w:rPr>
        <w:t>tax credits</w:t>
      </w:r>
      <w:r w:rsidRPr="008329EB">
        <w:rPr>
          <w:rStyle w:val="StyleUnderline"/>
        </w:rPr>
        <w:t xml:space="preserve"> to </w:t>
      </w:r>
      <w:r w:rsidRPr="001F033B">
        <w:rPr>
          <w:rStyle w:val="StyleUnderline"/>
          <w:highlight w:val="cyan"/>
        </w:rPr>
        <w:t>improve transportation</w:t>
      </w:r>
      <w:r w:rsidRPr="008329EB">
        <w:rPr>
          <w:rStyle w:val="StyleUnderline"/>
        </w:rPr>
        <w:t xml:space="preserve">, broadband internet, housing </w:t>
      </w:r>
      <w:r w:rsidRPr="001F033B">
        <w:rPr>
          <w:rStyle w:val="StyleUnderline"/>
          <w:highlight w:val="cyan"/>
        </w:rPr>
        <w:t>and the</w:t>
      </w:r>
      <w:r w:rsidRPr="008329EB">
        <w:rPr>
          <w:rStyle w:val="StyleUnderline"/>
        </w:rPr>
        <w:t xml:space="preserve"> electric </w:t>
      </w:r>
      <w:r w:rsidRPr="001F033B">
        <w:rPr>
          <w:rStyle w:val="StyleUnderline"/>
          <w:highlight w:val="cyan"/>
        </w:rPr>
        <w:t>grid</w:t>
      </w:r>
      <w:r w:rsidRPr="008329EB">
        <w:rPr>
          <w:rStyle w:val="StyleUnderline"/>
        </w:rPr>
        <w:t>, as well as financial support to advance the nation’s manufacturing capabilities</w:t>
      </w:r>
      <w:r w:rsidRPr="008329EB">
        <w:rPr>
          <w:sz w:val="16"/>
        </w:rPr>
        <w:t>, specifically those industries that the administration believes will help the United States compete economically with China.</w:t>
      </w:r>
    </w:p>
    <w:p w14:paraId="2265BC77" w14:textId="77777777" w:rsidR="00BE6F27" w:rsidRPr="008329EB" w:rsidRDefault="00BE6F27" w:rsidP="00BE6F27">
      <w:pPr>
        <w:rPr>
          <w:sz w:val="16"/>
        </w:rPr>
      </w:pPr>
      <w:r w:rsidRPr="008329EB">
        <w:rPr>
          <w:sz w:val="16"/>
        </w:rPr>
        <w:t xml:space="preserve">The White House issued a fact sheet describing the president’s infrastructure plan, saying that </w:t>
      </w:r>
      <w:r w:rsidRPr="008329EB">
        <w:rPr>
          <w:rStyle w:val="StyleUnderline"/>
        </w:rPr>
        <w:t>it would “create</w:t>
      </w:r>
      <w:r w:rsidRPr="008329EB">
        <w:rPr>
          <w:sz w:val="16"/>
        </w:rPr>
        <w:t xml:space="preserve"> a generation of good-paying union jobs and economic growth, and position the United States to win the 21st century, including on </w:t>
      </w:r>
      <w:r w:rsidRPr="008329EB">
        <w:rPr>
          <w:rStyle w:val="StyleUnderline"/>
        </w:rPr>
        <w:t xml:space="preserve">many of the </w:t>
      </w:r>
      <w:r w:rsidRPr="008329EB">
        <w:rPr>
          <w:rStyle w:val="Emphasis"/>
        </w:rPr>
        <w:t>key technologies</w:t>
      </w:r>
      <w:r w:rsidRPr="008329EB">
        <w:rPr>
          <w:rStyle w:val="StyleUnderline"/>
        </w:rPr>
        <w:t xml:space="preserve"> needed to </w:t>
      </w:r>
      <w:r w:rsidRPr="008329EB">
        <w:rPr>
          <w:rStyle w:val="Emphasis"/>
        </w:rPr>
        <w:t>combat</w:t>
      </w:r>
      <w:r w:rsidRPr="008329EB">
        <w:rPr>
          <w:rStyle w:val="StyleUnderline"/>
        </w:rPr>
        <w:t xml:space="preserve"> the </w:t>
      </w:r>
      <w:r w:rsidRPr="008329EB">
        <w:rPr>
          <w:rStyle w:val="Emphasis"/>
        </w:rPr>
        <w:t>climate crisis</w:t>
      </w:r>
      <w:r w:rsidRPr="008329EB">
        <w:rPr>
          <w:rStyle w:val="StyleUnderline"/>
        </w:rPr>
        <w:t>.” The bill would</w:t>
      </w:r>
      <w:r w:rsidRPr="008329EB">
        <w:rPr>
          <w:sz w:val="16"/>
        </w:rPr>
        <w:t xml:space="preserve"> be the first to </w:t>
      </w:r>
      <w:r w:rsidRPr="008329EB">
        <w:rPr>
          <w:rStyle w:val="StyleUnderline"/>
        </w:rPr>
        <w:t xml:space="preserve">earmark spending specifically for </w:t>
      </w:r>
      <w:r w:rsidRPr="008329EB">
        <w:rPr>
          <w:rStyle w:val="Emphasis"/>
        </w:rPr>
        <w:t>climate resilience</w:t>
      </w:r>
      <w:r w:rsidRPr="008329EB">
        <w:rPr>
          <w:sz w:val="16"/>
        </w:rPr>
        <w:t>, including $6.8 billion for the Army Corps of Engineers to address federal flood control and ecosystem restoration projects, with an eye toward environmental justice, and calling for 40 percent of all climate-related investments to happen in disadvantaged communities.</w:t>
      </w:r>
    </w:p>
    <w:p w14:paraId="33FBE8F0" w14:textId="77777777" w:rsidR="00BE6F27" w:rsidRPr="008329EB" w:rsidRDefault="00BE6F27" w:rsidP="00BE6F27">
      <w:pPr>
        <w:rPr>
          <w:sz w:val="16"/>
        </w:rPr>
      </w:pPr>
      <w:r w:rsidRPr="008329EB">
        <w:rPr>
          <w:sz w:val="16"/>
        </w:rPr>
        <w:t xml:space="preserve">“Mr. Biden’s pledge to tackle climate change is embedded throughout the plan,” reports Jim Tankersley for the New York Times. “Roads, bridges and airports would be made more resilient to the effects of more extreme storms, floods and fires wrought by a warming planet. </w:t>
      </w:r>
      <w:r w:rsidRPr="008329EB">
        <w:rPr>
          <w:rStyle w:val="StyleUnderline"/>
        </w:rPr>
        <w:t xml:space="preserve">Spending on </w:t>
      </w:r>
      <w:r w:rsidRPr="001F033B">
        <w:rPr>
          <w:rStyle w:val="Emphasis"/>
          <w:highlight w:val="cyan"/>
        </w:rPr>
        <w:t>r</w:t>
      </w:r>
      <w:r w:rsidRPr="008329EB">
        <w:rPr>
          <w:sz w:val="16"/>
        </w:rPr>
        <w:t xml:space="preserve">esearch </w:t>
      </w:r>
      <w:r w:rsidRPr="001F033B">
        <w:rPr>
          <w:rStyle w:val="StyleUnderline"/>
          <w:highlight w:val="cyan"/>
        </w:rPr>
        <w:t xml:space="preserve">and </w:t>
      </w:r>
      <w:r w:rsidRPr="001F033B">
        <w:rPr>
          <w:rStyle w:val="Emphasis"/>
          <w:highlight w:val="cyan"/>
        </w:rPr>
        <w:t>d</w:t>
      </w:r>
      <w:r w:rsidRPr="008329EB">
        <w:rPr>
          <w:sz w:val="16"/>
        </w:rPr>
        <w:t xml:space="preserve">evelopment </w:t>
      </w:r>
      <w:r w:rsidRPr="001F033B">
        <w:rPr>
          <w:rStyle w:val="StyleUnderline"/>
          <w:highlight w:val="cyan"/>
        </w:rPr>
        <w:t>could</w:t>
      </w:r>
      <w:r w:rsidRPr="008329EB">
        <w:rPr>
          <w:rStyle w:val="StyleUnderline"/>
        </w:rPr>
        <w:t xml:space="preserve"> help </w:t>
      </w:r>
      <w:r w:rsidRPr="001F033B">
        <w:rPr>
          <w:rStyle w:val="Emphasis"/>
          <w:highlight w:val="cyan"/>
        </w:rPr>
        <w:t>spur breakthroughs</w:t>
      </w:r>
      <w:r w:rsidRPr="001F033B">
        <w:rPr>
          <w:rStyle w:val="StyleUnderline"/>
          <w:highlight w:val="cyan"/>
        </w:rPr>
        <w:t xml:space="preserve"> in</w:t>
      </w:r>
      <w:r w:rsidRPr="008329EB">
        <w:rPr>
          <w:rStyle w:val="StyleUnderline"/>
        </w:rPr>
        <w:t xml:space="preserve"> </w:t>
      </w:r>
      <w:r w:rsidRPr="008329EB">
        <w:rPr>
          <w:rStyle w:val="Emphasis"/>
        </w:rPr>
        <w:t xml:space="preserve">cutting-edge </w:t>
      </w:r>
      <w:r w:rsidRPr="001F033B">
        <w:rPr>
          <w:rStyle w:val="Emphasis"/>
          <w:highlight w:val="cyan"/>
        </w:rPr>
        <w:t>clean tech</w:t>
      </w:r>
      <w:r w:rsidRPr="008329EB">
        <w:rPr>
          <w:rStyle w:val="Emphasis"/>
        </w:rPr>
        <w:t>nology</w:t>
      </w:r>
      <w:r w:rsidRPr="008329EB">
        <w:rPr>
          <w:sz w:val="16"/>
        </w:rPr>
        <w:t>, while plans to retrofit and weatherize millions of buildings would make them more energy efficient.”</w:t>
      </w:r>
    </w:p>
    <w:p w14:paraId="62241282" w14:textId="77777777" w:rsidR="00BE6F27" w:rsidRPr="008329EB" w:rsidRDefault="00BE6F27" w:rsidP="00BE6F27">
      <w:pPr>
        <w:rPr>
          <w:sz w:val="16"/>
        </w:rPr>
      </w:pPr>
      <w:r w:rsidRPr="008329EB">
        <w:rPr>
          <w:sz w:val="16"/>
        </w:rPr>
        <w:t>In August, Schumer said that the bipartisan infrastructure bill and Democrats’ reconciliation spending package would cut the United States’ carbon dioxide emission levels by 45 percent by 2030 compared to 2005 levels. He added, “When you add administrative actions being planned by the Biden administrative and many states—like New York, California, and Hawaii—we will hit our 50 percent target by 2030.” That is the goal that Biden set for the nation after he rejoined the Paris climate accord.</w:t>
      </w:r>
    </w:p>
    <w:p w14:paraId="1CE6DE78" w14:textId="77777777" w:rsidR="00BE6F27" w:rsidRPr="008329EB" w:rsidRDefault="00BE6F27" w:rsidP="00BE6F27">
      <w:pPr>
        <w:rPr>
          <w:sz w:val="16"/>
        </w:rPr>
      </w:pPr>
      <w:r w:rsidRPr="008329EB">
        <w:rPr>
          <w:sz w:val="16"/>
        </w:rPr>
        <w:t xml:space="preserve">“In order </w:t>
      </w:r>
      <w:r w:rsidRPr="001F033B">
        <w:rPr>
          <w:rStyle w:val="StyleUnderline"/>
          <w:highlight w:val="cyan"/>
        </w:rPr>
        <w:t xml:space="preserve">to </w:t>
      </w:r>
      <w:r w:rsidRPr="001F033B">
        <w:rPr>
          <w:rStyle w:val="Emphasis"/>
          <w:highlight w:val="cyan"/>
        </w:rPr>
        <w:t>avoid</w:t>
      </w:r>
      <w:r w:rsidRPr="001F033B">
        <w:rPr>
          <w:rStyle w:val="StyleUnderline"/>
          <w:highlight w:val="cyan"/>
        </w:rPr>
        <w:t xml:space="preserve"> the </w:t>
      </w:r>
      <w:r w:rsidRPr="001F033B">
        <w:rPr>
          <w:rStyle w:val="Emphasis"/>
          <w:highlight w:val="cyan"/>
        </w:rPr>
        <w:t>worst</w:t>
      </w:r>
      <w:r w:rsidRPr="008329EB">
        <w:rPr>
          <w:rStyle w:val="Emphasis"/>
        </w:rPr>
        <w:t xml:space="preserve"> long-term </w:t>
      </w:r>
      <w:r w:rsidRPr="001F033B">
        <w:rPr>
          <w:rStyle w:val="Emphasis"/>
          <w:highlight w:val="cyan"/>
        </w:rPr>
        <w:t>consequences</w:t>
      </w:r>
      <w:r w:rsidRPr="008329EB">
        <w:rPr>
          <w:rStyle w:val="StyleUnderline"/>
        </w:rPr>
        <w:t xml:space="preserve"> of the climate crisis, we need to </w:t>
      </w:r>
      <w:r w:rsidRPr="001F033B">
        <w:rPr>
          <w:rStyle w:val="Emphasis"/>
          <w:highlight w:val="cyan"/>
        </w:rPr>
        <w:t>put the U.S. on the path</w:t>
      </w:r>
      <w:r w:rsidRPr="001F033B">
        <w:rPr>
          <w:rStyle w:val="StyleUnderline"/>
          <w:highlight w:val="cyan"/>
        </w:rPr>
        <w:t xml:space="preserve"> to</w:t>
      </w:r>
      <w:r w:rsidRPr="008329EB">
        <w:rPr>
          <w:rStyle w:val="StyleUnderline"/>
        </w:rPr>
        <w:t xml:space="preserve"> 100 percent </w:t>
      </w:r>
      <w:r w:rsidRPr="001F033B">
        <w:rPr>
          <w:rStyle w:val="StyleUnderline"/>
          <w:highlight w:val="cyan"/>
        </w:rPr>
        <w:t>clean energy</w:t>
      </w:r>
      <w:r w:rsidRPr="008329EB">
        <w:rPr>
          <w:sz w:val="16"/>
        </w:rPr>
        <w:t>—otherwise, this summer may just be a preview of the disasters to come,” Brooke Still, senior director of digital strategy at the nonprofit League of Conservation Voters (LCV), told Earth | Food | Life recently in an email. “We know what a transition to clean energy will take: We need to stop using oil and coal and go big on clean energy. It’s clear the public agrees—71 percent of the public supports making the investments in climate, justice, and jobs that President Biden proposed. But climate deniers, fossil fuel interests, and obstructionist members of Congress are slowing things to a crawl.” LCV has launched a public petition urging Congress to “invest in clean energy and… in people and communities who too often have been left behind.”</w:t>
      </w:r>
    </w:p>
    <w:p w14:paraId="5FF161E1" w14:textId="77777777" w:rsidR="00BE6F27" w:rsidRDefault="00BE6F27" w:rsidP="00BE6F27">
      <w:pPr>
        <w:pStyle w:val="Heading3"/>
      </w:pPr>
      <w:r>
        <w:t>1NC</w:t>
      </w:r>
    </w:p>
    <w:p w14:paraId="4A44EF19" w14:textId="77777777" w:rsidR="00BE6F27" w:rsidRDefault="00BE6F27" w:rsidP="00BE6F27">
      <w:r>
        <w:t>T-Increase</w:t>
      </w:r>
    </w:p>
    <w:p w14:paraId="51955D4F" w14:textId="77777777" w:rsidR="00BE6F27" w:rsidRPr="0057432F" w:rsidRDefault="00BE6F27" w:rsidP="00BE6F27">
      <w:pPr>
        <w:pStyle w:val="Heading4"/>
      </w:pPr>
      <w:r>
        <w:t xml:space="preserve">‘Increasing’ means to </w:t>
      </w:r>
      <w:r w:rsidRPr="00684D61">
        <w:t>make greater</w:t>
      </w:r>
      <w:r>
        <w:t xml:space="preserve"> and </w:t>
      </w:r>
      <w:r w:rsidRPr="00684D61">
        <w:t>requires pre-existence</w:t>
      </w:r>
    </w:p>
    <w:p w14:paraId="6A29879F" w14:textId="77777777" w:rsidR="00BE6F27" w:rsidRPr="009957DF" w:rsidRDefault="00BE6F27" w:rsidP="00BE6F27">
      <w:pPr>
        <w:rPr>
          <w:color w:val="000000"/>
        </w:rPr>
      </w:pPr>
      <w:r w:rsidRPr="009957DF">
        <w:rPr>
          <w:color w:val="000000"/>
        </w:rPr>
        <w:t>Jeremiah</w:t>
      </w:r>
      <w:r>
        <w:rPr>
          <w:color w:val="000000"/>
        </w:rPr>
        <w:t xml:space="preserve"> </w:t>
      </w:r>
      <w:r w:rsidRPr="00E93604">
        <w:rPr>
          <w:rStyle w:val="Style13ptBold"/>
        </w:rPr>
        <w:t>Buckley 6</w:t>
      </w:r>
      <w:r w:rsidRPr="009957DF">
        <w:rPr>
          <w:color w:val="000000"/>
        </w:rPr>
        <w:t xml:space="preserve">, </w:t>
      </w:r>
      <w:r>
        <w:rPr>
          <w:color w:val="000000"/>
        </w:rPr>
        <w:t xml:space="preserve">Attorney, </w:t>
      </w:r>
      <w:r w:rsidRPr="009957DF">
        <w:rPr>
          <w:color w:val="000000"/>
        </w:rPr>
        <w:t xml:space="preserve">Amicus Curiae Brief, Safeco Ins. Co. of America et al v. Charles Burr et al, </w:t>
      </w:r>
      <w:hyperlink r:id="rId6" w:history="1">
        <w:r w:rsidRPr="009957DF">
          <w:rPr>
            <w:color w:val="000000"/>
          </w:rPr>
          <w:t>http://supreme.lp.findlaw.com/supreme_court/briefs/06-84/06-84.mer.ami.mica.pdf</w:t>
        </w:r>
      </w:hyperlink>
    </w:p>
    <w:p w14:paraId="5644DC7E" w14:textId="77777777" w:rsidR="00BE6F27" w:rsidRPr="00684D61" w:rsidRDefault="00BE6F27" w:rsidP="00BE6F27">
      <w:pPr>
        <w:rPr>
          <w:color w:val="000000"/>
          <w:sz w:val="16"/>
        </w:rPr>
      </w:pPr>
      <w:r w:rsidRPr="00684D61">
        <w:rPr>
          <w:color w:val="000000"/>
          <w:sz w:val="16"/>
        </w:rPr>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r w:rsidRPr="00E93604">
        <w:rPr>
          <w:color w:val="000000"/>
          <w:highlight w:val="cyan"/>
          <w:u w:val="single"/>
        </w:rPr>
        <w:t xml:space="preserve">Because  “increase” means “to </w:t>
      </w:r>
      <w:r w:rsidRPr="00E93604">
        <w:rPr>
          <w:rStyle w:val="Emphasis"/>
          <w:highlight w:val="cyan"/>
        </w:rPr>
        <w:t>make something greater</w:t>
      </w:r>
      <w:r w:rsidRPr="00E93604">
        <w:rPr>
          <w:color w:val="000000"/>
          <w:highlight w:val="cyan"/>
          <w:u w:val="single"/>
        </w:rPr>
        <w:t>,” there must</w:t>
      </w:r>
      <w:r w:rsidRPr="009957DF">
        <w:rPr>
          <w:color w:val="000000"/>
          <w:u w:val="single"/>
        </w:rPr>
        <w:t xml:space="preserve"> necessarily </w:t>
      </w:r>
      <w:r w:rsidRPr="00E93604">
        <w:rPr>
          <w:color w:val="000000"/>
          <w:highlight w:val="cyan"/>
          <w:u w:val="single"/>
        </w:rPr>
        <w:t xml:space="preserve">have been an </w:t>
      </w:r>
      <w:r w:rsidRPr="00E93604">
        <w:rPr>
          <w:rStyle w:val="Emphasis"/>
          <w:highlight w:val="cyan"/>
        </w:rPr>
        <w:t>existing</w:t>
      </w:r>
      <w:r w:rsidRPr="00E93604">
        <w:rPr>
          <w:color w:val="000000"/>
          <w:highlight w:val="cyan"/>
          <w:u w:val="single"/>
        </w:rPr>
        <w:t xml:space="preserve"> premium</w:t>
      </w:r>
      <w:r w:rsidRPr="00684D61">
        <w:rPr>
          <w:color w:val="000000"/>
          <w:sz w:val="16"/>
        </w:rPr>
        <w:t xml:space="preserve">, to which Edo’s  actual premium may be compared, </w:t>
      </w:r>
      <w:r w:rsidRPr="009957DF">
        <w:rPr>
          <w:color w:val="000000"/>
          <w:u w:val="single"/>
        </w:rPr>
        <w:t>to determine whether an “increase” occurred</w:t>
      </w:r>
      <w:r w:rsidRPr="00684D61">
        <w:rPr>
          <w:color w:val="000000"/>
          <w:sz w:val="16"/>
        </w:rPr>
        <w:t xml:space="preserve">.  Congress could have provided that “ad-verse action” in the insurance context means charging an amount greater than the optimal premium, but instead chose to define adverse action in terms of an “increase.”  That def-initional choice must be respected, not ignored.  See Colautti v. Franklin, 439 U.S. 379, 392-93 n.10 (1979) (“[a] defin-ition which declares what a term ‘means’ . . . excludes any  meaning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E93604">
        <w:rPr>
          <w:color w:val="000000"/>
          <w:highlight w:val="cyan"/>
          <w:u w:val="single"/>
        </w:rPr>
        <w:t xml:space="preserve">under </w:t>
      </w:r>
      <w:r w:rsidRPr="00E93604">
        <w:rPr>
          <w:rStyle w:val="Emphasis"/>
          <w:highlight w:val="cyan"/>
        </w:rPr>
        <w:t>usual canons of statutory  construction</w:t>
      </w:r>
      <w:r w:rsidRPr="009957DF">
        <w:rPr>
          <w:color w:val="000000"/>
          <w:u w:val="single"/>
        </w:rPr>
        <w:t xml:space="preserve"> the term </w:t>
      </w:r>
      <w:r w:rsidRPr="00E93604">
        <w:rPr>
          <w:rStyle w:val="StyleUnderline"/>
          <w:highlight w:val="cyan"/>
        </w:rPr>
        <w:t>“increase”</w:t>
      </w:r>
      <w:r w:rsidRPr="00684D61">
        <w:rPr>
          <w:color w:val="000000"/>
          <w:sz w:val="16"/>
        </w:rPr>
        <w:t xml:space="preserve"> also </w:t>
      </w:r>
      <w:r w:rsidRPr="00E93604">
        <w:rPr>
          <w:color w:val="000000"/>
          <w:highlight w:val="cyan"/>
          <w:u w:val="single"/>
        </w:rPr>
        <w:t>should</w:t>
      </w:r>
      <w:r w:rsidRPr="009957DF">
        <w:rPr>
          <w:color w:val="000000"/>
          <w:u w:val="single"/>
        </w:rPr>
        <w:t xml:space="preserve"> be construed to  </w:t>
      </w:r>
      <w:r w:rsidRPr="00E93604">
        <w:rPr>
          <w:color w:val="000000"/>
          <w:highlight w:val="cyan"/>
          <w:u w:val="single"/>
        </w:rPr>
        <w:t>apply to</w:t>
      </w:r>
      <w:r w:rsidRPr="009957DF">
        <w:rPr>
          <w:color w:val="000000"/>
          <w:u w:val="single"/>
        </w:rPr>
        <w:t xml:space="preserve"> increases of an </w:t>
      </w:r>
      <w:r w:rsidRPr="00E93604">
        <w:rPr>
          <w:rStyle w:val="Emphasis"/>
          <w:highlight w:val="cyan"/>
        </w:rPr>
        <w:t>already-existing</w:t>
      </w:r>
      <w:r w:rsidRPr="00E93604">
        <w:rPr>
          <w:color w:val="000000"/>
          <w:highlight w:val="cyan"/>
          <w:u w:val="single"/>
        </w:rPr>
        <w:t xml:space="preserve"> policy</w:t>
      </w:r>
      <w:r w:rsidRPr="00684D61">
        <w:rPr>
          <w:color w:val="000000"/>
          <w:sz w:val="16"/>
        </w:rPr>
        <w:t xml:space="preserve">.  See Hibbs v.  Winn, 542 U.S. 88, 101 (2004) (“a phrase gathers meaning from the words around it”) (citation omitted). </w:t>
      </w:r>
    </w:p>
    <w:p w14:paraId="2ACB9FAC" w14:textId="77777777" w:rsidR="00BE6F27" w:rsidRPr="00BA774E" w:rsidRDefault="00BE6F27" w:rsidP="00BE6F27">
      <w:pPr>
        <w:pStyle w:val="Heading4"/>
      </w:pPr>
      <w:r>
        <w:t xml:space="preserve">Plan creates </w:t>
      </w:r>
      <w:r>
        <w:rPr>
          <w:u w:val="single"/>
        </w:rPr>
        <w:t>new types</w:t>
      </w:r>
      <w:r>
        <w:t xml:space="preserve"> of prohibition---voting issue for limits---they open the floodgates to </w:t>
      </w:r>
      <w:r>
        <w:rPr>
          <w:u w:val="single"/>
        </w:rPr>
        <w:t>any</w:t>
      </w:r>
      <w:r>
        <w:t xml:space="preserve"> single-article regulation-of-the-week aff---existing activity sets a finite and predictable limit for research and preparation</w:t>
      </w:r>
    </w:p>
    <w:p w14:paraId="60B9516A" w14:textId="77777777" w:rsidR="00BE6F27" w:rsidRDefault="00BE6F27" w:rsidP="00BE6F27">
      <w:pPr>
        <w:pStyle w:val="Heading3"/>
      </w:pPr>
      <w:r>
        <w:t>1NC</w:t>
      </w:r>
    </w:p>
    <w:p w14:paraId="407537BC" w14:textId="77777777" w:rsidR="00BE6F27" w:rsidRPr="007D7EC3" w:rsidRDefault="00BE6F27" w:rsidP="00BE6F27">
      <w:r>
        <w:t>States CP</w:t>
      </w:r>
    </w:p>
    <w:p w14:paraId="6BE7F42C" w14:textId="77777777" w:rsidR="00BE6F27" w:rsidRPr="00291E8D" w:rsidRDefault="00BE6F27" w:rsidP="00BE6F27">
      <w:pPr>
        <w:pStyle w:val="Heading4"/>
      </w:pPr>
      <w:r>
        <w:t>The 50 state governments and relevant sub-federal territories should prohibit private sector business practices that violate an antitrust worker welfare standard.</w:t>
      </w:r>
    </w:p>
    <w:p w14:paraId="3C8F23C3" w14:textId="77777777" w:rsidR="00BE6F27" w:rsidRPr="005629B8" w:rsidRDefault="00BE6F27" w:rsidP="00BE6F27">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5A5BB958" w14:textId="77777777" w:rsidR="00BE6F27" w:rsidRDefault="00BE6F27" w:rsidP="00BE6F27">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0BE24614" w14:textId="77777777" w:rsidR="00BE6F27" w:rsidRPr="005629B8" w:rsidRDefault="00BE6F27" w:rsidP="00BE6F27">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w:t>
      </w:r>
      <w:r w:rsidRPr="005D16D6">
        <w:rPr>
          <w:rStyle w:val="StyleUnderline"/>
        </w:rPr>
        <w:t xml:space="preserve">continue </w:t>
      </w:r>
      <w:r w:rsidRPr="005D16D6">
        <w:rPr>
          <w:rStyle w:val="Emphasis"/>
        </w:rPr>
        <w:t>play</w:t>
      </w:r>
      <w:r w:rsidRPr="005D16D6">
        <w:rPr>
          <w:rStyle w:val="StyleUnderline"/>
        </w:rPr>
        <w:t>in</w:t>
      </w:r>
      <w:r w:rsidRPr="005629B8">
        <w:rPr>
          <w:rStyle w:val="StyleUnderline"/>
        </w:rPr>
        <w:t xml:space="preserve">g </w:t>
      </w:r>
      <w:r w:rsidRPr="005D16D6">
        <w:rPr>
          <w:rStyle w:val="StyleUnderline"/>
        </w:rPr>
        <w:t xml:space="preserve">a </w:t>
      </w:r>
      <w:r w:rsidRPr="00B63C27">
        <w:rPr>
          <w:rStyle w:val="Emphasis"/>
          <w:highlight w:val="cyan"/>
        </w:rPr>
        <w:t>lead</w:t>
      </w:r>
      <w:r w:rsidRPr="005D16D6">
        <w:rPr>
          <w:rStyle w:val="Emphasis"/>
        </w:rPr>
        <w:t>ing</w:t>
      </w:r>
      <w:r w:rsidRPr="005629B8">
        <w:rPr>
          <w:rStyle w:val="Emphasis"/>
        </w:rPr>
        <w:t xml:space="preserve"> enforcement </w:t>
      </w:r>
      <w:r w:rsidRPr="005D16D6">
        <w:rPr>
          <w:rStyle w:val="Emphasis"/>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2A73055" w14:textId="77777777" w:rsidR="00BE6F27" w:rsidRPr="005629B8" w:rsidRDefault="00BE6F27" w:rsidP="00BE6F27">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w:t>
      </w:r>
      <w:r w:rsidRPr="005D16D6">
        <w:rPr>
          <w:rStyle w:val="StyleUnderline"/>
        </w:rPr>
        <w:t xml:space="preserve">inactivity, passed two 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 xml:space="preserve">and </w:t>
      </w:r>
      <w:r w:rsidRPr="005D16D6">
        <w:rPr>
          <w:rStyle w:val="StyleUnderline"/>
        </w:rPr>
        <w:t>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62F5CFCB" w14:textId="77777777" w:rsidR="00BE6F27" w:rsidRPr="005629B8" w:rsidRDefault="00BE6F27" w:rsidP="00BE6F27">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0B319151" w14:textId="77777777" w:rsidR="00BE6F27" w:rsidRPr="005629B8" w:rsidRDefault="00BE6F27" w:rsidP="00BE6F27">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5D16D6">
        <w:rPr>
          <w:rStyle w:val="Emphasis"/>
        </w:rPr>
        <w:t>expanded</w:t>
      </w:r>
      <w:r w:rsidRPr="005D16D6">
        <w:rPr>
          <w:rStyle w:val="StyleUnderline"/>
        </w:rPr>
        <w:t xml:space="preserve"> their antitrust dockets</w:t>
      </w:r>
      <w:r w:rsidRPr="005D16D6">
        <w:rPr>
          <w:sz w:val="16"/>
        </w:rPr>
        <w:t xml:space="preserve"> from prosecuting purely ‘local matters, such as bid-rigging on state contracts’, </w:t>
      </w:r>
      <w:r w:rsidRPr="005D16D6">
        <w:rPr>
          <w:rStyle w:val="StyleUnderline"/>
        </w:rPr>
        <w:t xml:space="preserve">to </w:t>
      </w:r>
      <w:r w:rsidRPr="005D16D6">
        <w:rPr>
          <w:rStyle w:val="Emphasis"/>
        </w:rPr>
        <w:t>actively investigating</w:t>
      </w:r>
      <w:r w:rsidRPr="005629B8">
        <w:rPr>
          <w:rStyle w:val="StyleUnderline"/>
        </w:rPr>
        <w:t xml:space="preserve"> and </w:t>
      </w:r>
      <w:r w:rsidRPr="00B63C27">
        <w:rPr>
          <w:rStyle w:val="Emphasis"/>
          <w:highlight w:val="cyan"/>
        </w:rPr>
        <w:t>litigat</w:t>
      </w:r>
      <w:r w:rsidRPr="005D16D6">
        <w:rPr>
          <w:rStyle w:val="StyleUnderline"/>
        </w:rPr>
        <w:t xml:space="preserve">ing </w:t>
      </w:r>
      <w:r w:rsidRPr="00B63C27">
        <w:rPr>
          <w:rStyle w:val="StyleUnderline"/>
          <w:highlight w:val="cyan"/>
        </w:rPr>
        <w:t>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07A0907E" w14:textId="77777777" w:rsidR="00BE6F27" w:rsidRPr="005629B8" w:rsidRDefault="00BE6F27" w:rsidP="00BE6F27">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5D16D6">
        <w:rPr>
          <w:rStyle w:val="Emphasis"/>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35D3F0DD" w14:textId="77777777" w:rsidR="00BE6F27" w:rsidRPr="005629B8" w:rsidRDefault="00BE6F27" w:rsidP="00BE6F27">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1ECC25E1" w14:textId="77777777" w:rsidR="00BE6F27" w:rsidRPr="005629B8" w:rsidRDefault="00BE6F27" w:rsidP="00BE6F27">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18D5E92E" w14:textId="77777777" w:rsidR="00BE6F27" w:rsidRPr="005629B8" w:rsidRDefault="00BE6F27" w:rsidP="00BE6F27">
      <w:pPr>
        <w:pStyle w:val="ListParagraph"/>
        <w:numPr>
          <w:ilvl w:val="0"/>
          <w:numId w:val="12"/>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615F4547" w14:textId="77777777" w:rsidR="00BE6F27" w:rsidRPr="005629B8" w:rsidRDefault="00BE6F27" w:rsidP="00BE6F27">
      <w:pPr>
        <w:pStyle w:val="ListParagraph"/>
        <w:numPr>
          <w:ilvl w:val="0"/>
          <w:numId w:val="11"/>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1EF19E25" w14:textId="77777777" w:rsidR="00BE6F27" w:rsidRPr="005629B8" w:rsidRDefault="00BE6F27" w:rsidP="00BE6F27">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364CB3C1" w14:textId="77777777" w:rsidR="00BE6F27" w:rsidRPr="005629B8" w:rsidRDefault="00BE6F27" w:rsidP="00BE6F27">
      <w:pPr>
        <w:pStyle w:val="ListParagraph"/>
        <w:numPr>
          <w:ilvl w:val="0"/>
          <w:numId w:val="11"/>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3798C370" w14:textId="77777777" w:rsidR="00BE6F27" w:rsidRPr="00901751" w:rsidRDefault="00BE6F27" w:rsidP="00BE6F27">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7A8E6EBC" w14:textId="77777777" w:rsidR="00BE6F27" w:rsidRDefault="00BE6F27" w:rsidP="00BE6F27">
      <w:pPr>
        <w:pStyle w:val="Heading3"/>
      </w:pPr>
      <w:r>
        <w:t>1NC</w:t>
      </w:r>
    </w:p>
    <w:p w14:paraId="453B1456" w14:textId="77777777" w:rsidR="00BE6F27" w:rsidRPr="007D7EC3" w:rsidRDefault="00BE6F27" w:rsidP="00BE6F27">
      <w:r>
        <w:t>Memo CP</w:t>
      </w:r>
    </w:p>
    <w:p w14:paraId="068812C5" w14:textId="77777777" w:rsidR="00BE6F27" w:rsidRDefault="00BE6F27" w:rsidP="00BE6F27">
      <w:pPr>
        <w:pStyle w:val="Heading4"/>
      </w:pPr>
      <w:r>
        <w:t>The United States federal government should issue a policy memorandum that private sector business practices that violate an antitrust workers welfare standard are unlawful.</w:t>
      </w:r>
    </w:p>
    <w:p w14:paraId="2D44B5C8" w14:textId="77777777" w:rsidR="00BE6F27" w:rsidRPr="0039576B" w:rsidRDefault="00BE6F27" w:rsidP="00BE6F27">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3FFE858F" w14:textId="77777777" w:rsidR="00BE6F27" w:rsidRDefault="00BE6F27" w:rsidP="00BE6F27">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225698DE" w14:textId="77777777" w:rsidR="00BE6F27" w:rsidRPr="0039576B" w:rsidRDefault="00BE6F27" w:rsidP="00BE6F27">
      <w:pPr>
        <w:rPr>
          <w:sz w:val="16"/>
        </w:rPr>
      </w:pPr>
      <w:r w:rsidRPr="0039576B">
        <w:rPr>
          <w:sz w:val="16"/>
        </w:rPr>
        <w:t>III. ENFORCEMENT MATTERS</w:t>
      </w:r>
    </w:p>
    <w:p w14:paraId="6F332EEC" w14:textId="77777777" w:rsidR="00BE6F27" w:rsidRPr="0039576B" w:rsidRDefault="00BE6F27" w:rsidP="00BE6F27">
      <w:pPr>
        <w:rPr>
          <w:sz w:val="16"/>
        </w:rPr>
      </w:pPr>
      <w:r w:rsidRPr="0039576B">
        <w:rPr>
          <w:sz w:val="16"/>
        </w:rPr>
        <w:t>A. Agency Enforcement and Policy</w:t>
      </w:r>
    </w:p>
    <w:p w14:paraId="199C0F5E" w14:textId="77777777" w:rsidR="00BE6F27" w:rsidRPr="0039576B" w:rsidRDefault="00BE6F27" w:rsidP="00BE6F27">
      <w:pPr>
        <w:rPr>
          <w:sz w:val="16"/>
        </w:rPr>
      </w:pPr>
      <w:r w:rsidRPr="0039576B">
        <w:rPr>
          <w:sz w:val="16"/>
        </w:rPr>
        <w:t>1. Guidance</w:t>
      </w:r>
    </w:p>
    <w:p w14:paraId="130657E7" w14:textId="77777777" w:rsidR="00BE6F27" w:rsidRDefault="00BE6F27" w:rsidP="00BE6F27">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for</w:t>
      </w:r>
      <w:r w:rsidRPr="0039576B">
        <w:rPr>
          <w:rStyle w:val="StyleUnderline"/>
        </w:rPr>
        <w:t xml:space="preserve"> the </w:t>
      </w:r>
      <w:r w:rsidRPr="00196860">
        <w:rPr>
          <w:rStyle w:val="StyleUnderline"/>
          <w:highlight w:val="cyan"/>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196860">
        <w:rPr>
          <w:rStyle w:val="StyleUnderline"/>
          <w:highlight w:val="cyan"/>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Agency </w:t>
      </w:r>
      <w:r w:rsidRPr="00E3720D">
        <w:rPr>
          <w:rStyle w:val="StyleUnderline"/>
          <w:highlight w:val="cyan"/>
        </w:rPr>
        <w:t>guidance is</w:t>
      </w:r>
      <w:r w:rsidRPr="0039576B">
        <w:rPr>
          <w:sz w:val="16"/>
        </w:rPr>
        <w:t xml:space="preserve"> also </w:t>
      </w:r>
      <w:r w:rsidRPr="0039576B">
        <w:rPr>
          <w:rStyle w:val="Emphasis"/>
        </w:rPr>
        <w:t xml:space="preserve">particularly </w:t>
      </w:r>
      <w:r w:rsidRPr="00196860">
        <w:rPr>
          <w:rStyle w:val="Emphasis"/>
          <w:highlight w:val="cyan"/>
        </w:rPr>
        <w:t>useful</w:t>
      </w:r>
      <w:r w:rsidRPr="00196860">
        <w:rPr>
          <w:rStyle w:val="StyleUnderline"/>
          <w:highlight w:val="cyan"/>
        </w:rPr>
        <w:t xml:space="preserve"> to communicate a </w:t>
      </w:r>
      <w:r w:rsidRPr="00196860">
        <w:rPr>
          <w:rStyle w:val="Emphasis"/>
          <w:highlight w:val="cyan"/>
        </w:rPr>
        <w:t>shift</w:t>
      </w:r>
      <w:r w:rsidRPr="00196860">
        <w:rPr>
          <w:rStyle w:val="StyleUnderline"/>
          <w:highlight w:val="cyan"/>
        </w:rPr>
        <w:t xml:space="preserve"> in</w:t>
      </w:r>
      <w:r w:rsidRPr="0039576B">
        <w:rPr>
          <w:rStyle w:val="StyleUnderline"/>
        </w:rPr>
        <w:t xml:space="preserve"> enforcement </w:t>
      </w:r>
      <w:r w:rsidRPr="00196860">
        <w:rPr>
          <w:rStyle w:val="StyleUnderline"/>
          <w:highlight w:val="cyan"/>
        </w:rPr>
        <w:t>policy</w:t>
      </w:r>
      <w:r w:rsidRPr="0039576B">
        <w:rPr>
          <w:rStyle w:val="StyleUnderline"/>
        </w:rPr>
        <w:t xml:space="preserve"> or practice</w:t>
      </w:r>
      <w:r w:rsidRPr="0039576B">
        <w:rPr>
          <w:sz w:val="16"/>
        </w:rPr>
        <w:t>.</w:t>
      </w:r>
      <w:r>
        <w:rPr>
          <w:sz w:val="16"/>
        </w:rPr>
        <w:t>3</w:t>
      </w:r>
    </w:p>
    <w:p w14:paraId="7566E8B8" w14:textId="77777777" w:rsidR="00BE6F27" w:rsidRPr="0039576B" w:rsidRDefault="00BE6F27" w:rsidP="00BE6F27">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See DEP’T OF JUSTICE, ANTITRUST DIV., FED. TRADE COMM’N, ANTITRUST GUIDANCE FOR HUMAN RESOURCE PROFESSIONALS (Oct. 2016), available at www.ftc.gov/system/files/documents/ public_statements/992623/ftc-doj_hr_guidance_final_10-20-16.pdf. [END FOOTNOTE]</w:t>
      </w:r>
      <w:r w:rsidRPr="0039576B">
        <w:rPr>
          <w:sz w:val="16"/>
        </w:rPr>
        <w:t xml:space="preserve">  </w:t>
      </w:r>
    </w:p>
    <w:p w14:paraId="07FAD6B4" w14:textId="77777777" w:rsidR="00BE6F27" w:rsidRPr="0039576B" w:rsidRDefault="00BE6F27" w:rsidP="00BE6F27">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196860">
        <w:rPr>
          <w:rStyle w:val="StyleUnderline"/>
          <w:highlight w:val="cyan"/>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196860">
        <w:rPr>
          <w:rStyle w:val="StyleUnderline"/>
          <w:highlight w:val="cyan"/>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r w:rsidRPr="00C80A9E">
        <w:rPr>
          <w:rStyle w:val="StyleUnderline"/>
          <w:highlight w:val="cyan"/>
        </w:rPr>
        <w:t xml:space="preserve">law, </w:t>
      </w:r>
      <w:r w:rsidRPr="00196860">
        <w:rPr>
          <w:rStyle w:val="StyleUnderline"/>
          <w:highlight w:val="cyan"/>
        </w:rPr>
        <w:t>but</w:t>
      </w:r>
      <w:r w:rsidRPr="0039576B">
        <w:rPr>
          <w:rStyle w:val="StyleUnderline"/>
        </w:rPr>
        <w:t xml:space="preserve"> may also </w:t>
      </w:r>
      <w:r w:rsidRPr="00196860">
        <w:rPr>
          <w:rStyle w:val="Emphasis"/>
          <w:highlight w:val="cyan"/>
        </w:rPr>
        <w:t>impact how courts rule</w:t>
      </w:r>
      <w:r w:rsidRPr="0039576B">
        <w:rPr>
          <w:rStyle w:val="StyleUnderline"/>
        </w:rPr>
        <w:t xml:space="preserve"> in litigation</w:t>
      </w:r>
      <w:r w:rsidRPr="0039576B">
        <w:rPr>
          <w:sz w:val="16"/>
        </w:rPr>
        <w:t>.</w:t>
      </w:r>
    </w:p>
    <w:p w14:paraId="3D0B749C" w14:textId="77777777" w:rsidR="00BE6F27" w:rsidRPr="0039576B" w:rsidRDefault="00BE6F27" w:rsidP="00BE6F27">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196860">
        <w:rPr>
          <w:rStyle w:val="StyleUnderline"/>
          <w:highlight w:val="cyan"/>
        </w:rPr>
        <w:t>Because</w:t>
      </w:r>
      <w:r w:rsidRPr="0039576B">
        <w:rPr>
          <w:rStyle w:val="StyleUnderline"/>
        </w:rPr>
        <w:t xml:space="preserve"> so many </w:t>
      </w:r>
      <w:r w:rsidRPr="00196860">
        <w:rPr>
          <w:rStyle w:val="StyleUnderline"/>
          <w:highlight w:val="cyan"/>
        </w:rPr>
        <w:t>foreign</w:t>
      </w:r>
      <w:r w:rsidRPr="0039576B">
        <w:rPr>
          <w:rStyle w:val="StyleUnderline"/>
        </w:rPr>
        <w:t xml:space="preserve"> antitrust </w:t>
      </w:r>
      <w:r w:rsidRPr="00196860">
        <w:rPr>
          <w:rStyle w:val="StyleUnderline"/>
          <w:highlight w:val="cyan"/>
        </w:rPr>
        <w:t>authorities look</w:t>
      </w:r>
      <w:r w:rsidRPr="0039576B">
        <w:rPr>
          <w:rStyle w:val="StyleUnderline"/>
        </w:rPr>
        <w:t xml:space="preserve"> to the Agencies </w:t>
      </w:r>
      <w:r w:rsidRPr="00196860">
        <w:rPr>
          <w:rStyle w:val="StyleUnderline"/>
          <w:highlight w:val="cyan"/>
        </w:rPr>
        <w:t xml:space="preserve">for </w:t>
      </w:r>
      <w:r w:rsidRPr="00196860">
        <w:rPr>
          <w:rStyle w:val="Emphasis"/>
          <w:highlight w:val="cyan"/>
        </w:rPr>
        <w:t>leadership</w:t>
      </w:r>
      <w:r w:rsidRPr="0039576B">
        <w:rPr>
          <w:rStyle w:val="StyleUnderline"/>
        </w:rPr>
        <w:t xml:space="preserve"> and </w:t>
      </w:r>
      <w:r w:rsidRPr="0039576B">
        <w:rPr>
          <w:rStyle w:val="Emphasis"/>
        </w:rPr>
        <w:t>study U.S. enforcement decisions</w:t>
      </w:r>
      <w:r w:rsidRPr="0039576B">
        <w:rPr>
          <w:rStyle w:val="StyleUnderline"/>
        </w:rPr>
        <w:t xml:space="preserve"> and cases, </w:t>
      </w:r>
      <w:r w:rsidRPr="00196860">
        <w:rPr>
          <w:rStyle w:val="Emphasis"/>
          <w:highlight w:val="cyan"/>
        </w:rPr>
        <w:t>clear</w:t>
      </w:r>
      <w:r w:rsidRPr="0039576B">
        <w:rPr>
          <w:rStyle w:val="StyleUnderline"/>
        </w:rPr>
        <w:t xml:space="preserve">ly articulated </w:t>
      </w:r>
      <w:r w:rsidRPr="00196860">
        <w:rPr>
          <w:rStyle w:val="StyleUnderline"/>
          <w:highlight w:val="cyan"/>
        </w:rPr>
        <w:t xml:space="preserve">guidance helps </w:t>
      </w:r>
      <w:r w:rsidRPr="00196860">
        <w:rPr>
          <w:rStyle w:val="Emphasis"/>
          <w:highlight w:val="cyan"/>
        </w:rPr>
        <w:t>achieve uniformity</w:t>
      </w:r>
      <w:r w:rsidRPr="0039576B">
        <w:rPr>
          <w:rStyle w:val="StyleUnderline"/>
        </w:rPr>
        <w:t xml:space="preserve"> across jurisdictions</w:t>
      </w:r>
      <w:r w:rsidRPr="0039576B">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7B854781" w14:textId="77777777" w:rsidR="00BE6F27" w:rsidRPr="0039576B" w:rsidRDefault="00BE6F27" w:rsidP="00BE6F27">
      <w:pPr>
        <w:rPr>
          <w:sz w:val="16"/>
        </w:rPr>
      </w:pPr>
      <w:r w:rsidRPr="00196860">
        <w:rPr>
          <w:rStyle w:val="StyleUnderline"/>
          <w:highlight w:val="cyan"/>
        </w:rPr>
        <w:t xml:space="preserve">Speeches, while </w:t>
      </w:r>
      <w:r w:rsidRPr="00196860">
        <w:rPr>
          <w:rStyle w:val="Emphasis"/>
          <w:highlight w:val="cyan"/>
        </w:rPr>
        <w:t>not binding</w:t>
      </w:r>
      <w:r w:rsidRPr="0039576B">
        <w:rPr>
          <w:sz w:val="16"/>
        </w:rPr>
        <w:t xml:space="preserve"> on the Agencies or as long-lasting as more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431520F7" w14:textId="77777777" w:rsidR="00BE6F27" w:rsidRDefault="00BE6F27" w:rsidP="00BE6F27">
      <w:pPr>
        <w:rPr>
          <w:sz w:val="16"/>
        </w:rPr>
      </w:pPr>
      <w:r w:rsidRPr="0039576B">
        <w:rPr>
          <w:sz w:val="16"/>
        </w:rPr>
        <w:t xml:space="preserve">Business review letters from the Division and advisory opinions from the FTC serve as another avenue for providing guidance on novel conduct. More important, </w:t>
      </w:r>
      <w:r w:rsidRPr="00196860">
        <w:rPr>
          <w:rStyle w:val="StyleUnderline"/>
          <w:highlight w:val="cyan"/>
        </w:rPr>
        <w:t>by setting forth the</w:t>
      </w:r>
      <w:r w:rsidRPr="0039576B">
        <w:rPr>
          <w:rStyle w:val="StyleUnderline"/>
        </w:rPr>
        <w:t xml:space="preserve"> respective </w:t>
      </w:r>
      <w:r w:rsidRPr="00196860">
        <w:rPr>
          <w:rStyle w:val="StyleUnderline"/>
          <w:highlight w:val="cyan"/>
        </w:rPr>
        <w:t xml:space="preserve">agency's </w:t>
      </w:r>
      <w:r w:rsidRPr="00196860">
        <w:rPr>
          <w:rStyle w:val="Emphasis"/>
          <w:highlight w:val="cyan"/>
        </w:rPr>
        <w:t>reasoning</w:t>
      </w:r>
      <w:r w:rsidRPr="0039576B">
        <w:rPr>
          <w:rStyle w:val="StyleUnderline"/>
        </w:rPr>
        <w:t xml:space="preserve"> for how it views proposed conduct, these </w:t>
      </w:r>
      <w:r w:rsidRPr="00196860">
        <w:rPr>
          <w:rStyle w:val="StyleUnderline"/>
          <w:highlight w:val="cyan"/>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conduct are</w:t>
      </w:r>
      <w:r w:rsidRPr="0039576B">
        <w:rPr>
          <w:rStyle w:val="StyleUnderline"/>
        </w:rPr>
        <w:t xml:space="preserve"> considered to be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1C9E7C60" w14:textId="77777777" w:rsidR="00BE6F27" w:rsidRPr="004D28AD" w:rsidRDefault="00BE6F27" w:rsidP="00BE6F27">
      <w:pPr>
        <w:pStyle w:val="Heading4"/>
      </w:pPr>
      <w:r>
        <w:t xml:space="preserve">It </w:t>
      </w:r>
      <w:r>
        <w:rPr>
          <w:u w:val="single"/>
        </w:rPr>
        <w:t>avoids politics</w:t>
      </w:r>
      <w:r>
        <w:t>.</w:t>
      </w:r>
    </w:p>
    <w:p w14:paraId="07161DC9" w14:textId="77777777" w:rsidR="00BE6F27" w:rsidRDefault="00BE6F27" w:rsidP="00BE6F27">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76815041" w14:textId="77777777" w:rsidR="00BE6F27" w:rsidRPr="004E732A" w:rsidRDefault="00BE6F27" w:rsidP="00BE6F27">
      <w:pPr>
        <w:rPr>
          <w:sz w:val="16"/>
        </w:rPr>
      </w:pPr>
      <w:r w:rsidRPr="004E732A">
        <w:rPr>
          <w:sz w:val="16"/>
        </w:rPr>
        <w:t>II. BURDEN OF PUBLIC COMMENT ON GUIDANCE LESS THAN LEGISLATIVE RULEMAKING</w:t>
      </w:r>
    </w:p>
    <w:p w14:paraId="59F0BC35" w14:textId="77777777" w:rsidR="00BE6F27" w:rsidRPr="004E732A" w:rsidRDefault="00BE6F27" w:rsidP="00BE6F27">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03711AFE" w14:textId="77777777" w:rsidR="00BE6F27" w:rsidRPr="004E732A" w:rsidRDefault="00BE6F27" w:rsidP="00BE6F27">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25253EAB" w14:textId="77777777" w:rsidR="00BE6F27" w:rsidRPr="004E732A" w:rsidRDefault="00BE6F27" w:rsidP="00BE6F27">
      <w:pPr>
        <w:rPr>
          <w:sz w:val="10"/>
          <w:szCs w:val="16"/>
        </w:rPr>
      </w:pPr>
      <w:r w:rsidRPr="004E732A">
        <w:rPr>
          <w:sz w:val="10"/>
          <w:szCs w:val="16"/>
        </w:rPr>
        <w:t>A. Mandates for Cost--Benefit Analysis</w:t>
      </w:r>
    </w:p>
    <w:p w14:paraId="20E1E909" w14:textId="77777777" w:rsidR="00BE6F27" w:rsidRPr="004E732A" w:rsidRDefault="00BE6F27" w:rsidP="00BE6F27">
      <w:pPr>
        <w:rPr>
          <w:sz w:val="10"/>
          <w:szCs w:val="16"/>
        </w:rPr>
      </w:pPr>
      <w:r w:rsidRPr="004E732A">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15B5B99E" w14:textId="77777777" w:rsidR="00BE6F27" w:rsidRPr="004E732A" w:rsidRDefault="00BE6F27" w:rsidP="00BE6F27">
      <w:pPr>
        <w:rPr>
          <w:sz w:val="10"/>
          <w:szCs w:val="16"/>
        </w:rPr>
      </w:pPr>
      <w:r w:rsidRPr="004E732A">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779E907A" w14:textId="77777777" w:rsidR="00BE6F27" w:rsidRPr="004E732A" w:rsidRDefault="00BE6F27" w:rsidP="00BE6F27">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19198D5C" w14:textId="77777777" w:rsidR="00BE6F27" w:rsidRPr="004E732A" w:rsidRDefault="00BE6F27" w:rsidP="00BE6F27">
      <w:pPr>
        <w:rPr>
          <w:sz w:val="10"/>
          <w:szCs w:val="16"/>
        </w:rPr>
      </w:pPr>
      <w:r w:rsidRPr="004E732A">
        <w:rPr>
          <w:sz w:val="10"/>
          <w:szCs w:val="16"/>
        </w:rPr>
        <w:t>B. Building a Record and Responding to Comments in Anticipation of Judicial Review</w:t>
      </w:r>
    </w:p>
    <w:p w14:paraId="0450D1C6" w14:textId="77777777" w:rsidR="00BE6F27" w:rsidRPr="004E732A" w:rsidRDefault="00BE6F27" w:rsidP="00BE6F27">
      <w:pPr>
        <w:rPr>
          <w:sz w:val="10"/>
          <w:szCs w:val="16"/>
        </w:rPr>
      </w:pPr>
      <w:r w:rsidRPr="004E732A">
        <w:rPr>
          <w:sz w:val="10"/>
          <w:szCs w:val="16"/>
        </w:rPr>
        <w:t>The advent of "hard look" judicial review in the 1970s, ratified by the Supreme Court in Motor Vehicles Manufactures Ass'n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rulemaking, or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2B8C5A1E" w14:textId="77777777" w:rsidR="00BE6F27" w:rsidRPr="004E732A" w:rsidRDefault="00BE6F27" w:rsidP="00BE6F27">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426A0BC9" w14:textId="77777777" w:rsidR="00BE6F27" w:rsidRPr="004E732A" w:rsidRDefault="00BE6F27" w:rsidP="00BE6F27">
      <w:pPr>
        <w:rPr>
          <w:sz w:val="10"/>
          <w:szCs w:val="16"/>
        </w:rPr>
      </w:pPr>
      <w:r w:rsidRPr="004E732A">
        <w:rPr>
          <w:sz w:val="10"/>
          <w:szCs w:val="16"/>
        </w:rPr>
        <w:t>[*84]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Newquist, a former assistant administrator of OSHA's Region V (headquartered in Chicago).</w:t>
      </w:r>
    </w:p>
    <w:p w14:paraId="79530485" w14:textId="77777777" w:rsidR="00BE6F27" w:rsidRPr="004E732A" w:rsidRDefault="00BE6F27" w:rsidP="00BE6F27">
      <w:pPr>
        <w:rPr>
          <w:sz w:val="10"/>
          <w:szCs w:val="16"/>
        </w:rPr>
      </w:pPr>
      <w:r w:rsidRPr="004E732A">
        <w:rPr>
          <w:sz w:val="10"/>
          <w:szCs w:val="16"/>
        </w:rPr>
        <w:t>C. Taking Comments in Itself</w:t>
      </w:r>
    </w:p>
    <w:p w14:paraId="00E14EBE" w14:textId="77777777" w:rsidR="00BE6F27" w:rsidRPr="004E732A" w:rsidRDefault="00BE6F27" w:rsidP="00BE6F27">
      <w:pPr>
        <w:rPr>
          <w:sz w:val="10"/>
          <w:szCs w:val="16"/>
        </w:rPr>
      </w:pPr>
      <w:r w:rsidRPr="004E732A">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5E967C34" w14:textId="77777777" w:rsidR="00BE6F27" w:rsidRPr="004E732A" w:rsidRDefault="00BE6F27" w:rsidP="00BE6F27">
      <w:pPr>
        <w:rPr>
          <w:sz w:val="10"/>
          <w:szCs w:val="16"/>
        </w:rPr>
      </w:pPr>
      <w:r w:rsidRPr="004E732A">
        <w:rPr>
          <w:sz w:val="10"/>
          <w:szCs w:val="16"/>
        </w:rPr>
        <w:t>D. Drafting Challenges</w:t>
      </w:r>
    </w:p>
    <w:p w14:paraId="4E27C509" w14:textId="77777777" w:rsidR="00BE6F27" w:rsidRPr="004E732A" w:rsidRDefault="00BE6F27" w:rsidP="00BE6F27">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66BED005" w14:textId="77777777" w:rsidR="00BE6F27" w:rsidRPr="004E732A" w:rsidRDefault="00BE6F27" w:rsidP="00BE6F27">
      <w:pPr>
        <w:rPr>
          <w:sz w:val="10"/>
          <w:szCs w:val="16"/>
        </w:rPr>
      </w:pPr>
      <w:r w:rsidRPr="004E732A">
        <w:rPr>
          <w:sz w:val="10"/>
          <w:szCs w:val="16"/>
        </w:rPr>
        <w:t>E. Dealing with Mobilized Stakeholders</w:t>
      </w:r>
    </w:p>
    <w:p w14:paraId="413F4348" w14:textId="77777777" w:rsidR="00BE6F27" w:rsidRDefault="00BE6F27" w:rsidP="00BE6F27">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 w:val="24"/>
          <w:szCs w:val="26"/>
          <w:highlight w:val="cyan"/>
        </w:rPr>
        <w:t>expensive</w:t>
      </w:r>
      <w:r w:rsidRPr="004E732A">
        <w:rPr>
          <w:rStyle w:val="Emphasis"/>
          <w:sz w:val="24"/>
          <w:szCs w:val="26"/>
        </w:rPr>
        <w:t xml:space="preserve"> to the agency </w:t>
      </w:r>
      <w:r w:rsidRPr="00632EA7">
        <w:rPr>
          <w:rStyle w:val="Emphasis"/>
          <w:sz w:val="24"/>
          <w:szCs w:val="26"/>
          <w:highlight w:val="cyan"/>
        </w:rPr>
        <w:t>in</w:t>
      </w:r>
      <w:r w:rsidRPr="00632EA7">
        <w:rPr>
          <w:rStyle w:val="Emphasis"/>
          <w:sz w:val="24"/>
          <w:szCs w:val="26"/>
        </w:rPr>
        <w:t xml:space="preserve"> terms of </w:t>
      </w:r>
      <w:r w:rsidRPr="00632EA7">
        <w:rPr>
          <w:rStyle w:val="Emphasis"/>
          <w:sz w:val="24"/>
          <w:szCs w:val="26"/>
          <w:highlight w:val="cyan"/>
        </w:rPr>
        <w:t>p</w:t>
      </w:r>
      <w:r w:rsidRPr="004E732A">
        <w:rPr>
          <w:rStyle w:val="Emphasis"/>
          <w:sz w:val="24"/>
          <w:szCs w:val="26"/>
        </w:rPr>
        <w:t xml:space="preserve">olitical </w:t>
      </w:r>
      <w:r w:rsidRPr="00632EA7">
        <w:rPr>
          <w:rStyle w:val="Emphasis"/>
          <w:sz w:val="24"/>
          <w:szCs w:val="26"/>
          <w:highlight w:val="cyan"/>
        </w:rPr>
        <w:t>c</w:t>
      </w:r>
      <w:r w:rsidRPr="004E732A">
        <w:rPr>
          <w:rStyle w:val="Emphasis"/>
          <w:sz w:val="24"/>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 w:val="24"/>
          <w:szCs w:val="26"/>
          <w:highlight w:val="cyan"/>
        </w:rPr>
        <w:t>"exhaust all [the agency's] p</w:t>
      </w:r>
      <w:r w:rsidRPr="004E732A">
        <w:rPr>
          <w:rStyle w:val="Emphasis"/>
          <w:sz w:val="24"/>
          <w:szCs w:val="26"/>
        </w:rPr>
        <w:t xml:space="preserve">olitical </w:t>
      </w:r>
      <w:r w:rsidRPr="00791FE9">
        <w:rPr>
          <w:rStyle w:val="Emphasis"/>
          <w:sz w:val="24"/>
          <w:szCs w:val="26"/>
          <w:highlight w:val="cyan"/>
        </w:rPr>
        <w:t>c</w:t>
      </w:r>
      <w:r w:rsidRPr="004E732A">
        <w:rPr>
          <w:rStyle w:val="Emphasis"/>
          <w:sz w:val="24"/>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for</w:t>
      </w:r>
      <w:r w:rsidRPr="004E732A">
        <w:rPr>
          <w:rStyle w:val="StyleUnderline"/>
        </w:rPr>
        <w:t xml:space="preserve"> the </w:t>
      </w:r>
      <w:r w:rsidRPr="00791FE9">
        <w:rPr>
          <w:rStyle w:val="StyleUnderline"/>
          <w:highlight w:val="cyan"/>
        </w:rPr>
        <w:t>opponents</w:t>
      </w:r>
      <w:r w:rsidRPr="004E732A">
        <w:rPr>
          <w:rStyle w:val="StyleUnderline"/>
        </w:rPr>
        <w:t xml:space="preserve"> of an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greater opposition</w:t>
      </w:r>
      <w:r w:rsidRPr="004E732A">
        <w:rPr>
          <w:sz w:val="16"/>
        </w:rPr>
        <w:t xml:space="preserve">. A former DOE division director, explaining why </w:t>
      </w:r>
      <w:r w:rsidRPr="00791FE9">
        <w:rPr>
          <w:rStyle w:val="StyleUnderline"/>
          <w:highlight w:val="cyan"/>
        </w:rPr>
        <w:t xml:space="preserve">there was </w:t>
      </w:r>
      <w:r w:rsidRPr="00791FE9">
        <w:rPr>
          <w:rStyle w:val="Emphasis"/>
          <w:sz w:val="24"/>
          <w:szCs w:val="26"/>
          <w:highlight w:val="cyan"/>
        </w:rPr>
        <w:t>"no comparison"</w:t>
      </w:r>
      <w:r w:rsidRPr="00791FE9">
        <w:rPr>
          <w:rStyle w:val="StyleUnderline"/>
          <w:sz w:val="24"/>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like,  [*86]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3304F77A" w14:textId="77777777" w:rsidR="00BE6F27" w:rsidRDefault="00BE6F27" w:rsidP="00BE6F27">
      <w:pPr>
        <w:pStyle w:val="Heading3"/>
      </w:pPr>
      <w:r>
        <w:t>1NC</w:t>
      </w:r>
    </w:p>
    <w:p w14:paraId="6096C063" w14:textId="77777777" w:rsidR="00BE6F27" w:rsidRPr="007D7EC3" w:rsidRDefault="00BE6F27" w:rsidP="00BE6F27">
      <w:r>
        <w:t>Spillover DA</w:t>
      </w:r>
    </w:p>
    <w:p w14:paraId="125F713B" w14:textId="77777777" w:rsidR="00BE6F27" w:rsidRPr="00745529" w:rsidRDefault="00BE6F27" w:rsidP="00BE6F27">
      <w:pPr>
        <w:pStyle w:val="Heading4"/>
        <w:rPr>
          <w:rFonts w:cs="Times New Roman"/>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7287A10C" w14:textId="77777777" w:rsidR="00BE6F27" w:rsidRPr="00745529" w:rsidRDefault="00BE6F27" w:rsidP="00BE6F27">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583A478A" w14:textId="77777777" w:rsidR="00BE6F27" w:rsidRPr="00745529" w:rsidRDefault="00BE6F27" w:rsidP="00BE6F27">
      <w:pPr>
        <w:rPr>
          <w:sz w:val="16"/>
        </w:rPr>
      </w:pPr>
      <w:r w:rsidRPr="00745529">
        <w:rPr>
          <w:sz w:val="16"/>
        </w:rPr>
        <w:t>I. GOING BEYOND ADJUDICATION FOR ANTITRUST ENFORCEMENT</w:t>
      </w:r>
    </w:p>
    <w:p w14:paraId="4ED74E7A" w14:textId="77777777" w:rsidR="00BE6F27" w:rsidRPr="00745529" w:rsidRDefault="00BE6F27" w:rsidP="00BE6F27">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34EA73E4" w14:textId="77777777" w:rsidR="00BE6F27" w:rsidRPr="00745529" w:rsidRDefault="00BE6F27" w:rsidP="00BE6F27">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216CB5F1" w14:textId="77777777" w:rsidR="00BE6F27" w:rsidRPr="00745529" w:rsidRDefault="00BE6F27" w:rsidP="00BE6F27">
      <w:pPr>
        <w:rPr>
          <w:sz w:val="12"/>
          <w:szCs w:val="18"/>
        </w:rPr>
      </w:pPr>
      <w:r w:rsidRPr="00745529">
        <w:rPr>
          <w:sz w:val="12"/>
          <w:szCs w:val="18"/>
        </w:rPr>
        <w:t>A. Case-by-Case, Fact-Specific Approach</w:t>
      </w:r>
    </w:p>
    <w:p w14:paraId="628C964C" w14:textId="77777777" w:rsidR="00BE6F27" w:rsidRPr="00745529" w:rsidRDefault="00BE6F27" w:rsidP="00BE6F27">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466EC0D8" w14:textId="77777777" w:rsidR="00BE6F27" w:rsidRPr="00745529" w:rsidRDefault="00BE6F27" w:rsidP="00BE6F27">
      <w:pPr>
        <w:rPr>
          <w:sz w:val="12"/>
          <w:szCs w:val="18"/>
        </w:rPr>
      </w:pPr>
      <w:r w:rsidRPr="00745529">
        <w:rPr>
          <w:sz w:val="12"/>
          <w:szCs w:val="18"/>
        </w:rPr>
        <w:t>B. Slow, Usually Predictable Doctrinal Development</w:t>
      </w:r>
    </w:p>
    <w:p w14:paraId="21E8F324" w14:textId="77777777" w:rsidR="00BE6F27" w:rsidRPr="00745529" w:rsidRDefault="00BE6F27" w:rsidP="00BE6F27">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iCs/>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00C4694C" w14:textId="77777777" w:rsidR="00BE6F27" w:rsidRPr="00745529" w:rsidRDefault="00BE6F27" w:rsidP="00BE6F27">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0A084B73" w14:textId="77777777" w:rsidR="00BE6F27" w:rsidRPr="00745529" w:rsidRDefault="00BE6F27" w:rsidP="00BE6F27">
      <w:pPr>
        <w:rPr>
          <w:sz w:val="12"/>
          <w:szCs w:val="18"/>
        </w:rPr>
      </w:pPr>
      <w:r w:rsidRPr="00745529">
        <w:rPr>
          <w:sz w:val="12"/>
          <w:szCs w:val="18"/>
        </w:rPr>
        <w:t>C. Market-Driven Case Selection</w:t>
      </w:r>
    </w:p>
    <w:p w14:paraId="7B432F26" w14:textId="77777777" w:rsidR="00BE6F27" w:rsidRPr="00745529" w:rsidRDefault="00BE6F27" w:rsidP="00BE6F27">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5B74CF3C" w14:textId="77777777" w:rsidR="00BE6F27" w:rsidRPr="00745529" w:rsidRDefault="00BE6F27" w:rsidP="00BE6F27">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2B3F0DC9" w14:textId="77777777" w:rsidR="00BE6F27" w:rsidRPr="00745529" w:rsidRDefault="00BE6F27" w:rsidP="00BE6F27">
      <w:pPr>
        <w:rPr>
          <w:sz w:val="12"/>
          <w:szCs w:val="18"/>
        </w:rPr>
      </w:pPr>
      <w:r w:rsidRPr="00745529">
        <w:rPr>
          <w:sz w:val="12"/>
          <w:szCs w:val="18"/>
        </w:rPr>
        <w:t>D. Generalists versus Industry Experts</w:t>
      </w:r>
    </w:p>
    <w:p w14:paraId="2D009B75" w14:textId="77777777" w:rsidR="00BE6F27" w:rsidRPr="00745529" w:rsidRDefault="00BE6F27" w:rsidP="00BE6F27">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0B589D44" w14:textId="77777777" w:rsidR="00BE6F27" w:rsidRPr="00745529" w:rsidRDefault="00BE6F27" w:rsidP="00BE6F27">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6195F14C" w14:textId="77777777" w:rsidR="00BE6F27" w:rsidRPr="00745529" w:rsidRDefault="00BE6F27" w:rsidP="00BE6F27">
      <w:pPr>
        <w:rPr>
          <w:sz w:val="16"/>
        </w:rPr>
      </w:pPr>
      <w:r w:rsidRPr="00745529">
        <w:rPr>
          <w:sz w:val="16"/>
        </w:rPr>
        <w:t>E. Tradeoffs Inherent in the Adjudicatory Approach to Antitrust</w:t>
      </w:r>
    </w:p>
    <w:p w14:paraId="5056E845" w14:textId="77777777" w:rsidR="00BE6F27" w:rsidRPr="00745529" w:rsidRDefault="00BE6F27" w:rsidP="00BE6F27">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31197BFB" w14:textId="77777777" w:rsidR="00BE6F27" w:rsidRPr="00745529" w:rsidRDefault="00BE6F27" w:rsidP="00BE6F27">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39B608A7" w14:textId="77777777" w:rsidR="00BE6F27" w:rsidRPr="00745529" w:rsidRDefault="00BE6F27" w:rsidP="00BE6F27">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1776B88D" w14:textId="77777777" w:rsidR="00BE6F27" w:rsidRPr="00745529" w:rsidRDefault="00BE6F27" w:rsidP="00BE6F27">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4092B072" w14:textId="77777777" w:rsidR="00BE6F27" w:rsidRPr="00745529" w:rsidRDefault="00BE6F27" w:rsidP="00BE6F27">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5687DA3B" w14:textId="77777777" w:rsidR="00BE6F27" w:rsidRPr="00745529" w:rsidRDefault="00BE6F27" w:rsidP="00BE6F27">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34CBFAF3" w14:textId="77777777" w:rsidR="00BE6F27" w:rsidRPr="00745529" w:rsidRDefault="00BE6F27" w:rsidP="00BE6F27">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10671D3D" w14:textId="77777777" w:rsidR="00BE6F27" w:rsidRPr="00745529" w:rsidRDefault="00BE6F27" w:rsidP="00BE6F27">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5ED96248" w14:textId="77777777" w:rsidR="00BE6F27" w:rsidRPr="00745529" w:rsidRDefault="00BE6F27" w:rsidP="00BE6F27">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549C5C0A" w14:textId="77777777" w:rsidR="00BE6F27" w:rsidRPr="00745529" w:rsidRDefault="00BE6F27" w:rsidP="00BE6F27">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0D83DD74" w14:textId="77777777" w:rsidR="00BE6F27" w:rsidRPr="00745529" w:rsidRDefault="00BE6F27" w:rsidP="00BE6F27">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16D35B3F" w14:textId="77777777" w:rsidR="00BE6F27" w:rsidRPr="00745529" w:rsidRDefault="00BE6F27" w:rsidP="00BE6F27">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45604AE4" w14:textId="77777777" w:rsidR="00BE6F27" w:rsidRPr="00745529" w:rsidRDefault="00BE6F27" w:rsidP="00BE6F27">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1A25DFDA" w14:textId="77777777" w:rsidR="00BE6F27" w:rsidRPr="00745529" w:rsidRDefault="00BE6F27" w:rsidP="00BE6F27">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3A096B90" w14:textId="77777777" w:rsidR="00BE6F27" w:rsidRPr="00745529" w:rsidRDefault="00BE6F27" w:rsidP="00BE6F27">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16704417" w14:textId="77777777" w:rsidR="00BE6F27" w:rsidRPr="00745529" w:rsidRDefault="00BE6F27" w:rsidP="00BE6F27">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6BF0D27C" w14:textId="77777777" w:rsidR="00BE6F27" w:rsidRPr="00745529" w:rsidRDefault="00BE6F27" w:rsidP="00BE6F27">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10C7DEBA" w14:textId="77777777" w:rsidR="00BE6F27" w:rsidRPr="00745529" w:rsidRDefault="00BE6F27" w:rsidP="00BE6F27">
      <w:pPr>
        <w:rPr>
          <w:sz w:val="16"/>
        </w:rPr>
      </w:pPr>
      <w:r w:rsidRPr="00745529">
        <w:rPr>
          <w:sz w:val="16"/>
        </w:rPr>
        <w:t>Businesses appear to be less risk-averse now, he said.</w:t>
      </w:r>
    </w:p>
    <w:p w14:paraId="5EB84CD3" w14:textId="77777777" w:rsidR="00BE6F27" w:rsidRPr="00745529" w:rsidRDefault="00BE6F27" w:rsidP="00BE6F27">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5F6830E3" w14:textId="77777777" w:rsidR="00BE6F27" w:rsidRPr="00745529" w:rsidRDefault="00BE6F27" w:rsidP="00BE6F27">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3B28666E" w14:textId="77777777" w:rsidR="00BE6F27" w:rsidRPr="00745529" w:rsidRDefault="00BE6F27" w:rsidP="00BE6F27">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17EE6E5E" w14:textId="77777777" w:rsidR="00BE6F27" w:rsidRPr="00745529" w:rsidRDefault="00BE6F27" w:rsidP="00BE6F27">
      <w:pPr>
        <w:rPr>
          <w:sz w:val="16"/>
        </w:rPr>
      </w:pPr>
      <w:r w:rsidRPr="00745529">
        <w:rPr>
          <w:sz w:val="16"/>
        </w:rPr>
        <w:t>“We’re seeing really strong reopening demand, and a lot of times capital investment follows that,” said Joe Song, senior U.S. economist at BofA Securities.</w:t>
      </w:r>
    </w:p>
    <w:p w14:paraId="310CCEE9" w14:textId="77777777" w:rsidR="00BE6F27" w:rsidRPr="00745529" w:rsidRDefault="00BE6F27" w:rsidP="00BE6F27">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536A946A" w14:textId="77777777" w:rsidR="00BE6F27" w:rsidRPr="00745529" w:rsidRDefault="00BE6F27" w:rsidP="00BE6F27">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3ACC8332" w14:textId="77777777" w:rsidR="00BE6F27" w:rsidRPr="00745529" w:rsidRDefault="00BE6F27" w:rsidP="00BE6F27">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2D1E317" w14:textId="77777777" w:rsidR="00BE6F27" w:rsidRPr="00745529" w:rsidRDefault="00BE6F27" w:rsidP="00BE6F27">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901BF99" w14:textId="77777777" w:rsidR="00BE6F27" w:rsidRPr="00745529" w:rsidRDefault="00BE6F27" w:rsidP="00BE6F27">
      <w:pPr>
        <w:rPr>
          <w:sz w:val="12"/>
          <w:szCs w:val="18"/>
        </w:rPr>
      </w:pPr>
      <w:r w:rsidRPr="00745529">
        <w:rPr>
          <w:sz w:val="12"/>
          <w:szCs w:val="18"/>
        </w:rPr>
        <w:t>Key Words: Global Systems, Emergence, VUCA, COVID-9, Social Instability, Big Tech, Great Reset</w:t>
      </w:r>
    </w:p>
    <w:p w14:paraId="33202D0B" w14:textId="77777777" w:rsidR="00BE6F27" w:rsidRPr="00745529" w:rsidRDefault="00BE6F27" w:rsidP="00BE6F27">
      <w:pPr>
        <w:rPr>
          <w:sz w:val="12"/>
          <w:szCs w:val="18"/>
        </w:rPr>
      </w:pPr>
      <w:r w:rsidRPr="00745529">
        <w:rPr>
          <w:sz w:val="12"/>
          <w:szCs w:val="18"/>
        </w:rPr>
        <w:t>INTRODUCTION</w:t>
      </w:r>
    </w:p>
    <w:p w14:paraId="746CDE60" w14:textId="77777777" w:rsidR="00BE6F27" w:rsidRPr="00745529" w:rsidRDefault="00BE6F27" w:rsidP="00BE6F27">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0F9C11D9" w14:textId="77777777" w:rsidR="00BE6F27" w:rsidRPr="00745529" w:rsidRDefault="00BE6F27" w:rsidP="00BE6F27">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16566CE" w14:textId="77777777" w:rsidR="00BE6F27" w:rsidRPr="00745529" w:rsidRDefault="00BE6F27" w:rsidP="00BE6F27">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A25D6C9" w14:textId="77777777" w:rsidR="00BE6F27" w:rsidRPr="00745529" w:rsidRDefault="00BE6F27" w:rsidP="00BE6F27">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8ADB0DC" w14:textId="77777777" w:rsidR="00BE6F27" w:rsidRPr="00745529" w:rsidRDefault="00BE6F27" w:rsidP="00BE6F27">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3A66F1F1" w14:textId="77777777" w:rsidR="00BE6F27" w:rsidRPr="00745529" w:rsidRDefault="00BE6F27" w:rsidP="00BE6F27">
      <w:pPr>
        <w:rPr>
          <w:sz w:val="12"/>
          <w:szCs w:val="18"/>
        </w:rPr>
      </w:pPr>
      <w:r w:rsidRPr="00745529">
        <w:rPr>
          <w:sz w:val="12"/>
          <w:szCs w:val="18"/>
        </w:rPr>
        <w:t>METHODOLOGY</w:t>
      </w:r>
    </w:p>
    <w:p w14:paraId="1A5C7482" w14:textId="77777777" w:rsidR="00BE6F27" w:rsidRPr="00745529" w:rsidRDefault="00BE6F27" w:rsidP="00BE6F27">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7EE5D6A" w14:textId="77777777" w:rsidR="00BE6F27" w:rsidRPr="00745529" w:rsidRDefault="00BE6F27" w:rsidP="00BE6F27">
      <w:pPr>
        <w:ind w:left="720"/>
        <w:rPr>
          <w:sz w:val="12"/>
          <w:szCs w:val="18"/>
        </w:rPr>
      </w:pPr>
      <w:r w:rsidRPr="00745529">
        <w:rPr>
          <w:sz w:val="12"/>
          <w:szCs w:val="18"/>
        </w:rPr>
        <w:t>• Diminishing diversity (or increasing homogeneity) of actors in the global system (Boli &amp; Thomas, 1997; Meyer, 2000; Young et al, 2006);</w:t>
      </w:r>
    </w:p>
    <w:p w14:paraId="3E82A292" w14:textId="77777777" w:rsidR="00BE6F27" w:rsidRPr="00745529" w:rsidRDefault="00BE6F27" w:rsidP="00BE6F27">
      <w:pPr>
        <w:ind w:left="720"/>
        <w:rPr>
          <w:sz w:val="12"/>
          <w:szCs w:val="18"/>
        </w:rPr>
      </w:pPr>
      <w:r w:rsidRPr="00745529">
        <w:rPr>
          <w:sz w:val="12"/>
          <w:szCs w:val="18"/>
        </w:rPr>
        <w:t>• Interconnections in the global system (Homer-Dixon et al, 2015; Lee &amp; Preston, 2012);</w:t>
      </w:r>
    </w:p>
    <w:p w14:paraId="34A38691" w14:textId="77777777" w:rsidR="00BE6F27" w:rsidRPr="00745529" w:rsidRDefault="00BE6F27" w:rsidP="00BE6F27">
      <w:pPr>
        <w:ind w:left="720"/>
        <w:rPr>
          <w:sz w:val="12"/>
          <w:szCs w:val="18"/>
        </w:rPr>
      </w:pPr>
      <w:r w:rsidRPr="00745529">
        <w:rPr>
          <w:sz w:val="12"/>
          <w:szCs w:val="18"/>
        </w:rPr>
        <w:t>• Interactions of actors, events and components in the global system (Buldyrev et al, 2010; Bashan et al, 2013; Homer-Dixon et al, 2015); and</w:t>
      </w:r>
    </w:p>
    <w:p w14:paraId="006E461E" w14:textId="77777777" w:rsidR="00BE6F27" w:rsidRPr="00745529" w:rsidRDefault="00BE6F27" w:rsidP="00BE6F27">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21848D6B" w14:textId="77777777" w:rsidR="00BE6F27" w:rsidRPr="00745529" w:rsidRDefault="00BE6F27" w:rsidP="00BE6F27">
      <w:pPr>
        <w:rPr>
          <w:sz w:val="12"/>
          <w:szCs w:val="18"/>
        </w:rPr>
      </w:pPr>
      <w:r w:rsidRPr="00745529">
        <w:rPr>
          <w:sz w:val="12"/>
          <w:szCs w:val="18"/>
        </w:rPr>
        <w:t>ECONOMY</w:t>
      </w:r>
    </w:p>
    <w:p w14:paraId="75321544" w14:textId="77777777" w:rsidR="00BE6F27" w:rsidRPr="00745529" w:rsidRDefault="00BE6F27" w:rsidP="00BE6F27">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1D66BD6A" w14:textId="77777777" w:rsidR="00BE6F27" w:rsidRPr="00745529" w:rsidRDefault="00BE6F27" w:rsidP="00BE6F27">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097D565D" w14:textId="77777777" w:rsidR="00BE6F27" w:rsidRPr="00745529" w:rsidRDefault="00BE6F27" w:rsidP="00BE6F27">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866F2DF" w14:textId="77777777" w:rsidR="00BE6F27" w:rsidRPr="00745529" w:rsidRDefault="00BE6F27" w:rsidP="00BE6F27">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10801AA0" w14:textId="77777777" w:rsidR="00BE6F27" w:rsidRPr="00745529" w:rsidRDefault="00BE6F27" w:rsidP="00BE6F27">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1D8A15CA" w14:textId="77777777" w:rsidR="00BE6F27" w:rsidRPr="00745529" w:rsidRDefault="00BE6F27" w:rsidP="00BE6F27">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5572998F" w14:textId="77777777" w:rsidR="00BE6F27" w:rsidRPr="00745529" w:rsidRDefault="00BE6F27" w:rsidP="00BE6F27">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879DF1D" w14:textId="77777777" w:rsidR="00BE6F27" w:rsidRPr="00745529" w:rsidRDefault="00BE6F27" w:rsidP="00BE6F27">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66711F0B" w14:textId="77777777" w:rsidR="00BE6F27" w:rsidRPr="00745529" w:rsidRDefault="00BE6F27" w:rsidP="00BE6F27">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CC0DC17" w14:textId="77777777" w:rsidR="00BE6F27" w:rsidRPr="00745529" w:rsidRDefault="00BE6F27" w:rsidP="00BE6F27">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2DC811D5" w14:textId="77777777" w:rsidR="00BE6F27" w:rsidRPr="00745529" w:rsidRDefault="00BE6F27" w:rsidP="00BE6F27">
      <w:pPr>
        <w:rPr>
          <w:sz w:val="12"/>
          <w:szCs w:val="18"/>
        </w:rPr>
      </w:pPr>
      <w:r w:rsidRPr="00745529">
        <w:rPr>
          <w:sz w:val="12"/>
          <w:szCs w:val="18"/>
        </w:rPr>
        <w:t>ENVIRONMENTAL</w:t>
      </w:r>
    </w:p>
    <w:p w14:paraId="6F60EA0C" w14:textId="77777777" w:rsidR="00BE6F27" w:rsidRPr="00745529" w:rsidRDefault="00BE6F27" w:rsidP="00BE6F27">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3FFCE1C" w14:textId="77777777" w:rsidR="00BE6F27" w:rsidRPr="00745529" w:rsidRDefault="00BE6F27" w:rsidP="00BE6F27">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792FCD6" w14:textId="77777777" w:rsidR="00BE6F27" w:rsidRPr="00745529" w:rsidRDefault="00BE6F27" w:rsidP="00BE6F27">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CFA708A" w14:textId="77777777" w:rsidR="00BE6F27" w:rsidRPr="00745529" w:rsidRDefault="00BE6F27" w:rsidP="00BE6F27">
      <w:pPr>
        <w:rPr>
          <w:sz w:val="16"/>
        </w:rPr>
      </w:pPr>
      <w:r w:rsidRPr="00745529">
        <w:rPr>
          <w:sz w:val="16"/>
        </w:rPr>
        <w:t>Environmental disasters are more attributable to Black Swan events, systems breakdowns and corporate greed rather than to mundane human activity.</w:t>
      </w:r>
    </w:p>
    <w:p w14:paraId="4EBC2CF5" w14:textId="77777777" w:rsidR="00BE6F27" w:rsidRPr="00745529" w:rsidRDefault="00BE6F27" w:rsidP="00BE6F27">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24159024" w14:textId="77777777" w:rsidR="00BE6F27" w:rsidRPr="00745529" w:rsidRDefault="00BE6F27" w:rsidP="00BE6F27">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A478673" w14:textId="77777777" w:rsidR="00BE6F27" w:rsidRPr="00745529" w:rsidRDefault="00BE6F27" w:rsidP="00BE6F27">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4FDCDA8" w14:textId="77777777" w:rsidR="00BE6F27" w:rsidRPr="00745529" w:rsidRDefault="00BE6F27" w:rsidP="00BE6F27">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7C784BE" w14:textId="77777777" w:rsidR="00BE6F27" w:rsidRPr="00745529" w:rsidRDefault="00BE6F27" w:rsidP="00BE6F27">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2C3C3747" w14:textId="77777777" w:rsidR="00BE6F27" w:rsidRPr="00745529" w:rsidRDefault="00BE6F27" w:rsidP="00BE6F27">
      <w:pPr>
        <w:rPr>
          <w:sz w:val="16"/>
        </w:rPr>
      </w:pPr>
      <w:r w:rsidRPr="00745529">
        <w:rPr>
          <w:sz w:val="16"/>
        </w:rPr>
        <w:t>GEOPOLITICAL</w:t>
      </w:r>
    </w:p>
    <w:p w14:paraId="1D2178DC" w14:textId="77777777" w:rsidR="00BE6F27" w:rsidRPr="00745529" w:rsidRDefault="00BE6F27" w:rsidP="00BE6F27">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28265023" w14:textId="77777777" w:rsidR="00BE6F27" w:rsidRDefault="00BE6F27" w:rsidP="00BE6F27">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60DD1BBD" w14:textId="77777777" w:rsidR="00BE6F27" w:rsidRDefault="00BE6F27" w:rsidP="00BE6F27"/>
    <w:p w14:paraId="1D7E1760" w14:textId="77777777" w:rsidR="00BE6F27" w:rsidRDefault="00BE6F27" w:rsidP="00BE6F27">
      <w:pPr>
        <w:pStyle w:val="Heading3"/>
      </w:pPr>
      <w:r>
        <w:t>1NC</w:t>
      </w:r>
    </w:p>
    <w:p w14:paraId="09537F11" w14:textId="77777777" w:rsidR="00BE6F27" w:rsidRPr="007D7EC3" w:rsidRDefault="00BE6F27" w:rsidP="00BE6F27">
      <w:r>
        <w:t>Reg Neg CP</w:t>
      </w:r>
    </w:p>
    <w:p w14:paraId="633E63B3" w14:textId="77777777" w:rsidR="00BE6F27" w:rsidRDefault="00BE6F27" w:rsidP="00BE6F27">
      <w:pPr>
        <w:pStyle w:val="Heading4"/>
      </w:pPr>
      <w:r>
        <w:t>The United States federal government should convene binding negotiated rulemaking over whether to prohibit private sector business practices that violate an antitrust worker welfare standard and implement the outcome.</w:t>
      </w:r>
    </w:p>
    <w:p w14:paraId="6B83B087" w14:textId="77777777" w:rsidR="00BE6F27" w:rsidRPr="00B90FA8" w:rsidRDefault="00BE6F27" w:rsidP="00BE6F27">
      <w:pPr>
        <w:pStyle w:val="Heading4"/>
      </w:pPr>
      <w:r>
        <w:t xml:space="preserve">The CP </w:t>
      </w:r>
      <w:r>
        <w:rPr>
          <w:u w:val="single"/>
        </w:rPr>
        <w:t>competes</w:t>
      </w:r>
      <w:r>
        <w:t xml:space="preserve"> and </w:t>
      </w:r>
      <w:r>
        <w:rPr>
          <w:u w:val="single"/>
        </w:rPr>
        <w:t>solves</w:t>
      </w:r>
      <w:r>
        <w:t xml:space="preserve"> by giving industry </w:t>
      </w:r>
      <w:r w:rsidRPr="006011E6">
        <w:rPr>
          <w:u w:val="single"/>
        </w:rPr>
        <w:t>genuine input</w:t>
      </w:r>
      <w:r>
        <w:t xml:space="preserve"> in antitrust design AND avoids </w:t>
      </w:r>
      <w:r>
        <w:rPr>
          <w:u w:val="single"/>
        </w:rPr>
        <w:t>reflexive opposition</w:t>
      </w:r>
      <w:r>
        <w:t xml:space="preserve"> and a </w:t>
      </w:r>
      <w:r>
        <w:rPr>
          <w:u w:val="single"/>
        </w:rPr>
        <w:t>wave</w:t>
      </w:r>
      <w:r>
        <w:t xml:space="preserve"> of litigation in response to </w:t>
      </w:r>
      <w:r>
        <w:rPr>
          <w:u w:val="single"/>
        </w:rPr>
        <w:t>mandatory</w:t>
      </w:r>
      <w:r>
        <w:t xml:space="preserve"> prohibitions</w:t>
      </w:r>
    </w:p>
    <w:p w14:paraId="36181777" w14:textId="77777777" w:rsidR="00BE6F27" w:rsidRDefault="00BE6F27" w:rsidP="00BE6F27">
      <w:r>
        <w:t xml:space="preserve">Ira S. </w:t>
      </w:r>
      <w:r w:rsidRPr="00537F01">
        <w:rPr>
          <w:rStyle w:val="Style13ptBold"/>
        </w:rPr>
        <w:t>Rubinstein 11</w:t>
      </w:r>
      <w:r>
        <w:t>, Adjunct Professor of Law and Senior Fellow at the Information Law Institute at the New York University School of Law, JD from Yale Law School, BA in Philosophy from Clark University, “Privacy and Regulatory Innovation: Moving Beyond Voluntary Codes”, I/S: A Journal of Law and Policy for the Information Society, 6 ISJLP 355, Summer 2011, Lexis</w:t>
      </w:r>
    </w:p>
    <w:p w14:paraId="554903C6" w14:textId="77777777" w:rsidR="00BE6F27" w:rsidRPr="00D23D8F" w:rsidRDefault="00BE6F27" w:rsidP="00BE6F27">
      <w:pPr>
        <w:rPr>
          <w:sz w:val="16"/>
        </w:rPr>
      </w:pPr>
      <w:r w:rsidRPr="00D23D8F">
        <w:rPr>
          <w:sz w:val="16"/>
        </w:rPr>
        <w:t>2. Negotiated Rulemaking</w:t>
      </w:r>
    </w:p>
    <w:p w14:paraId="6D22B112" w14:textId="77777777" w:rsidR="00BE6F27" w:rsidRPr="00D23D8F" w:rsidRDefault="00BE6F27" w:rsidP="00BE6F27">
      <w:pPr>
        <w:rPr>
          <w:sz w:val="16"/>
        </w:rPr>
      </w:pPr>
      <w:r w:rsidRPr="00D23D8F">
        <w:rPr>
          <w:sz w:val="16"/>
        </w:rPr>
        <w:t xml:space="preserve">Negotiated rulemaking (also referred to as regulatory </w:t>
      </w:r>
      <w:r w:rsidRPr="009862F3">
        <w:rPr>
          <w:sz w:val="16"/>
        </w:rPr>
        <w:t xml:space="preserve">negotiation or </w:t>
      </w:r>
      <w:r w:rsidRPr="009862F3">
        <w:rPr>
          <w:rStyle w:val="StyleUnderline"/>
        </w:rPr>
        <w:t xml:space="preserve">"reg. neg.") is a statutorily-defined process by which agencies formally </w:t>
      </w:r>
      <w:r w:rsidRPr="009862F3">
        <w:rPr>
          <w:rStyle w:val="Emphasis"/>
        </w:rPr>
        <w:t>negotiate</w:t>
      </w:r>
      <w:r w:rsidRPr="009862F3">
        <w:rPr>
          <w:rStyle w:val="StyleUnderline"/>
        </w:rPr>
        <w:t xml:space="preserve"> rules with regulated industry and other stakeholders as an </w:t>
      </w:r>
      <w:r w:rsidRPr="009862F3">
        <w:rPr>
          <w:rStyle w:val="Emphasis"/>
        </w:rPr>
        <w:t>alternative</w:t>
      </w:r>
      <w:r w:rsidRPr="009862F3">
        <w:rPr>
          <w:rStyle w:val="StyleUnderline"/>
        </w:rPr>
        <w:t xml:space="preserve"> to conventional</w:t>
      </w:r>
      <w:r w:rsidRPr="00344598">
        <w:rPr>
          <w:rStyle w:val="StyleUnderline"/>
        </w:rPr>
        <w:t xml:space="preserve"> </w:t>
      </w:r>
      <w:r w:rsidRPr="009862F3">
        <w:rPr>
          <w:rStyle w:val="Emphasis"/>
          <w:highlight w:val="cyan"/>
        </w:rPr>
        <w:t>notice-and-comment</w:t>
      </w:r>
      <w:r w:rsidRPr="00344598">
        <w:rPr>
          <w:rStyle w:val="StyleUnderline"/>
        </w:rPr>
        <w:t xml:space="preserve"> rulemaking</w:t>
      </w:r>
      <w:r w:rsidRPr="00D23D8F">
        <w:rPr>
          <w:sz w:val="16"/>
        </w:rPr>
        <w:t xml:space="preserve">. The core insight underlying negotiated rulemaking is that </w:t>
      </w:r>
      <w:r w:rsidRPr="009862F3">
        <w:rPr>
          <w:rStyle w:val="StyleUnderline"/>
        </w:rPr>
        <w:t xml:space="preserve">conventional rulemaking </w:t>
      </w:r>
      <w:r w:rsidRPr="009862F3">
        <w:rPr>
          <w:rStyle w:val="Emphasis"/>
          <w:highlight w:val="cyan"/>
        </w:rPr>
        <w:t>discourages</w:t>
      </w:r>
      <w:r w:rsidRPr="00344598">
        <w:rPr>
          <w:rStyle w:val="Emphasis"/>
        </w:rPr>
        <w:t xml:space="preserve"> direct </w:t>
      </w:r>
      <w:r w:rsidRPr="009862F3">
        <w:rPr>
          <w:rStyle w:val="Emphasis"/>
          <w:highlight w:val="cyan"/>
        </w:rPr>
        <w:t>communication</w:t>
      </w:r>
      <w:r w:rsidRPr="00344598">
        <w:rPr>
          <w:rStyle w:val="StyleUnderline"/>
        </w:rPr>
        <w:t xml:space="preserve"> among the parties, often </w:t>
      </w:r>
      <w:r w:rsidRPr="009862F3">
        <w:rPr>
          <w:rStyle w:val="StyleUnderline"/>
          <w:highlight w:val="cyan"/>
        </w:rPr>
        <w:t xml:space="preserve">leading to </w:t>
      </w:r>
      <w:r w:rsidRPr="009862F3">
        <w:rPr>
          <w:rStyle w:val="Emphasis"/>
          <w:highlight w:val="cyan"/>
        </w:rPr>
        <w:t>misunderstanding</w:t>
      </w:r>
      <w:r w:rsidRPr="009862F3">
        <w:rPr>
          <w:rStyle w:val="StyleUnderline"/>
          <w:highlight w:val="cyan"/>
        </w:rPr>
        <w:t xml:space="preserve"> and </w:t>
      </w:r>
      <w:r w:rsidRPr="00485F48">
        <w:rPr>
          <w:rStyle w:val="Emphasis"/>
        </w:rPr>
        <w:t xml:space="preserve">costly </w:t>
      </w:r>
      <w:r w:rsidRPr="009862F3">
        <w:rPr>
          <w:rStyle w:val="Emphasis"/>
          <w:highlight w:val="cyan"/>
        </w:rPr>
        <w:t>litigation</w:t>
      </w:r>
      <w:r w:rsidRPr="00344598">
        <w:rPr>
          <w:rStyle w:val="StyleUnderline"/>
        </w:rPr>
        <w:t xml:space="preserve"> over final rules. In contrast, </w:t>
      </w:r>
      <w:r w:rsidRPr="009862F3">
        <w:rPr>
          <w:rStyle w:val="StyleUnderline"/>
          <w:highlight w:val="cyan"/>
        </w:rPr>
        <w:t>negotiated rulemaking brings</w:t>
      </w:r>
      <w:r w:rsidRPr="009862F3">
        <w:rPr>
          <w:rStyle w:val="StyleUnderline"/>
        </w:rPr>
        <w:t xml:space="preserve"> together agency personnel and representatives of the affected interested groups to negotiate the text of a proposed rule based on</w:t>
      </w:r>
      <w:r w:rsidRPr="009862F3">
        <w:rPr>
          <w:sz w:val="16"/>
        </w:rPr>
        <w:t xml:space="preserve"> (more honestly presented) </w:t>
      </w:r>
      <w:r w:rsidRPr="009862F3">
        <w:rPr>
          <w:rStyle w:val="StyleUnderline"/>
        </w:rPr>
        <w:t xml:space="preserve">shared </w:t>
      </w:r>
      <w:r w:rsidRPr="009862F3">
        <w:rPr>
          <w:rStyle w:val="Emphasis"/>
        </w:rPr>
        <w:t>info</w:t>
      </w:r>
      <w:r w:rsidRPr="009862F3">
        <w:rPr>
          <w:rStyle w:val="StyleUnderline"/>
        </w:rPr>
        <w:t>rmation and willingness</w:t>
      </w:r>
      <w:r w:rsidRPr="00344598">
        <w:rPr>
          <w:rStyle w:val="StyleUnderline"/>
        </w:rPr>
        <w:t xml:space="preserve"> to </w:t>
      </w:r>
      <w:r w:rsidRPr="009862F3">
        <w:rPr>
          <w:rStyle w:val="StyleUnderline"/>
          <w:highlight w:val="cyan"/>
        </w:rPr>
        <w:t>compromise</w:t>
      </w:r>
      <w:r w:rsidRPr="00344598">
        <w:rPr>
          <w:rStyle w:val="StyleUnderline"/>
        </w:rPr>
        <w:t xml:space="preserve">. If the negotiations succeed by achieving a consensus on a proposed rule, </w:t>
      </w:r>
      <w:r w:rsidRPr="00485F48">
        <w:rPr>
          <w:rStyle w:val="StyleUnderline"/>
        </w:rPr>
        <w:t xml:space="preserve">the </w:t>
      </w:r>
      <w:r w:rsidRPr="009862F3">
        <w:rPr>
          <w:rStyle w:val="StyleUnderline"/>
          <w:highlight w:val="cyan"/>
        </w:rPr>
        <w:t>resulting</w:t>
      </w:r>
      <w:r w:rsidRPr="00344598">
        <w:rPr>
          <w:rStyle w:val="StyleUnderline"/>
        </w:rPr>
        <w:t xml:space="preserve"> final </w:t>
      </w:r>
      <w:r w:rsidRPr="009862F3">
        <w:rPr>
          <w:rStyle w:val="StyleUnderline"/>
          <w:highlight w:val="cyan"/>
        </w:rPr>
        <w:t>rule should be</w:t>
      </w:r>
      <w:r w:rsidRPr="00344598">
        <w:rPr>
          <w:rStyle w:val="StyleUnderline"/>
        </w:rPr>
        <w:t xml:space="preserve"> of </w:t>
      </w:r>
      <w:r w:rsidRPr="009862F3">
        <w:rPr>
          <w:rStyle w:val="Emphasis"/>
          <w:highlight w:val="cyan"/>
        </w:rPr>
        <w:t>better</w:t>
      </w:r>
      <w:r w:rsidRPr="009862F3">
        <w:rPr>
          <w:rStyle w:val="Emphasis"/>
        </w:rPr>
        <w:t xml:space="preserve"> quality</w:t>
      </w:r>
      <w:r w:rsidRPr="009862F3">
        <w:rPr>
          <w:rStyle w:val="StyleUnderline"/>
        </w:rPr>
        <w:t xml:space="preserve">, </w:t>
      </w:r>
      <w:r w:rsidRPr="009862F3">
        <w:rPr>
          <w:rStyle w:val="Emphasis"/>
        </w:rPr>
        <w:t>easier to implement</w:t>
      </w:r>
      <w:r w:rsidRPr="009862F3">
        <w:rPr>
          <w:rStyle w:val="StyleUnderline"/>
        </w:rPr>
        <w:t>,</w:t>
      </w:r>
      <w:r w:rsidRPr="00344598">
        <w:rPr>
          <w:rStyle w:val="StyleUnderline"/>
        </w:rPr>
        <w:t xml:space="preserve"> enjoy </w:t>
      </w:r>
      <w:r w:rsidRPr="00344598">
        <w:rPr>
          <w:rStyle w:val="Emphasis"/>
        </w:rPr>
        <w:t>greater legitimacy</w:t>
      </w:r>
      <w:r w:rsidRPr="00344598">
        <w:rPr>
          <w:rStyle w:val="StyleUnderline"/>
        </w:rPr>
        <w:t xml:space="preserve">, </w:t>
      </w:r>
      <w:r w:rsidRPr="009862F3">
        <w:rPr>
          <w:rStyle w:val="StyleUnderline"/>
          <w:highlight w:val="cyan"/>
        </w:rPr>
        <w:t xml:space="preserve">and lead to </w:t>
      </w:r>
      <w:r w:rsidRPr="009862F3">
        <w:rPr>
          <w:rStyle w:val="Emphasis"/>
          <w:highlight w:val="cyan"/>
        </w:rPr>
        <w:t>fewer</w:t>
      </w:r>
      <w:r w:rsidRPr="00344598">
        <w:rPr>
          <w:rStyle w:val="Emphasis"/>
        </w:rPr>
        <w:t xml:space="preserve"> legal </w:t>
      </w:r>
      <w:r w:rsidRPr="009862F3">
        <w:rPr>
          <w:rStyle w:val="Emphasis"/>
          <w:highlight w:val="cyan"/>
        </w:rPr>
        <w:t>challenges</w:t>
      </w:r>
      <w:r w:rsidRPr="00D23D8F">
        <w:rPr>
          <w:sz w:val="16"/>
        </w:rPr>
        <w:t>.</w:t>
      </w:r>
    </w:p>
    <w:p w14:paraId="66F00030" w14:textId="77777777" w:rsidR="00BE6F27" w:rsidRPr="00D23D8F" w:rsidRDefault="00BE6F27" w:rsidP="00BE6F27">
      <w:pPr>
        <w:rPr>
          <w:sz w:val="16"/>
        </w:rPr>
      </w:pPr>
      <w:r w:rsidRPr="00D23D8F">
        <w:rPr>
          <w:sz w:val="16"/>
        </w:rPr>
        <w:t xml:space="preserve">The Negotiated Rulemaking Act of 1990 (NRA) establishes a statutory framework for negotiated rulemaking under which agencies have the discretion to bring together representatives of the affected parties in a negotiating committee (for example, industry, environmental and consumer groups, and state and local governments) for face-to-face discussions. If the committee reaches a consensus, the agency can then issue the agreement as a proposed rule subject to normal administrative review processes. Proposed rules emerging from a negotiated rulemaking process are also subject to judicial review. While the NRA augments Administrative  [*378]  Procedure Act (APA) rulemaking, it does not replace it. Indeed, most of the language of the Act is permissive. </w:t>
      </w:r>
      <w:r w:rsidRPr="00344598">
        <w:rPr>
          <w:rStyle w:val="StyleUnderline"/>
        </w:rPr>
        <w:t xml:space="preserve">If negotiations fail to reach a consensus, the agency may </w:t>
      </w:r>
      <w:r w:rsidRPr="00344598">
        <w:rPr>
          <w:rStyle w:val="Emphasis"/>
        </w:rPr>
        <w:t>proceed</w:t>
      </w:r>
      <w:r w:rsidRPr="00344598">
        <w:rPr>
          <w:rStyle w:val="StyleUnderline"/>
        </w:rPr>
        <w:t xml:space="preserve"> with its </w:t>
      </w:r>
      <w:r w:rsidRPr="00344598">
        <w:rPr>
          <w:rStyle w:val="Emphasis"/>
        </w:rPr>
        <w:t>own rule</w:t>
      </w:r>
      <w:r w:rsidRPr="00D23D8F">
        <w:rPr>
          <w:sz w:val="16"/>
        </w:rPr>
        <w:t>.</w:t>
      </w:r>
    </w:p>
    <w:p w14:paraId="20442CFF" w14:textId="77777777" w:rsidR="00BE6F27" w:rsidRPr="00D23D8F" w:rsidRDefault="00BE6F27" w:rsidP="00BE6F27">
      <w:pPr>
        <w:rPr>
          <w:sz w:val="16"/>
        </w:rPr>
      </w:pPr>
      <w:r w:rsidRPr="00D23D8F">
        <w:rPr>
          <w:sz w:val="16"/>
        </w:rPr>
        <w:t xml:space="preserve">The promise of negotiated rulemaking is that </w:t>
      </w:r>
      <w:r w:rsidRPr="009862F3">
        <w:rPr>
          <w:rStyle w:val="StyleUnderline"/>
          <w:highlight w:val="cyan"/>
        </w:rPr>
        <w:t>by</w:t>
      </w:r>
      <w:r w:rsidRPr="009862F3">
        <w:rPr>
          <w:rStyle w:val="StyleUnderline"/>
        </w:rPr>
        <w:t xml:space="preserve"> </w:t>
      </w:r>
      <w:r w:rsidRPr="009862F3">
        <w:rPr>
          <w:rStyle w:val="Emphasis"/>
        </w:rPr>
        <w:t>enlisting</w:t>
      </w:r>
      <w:r w:rsidRPr="009862F3">
        <w:rPr>
          <w:rStyle w:val="StyleUnderline"/>
        </w:rPr>
        <w:t xml:space="preserve"> diverse stakeholders</w:t>
      </w:r>
      <w:r w:rsidRPr="00344598">
        <w:rPr>
          <w:rStyle w:val="StyleUnderline"/>
        </w:rPr>
        <w:t xml:space="preserve"> in the rulemaking process, </w:t>
      </w:r>
      <w:r w:rsidRPr="009862F3">
        <w:rPr>
          <w:rStyle w:val="Emphasis"/>
          <w:highlight w:val="cyan"/>
        </w:rPr>
        <w:t>responding to</w:t>
      </w:r>
      <w:r w:rsidRPr="00344598">
        <w:rPr>
          <w:rStyle w:val="Emphasis"/>
        </w:rPr>
        <w:t xml:space="preserve"> their </w:t>
      </w:r>
      <w:r w:rsidRPr="009862F3">
        <w:rPr>
          <w:rStyle w:val="Emphasis"/>
          <w:highlight w:val="cyan"/>
        </w:rPr>
        <w:t>concerns</w:t>
      </w:r>
      <w:r w:rsidRPr="009862F3">
        <w:rPr>
          <w:rStyle w:val="StyleUnderline"/>
          <w:highlight w:val="cyan"/>
        </w:rPr>
        <w:t>, and reaching</w:t>
      </w:r>
      <w:r w:rsidRPr="00344598">
        <w:rPr>
          <w:rStyle w:val="StyleUnderline"/>
        </w:rPr>
        <w:t xml:space="preserve"> </w:t>
      </w:r>
      <w:r w:rsidRPr="00344598">
        <w:rPr>
          <w:rStyle w:val="Emphasis"/>
        </w:rPr>
        <w:t xml:space="preserve">informed </w:t>
      </w:r>
      <w:r w:rsidRPr="009862F3">
        <w:rPr>
          <w:rStyle w:val="Emphasis"/>
          <w:highlight w:val="cyan"/>
        </w:rPr>
        <w:t>compromises</w:t>
      </w:r>
      <w:r w:rsidRPr="009862F3">
        <w:rPr>
          <w:rStyle w:val="StyleUnderline"/>
        </w:rPr>
        <w:t>, better</w:t>
      </w:r>
      <w:r w:rsidRPr="00344598">
        <w:rPr>
          <w:rStyle w:val="StyleUnderline"/>
        </w:rPr>
        <w:t xml:space="preserve"> quality </w:t>
      </w:r>
      <w:r w:rsidRPr="009862F3">
        <w:rPr>
          <w:rStyle w:val="StyleUnderline"/>
          <w:highlight w:val="cyan"/>
        </w:rPr>
        <w:t>rules</w:t>
      </w:r>
      <w:r w:rsidRPr="00344598">
        <w:rPr>
          <w:rStyle w:val="StyleUnderline"/>
        </w:rPr>
        <w:t xml:space="preserve"> will </w:t>
      </w:r>
      <w:r w:rsidRPr="009862F3">
        <w:rPr>
          <w:rStyle w:val="StyleUnderline"/>
          <w:highlight w:val="cyan"/>
        </w:rPr>
        <w:t>emerge</w:t>
      </w:r>
      <w:r w:rsidRPr="009862F3">
        <w:rPr>
          <w:rStyle w:val="StyleUnderline"/>
        </w:rPr>
        <w:t xml:space="preserve"> at a </w:t>
      </w:r>
      <w:r w:rsidRPr="009862F3">
        <w:rPr>
          <w:rStyle w:val="Emphasis"/>
        </w:rPr>
        <w:t>lower cost</w:t>
      </w:r>
      <w:r w:rsidRPr="009862F3">
        <w:rPr>
          <w:rStyle w:val="StyleUnderline"/>
        </w:rPr>
        <w:t xml:space="preserve"> and</w:t>
      </w:r>
      <w:r w:rsidRPr="00344598">
        <w:rPr>
          <w:rStyle w:val="StyleUnderline"/>
        </w:rPr>
        <w:t xml:space="preserve"> </w:t>
      </w:r>
      <w:r w:rsidRPr="009862F3">
        <w:rPr>
          <w:rStyle w:val="StyleUnderline"/>
          <w:highlight w:val="cyan"/>
        </w:rPr>
        <w:t xml:space="preserve">with </w:t>
      </w:r>
      <w:r w:rsidRPr="009862F3">
        <w:rPr>
          <w:rStyle w:val="Emphasis"/>
          <w:highlight w:val="cyan"/>
        </w:rPr>
        <w:t>greater legitimacy</w:t>
      </w:r>
      <w:r w:rsidRPr="00D23D8F">
        <w:rPr>
          <w:sz w:val="16"/>
        </w:rPr>
        <w:t xml:space="preserve">. Critics counter that the process not only fails to deliver its purported benefits (and then only rarely) but that its very use undermines the foundations of administrative law by shifting the decision-making function from agencies tasked with protecting the public interest to a collection of interest groups with their own private agendas. In 2000, Jody Freeman and Laura Langbein published </w:t>
      </w:r>
      <w:r w:rsidRPr="00344598">
        <w:rPr>
          <w:rStyle w:val="StyleUnderline"/>
        </w:rPr>
        <w:t xml:space="preserve">a </w:t>
      </w:r>
      <w:r w:rsidRPr="00344598">
        <w:rPr>
          <w:rStyle w:val="Emphasis"/>
        </w:rPr>
        <w:t>comprehensive analysis</w:t>
      </w:r>
      <w:r w:rsidRPr="00344598">
        <w:rPr>
          <w:rStyle w:val="StyleUnderline"/>
        </w:rPr>
        <w:t xml:space="preserve"> and</w:t>
      </w:r>
      <w:r w:rsidRPr="00D23D8F">
        <w:rPr>
          <w:sz w:val="16"/>
        </w:rPr>
        <w:t xml:space="preserve"> summary of an </w:t>
      </w:r>
      <w:r w:rsidRPr="00344598">
        <w:rPr>
          <w:rStyle w:val="Emphasis"/>
        </w:rPr>
        <w:t>empirical study</w:t>
      </w:r>
      <w:r w:rsidRPr="00344598">
        <w:rPr>
          <w:rStyle w:val="StyleUnderline"/>
        </w:rPr>
        <w:t xml:space="preserve"> of negotiated rulemaking</w:t>
      </w:r>
      <w:r w:rsidRPr="00D23D8F">
        <w:rPr>
          <w:sz w:val="16"/>
        </w:rPr>
        <w:t xml:space="preserve">. The study compared participant attitudes toward negotiated versus conventional rulemaking. Based on their analysis, they </w:t>
      </w:r>
      <w:r w:rsidRPr="00344598">
        <w:rPr>
          <w:rStyle w:val="StyleUnderline"/>
        </w:rPr>
        <w:t xml:space="preserve">concluded that "reg. neg. generates more learning, better quality rules, and higher satisfaction than conventional rulemaking" as well as </w:t>
      </w:r>
      <w:r w:rsidRPr="00344598">
        <w:rPr>
          <w:rStyle w:val="Emphasis"/>
        </w:rPr>
        <w:t>increasing legitimacy</w:t>
      </w:r>
      <w:r w:rsidRPr="00D23D8F">
        <w:rPr>
          <w:sz w:val="16"/>
        </w:rPr>
        <w:t>, which they defined as "the acceptability of the regulation to those involved in its development." But even if this very positive analysis is taken at face value, Lubbers shows that the EPA use of negotiated rulemaking is in fact quite limited, having fallen off in recent years by almost two-thirds. Despite this decline, which Lubbers attributes to budgetary issues and the burdens of complying with federal advisory committee  [*379]  requirements, Lubbers insists upon the proven value of reg. neg. in providing creative solutions to regulatory problems.</w:t>
      </w:r>
    </w:p>
    <w:p w14:paraId="727EFA44" w14:textId="77777777" w:rsidR="00BE6F27" w:rsidRPr="00D23D8F" w:rsidRDefault="00BE6F27" w:rsidP="00BE6F27">
      <w:pPr>
        <w:rPr>
          <w:sz w:val="16"/>
        </w:rPr>
      </w:pPr>
      <w:r w:rsidRPr="00D23D8F">
        <w:rPr>
          <w:sz w:val="16"/>
        </w:rPr>
        <w:t xml:space="preserve">Other environmental law scholars have identified a few situations where negotiated rulemaking should provide the EPA with significant advantages. For example, Andrew Morriss and his colleagues point to situations "where the substance of the regulation requires the credible transmission of information between the regulated entities and other interest groups, and where the agency's preference for a particular substantive outcome is weak." Reg. neg. also requires "a relatively high degree of shared interest among the groups participating, the existence of gains from trade to allow parties to compromise, and a willingness by interest groups to reject the role of spoiler." These views are largely consistent with the findings of Daniel Selmi, who conducted a detailed study of the negotiation of a regional air quality rule. Selmi explained that the </w:t>
      </w:r>
      <w:r w:rsidRPr="009862F3">
        <w:rPr>
          <w:rStyle w:val="StyleUnderline"/>
          <w:highlight w:val="cyan"/>
        </w:rPr>
        <w:t>parties</w:t>
      </w:r>
      <w:r w:rsidRPr="00344598">
        <w:rPr>
          <w:rStyle w:val="StyleUnderline"/>
        </w:rPr>
        <w:t xml:space="preserve"> were </w:t>
      </w:r>
      <w:r w:rsidRPr="00344598">
        <w:rPr>
          <w:rStyle w:val="Emphasis"/>
        </w:rPr>
        <w:t xml:space="preserve">willing to </w:t>
      </w:r>
      <w:r w:rsidRPr="009862F3">
        <w:rPr>
          <w:rStyle w:val="Emphasis"/>
          <w:highlight w:val="cyan"/>
        </w:rPr>
        <w:t>compromise</w:t>
      </w:r>
      <w:r w:rsidRPr="009862F3">
        <w:rPr>
          <w:rStyle w:val="StyleUnderline"/>
          <w:highlight w:val="cyan"/>
        </w:rPr>
        <w:t xml:space="preserve"> for </w:t>
      </w:r>
      <w:r w:rsidRPr="009862F3">
        <w:rPr>
          <w:rStyle w:val="Emphasis"/>
          <w:highlight w:val="cyan"/>
        </w:rPr>
        <w:t>several reasons</w:t>
      </w:r>
      <w:r w:rsidRPr="009862F3">
        <w:rPr>
          <w:rStyle w:val="StyleUnderline"/>
          <w:highlight w:val="cyan"/>
        </w:rPr>
        <w:t>: (1)</w:t>
      </w:r>
      <w:r w:rsidRPr="00344598">
        <w:rPr>
          <w:rStyle w:val="StyleUnderline"/>
        </w:rPr>
        <w:t xml:space="preserve"> the </w:t>
      </w:r>
      <w:r w:rsidRPr="009862F3">
        <w:rPr>
          <w:rStyle w:val="StyleUnderline"/>
          <w:highlight w:val="cyan"/>
        </w:rPr>
        <w:t>industry believed</w:t>
      </w:r>
      <w:r w:rsidRPr="00344598">
        <w:rPr>
          <w:rStyle w:val="StyleUnderline"/>
        </w:rPr>
        <w:t xml:space="preserve"> that </w:t>
      </w:r>
      <w:r w:rsidRPr="009862F3">
        <w:rPr>
          <w:rStyle w:val="StyleUnderline"/>
          <w:highlight w:val="cyan"/>
        </w:rPr>
        <w:t xml:space="preserve">regulation was </w:t>
      </w:r>
      <w:r w:rsidRPr="009862F3">
        <w:rPr>
          <w:rStyle w:val="Emphasis"/>
          <w:highlight w:val="cyan"/>
        </w:rPr>
        <w:t>inevitable</w:t>
      </w:r>
      <w:r w:rsidRPr="009862F3">
        <w:rPr>
          <w:rStyle w:val="StyleUnderline"/>
          <w:highlight w:val="cyan"/>
        </w:rPr>
        <w:t>; (2)</w:t>
      </w:r>
      <w:r w:rsidRPr="00344598">
        <w:rPr>
          <w:rStyle w:val="StyleUnderline"/>
        </w:rPr>
        <w:t xml:space="preserve"> the environmental </w:t>
      </w:r>
      <w:r w:rsidRPr="009862F3">
        <w:rPr>
          <w:rStyle w:val="StyleUnderline"/>
          <w:highlight w:val="cyan"/>
        </w:rPr>
        <w:t>groups recognized</w:t>
      </w:r>
      <w:r w:rsidRPr="00344598">
        <w:rPr>
          <w:rStyle w:val="StyleUnderline"/>
        </w:rPr>
        <w:t xml:space="preserve"> that </w:t>
      </w:r>
      <w:r w:rsidRPr="009862F3">
        <w:rPr>
          <w:rStyle w:val="Emphasis"/>
          <w:highlight w:val="cyan"/>
        </w:rPr>
        <w:t>even though</w:t>
      </w:r>
      <w:r w:rsidRPr="009862F3">
        <w:rPr>
          <w:rStyle w:val="StyleUnderline"/>
          <w:highlight w:val="cyan"/>
        </w:rPr>
        <w:t xml:space="preserve"> they </w:t>
      </w:r>
      <w:r w:rsidRPr="009862F3">
        <w:rPr>
          <w:rStyle w:val="Emphasis"/>
          <w:highlight w:val="cyan"/>
        </w:rPr>
        <w:t>preferred</w:t>
      </w:r>
      <w:r w:rsidRPr="009862F3">
        <w:rPr>
          <w:rStyle w:val="StyleUnderline"/>
          <w:highlight w:val="cyan"/>
        </w:rPr>
        <w:t xml:space="preserve"> an outcome</w:t>
      </w:r>
      <w:r w:rsidRPr="00344598">
        <w:rPr>
          <w:rStyle w:val="StyleUnderline"/>
        </w:rPr>
        <w:t xml:space="preserve"> based on new and expensive technology, </w:t>
      </w:r>
      <w:r w:rsidRPr="009862F3">
        <w:rPr>
          <w:rStyle w:val="StyleUnderline"/>
          <w:highlight w:val="cyan"/>
        </w:rPr>
        <w:t xml:space="preserve">they </w:t>
      </w:r>
      <w:r w:rsidRPr="009862F3">
        <w:rPr>
          <w:rStyle w:val="Emphasis"/>
          <w:highlight w:val="cyan"/>
        </w:rPr>
        <w:t>lacked</w:t>
      </w:r>
      <w:r w:rsidRPr="00344598">
        <w:rPr>
          <w:rStyle w:val="Emphasis"/>
        </w:rPr>
        <w:t xml:space="preserve"> the </w:t>
      </w:r>
      <w:r w:rsidRPr="009862F3">
        <w:rPr>
          <w:rStyle w:val="Emphasis"/>
          <w:highlight w:val="cyan"/>
        </w:rPr>
        <w:t>p</w:t>
      </w:r>
      <w:r w:rsidRPr="00344598">
        <w:rPr>
          <w:rStyle w:val="Emphasis"/>
        </w:rPr>
        <w:t xml:space="preserve">olitical </w:t>
      </w:r>
      <w:r w:rsidRPr="009862F3">
        <w:rPr>
          <w:rStyle w:val="Emphasis"/>
          <w:highlight w:val="cyan"/>
        </w:rPr>
        <w:t>c</w:t>
      </w:r>
      <w:r w:rsidRPr="00344598">
        <w:rPr>
          <w:rStyle w:val="Emphasis"/>
        </w:rPr>
        <w:t>apital</w:t>
      </w:r>
      <w:r w:rsidRPr="00344598">
        <w:rPr>
          <w:rStyle w:val="StyleUnderline"/>
        </w:rPr>
        <w:t xml:space="preserve"> </w:t>
      </w:r>
      <w:r w:rsidRPr="008520F5">
        <w:rPr>
          <w:rStyle w:val="StyleUnderline"/>
        </w:rPr>
        <w:t>to achieve this result;</w:t>
      </w:r>
      <w:r w:rsidRPr="00344598">
        <w:rPr>
          <w:rStyle w:val="StyleUnderline"/>
        </w:rPr>
        <w:t xml:space="preserve"> </w:t>
      </w:r>
      <w:r w:rsidRPr="009862F3">
        <w:rPr>
          <w:rStyle w:val="StyleUnderline"/>
          <w:highlight w:val="cyan"/>
        </w:rPr>
        <w:t>and (3)</w:t>
      </w:r>
      <w:r w:rsidRPr="00344598">
        <w:rPr>
          <w:rStyle w:val="StyleUnderline"/>
        </w:rPr>
        <w:t xml:space="preserve"> the </w:t>
      </w:r>
      <w:r w:rsidRPr="009862F3">
        <w:rPr>
          <w:rStyle w:val="StyleUnderline"/>
          <w:highlight w:val="cyan"/>
        </w:rPr>
        <w:t>agency was not</w:t>
      </w:r>
      <w:r w:rsidRPr="008520F5">
        <w:rPr>
          <w:rStyle w:val="StyleUnderline"/>
        </w:rPr>
        <w:t xml:space="preserve"> </w:t>
      </w:r>
      <w:r w:rsidRPr="008520F5">
        <w:rPr>
          <w:rStyle w:val="Emphasis"/>
        </w:rPr>
        <w:t>locked into</w:t>
      </w:r>
      <w:r w:rsidRPr="008520F5">
        <w:rPr>
          <w:rStyle w:val="StyleUnderline"/>
        </w:rPr>
        <w:t xml:space="preserve"> a </w:t>
      </w:r>
      <w:r w:rsidRPr="009862F3">
        <w:rPr>
          <w:rStyle w:val="Emphasis"/>
          <w:highlight w:val="cyan"/>
        </w:rPr>
        <w:t>rigid</w:t>
      </w:r>
      <w:r w:rsidRPr="00344598">
        <w:rPr>
          <w:rStyle w:val="Emphasis"/>
        </w:rPr>
        <w:t xml:space="preserve">, initial </w:t>
      </w:r>
      <w:r w:rsidRPr="008520F5">
        <w:rPr>
          <w:rStyle w:val="Emphasis"/>
        </w:rPr>
        <w:t>position</w:t>
      </w:r>
      <w:r w:rsidRPr="008520F5">
        <w:rPr>
          <w:rStyle w:val="StyleUnderline"/>
        </w:rPr>
        <w:t xml:space="preserve">, </w:t>
      </w:r>
      <w:r w:rsidRPr="009862F3">
        <w:rPr>
          <w:rStyle w:val="StyleUnderline"/>
          <w:highlight w:val="cyan"/>
        </w:rPr>
        <w:t xml:space="preserve">but </w:t>
      </w:r>
      <w:r w:rsidRPr="009862F3">
        <w:rPr>
          <w:rStyle w:val="Emphasis"/>
          <w:highlight w:val="cyan"/>
        </w:rPr>
        <w:t>remained open</w:t>
      </w:r>
      <w:r w:rsidRPr="00344598">
        <w:rPr>
          <w:rStyle w:val="StyleUnderline"/>
        </w:rPr>
        <w:t xml:space="preserve"> towards finding a solution that </w:t>
      </w:r>
      <w:r w:rsidRPr="00344598">
        <w:rPr>
          <w:rStyle w:val="Emphasis"/>
        </w:rPr>
        <w:t>responded</w:t>
      </w:r>
      <w:r w:rsidRPr="00344598">
        <w:rPr>
          <w:rStyle w:val="StyleUnderline"/>
        </w:rPr>
        <w:t xml:space="preserve"> to information acquired during the negotiations</w:t>
      </w:r>
      <w:r w:rsidRPr="00D23D8F">
        <w:rPr>
          <w:sz w:val="16"/>
        </w:rPr>
        <w:t>. But the key factor in reaching a compromise was a very practical one-namely, that the facilitator had the necessary skills to assist the parties in identifying their priorities and to help them make tradeoffs in which they each achieved some of their goals.</w:t>
      </w:r>
    </w:p>
    <w:p w14:paraId="0C53F56C" w14:textId="77777777" w:rsidR="00BE6F27" w:rsidRPr="00D23D8F" w:rsidRDefault="00BE6F27" w:rsidP="00BE6F27">
      <w:pPr>
        <w:rPr>
          <w:sz w:val="16"/>
        </w:rPr>
      </w:pPr>
      <w:r w:rsidRPr="00D23D8F">
        <w:rPr>
          <w:sz w:val="16"/>
        </w:rPr>
        <w:t xml:space="preserve">In sum, both Project XL and negotiated rulemaking have strengths and weaknesses. </w:t>
      </w:r>
      <w:r w:rsidRPr="00344598">
        <w:rPr>
          <w:rStyle w:val="StyleUnderline"/>
        </w:rPr>
        <w:t>Key strengths of a well-designed covenanting approach include innovation (because covenants invite firms to tap</w:t>
      </w:r>
      <w:r w:rsidRPr="00D23D8F">
        <w:rPr>
          <w:sz w:val="16"/>
        </w:rPr>
        <w:t xml:space="preserve">  [*380]  </w:t>
      </w:r>
      <w:r w:rsidRPr="00344598">
        <w:rPr>
          <w:rStyle w:val="StyleUnderline"/>
        </w:rPr>
        <w:t>into their own ingenuity); flexibility</w:t>
      </w:r>
      <w:r w:rsidRPr="00D23D8F">
        <w:rPr>
          <w:sz w:val="16"/>
        </w:rPr>
        <w:t xml:space="preserve"> (in the form of tailored rules that either match the circumstances of an individual firm, as in Project XL, or the underlying conditions faced by a regulated industry based on superior expertise, as in negotiated rulemaking); </w:t>
      </w:r>
      <w:r w:rsidRPr="00344598">
        <w:rPr>
          <w:rStyle w:val="Emphasis"/>
        </w:rPr>
        <w:t>greater commitment</w:t>
      </w:r>
      <w:r w:rsidRPr="00344598">
        <w:rPr>
          <w:rStyle w:val="StyleUnderline"/>
        </w:rPr>
        <w:t xml:space="preserve"> (because </w:t>
      </w:r>
      <w:r w:rsidRPr="009862F3">
        <w:rPr>
          <w:rStyle w:val="StyleUnderline"/>
          <w:highlight w:val="cyan"/>
        </w:rPr>
        <w:t>companies</w:t>
      </w:r>
      <w:r w:rsidRPr="009862F3">
        <w:rPr>
          <w:rStyle w:val="StyleUnderline"/>
        </w:rPr>
        <w:t xml:space="preserve"> </w:t>
      </w:r>
      <w:r w:rsidRPr="009862F3">
        <w:rPr>
          <w:rStyle w:val="Emphasis"/>
        </w:rPr>
        <w:t>write</w:t>
      </w:r>
      <w:r w:rsidRPr="00344598">
        <w:rPr>
          <w:rStyle w:val="StyleUnderline"/>
        </w:rPr>
        <w:t xml:space="preserve"> or at least </w:t>
      </w:r>
      <w:r w:rsidRPr="009862F3">
        <w:rPr>
          <w:rStyle w:val="Emphasis"/>
          <w:highlight w:val="cyan"/>
        </w:rPr>
        <w:t>negotiate</w:t>
      </w:r>
      <w:r w:rsidRPr="009862F3">
        <w:rPr>
          <w:rStyle w:val="StyleUnderline"/>
        </w:rPr>
        <w:t xml:space="preserve"> their </w:t>
      </w:r>
      <w:r w:rsidRPr="009862F3">
        <w:rPr>
          <w:rStyle w:val="Emphasis"/>
        </w:rPr>
        <w:t xml:space="preserve">own </w:t>
      </w:r>
      <w:r w:rsidRPr="009862F3">
        <w:rPr>
          <w:rStyle w:val="Emphasis"/>
          <w:highlight w:val="cyan"/>
        </w:rPr>
        <w:t>rules</w:t>
      </w:r>
      <w:r w:rsidRPr="009862F3">
        <w:rPr>
          <w:rStyle w:val="StyleUnderline"/>
          <w:highlight w:val="cyan"/>
        </w:rPr>
        <w:t xml:space="preserve"> rather than having them </w:t>
      </w:r>
      <w:r w:rsidRPr="009862F3">
        <w:rPr>
          <w:rStyle w:val="Emphasis"/>
          <w:highlight w:val="cyan"/>
        </w:rPr>
        <w:t>imposed externally</w:t>
      </w:r>
      <w:r w:rsidRPr="00344598">
        <w:rPr>
          <w:rStyle w:val="StyleUnderline"/>
        </w:rPr>
        <w:t xml:space="preserve">); </w:t>
      </w:r>
      <w:r w:rsidRPr="00344598">
        <w:rPr>
          <w:rStyle w:val="Emphasis"/>
        </w:rPr>
        <w:t>more effective compliance</w:t>
      </w:r>
      <w:r w:rsidRPr="00344598">
        <w:rPr>
          <w:rStyle w:val="StyleUnderline"/>
        </w:rPr>
        <w:t xml:space="preserve"> (because </w:t>
      </w:r>
      <w:r w:rsidRPr="00344598">
        <w:rPr>
          <w:rStyle w:val="Emphasis"/>
        </w:rPr>
        <w:t>internal discipline</w:t>
      </w:r>
      <w:r w:rsidRPr="00344598">
        <w:rPr>
          <w:rStyle w:val="StyleUnderline"/>
        </w:rPr>
        <w:t xml:space="preserve"> as practiced by firms that agree to rules </w:t>
      </w:r>
      <w:r w:rsidRPr="00344598">
        <w:rPr>
          <w:rStyle w:val="Emphasis"/>
        </w:rPr>
        <w:t>of their own devising</w:t>
      </w:r>
      <w:r w:rsidRPr="00344598">
        <w:rPr>
          <w:rStyle w:val="StyleUnderline"/>
        </w:rPr>
        <w:t xml:space="preserve"> is likely to be </w:t>
      </w:r>
      <w:r w:rsidRPr="00344598">
        <w:rPr>
          <w:rStyle w:val="Emphasis"/>
        </w:rPr>
        <w:t>more extensive</w:t>
      </w:r>
      <w:r w:rsidRPr="00344598">
        <w:rPr>
          <w:rStyle w:val="StyleUnderline"/>
        </w:rPr>
        <w:t xml:space="preserve"> and </w:t>
      </w:r>
      <w:r w:rsidRPr="00344598">
        <w:rPr>
          <w:rStyle w:val="Emphasis"/>
        </w:rPr>
        <w:t>cheaper</w:t>
      </w:r>
      <w:r w:rsidRPr="00344598">
        <w:rPr>
          <w:rStyle w:val="StyleUnderline"/>
        </w:rPr>
        <w:t xml:space="preserve"> for everyone than government investigations and prosecutions); and, as a result of these benefits, lower-cost solutions</w:t>
      </w:r>
      <w:r w:rsidRPr="00D23D8F">
        <w:rPr>
          <w:sz w:val="16"/>
        </w:rPr>
        <w:t>. On the other hand, covenants have a number of obvious weaknesses, including higher administrative burdens associated with negotiating the rules (although this might be mitigated by lower overall costs for compliance and litigation); legal uncertainty in the case of Project XL; and a bias against small firms, which typically lack the resources necessary to negotiate facility-based standards or to participate in a negotiating committee.</w:t>
      </w:r>
    </w:p>
    <w:p w14:paraId="0BFAE74F" w14:textId="77777777" w:rsidR="00BE6F27" w:rsidRPr="00537F01" w:rsidRDefault="00BE6F27" w:rsidP="00BE6F27">
      <w:pPr>
        <w:rPr>
          <w:sz w:val="4"/>
          <w:szCs w:val="10"/>
        </w:rPr>
      </w:pPr>
      <w:r w:rsidRPr="00537F01">
        <w:rPr>
          <w:sz w:val="4"/>
          <w:szCs w:val="10"/>
        </w:rPr>
        <w:t>C. Normative Framework for Assessing Self-Regulatory Initiatives</w:t>
      </w:r>
    </w:p>
    <w:p w14:paraId="33888895" w14:textId="77777777" w:rsidR="00BE6F27" w:rsidRPr="00537F01" w:rsidRDefault="00BE6F27" w:rsidP="00BE6F27">
      <w:pPr>
        <w:rPr>
          <w:sz w:val="4"/>
          <w:szCs w:val="10"/>
        </w:rPr>
      </w:pPr>
      <w:r w:rsidRPr="00537F01">
        <w:rPr>
          <w:sz w:val="4"/>
          <w:szCs w:val="10"/>
        </w:rPr>
        <w:t>Having identified different types of self-regulation and their co-regulatory characteristics, and having investigated environmental covenants such as Project XL and regulatory negotiations (in keeping with Hirsch's suggestion that such covenants may provide the basis for innovative approaches to privacy regulation), this Article now presents a normative framework for evaluating the effectiveness of co-regulatory programs. Part III will apply this normative framework to four instances in which regulators have used co-regulation in the field of information privacy and assess their relative merits. The normative framework developed here melds the discussion of standard public policy criteria in Part II.A with the central features of second- generation strategies as reflected in the analysis of covenants in Part II.B. The resulting framework consists of six elements that are critical to the success of co- regulatory initiatives: efficiency, openness and transparency, completeness, strategies to address free rider problems, oversight and enforcement, and use of second-generation design features.</w:t>
      </w:r>
    </w:p>
    <w:p w14:paraId="17EC8F87" w14:textId="77777777" w:rsidR="00BE6F27" w:rsidRPr="00537F01" w:rsidRDefault="00BE6F27" w:rsidP="00BE6F27">
      <w:pPr>
        <w:rPr>
          <w:sz w:val="4"/>
          <w:szCs w:val="10"/>
        </w:rPr>
      </w:pPr>
      <w:r w:rsidRPr="00537F01">
        <w:rPr>
          <w:sz w:val="4"/>
          <w:szCs w:val="10"/>
        </w:rPr>
        <w:t xml:space="preserve"> [*381] </w:t>
      </w:r>
    </w:p>
    <w:p w14:paraId="694AE7E3" w14:textId="77777777" w:rsidR="00BE6F27" w:rsidRPr="00537F01" w:rsidRDefault="00BE6F27" w:rsidP="00BE6F27">
      <w:pPr>
        <w:rPr>
          <w:sz w:val="4"/>
          <w:szCs w:val="10"/>
        </w:rPr>
      </w:pPr>
      <w:r w:rsidRPr="00537F01">
        <w:rPr>
          <w:sz w:val="4"/>
          <w:szCs w:val="10"/>
        </w:rPr>
        <w:t>1. Efficiency</w:t>
      </w:r>
    </w:p>
    <w:p w14:paraId="79AED1FE" w14:textId="77777777" w:rsidR="00BE6F27" w:rsidRPr="00537F01" w:rsidRDefault="00BE6F27" w:rsidP="00BE6F27">
      <w:pPr>
        <w:rPr>
          <w:sz w:val="4"/>
          <w:szCs w:val="10"/>
        </w:rPr>
      </w:pPr>
      <w:r w:rsidRPr="00537F01">
        <w:rPr>
          <w:sz w:val="4"/>
          <w:szCs w:val="10"/>
        </w:rPr>
        <w:t>Efficiency may be defined as "achieving regulatory objectives at the lowest attainable cost." For all forms of self-regulation, efficiencies arise from harnessing industry expertise in the development of industry codes, which are inherently more flexible than legislation and may be tailored to the circumstances of individual firms, or adjusted to changes in market conditions or new technologies. In general, self-regulation costs less for government than regulatory rulemaking and enforcement because it shifts costs to industry. Whether it costs less for industry depends on the form of self-regulation and whether industry passes on its costs to consumers.</w:t>
      </w:r>
    </w:p>
    <w:p w14:paraId="42BAF802" w14:textId="77777777" w:rsidR="00BE6F27" w:rsidRPr="00537F01" w:rsidRDefault="00BE6F27" w:rsidP="00BE6F27">
      <w:pPr>
        <w:rPr>
          <w:sz w:val="4"/>
          <w:szCs w:val="10"/>
        </w:rPr>
      </w:pPr>
      <w:r w:rsidRPr="00537F01">
        <w:rPr>
          <w:sz w:val="4"/>
          <w:szCs w:val="10"/>
        </w:rPr>
        <w:t>2. Openness and Transparency</w:t>
      </w:r>
    </w:p>
    <w:p w14:paraId="19C92C96" w14:textId="77777777" w:rsidR="00BE6F27" w:rsidRPr="00537F01" w:rsidRDefault="00BE6F27" w:rsidP="00BE6F27">
      <w:pPr>
        <w:rPr>
          <w:sz w:val="4"/>
          <w:szCs w:val="10"/>
        </w:rPr>
      </w:pPr>
      <w:r w:rsidRPr="00537F01">
        <w:rPr>
          <w:sz w:val="4"/>
          <w:szCs w:val="10"/>
        </w:rPr>
        <w:t>Openness refers to whether the self-regulatory system allows the public to play any role in developing the underlying rules and enforcement mechanisms. Transparency, on the other hand, is a function of a system's ability "to produce and promulgate two kinds of information: (1) information about the normative standards the industry has set for itself; and (2) information about the performance of member companies in terms of those standards." In general, self-regulatory schemes publicize the existence and content of their principles (especially if their rules are determined by statute and hence publicly available). Purely voluntary codes may involve public interest groups at the discretion of member firms. When firms decide to develop codes using a consensus-based process, however, a wider range of interests is likely to be represented. Finally, performance data is not usually shared with the public and most self-regulatory organizations treat enforcement proceedings as private, but may publicly announce the outcome of any enforcement actions involving member firms.</w:t>
      </w:r>
    </w:p>
    <w:p w14:paraId="55C03163" w14:textId="77777777" w:rsidR="00BE6F27" w:rsidRPr="00537F01" w:rsidRDefault="00BE6F27" w:rsidP="00BE6F27">
      <w:pPr>
        <w:rPr>
          <w:sz w:val="4"/>
          <w:szCs w:val="10"/>
        </w:rPr>
      </w:pPr>
      <w:r w:rsidRPr="00537F01">
        <w:rPr>
          <w:sz w:val="4"/>
          <w:szCs w:val="10"/>
        </w:rPr>
        <w:t xml:space="preserve"> [*382] </w:t>
      </w:r>
    </w:p>
    <w:p w14:paraId="493373F6" w14:textId="77777777" w:rsidR="00BE6F27" w:rsidRPr="00537F01" w:rsidRDefault="00BE6F27" w:rsidP="00BE6F27">
      <w:pPr>
        <w:rPr>
          <w:sz w:val="4"/>
          <w:szCs w:val="10"/>
        </w:rPr>
      </w:pPr>
      <w:r w:rsidRPr="00537F01">
        <w:rPr>
          <w:sz w:val="4"/>
          <w:szCs w:val="10"/>
        </w:rPr>
        <w:t>3. Completeness</w:t>
      </w:r>
    </w:p>
    <w:p w14:paraId="55F48BC4" w14:textId="77777777" w:rsidR="00BE6F27" w:rsidRPr="00537F01" w:rsidRDefault="00BE6F27" w:rsidP="00BE6F27">
      <w:pPr>
        <w:rPr>
          <w:sz w:val="4"/>
          <w:szCs w:val="10"/>
        </w:rPr>
      </w:pPr>
      <w:r w:rsidRPr="00537F01">
        <w:rPr>
          <w:sz w:val="4"/>
          <w:szCs w:val="10"/>
        </w:rPr>
        <w:t>Completeness is the straightforward matter of whether a self-regulatory code of conduct addresses all relevant aspects of the standards governing industry practices. In privacy terms, these standards are embodied in the FIPPs, which are the benchmark against which the FTC and privacy advocates evaluate any self-regulatory privacy scheme. Unless they adhere to a pre-existing industry standard, voluntary codes often omit principles or practices that their members find too burdensome. In contrast, where government establishes default requirements on a statutory basis, incompleteness is rarely an issue.</w:t>
      </w:r>
    </w:p>
    <w:p w14:paraId="21A2D185" w14:textId="77777777" w:rsidR="00BE6F27" w:rsidRPr="00537F01" w:rsidRDefault="00BE6F27" w:rsidP="00BE6F27">
      <w:pPr>
        <w:rPr>
          <w:sz w:val="4"/>
          <w:szCs w:val="10"/>
        </w:rPr>
      </w:pPr>
      <w:r w:rsidRPr="00537F01">
        <w:rPr>
          <w:sz w:val="4"/>
          <w:szCs w:val="10"/>
        </w:rPr>
        <w:t>4. Strategies to Address Free Rider Problems</w:t>
      </w:r>
    </w:p>
    <w:p w14:paraId="7E4CA3B2" w14:textId="77777777" w:rsidR="00BE6F27" w:rsidRPr="00537F01" w:rsidRDefault="00BE6F27" w:rsidP="00BE6F27">
      <w:pPr>
        <w:rPr>
          <w:sz w:val="4"/>
          <w:szCs w:val="10"/>
        </w:rPr>
      </w:pPr>
      <w:r w:rsidRPr="00537F01">
        <w:rPr>
          <w:sz w:val="4"/>
          <w:szCs w:val="10"/>
        </w:rPr>
        <w:t>Free riding occurs in voluntary programs when members enjoy the benefits of a program without having to meet its obligations. As Fiorino notes, "It reduces confidence in the reliability and quality of participants and thus affects the program's credibility." There are two main versions of the free rider problem. First, some firms may agree to join a program but merely feign compliance. And second, certain firms in the relevant sector may simply refuse to join at all. Both versions are potentially fatal to self-regulatory programs because they create a competitive disadvantage for honest participants. The first version may be counteracted by "peer group pressure, shaming, or more formal sanctions" while the second may require that "government intervenes directly to curb the activities of non-participants." Obviously, free rider problems dissipate when regulated entities are required to participate in a self-regulatory program or when codes of conduct are subject to government review and approval. Self-regulatory initiatives need to incorporate such strategies in order to prove effective.</w:t>
      </w:r>
    </w:p>
    <w:p w14:paraId="5D30CF56" w14:textId="77777777" w:rsidR="00BE6F27" w:rsidRPr="00537F01" w:rsidRDefault="00BE6F27" w:rsidP="00BE6F27">
      <w:pPr>
        <w:rPr>
          <w:sz w:val="4"/>
          <w:szCs w:val="10"/>
        </w:rPr>
      </w:pPr>
      <w:r w:rsidRPr="00537F01">
        <w:rPr>
          <w:sz w:val="4"/>
          <w:szCs w:val="10"/>
        </w:rPr>
        <w:t>5. Oversight and Enforcement</w:t>
      </w:r>
    </w:p>
    <w:p w14:paraId="348EF0D5" w14:textId="77777777" w:rsidR="00BE6F27" w:rsidRPr="00537F01" w:rsidRDefault="00BE6F27" w:rsidP="00BE6F27">
      <w:pPr>
        <w:rPr>
          <w:sz w:val="4"/>
          <w:szCs w:val="10"/>
        </w:rPr>
      </w:pPr>
      <w:r w:rsidRPr="00537F01">
        <w:rPr>
          <w:sz w:val="4"/>
          <w:szCs w:val="10"/>
        </w:rPr>
        <w:t>At an early stage of the U.S. government's support for self-regulatory privacy guidelines, the DOC commissioned a study of the  [*383]  criteria for effective self-regulation. In addition to substantive criteria based on FIPPs, the DOC study identified three oversight and enforcement criteria: (1) consumer recourse, or the availability of affordable mechanisms for resolving complaints and perhaps awarding some compensation to an injured party; (2) verification, or the nature and extent of audits or more cost-effective ways to verify that a companies' assertions about its privacy practices are true and to monitor compliance with a program's requirements; and (3) consequences for failure to comply with program requirements, such as cancellation of the right to use a seal, public notice of a company's non-compliance, or suspension or expulsion from the program. Voluntary codes are often deficient in all three components. Once again, required government approval of these oversight and enforcement mechanisms ensures that baseline regulatory objectives are met.</w:t>
      </w:r>
    </w:p>
    <w:p w14:paraId="6AB9E601" w14:textId="77777777" w:rsidR="00BE6F27" w:rsidRPr="00537F01" w:rsidRDefault="00BE6F27" w:rsidP="00BE6F27">
      <w:pPr>
        <w:rPr>
          <w:sz w:val="4"/>
          <w:szCs w:val="10"/>
        </w:rPr>
      </w:pPr>
      <w:r w:rsidRPr="00537F01">
        <w:rPr>
          <w:sz w:val="4"/>
          <w:szCs w:val="10"/>
        </w:rPr>
        <w:t>6. Use of Second-Generation Design Features</w:t>
      </w:r>
    </w:p>
    <w:p w14:paraId="78B9B144" w14:textId="77777777" w:rsidR="00BE6F27" w:rsidRPr="00537F01" w:rsidRDefault="00BE6F27" w:rsidP="00BE6F27">
      <w:pPr>
        <w:rPr>
          <w:sz w:val="4"/>
          <w:szCs w:val="10"/>
        </w:rPr>
      </w:pPr>
      <w:r w:rsidRPr="00537F01">
        <w:rPr>
          <w:sz w:val="4"/>
          <w:szCs w:val="10"/>
        </w:rPr>
        <w:t>The central features of second-generation environmental strategies are discussed at considerable length by Stewart and Fiorino. For present purposes, their insights may be boiled down (however inadequately) to the following catch phrase: self-interested mutual promises that reward good actors for superior performance. These strategies presuppose direct bargaining, information sharing, and the affected parties buying-in to cost-effective and innovative regulatory solutions. In view of these characteristics, second-generation strategies such as environmental (or privacy) covenants should achieve better outcomes than either conventional rulemaking or voluntary self-regulation.</w:t>
      </w:r>
    </w:p>
    <w:p w14:paraId="06D2760B" w14:textId="77777777" w:rsidR="00BE6F27" w:rsidRPr="00537F01" w:rsidRDefault="00BE6F27" w:rsidP="00BE6F27">
      <w:pPr>
        <w:rPr>
          <w:sz w:val="4"/>
          <w:szCs w:val="10"/>
        </w:rPr>
      </w:pPr>
      <w:r w:rsidRPr="00537F01">
        <w:rPr>
          <w:sz w:val="4"/>
          <w:szCs w:val="10"/>
        </w:rPr>
        <w:t>III. Four Case Studies</w:t>
      </w:r>
    </w:p>
    <w:p w14:paraId="53072CAE" w14:textId="77777777" w:rsidR="00BE6F27" w:rsidRPr="00537F01" w:rsidRDefault="00BE6F27" w:rsidP="00BE6F27">
      <w:pPr>
        <w:rPr>
          <w:sz w:val="4"/>
          <w:szCs w:val="10"/>
        </w:rPr>
      </w:pPr>
      <w:r w:rsidRPr="00537F01">
        <w:rPr>
          <w:sz w:val="4"/>
          <w:szCs w:val="10"/>
        </w:rPr>
        <w:t>This Article now presents four case studies of self-regulatory privacy schemes. The first case study focuses on the Network Advertising Initiative (NAI) Principles, a voluntary code established by an ad hoc industry advertising group that also oversees members' compliance. The second case study looks at a safe harbor solution for  [*384]  U.S. firms needing to transfer data from the E.U. to the U.S. without running afoul of E.U. data protection requirements. To benefit from the safe harbor, firms have to certify that they will comply with privacy principles negotiated between the U.S. and E.U. but administered by industry seal programs. The third case study deals with FTC- approved safe harbor programs under COPPA, focusing, in particular, on that of the Children's Advertising Review Unit (CARU). Each of these three self-regulatory schemes will be classified using Priest's typology and evaluated in terms of the six factors identified above in Part II.C. The fourth and final case study begins with a brief overview of privacy covenants, both in the U.S. and abroad, and then turns to a very recent example of a voluntary covenanting approach to privacy. This last case study is less a detailed description and analysis of a specific program, and more a transitional step towards second-generation strategies.</w:t>
      </w:r>
    </w:p>
    <w:p w14:paraId="554A0140" w14:textId="77777777" w:rsidR="00BE6F27" w:rsidRPr="00537F01" w:rsidRDefault="00BE6F27" w:rsidP="00BE6F27">
      <w:pPr>
        <w:rPr>
          <w:sz w:val="4"/>
          <w:szCs w:val="10"/>
        </w:rPr>
      </w:pPr>
      <w:r w:rsidRPr="00537F01">
        <w:rPr>
          <w:sz w:val="4"/>
          <w:szCs w:val="10"/>
        </w:rPr>
        <w:t>A. The Network Advertising Initiative</w:t>
      </w:r>
    </w:p>
    <w:p w14:paraId="131EDFA0" w14:textId="77777777" w:rsidR="00BE6F27" w:rsidRPr="00537F01" w:rsidRDefault="00BE6F27" w:rsidP="00BE6F27">
      <w:pPr>
        <w:rPr>
          <w:sz w:val="4"/>
          <w:szCs w:val="10"/>
        </w:rPr>
      </w:pPr>
      <w:r w:rsidRPr="00537F01">
        <w:rPr>
          <w:sz w:val="4"/>
          <w:szCs w:val="10"/>
        </w:rPr>
        <w:t>On November 8, 1999, the DOC and the FTC held a public workshop on online profiling, which the FTC defined as the collection of data about consumers using cookies and web bugs to track their activities across the web. Although much of this information is anonymous in the narrow sense of not including a user's name, profiling data may include both personally identifiable information (PII) and non-personally identifiable information (non-PII). This data may also be "combined with 'demographic' and 'psychographic' data from third- party sources, data on the consumer's offline purchases, or information collected directly from consumers through surveys and registration forms." The resulting profiles often are  [*385]  highly detailed and revealing yet remain largely invisible to consumers, many of whom react negatively when informed that their online activities are monitored.</w:t>
      </w:r>
    </w:p>
    <w:p w14:paraId="2275BBC4" w14:textId="77777777" w:rsidR="00BE6F27" w:rsidRPr="00537F01" w:rsidRDefault="00BE6F27" w:rsidP="00BE6F27">
      <w:pPr>
        <w:rPr>
          <w:sz w:val="4"/>
          <w:szCs w:val="10"/>
        </w:rPr>
      </w:pPr>
      <w:r w:rsidRPr="00537F01">
        <w:rPr>
          <w:sz w:val="4"/>
          <w:szCs w:val="10"/>
        </w:rPr>
        <w:t>The FTC recognized several benefits in the use of cookies and other technologies to create targeted ads, such as providing information about products and services in which consumers are interested and reducing the number of unwanted ads. More importantly, targeted ads increase advertising revenues, which subsidize free online content and services. On the other hand, the FTC acknowledged several major privacy concerns raised by online profiling such as the lack of consumer awareness; the scope of the monitoring activities, which occurs across multiple websites for an indefinite period of time; the potential for associating anonymous profiles with particular individuals; and the risk of companies using profiles to engage in price discrimination. Despite these concerns, the Commission, in June 2000, encouraged the network advertising industry to craft an industry-wide self-regulatory program.</w:t>
      </w:r>
    </w:p>
    <w:p w14:paraId="19B1225A" w14:textId="77777777" w:rsidR="00BE6F27" w:rsidRPr="00537F01" w:rsidRDefault="00BE6F27" w:rsidP="00BE6F27">
      <w:pPr>
        <w:rPr>
          <w:sz w:val="4"/>
          <w:szCs w:val="10"/>
        </w:rPr>
      </w:pPr>
      <w:r w:rsidRPr="00537F01">
        <w:rPr>
          <w:sz w:val="4"/>
          <w:szCs w:val="10"/>
        </w:rPr>
        <w:t>Eight firms responded by announcing the formation of the NAI. Their key tenets included notice to consumers of what information network advertising firms collect and how that information is used, the ability to opt out of receiving tailored ads, and consumer outreach and education. Less than a year later, the NAI completed a  [*386]  voluntary code of conduct that won the FTC's praise and informal endorsement. Under the original NAI Principles, network advertisers engaging in online preference marketing (OPM) are required to offer consumers notice and choice, both of which vary depending on whether the data collected is non-PII or a combination of PII and non-PII. The use of non-PII requires member firms to post on their websites "clear and conspicuous" notice of profiling activities, including what type of data is collected and how it is used; procedures for opting out of such uses; and the retention period for such data. The opportunity to opt-out must be accessible on the firm's or the NAI's website. Moreover, NAI firms that enter into a contract with a publisher for OPM services must require that they offer similar privacy protections to consumers. The merger of PII and non-PII for OPM purposes are subject to substantially similar notice requirements, but the choice options are more complex. Network advertisers merging PII with previously collected non-PII must first obtain a consumer's affirmative (opt-in) consent, whereas mergers of PII and non-PII collected on a going forward basis must afford consumers "robust notice" and an opt-out choice; the latter rule also applies to using PII collected offline when merged with PII collected online. Enforcement is another requirement that applies to  [*387]  all NAI members, and the NAI offers several additional consumer protections as well.</w:t>
      </w:r>
    </w:p>
    <w:p w14:paraId="3B7F897F" w14:textId="77777777" w:rsidR="00BE6F27" w:rsidRPr="00537F01" w:rsidRDefault="00BE6F27" w:rsidP="00BE6F27">
      <w:pPr>
        <w:rPr>
          <w:sz w:val="4"/>
          <w:szCs w:val="10"/>
        </w:rPr>
      </w:pPr>
      <w:r w:rsidRPr="00537F01">
        <w:rPr>
          <w:sz w:val="4"/>
          <w:szCs w:val="10"/>
        </w:rPr>
        <w:t>For the next seven years, the NAI principles remained unchanged until two highly publicized incidents sparked renewed concerns over online profiling practices. The first incident involved a civil subpoena to Google seeking search query records. The second involved disclosure of millions of search queries by AOL. Both incidents involved leading search firms, whose business models are premised on providing free searches and a host of related services in exchange for serving targeted ads to customers based on their search queries and other data collected from users of these services. Over the next two years, consumer privacy organizations began filing complaints regarding online advertising practices and the proposed mergers between industry giants such as Google and DoubleClick. Both E.U. data protection agencies and the FTC started reviewing these activities, while the industry responded to the regulatory pressure by proposing new practices and technologies for improving search  [*388]  privacy and addressing online profiling practices. Then, in 2007, the FTC held a two-day workshop focused on behavioral targeting. In connection with this workshop, the World Privacy Forum (WPF) prepared a highly critical report attacking the effectiveness of the NAI's self-regulatory scheme during the previous seven years. NAI responded to these and other criticisms by releasing a draft update to its original NAI Principles (this time soliciting public comments on the proposed changes). The newly expanded organization then published its revised code of conduct to mixed reviews.</w:t>
      </w:r>
    </w:p>
    <w:p w14:paraId="26CAACD2" w14:textId="77777777" w:rsidR="00BE6F27" w:rsidRPr="00537F01" w:rsidRDefault="00BE6F27" w:rsidP="00BE6F27">
      <w:pPr>
        <w:rPr>
          <w:sz w:val="4"/>
          <w:szCs w:val="10"/>
        </w:rPr>
      </w:pPr>
      <w:r w:rsidRPr="00537F01">
        <w:rPr>
          <w:sz w:val="4"/>
          <w:szCs w:val="10"/>
        </w:rPr>
        <w:t>Clearly, the NAI Principles constitute a voluntary code of conduct, exhibiting virtually all of the relevant characteristics as described in Part II.A. As such, do the original (or revised) NAI principles suffer from the shortcomings associated with voluntary codes, or do they live up to their promise of protecting consumer privacy? In other words, how do the principles fare when assessed against the six elements of the normative framework described in Part II.C?</w:t>
      </w:r>
    </w:p>
    <w:p w14:paraId="4854CC68" w14:textId="77777777" w:rsidR="00BE6F27" w:rsidRPr="00537F01" w:rsidRDefault="00BE6F27" w:rsidP="00BE6F27">
      <w:pPr>
        <w:rPr>
          <w:sz w:val="4"/>
          <w:szCs w:val="10"/>
        </w:rPr>
      </w:pPr>
      <w:r w:rsidRPr="00537F01">
        <w:rPr>
          <w:sz w:val="4"/>
          <w:szCs w:val="10"/>
        </w:rPr>
        <w:t>To begin with, the principles are efficient for member firms, but less so for government (given the ongoing costs of FTC oversight) and for the public (given the negative externalities associated with behavioral profiling). Second, when the original principles were  [*389]  issued in 2000, privacy advocates complained about the NAI's lack of transparency. Although the principles were posted online, the preliminary discussions between the NAI firms and the FTC were far less transparent-they took place largely behind closed doors. Third, the original principles were considered weak on notice, choice, and access; and critics were not much happier with the retrograde forms of notice, choice, and access permitted under the 2009 revised Principles. Fourth, at least in the early years, network advertising firms suffered from both versions of the free rider problem (feigned compliance and non-participation) and the NAI program did not include any mechanisms that capably addressed them. It remains to  [*390]  be seen whether these issues will persist now that the FTC is again encouraging self- regulation, although current policy may change depending on whether or not Congress enacts new privacy legislation. Fifth, the NAI program is also deficient with respect to all three oversight and enforcement criteria identified in the DOC study referred to above. In terms of consumer recourse, the NAI Principles make formal provision for consumers to file complaints (which are now handled in-house) but are silent on remedies. As to verification and consequences for failure to comply, the NAI track record is extremely poor both on auditing compliance and invoking remedies (such as revocation, public suspension of membership, and referral to the FTC). Indeed, it is not clear whether such actions have occurred during its previous nine years of operation, although NAI's approach to audits seems to be changing for the better. Finally, although the more open process NAI used in revising its principles in 2009 is a good first step towards using second-generation strategies, it is still deficient in terms of direct negotiations, Coasian bargaining, and mutual buy-in.</w:t>
      </w:r>
    </w:p>
    <w:p w14:paraId="78327CA2" w14:textId="77777777" w:rsidR="00BE6F27" w:rsidRPr="00537F01" w:rsidRDefault="00BE6F27" w:rsidP="00BE6F27">
      <w:pPr>
        <w:rPr>
          <w:sz w:val="4"/>
          <w:szCs w:val="10"/>
        </w:rPr>
      </w:pPr>
      <w:r w:rsidRPr="00537F01">
        <w:rPr>
          <w:sz w:val="4"/>
          <w:szCs w:val="10"/>
        </w:rPr>
        <w:t>B. The U.S.-E.U. Safe Harbor Agreement</w:t>
      </w:r>
    </w:p>
    <w:p w14:paraId="43E43E4D" w14:textId="77777777" w:rsidR="00BE6F27" w:rsidRPr="00537F01" w:rsidRDefault="00BE6F27" w:rsidP="00BE6F27">
      <w:pPr>
        <w:rPr>
          <w:sz w:val="4"/>
          <w:szCs w:val="10"/>
        </w:rPr>
      </w:pPr>
      <w:r w:rsidRPr="00537F01">
        <w:rPr>
          <w:sz w:val="4"/>
          <w:szCs w:val="10"/>
        </w:rPr>
        <w:t>Article 25 of the European Union Data Protection Directive (E.U. Directive) limits the transfer of personal data to a third country unless it provides an "adequate" level of privacy protection. Unlike the E.U. Directive, which is an omnibus statute protecting all personal information of European citizens, U.S. privacy protection relies on a combination of sectoral laws, FTC enforcement powers, and self-regulation. As a result of these differences, U.S. firms were uncertain about the legality of data flows from the E.U. to the U.S. under the  [*391]  Article 25 adequacy standard. After several years of discussion, the European Commission (EC) and the DOC entered into a Safe Harbor Agreement (SHA) spelling out Privacy Principles that would apply to U.S. companies and other organizations receiving personal data from the E.U.</w:t>
      </w:r>
    </w:p>
    <w:p w14:paraId="2636D5BC" w14:textId="77777777" w:rsidR="00BE6F27" w:rsidRPr="00537F01" w:rsidRDefault="00BE6F27" w:rsidP="00BE6F27">
      <w:pPr>
        <w:rPr>
          <w:sz w:val="4"/>
          <w:szCs w:val="10"/>
        </w:rPr>
      </w:pPr>
      <w:r w:rsidRPr="00537F01">
        <w:rPr>
          <w:sz w:val="4"/>
          <w:szCs w:val="10"/>
        </w:rPr>
        <w:t>The SHA creates a voluntary mechanism enabling U.S. organizations to demonstrate their compliance with the E.U. Directive for purposes of data transfers from the E.U. They must self-certify to the DOC that they adhere to the Privacy Principles that mirror the core requirements of the E.U. Directive (i.e., notice, choice, onward transfer, security, data integrity, access, and enforcement), and repeat this assertion in their posted privacy policy. Although the FTC has agreed to treat any violation of the Privacy Principles as an unfair or deceptive practice, the SHA also defines the mechanism that firms should use to ensure compliance with these principles. These include: (1) readily available and affordable independent recourse mechanisms for investigating and resolving individual complaints and disputes; (2) verification procedures regarding the attestations and assertions businesses make about their privacy practices, which may include self- assessments (which must be signed by a corporate officer and made available upon request) or outside compliance reviews; and (3) remedies for failure to comply with the Privacy Principles, including not only correction of any problems, but also various sanctions such as publicizing violations, suspension, removal from a seal program, and compensation for any harm caused by the violation. Truste,  [*392]  BBBOnline, and several other self-regulatory privacy programs already in operation when the SHA took effect then developed Safe Harbor programs specifically designed to satisfy (1) and (3). The verification requirement is satisfied by self-assessment or third-party compliance reviews.</w:t>
      </w:r>
    </w:p>
    <w:p w14:paraId="20B244E5" w14:textId="77777777" w:rsidR="00BE6F27" w:rsidRPr="00537F01" w:rsidRDefault="00BE6F27" w:rsidP="00BE6F27">
      <w:pPr>
        <w:rPr>
          <w:sz w:val="4"/>
          <w:szCs w:val="10"/>
        </w:rPr>
      </w:pPr>
      <w:r w:rsidRPr="00537F01">
        <w:rPr>
          <w:sz w:val="4"/>
          <w:szCs w:val="10"/>
        </w:rPr>
        <w:t>The SHA has been described as an "uneasy compromise" between the comprehensive regulatory approach of the E.U. and the self-regulatory approach preferred by the U.S. This partly reflects the fact that in providing the Privacy Principles and related documents that form the SHA, the DOC lacked any direct statutory authority to regulate online privacy and therefore had to rely solely on its enabling statute, which only grants authority to foster, promote, and develop international commerce. Applying Priest's typology, it is clear that SHA seal programs more closely resemble regulatory self-management programs than voluntary codes of conduct. One might expect, therefore, that such programs would fare better than NAI in demonstrating greater transparency, fewer free rider issues, better coverage, and meaningful oversight and enforcement. Unfortunately, this is not borne out by the available evidence.</w:t>
      </w:r>
    </w:p>
    <w:p w14:paraId="7209D67C" w14:textId="77777777" w:rsidR="00BE6F27" w:rsidRPr="00537F01" w:rsidRDefault="00BE6F27" w:rsidP="00BE6F27">
      <w:pPr>
        <w:rPr>
          <w:sz w:val="4"/>
          <w:szCs w:val="10"/>
        </w:rPr>
      </w:pPr>
      <w:r w:rsidRPr="00537F01">
        <w:rPr>
          <w:sz w:val="4"/>
          <w:szCs w:val="10"/>
        </w:rPr>
        <w:t>First, as a government initiative, the SHA Privacy Principles are highly transparent, at least in terms of DOC announcing the relevant standards that industry would need to follow. But second, as noted below, virtually no information is available regarding the performance of firms in terms of these standards. Third, SHA seal programs fare better than NAI in terms of formulating program guidelines that-at least in theory-adhere to all of the Privacy Principles. However, both the E.U. Study and the Galexia Study found that a high percentage of  [*393]  participating firms did not incorporate all seven of the agreed upon Privacy Principles in their own posted privacy policies. Fourth, the SHA, like the NAI agreement, also suffers from both versions of the free rider problem- many firms self-certify their adherence to the Privacy Principles without even revising their posted privacy policies in accordance with SHA requirements and, even if one excludes firms that rely on alternative methods for demonstrating adequacy, the roughly 2,000 participants on the DOC's Safe Harbor List represent only a tiny fraction of firms that transfer data from the E.U. to the U.S. Fifth, as to oversight and enforcement, the E.C. Study noted that no complaints have been received and handled "despite frequent and even flagrant inconsistencies and violations in implementation," while according to the Galexia Study, fewer than one in four companies registered for safe harbor were in compliance with the Enforcement Principle and even fewer offered an affordable dispute resolution process. Indeed, it was not until the summer of 2009 that the FTC announced its first enforcement action against a U.S. company for violation of the SHA.</w:t>
      </w:r>
    </w:p>
    <w:p w14:paraId="7E765651" w14:textId="77777777" w:rsidR="00BE6F27" w:rsidRPr="00537F01" w:rsidRDefault="00BE6F27" w:rsidP="00BE6F27">
      <w:pPr>
        <w:rPr>
          <w:sz w:val="4"/>
          <w:szCs w:val="10"/>
        </w:rPr>
      </w:pPr>
      <w:r w:rsidRPr="00537F01">
        <w:rPr>
          <w:sz w:val="4"/>
          <w:szCs w:val="10"/>
        </w:rPr>
        <w:t>The SHA allows firms to meet the verification requirements of the Enforcement Principle either through self-assessment or outside  [*394]  compliance reviews. Under the former, the firm must have in place "internal procedures for periodically conducting objective reviews" and must retain any relevant records. They must make the records available upon request in the context of an investigation or a complaint, but have no obligation to share this information with third parties. The same record-keeping requirement applies in the case of outside reviews subject to the same limitation. Thus, both internal and external compliance reviews remain opaque, making it difficult to draw any firm conclusions. Finally, while the SHA in theory fits neatly under Priest's regulatory self-management category, in practice it more closely resembles a voluntary code of conduct given the lack of accountability to government, the free rider problems, the lax monitoring of compliance by seal programs and government agencies, and until quite recently, the absence of enforcement actions or sanctions. In short, it displays none of the characteristics defining second-generation strategies.</w:t>
      </w:r>
    </w:p>
    <w:p w14:paraId="1CDA6A9F" w14:textId="77777777" w:rsidR="00BE6F27" w:rsidRPr="00537F01" w:rsidRDefault="00BE6F27" w:rsidP="00BE6F27">
      <w:pPr>
        <w:rPr>
          <w:sz w:val="4"/>
          <w:szCs w:val="10"/>
        </w:rPr>
      </w:pPr>
      <w:r w:rsidRPr="00537F01">
        <w:rPr>
          <w:sz w:val="4"/>
          <w:szCs w:val="10"/>
        </w:rPr>
        <w:t>C. The COPPA Safe Harbor</w:t>
      </w:r>
    </w:p>
    <w:p w14:paraId="02391FB8" w14:textId="77777777" w:rsidR="00BE6F27" w:rsidRPr="00537F01" w:rsidRDefault="00BE6F27" w:rsidP="00BE6F27">
      <w:pPr>
        <w:rPr>
          <w:sz w:val="4"/>
          <w:szCs w:val="10"/>
        </w:rPr>
      </w:pPr>
      <w:r w:rsidRPr="00537F01">
        <w:rPr>
          <w:sz w:val="4"/>
          <w:szCs w:val="10"/>
        </w:rPr>
        <w:t>Congress enacted the Children's Online Privacy Protection Act of 1998 (COPPA) to prohibit unfair or deceptive acts or practices in connection with the collection, use, or disclosure of personal information from and about children on the Internet. The statute and Final Rule require operators of websites directed at children and of general audience websites with actual knowledge that a user is a child to meet five requirements: (1) notice; (2) parental consent prior to the collection, use, and/or disclosure of personal information from a child; (3) a right of parental review of such information; (4) proportionality; and (5) reasonable security policies.</w:t>
      </w:r>
    </w:p>
    <w:p w14:paraId="64829408" w14:textId="77777777" w:rsidR="00BE6F27" w:rsidRPr="00537F01" w:rsidRDefault="00BE6F27" w:rsidP="00BE6F27">
      <w:pPr>
        <w:rPr>
          <w:sz w:val="4"/>
          <w:szCs w:val="10"/>
        </w:rPr>
      </w:pPr>
      <w:r w:rsidRPr="00537F01">
        <w:rPr>
          <w:sz w:val="4"/>
          <w:szCs w:val="10"/>
        </w:rPr>
        <w:t xml:space="preserve"> [*395] </w:t>
      </w:r>
    </w:p>
    <w:p w14:paraId="0075EDF9" w14:textId="77777777" w:rsidR="00BE6F27" w:rsidRPr="00537F01" w:rsidRDefault="00BE6F27" w:rsidP="00BE6F27">
      <w:pPr>
        <w:rPr>
          <w:sz w:val="4"/>
          <w:szCs w:val="10"/>
        </w:rPr>
      </w:pPr>
      <w:r w:rsidRPr="00537F01">
        <w:rPr>
          <w:sz w:val="4"/>
          <w:szCs w:val="10"/>
        </w:rPr>
        <w:t>COPPA provides both federal and state enforcement mechanisms and penalties against operators who violate the provisions of the implementing regulations. The statute by its terms also establishes an optional safe harbor program as an alternative means of compliance for operators that follow self-regulatory guidelines, which must be approved by the FTC under a notice and comment procedure. There are three key criteria for safe harbor approval. Self-regulatory guidelines must (1) meet or exceed the five statutory requirements identified above; (2) include an "effective, mandatory mechanism for the independent assessment of . . . compliance with the guidelines" such as random or periodic review of privacy practices conducted by a seal program or third-party; and (3) contain "effective incentives" to ensure compliance with the guidelines such as mandatory public reporting of disciplinary actions, consumer redress, voluntary payments to the government, or referral of violators to the FTC.</w:t>
      </w:r>
    </w:p>
    <w:p w14:paraId="473725A0" w14:textId="77777777" w:rsidR="00BE6F27" w:rsidRPr="00537F01" w:rsidRDefault="00BE6F27" w:rsidP="00BE6F27">
      <w:pPr>
        <w:rPr>
          <w:sz w:val="4"/>
          <w:szCs w:val="10"/>
        </w:rPr>
      </w:pPr>
      <w:r w:rsidRPr="00537F01">
        <w:rPr>
          <w:sz w:val="4"/>
          <w:szCs w:val="10"/>
        </w:rPr>
        <w:t>The avowed purpose of the COPPA safe harbor is to facilitate industry self- regulation, and it does so in two ways. First, operators that comply with approved self-regulatory guidelines are "deemed to be in compliance" with all regulatory requirements. To benefit from safe harbor treatment, operators need not individually apply for approval as long as they fully comply with approved guidelines that are applicable to their business. According to the COPPA Final Rule, such compliance serves "as a safe harbor in any enforcement action" under COPPA unless the guidelines were approved based on false or incomplete information. Second, the safe harbor allows "flexibility  [*396]  in the development of self-regulatory guidelines" in a manner that "takes into account industry-specific concerns and technological developments." Industry groups interested in providing safe harbors must submit their self- regulatory guidelines to the FTC for approval. To date, the FTC has reviewed six safe harbor programs and approved four of them. With all of the approved safe harbor programs satisfying the three criteria set out in the preceding paragraph, the COPPA safe harbor exemplifies Priest's regulatory self-management category insofar as the statue sets regulatory policy and rules but assigns program sponsors the responsibility for drafting self-regulatory guidelines, implementing and operating the program, and enforcement. A brief assessment of CARU's monitoring and complaint-handling system shows the success of the safe harbor program from an enforcement standpoint.</w:t>
      </w:r>
    </w:p>
    <w:p w14:paraId="29AB3F7F" w14:textId="77777777" w:rsidR="00BE6F27" w:rsidRPr="00537F01" w:rsidRDefault="00BE6F27" w:rsidP="00BE6F27">
      <w:pPr>
        <w:rPr>
          <w:sz w:val="4"/>
          <w:szCs w:val="10"/>
        </w:rPr>
      </w:pPr>
      <w:r w:rsidRPr="00537F01">
        <w:rPr>
          <w:sz w:val="4"/>
          <w:szCs w:val="10"/>
        </w:rPr>
        <w:t>Between 2000 and 2008, CARU reported on almost 200 cases; a few originated in consumer complaints and the rest resulted from CARU's routine monitoring of any website that may be reasonably expected to attract children or teen users. Issues ranged from inadequate privacy policies to the lack of a neutral age-screening process to collection or disclosure of PII from children without parental consent. The companies resolved all of the cases in question by agreeing to change their practices as directed by CARU. In  [*397]  addition, CARU referred one case to the FTC that resulted in a $ 400,000 settlement. In a second case, the respondent entered into a consent decree with the FTC that included signing up for the CARU safe harbor. And in a third case, the FTC initiated a COPPA lawsuit based in part on CARU's determination of compliance shortcomings. This is an impressive record considering that since 2000, the FTC has brought a total of only fifteen COPPA enforcement cases. In short, CARU's compliance review and disciplinary procedures clearly have been successful in complementing the FTC's enforcement of COPPA, due in no small measure to its policy of engaging in widespread monitoring of child-oriented websites as opposed to members' sites only. This, in turn, allows the Commission to focus its resources on higher profile matters.</w:t>
      </w:r>
    </w:p>
    <w:p w14:paraId="29AFBE4F" w14:textId="77777777" w:rsidR="00BE6F27" w:rsidRPr="00537F01" w:rsidRDefault="00BE6F27" w:rsidP="00BE6F27">
      <w:pPr>
        <w:rPr>
          <w:sz w:val="4"/>
          <w:szCs w:val="10"/>
        </w:rPr>
      </w:pPr>
      <w:r w:rsidRPr="00537F01">
        <w:rPr>
          <w:sz w:val="4"/>
          <w:szCs w:val="10"/>
        </w:rPr>
        <w:t>How well do COPPA safe harbor programs (and CARU, in particular) fare when evaluated against the now familiar normative criteria? Clearly, CARU harnesses industry expertise, but probably costs more to operate than the NAI or SHA seal programs given its extensive enforcement activities. Second, like the SHA, COPPA is very strong on producing and reporting information regarding relevant legal standards but weak on performance data. Third, as compared to both the NAI and SHA, only the COPPA safe harbor programs achieve full coverage of substantive privacy requirements as might be expected given the FTC's mandatory review of program guidelines, all of which must offer principles that "meet or exceed" statutory  [*398]  requirements. Fourth, free rider problems are minimal in the COPPA safe harbor program because firms that resist joining an approved program remain subject to the statutory requirements, thereby deriving little competitive advantage from free riding. Additionally, the number of CARU investigations seems high enough to discourage feigned compliance by participating firms, especially given CARU's willingness to refer cases to the Commission, and the FTC's aggressive enforcement stance with respect to children's privacy issues. Fifth, as to oversight and enforcement, COPPA requires that approved safe harbor programs engage in ongoing monitoring of their members' practices to ensure compliance with program guidelines and the participant's own privacy notices. CARU's strong record of investigating compliance issues identified in complaints or as a result of routine monitoring (coupled with FTC's higher profile enforcement actions) rebuts the usual charge that self-regulatory programs are weak on enforcement. To the contrary, the COPPA safe harbor programs, like other well-organized and committed industry groups, "help free up scarce government regulatory resources to address the recalcitrant few rather than the compliant majority." The CARU program stands out both for publishing case reports on non-member compliance issues and for having, in fact, referred several cases to the FTC.</w:t>
      </w:r>
    </w:p>
    <w:p w14:paraId="5624A800" w14:textId="77777777" w:rsidR="00BE6F27" w:rsidRPr="00537F01" w:rsidRDefault="00BE6F27" w:rsidP="00BE6F27">
      <w:pPr>
        <w:rPr>
          <w:sz w:val="4"/>
          <w:szCs w:val="10"/>
        </w:rPr>
      </w:pPr>
      <w:r w:rsidRPr="00537F01">
        <w:rPr>
          <w:sz w:val="4"/>
          <w:szCs w:val="10"/>
        </w:rPr>
        <w:t>Finally, while the CARU program is far superior to either the NAI or SHA in terms of the preceding five criteria, it lacks many of the attributes of second- generation regulatory strategies. There is no  [*399]  Coasian bargaining and too little industry buy-in. Moreover, the COPPA regulations are neither very flexible nor do they take into account "industry- specific concerns and technological developments." Although the Commission expressly characterized the assessment mechanisms and compliance incentives described in the Final Rule as "performance standards" that may be satisfied by equally effective alternatives, a review of the self-regulatory guidelines of CARU, Truste, ESRB and Privo shows relatively little differentiation by sector, technology, or innovative methods of assessment or compliance. This is at least partly the result of the safe harbor approval process, which requires a side-by-side comparison of the substantive provisions of the COPPA rule with the corresponding provisions of the guidelines. The reason firms participate in safe harbor programs is probably due less to regulatory flexibility, and more to a desire to share in the brand recognition of the program seal, to develop a closer working relationship with FTC staff, and to draw on the additional expertise of program staff.</w:t>
      </w:r>
    </w:p>
    <w:p w14:paraId="574DF6E5" w14:textId="77777777" w:rsidR="00BE6F27" w:rsidRPr="00537F01" w:rsidRDefault="00BE6F27" w:rsidP="00BE6F27">
      <w:pPr>
        <w:rPr>
          <w:sz w:val="4"/>
          <w:szCs w:val="10"/>
        </w:rPr>
      </w:pPr>
      <w:r w:rsidRPr="00537F01">
        <w:rPr>
          <w:sz w:val="4"/>
          <w:szCs w:val="10"/>
        </w:rPr>
        <w:t xml:space="preserve">***** [*400] </w:t>
      </w:r>
    </w:p>
    <w:p w14:paraId="6505826F" w14:textId="77777777" w:rsidR="00BE6F27" w:rsidRPr="00537F01" w:rsidRDefault="00BE6F27" w:rsidP="00BE6F27">
      <w:pPr>
        <w:rPr>
          <w:sz w:val="4"/>
          <w:szCs w:val="10"/>
        </w:rPr>
      </w:pPr>
      <w:r w:rsidRPr="00537F01">
        <w:rPr>
          <w:sz w:val="4"/>
          <w:szCs w:val="10"/>
        </w:rPr>
        <w:t>The three preceding case studies all describe well-established self-regulatory programs and evaluates them against five public policy criteria and a sixth criteria focusing on second-generation regulatory strategies. This next section is different. It explores a few overseas cases of privacy covenants under law and then hones in on a very recent case in which U.S. firms, when threatened with prescriptive regulation, chose to engage in a multi-stakeholder process (known as the Global Network Initiative or GNI) to define privacy and free speech principles for the Internet. While it is too soon to assess the GNI against the public policy criteria, and while the GNI might fare poorly in operational terms when compared to a statutory safe harbor such as CARU, the GNI nevertheless points the way to the use of mutually self- interested bargaining to achieve superior performance by good actors.</w:t>
      </w:r>
    </w:p>
    <w:p w14:paraId="1F69D4F6" w14:textId="77777777" w:rsidR="00BE6F27" w:rsidRPr="00537F01" w:rsidRDefault="00BE6F27" w:rsidP="00BE6F27">
      <w:pPr>
        <w:rPr>
          <w:sz w:val="4"/>
          <w:szCs w:val="10"/>
        </w:rPr>
      </w:pPr>
      <w:r w:rsidRPr="00537F01">
        <w:rPr>
          <w:sz w:val="4"/>
          <w:szCs w:val="10"/>
        </w:rPr>
        <w:t>D. Privacy Covenants</w:t>
      </w:r>
    </w:p>
    <w:p w14:paraId="3A1BA5C7" w14:textId="77777777" w:rsidR="00BE6F27" w:rsidRPr="00537F01" w:rsidRDefault="00BE6F27" w:rsidP="00BE6F27">
      <w:pPr>
        <w:rPr>
          <w:sz w:val="4"/>
          <w:szCs w:val="10"/>
        </w:rPr>
      </w:pPr>
      <w:r w:rsidRPr="00537F01">
        <w:rPr>
          <w:sz w:val="4"/>
          <w:szCs w:val="10"/>
        </w:rPr>
        <w:t>In his article discussing innovative environmental privacy tools, Hirsch's primary examples of a privacy covenant are the Dutch codes of conduct. Dutch data protection law (which is a comprehensive statute implementing the E.U. Data Directive) allows industry sectors to draw up codes for processing of personal data, which are then submitted to the Dutch Data Protection Authority (DPA) for review and approval. Specifically, organizations considered "sufficiently representative" of a sector and that are planning to draw up a code of conduct may ask the DPA for a declaration that "given the particular features of the sector or sectors of society in which these organizations are operating, the rules contained in the said code properly implement" Dutch law. Article 25(4) of the PDPA further provides that such declarations shall be "deemed to be the equivalent to" a binding administrative decision, making it similar in effect to FTC approval of COPPA safe harbor guidelines. According to Hirsch, the DPA has approved at least twelve such codes covering various industry sectors, each with its own tailored compliance plan that is nevertheless consistent with the broader requirements of the Dutch data protection law. Outside of Europe, other countries have  [*401]  adopted a similar approach to privacy covenants. For example, Australian privacy law also permits organizations to develop sectoral privacy codes for the handling of personal information "designed to allow for flexibility in an organization's approach to privacy," while at the same time guaranteeing consumers "that their personal information is subject to minimum standards that are enforceable in law." Finally, New Zealand privacy law also treats approved codes of conduct as instruments of law with binding effect.</w:t>
      </w:r>
    </w:p>
    <w:p w14:paraId="51B396EA" w14:textId="77777777" w:rsidR="00BE6F27" w:rsidRPr="00537F01" w:rsidRDefault="00BE6F27" w:rsidP="00BE6F27">
      <w:pPr>
        <w:rPr>
          <w:sz w:val="4"/>
          <w:szCs w:val="10"/>
        </w:rPr>
      </w:pPr>
      <w:r w:rsidRPr="00537F01">
        <w:rPr>
          <w:sz w:val="4"/>
          <w:szCs w:val="10"/>
        </w:rPr>
        <w:t>In the U.S., where comprehensive privacy law is lacking, there is no possibility of firms or industry negotiating privacy covenants with regulators, unless one wants to treat FTC consent decrees as a type of covenant. Thus, the covenanting approach in the U.S. arises only when there is a credible threat of federal privacy regulation and firms sit down with regulators to negotiate a code of conduct in lieu of regulation. In his article, Hirsch cites the OPA Guidelines as an "incomplete" step towards a covenanting approach, and gives three  [*402]  reasons for this incompleteness. A more recent and telling example of a privacy covenant came about when three leading Internet firms were accused of Internet censorship in China, resulting in a very public controversy and threatened legislation.</w:t>
      </w:r>
    </w:p>
    <w:p w14:paraId="71B15DC1" w14:textId="77777777" w:rsidR="00BE6F27" w:rsidRPr="00537F01" w:rsidRDefault="00BE6F27" w:rsidP="00BE6F27">
      <w:pPr>
        <w:rPr>
          <w:sz w:val="4"/>
          <w:szCs w:val="10"/>
        </w:rPr>
      </w:pPr>
      <w:r w:rsidRPr="00537F01">
        <w:rPr>
          <w:sz w:val="4"/>
          <w:szCs w:val="10"/>
        </w:rPr>
        <w:t>In the winter of 2006, Yahoo!, Google and Microsoft had to contend with highly unfavorable publicity and Congressional hearings over their controversial roles in cooperating with Chinese government efforts to monitor and censor the Internet and persecute dissidents. A few months later, Rep. Chris Smith introduced a bill that would have rendered such practices illegal and forced U.S. companies to confront a Hobson's choice: disregard restrictive Chinese licensing requirements imposed on foreign companies as a condition of providing Internet services in the Chinese market or obey Chinese censorship rules in violation of U.S. law. The companies then sat down with a cross-section of human rights organizations, socially responsible investment firms, and academics, and agreed to work on voluntary guidelines for protecting freedom of expression and privacy on the Internet. After eighteen months of negotiations and defections by several NGOs, the multi-stakeholder group reached agreement and launched the GNI, jointly committing to a set of principles and implementation guidelines as well as an accountability  [*403]  system based on independent, third-party assessments. More recently, a GNI member (Google) announced that it would shut down its Chinese search engine rather than continuing to censor the results, and began automatically redirecting Chinese customers to an uncensored version of Google search hosted in Hong Kong.</w:t>
      </w:r>
    </w:p>
    <w:p w14:paraId="3C66B1A5" w14:textId="77777777" w:rsidR="00BE6F27" w:rsidRPr="00D23D8F" w:rsidRDefault="00BE6F27" w:rsidP="00BE6F27">
      <w:pPr>
        <w:rPr>
          <w:sz w:val="16"/>
        </w:rPr>
      </w:pPr>
      <w:r w:rsidRPr="00D23D8F">
        <w:rPr>
          <w:sz w:val="16"/>
        </w:rPr>
        <w:t xml:space="preserve">Why did </w:t>
      </w:r>
      <w:r w:rsidRPr="009862F3">
        <w:rPr>
          <w:rStyle w:val="Emphasis"/>
          <w:highlight w:val="cyan"/>
        </w:rPr>
        <w:t>Yahoo!</w:t>
      </w:r>
      <w:r w:rsidRPr="009862F3">
        <w:rPr>
          <w:rStyle w:val="StyleUnderline"/>
          <w:highlight w:val="cyan"/>
        </w:rPr>
        <w:t xml:space="preserve">, </w:t>
      </w:r>
      <w:r w:rsidRPr="009862F3">
        <w:rPr>
          <w:rStyle w:val="Emphasis"/>
          <w:highlight w:val="cyan"/>
        </w:rPr>
        <w:t>Google</w:t>
      </w:r>
      <w:r w:rsidRPr="009862F3">
        <w:rPr>
          <w:rStyle w:val="StyleUnderline"/>
          <w:highlight w:val="cyan"/>
        </w:rPr>
        <w:t xml:space="preserve">, and </w:t>
      </w:r>
      <w:r w:rsidRPr="009862F3">
        <w:rPr>
          <w:rStyle w:val="Emphasis"/>
          <w:highlight w:val="cyan"/>
        </w:rPr>
        <w:t>Microsoft</w:t>
      </w:r>
      <w:r w:rsidRPr="009862F3">
        <w:rPr>
          <w:rStyle w:val="StyleUnderline"/>
          <w:highlight w:val="cyan"/>
        </w:rPr>
        <w:t xml:space="preserve"> </w:t>
      </w:r>
      <w:r w:rsidRPr="009862F3">
        <w:rPr>
          <w:rStyle w:val="Emphasis"/>
          <w:highlight w:val="cyan"/>
        </w:rPr>
        <w:t>agree</w:t>
      </w:r>
      <w:r w:rsidRPr="009862F3">
        <w:rPr>
          <w:rStyle w:val="StyleUnderline"/>
          <w:highlight w:val="cyan"/>
        </w:rPr>
        <w:t xml:space="preserve"> to</w:t>
      </w:r>
      <w:r w:rsidRPr="00344598">
        <w:rPr>
          <w:rStyle w:val="StyleUnderline"/>
        </w:rPr>
        <w:t xml:space="preserve"> participate in </w:t>
      </w:r>
      <w:r w:rsidRPr="009862F3">
        <w:rPr>
          <w:rStyle w:val="StyleUnderline"/>
          <w:highlight w:val="cyan"/>
        </w:rPr>
        <w:t xml:space="preserve">a </w:t>
      </w:r>
      <w:r w:rsidRPr="009862F3">
        <w:rPr>
          <w:rStyle w:val="Emphasis"/>
          <w:highlight w:val="cyan"/>
        </w:rPr>
        <w:t>multi-stakeholder process</w:t>
      </w:r>
      <w:r w:rsidRPr="00344598">
        <w:rPr>
          <w:rStyle w:val="StyleUnderline"/>
        </w:rPr>
        <w:t xml:space="preserve"> in which a successful outcome required </w:t>
      </w:r>
      <w:r w:rsidRPr="009862F3">
        <w:rPr>
          <w:rStyle w:val="Emphasis"/>
          <w:highlight w:val="cyan"/>
        </w:rPr>
        <w:t>convening</w:t>
      </w:r>
      <w:r w:rsidRPr="00344598">
        <w:rPr>
          <w:rStyle w:val="StyleUnderline"/>
        </w:rPr>
        <w:t xml:space="preserve"> a group of </w:t>
      </w:r>
      <w:r w:rsidRPr="009862F3">
        <w:rPr>
          <w:rStyle w:val="StyleUnderline"/>
          <w:highlight w:val="cyan"/>
        </w:rPr>
        <w:t>actors</w:t>
      </w:r>
      <w:r w:rsidRPr="00485F48">
        <w:rPr>
          <w:rStyle w:val="StyleUnderline"/>
        </w:rPr>
        <w:t xml:space="preserve"> with </w:t>
      </w:r>
      <w:r w:rsidRPr="00485F48">
        <w:rPr>
          <w:rStyle w:val="Emphasis"/>
        </w:rPr>
        <w:t>divergent interests</w:t>
      </w:r>
      <w:r w:rsidRPr="00344598">
        <w:rPr>
          <w:rStyle w:val="StyleUnderline"/>
        </w:rPr>
        <w:t xml:space="preserve"> (</w:t>
      </w:r>
      <w:r w:rsidRPr="00344598">
        <w:rPr>
          <w:rStyle w:val="Emphasis"/>
        </w:rPr>
        <w:t xml:space="preserve">often </w:t>
      </w:r>
      <w:r w:rsidRPr="009862F3">
        <w:rPr>
          <w:rStyle w:val="Emphasis"/>
          <w:highlight w:val="cyan"/>
        </w:rPr>
        <w:t>at loggerheads</w:t>
      </w:r>
      <w:r w:rsidRPr="00344598">
        <w:rPr>
          <w:rStyle w:val="StyleUnderline"/>
        </w:rPr>
        <w:t xml:space="preserve"> with each other), </w:t>
      </w:r>
      <w:r w:rsidRPr="009862F3">
        <w:rPr>
          <w:rStyle w:val="StyleUnderline"/>
          <w:highlight w:val="cyan"/>
        </w:rPr>
        <w:t>engaging in</w:t>
      </w:r>
      <w:r w:rsidRPr="00344598">
        <w:rPr>
          <w:rStyle w:val="StyleUnderline"/>
        </w:rPr>
        <w:t xml:space="preserve"> </w:t>
      </w:r>
      <w:r w:rsidRPr="00344598">
        <w:rPr>
          <w:rStyle w:val="Emphasis"/>
        </w:rPr>
        <w:t xml:space="preserve">difficult and protracted </w:t>
      </w:r>
      <w:r w:rsidRPr="009862F3">
        <w:rPr>
          <w:rStyle w:val="Emphasis"/>
          <w:highlight w:val="cyan"/>
        </w:rPr>
        <w:t>negotiations</w:t>
      </w:r>
      <w:r w:rsidRPr="00344598">
        <w:rPr>
          <w:rStyle w:val="StyleUnderline"/>
        </w:rPr>
        <w:t xml:space="preserve">, and </w:t>
      </w:r>
      <w:r w:rsidRPr="009862F3">
        <w:rPr>
          <w:rStyle w:val="Emphasis"/>
          <w:highlight w:val="cyan"/>
        </w:rPr>
        <w:t>staying</w:t>
      </w:r>
      <w:r w:rsidRPr="00485F48">
        <w:rPr>
          <w:rStyle w:val="Emphasis"/>
        </w:rPr>
        <w:t xml:space="preserve"> at the table</w:t>
      </w:r>
      <w:r w:rsidRPr="00485F48">
        <w:rPr>
          <w:rStyle w:val="StyleUnderline"/>
        </w:rPr>
        <w:t xml:space="preserve"> </w:t>
      </w:r>
      <w:r w:rsidRPr="009862F3">
        <w:rPr>
          <w:rStyle w:val="StyleUnderline"/>
          <w:highlight w:val="cyan"/>
        </w:rPr>
        <w:t>until</w:t>
      </w:r>
      <w:r w:rsidRPr="00344598">
        <w:rPr>
          <w:rStyle w:val="StyleUnderline"/>
        </w:rPr>
        <w:t xml:space="preserve"> a </w:t>
      </w:r>
      <w:r w:rsidRPr="009862F3">
        <w:rPr>
          <w:rStyle w:val="Emphasis"/>
          <w:highlight w:val="cyan"/>
        </w:rPr>
        <w:t>consensus was forged</w:t>
      </w:r>
      <w:r w:rsidRPr="00D23D8F">
        <w:rPr>
          <w:sz w:val="16"/>
        </w:rPr>
        <w:t xml:space="preserve">? As described above, the GNI negotiations were an entirely voluntary effort, with no legal mandate as to process or substance. Rather, the parties proceeded on an ad hoc basis and agreed to principles that, while based on international human rights instruments, were not subject to any formal approval criteria or government oversight. Although the U.S. State Department welcomed </w:t>
      </w:r>
      <w:r w:rsidRPr="00344598">
        <w:rPr>
          <w:rStyle w:val="StyleUnderline"/>
        </w:rPr>
        <w:t>the</w:t>
      </w:r>
      <w:r w:rsidRPr="00D23D8F">
        <w:rPr>
          <w:sz w:val="16"/>
        </w:rPr>
        <w:t xml:space="preserve"> GNI </w:t>
      </w:r>
      <w:r w:rsidRPr="00344598">
        <w:rPr>
          <w:rStyle w:val="StyleUnderline"/>
        </w:rPr>
        <w:t>initiative</w:t>
      </w:r>
      <w:r w:rsidRPr="00D23D8F">
        <w:rPr>
          <w:sz w:val="16"/>
        </w:rPr>
        <w:t xml:space="preserve">, it did not participate in any stakeholder meetings. Cynics may say that the three firms were merely responding to a public relations crisis related to their business operations in China, which forced them to pursue a covenanting approach not only to improve their public image, but to restore public faith in their company integrity and  [*404]  mollify Congressional demands for government intervention. But even if GNI </w:t>
      </w:r>
      <w:r w:rsidRPr="00344598">
        <w:rPr>
          <w:rStyle w:val="StyleUnderline"/>
        </w:rPr>
        <w:t xml:space="preserve">was </w:t>
      </w:r>
      <w:r w:rsidRPr="00344598">
        <w:rPr>
          <w:rStyle w:val="Emphasis"/>
        </w:rPr>
        <w:t>initially</w:t>
      </w:r>
      <w:r w:rsidRPr="00344598">
        <w:rPr>
          <w:rStyle w:val="StyleUnderline"/>
        </w:rPr>
        <w:t xml:space="preserve"> spurred by</w:t>
      </w:r>
      <w:r w:rsidRPr="00D23D8F">
        <w:rPr>
          <w:sz w:val="16"/>
        </w:rPr>
        <w:t xml:space="preserve"> negative publicity and </w:t>
      </w:r>
      <w:r w:rsidRPr="00344598">
        <w:rPr>
          <w:rStyle w:val="StyleUnderline"/>
        </w:rPr>
        <w:t xml:space="preserve">a </w:t>
      </w:r>
      <w:r w:rsidRPr="00344598">
        <w:rPr>
          <w:rStyle w:val="Emphasis"/>
        </w:rPr>
        <w:t>threat</w:t>
      </w:r>
      <w:r w:rsidRPr="00344598">
        <w:rPr>
          <w:rStyle w:val="StyleUnderline"/>
        </w:rPr>
        <w:t xml:space="preserve"> of government intervention</w:t>
      </w:r>
      <w:r w:rsidRPr="00D23D8F">
        <w:rPr>
          <w:sz w:val="16"/>
        </w:rPr>
        <w:t>, it represents a moderately successfully example of the covenanting approach at work.</w:t>
      </w:r>
    </w:p>
    <w:p w14:paraId="4AB9DC96" w14:textId="77777777" w:rsidR="00BE6F27" w:rsidRDefault="00BE6F27" w:rsidP="00BE6F27">
      <w:pPr>
        <w:pStyle w:val="Heading4"/>
      </w:pPr>
      <w:r>
        <w:t xml:space="preserve">Antitrust litigation is </w:t>
      </w:r>
      <w:r>
        <w:rPr>
          <w:u w:val="single"/>
        </w:rPr>
        <w:t>uniquely</w:t>
      </w:r>
      <w:r>
        <w:t xml:space="preserve"> complex and resource-intensive---a </w:t>
      </w:r>
      <w:r>
        <w:rPr>
          <w:u w:val="single"/>
        </w:rPr>
        <w:t>spike</w:t>
      </w:r>
      <w:r>
        <w:t xml:space="preserve"> trades-off with judicial functioning in </w:t>
      </w:r>
      <w:r>
        <w:rPr>
          <w:u w:val="single"/>
        </w:rPr>
        <w:t>other areas</w:t>
      </w:r>
    </w:p>
    <w:p w14:paraId="57503192" w14:textId="77777777" w:rsidR="00BE6F27" w:rsidRDefault="00BE6F27" w:rsidP="00BE6F27">
      <w:r>
        <w:t xml:space="preserve">Daniel R. </w:t>
      </w:r>
      <w:r w:rsidRPr="00035B5C">
        <w:rPr>
          <w:rStyle w:val="Style13ptBold"/>
        </w:rPr>
        <w:t>Warren 15</w:t>
      </w:r>
      <w: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3A8A8807" w14:textId="77777777" w:rsidR="00BE6F27" w:rsidRPr="00B90FA8" w:rsidRDefault="00BE6F27" w:rsidP="00BE6F27">
      <w:pPr>
        <w:rPr>
          <w:sz w:val="16"/>
        </w:rPr>
      </w:pPr>
      <w:r w:rsidRPr="00B90FA8">
        <w:rPr>
          <w:sz w:val="16"/>
        </w:rPr>
        <w:t>A. Summary Judgment Can Cut Short Extreme Costs</w:t>
      </w:r>
    </w:p>
    <w:p w14:paraId="6F915426" w14:textId="77777777" w:rsidR="00BE6F27" w:rsidRPr="00B90FA8" w:rsidRDefault="00BE6F27" w:rsidP="00BE6F27">
      <w:pPr>
        <w:rPr>
          <w:sz w:val="16"/>
        </w:rPr>
      </w:pPr>
      <w:r w:rsidRPr="003932A4">
        <w:rPr>
          <w:rStyle w:val="StyleUnderline"/>
          <w:highlight w:val="cyan"/>
        </w:rPr>
        <w:t>Antitrust litigation</w:t>
      </w:r>
      <w:r w:rsidRPr="002D324E">
        <w:rPr>
          <w:rStyle w:val="StyleUnderline"/>
        </w:rPr>
        <w:t xml:space="preserve"> can </w:t>
      </w:r>
      <w:r w:rsidRPr="003932A4">
        <w:rPr>
          <w:rStyle w:val="StyleUnderline"/>
          <w:highlight w:val="cyan"/>
        </w:rPr>
        <w:t xml:space="preserve">involve </w:t>
      </w:r>
      <w:r w:rsidRPr="003932A4">
        <w:rPr>
          <w:rStyle w:val="Emphasis"/>
          <w:highlight w:val="cyan"/>
        </w:rPr>
        <w:t>enormous</w:t>
      </w:r>
      <w:r w:rsidRPr="002D324E">
        <w:rPr>
          <w:rStyle w:val="Emphasis"/>
        </w:rPr>
        <w:t xml:space="preserve"> discovery </w:t>
      </w:r>
      <w:r w:rsidRPr="003932A4">
        <w:rPr>
          <w:rStyle w:val="Emphasis"/>
          <w:highlight w:val="cyan"/>
        </w:rPr>
        <w:t>costs</w:t>
      </w:r>
      <w:r w:rsidRPr="00B90FA8">
        <w:rPr>
          <w:sz w:val="16"/>
        </w:rPr>
        <w:t xml:space="preserve">, particularly when antitrust litigation overlaps with class action litigation. </w:t>
      </w:r>
      <w:r w:rsidRPr="003932A4">
        <w:rPr>
          <w:rStyle w:val="StyleUnderline"/>
          <w:highlight w:val="cyan"/>
        </w:rPr>
        <w:t>Due to</w:t>
      </w:r>
      <w:r w:rsidRPr="002D324E">
        <w:rPr>
          <w:rStyle w:val="StyleUnderline"/>
        </w:rPr>
        <w:t xml:space="preserve"> the </w:t>
      </w:r>
      <w:r w:rsidRPr="003932A4">
        <w:rPr>
          <w:rStyle w:val="Emphasis"/>
          <w:highlight w:val="cyan"/>
        </w:rPr>
        <w:t>wide scope</w:t>
      </w:r>
      <w:r w:rsidRPr="002D324E">
        <w:rPr>
          <w:rStyle w:val="StyleUnderline"/>
        </w:rPr>
        <w:t xml:space="preserve"> of many antitrust claims, discovery can implicate a </w:t>
      </w:r>
      <w:r w:rsidRPr="002D324E">
        <w:rPr>
          <w:rStyle w:val="Emphasis"/>
        </w:rPr>
        <w:t>broad range</w:t>
      </w:r>
      <w:r w:rsidRPr="002D324E">
        <w:rPr>
          <w:rStyle w:val="StyleUnderline"/>
        </w:rPr>
        <w:t xml:space="preserve"> of documents, records, interrogatories, and depositions</w:t>
      </w:r>
      <w:r w:rsidRPr="00B90FA8">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2D324E">
        <w:rPr>
          <w:rStyle w:val="StyleUnderline"/>
        </w:rPr>
        <w:t xml:space="preserve">The </w:t>
      </w:r>
      <w:r w:rsidRPr="002D324E">
        <w:rPr>
          <w:rStyle w:val="Emphasis"/>
        </w:rPr>
        <w:t>legal hours</w:t>
      </w:r>
      <w:r w:rsidRPr="002D324E">
        <w:rPr>
          <w:rStyle w:val="StyleUnderline"/>
        </w:rPr>
        <w:t xml:space="preserve"> necessary to answer and address discovery challenges can</w:t>
      </w:r>
      <w:r w:rsidRPr="00B90FA8">
        <w:rPr>
          <w:sz w:val="16"/>
        </w:rPr>
        <w:t xml:space="preserve"> also </w:t>
      </w:r>
      <w:r w:rsidRPr="002D324E">
        <w:rPr>
          <w:rStyle w:val="StyleUnderline"/>
        </w:rPr>
        <w:t xml:space="preserve">impose </w:t>
      </w:r>
      <w:r w:rsidRPr="002D324E">
        <w:rPr>
          <w:rStyle w:val="Emphasis"/>
        </w:rPr>
        <w:t>extreme costs</w:t>
      </w:r>
      <w:r w:rsidRPr="00B90FA8">
        <w:rPr>
          <w:sz w:val="16"/>
        </w:rPr>
        <w:t>.</w:t>
      </w:r>
    </w:p>
    <w:p w14:paraId="35562D51" w14:textId="77777777" w:rsidR="00BE6F27" w:rsidRPr="00B90FA8" w:rsidRDefault="00BE6F27" w:rsidP="00BE6F27">
      <w:pPr>
        <w:rPr>
          <w:sz w:val="16"/>
        </w:rPr>
      </w:pPr>
      <w:r w:rsidRPr="00B90FA8">
        <w:rPr>
          <w:sz w:val="16"/>
        </w:rPr>
        <w:t xml:space="preserve">Plaintiffs can often use discovery costs as a weapon against defendants in antitrust litigation. The Seventh Circuit Court of Appeals stated that </w:t>
      </w:r>
      <w:r w:rsidRPr="002D324E">
        <w:rPr>
          <w:rStyle w:val="StyleUnderline"/>
        </w:rPr>
        <w:t xml:space="preserve">"antitrust </w:t>
      </w:r>
      <w:r w:rsidRPr="003932A4">
        <w:rPr>
          <w:rStyle w:val="StyleUnderline"/>
          <w:highlight w:val="cyan"/>
        </w:rPr>
        <w:t>trials</w:t>
      </w:r>
      <w:r w:rsidRPr="002D324E">
        <w:rPr>
          <w:rStyle w:val="StyleUnderline"/>
        </w:rPr>
        <w:t xml:space="preserve"> often </w:t>
      </w:r>
      <w:r w:rsidRPr="003932A4">
        <w:rPr>
          <w:rStyle w:val="StyleUnderline"/>
          <w:highlight w:val="cyan"/>
        </w:rPr>
        <w:t>encompass</w:t>
      </w:r>
      <w:r w:rsidRPr="002D324E">
        <w:rPr>
          <w:rStyle w:val="StyleUnderline"/>
        </w:rPr>
        <w:t xml:space="preserve"> a </w:t>
      </w:r>
      <w:r w:rsidRPr="002D324E">
        <w:rPr>
          <w:rStyle w:val="Emphasis"/>
        </w:rPr>
        <w:t>great deal</w:t>
      </w:r>
      <w:r w:rsidRPr="002D324E">
        <w:rPr>
          <w:rStyle w:val="StyleUnderline"/>
        </w:rPr>
        <w:t xml:space="preserve"> of </w:t>
      </w:r>
      <w:r w:rsidRPr="003932A4">
        <w:rPr>
          <w:rStyle w:val="Emphasis"/>
          <w:highlight w:val="cyan"/>
        </w:rPr>
        <w:t>expensive</w:t>
      </w:r>
      <w:r w:rsidRPr="002D324E">
        <w:rPr>
          <w:rStyle w:val="StyleUnderline"/>
        </w:rPr>
        <w:t xml:space="preserve"> and </w:t>
      </w:r>
      <w:r w:rsidRPr="003932A4">
        <w:rPr>
          <w:rStyle w:val="Emphasis"/>
          <w:highlight w:val="cyan"/>
        </w:rPr>
        <w:t>time consuming</w:t>
      </w:r>
      <w:r w:rsidRPr="00B90FA8">
        <w:rPr>
          <w:sz w:val="16"/>
        </w:rPr>
        <w:t xml:space="preserve"> discovery and </w:t>
      </w:r>
      <w:r w:rsidRPr="003932A4">
        <w:rPr>
          <w:rStyle w:val="Emphasis"/>
          <w:highlight w:val="cyan"/>
        </w:rPr>
        <w:t>trial work</w:t>
      </w:r>
      <w:r w:rsidRPr="00B90FA8">
        <w:rPr>
          <w:sz w:val="16"/>
        </w:rPr>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46154B7A" w14:textId="77777777" w:rsidR="00BE6F27" w:rsidRPr="00B90FA8" w:rsidRDefault="00BE6F27" w:rsidP="00BE6F27">
      <w:pPr>
        <w:rPr>
          <w:sz w:val="16"/>
        </w:rPr>
      </w:pPr>
      <w:r w:rsidRPr="00B90FA8">
        <w:rPr>
          <w:sz w:val="16"/>
        </w:rPr>
        <w:t xml:space="preserve">In antitrust litigation, the value of summary judgment to mitigate discovery costs through shortening litigation is elevated to a special importance even greater than normal for three reasons. First, </w:t>
      </w:r>
      <w:r w:rsidRPr="003932A4">
        <w:rPr>
          <w:rStyle w:val="StyleUnderline"/>
          <w:highlight w:val="cyan"/>
        </w:rPr>
        <w:t>antitrust</w:t>
      </w:r>
      <w:r w:rsidRPr="002D324E">
        <w:rPr>
          <w:rStyle w:val="StyleUnderline"/>
        </w:rPr>
        <w:t xml:space="preserve"> litigation normally </w:t>
      </w:r>
      <w:r w:rsidRPr="003932A4">
        <w:rPr>
          <w:rStyle w:val="StyleUnderline"/>
          <w:highlight w:val="cyan"/>
        </w:rPr>
        <w:t xml:space="preserve">involves </w:t>
      </w:r>
      <w:r w:rsidRPr="003932A4">
        <w:rPr>
          <w:rStyle w:val="Emphasis"/>
          <w:highlight w:val="cyan"/>
        </w:rPr>
        <w:t>large organizations</w:t>
      </w:r>
      <w:r w:rsidRPr="003932A4">
        <w:rPr>
          <w:rStyle w:val="StyleUnderline"/>
          <w:highlight w:val="cyan"/>
        </w:rPr>
        <w:t xml:space="preserve">, which </w:t>
      </w:r>
      <w:r w:rsidRPr="003932A4">
        <w:rPr>
          <w:rStyle w:val="Emphasis"/>
          <w:highlight w:val="cyan"/>
        </w:rPr>
        <w:t>magnifies</w:t>
      </w:r>
      <w:r w:rsidRPr="002D324E">
        <w:rPr>
          <w:rStyle w:val="StyleUnderline"/>
        </w:rPr>
        <w:t xml:space="preserve"> the </w:t>
      </w:r>
      <w:r w:rsidRPr="003932A4">
        <w:rPr>
          <w:rStyle w:val="Emphasis"/>
          <w:highlight w:val="cyan"/>
        </w:rPr>
        <w:t>costs</w:t>
      </w:r>
      <w:r w:rsidRPr="002D324E">
        <w:rPr>
          <w:rStyle w:val="StyleUnderline"/>
        </w:rPr>
        <w:t xml:space="preserve"> of those firms going through the discovery process</w:t>
      </w:r>
      <w:r w:rsidRPr="00B90FA8">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39FD5300" w14:textId="77777777" w:rsidR="00BE6F27" w:rsidRPr="00B90FA8" w:rsidRDefault="00BE6F27" w:rsidP="00BE6F27">
      <w:pPr>
        <w:rPr>
          <w:sz w:val="16"/>
        </w:rPr>
      </w:pPr>
      <w:r w:rsidRPr="00B90FA8">
        <w:rPr>
          <w:sz w:val="16"/>
        </w:rPr>
        <w:t xml:space="preserve">Second, </w:t>
      </w:r>
      <w:r w:rsidRPr="002D324E">
        <w:rPr>
          <w:rStyle w:val="StyleUnderline"/>
        </w:rPr>
        <w:t xml:space="preserve">antitrust </w:t>
      </w:r>
      <w:r w:rsidRPr="003932A4">
        <w:rPr>
          <w:rStyle w:val="StyleUnderline"/>
          <w:highlight w:val="cyan"/>
        </w:rPr>
        <w:t>litigation is</w:t>
      </w:r>
      <w:r w:rsidRPr="002D324E">
        <w:rPr>
          <w:rStyle w:val="StyleUnderline"/>
        </w:rPr>
        <w:t xml:space="preserve"> normally a </w:t>
      </w:r>
      <w:r w:rsidRPr="003932A4">
        <w:rPr>
          <w:rStyle w:val="Emphasis"/>
          <w:highlight w:val="cyan"/>
        </w:rPr>
        <w:t>slow</w:t>
      </w:r>
      <w:r w:rsidRPr="002D324E">
        <w:rPr>
          <w:rStyle w:val="Emphasis"/>
        </w:rPr>
        <w:t xml:space="preserve"> process</w:t>
      </w:r>
      <w:r w:rsidRPr="002D324E">
        <w:rPr>
          <w:rStyle w:val="StyleUnderline"/>
        </w:rPr>
        <w:t xml:space="preserve"> that takes a </w:t>
      </w:r>
      <w:r w:rsidRPr="002D324E">
        <w:rPr>
          <w:rStyle w:val="Emphasis"/>
        </w:rPr>
        <w:t>great deal of time</w:t>
      </w:r>
      <w:r w:rsidRPr="00B90FA8">
        <w:rPr>
          <w:sz w:val="16"/>
        </w:rPr>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4665EC02" w14:textId="77777777" w:rsidR="00BE6F27" w:rsidRPr="002D324E" w:rsidRDefault="00BE6F27" w:rsidP="00BE6F27">
      <w:pPr>
        <w:rPr>
          <w:rStyle w:val="StyleUnderline"/>
        </w:rPr>
      </w:pPr>
      <w:r w:rsidRPr="00B90FA8">
        <w:rPr>
          <w:sz w:val="16"/>
        </w:rPr>
        <w:t xml:space="preserve">Finally, </w:t>
      </w:r>
      <w:r w:rsidRPr="002D324E">
        <w:rPr>
          <w:rStyle w:val="StyleUnderline"/>
        </w:rPr>
        <w:t xml:space="preserve">the </w:t>
      </w:r>
      <w:r w:rsidRPr="003932A4">
        <w:rPr>
          <w:rStyle w:val="StyleUnderline"/>
          <w:highlight w:val="cyan"/>
        </w:rPr>
        <w:t>vast</w:t>
      </w:r>
      <w:r w:rsidRPr="002D324E">
        <w:rPr>
          <w:rStyle w:val="StyleUnderline"/>
        </w:rPr>
        <w:t xml:space="preserve"> amount of </w:t>
      </w:r>
      <w:r w:rsidRPr="003932A4">
        <w:rPr>
          <w:rStyle w:val="StyleUnderline"/>
          <w:highlight w:val="cyan"/>
        </w:rPr>
        <w:t>evidence</w:t>
      </w:r>
      <w:r w:rsidRPr="002D324E">
        <w:rPr>
          <w:rStyle w:val="StyleUnderline"/>
        </w:rPr>
        <w:t xml:space="preserve"> necessary </w:t>
      </w:r>
      <w:r w:rsidRPr="003932A4">
        <w:rPr>
          <w:rStyle w:val="StyleUnderline"/>
          <w:highlight w:val="cyan"/>
        </w:rPr>
        <w:t>to prove</w:t>
      </w:r>
      <w:r w:rsidRPr="00B90FA8">
        <w:rPr>
          <w:sz w:val="16"/>
        </w:rPr>
        <w:t xml:space="preserve"> the elements of </w:t>
      </w:r>
      <w:r w:rsidRPr="003932A4">
        <w:rPr>
          <w:rStyle w:val="Emphasis"/>
          <w:highlight w:val="cyan"/>
        </w:rPr>
        <w:t>a</w:t>
      </w:r>
      <w:r w:rsidRPr="002D324E">
        <w:rPr>
          <w:rStyle w:val="StyleUnderline"/>
        </w:rPr>
        <w:t xml:space="preserve">n antitrust </w:t>
      </w:r>
      <w:r w:rsidRPr="003932A4">
        <w:rPr>
          <w:rStyle w:val="StyleUnderline"/>
          <w:highlight w:val="cyan"/>
        </w:rPr>
        <w:t>claim</w:t>
      </w:r>
      <w:r w:rsidRPr="00B90FA8">
        <w:rPr>
          <w:sz w:val="16"/>
        </w:rPr>
        <w:t xml:space="preserve"> contribute to the large discovery costs tied to antitrust litigation by </w:t>
      </w:r>
      <w:r w:rsidRPr="003932A4">
        <w:rPr>
          <w:rStyle w:val="Emphasis"/>
          <w:highlight w:val="cyan"/>
        </w:rPr>
        <w:t>overwhelm</w:t>
      </w:r>
      <w:r w:rsidRPr="00B90FA8">
        <w:rPr>
          <w:sz w:val="16"/>
        </w:rPr>
        <w:t xml:space="preserve">ing </w:t>
      </w:r>
      <w:r w:rsidRPr="003932A4">
        <w:rPr>
          <w:rStyle w:val="Emphasis"/>
          <w:highlight w:val="cyan"/>
        </w:rPr>
        <w:t>judges</w:t>
      </w:r>
      <w:r w:rsidRPr="00B90FA8">
        <w:rPr>
          <w:sz w:val="16"/>
        </w:rPr>
        <w:t xml:space="preserve">' ability to reign in discovery costs. Currently, we rely on judges to limit the range of discovery requested, but in the context of antitrust litigation, </w:t>
      </w:r>
      <w:r w:rsidRPr="002D324E">
        <w:rPr>
          <w:rStyle w:val="StyleUnderline"/>
        </w:rPr>
        <w:t xml:space="preserve">judges have </w:t>
      </w:r>
      <w:r w:rsidRPr="002D324E">
        <w:rPr>
          <w:rStyle w:val="Emphasis"/>
        </w:rPr>
        <w:t>difficulty dealing</w:t>
      </w:r>
      <w:r w:rsidRPr="002D324E">
        <w:rPr>
          <w:rStyle w:val="StyleUnderline"/>
        </w:rPr>
        <w:t xml:space="preserve"> with the broad variety of evidence that may be called for. One </w:t>
      </w:r>
      <w:r w:rsidRPr="003932A4">
        <w:rPr>
          <w:rStyle w:val="StyleUnderline"/>
          <w:highlight w:val="cyan"/>
        </w:rPr>
        <w:t>analysis</w:t>
      </w:r>
      <w:r w:rsidRPr="00B90FA8">
        <w:rPr>
          <w:sz w:val="16"/>
        </w:rPr>
        <w:t xml:space="preserve"> of the power of discovery described it as a costly and potentially abusive force, and </w:t>
      </w:r>
      <w:r w:rsidRPr="003932A4">
        <w:rPr>
          <w:rStyle w:val="StyleUnderline"/>
          <w:highlight w:val="cyan"/>
        </w:rPr>
        <w:t>determined</w:t>
      </w:r>
      <w:r w:rsidRPr="002D324E">
        <w:rPr>
          <w:rStyle w:val="StyleUnderline"/>
        </w:rPr>
        <w:t xml:space="preserve"> judges' </w:t>
      </w:r>
      <w:r w:rsidRPr="003932A4">
        <w:rPr>
          <w:rStyle w:val="StyleUnderline"/>
          <w:highlight w:val="cyan"/>
        </w:rPr>
        <w:t>abilities to limit</w:t>
      </w:r>
      <w:r w:rsidRPr="002D324E">
        <w:rPr>
          <w:rStyle w:val="StyleUnderline"/>
        </w:rPr>
        <w:t xml:space="preserve"> discovery </w:t>
      </w:r>
      <w:r w:rsidRPr="003932A4">
        <w:rPr>
          <w:rStyle w:val="StyleUnderline"/>
          <w:highlight w:val="cyan"/>
        </w:rPr>
        <w:t>costs</w:t>
      </w:r>
      <w:r w:rsidRPr="002D324E">
        <w:rPr>
          <w:rStyle w:val="StyleUnderline"/>
        </w:rPr>
        <w:t xml:space="preserve"> on their own </w:t>
      </w:r>
      <w:r w:rsidRPr="003932A4">
        <w:rPr>
          <w:rStyle w:val="StyleUnderline"/>
          <w:highlight w:val="cyan"/>
        </w:rPr>
        <w:t xml:space="preserve">as </w:t>
      </w:r>
      <w:r w:rsidRPr="003932A4">
        <w:rPr>
          <w:rStyle w:val="Emphasis"/>
          <w:highlight w:val="cyan"/>
        </w:rPr>
        <w:t>"hollow"</w:t>
      </w:r>
      <w:r w:rsidRPr="002D324E">
        <w:rPr>
          <w:rStyle w:val="Emphasis"/>
        </w:rPr>
        <w:t xml:space="preserve"> at best</w:t>
      </w:r>
      <w:r w:rsidRPr="002D324E">
        <w:rPr>
          <w:rStyle w:val="StyleUnderline"/>
        </w:rPr>
        <w:t>:</w:t>
      </w:r>
    </w:p>
    <w:p w14:paraId="4F1BEDBB" w14:textId="77777777" w:rsidR="00BE6F27" w:rsidRPr="00B90FA8" w:rsidRDefault="00BE6F27" w:rsidP="00BE6F27">
      <w:pPr>
        <w:ind w:left="720"/>
        <w:rPr>
          <w:rStyle w:val="StyleUnderline"/>
        </w:rPr>
      </w:pPr>
      <w:r w:rsidRPr="00B90FA8">
        <w:rPr>
          <w:rStyle w:val="StyleUnderline"/>
        </w:rPr>
        <w:t>A magistrate</w:t>
      </w:r>
      <w:r w:rsidRPr="00B90FA8">
        <w:rPr>
          <w:sz w:val="16"/>
        </w:rPr>
        <w:t xml:space="preserve"> supervising discovery does not--</w:t>
      </w:r>
      <w:r w:rsidRPr="00B90FA8">
        <w:rPr>
          <w:rStyle w:val="StyleUnderline"/>
        </w:rPr>
        <w:t>cannot--know the expected productivity of a given request</w:t>
      </w:r>
      <w:r w:rsidRPr="00B90FA8">
        <w:rPr>
          <w:sz w:val="16"/>
        </w:rPr>
        <w:t xml:space="preserve">, because the nature of the requester's claim and the contents of the files (or head) of the adverse party are unknown. </w:t>
      </w:r>
      <w:r w:rsidRPr="00B90FA8">
        <w:rPr>
          <w:rStyle w:val="StyleUnderline"/>
        </w:rPr>
        <w:t>Judicial officers cannot measure</w:t>
      </w:r>
      <w:r w:rsidRPr="00B90FA8">
        <w:rPr>
          <w:sz w:val="16"/>
        </w:rPr>
        <w:t xml:space="preserve"> the </w:t>
      </w:r>
      <w:r w:rsidRPr="00B90FA8">
        <w:rPr>
          <w:rStyle w:val="StyleUnderline"/>
        </w:rPr>
        <w:t>costs and benefits</w:t>
      </w:r>
      <w:r w:rsidRPr="00B90FA8">
        <w:rPr>
          <w:sz w:val="16"/>
        </w:rPr>
        <w:t xml:space="preserve"> to the requester </w:t>
      </w:r>
      <w:r w:rsidRPr="00B90FA8">
        <w:rPr>
          <w:rStyle w:val="StyleUnderline"/>
        </w:rPr>
        <w:t>and so cannot isolate impositional requests</w:t>
      </w:r>
      <w:r w:rsidRPr="00B90FA8">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B90FA8">
        <w:rPr>
          <w:rStyle w:val="StyleUnderline"/>
        </w:rPr>
        <w:t>How can a judge distinguish a dry hole</w:t>
      </w:r>
      <w:r w:rsidRPr="00B90FA8">
        <w:rPr>
          <w:sz w:val="16"/>
        </w:rPr>
        <w:t xml:space="preserve"> (common in litigation as well as in the oil business) </w:t>
      </w:r>
      <w:r w:rsidRPr="00B90FA8">
        <w:rPr>
          <w:rStyle w:val="StyleUnderline"/>
        </w:rPr>
        <w:t>from a request that was not justified at the time?</w:t>
      </w:r>
    </w:p>
    <w:p w14:paraId="7D7BF313" w14:textId="77777777" w:rsidR="00BE6F27" w:rsidRPr="00B90FA8" w:rsidRDefault="00BE6F27" w:rsidP="00BE6F27">
      <w:pPr>
        <w:rPr>
          <w:sz w:val="16"/>
        </w:rPr>
      </w:pPr>
      <w:r w:rsidRPr="00B90FA8">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932A4">
        <w:rPr>
          <w:rStyle w:val="StyleUnderline"/>
          <w:highlight w:val="cyan"/>
        </w:rPr>
        <w:t>Costs</w:t>
      </w:r>
      <w:r w:rsidRPr="00B90FA8">
        <w:rPr>
          <w:rStyle w:val="StyleUnderline"/>
        </w:rPr>
        <w:t xml:space="preserve"> can</w:t>
      </w:r>
      <w:r w:rsidRPr="00B90FA8">
        <w:rPr>
          <w:sz w:val="16"/>
        </w:rPr>
        <w:t xml:space="preserve"> also </w:t>
      </w:r>
      <w:r w:rsidRPr="003932A4">
        <w:rPr>
          <w:rStyle w:val="StyleUnderline"/>
          <w:highlight w:val="cyan"/>
        </w:rPr>
        <w:t>multiply in antitrust</w:t>
      </w:r>
      <w:r w:rsidRPr="00485F48">
        <w:rPr>
          <w:rStyle w:val="StyleUnderline"/>
        </w:rPr>
        <w:t xml:space="preserve"> litigation </w:t>
      </w:r>
      <w:r w:rsidRPr="003932A4">
        <w:rPr>
          <w:rStyle w:val="StyleUnderline"/>
          <w:highlight w:val="cyan"/>
        </w:rPr>
        <w:t>because</w:t>
      </w:r>
      <w:r w:rsidRPr="00B90FA8">
        <w:rPr>
          <w:rStyle w:val="StyleUnderline"/>
        </w:rPr>
        <w:t xml:space="preserve"> antitrust </w:t>
      </w:r>
      <w:r w:rsidRPr="003932A4">
        <w:rPr>
          <w:rStyle w:val="StyleUnderline"/>
          <w:highlight w:val="cyan"/>
        </w:rPr>
        <w:t>actions</w:t>
      </w:r>
      <w:r w:rsidRPr="00485F48">
        <w:rPr>
          <w:rStyle w:val="StyleUnderline"/>
        </w:rPr>
        <w:t xml:space="preserve"> are</w:t>
      </w:r>
      <w:r w:rsidRPr="00B90FA8">
        <w:rPr>
          <w:rStyle w:val="StyleUnderline"/>
        </w:rPr>
        <w:t xml:space="preserve"> often </w:t>
      </w:r>
      <w:r w:rsidRPr="003932A4">
        <w:rPr>
          <w:rStyle w:val="Emphasis"/>
          <w:highlight w:val="cyan"/>
        </w:rPr>
        <w:t>combine</w:t>
      </w:r>
      <w:r w:rsidRPr="00485F48">
        <w:rPr>
          <w:rStyle w:val="StyleUnderline"/>
        </w:rPr>
        <w:t xml:space="preserve">d </w:t>
      </w:r>
      <w:r w:rsidRPr="003932A4">
        <w:rPr>
          <w:rStyle w:val="StyleUnderline"/>
          <w:highlight w:val="cyan"/>
        </w:rPr>
        <w:t>with</w:t>
      </w:r>
      <w:r w:rsidRPr="00485F48">
        <w:rPr>
          <w:rStyle w:val="StyleUnderline"/>
        </w:rPr>
        <w:t xml:space="preserve"> other</w:t>
      </w:r>
      <w:r w:rsidRPr="00B90FA8">
        <w:rPr>
          <w:rStyle w:val="StyleUnderline"/>
        </w:rPr>
        <w:t xml:space="preserve"> </w:t>
      </w:r>
      <w:r w:rsidRPr="00B90FA8">
        <w:rPr>
          <w:rStyle w:val="Emphasis"/>
        </w:rPr>
        <w:t xml:space="preserve">particularly </w:t>
      </w:r>
      <w:r w:rsidRPr="003932A4">
        <w:rPr>
          <w:rStyle w:val="Emphasis"/>
          <w:highlight w:val="cyan"/>
        </w:rPr>
        <w:t>complex</w:t>
      </w:r>
      <w:r w:rsidRPr="003932A4">
        <w:rPr>
          <w:rStyle w:val="StyleUnderline"/>
          <w:highlight w:val="cyan"/>
        </w:rPr>
        <w:t xml:space="preserve"> areas</w:t>
      </w:r>
      <w:r w:rsidRPr="00B90FA8">
        <w:rPr>
          <w:rStyle w:val="StyleUnderline"/>
        </w:rPr>
        <w:t xml:space="preserve"> of law, </w:t>
      </w:r>
      <w:r w:rsidRPr="003932A4">
        <w:rPr>
          <w:rStyle w:val="StyleUnderline"/>
          <w:highlight w:val="cyan"/>
        </w:rPr>
        <w:t xml:space="preserve">such as </w:t>
      </w:r>
      <w:r w:rsidRPr="003932A4">
        <w:rPr>
          <w:rStyle w:val="Emphasis"/>
          <w:highlight w:val="cyan"/>
        </w:rPr>
        <w:t>patent law</w:t>
      </w:r>
      <w:r w:rsidRPr="003932A4">
        <w:rPr>
          <w:rStyle w:val="StyleUnderline"/>
          <w:highlight w:val="cyan"/>
        </w:rPr>
        <w:t xml:space="preserve"> or </w:t>
      </w:r>
      <w:r w:rsidRPr="003932A4">
        <w:rPr>
          <w:rStyle w:val="Emphasis"/>
          <w:highlight w:val="cyan"/>
        </w:rPr>
        <w:t>class actions</w:t>
      </w:r>
      <w:r w:rsidRPr="00B90FA8">
        <w:rPr>
          <w:rStyle w:val="StyleUnderline"/>
        </w:rPr>
        <w:t xml:space="preserve">. Class actions particularly in the antitrust context can make </w:t>
      </w:r>
      <w:r w:rsidRPr="00B90FA8">
        <w:rPr>
          <w:rStyle w:val="Emphasis"/>
        </w:rPr>
        <w:t>trials "unmanageable."</w:t>
      </w:r>
      <w:r w:rsidRPr="00B90FA8">
        <w:rPr>
          <w:rStyle w:val="StyleUnderline"/>
        </w:rPr>
        <w:t xml:space="preserve"> Combining</w:t>
      </w:r>
      <w:r w:rsidRPr="00B90FA8">
        <w:rPr>
          <w:sz w:val="16"/>
        </w:rPr>
        <w:t xml:space="preserve"> two already </w:t>
      </w:r>
      <w:r w:rsidRPr="003932A4">
        <w:rPr>
          <w:rStyle w:val="StyleUnderline"/>
        </w:rPr>
        <w:t>complex</w:t>
      </w:r>
      <w:r w:rsidRPr="00B90FA8">
        <w:rPr>
          <w:rStyle w:val="StyleUnderline"/>
        </w:rPr>
        <w:t xml:space="preserve"> areas of law is </w:t>
      </w:r>
      <w:r w:rsidRPr="003932A4">
        <w:rPr>
          <w:rStyle w:val="StyleUnderline"/>
          <w:highlight w:val="cyan"/>
        </w:rPr>
        <w:t xml:space="preserve">a </w:t>
      </w:r>
      <w:r w:rsidRPr="003932A4">
        <w:rPr>
          <w:rStyle w:val="Emphasis"/>
          <w:highlight w:val="cyan"/>
        </w:rPr>
        <w:t>recipe</w:t>
      </w:r>
      <w:r w:rsidRPr="003932A4">
        <w:rPr>
          <w:rStyle w:val="StyleUnderline"/>
          <w:highlight w:val="cyan"/>
        </w:rPr>
        <w:t xml:space="preserve"> for</w:t>
      </w:r>
      <w:r w:rsidRPr="00B90FA8">
        <w:rPr>
          <w:rStyle w:val="StyleUnderline"/>
        </w:rPr>
        <w:t xml:space="preserve"> </w:t>
      </w:r>
      <w:r w:rsidRPr="00B90FA8">
        <w:rPr>
          <w:rStyle w:val="Emphasis"/>
        </w:rPr>
        <w:t>large legal costs</w:t>
      </w:r>
      <w:r w:rsidRPr="00B90FA8">
        <w:rPr>
          <w:rStyle w:val="StyleUnderline"/>
        </w:rPr>
        <w:t xml:space="preserve"> and </w:t>
      </w:r>
      <w:r w:rsidRPr="003932A4">
        <w:rPr>
          <w:rStyle w:val="Emphasis"/>
          <w:highlight w:val="cyan"/>
        </w:rPr>
        <w:t>prolonged litigation</w:t>
      </w:r>
      <w:r w:rsidRPr="00B90FA8">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17291F6F" w14:textId="77777777" w:rsidR="00BE6F27" w:rsidRPr="00A4730B" w:rsidRDefault="00BE6F27" w:rsidP="00BE6F27">
      <w:pPr>
        <w:pStyle w:val="Heading4"/>
      </w:pPr>
      <w:r>
        <w:t xml:space="preserve">Efficient court review underpins </w:t>
      </w:r>
      <w:r>
        <w:rPr>
          <w:u w:val="single"/>
        </w:rPr>
        <w:t>patent-led innovation</w:t>
      </w:r>
      <w:r>
        <w:t xml:space="preserve">---that stops </w:t>
      </w:r>
      <w:r>
        <w:rPr>
          <w:u w:val="single"/>
        </w:rPr>
        <w:t>nuclear war</w:t>
      </w:r>
      <w:r>
        <w:t xml:space="preserve"> and a </w:t>
      </w:r>
      <w:r>
        <w:rPr>
          <w:u w:val="single"/>
        </w:rPr>
        <w:t>range</w:t>
      </w:r>
      <w:r>
        <w:t xml:space="preserve"> of </w:t>
      </w:r>
      <w:r>
        <w:rPr>
          <w:u w:val="single"/>
        </w:rPr>
        <w:t>existential threats</w:t>
      </w:r>
    </w:p>
    <w:p w14:paraId="1FA79ECC" w14:textId="77777777" w:rsidR="00BE6F27" w:rsidRDefault="00BE6F27" w:rsidP="00BE6F27">
      <w:r>
        <w:t xml:space="preserve">Robert J. </w:t>
      </w:r>
      <w:r w:rsidRPr="00081BEE">
        <w:rPr>
          <w:rStyle w:val="Style13ptBold"/>
        </w:rPr>
        <w:t>Rando 16</w:t>
      </w:r>
      <w:r>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7C83B7CC" w14:textId="77777777" w:rsidR="00BE6F27" w:rsidRDefault="00BE6F27" w:rsidP="00BE6F27">
      <w:pPr>
        <w:rPr>
          <w:sz w:val="16"/>
        </w:rPr>
      </w:pPr>
      <w:r>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8B3CCA">
        <w:rPr>
          <w:rStyle w:val="Emphasis"/>
          <w:sz w:val="24"/>
          <w:highlight w:val="cyan"/>
        </w:rPr>
        <w:t>greater global</w:t>
      </w:r>
      <w:r w:rsidRPr="008B3CCA">
        <w:rPr>
          <w:rStyle w:val="Emphasis"/>
          <w:sz w:val="24"/>
        </w:rPr>
        <w:t xml:space="preserve"> unity, </w:t>
      </w:r>
      <w:r w:rsidRPr="008B3CCA">
        <w:rPr>
          <w:rStyle w:val="Emphasis"/>
          <w:sz w:val="24"/>
          <w:highlight w:val="cyan"/>
        </w:rPr>
        <w:t>cooperation</w:t>
      </w:r>
      <w:r w:rsidRPr="008B3CCA">
        <w:rPr>
          <w:rStyle w:val="Emphasis"/>
          <w:sz w:val="24"/>
        </w:rPr>
        <w:t xml:space="preserve"> and communication</w:t>
      </w:r>
      <w:r>
        <w:rPr>
          <w:sz w:val="16"/>
        </w:rPr>
        <w:t xml:space="preserve">, which were, and </w:t>
      </w:r>
      <w:r w:rsidRPr="008B3CCA">
        <w:rPr>
          <w:rStyle w:val="StyleUnderline"/>
          <w:highlight w:val="cyan"/>
        </w:rPr>
        <w:t xml:space="preserve">could be, achieved by advances in </w:t>
      </w:r>
      <w:r w:rsidRPr="00965431">
        <w:rPr>
          <w:rStyle w:val="Emphasis"/>
          <w:highlight w:val="cyan"/>
        </w:rPr>
        <w:t>tech</w:t>
      </w:r>
      <w:r w:rsidRPr="008B3CCA">
        <w:rPr>
          <w:rStyle w:val="StyleUnderline"/>
        </w:rPr>
        <w:t>nology</w:t>
      </w:r>
      <w:r>
        <w:rPr>
          <w:sz w:val="16"/>
        </w:rPr>
        <w:t>. And, as noted in the excerpt, he championed “the creative energy of men.”</w:t>
      </w:r>
    </w:p>
    <w:p w14:paraId="642EF615" w14:textId="77777777" w:rsidR="00BE6F27" w:rsidRPr="00635072" w:rsidRDefault="00BE6F27" w:rsidP="00BE6F27">
      <w:pPr>
        <w:rPr>
          <w:sz w:val="12"/>
          <w:szCs w:val="18"/>
        </w:rPr>
      </w:pPr>
      <w:r w:rsidRPr="00635072">
        <w:rPr>
          <w:sz w:val="12"/>
          <w:szCs w:val="18"/>
        </w:rPr>
        <w:t>Intellectual Property in “Interesting Times”</w:t>
      </w:r>
    </w:p>
    <w:p w14:paraId="78A36FE6" w14:textId="77777777" w:rsidR="00BE6F27" w:rsidRPr="00635072" w:rsidRDefault="00BE6F27" w:rsidP="00BE6F27">
      <w:pPr>
        <w:rPr>
          <w:sz w:val="12"/>
          <w:szCs w:val="18"/>
        </w:rPr>
      </w:pPr>
      <w:r w:rsidRPr="00635072">
        <w:rPr>
          <w:sz w:val="12"/>
          <w:szCs w:val="18"/>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3108B674" w14:textId="77777777" w:rsidR="00BE6F27" w:rsidRPr="00635072" w:rsidRDefault="00BE6F27" w:rsidP="00BE6F27">
      <w:pPr>
        <w:rPr>
          <w:sz w:val="12"/>
          <w:szCs w:val="18"/>
        </w:rPr>
      </w:pPr>
      <w:r w:rsidRPr="00635072">
        <w:rPr>
          <w:sz w:val="12"/>
          <w:szCs w:val="18"/>
        </w:rPr>
        <w:t>The Changes In Intellectual Property Law</w:t>
      </w:r>
    </w:p>
    <w:p w14:paraId="364C4932" w14:textId="77777777" w:rsidR="00BE6F27" w:rsidRPr="00635072" w:rsidRDefault="00BE6F27" w:rsidP="00BE6F27">
      <w:pPr>
        <w:rPr>
          <w:sz w:val="12"/>
          <w:szCs w:val="18"/>
        </w:rPr>
      </w:pPr>
      <w:r w:rsidRPr="00635072">
        <w:rPr>
          <w:sz w:val="12"/>
          <w:szCs w:val="18"/>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27A0E0D4" w14:textId="77777777" w:rsidR="00BE6F27" w:rsidRDefault="00BE6F27" w:rsidP="00BE6F27">
      <w:pPr>
        <w:rPr>
          <w:sz w:val="16"/>
        </w:rPr>
      </w:pPr>
      <w:r>
        <w:rPr>
          <w:sz w:val="16"/>
        </w:rPr>
        <w:t xml:space="preserve">Without engaging in “chicken and egg” analysis, it is sufficient to observe that </w:t>
      </w:r>
      <w:r w:rsidRPr="008B3CCA">
        <w:rPr>
          <w:rStyle w:val="Emphasis"/>
          <w:highlight w:val="cyan"/>
        </w:rPr>
        <w:t>tech</w:t>
      </w:r>
      <w:r w:rsidRPr="008B3CCA">
        <w:rPr>
          <w:rStyle w:val="Emphasis"/>
        </w:rPr>
        <w:t xml:space="preserve">nological </w:t>
      </w:r>
      <w:r w:rsidRPr="008B3CCA">
        <w:rPr>
          <w:rStyle w:val="Emphasis"/>
          <w:highlight w:val="cyan"/>
        </w:rPr>
        <w:t>advancement</w:t>
      </w:r>
      <w:r w:rsidRPr="00684B76">
        <w:rPr>
          <w:rStyle w:val="StyleUnderline"/>
        </w:rPr>
        <w:t xml:space="preserve">, </w:t>
      </w:r>
      <w:r w:rsidRPr="008B3CCA">
        <w:rPr>
          <w:rStyle w:val="Emphasis"/>
        </w:rPr>
        <w:t>societal needs</w:t>
      </w:r>
      <w:r w:rsidRPr="00684B76">
        <w:rPr>
          <w:rStyle w:val="StyleUnderline"/>
        </w:rPr>
        <w:t xml:space="preserve">, </w:t>
      </w:r>
      <w:r w:rsidRPr="008B3CCA">
        <w:rPr>
          <w:rStyle w:val="Emphasis"/>
          <w:highlight w:val="cyan"/>
        </w:rPr>
        <w:t>globalization</w:t>
      </w:r>
      <w:r w:rsidRPr="008B3CCA">
        <w:rPr>
          <w:rStyle w:val="StyleUnderline"/>
          <w:highlight w:val="cyan"/>
        </w:rPr>
        <w:t xml:space="preserve">, </w:t>
      </w:r>
      <w:r w:rsidRPr="008B3CCA">
        <w:rPr>
          <w:rStyle w:val="Emphasis"/>
          <w:highlight w:val="cyan"/>
        </w:rPr>
        <w:t>existential threats</w:t>
      </w:r>
      <w:r w:rsidRPr="00684B76">
        <w:rPr>
          <w:rStyle w:val="StyleUnderline"/>
        </w:rPr>
        <w:t xml:space="preserve">, </w:t>
      </w:r>
      <w:r w:rsidRPr="008B3CCA">
        <w:rPr>
          <w:rStyle w:val="Emphasis"/>
        </w:rPr>
        <w:t>economic realities</w:t>
      </w:r>
      <w:r w:rsidRPr="00684B76">
        <w:rPr>
          <w:rStyle w:val="StyleUnderline"/>
        </w:rPr>
        <w:t xml:space="preserve">, </w:t>
      </w:r>
      <w:r w:rsidRPr="00E52C6D">
        <w:rPr>
          <w:rStyle w:val="StyleUnderline"/>
        </w:rPr>
        <w:t xml:space="preserve">and </w:t>
      </w:r>
      <w:r w:rsidRPr="00E52C6D">
        <w:rPr>
          <w:rStyle w:val="Emphasis"/>
        </w:rPr>
        <w:t>political imperatives</w:t>
      </w:r>
      <w:r>
        <w:rPr>
          <w:sz w:val="16"/>
        </w:rPr>
        <w:t xml:space="preserve"> (or what James Madison referred to in the Federalist Papers No. 10 as factious governance), </w:t>
      </w:r>
      <w:r w:rsidRPr="00684B76">
        <w:rPr>
          <w:rStyle w:val="StyleUnderline"/>
        </w:rPr>
        <w:t xml:space="preserve">have </w:t>
      </w:r>
      <w:r w:rsidRPr="00E52C6D">
        <w:rPr>
          <w:rStyle w:val="Emphasis"/>
          <w:highlight w:val="cyan"/>
        </w:rPr>
        <w:t>combine</w:t>
      </w:r>
      <w:r w:rsidRPr="00E52C6D">
        <w:rPr>
          <w:rStyle w:val="StyleUnderline"/>
        </w:rPr>
        <w:t xml:space="preserve">d </w:t>
      </w:r>
      <w:r w:rsidRPr="008B3CCA">
        <w:rPr>
          <w:rStyle w:val="StyleUnderline"/>
          <w:highlight w:val="cyan"/>
        </w:rPr>
        <w:t>to create</w:t>
      </w:r>
      <w:r w:rsidRPr="00684B76">
        <w:rPr>
          <w:rStyle w:val="StyleUnderline"/>
        </w:rPr>
        <w:t xml:space="preserve"> the </w:t>
      </w:r>
      <w:r w:rsidRPr="008B3CCA">
        <w:rPr>
          <w:rStyle w:val="StyleUnderline"/>
          <w:highlight w:val="cyan"/>
        </w:rPr>
        <w:t>“interesting times” for</w:t>
      </w:r>
      <w:r w:rsidRPr="00684B76">
        <w:rPr>
          <w:rStyle w:val="StyleUnderline"/>
        </w:rPr>
        <w:t xml:space="preserve"> the </w:t>
      </w:r>
      <w:r w:rsidRPr="008B3CCA">
        <w:rPr>
          <w:rStyle w:val="StyleUnderline"/>
        </w:rPr>
        <w:t xml:space="preserve">United States </w:t>
      </w:r>
      <w:r w:rsidRPr="008B3CCA">
        <w:rPr>
          <w:rStyle w:val="StyleUnderline"/>
          <w:highlight w:val="cyan"/>
        </w:rPr>
        <w:t>[IP]</w:t>
      </w:r>
      <w:r>
        <w:rPr>
          <w:rStyle w:val="StyleUnderline"/>
        </w:rPr>
        <w:t xml:space="preserve"> </w:t>
      </w:r>
      <w:r w:rsidRPr="008B3CCA">
        <w:rPr>
          <w:rStyle w:val="StyleUnderline"/>
        </w:rPr>
        <w:t>intellectual property laws</w:t>
      </w:r>
      <w:r>
        <w:rPr>
          <w:sz w:val="16"/>
        </w:rPr>
        <w:t>.</w:t>
      </w:r>
    </w:p>
    <w:p w14:paraId="61DDDA70" w14:textId="77777777" w:rsidR="00BE6F27" w:rsidRPr="008B3CCA" w:rsidRDefault="00BE6F27" w:rsidP="00BE6F27">
      <w:pPr>
        <w:rPr>
          <w:rStyle w:val="StyleUnderline"/>
        </w:rPr>
      </w:pPr>
      <w:r>
        <w:rPr>
          <w:sz w:val="16"/>
        </w:rPr>
        <w:t xml:space="preserve">What was said by Bobby Kennedy in 1966 remains true today. We live in dangerous and uncertain times. </w:t>
      </w:r>
      <w:r w:rsidRPr="00684B76">
        <w:rPr>
          <w:rStyle w:val="StyleUnderline"/>
        </w:rPr>
        <w:t xml:space="preserve">Many of the </w:t>
      </w:r>
      <w:r w:rsidRPr="008B3CCA">
        <w:rPr>
          <w:rStyle w:val="StyleUnderline"/>
          <w:highlight w:val="cyan"/>
        </w:rPr>
        <w:t xml:space="preserve">existential threats </w:t>
      </w:r>
      <w:r w:rsidRPr="00E52C6D">
        <w:rPr>
          <w:rStyle w:val="Emphasis"/>
          <w:highlight w:val="cyan"/>
        </w:rPr>
        <w:t>remain</w:t>
      </w:r>
      <w:r w:rsidRPr="00684B76">
        <w:rPr>
          <w:rStyle w:val="StyleUnderline"/>
        </w:rPr>
        <w:t xml:space="preserve"> the same (</w:t>
      </w:r>
      <w:r w:rsidRPr="008B3CCA">
        <w:rPr>
          <w:rStyle w:val="Emphasis"/>
          <w:sz w:val="24"/>
          <w:highlight w:val="cyan"/>
        </w:rPr>
        <w:t>nuclear war</w:t>
      </w:r>
      <w:r w:rsidRPr="008B3CCA">
        <w:rPr>
          <w:rStyle w:val="StyleUnderline"/>
          <w:sz w:val="24"/>
        </w:rPr>
        <w:t xml:space="preserve"> </w:t>
      </w:r>
      <w:r w:rsidRPr="00684B76">
        <w:rPr>
          <w:rStyle w:val="StyleUnderline"/>
        </w:rPr>
        <w:t>and proliferation</w:t>
      </w:r>
      <w:r w:rsidRPr="008B3CCA">
        <w:rPr>
          <w:rStyle w:val="StyleUnderline"/>
        </w:rPr>
        <w:t xml:space="preserve">, </w:t>
      </w:r>
      <w:r w:rsidRPr="008B3CCA">
        <w:rPr>
          <w:rStyle w:val="Emphasis"/>
          <w:sz w:val="24"/>
          <w:highlight w:val="cyan"/>
        </w:rPr>
        <w:t>[genocides]</w:t>
      </w:r>
      <w:r w:rsidRPr="008B3CCA">
        <w:rPr>
          <w:sz w:val="24"/>
        </w:rPr>
        <w:t xml:space="preserve"> </w:t>
      </w:r>
      <w:r w:rsidRPr="008B3CCA">
        <w:rPr>
          <w:strike/>
          <w:sz w:val="16"/>
        </w:rPr>
        <w:t>genocidal maniacs</w:t>
      </w:r>
      <w:r w:rsidRPr="008B3CCA">
        <w:t xml:space="preserve"> </w:t>
      </w:r>
      <w:r w:rsidRPr="00684B76">
        <w:rPr>
          <w:rStyle w:val="StyleUnderline"/>
        </w:rPr>
        <w:t xml:space="preserve">and </w:t>
      </w:r>
      <w:r w:rsidRPr="00684B76">
        <w:rPr>
          <w:rStyle w:val="Emphasis"/>
        </w:rPr>
        <w:t xml:space="preserve">natural </w:t>
      </w:r>
      <w:r w:rsidRPr="008B3CCA">
        <w:rPr>
          <w:rStyle w:val="Emphasis"/>
          <w:sz w:val="24"/>
          <w:highlight w:val="cyan"/>
        </w:rPr>
        <w:t>disease</w:t>
      </w:r>
      <w:r w:rsidRPr="00684B76">
        <w:rPr>
          <w:rStyle w:val="StyleUnderline"/>
        </w:rPr>
        <w:t>) and some are new (</w:t>
      </w:r>
      <w:r>
        <w:rPr>
          <w:rStyle w:val="StyleUnderline"/>
        </w:rPr>
        <w:t>[hu]</w:t>
      </w:r>
      <w:r w:rsidRPr="00684B76">
        <w:rPr>
          <w:rStyle w:val="StyleUnderline"/>
        </w:rPr>
        <w:t xml:space="preserve">manmade disease, greater awareness of </w:t>
      </w:r>
      <w:r w:rsidRPr="008B3CCA">
        <w:rPr>
          <w:rStyle w:val="Emphasis"/>
          <w:sz w:val="24"/>
          <w:highlight w:val="cyan"/>
        </w:rPr>
        <w:t>environmental changes</w:t>
      </w:r>
      <w:r w:rsidRPr="008B3CCA">
        <w:rPr>
          <w:rStyle w:val="StyleUnderline"/>
          <w:sz w:val="24"/>
        </w:rPr>
        <w:t xml:space="preserve"> </w:t>
      </w:r>
      <w:r w:rsidRPr="00684B76">
        <w:rPr>
          <w:rStyle w:val="StyleUnderline"/>
        </w:rPr>
        <w:t xml:space="preserve">and possibly human interrelationship factors, and the unintended consequences of </w:t>
      </w:r>
      <w:r w:rsidRPr="008B3CCA">
        <w:rPr>
          <w:rStyle w:val="Emphasis"/>
          <w:sz w:val="24"/>
          <w:highlight w:val="cyan"/>
        </w:rPr>
        <w:t>genetic manipulation</w:t>
      </w:r>
      <w:r w:rsidRPr="008B3CCA">
        <w:rPr>
          <w:rStyle w:val="StyleUnderline"/>
          <w:sz w:val="24"/>
          <w:highlight w:val="cyan"/>
        </w:rPr>
        <w:t xml:space="preserve"> </w:t>
      </w:r>
      <w:r w:rsidRPr="008B3CCA">
        <w:rPr>
          <w:rStyle w:val="StyleUnderline"/>
          <w:highlight w:val="cyan"/>
        </w:rPr>
        <w:t xml:space="preserve">and </w:t>
      </w:r>
      <w:r w:rsidRPr="008B3CCA">
        <w:rPr>
          <w:rStyle w:val="Emphasis"/>
          <w:sz w:val="24"/>
          <w:highlight w:val="cyan"/>
        </w:rPr>
        <w:t>robotic tech</w:t>
      </w:r>
      <w:r w:rsidRPr="008B3CCA">
        <w:rPr>
          <w:rStyle w:val="Emphasis"/>
          <w:sz w:val="24"/>
        </w:rPr>
        <w:t>nologies</w:t>
      </w:r>
      <w:r w:rsidRPr="008B3CCA">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1711E816" w14:textId="77777777" w:rsidR="00BE6F27" w:rsidRDefault="00BE6F27" w:rsidP="00BE6F27">
      <w:pPr>
        <w:rPr>
          <w:sz w:val="16"/>
        </w:rPr>
      </w:pPr>
      <w:r>
        <w:rPr>
          <w:sz w:val="16"/>
        </w:rPr>
        <w:t xml:space="preserve">Apropos the creative energy of man, </w:t>
      </w:r>
      <w:r w:rsidRPr="008B3CCA">
        <w:rPr>
          <w:rStyle w:val="StyleUnderline"/>
          <w:highlight w:val="cyan"/>
        </w:rPr>
        <w:t>there is a</w:t>
      </w:r>
      <w:r w:rsidRPr="008B3CCA">
        <w:rPr>
          <w:rStyle w:val="StyleUnderline"/>
        </w:rPr>
        <w:t xml:space="preserve"> non-coincidental </w:t>
      </w:r>
      <w:r w:rsidRPr="008B3CCA">
        <w:rPr>
          <w:rStyle w:val="StyleUnderline"/>
          <w:highlight w:val="cyan"/>
        </w:rPr>
        <w:t>congruence</w:t>
      </w:r>
      <w:r w:rsidRPr="008B3CCA">
        <w:rPr>
          <w:rStyle w:val="StyleUnderline"/>
        </w:rPr>
        <w:t xml:space="preserve"> and convergence </w:t>
      </w:r>
      <w:r w:rsidRPr="008B3CCA">
        <w:rPr>
          <w:rStyle w:val="StyleUnderline"/>
          <w:highlight w:val="cyan"/>
        </w:rPr>
        <w:t>of activity</w:t>
      </w:r>
      <w:r w:rsidRPr="008B3CCA">
        <w:rPr>
          <w:rStyle w:val="StyleUnderline"/>
        </w:rPr>
        <w:t xml:space="preserve"> across and among the three branches of government, occurring almost simultaneously </w:t>
      </w:r>
      <w:r w:rsidRPr="008B3CCA">
        <w:rPr>
          <w:rStyle w:val="StyleUnderline"/>
          <w:highlight w:val="cyan"/>
        </w:rPr>
        <w:t>with</w:t>
      </w:r>
      <w:r w:rsidRPr="00485F48">
        <w:rPr>
          <w:rStyle w:val="StyleUnderline"/>
        </w:rPr>
        <w:t xml:space="preserve"> the</w:t>
      </w:r>
      <w:r w:rsidRPr="008B3CCA">
        <w:rPr>
          <w:rStyle w:val="StyleUnderline"/>
        </w:rPr>
        <w:t xml:space="preserve"> congruence and convergence of the </w:t>
      </w:r>
      <w:r w:rsidRPr="008B3CCA">
        <w:rPr>
          <w:rStyle w:val="StyleUnderline"/>
          <w:highlight w:val="cyan"/>
        </w:rPr>
        <w:t>rapid</w:t>
      </w:r>
      <w:r w:rsidRPr="008B3CCA">
        <w:rPr>
          <w:rStyle w:val="StyleUnderline"/>
        </w:rPr>
        <w:t xml:space="preserve"> developments of technological </w:t>
      </w:r>
      <w:r w:rsidRPr="008B3CCA">
        <w:rPr>
          <w:rStyle w:val="StyleUnderline"/>
          <w:highlight w:val="cyan"/>
        </w:rPr>
        <w:t>innovation across</w:t>
      </w:r>
      <w:r w:rsidRPr="008B3CCA">
        <w:rPr>
          <w:rStyle w:val="StyleUnderline"/>
        </w:rPr>
        <w:t xml:space="preserve"> various scientific </w:t>
      </w:r>
      <w:r w:rsidRPr="008B3CCA">
        <w:rPr>
          <w:rStyle w:val="StyleUnderline"/>
          <w:highlight w:val="cyan"/>
        </w:rPr>
        <w:t>disciplines</w:t>
      </w:r>
      <w:r w:rsidRPr="008B3CCA">
        <w:rPr>
          <w:rStyle w:val="StyleUnderline"/>
        </w:rPr>
        <w:t xml:space="preserve"> and the information age, </w:t>
      </w:r>
      <w:r w:rsidRPr="008B3CCA">
        <w:rPr>
          <w:rStyle w:val="StyleUnderline"/>
          <w:highlight w:val="cyan"/>
        </w:rPr>
        <w:t>reflected in</w:t>
      </w:r>
      <w:r w:rsidRPr="008B3CCA">
        <w:rPr>
          <w:rStyle w:val="StyleUnderline"/>
        </w:rPr>
        <w:t xml:space="preserve"> the transformation of the </w:t>
      </w:r>
      <w:r w:rsidRPr="008B3CCA">
        <w:rPr>
          <w:rStyle w:val="StyleUnderline"/>
          <w:highlight w:val="cyan"/>
        </w:rPr>
        <w:t>[IP]</w:t>
      </w:r>
      <w:r>
        <w:rPr>
          <w:rStyle w:val="StyleUnderline"/>
        </w:rPr>
        <w:t xml:space="preserve"> </w:t>
      </w:r>
      <w:r w:rsidRPr="008B3CCA">
        <w:rPr>
          <w:rStyle w:val="StyleUnderline"/>
        </w:rPr>
        <w:t xml:space="preserve">intellectual property </w:t>
      </w:r>
      <w:r w:rsidRPr="008B3CCA">
        <w:rPr>
          <w:rStyle w:val="StyleUnderline"/>
          <w:highlight w:val="cyan"/>
        </w:rPr>
        <w:t>laws</w:t>
      </w:r>
      <w:r w:rsidRPr="008B3CCA">
        <w:rPr>
          <w:rStyle w:val="StyleUnderline"/>
        </w:rPr>
        <w:t xml:space="preserve"> in the United States</w:t>
      </w:r>
      <w:r>
        <w:rPr>
          <w:sz w:val="16"/>
        </w:rPr>
        <w:t>.</w:t>
      </w:r>
    </w:p>
    <w:p w14:paraId="25014EF6" w14:textId="77777777" w:rsidR="00BE6F27" w:rsidRPr="008B3CCA" w:rsidRDefault="00BE6F27" w:rsidP="00BE6F27">
      <w:pPr>
        <w:rPr>
          <w:sz w:val="14"/>
        </w:rPr>
      </w:pPr>
      <w:r w:rsidRPr="008B3CCA">
        <w:rPr>
          <w:sz w:val="14"/>
        </w:rPr>
        <w:t>Patents</w:t>
      </w:r>
    </w:p>
    <w:p w14:paraId="3E3F0B55" w14:textId="77777777" w:rsidR="00BE6F27" w:rsidRPr="008B3CCA" w:rsidRDefault="00BE6F27" w:rsidP="00BE6F27">
      <w:pPr>
        <w:rPr>
          <w:sz w:val="14"/>
        </w:rPr>
      </w:pPr>
      <w:r w:rsidRPr="005739BF">
        <w:rPr>
          <w:rStyle w:val="StyleUnderline"/>
        </w:rPr>
        <w:t>The passage of the AIA</w:t>
      </w:r>
      <w:r w:rsidRPr="008B3CCA">
        <w:rPr>
          <w:sz w:val="14"/>
        </w:rPr>
        <w:t xml:space="preserve"> was a culmination of efforts spanning several years of Congressional efforts; and the product of a push by the companies at the forefront of the twenty-first century new technology business titans. The legislation </w:t>
      </w:r>
      <w:r w:rsidRPr="005739BF">
        <w:rPr>
          <w:rStyle w:val="StyleUnderline"/>
        </w:rPr>
        <w:t>brought</w:t>
      </w:r>
      <w:r w:rsidRPr="008B3CCA">
        <w:rPr>
          <w:sz w:val="14"/>
        </w:rPr>
        <w:t xml:space="preserve"> about </w:t>
      </w:r>
      <w:r w:rsidRPr="005739BF">
        <w:rPr>
          <w:rStyle w:val="StyleUnderline"/>
        </w:rPr>
        <w:t>monumental changes in</w:t>
      </w:r>
      <w:r w:rsidRPr="008B3CCA">
        <w:rPr>
          <w:sz w:val="14"/>
        </w:rPr>
        <w:t xml:space="preserve"> the </w:t>
      </w:r>
      <w:r w:rsidRPr="005739BF">
        <w:rPr>
          <w:rStyle w:val="StyleUnderline"/>
        </w:rPr>
        <w:t>patent law</w:t>
      </w:r>
      <w:r w:rsidRPr="008B3CCA">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13A29F29" w14:textId="77777777" w:rsidR="00BE6F27" w:rsidRPr="00E311E7" w:rsidRDefault="00BE6F27" w:rsidP="00BE6F27">
      <w:pPr>
        <w:rPr>
          <w:rStyle w:val="StyleUnderline"/>
        </w:rPr>
      </w:pPr>
      <w:r w:rsidRPr="008B3CCA">
        <w:rPr>
          <w:sz w:val="14"/>
        </w:rPr>
        <w:t xml:space="preserve">The 113th and 114th Congress grappled with newly proposed </w:t>
      </w:r>
      <w:r w:rsidRPr="00E311E7">
        <w:rPr>
          <w:rStyle w:val="StyleUnderline"/>
          <w:highlight w:val="cyan"/>
        </w:rPr>
        <w:t>patent law</w:t>
      </w:r>
      <w:r w:rsidRPr="008B3CCA">
        <w:rPr>
          <w:sz w:val="14"/>
        </w:rPr>
        <w:t xml:space="preserve"> reforms that, if enacted, may present additional tectonic shifts in the patent law. Major provisions of the proposals </w:t>
      </w:r>
      <w:r w:rsidRPr="00E311E7">
        <w:rPr>
          <w:rStyle w:val="StyleUnderline"/>
          <w:highlight w:val="cyan"/>
        </w:rPr>
        <w:t>include</w:t>
      </w:r>
      <w:r w:rsidRPr="008B3CCA">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311E7">
        <w:rPr>
          <w:rStyle w:val="Emphasis"/>
          <w:highlight w:val="cyan"/>
        </w:rPr>
        <w:t>district court litigation</w:t>
      </w:r>
      <w:r w:rsidRPr="00E311E7">
        <w:rPr>
          <w:rStyle w:val="StyleUnderline"/>
          <w:highlight w:val="cyan"/>
        </w:rPr>
        <w:t xml:space="preserve"> concerning</w:t>
      </w:r>
      <w:r w:rsidRPr="00E311E7">
        <w:rPr>
          <w:rStyle w:val="StyleUnderline"/>
        </w:rPr>
        <w:t xml:space="preserve"> patent </w:t>
      </w:r>
      <w:r w:rsidRPr="00E311E7">
        <w:rPr>
          <w:rStyle w:val="Emphasis"/>
          <w:highlight w:val="cyan"/>
        </w:rPr>
        <w:t>validity</w:t>
      </w:r>
      <w:r w:rsidRPr="00E311E7">
        <w:rPr>
          <w:rStyle w:val="StyleUnderline"/>
        </w:rPr>
        <w:t>.</w:t>
      </w:r>
    </w:p>
    <w:p w14:paraId="60C0B538" w14:textId="77777777" w:rsidR="00BE6F27" w:rsidRPr="00635072" w:rsidRDefault="00BE6F27" w:rsidP="00BE6F27">
      <w:pPr>
        <w:rPr>
          <w:sz w:val="10"/>
          <w:szCs w:val="18"/>
        </w:rPr>
      </w:pPr>
      <w:r w:rsidRPr="00635072">
        <w:rPr>
          <w:sz w:val="10"/>
          <w:szCs w:val="18"/>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5BF51091" w14:textId="77777777" w:rsidR="00BE6F27" w:rsidRPr="00635072" w:rsidRDefault="00BE6F27" w:rsidP="00BE6F27">
      <w:pPr>
        <w:rPr>
          <w:sz w:val="10"/>
          <w:szCs w:val="12"/>
        </w:rPr>
      </w:pPr>
      <w:r w:rsidRPr="00635072">
        <w:rPr>
          <w:sz w:val="10"/>
          <w:szCs w:val="12"/>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638961BE" w14:textId="77777777" w:rsidR="00BE6F27" w:rsidRPr="00635072" w:rsidRDefault="00BE6F27" w:rsidP="00BE6F27">
      <w:pPr>
        <w:rPr>
          <w:sz w:val="10"/>
          <w:szCs w:val="12"/>
        </w:rPr>
      </w:pPr>
      <w:r w:rsidRPr="00635072">
        <w:rPr>
          <w:sz w:val="10"/>
          <w:szCs w:val="12"/>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28779269" w14:textId="77777777" w:rsidR="00BE6F27" w:rsidRPr="005739BF" w:rsidRDefault="00BE6F27" w:rsidP="00BE6F27">
      <w:pPr>
        <w:rPr>
          <w:rStyle w:val="StyleUnderline"/>
        </w:rPr>
      </w:pPr>
      <w:r w:rsidRPr="005739BF">
        <w:rPr>
          <w:rStyle w:val="StyleUnderline"/>
        </w:rPr>
        <w:t>Copyrights</w:t>
      </w:r>
    </w:p>
    <w:p w14:paraId="0E389E90" w14:textId="77777777" w:rsidR="00BE6F27" w:rsidRPr="008B3CCA" w:rsidRDefault="00BE6F27" w:rsidP="00BE6F27">
      <w:pPr>
        <w:rPr>
          <w:sz w:val="14"/>
        </w:rPr>
      </w:pPr>
      <w:r w:rsidRPr="008B3CCA">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5739BF">
        <w:rPr>
          <w:rStyle w:val="StyleUnderline"/>
        </w:rPr>
        <w:t>there is an overlap of patent rights and copyrights for software driven by the ebb and flow of the strength of each respective intellectual property protection</w:t>
      </w:r>
      <w:r w:rsidRPr="008B3CCA">
        <w:rPr>
          <w:sz w:val="14"/>
        </w:rPr>
        <w:t>.</w:t>
      </w:r>
    </w:p>
    <w:p w14:paraId="2D27BAAD" w14:textId="77777777" w:rsidR="00BE6F27" w:rsidRPr="008B3CCA" w:rsidRDefault="00BE6F27" w:rsidP="00BE6F27">
      <w:pPr>
        <w:rPr>
          <w:sz w:val="14"/>
        </w:rPr>
      </w:pPr>
      <w:r w:rsidRPr="008B3CCA">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683159CF" w14:textId="77777777" w:rsidR="00BE6F27" w:rsidRPr="008B3CCA" w:rsidRDefault="00BE6F27" w:rsidP="00BE6F27">
      <w:pPr>
        <w:rPr>
          <w:sz w:val="14"/>
        </w:rPr>
      </w:pPr>
      <w:r w:rsidRPr="008B3CCA">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484F47AB" w14:textId="77777777" w:rsidR="00BE6F27" w:rsidRPr="005739BF" w:rsidRDefault="00BE6F27" w:rsidP="00BE6F27">
      <w:pPr>
        <w:rPr>
          <w:rStyle w:val="StyleUnderline"/>
        </w:rPr>
      </w:pPr>
      <w:r w:rsidRPr="005739BF">
        <w:rPr>
          <w:rStyle w:val="StyleUnderline"/>
        </w:rPr>
        <w:t>Trademarks</w:t>
      </w:r>
    </w:p>
    <w:p w14:paraId="247D536C" w14:textId="77777777" w:rsidR="00BE6F27" w:rsidRPr="008B3CCA" w:rsidRDefault="00BE6F27" w:rsidP="00BE6F27">
      <w:pPr>
        <w:rPr>
          <w:sz w:val="14"/>
        </w:rPr>
      </w:pPr>
      <w:r w:rsidRPr="008B3CCA">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76F62A13" w14:textId="77777777" w:rsidR="00BE6F27" w:rsidRPr="005739BF" w:rsidRDefault="00BE6F27" w:rsidP="00BE6F27">
      <w:pPr>
        <w:rPr>
          <w:rStyle w:val="StyleUnderline"/>
        </w:rPr>
      </w:pPr>
      <w:r w:rsidRPr="005739BF">
        <w:rPr>
          <w:rStyle w:val="StyleUnderline"/>
        </w:rPr>
        <w:t>Trade Secrets</w:t>
      </w:r>
    </w:p>
    <w:p w14:paraId="5CB924EB" w14:textId="77777777" w:rsidR="00BE6F27" w:rsidRPr="008B3CCA" w:rsidRDefault="00BE6F27" w:rsidP="00BE6F27">
      <w:pPr>
        <w:rPr>
          <w:sz w:val="14"/>
        </w:rPr>
      </w:pPr>
      <w:r w:rsidRPr="008B3CCA">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w:t>
      </w:r>
      <w:r>
        <w:rPr>
          <w:sz w:val="14"/>
        </w:rPr>
        <w:t xml:space="preserve"> Intellectual Property Laws.</w:t>
      </w:r>
    </w:p>
    <w:p w14:paraId="45CA3BB0" w14:textId="77777777" w:rsidR="00BE6F27" w:rsidRPr="008B3CCA" w:rsidRDefault="00BE6F27" w:rsidP="00BE6F27">
      <w:pPr>
        <w:rPr>
          <w:sz w:val="14"/>
        </w:rPr>
      </w:pPr>
      <w:r w:rsidRPr="008B3CCA">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7A60B37D" w14:textId="77777777" w:rsidR="00BE6F27" w:rsidRPr="008B3CCA" w:rsidRDefault="00BE6F27" w:rsidP="00BE6F27">
      <w:pPr>
        <w:rPr>
          <w:sz w:val="14"/>
        </w:rPr>
      </w:pPr>
      <w:r w:rsidRPr="008B3CCA">
        <w:rPr>
          <w:sz w:val="14"/>
        </w:rPr>
        <w:t xml:space="preserve">There is also a real concern that </w:t>
      </w:r>
      <w:r w:rsidRPr="005739BF">
        <w:rPr>
          <w:rStyle w:val="StyleUnderline"/>
        </w:rPr>
        <w:t xml:space="preserve">the strengthening of trade secret protection </w:t>
      </w:r>
      <w:r w:rsidRPr="005739BF">
        <w:rPr>
          <w:rStyle w:val="Emphasis"/>
        </w:rPr>
        <w:t xml:space="preserve">in conjunction with </w:t>
      </w:r>
      <w:r w:rsidRPr="00E311E7">
        <w:rPr>
          <w:rStyle w:val="Emphasis"/>
          <w:highlight w:val="cyan"/>
        </w:rPr>
        <w:t>the perceived weakening of patent protection</w:t>
      </w:r>
      <w:r w:rsidRPr="005739BF">
        <w:rPr>
          <w:sz w:val="16"/>
        </w:rPr>
        <w:t xml:space="preserve"> </w:t>
      </w:r>
      <w:r w:rsidRPr="008B3CCA">
        <w:rPr>
          <w:sz w:val="14"/>
        </w:rPr>
        <w:t xml:space="preserve">(e.g., high rate of invalidating patents in post-grant proceedings before the PTAB and strict limitations on what is patent eligible subject matter) </w:t>
      </w:r>
      <w:r w:rsidRPr="00E311E7">
        <w:rPr>
          <w:rStyle w:val="StyleUnderline"/>
          <w:highlight w:val="cyan"/>
        </w:rPr>
        <w:t>may</w:t>
      </w:r>
      <w:r w:rsidRPr="005739BF">
        <w:rPr>
          <w:rStyle w:val="StyleUnderline"/>
        </w:rPr>
        <w:t xml:space="preserve"> very-well </w:t>
      </w:r>
      <w:r w:rsidRPr="00E311E7">
        <w:rPr>
          <w:rStyle w:val="StyleUnderline"/>
          <w:highlight w:val="cyan"/>
        </w:rPr>
        <w:t>have</w:t>
      </w:r>
      <w:r w:rsidRPr="005739BF">
        <w:rPr>
          <w:rStyle w:val="StyleUnderline"/>
        </w:rPr>
        <w:t xml:space="preserve"> the </w:t>
      </w:r>
      <w:r w:rsidRPr="00E311E7">
        <w:rPr>
          <w:rStyle w:val="StyleUnderline"/>
          <w:highlight w:val="cyan"/>
        </w:rPr>
        <w:t>unintended consequence</w:t>
      </w:r>
      <w:r w:rsidRPr="005739BF">
        <w:rPr>
          <w:rStyle w:val="StyleUnderline"/>
        </w:rPr>
        <w:t xml:space="preserve"> of contravening the purpose behind the Patent and Copyright Clause:</w:t>
      </w:r>
      <w:r w:rsidRPr="008B3CCA">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6AD2B978" w14:textId="77777777" w:rsidR="00BE6F27" w:rsidRPr="008B3CCA" w:rsidRDefault="00BE6F27" w:rsidP="00BE6F27">
      <w:pPr>
        <w:rPr>
          <w:sz w:val="14"/>
        </w:rPr>
      </w:pPr>
      <w:r w:rsidRPr="008B3CCA">
        <w:rPr>
          <w:sz w:val="14"/>
        </w:rPr>
        <w:t>Privacy Rights</w:t>
      </w:r>
    </w:p>
    <w:p w14:paraId="31222290" w14:textId="77777777" w:rsidR="00BE6F27" w:rsidRPr="00635072" w:rsidRDefault="00BE6F27" w:rsidP="00BE6F27">
      <w:pPr>
        <w:rPr>
          <w:sz w:val="10"/>
          <w:szCs w:val="18"/>
        </w:rPr>
      </w:pPr>
      <w:r w:rsidRPr="00635072">
        <w:rPr>
          <w:sz w:val="10"/>
          <w:szCs w:val="18"/>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0594AC6F" w14:textId="77777777" w:rsidR="00BE6F27" w:rsidRPr="005739BF" w:rsidRDefault="00BE6F27" w:rsidP="00BE6F27">
      <w:pPr>
        <w:rPr>
          <w:rStyle w:val="StyleUnderline"/>
        </w:rPr>
      </w:pPr>
      <w:r w:rsidRPr="005739BF">
        <w:rPr>
          <w:rStyle w:val="StyleUnderline"/>
        </w:rPr>
        <w:t>America’s Need For Strong Intellectual Property Protection</w:t>
      </w:r>
    </w:p>
    <w:p w14:paraId="33A7C1B1" w14:textId="77777777" w:rsidR="00BE6F27" w:rsidRPr="008B3CCA" w:rsidRDefault="00BE6F27" w:rsidP="00BE6F27">
      <w:pPr>
        <w:rPr>
          <w:sz w:val="14"/>
        </w:rPr>
      </w:pPr>
      <w:r w:rsidRPr="004B3FCF">
        <w:rPr>
          <w:rStyle w:val="StyleUnderline"/>
        </w:rPr>
        <w:t>The need for strong protection of intellectual property rights is greater now than it was at the dawn of our republic</w:t>
      </w:r>
      <w:r w:rsidRPr="008B3CCA">
        <w:rPr>
          <w:sz w:val="14"/>
        </w:rPr>
        <w:t xml:space="preserve">. Our Forefathers and the Framers of </w:t>
      </w:r>
      <w:r w:rsidRPr="004B3FCF">
        <w:rPr>
          <w:rStyle w:val="StyleUnderline"/>
        </w:rPr>
        <w:t>the U.S. Constitution</w:t>
      </w:r>
      <w:r w:rsidRPr="008B3CCA">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4B3FCF">
        <w:rPr>
          <w:rStyle w:val="StyleUnderline"/>
        </w:rPr>
        <w:t>recognizes the need for: uniformity of the protection of IP rights, securing</w:t>
      </w:r>
      <w:r w:rsidRPr="008B3CCA">
        <w:rPr>
          <w:sz w:val="14"/>
        </w:rPr>
        <w:t xml:space="preserve"> those </w:t>
      </w:r>
      <w:r w:rsidRPr="004B3FCF">
        <w:rPr>
          <w:rStyle w:val="StyleUnderline"/>
        </w:rPr>
        <w:t>rights for the individual</w:t>
      </w:r>
      <w:r w:rsidRPr="008B3CCA">
        <w:rPr>
          <w:sz w:val="14"/>
        </w:rPr>
        <w:t xml:space="preserve"> rather than the state; </w:t>
      </w:r>
      <w:r w:rsidRPr="004B3FCF">
        <w:rPr>
          <w:rStyle w:val="StyleUnderline"/>
        </w:rPr>
        <w:t>and, incentivizing innovation and creative aspirations</w:t>
      </w:r>
      <w:r w:rsidRPr="008B3CCA">
        <w:rPr>
          <w:sz w:val="14"/>
        </w:rPr>
        <w:t>.</w:t>
      </w:r>
    </w:p>
    <w:p w14:paraId="45BE72F3" w14:textId="77777777" w:rsidR="00BE6F27" w:rsidRPr="008B3CCA" w:rsidRDefault="00BE6F27" w:rsidP="00BE6F27">
      <w:pPr>
        <w:rPr>
          <w:sz w:val="14"/>
        </w:rPr>
      </w:pPr>
      <w:r w:rsidRPr="008B3CCA">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364CB157" w14:textId="77777777" w:rsidR="00BE6F27" w:rsidRPr="008B3CCA" w:rsidRDefault="00BE6F27" w:rsidP="00BE6F27">
      <w:pPr>
        <w:rPr>
          <w:sz w:val="14"/>
        </w:rPr>
      </w:pPr>
      <w:r w:rsidRPr="008B3CCA">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4B3FCF">
        <w:rPr>
          <w:rStyle w:val="StyleUnderline"/>
        </w:rPr>
        <w:t>To be sure, some change is inevitable, and both beneficial and necessary in an environment of rapidly changing technology where the law needs to evolve or conform to new realities</w:t>
      </w:r>
      <w:r w:rsidRPr="008B3CCA">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373C2103" w14:textId="77777777" w:rsidR="00BE6F27" w:rsidRPr="008B3CCA" w:rsidRDefault="00BE6F27" w:rsidP="00BE6F27">
      <w:pPr>
        <w:rPr>
          <w:sz w:val="14"/>
        </w:rPr>
      </w:pPr>
      <w:r w:rsidRPr="008B3CCA">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18CB31BB" w14:textId="77777777" w:rsidR="00BE6F27" w:rsidRPr="007A6CC3" w:rsidRDefault="00BE6F27" w:rsidP="00BE6F27">
      <w:pPr>
        <w:rPr>
          <w:sz w:val="16"/>
        </w:rPr>
      </w:pPr>
      <w:r w:rsidRPr="007A6CC3">
        <w:rPr>
          <w:sz w:val="16"/>
        </w:rPr>
        <w:t xml:space="preserve">It is also important to recognize that </w:t>
      </w:r>
      <w:r w:rsidRPr="007A6CC3">
        <w:rPr>
          <w:rStyle w:val="StyleUnderline"/>
          <w:highlight w:val="cyan"/>
        </w:rPr>
        <w:t>the</w:t>
      </w:r>
      <w:r w:rsidRPr="00D744AE">
        <w:rPr>
          <w:rStyle w:val="StyleUnderline"/>
        </w:rPr>
        <w:t xml:space="preserve"> social, political and economic </w:t>
      </w:r>
      <w:r w:rsidRPr="007A6CC3">
        <w:rPr>
          <w:rStyle w:val="StyleUnderline"/>
          <w:highlight w:val="cyan"/>
        </w:rPr>
        <w:t>impact of strong</w:t>
      </w:r>
      <w:r w:rsidRPr="00D744AE">
        <w:rPr>
          <w:rStyle w:val="StyleUnderline"/>
        </w:rPr>
        <w:t xml:space="preserve"> protections for </w:t>
      </w:r>
      <w:r w:rsidRPr="007A6CC3">
        <w:rPr>
          <w:rStyle w:val="Emphasis"/>
          <w:highlight w:val="cyan"/>
        </w:rPr>
        <w:t>i</w:t>
      </w:r>
      <w:r w:rsidRPr="00D744AE">
        <w:rPr>
          <w:rStyle w:val="StyleUnderline"/>
        </w:rPr>
        <w:t xml:space="preserve">ntellectual </w:t>
      </w:r>
      <w:r w:rsidRPr="007A6CC3">
        <w:rPr>
          <w:rStyle w:val="Emphasis"/>
          <w:highlight w:val="cyan"/>
        </w:rPr>
        <w:t>p</w:t>
      </w:r>
      <w:r w:rsidRPr="00D744AE">
        <w:rPr>
          <w:rStyle w:val="StyleUnderline"/>
        </w:rPr>
        <w:t xml:space="preserve">roperty </w:t>
      </w:r>
      <w:r w:rsidRPr="007A6CC3">
        <w:rPr>
          <w:rStyle w:val="Emphasis"/>
          <w:highlight w:val="cyan"/>
        </w:rPr>
        <w:t>cannot be overstated</w:t>
      </w:r>
      <w:r w:rsidRPr="00D744AE">
        <w:rPr>
          <w:rStyle w:val="StyleUnderline"/>
        </w:rPr>
        <w:t xml:space="preserve">. In the social context, the incentive for disclosure and </w:t>
      </w:r>
      <w:r w:rsidRPr="008B3CCA">
        <w:rPr>
          <w:rStyle w:val="Emphasis"/>
          <w:sz w:val="24"/>
          <w:highlight w:val="cyan"/>
        </w:rPr>
        <w:t>innovation is critical</w:t>
      </w:r>
      <w:r w:rsidRPr="007A6CC3">
        <w:rPr>
          <w:rStyle w:val="StyleUnderline"/>
          <w:highlight w:val="cyan"/>
        </w:rPr>
        <w:t xml:space="preserve">. Solutions for </w:t>
      </w:r>
      <w:r w:rsidRPr="00023AD8">
        <w:rPr>
          <w:rStyle w:val="Emphasis"/>
          <w:sz w:val="24"/>
          <w:highlight w:val="cyan"/>
        </w:rPr>
        <w:t>sustainability</w:t>
      </w:r>
      <w:r w:rsidRPr="00023AD8">
        <w:rPr>
          <w:rStyle w:val="StyleUnderline"/>
          <w:sz w:val="24"/>
          <w:highlight w:val="cyan"/>
        </w:rPr>
        <w:t xml:space="preserve"> </w:t>
      </w:r>
      <w:r w:rsidRPr="007A6CC3">
        <w:rPr>
          <w:rStyle w:val="StyleUnderline"/>
          <w:highlight w:val="cyan"/>
        </w:rPr>
        <w:t xml:space="preserve">and </w:t>
      </w:r>
      <w:r w:rsidRPr="00023AD8">
        <w:rPr>
          <w:rStyle w:val="Emphasis"/>
          <w:sz w:val="24"/>
          <w:highlight w:val="cyan"/>
        </w:rPr>
        <w:t>climate change</w:t>
      </w:r>
      <w:r w:rsidRPr="00023AD8">
        <w:t xml:space="preserve"> </w:t>
      </w:r>
      <w:r w:rsidRPr="007A6CC3">
        <w:rPr>
          <w:sz w:val="16"/>
        </w:rPr>
        <w:t xml:space="preserve">(whether natural, man-made or mutually/marginally intertwined) </w:t>
      </w:r>
      <w:r w:rsidRPr="007A6CC3">
        <w:rPr>
          <w:rStyle w:val="StyleUnderline"/>
          <w:highlight w:val="cyan"/>
        </w:rPr>
        <w:t>rely upon this</w:t>
      </w:r>
      <w:r w:rsidRPr="00D744AE">
        <w:rPr>
          <w:rStyle w:val="StyleUnderline"/>
        </w:rPr>
        <w:t xml:space="preserve"> premise. </w:t>
      </w:r>
      <w:r w:rsidRPr="007A6CC3">
        <w:rPr>
          <w:rStyle w:val="StyleUnderline"/>
          <w:highlight w:val="cyan"/>
        </w:rPr>
        <w:t>Likewise</w:t>
      </w:r>
      <w:r w:rsidRPr="00D744AE">
        <w:rPr>
          <w:rStyle w:val="StyleUnderline"/>
        </w:rPr>
        <w:t xml:space="preserve">, as we are on the precipice of the ultimate convergence in technologies from the hi-tech digital world and life sciences space, capturing the ability </w:t>
      </w:r>
      <w:r w:rsidRPr="007A6CC3">
        <w:rPr>
          <w:rStyle w:val="StyleUnderline"/>
          <w:highlight w:val="cyan"/>
        </w:rPr>
        <w:t xml:space="preserve">to </w:t>
      </w:r>
      <w:r w:rsidRPr="00023AD8">
        <w:rPr>
          <w:rStyle w:val="Emphasis"/>
          <w:sz w:val="24"/>
          <w:highlight w:val="cyan"/>
        </w:rPr>
        <w:t>cure</w:t>
      </w:r>
      <w:r w:rsidRPr="00023AD8">
        <w:rPr>
          <w:rStyle w:val="Emphasis"/>
          <w:sz w:val="24"/>
        </w:rPr>
        <w:t xml:space="preserve"> many </w:t>
      </w:r>
      <w:r w:rsidRPr="00023AD8">
        <w:rPr>
          <w:rStyle w:val="Emphasis"/>
          <w:sz w:val="24"/>
          <w:highlight w:val="cyan"/>
        </w:rPr>
        <w:t>diseases</w:t>
      </w:r>
      <w:r w:rsidRPr="00023AD8">
        <w:t xml:space="preserve"> </w:t>
      </w:r>
      <w:r w:rsidRPr="007A6CC3">
        <w:rPr>
          <w:sz w:val="16"/>
        </w:rPr>
        <w:t xml:space="preserve">and fatal illnesses and providing the true promise of extended longevity in good health and well-being, that is meaningful, productive, and purposeful; </w:t>
      </w:r>
      <w:r w:rsidRPr="00D744AE">
        <w:rPr>
          <w:rStyle w:val="StyleUnderline"/>
        </w:rPr>
        <w:t xml:space="preserve">this incentive </w:t>
      </w:r>
      <w:r w:rsidRPr="00D744AE">
        <w:rPr>
          <w:rStyle w:val="Emphasis"/>
        </w:rPr>
        <w:t>must be preserved</w:t>
      </w:r>
      <w:r w:rsidRPr="007A6CC3">
        <w:rPr>
          <w:sz w:val="16"/>
        </w:rPr>
        <w:t>.</w:t>
      </w:r>
    </w:p>
    <w:p w14:paraId="463F8AE8" w14:textId="77777777" w:rsidR="00BE6F27" w:rsidRDefault="00BE6F27" w:rsidP="00BE6F27">
      <w:pPr>
        <w:rPr>
          <w:sz w:val="16"/>
        </w:rPr>
      </w:pPr>
      <w:r w:rsidRPr="007A6CC3">
        <w:rPr>
          <w:sz w:val="16"/>
        </w:rPr>
        <w:t xml:space="preserve">In similar fashion, </w:t>
      </w:r>
      <w:r w:rsidRPr="00635072">
        <w:rPr>
          <w:rStyle w:val="StyleUnderline"/>
        </w:rPr>
        <w:t xml:space="preserve">advancements in </w:t>
      </w:r>
      <w:r w:rsidRPr="00A4730B">
        <w:rPr>
          <w:rStyle w:val="Emphasis"/>
          <w:highlight w:val="cyan"/>
        </w:rPr>
        <w:t>tech</w:t>
      </w:r>
      <w:r w:rsidRPr="00D744AE">
        <w:rPr>
          <w:rStyle w:val="StyleUnderline"/>
        </w:rPr>
        <w:t xml:space="preserve">nologies related to the global economy and communications </w:t>
      </w:r>
      <w:r w:rsidRPr="007A6CC3">
        <w:rPr>
          <w:rStyle w:val="StyleUnderline"/>
          <w:highlight w:val="cyan"/>
        </w:rPr>
        <w:t>will enhance</w:t>
      </w:r>
      <w:r w:rsidRPr="00D744AE">
        <w:rPr>
          <w:rStyle w:val="StyleUnderline"/>
        </w:rPr>
        <w:t xml:space="preserve"> the possibilities for </w:t>
      </w:r>
      <w:r w:rsidRPr="007A6CC3">
        <w:rPr>
          <w:rStyle w:val="Emphasis"/>
          <w:sz w:val="24"/>
          <w:highlight w:val="cyan"/>
        </w:rPr>
        <w:t>solutions to</w:t>
      </w:r>
      <w:r w:rsidRPr="00D744AE">
        <w:rPr>
          <w:rStyle w:val="Emphasis"/>
          <w:sz w:val="24"/>
        </w:rPr>
        <w:t xml:space="preserve"> political and cultural </w:t>
      </w:r>
      <w:r w:rsidRPr="007A6CC3">
        <w:rPr>
          <w:rStyle w:val="Emphasis"/>
          <w:sz w:val="24"/>
          <w:highlight w:val="cyan"/>
        </w:rPr>
        <w:t>conflicts</w:t>
      </w:r>
      <w:r w:rsidRPr="00D744AE">
        <w:rPr>
          <w:rStyle w:val="Emphasis"/>
          <w:sz w:val="24"/>
        </w:rPr>
        <w:t xml:space="preserve"> that arise </w:t>
      </w:r>
      <w:r w:rsidRPr="007A6CC3">
        <w:rPr>
          <w:rStyle w:val="Emphasis"/>
          <w:sz w:val="24"/>
          <w:highlight w:val="cyan"/>
        </w:rPr>
        <w:t>around the globe</w:t>
      </w:r>
      <w:r w:rsidRPr="00D744AE">
        <w:rPr>
          <w:rStyle w:val="StyleUnderline"/>
        </w:rPr>
        <w:t xml:space="preserve">. Likewise, </w:t>
      </w:r>
      <w:r w:rsidRPr="00635072">
        <w:rPr>
          <w:rStyle w:val="StyleUnderline"/>
        </w:rPr>
        <w:t xml:space="preserve">the </w:t>
      </w:r>
      <w:r w:rsidRPr="007A6CC3">
        <w:rPr>
          <w:rStyle w:val="Emphasis"/>
          <w:highlight w:val="cyan"/>
        </w:rPr>
        <w:t>U</w:t>
      </w:r>
      <w:r w:rsidRPr="007A6CC3">
        <w:rPr>
          <w:sz w:val="16"/>
        </w:rPr>
        <w:t xml:space="preserve">nited </w:t>
      </w:r>
      <w:r w:rsidRPr="007A6CC3">
        <w:rPr>
          <w:rStyle w:val="Emphasis"/>
          <w:highlight w:val="cyan"/>
        </w:rPr>
        <w:t>S</w:t>
      </w:r>
      <w:r w:rsidRPr="007A6CC3">
        <w:rPr>
          <w:sz w:val="16"/>
        </w:rPr>
        <w:t xml:space="preserve">tates </w:t>
      </w:r>
      <w:r w:rsidRPr="007A6CC3">
        <w:rPr>
          <w:rStyle w:val="StyleUnderline"/>
          <w:highlight w:val="cyan"/>
        </w:rPr>
        <w:t>economy has</w:t>
      </w:r>
      <w:r w:rsidRPr="007A6CC3">
        <w:rPr>
          <w:rStyle w:val="StyleUnderline"/>
        </w:rPr>
        <w:t xml:space="preserve"> always </w:t>
      </w:r>
      <w:r w:rsidRPr="007A6CC3">
        <w:rPr>
          <w:rStyle w:val="StyleUnderline"/>
          <w:highlight w:val="cyan"/>
        </w:rPr>
        <w:t>benefited</w:t>
      </w:r>
      <w:r w:rsidRPr="007A6CC3">
        <w:rPr>
          <w:rStyle w:val="StyleUnderline"/>
        </w:rPr>
        <w:t xml:space="preserve"> when it is at the forefront of innovation and achieves prosperity </w:t>
      </w:r>
      <w:r w:rsidRPr="007A6CC3">
        <w:rPr>
          <w:rStyle w:val="StyleUnderline"/>
          <w:highlight w:val="cyan"/>
        </w:rPr>
        <w:t>from</w:t>
      </w:r>
      <w:r w:rsidRPr="007A6CC3">
        <w:rPr>
          <w:rStyle w:val="StyleUnderline"/>
        </w:rPr>
        <w:t xml:space="preserve"> its </w:t>
      </w:r>
      <w:r w:rsidRPr="007A6CC3">
        <w:rPr>
          <w:rStyle w:val="Emphasis"/>
          <w:highlight w:val="cyan"/>
        </w:rPr>
        <w:t>leadership</w:t>
      </w:r>
      <w:r w:rsidRPr="007A6CC3">
        <w:rPr>
          <w:rStyle w:val="Emphasis"/>
        </w:rPr>
        <w:t xml:space="preserve"> role </w:t>
      </w:r>
      <w:r w:rsidRPr="007A6CC3">
        <w:rPr>
          <w:rStyle w:val="Emphasis"/>
          <w:highlight w:val="cyan"/>
        </w:rPr>
        <w:t>in</w:t>
      </w:r>
      <w:r w:rsidRPr="00635072">
        <w:rPr>
          <w:rStyle w:val="Emphasis"/>
        </w:rPr>
        <w:t xml:space="preserve"> technological</w:t>
      </w:r>
      <w:r w:rsidRPr="007A6CC3">
        <w:rPr>
          <w:rStyle w:val="Emphasis"/>
        </w:rPr>
        <w:t xml:space="preserve"> </w:t>
      </w:r>
      <w:r w:rsidRPr="007A6CC3">
        <w:rPr>
          <w:rStyle w:val="Emphasis"/>
          <w:highlight w:val="cyan"/>
        </w:rPr>
        <w:t>advancements</w:t>
      </w:r>
      <w:r w:rsidRPr="007A6CC3">
        <w:rPr>
          <w:sz w:val="16"/>
        </w:rPr>
        <w:t>.</w:t>
      </w:r>
    </w:p>
    <w:p w14:paraId="0EC0B40F" w14:textId="77777777" w:rsidR="00BE6F27" w:rsidRDefault="00BE6F27" w:rsidP="00BE6F27">
      <w:pPr>
        <w:rPr>
          <w:sz w:val="16"/>
        </w:rPr>
      </w:pPr>
      <w:r>
        <w:rPr>
          <w:sz w:val="16"/>
        </w:rPr>
        <w:t>Conclusion</w:t>
      </w:r>
    </w:p>
    <w:p w14:paraId="11C86BC2" w14:textId="77777777" w:rsidR="00BE6F27" w:rsidRPr="00966A7D" w:rsidRDefault="00BE6F27" w:rsidP="00BE6F27">
      <w:pPr>
        <w:rPr>
          <w:sz w:val="16"/>
        </w:rPr>
      </w:pPr>
      <w:r>
        <w:rPr>
          <w:sz w:val="16"/>
        </w:rPr>
        <w:t xml:space="preserve">As was the case in 1966, how we move forward today, </w:t>
      </w:r>
      <w:r w:rsidRPr="007A6CC3">
        <w:rPr>
          <w:rStyle w:val="Emphasis"/>
          <w:highlight w:val="cyan"/>
        </w:rPr>
        <w:t>to solve</w:t>
      </w:r>
      <w:r w:rsidRPr="007A6CC3">
        <w:rPr>
          <w:rStyle w:val="Emphasis"/>
        </w:rPr>
        <w:t xml:space="preserve"> the </w:t>
      </w:r>
      <w:r w:rsidRPr="00635072">
        <w:rPr>
          <w:rStyle w:val="Emphasis"/>
        </w:rPr>
        <w:t xml:space="preserve">many </w:t>
      </w:r>
      <w:r w:rsidRPr="007A6CC3">
        <w:rPr>
          <w:rStyle w:val="Emphasis"/>
          <w:highlight w:val="cyan"/>
        </w:rPr>
        <w:t xml:space="preserve">problems </w:t>
      </w:r>
      <w:r w:rsidRPr="00910E7C">
        <w:rPr>
          <w:rStyle w:val="Emphasis"/>
          <w:sz w:val="24"/>
          <w:highlight w:val="cyan"/>
        </w:rPr>
        <w:t>facing</w:t>
      </w:r>
      <w:r w:rsidRPr="00910E7C">
        <w:rPr>
          <w:rStyle w:val="Emphasis"/>
          <w:sz w:val="24"/>
        </w:rPr>
        <w:t xml:space="preserve"> our country and </w:t>
      </w:r>
      <w:r w:rsidRPr="00910E7C">
        <w:rPr>
          <w:rStyle w:val="Emphasis"/>
          <w:sz w:val="24"/>
          <w:highlight w:val="cyan"/>
        </w:rPr>
        <w:t>the</w:t>
      </w:r>
      <w:r w:rsidRPr="00910E7C">
        <w:rPr>
          <w:rStyle w:val="Emphasis"/>
          <w:sz w:val="24"/>
        </w:rPr>
        <w:t xml:space="preserve"> </w:t>
      </w:r>
      <w:r w:rsidRPr="007A6CC3">
        <w:rPr>
          <w:rStyle w:val="Emphasis"/>
        </w:rPr>
        <w:t xml:space="preserve">broader </w:t>
      </w:r>
      <w:r w:rsidRPr="007A6CC3">
        <w:rPr>
          <w:rStyle w:val="Emphasis"/>
          <w:highlight w:val="cyan"/>
        </w:rPr>
        <w:t>global community</w:t>
      </w:r>
      <w:r w:rsidRPr="007A6CC3">
        <w:rPr>
          <w:sz w:val="16"/>
        </w:rPr>
        <w:t xml:space="preserve"> in these “interesting times,” both within and without the laws affecting intellectual property rights, </w:t>
      </w:r>
      <w:r w:rsidRPr="007A6CC3">
        <w:rPr>
          <w:rStyle w:val="Emphasis"/>
          <w:highlight w:val="cyan"/>
        </w:rPr>
        <w:t>depends upon</w:t>
      </w:r>
      <w:r w:rsidRPr="007A6CC3">
        <w:rPr>
          <w:sz w:val="16"/>
        </w:rPr>
        <w:t xml:space="preserve"> the “creative energy of man” which must prevail. An achievable goal, dependent on </w:t>
      </w:r>
      <w:r w:rsidRPr="007A6CC3">
        <w:rPr>
          <w:rStyle w:val="Emphasis"/>
        </w:rPr>
        <w:t xml:space="preserve">the </w:t>
      </w:r>
      <w:r w:rsidRPr="007A6CC3">
        <w:rPr>
          <w:rStyle w:val="Emphasis"/>
          <w:highlight w:val="cyan"/>
        </w:rPr>
        <w:t>strong, stable</w:t>
      </w:r>
      <w:r w:rsidRPr="007A6CC3">
        <w:rPr>
          <w:rStyle w:val="Emphasis"/>
        </w:rPr>
        <w:t xml:space="preserve"> and sound protection of </w:t>
      </w:r>
      <w:r w:rsidRPr="007A6CC3">
        <w:rPr>
          <w:rStyle w:val="Emphasis"/>
          <w:highlight w:val="cyan"/>
        </w:rPr>
        <w:t>i</w:t>
      </w:r>
      <w:r w:rsidRPr="007A6CC3">
        <w:rPr>
          <w:rStyle w:val="Emphasis"/>
        </w:rPr>
        <w:t xml:space="preserve">ntellectual </w:t>
      </w:r>
      <w:r w:rsidRPr="007A6CC3">
        <w:rPr>
          <w:rStyle w:val="Emphasis"/>
          <w:highlight w:val="cyan"/>
        </w:rPr>
        <w:t>p</w:t>
      </w:r>
      <w:r w:rsidRPr="007A6CC3">
        <w:rPr>
          <w:rStyle w:val="Emphasis"/>
        </w:rPr>
        <w:t xml:space="preserve">roperty </w:t>
      </w:r>
      <w:r w:rsidRPr="00910E7C">
        <w:rPr>
          <w:rStyle w:val="Emphasis"/>
          <w:highlight w:val="cyan"/>
        </w:rPr>
        <w:t>rights</w:t>
      </w:r>
      <w:r w:rsidRPr="007A6CC3">
        <w:rPr>
          <w:sz w:val="16"/>
        </w:rPr>
        <w:t>.</w:t>
      </w:r>
    </w:p>
    <w:p w14:paraId="50DAAFD1" w14:textId="77777777" w:rsidR="00BE6F27" w:rsidRDefault="00BE6F27" w:rsidP="00BE6F27">
      <w:pPr>
        <w:pStyle w:val="Heading3"/>
      </w:pPr>
      <w:r>
        <w:t>1NC</w:t>
      </w:r>
    </w:p>
    <w:p w14:paraId="7097C38F" w14:textId="77777777" w:rsidR="00BE6F27" w:rsidRPr="007D7EC3" w:rsidRDefault="00BE6F27" w:rsidP="00BE6F27">
      <w:r>
        <w:t>DOJ DA</w:t>
      </w:r>
    </w:p>
    <w:p w14:paraId="09362E9A" w14:textId="77777777" w:rsidR="00BE6F27" w:rsidRDefault="00BE6F27" w:rsidP="00BE6F27">
      <w:pPr>
        <w:pStyle w:val="Heading4"/>
      </w:pPr>
      <w:r>
        <w:t>The DOJ has prioritized combatting COVID related fraud--increased focus strengthens healthcare cybersecurity and fraud protection</w:t>
      </w:r>
    </w:p>
    <w:p w14:paraId="7EA681EA" w14:textId="77777777" w:rsidR="00BE6F27" w:rsidRDefault="00BE6F27" w:rsidP="00BE6F27">
      <w:r>
        <w:t xml:space="preserve">Anna </w:t>
      </w:r>
      <w:r w:rsidRPr="00E834AF">
        <w:rPr>
          <w:rStyle w:val="Style13ptBold"/>
        </w:rPr>
        <w:t>Dykema et. al 21</w:t>
      </w:r>
      <w:r w:rsidRPr="000D703C">
        <w:t>,</w:t>
      </w:r>
      <w:r>
        <w:t xml:space="preserve"> Anna graduated Order of the Coif from University of Denver Sturm College of Law, Tom McSorley, advises clients on the intersection of law, technology, national security, and foreign policy, Christian Sheehan, law clerk for the Honorable D. Michael Fisher on the US Court of Appeals for the Third Circuit, “DOJ Gives the First Glimpse into FCA Enforcement Priorities Under the Biden Administration—Some Expected, Others Less So”, </w:t>
      </w:r>
      <w:hyperlink r:id="rId7" w:history="1">
        <w:r w:rsidRPr="006F7226">
          <w:rPr>
            <w:rStyle w:val="Hyperlink"/>
          </w:rPr>
          <w:t>https://www.arnoldporter.com/en/perspectives/blogs/fca-qui-notes/posts/2021/03/doj-gives-glimpse-into-fca-enforcement-priorities</w:t>
        </w:r>
      </w:hyperlink>
      <w:r>
        <w:t>, March 4</w:t>
      </w:r>
      <w:r w:rsidRPr="00E834AF">
        <w:rPr>
          <w:vertAlign w:val="superscript"/>
        </w:rPr>
        <w:t>th</w:t>
      </w:r>
      <w:r>
        <w:t>, 2021</w:t>
      </w:r>
    </w:p>
    <w:p w14:paraId="54D2E225" w14:textId="77777777" w:rsidR="00BE6F27" w:rsidRPr="003F5B86" w:rsidRDefault="00BE6F27" w:rsidP="00BE6F27">
      <w:pPr>
        <w:rPr>
          <w:sz w:val="12"/>
        </w:rPr>
      </w:pPr>
      <w:r w:rsidRPr="00D90D00">
        <w:rPr>
          <w:sz w:val="12"/>
        </w:rPr>
        <w:t xml:space="preserve">In a recent speech, </w:t>
      </w:r>
      <w:r w:rsidRPr="0015162E">
        <w:rPr>
          <w:rStyle w:val="StyleUnderline"/>
        </w:rPr>
        <w:t>Department of Justice (</w:t>
      </w:r>
      <w:r w:rsidRPr="00BE0C73">
        <w:rPr>
          <w:rStyle w:val="StyleUnderline"/>
          <w:highlight w:val="cyan"/>
        </w:rPr>
        <w:t>DOJ</w:t>
      </w:r>
      <w:r w:rsidRPr="0015162E">
        <w:rPr>
          <w:rStyle w:val="StyleUnderline"/>
        </w:rPr>
        <w:t>)</w:t>
      </w:r>
      <w:r w:rsidRPr="00D90D00">
        <w:rPr>
          <w:sz w:val="12"/>
        </w:rPr>
        <w:t xml:space="preserve"> Acting </w:t>
      </w:r>
      <w:r w:rsidRPr="0015162E">
        <w:rPr>
          <w:rStyle w:val="StyleUnderline"/>
        </w:rPr>
        <w:t>Assistant Attorney General</w:t>
      </w:r>
      <w:r w:rsidRPr="00D90D00">
        <w:rPr>
          <w:sz w:val="12"/>
        </w:rPr>
        <w:t xml:space="preserve"> Brian Boynton </w:t>
      </w:r>
      <w:r w:rsidRPr="00BE0C73">
        <w:rPr>
          <w:rStyle w:val="StyleUnderline"/>
          <w:highlight w:val="cyan"/>
        </w:rPr>
        <w:t>provided</w:t>
      </w:r>
      <w:r w:rsidRPr="00D90D00">
        <w:rPr>
          <w:sz w:val="12"/>
        </w:rPr>
        <w:t xml:space="preserve"> </w:t>
      </w:r>
      <w:r w:rsidRPr="0015162E">
        <w:rPr>
          <w:rStyle w:val="StyleUnderline"/>
        </w:rPr>
        <w:t xml:space="preserve">the </w:t>
      </w:r>
      <w:r w:rsidRPr="00BE0C73">
        <w:rPr>
          <w:rStyle w:val="StyleUnderline"/>
          <w:highlight w:val="cyan"/>
        </w:rPr>
        <w:t>first glimpse into</w:t>
      </w:r>
      <w:r w:rsidRPr="0015162E">
        <w:rPr>
          <w:rStyle w:val="StyleUnderline"/>
        </w:rPr>
        <w:t xml:space="preserve"> </w:t>
      </w:r>
      <w:r w:rsidRPr="00D90D00">
        <w:rPr>
          <w:rStyle w:val="StyleUnderline"/>
        </w:rPr>
        <w:t>DOJ's False Claims Act (</w:t>
      </w:r>
      <w:r w:rsidRPr="00BE0C73">
        <w:rPr>
          <w:rStyle w:val="StyleUnderline"/>
          <w:highlight w:val="cyan"/>
        </w:rPr>
        <w:t>FCA</w:t>
      </w:r>
      <w:r w:rsidRPr="00D90D00">
        <w:rPr>
          <w:sz w:val="12"/>
        </w:rPr>
        <w:t xml:space="preserve">) </w:t>
      </w:r>
      <w:r w:rsidRPr="0011783C">
        <w:rPr>
          <w:rStyle w:val="StyleUnderline"/>
        </w:rPr>
        <w:t>enforcement priorities under</w:t>
      </w:r>
      <w:r w:rsidRPr="0015162E">
        <w:rPr>
          <w:rStyle w:val="StyleUnderline"/>
        </w:rPr>
        <w:t xml:space="preserve"> the </w:t>
      </w:r>
      <w:r w:rsidRPr="00BE0C73">
        <w:rPr>
          <w:rStyle w:val="StyleUnderline"/>
          <w:highlight w:val="cyan"/>
        </w:rPr>
        <w:t>Biden</w:t>
      </w:r>
      <w:r w:rsidRPr="0015162E">
        <w:rPr>
          <w:rStyle w:val="StyleUnderline"/>
        </w:rPr>
        <w:t xml:space="preserve"> Administration.</w:t>
      </w:r>
      <w:r w:rsidRPr="00D90D00">
        <w:rPr>
          <w:sz w:val="12"/>
        </w:rPr>
        <w:t xml:space="preserve"> While much of </w:t>
      </w:r>
      <w:r w:rsidRPr="0015162E">
        <w:rPr>
          <w:rStyle w:val="StyleUnderline"/>
        </w:rPr>
        <w:t>the speech</w:t>
      </w:r>
      <w:r w:rsidRPr="00D90D00">
        <w:rPr>
          <w:sz w:val="12"/>
        </w:rPr>
        <w:t xml:space="preserve"> </w:t>
      </w:r>
      <w:r w:rsidRPr="0011783C">
        <w:rPr>
          <w:sz w:val="12"/>
        </w:rPr>
        <w:t xml:space="preserve">predictably </w:t>
      </w:r>
      <w:r w:rsidRPr="0011783C">
        <w:rPr>
          <w:rStyle w:val="StyleUnderline"/>
        </w:rPr>
        <w:t xml:space="preserve">focused on </w:t>
      </w:r>
      <w:r w:rsidRPr="0011783C">
        <w:rPr>
          <w:rStyle w:val="Emphasis"/>
        </w:rPr>
        <w:t>pandemic</w:t>
      </w:r>
      <w:r w:rsidRPr="0011783C">
        <w:rPr>
          <w:rStyle w:val="StyleUnderline"/>
        </w:rPr>
        <w:t xml:space="preserve">-related fraud and </w:t>
      </w:r>
      <w:r w:rsidRPr="0011783C">
        <w:rPr>
          <w:rStyle w:val="Emphasis"/>
        </w:rPr>
        <w:t>opioid enforcement</w:t>
      </w:r>
      <w:r w:rsidRPr="0011783C">
        <w:rPr>
          <w:rStyle w:val="StyleUnderline"/>
        </w:rPr>
        <w:t xml:space="preserve"> efforts</w:t>
      </w:r>
      <w:r w:rsidRPr="0011783C">
        <w:rPr>
          <w:sz w:val="12"/>
        </w:rPr>
        <w:t xml:space="preserve">, a few measures announced by the AAG were less expected. In particular, </w:t>
      </w:r>
      <w:r w:rsidRPr="0011783C">
        <w:rPr>
          <w:rStyle w:val="StyleUnderline"/>
        </w:rPr>
        <w:t>AAG</w:t>
      </w:r>
      <w:r w:rsidRPr="0011783C">
        <w:rPr>
          <w:sz w:val="12"/>
        </w:rPr>
        <w:t xml:space="preserve"> Boynton </w:t>
      </w:r>
      <w:r w:rsidRPr="0011783C">
        <w:rPr>
          <w:rStyle w:val="StyleUnderline"/>
        </w:rPr>
        <w:t xml:space="preserve">highlighted DOJ's </w:t>
      </w:r>
      <w:r w:rsidRPr="0011783C">
        <w:rPr>
          <w:rStyle w:val="Emphasis"/>
          <w:highlight w:val="cyan"/>
        </w:rPr>
        <w:t>increased focus</w:t>
      </w:r>
      <w:r w:rsidRPr="0011783C">
        <w:rPr>
          <w:rStyle w:val="StyleUnderline"/>
          <w:highlight w:val="cyan"/>
        </w:rPr>
        <w:t xml:space="preserve"> on</w:t>
      </w:r>
      <w:r w:rsidRPr="0011783C">
        <w:rPr>
          <w:rStyle w:val="StyleUnderline"/>
        </w:rPr>
        <w:t xml:space="preserve"> violations of </w:t>
      </w:r>
      <w:r w:rsidRPr="0011783C">
        <w:rPr>
          <w:rStyle w:val="StyleUnderline"/>
          <w:highlight w:val="cyan"/>
        </w:rPr>
        <w:t>cybersecurity</w:t>
      </w:r>
      <w:r w:rsidRPr="0011783C">
        <w:rPr>
          <w:sz w:val="12"/>
        </w:rPr>
        <w:t xml:space="preserve"> </w:t>
      </w:r>
      <w:r w:rsidRPr="0011783C">
        <w:rPr>
          <w:rStyle w:val="StyleUnderline"/>
        </w:rPr>
        <w:t>requirements</w:t>
      </w:r>
      <w:r w:rsidRPr="0011783C">
        <w:rPr>
          <w:sz w:val="12"/>
        </w:rPr>
        <w:t xml:space="preserve"> </w:t>
      </w:r>
      <w:r w:rsidRPr="0011783C">
        <w:rPr>
          <w:rStyle w:val="StyleUnderline"/>
        </w:rPr>
        <w:t>and made clear</w:t>
      </w:r>
      <w:r w:rsidRPr="00D90D00">
        <w:rPr>
          <w:rStyle w:val="StyleUnderline"/>
        </w:rPr>
        <w:t xml:space="preserve"> that</w:t>
      </w:r>
      <w:r w:rsidRPr="00D90D00">
        <w:rPr>
          <w:sz w:val="12"/>
        </w:rPr>
        <w:t xml:space="preserve"> FY 2020's increase in cases </w:t>
      </w:r>
      <w:r w:rsidRPr="0015162E">
        <w:rPr>
          <w:rStyle w:val="StyleUnderline"/>
        </w:rPr>
        <w:t>brought directly by DOJ is a trend we should expect to continue</w:t>
      </w:r>
      <w:r w:rsidRPr="00D90D00">
        <w:rPr>
          <w:sz w:val="12"/>
        </w:rPr>
        <w:t xml:space="preserve">. Unsurprisingly, </w:t>
      </w:r>
      <w:r w:rsidRPr="00BE0C73">
        <w:rPr>
          <w:rStyle w:val="StyleUnderline"/>
          <w:highlight w:val="cyan"/>
        </w:rPr>
        <w:t>pandemic</w:t>
      </w:r>
      <w:r w:rsidRPr="0015162E">
        <w:rPr>
          <w:rStyle w:val="StyleUnderline"/>
        </w:rPr>
        <w:t xml:space="preserve"> and </w:t>
      </w:r>
      <w:r w:rsidRPr="00BE0C73">
        <w:rPr>
          <w:rStyle w:val="StyleUnderline"/>
          <w:highlight w:val="cyan"/>
        </w:rPr>
        <w:t>opioid-</w:t>
      </w:r>
      <w:r w:rsidRPr="00D90D00">
        <w:rPr>
          <w:rStyle w:val="StyleUnderline"/>
        </w:rPr>
        <w:t>related</w:t>
      </w:r>
      <w:r w:rsidRPr="0015162E">
        <w:rPr>
          <w:rStyle w:val="StyleUnderline"/>
        </w:rPr>
        <w:t xml:space="preserve"> </w:t>
      </w:r>
      <w:r w:rsidRPr="00BE0C73">
        <w:rPr>
          <w:rStyle w:val="StyleUnderline"/>
          <w:highlight w:val="cyan"/>
        </w:rPr>
        <w:t>fraud</w:t>
      </w:r>
      <w:r w:rsidRPr="0015162E">
        <w:rPr>
          <w:rStyle w:val="StyleUnderline"/>
        </w:rPr>
        <w:t xml:space="preserve"> </w:t>
      </w:r>
      <w:r w:rsidRPr="00BE0C73">
        <w:rPr>
          <w:rStyle w:val="StyleUnderline"/>
          <w:highlight w:val="cyan"/>
        </w:rPr>
        <w:t>top DOJ's</w:t>
      </w:r>
      <w:r w:rsidRPr="0015162E">
        <w:rPr>
          <w:rStyle w:val="StyleUnderline"/>
        </w:rPr>
        <w:t xml:space="preserve"> </w:t>
      </w:r>
      <w:r w:rsidRPr="00BE0C73">
        <w:rPr>
          <w:rStyle w:val="Emphasis"/>
          <w:highlight w:val="cyan"/>
        </w:rPr>
        <w:t>priority list</w:t>
      </w:r>
      <w:r w:rsidRPr="009372A4">
        <w:t>.</w:t>
      </w:r>
      <w:r w:rsidRPr="00D90D00">
        <w:rPr>
          <w:sz w:val="12"/>
        </w:rPr>
        <w:t xml:space="preserve"> The AAG anticipated that the FCA will be a primary enforcement vehicle for what he called the "inevitable fraud schemes" stemming from COVID-19 relief programs, including the CARES Act and loans through the Paycheck Protection Program (PPP). As we previously reported, just last month, DOJ announced the first civil settlement involving PPP-related fraud allegations—likely the first of many. The </w:t>
      </w:r>
      <w:r w:rsidRPr="00BE0C73">
        <w:rPr>
          <w:rStyle w:val="StyleUnderline"/>
          <w:highlight w:val="cyan"/>
        </w:rPr>
        <w:t xml:space="preserve">FCA </w:t>
      </w:r>
      <w:r w:rsidRPr="0011783C">
        <w:rPr>
          <w:rStyle w:val="StyleUnderline"/>
        </w:rPr>
        <w:t xml:space="preserve">will </w:t>
      </w:r>
      <w:r w:rsidRPr="0011783C">
        <w:rPr>
          <w:sz w:val="12"/>
        </w:rPr>
        <w:t>also</w:t>
      </w:r>
      <w:r w:rsidRPr="0011783C">
        <w:rPr>
          <w:rStyle w:val="StyleUnderline"/>
        </w:rPr>
        <w:t xml:space="preserve"> continue to be one of the </w:t>
      </w:r>
      <w:r w:rsidRPr="0011783C">
        <w:rPr>
          <w:rStyle w:val="Emphasis"/>
        </w:rPr>
        <w:t>primary</w:t>
      </w:r>
      <w:r w:rsidRPr="0011783C">
        <w:rPr>
          <w:rStyle w:val="StyleUnderline"/>
        </w:rPr>
        <w:t xml:space="preserve"> enforcement tools to </w:t>
      </w:r>
      <w:r w:rsidRPr="00BE0C73">
        <w:rPr>
          <w:rStyle w:val="StyleUnderline"/>
          <w:highlight w:val="cyan"/>
        </w:rPr>
        <w:t>hold companies</w:t>
      </w:r>
      <w:r w:rsidRPr="0015162E">
        <w:rPr>
          <w:rStyle w:val="StyleUnderline"/>
        </w:rPr>
        <w:t xml:space="preserve"> </w:t>
      </w:r>
      <w:r w:rsidRPr="00BE0C73">
        <w:rPr>
          <w:rStyle w:val="StyleUnderline"/>
          <w:highlight w:val="cyan"/>
        </w:rPr>
        <w:t>liable</w:t>
      </w:r>
      <w:r w:rsidRPr="0015162E">
        <w:rPr>
          <w:rStyle w:val="StyleUnderline"/>
        </w:rPr>
        <w:t xml:space="preserve"> </w:t>
      </w:r>
      <w:r w:rsidRPr="00BE0C73">
        <w:rPr>
          <w:rStyle w:val="StyleUnderline"/>
          <w:highlight w:val="cyan"/>
        </w:rPr>
        <w:t>for</w:t>
      </w:r>
      <w:r w:rsidRPr="0015162E">
        <w:rPr>
          <w:rStyle w:val="StyleUnderline"/>
        </w:rPr>
        <w:t xml:space="preserve"> improperly </w:t>
      </w:r>
      <w:r w:rsidRPr="0011783C">
        <w:rPr>
          <w:rStyle w:val="StyleUnderline"/>
        </w:rPr>
        <w:t xml:space="preserve">promoting the sale </w:t>
      </w:r>
      <w:r w:rsidRPr="0011783C">
        <w:rPr>
          <w:sz w:val="12"/>
        </w:rPr>
        <w:t>and use</w:t>
      </w:r>
      <w:r w:rsidRPr="0011783C">
        <w:rPr>
          <w:rStyle w:val="StyleUnderline"/>
        </w:rPr>
        <w:t xml:space="preserve"> of </w:t>
      </w:r>
      <w:r w:rsidRPr="00BE0C73">
        <w:rPr>
          <w:rStyle w:val="StyleUnderline"/>
          <w:highlight w:val="cyan"/>
        </w:rPr>
        <w:t>opioids</w:t>
      </w:r>
      <w:r w:rsidRPr="00BE0C73">
        <w:rPr>
          <w:sz w:val="12"/>
          <w:highlight w:val="cyan"/>
        </w:rPr>
        <w:t xml:space="preserve">. </w:t>
      </w:r>
      <w:r w:rsidRPr="00FE0C35">
        <w:rPr>
          <w:sz w:val="12"/>
        </w:rPr>
        <w:t>Opioid</w:t>
      </w:r>
      <w:r w:rsidRPr="00D90D00">
        <w:rPr>
          <w:sz w:val="12"/>
        </w:rPr>
        <w:t xml:space="preserve">-related enforcement produced a blockbuster recovery earlier this year when DOJ announced in October 2020 a $3 billion-plus FCA settlement with Purdue Pharma (part of an $8 billion global criminal and civil settlement). AAG Boynton also explained that we are likely to continue to see more cases brought directly by DOJ. DOJ's FY 2020 stats showed that </w:t>
      </w:r>
      <w:r w:rsidRPr="0015162E">
        <w:rPr>
          <w:rStyle w:val="StyleUnderline"/>
        </w:rPr>
        <w:t>DOJ filed more direct cases last year than ever before</w:t>
      </w:r>
      <w:r w:rsidRPr="00D90D00">
        <w:rPr>
          <w:sz w:val="12"/>
        </w:rPr>
        <w:t xml:space="preserve">. We now have a better understanding of why that is. AAG Boynton stated that </w:t>
      </w:r>
      <w:r w:rsidRPr="00BE0C73">
        <w:rPr>
          <w:rStyle w:val="StyleUnderline"/>
          <w:highlight w:val="cyan"/>
        </w:rPr>
        <w:t>DOJ</w:t>
      </w:r>
      <w:r w:rsidRPr="0015162E">
        <w:rPr>
          <w:rStyle w:val="StyleUnderline"/>
        </w:rPr>
        <w:t xml:space="preserve"> </w:t>
      </w:r>
      <w:r w:rsidRPr="00BE0C73">
        <w:rPr>
          <w:rStyle w:val="StyleUnderline"/>
          <w:highlight w:val="cyan"/>
        </w:rPr>
        <w:t xml:space="preserve">is looking to </w:t>
      </w:r>
      <w:r w:rsidRPr="007A633F">
        <w:rPr>
          <w:rStyle w:val="StyleUnderline"/>
        </w:rPr>
        <w:t>"</w:t>
      </w:r>
      <w:r w:rsidRPr="00BE0C73">
        <w:rPr>
          <w:rStyle w:val="Emphasis"/>
          <w:highlight w:val="cyan"/>
        </w:rPr>
        <w:t>expand</w:t>
      </w:r>
      <w:r w:rsidRPr="0015162E">
        <w:rPr>
          <w:rStyle w:val="StyleUnderline"/>
        </w:rPr>
        <w:t xml:space="preserve"> its own </w:t>
      </w:r>
      <w:r w:rsidRPr="0011783C">
        <w:rPr>
          <w:rStyle w:val="StyleUnderline"/>
        </w:rPr>
        <w:t>efforts to identify potential fraudsters" by leveraging</w:t>
      </w:r>
      <w:r w:rsidRPr="0011783C">
        <w:rPr>
          <w:sz w:val="12"/>
        </w:rPr>
        <w:t xml:space="preserve"> its "sophisticated</w:t>
      </w:r>
      <w:r w:rsidRPr="00D90D00">
        <w:rPr>
          <w:sz w:val="12"/>
        </w:rPr>
        <w:t xml:space="preserve"> </w:t>
      </w:r>
      <w:r w:rsidRPr="0015162E">
        <w:rPr>
          <w:rStyle w:val="StyleUnderline"/>
        </w:rPr>
        <w:t>data analytics</w:t>
      </w:r>
      <w:r w:rsidRPr="00D90D00">
        <w:rPr>
          <w:sz w:val="12"/>
        </w:rPr>
        <w:t xml:space="preserve">" system. This is not the first instance of DOJ aiming to enhance its data analytics. You may recall that last year, DOJ announced that it was initiating a data-driven approach to PPP enforcement and investigation. AAG Boynton also explained that DOJ is using data analytics "to identify patterns across different types of health care providers – giving us a way to identify trends and extreme outliers." He said that the data allows DOJ to "see where the highest risk physicians are located in each state and federal district, and how much they are costing" the government. Expect more to come on this front. Also </w:t>
      </w:r>
      <w:r w:rsidRPr="0015162E">
        <w:rPr>
          <w:rStyle w:val="StyleUnderline"/>
        </w:rPr>
        <w:t>noteworthy from the AAG's</w:t>
      </w:r>
      <w:r w:rsidRPr="00D90D00">
        <w:rPr>
          <w:sz w:val="12"/>
        </w:rPr>
        <w:t xml:space="preserve"> speech </w:t>
      </w:r>
      <w:r w:rsidRPr="0015162E">
        <w:rPr>
          <w:rStyle w:val="StyleUnderline"/>
        </w:rPr>
        <w:t xml:space="preserve">was DOJ's </w:t>
      </w:r>
      <w:r w:rsidRPr="007A633F">
        <w:rPr>
          <w:rStyle w:val="Emphasis"/>
        </w:rPr>
        <w:t>heightened focus</w:t>
      </w:r>
      <w:r w:rsidRPr="00D90D00">
        <w:rPr>
          <w:sz w:val="12"/>
        </w:rPr>
        <w:t xml:space="preserve"> </w:t>
      </w:r>
      <w:r w:rsidRPr="00D90D00">
        <w:rPr>
          <w:rStyle w:val="StyleUnderline"/>
        </w:rPr>
        <w:t xml:space="preserve">on </w:t>
      </w:r>
      <w:r w:rsidRPr="00BE0C73">
        <w:rPr>
          <w:rStyle w:val="StyleUnderline"/>
          <w:highlight w:val="cyan"/>
        </w:rPr>
        <w:t>using the FCA</w:t>
      </w:r>
      <w:r w:rsidRPr="00D90D00">
        <w:rPr>
          <w:rStyle w:val="StyleUnderline"/>
        </w:rPr>
        <w:t xml:space="preserve"> </w:t>
      </w:r>
      <w:r w:rsidRPr="00BE0C73">
        <w:rPr>
          <w:rStyle w:val="StyleUnderline"/>
          <w:highlight w:val="cyan"/>
        </w:rPr>
        <w:t>to police</w:t>
      </w:r>
      <w:r w:rsidRPr="0015162E">
        <w:rPr>
          <w:rStyle w:val="StyleUnderline"/>
        </w:rPr>
        <w:t xml:space="preserve"> </w:t>
      </w:r>
      <w:r w:rsidRPr="00BE0C73">
        <w:rPr>
          <w:rStyle w:val="StyleUnderline"/>
          <w:highlight w:val="cyan"/>
        </w:rPr>
        <w:t>compliance</w:t>
      </w:r>
      <w:r w:rsidRPr="0015162E">
        <w:rPr>
          <w:rStyle w:val="StyleUnderline"/>
        </w:rPr>
        <w:t xml:space="preserve"> </w:t>
      </w:r>
      <w:r w:rsidRPr="00BE0C73">
        <w:rPr>
          <w:rStyle w:val="StyleUnderline"/>
          <w:highlight w:val="cyan"/>
        </w:rPr>
        <w:t>with</w:t>
      </w:r>
      <w:r w:rsidRPr="0015162E">
        <w:rPr>
          <w:rStyle w:val="StyleUnderline"/>
        </w:rPr>
        <w:t xml:space="preserve"> </w:t>
      </w:r>
      <w:r w:rsidRPr="00BE0C73">
        <w:rPr>
          <w:rStyle w:val="Emphasis"/>
          <w:highlight w:val="cyan"/>
        </w:rPr>
        <w:t>cybersecurity</w:t>
      </w:r>
      <w:r w:rsidRPr="0015162E">
        <w:rPr>
          <w:rStyle w:val="StyleUnderline"/>
        </w:rPr>
        <w:t xml:space="preserve"> requirements</w:t>
      </w:r>
      <w:r w:rsidRPr="00D90D00">
        <w:rPr>
          <w:sz w:val="12"/>
        </w:rPr>
        <w:t xml:space="preserve">. </w:t>
      </w:r>
      <w:r w:rsidRPr="00BE0C73">
        <w:rPr>
          <w:rStyle w:val="StyleUnderline"/>
          <w:highlight w:val="cyan"/>
        </w:rPr>
        <w:t>DOJ</w:t>
      </w:r>
      <w:r w:rsidRPr="00D90D00">
        <w:rPr>
          <w:rStyle w:val="StyleUnderline"/>
        </w:rPr>
        <w:t xml:space="preserve"> </w:t>
      </w:r>
      <w:r w:rsidRPr="00BE0C73">
        <w:rPr>
          <w:rStyle w:val="StyleUnderline"/>
          <w:highlight w:val="cyan"/>
        </w:rPr>
        <w:t>has</w:t>
      </w:r>
      <w:r w:rsidRPr="00D90D00">
        <w:rPr>
          <w:rStyle w:val="StyleUnderline"/>
        </w:rPr>
        <w:t xml:space="preserve"> already </w:t>
      </w:r>
      <w:r w:rsidRPr="00BE0C73">
        <w:rPr>
          <w:rStyle w:val="StyleUnderline"/>
          <w:highlight w:val="cyan"/>
        </w:rPr>
        <w:t>started to lay</w:t>
      </w:r>
      <w:r w:rsidRPr="00D90D00">
        <w:rPr>
          <w:rStyle w:val="StyleUnderline"/>
        </w:rPr>
        <w:t xml:space="preserve"> </w:t>
      </w:r>
      <w:r w:rsidRPr="00BE0C73">
        <w:rPr>
          <w:rStyle w:val="StyleUnderline"/>
          <w:highlight w:val="cyan"/>
        </w:rPr>
        <w:t>the groundwork for enforcement</w:t>
      </w:r>
      <w:r w:rsidRPr="00D90D00">
        <w:rPr>
          <w:rStyle w:val="StyleUnderline"/>
        </w:rPr>
        <w:t xml:space="preserve"> in this area. </w:t>
      </w:r>
      <w:r w:rsidRPr="00D90D00">
        <w:rPr>
          <w:sz w:val="12"/>
        </w:rPr>
        <w:t>In the much-discussed decision of United States ex rel. Markus v. Aerojet Rocketdyne Holdings, Inc., No. 15-cv-2245, 2019 WL 2024595 (E.D. Ca. May 8, 2019), the court upheld the government's enforcement action against a firm that represented it was in compliance with the cybersecurity standards in its Department of Defense (DoD) contract when it allegedly knew these representations were inaccurate. Subsequently, in July 2019, another contractor agreed to an $8.6 million settlement to resolve allegations that it sold cybersecurity-vulnerable software to federal, state, and local government agencies in violation of contractual requirements. This was the first reported settlement based on FCA allegations related to cybersecurity noncompliance—but it is unlikely to be the last.</w:t>
      </w:r>
    </w:p>
    <w:p w14:paraId="393A9443" w14:textId="77777777" w:rsidR="00BE6F27" w:rsidRDefault="00BE6F27" w:rsidP="00BE6F27">
      <w:pPr>
        <w:pStyle w:val="Heading4"/>
      </w:pPr>
      <w:r>
        <w:t xml:space="preserve">But resource constraints limit cases--the plan trades-off with FCA enforcement </w:t>
      </w:r>
    </w:p>
    <w:p w14:paraId="17569A9F" w14:textId="77777777" w:rsidR="00BE6F27" w:rsidRPr="009372A4" w:rsidRDefault="00BE6F27" w:rsidP="00BE6F27">
      <w:r>
        <w:t xml:space="preserve">Alex </w:t>
      </w:r>
      <w:r w:rsidRPr="009372A4">
        <w:rPr>
          <w:rStyle w:val="Style13ptBold"/>
        </w:rPr>
        <w:t>Kantrowitz 20</w:t>
      </w:r>
      <w:r>
        <w:t xml:space="preserve">, Founder at Big Technology | Author of ALWAYS DAY ONE: How The Tech Titans Plan To Stay On Top Forever, “It’s Ridiculous.’ Underfunded FTC and DOJ Can’t Keep Fighting the Tech Giants Like This”, </w:t>
      </w:r>
      <w:hyperlink r:id="rId8" w:history="1">
        <w:r w:rsidRPr="006F7226">
          <w:rPr>
            <w:rStyle w:val="Hyperlink"/>
          </w:rPr>
          <w:t>https://bigtechnology.substack.com/p/its-ridiculous-underfunded-us-regulators</w:t>
        </w:r>
      </w:hyperlink>
      <w:r>
        <w:t>, September 17</w:t>
      </w:r>
      <w:r w:rsidRPr="009372A4">
        <w:rPr>
          <w:vertAlign w:val="superscript"/>
        </w:rPr>
        <w:t>th</w:t>
      </w:r>
      <w:r>
        <w:t>, 2020</w:t>
      </w:r>
    </w:p>
    <w:p w14:paraId="707675CA" w14:textId="77777777" w:rsidR="00BE6F27" w:rsidRDefault="00BE6F27" w:rsidP="00BE6F27">
      <w:pPr>
        <w:rPr>
          <w:sz w:val="12"/>
        </w:rPr>
      </w:pPr>
      <w:r w:rsidRPr="009372A4">
        <w:rPr>
          <w:sz w:val="12"/>
        </w:rPr>
        <w:t xml:space="preserve">As politicians, the press, and the public scrutinize the tech giants and grow wary of their power, the most important organizations tasked with restraining them — the </w:t>
      </w:r>
      <w:r w:rsidRPr="00BE0C73">
        <w:rPr>
          <w:rStyle w:val="StyleUnderline"/>
          <w:highlight w:val="cyan"/>
        </w:rPr>
        <w:t>U.S</w:t>
      </w:r>
      <w:r w:rsidRPr="00B276D0">
        <w:rPr>
          <w:rStyle w:val="StyleUnderline"/>
        </w:rPr>
        <w:t xml:space="preserve">. regulatory </w:t>
      </w:r>
      <w:r w:rsidRPr="00BE0C73">
        <w:rPr>
          <w:rStyle w:val="StyleUnderline"/>
          <w:highlight w:val="cyan"/>
        </w:rPr>
        <w:t>agencies</w:t>
      </w:r>
      <w:r w:rsidRPr="009372A4">
        <w:rPr>
          <w:sz w:val="12"/>
        </w:rPr>
        <w:t xml:space="preserve"> — </w:t>
      </w:r>
      <w:r w:rsidRPr="0011783C">
        <w:rPr>
          <w:rStyle w:val="StyleUnderline"/>
        </w:rPr>
        <w:t>aren’t getting enough funding to do the job</w:t>
      </w:r>
      <w:r w:rsidRPr="0011783C">
        <w:rPr>
          <w:sz w:val="12"/>
        </w:rPr>
        <w:t xml:space="preserve">. “The </w:t>
      </w:r>
      <w:r w:rsidRPr="0011783C">
        <w:rPr>
          <w:rStyle w:val="StyleUnderline"/>
        </w:rPr>
        <w:t xml:space="preserve">agencies </w:t>
      </w:r>
      <w:r w:rsidRPr="00BE0C73">
        <w:rPr>
          <w:rStyle w:val="StyleUnderline"/>
          <w:highlight w:val="cyan"/>
        </w:rPr>
        <w:t xml:space="preserve">are </w:t>
      </w:r>
      <w:r w:rsidRPr="0011783C">
        <w:rPr>
          <w:rStyle w:val="StyleUnderline"/>
        </w:rPr>
        <w:t xml:space="preserve">severely </w:t>
      </w:r>
      <w:r w:rsidRPr="00BE0C73">
        <w:rPr>
          <w:rStyle w:val="Emphasis"/>
          <w:highlight w:val="cyan"/>
        </w:rPr>
        <w:t>resource-constrained</w:t>
      </w:r>
      <w:r w:rsidRPr="009372A4">
        <w:rPr>
          <w:sz w:val="12"/>
        </w:rPr>
        <w:t xml:space="preserve">,” Michael Kades, an-ex FTC trial lawyer who spent 11 years at the agency, told Big Technology. The Federal Trade Commission and </w:t>
      </w:r>
      <w:r w:rsidRPr="00BE0C73">
        <w:rPr>
          <w:rStyle w:val="StyleUnderline"/>
          <w:highlight w:val="cyan"/>
        </w:rPr>
        <w:t>D</w:t>
      </w:r>
      <w:r w:rsidRPr="00B276D0">
        <w:rPr>
          <w:rStyle w:val="StyleUnderline"/>
        </w:rPr>
        <w:t xml:space="preserve">epartment </w:t>
      </w:r>
      <w:r w:rsidRPr="00BE0C73">
        <w:rPr>
          <w:rStyle w:val="StyleUnderline"/>
          <w:highlight w:val="cyan"/>
        </w:rPr>
        <w:t>o</w:t>
      </w:r>
      <w:r w:rsidRPr="00B276D0">
        <w:rPr>
          <w:rStyle w:val="StyleUnderline"/>
        </w:rPr>
        <w:t xml:space="preserve">f </w:t>
      </w:r>
      <w:r w:rsidRPr="00BE0C73">
        <w:rPr>
          <w:rStyle w:val="StyleUnderline"/>
          <w:highlight w:val="cyan"/>
        </w:rPr>
        <w:t>J</w:t>
      </w:r>
      <w:r w:rsidRPr="00B276D0">
        <w:rPr>
          <w:rStyle w:val="StyleUnderline"/>
        </w:rPr>
        <w:t>ustice</w:t>
      </w:r>
      <w:r w:rsidRPr="00BE0C73">
        <w:rPr>
          <w:rStyle w:val="StyleUnderline"/>
          <w:highlight w:val="cyan"/>
        </w:rPr>
        <w:t>’s</w:t>
      </w:r>
      <w:r w:rsidRPr="00B276D0">
        <w:rPr>
          <w:rStyle w:val="StyleUnderline"/>
        </w:rPr>
        <w:t xml:space="preserve"> </w:t>
      </w:r>
      <w:r w:rsidRPr="00BE0C73">
        <w:rPr>
          <w:rStyle w:val="StyleUnderline"/>
          <w:highlight w:val="cyan"/>
        </w:rPr>
        <w:t>antitrust</w:t>
      </w:r>
      <w:r w:rsidRPr="00B276D0">
        <w:rPr>
          <w:rStyle w:val="StyleUnderline"/>
        </w:rPr>
        <w:t xml:space="preserve"> </w:t>
      </w:r>
      <w:r w:rsidRPr="00BE0C73">
        <w:rPr>
          <w:rStyle w:val="StyleUnderline"/>
          <w:highlight w:val="cyan"/>
        </w:rPr>
        <w:t>division</w:t>
      </w:r>
      <w:r w:rsidRPr="00B276D0">
        <w:rPr>
          <w:rStyle w:val="StyleUnderline"/>
        </w:rPr>
        <w:t xml:space="preserve"> </w:t>
      </w:r>
      <w:r w:rsidRPr="00BE0C73">
        <w:rPr>
          <w:rStyle w:val="StyleUnderline"/>
          <w:highlight w:val="cyan"/>
        </w:rPr>
        <w:t xml:space="preserve">have a </w:t>
      </w:r>
      <w:r w:rsidRPr="0011783C">
        <w:rPr>
          <w:rStyle w:val="StyleUnderline"/>
        </w:rPr>
        <w:t>combined</w:t>
      </w:r>
      <w:r w:rsidRPr="009372A4">
        <w:rPr>
          <w:sz w:val="12"/>
        </w:rPr>
        <w:t xml:space="preserve"> annual </w:t>
      </w:r>
      <w:r w:rsidRPr="00BE0C73">
        <w:rPr>
          <w:rStyle w:val="StyleUnderline"/>
          <w:highlight w:val="cyan"/>
        </w:rPr>
        <w:t>budget</w:t>
      </w:r>
      <w:r w:rsidRPr="00B276D0">
        <w:rPr>
          <w:rStyle w:val="StyleUnderline"/>
        </w:rPr>
        <w:t xml:space="preserve"> </w:t>
      </w:r>
      <w:r w:rsidRPr="0011783C">
        <w:rPr>
          <w:rStyle w:val="StyleUnderline"/>
        </w:rPr>
        <w:t xml:space="preserve">below what </w:t>
      </w:r>
      <w:r w:rsidRPr="00BE0C73">
        <w:rPr>
          <w:rStyle w:val="StyleUnderline"/>
          <w:highlight w:val="cyan"/>
        </w:rPr>
        <w:t>Facebook</w:t>
      </w:r>
      <w:r w:rsidRPr="00B276D0">
        <w:rPr>
          <w:rStyle w:val="StyleUnderline"/>
        </w:rPr>
        <w:t xml:space="preserve"> </w:t>
      </w:r>
      <w:r w:rsidRPr="0011783C">
        <w:rPr>
          <w:rStyle w:val="StyleUnderline"/>
        </w:rPr>
        <w:t>makes</w:t>
      </w:r>
      <w:r w:rsidRPr="00B276D0">
        <w:rPr>
          <w:rStyle w:val="StyleUnderline"/>
        </w:rPr>
        <w:t xml:space="preserve"> </w:t>
      </w:r>
      <w:r w:rsidRPr="00BE0C73">
        <w:rPr>
          <w:rStyle w:val="StyleUnderline"/>
          <w:highlight w:val="cyan"/>
        </w:rPr>
        <w:t>in three days</w:t>
      </w:r>
      <w:r w:rsidRPr="009372A4">
        <w:rPr>
          <w:sz w:val="12"/>
        </w:rPr>
        <w:t xml:space="preserve">. The FTC runs on less than $350 million per year, the DOJ’s antitrust division on less than $200 million. Facebook made $18 billion last quarter alone. The funding disparity between the tech giants and their regulators leads to an unbalanced fight, current and ex-staffers said: The </w:t>
      </w:r>
      <w:r w:rsidRPr="0011783C">
        <w:rPr>
          <w:rStyle w:val="StyleUnderline"/>
        </w:rPr>
        <w:t xml:space="preserve">agencies </w:t>
      </w:r>
      <w:r w:rsidRPr="00BE0C73">
        <w:rPr>
          <w:rStyle w:val="StyleUnderline"/>
          <w:highlight w:val="cyan"/>
        </w:rPr>
        <w:t xml:space="preserve">can’t </w:t>
      </w:r>
      <w:r w:rsidRPr="00BE0C73">
        <w:rPr>
          <w:rStyle w:val="Emphasis"/>
          <w:highlight w:val="cyan"/>
        </w:rPr>
        <w:t>investigate</w:t>
      </w:r>
      <w:r w:rsidRPr="009372A4">
        <w:rPr>
          <w:sz w:val="12"/>
        </w:rPr>
        <w:t xml:space="preserve"> the </w:t>
      </w:r>
      <w:r w:rsidRPr="00B276D0">
        <w:rPr>
          <w:rStyle w:val="StyleUnderline"/>
        </w:rPr>
        <w:t xml:space="preserve">tech giants </w:t>
      </w:r>
      <w:r w:rsidRPr="0011783C">
        <w:rPr>
          <w:rStyle w:val="StyleUnderline"/>
        </w:rPr>
        <w:t>to the extent they’d like</w:t>
      </w:r>
      <w:r w:rsidRPr="0011783C">
        <w:rPr>
          <w:sz w:val="12"/>
        </w:rPr>
        <w:t xml:space="preserve">. </w:t>
      </w:r>
      <w:r w:rsidRPr="0011783C">
        <w:rPr>
          <w:rStyle w:val="StyleUnderline"/>
        </w:rPr>
        <w:t>They</w:t>
      </w:r>
      <w:r w:rsidRPr="009372A4">
        <w:rPr>
          <w:sz w:val="12"/>
        </w:rPr>
        <w:t xml:space="preserve"> might </w:t>
      </w:r>
      <w:r w:rsidRPr="00BE0C73">
        <w:rPr>
          <w:rStyle w:val="Emphasis"/>
          <w:highlight w:val="cyan"/>
        </w:rPr>
        <w:t>shy away</w:t>
      </w:r>
      <w:r w:rsidRPr="00BE0C73">
        <w:rPr>
          <w:rStyle w:val="StyleUnderline"/>
          <w:highlight w:val="cyan"/>
        </w:rPr>
        <w:t xml:space="preserve"> from</w:t>
      </w:r>
      <w:r w:rsidRPr="00B276D0">
        <w:rPr>
          <w:rStyle w:val="StyleUnderline"/>
        </w:rPr>
        <w:t xml:space="preserve"> </w:t>
      </w:r>
      <w:r w:rsidRPr="00BE0C73">
        <w:rPr>
          <w:rStyle w:val="StyleUnderline"/>
          <w:highlight w:val="cyan"/>
        </w:rPr>
        <w:t>complex cases</w:t>
      </w:r>
      <w:r w:rsidRPr="00B276D0">
        <w:rPr>
          <w:rStyle w:val="StyleUnderline"/>
        </w:rPr>
        <w:t xml:space="preserve"> </w:t>
      </w:r>
      <w:r w:rsidRPr="00BE0C73">
        <w:rPr>
          <w:rStyle w:val="StyleUnderline"/>
          <w:highlight w:val="cyan"/>
        </w:rPr>
        <w:t>fearing</w:t>
      </w:r>
      <w:r w:rsidRPr="00B276D0">
        <w:rPr>
          <w:rStyle w:val="StyleUnderline"/>
        </w:rPr>
        <w:t xml:space="preserve"> </w:t>
      </w:r>
      <w:r w:rsidRPr="00BE0C73">
        <w:rPr>
          <w:rStyle w:val="StyleUnderline"/>
          <w:highlight w:val="cyan"/>
        </w:rPr>
        <w:t xml:space="preserve">a </w:t>
      </w:r>
      <w:r w:rsidRPr="00BE0C73">
        <w:rPr>
          <w:rStyle w:val="Emphasis"/>
          <w:highlight w:val="cyan"/>
        </w:rPr>
        <w:t>resource-draining battle</w:t>
      </w:r>
      <w:r w:rsidRPr="009372A4">
        <w:rPr>
          <w:sz w:val="12"/>
        </w:rPr>
        <w:t xml:space="preserve">. And when they investigate the tech giants, they often see former colleagues with intricate knowledge of their strategy and ability to act (or lack thereof) representing these companies. </w:t>
      </w:r>
      <w:r w:rsidRPr="00B276D0">
        <w:rPr>
          <w:rStyle w:val="StyleUnderline"/>
        </w:rPr>
        <w:t>Without significant budget increases, the tech giants may well continue to act unrestrained</w:t>
      </w:r>
      <w:r w:rsidRPr="009372A4">
        <w:rPr>
          <w:sz w:val="12"/>
        </w:rPr>
        <w:t xml:space="preserve"> with little fear of repercussions. </w:t>
      </w:r>
      <w:r w:rsidRPr="00B276D0">
        <w:rPr>
          <w:rStyle w:val="StyleUnderline"/>
        </w:rPr>
        <w:t>“</w:t>
      </w:r>
      <w:r w:rsidRPr="00BE0C73">
        <w:rPr>
          <w:rStyle w:val="StyleUnderline"/>
          <w:highlight w:val="cyan"/>
        </w:rPr>
        <w:t xml:space="preserve">DOJ is </w:t>
      </w:r>
      <w:r w:rsidRPr="00BE0C73">
        <w:rPr>
          <w:rStyle w:val="Emphasis"/>
          <w:highlight w:val="cyan"/>
        </w:rPr>
        <w:t>under-resourced</w:t>
      </w:r>
      <w:r w:rsidRPr="009372A4">
        <w:rPr>
          <w:sz w:val="12"/>
        </w:rPr>
        <w:t>, FTC it’s ridiculous,” one ex DOJ-staffer told Big T</w:t>
      </w:r>
      <w:r w:rsidRPr="0011783C">
        <w:rPr>
          <w:sz w:val="12"/>
        </w:rPr>
        <w:t xml:space="preserve">echnology. </w:t>
      </w:r>
      <w:r w:rsidRPr="0011783C">
        <w:rPr>
          <w:rStyle w:val="StyleUnderline"/>
          <w:sz w:val="24"/>
        </w:rPr>
        <w:t xml:space="preserve">This doesn’t mean these agencies are entirely </w:t>
      </w:r>
      <w:r w:rsidRPr="0011783C">
        <w:rPr>
          <w:rStyle w:val="Emphasis"/>
        </w:rPr>
        <w:t>hamstrung</w:t>
      </w:r>
      <w:r w:rsidRPr="0011783C">
        <w:rPr>
          <w:sz w:val="12"/>
        </w:rPr>
        <w:t xml:space="preserve">; </w:t>
      </w:r>
      <w:r w:rsidRPr="0011783C">
        <w:rPr>
          <w:rStyle w:val="StyleUnderline"/>
          <w:sz w:val="24"/>
        </w:rPr>
        <w:t xml:space="preserve">they can typically </w:t>
      </w:r>
      <w:r w:rsidRPr="0011783C">
        <w:rPr>
          <w:rStyle w:val="Emphasis"/>
        </w:rPr>
        <w:t>marshall</w:t>
      </w:r>
      <w:r w:rsidRPr="0011783C">
        <w:rPr>
          <w:rStyle w:val="StyleUnderline"/>
          <w:sz w:val="24"/>
        </w:rPr>
        <w:t xml:space="preserve"> </w:t>
      </w:r>
      <w:r w:rsidRPr="0011783C">
        <w:rPr>
          <w:sz w:val="12"/>
        </w:rPr>
        <w:t xml:space="preserve">the </w:t>
      </w:r>
      <w:r w:rsidRPr="0011783C">
        <w:rPr>
          <w:rStyle w:val="StyleUnderline"/>
        </w:rPr>
        <w:t xml:space="preserve">resources to bring a </w:t>
      </w:r>
      <w:r w:rsidRPr="0011783C">
        <w:rPr>
          <w:rStyle w:val="Emphasis"/>
          <w:sz w:val="24"/>
        </w:rPr>
        <w:t>clear-cut case.</w:t>
      </w:r>
      <w:r w:rsidRPr="0011783C">
        <w:rPr>
          <w:sz w:val="14"/>
        </w:rPr>
        <w:t xml:space="preserve"> </w:t>
      </w:r>
      <w:r w:rsidRPr="0011783C">
        <w:rPr>
          <w:sz w:val="12"/>
        </w:rPr>
        <w:t>“They want to win,”</w:t>
      </w:r>
      <w:r w:rsidRPr="009372A4">
        <w:rPr>
          <w:sz w:val="12"/>
        </w:rPr>
        <w:t xml:space="preserve"> one ex-FTC official said. “</w:t>
      </w:r>
      <w:r w:rsidRPr="00B276D0">
        <w:rPr>
          <w:rStyle w:val="StyleUnderline"/>
        </w:rPr>
        <w:t>If it's really egregious</w:t>
      </w:r>
      <w:r w:rsidRPr="009372A4">
        <w:rPr>
          <w:sz w:val="12"/>
        </w:rPr>
        <w:t xml:space="preserve">, and they find that in discovery, the </w:t>
      </w:r>
      <w:r w:rsidRPr="00B276D0">
        <w:rPr>
          <w:rStyle w:val="StyleUnderline"/>
        </w:rPr>
        <w:t>attorneys are going to put a case together and go after it</w:t>
      </w:r>
      <w:r w:rsidRPr="009372A4">
        <w:rPr>
          <w:sz w:val="12"/>
        </w:rPr>
        <w:t xml:space="preserve">.” </w:t>
      </w:r>
      <w:r w:rsidRPr="0011783C">
        <w:rPr>
          <w:rStyle w:val="StyleUnderline"/>
        </w:rPr>
        <w:t xml:space="preserve">But </w:t>
      </w:r>
      <w:r w:rsidRPr="00BE0C73">
        <w:rPr>
          <w:rStyle w:val="StyleUnderline"/>
          <w:highlight w:val="cyan"/>
        </w:rPr>
        <w:t>when</w:t>
      </w:r>
      <w:r w:rsidRPr="00B276D0">
        <w:rPr>
          <w:rStyle w:val="StyleUnderline"/>
        </w:rPr>
        <w:t xml:space="preserve"> </w:t>
      </w:r>
      <w:r w:rsidRPr="00BE0C73">
        <w:rPr>
          <w:rStyle w:val="StyleUnderline"/>
          <w:highlight w:val="cyan"/>
        </w:rPr>
        <w:t>you can only</w:t>
      </w:r>
      <w:r w:rsidRPr="00B276D0">
        <w:rPr>
          <w:rStyle w:val="StyleUnderline"/>
        </w:rPr>
        <w:t xml:space="preserve"> </w:t>
      </w:r>
      <w:r w:rsidRPr="00BE0C73">
        <w:rPr>
          <w:rStyle w:val="StyleUnderline"/>
          <w:highlight w:val="cyan"/>
        </w:rPr>
        <w:t>take up a limited</w:t>
      </w:r>
      <w:r w:rsidRPr="00B276D0">
        <w:rPr>
          <w:rStyle w:val="StyleUnderline"/>
        </w:rPr>
        <w:t xml:space="preserve"> </w:t>
      </w:r>
      <w:r w:rsidRPr="00BE0C73">
        <w:rPr>
          <w:rStyle w:val="StyleUnderline"/>
          <w:highlight w:val="cyan"/>
        </w:rPr>
        <w:t>number of cases</w:t>
      </w:r>
      <w:r w:rsidRPr="00B276D0">
        <w:rPr>
          <w:rStyle w:val="StyleUnderline"/>
        </w:rPr>
        <w:t xml:space="preserve"> </w:t>
      </w:r>
      <w:r w:rsidRPr="00BE0C73">
        <w:rPr>
          <w:rStyle w:val="StyleUnderline"/>
          <w:highlight w:val="cyan"/>
        </w:rPr>
        <w:t>due to resource constraints</w:t>
      </w:r>
      <w:r w:rsidRPr="009372A4">
        <w:rPr>
          <w:sz w:val="12"/>
        </w:rPr>
        <w:t xml:space="preserve">, </w:t>
      </w:r>
      <w:r w:rsidRPr="00BE0C73">
        <w:rPr>
          <w:rStyle w:val="StyleUnderline"/>
          <w:highlight w:val="cyan"/>
        </w:rPr>
        <w:t xml:space="preserve">things </w:t>
      </w:r>
      <w:r w:rsidRPr="0011783C">
        <w:rPr>
          <w:rStyle w:val="StyleUnderline"/>
        </w:rPr>
        <w:t xml:space="preserve">inevitably </w:t>
      </w:r>
      <w:r w:rsidRPr="00BE0C73">
        <w:rPr>
          <w:rStyle w:val="Emphasis"/>
          <w:highlight w:val="cyan"/>
        </w:rPr>
        <w:t>slip through</w:t>
      </w:r>
      <w:r w:rsidRPr="009372A4">
        <w:rPr>
          <w:sz w:val="12"/>
        </w:rPr>
        <w:t xml:space="preserve">. “When I was there, the privacy wing had maybe 50 people, and that's probably generous. That's lawyers, support staff, everyone,” Justin Brookman, the former policy director at the FTC’s office of technology research and investigation, told Big Technology. “If they were to bring a case, that would tie up half the resources of the group. And they had two litigations ongoing and that took up most of everyone's time.” The agency’s budget has barely increased since Brookman left in 2017, while the tech giants have added trillions of dollars to their market caps. </w:t>
      </w:r>
      <w:r w:rsidRPr="00B276D0">
        <w:rPr>
          <w:rStyle w:val="StyleUnderline"/>
        </w:rPr>
        <w:t>Inside the</w:t>
      </w:r>
      <w:r w:rsidRPr="009372A4">
        <w:rPr>
          <w:sz w:val="12"/>
        </w:rPr>
        <w:t xml:space="preserve"> FTC and </w:t>
      </w:r>
      <w:r w:rsidRPr="0011783C">
        <w:rPr>
          <w:rStyle w:val="StyleUnderline"/>
        </w:rPr>
        <w:t>DOJ</w:t>
      </w:r>
      <w:r w:rsidRPr="00B276D0">
        <w:rPr>
          <w:rStyle w:val="StyleUnderline"/>
        </w:rPr>
        <w:t xml:space="preserve">, </w:t>
      </w:r>
      <w:r w:rsidRPr="00BE0C73">
        <w:rPr>
          <w:rStyle w:val="StyleUnderline"/>
          <w:highlight w:val="cyan"/>
        </w:rPr>
        <w:t>employees</w:t>
      </w:r>
      <w:r w:rsidRPr="00B276D0">
        <w:rPr>
          <w:rStyle w:val="StyleUnderline"/>
        </w:rPr>
        <w:t xml:space="preserve"> </w:t>
      </w:r>
      <w:r w:rsidRPr="00BE0C73">
        <w:rPr>
          <w:rStyle w:val="StyleUnderline"/>
          <w:highlight w:val="cyan"/>
        </w:rPr>
        <w:t>are aware</w:t>
      </w:r>
      <w:r w:rsidRPr="00B276D0">
        <w:rPr>
          <w:rStyle w:val="StyleUnderline"/>
        </w:rPr>
        <w:t xml:space="preserve"> </w:t>
      </w:r>
      <w:r w:rsidRPr="00BE0C73">
        <w:rPr>
          <w:rStyle w:val="StyleUnderline"/>
          <w:highlight w:val="cyan"/>
        </w:rPr>
        <w:t>of</w:t>
      </w:r>
      <w:r w:rsidRPr="00B276D0">
        <w:rPr>
          <w:rStyle w:val="StyleUnderline"/>
        </w:rPr>
        <w:t xml:space="preserve"> the </w:t>
      </w:r>
      <w:r w:rsidRPr="00BE0C73">
        <w:rPr>
          <w:rStyle w:val="StyleUnderline"/>
          <w:highlight w:val="cyan"/>
        </w:rPr>
        <w:t>tech giants’ ability</w:t>
      </w:r>
      <w:r w:rsidRPr="00B276D0">
        <w:rPr>
          <w:rStyle w:val="StyleUnderline"/>
        </w:rPr>
        <w:t xml:space="preserve"> </w:t>
      </w:r>
      <w:r w:rsidRPr="00BE0C73">
        <w:rPr>
          <w:rStyle w:val="StyleUnderline"/>
          <w:highlight w:val="cyan"/>
        </w:rPr>
        <w:t>to</w:t>
      </w:r>
      <w:r w:rsidRPr="00B276D0">
        <w:rPr>
          <w:rStyle w:val="StyleUnderline"/>
        </w:rPr>
        <w:t xml:space="preserve"> </w:t>
      </w:r>
      <w:r w:rsidRPr="00BE0C73">
        <w:rPr>
          <w:rStyle w:val="StyleUnderline"/>
          <w:highlight w:val="cyan"/>
        </w:rPr>
        <w:t>fight</w:t>
      </w:r>
      <w:r w:rsidRPr="00B276D0">
        <w:rPr>
          <w:rStyle w:val="StyleUnderline"/>
        </w:rPr>
        <w:t>, and the corporations’ budgets tend to live inside their heads</w:t>
      </w:r>
      <w:r w:rsidRPr="009372A4">
        <w:rPr>
          <w:sz w:val="12"/>
        </w:rPr>
        <w:t xml:space="preserve">.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w:t>
      </w:r>
      <w:r w:rsidRPr="00BE0C73">
        <w:rPr>
          <w:rStyle w:val="StyleUnderline"/>
          <w:highlight w:val="cyan"/>
        </w:rPr>
        <w:t xml:space="preserve">it would </w:t>
      </w:r>
      <w:r w:rsidRPr="0011783C">
        <w:rPr>
          <w:rStyle w:val="StyleUnderline"/>
        </w:rPr>
        <w:t xml:space="preserve">just </w:t>
      </w:r>
      <w:r w:rsidRPr="00BE0C73">
        <w:rPr>
          <w:rStyle w:val="StyleUnderline"/>
          <w:highlight w:val="cyan"/>
        </w:rPr>
        <w:t>suck up</w:t>
      </w:r>
      <w:r w:rsidRPr="00B276D0">
        <w:rPr>
          <w:rStyle w:val="StyleUnderline"/>
        </w:rPr>
        <w:t xml:space="preserve"> </w:t>
      </w:r>
      <w:r w:rsidRPr="00BE0C73">
        <w:rPr>
          <w:rStyle w:val="StyleUnderline"/>
          <w:highlight w:val="cyan"/>
        </w:rPr>
        <w:t>resources</w:t>
      </w:r>
      <w:r w:rsidRPr="009372A4">
        <w:rPr>
          <w:sz w:val="12"/>
        </w:rPr>
        <w:t xml:space="preserve">.” The ability to do this, not even the action itself, can impact regulators’ thinking. </w:t>
      </w:r>
      <w:r w:rsidRPr="0011783C">
        <w:rPr>
          <w:rStyle w:val="StyleUnderline"/>
        </w:rPr>
        <w:t>Agency staffers are typically mission-driven and knowingly work for salaries below private-sector rates</w:t>
      </w:r>
      <w:r w:rsidRPr="0011783C">
        <w:rPr>
          <w:sz w:val="12"/>
        </w:rPr>
        <w:t>, but the resource-rich tech giants are now poaching</w:t>
      </w:r>
      <w:r w:rsidRPr="009372A4">
        <w:rPr>
          <w:sz w:val="12"/>
        </w:rPr>
        <w:t xml:space="preserve"> directly from agencies at a rate remarkable even for Washington’s revolving door between the private and public sector. </w:t>
      </w:r>
    </w:p>
    <w:p w14:paraId="0B91B0C9" w14:textId="77777777" w:rsidR="00BE6F27" w:rsidRDefault="00BE6F27" w:rsidP="00BE6F27">
      <w:pPr>
        <w:pStyle w:val="Heading4"/>
      </w:pPr>
      <w:r>
        <w:t xml:space="preserve">Cyberattacks threaten the </w:t>
      </w:r>
      <w:r w:rsidRPr="00744821">
        <w:rPr>
          <w:u w:val="single"/>
        </w:rPr>
        <w:t xml:space="preserve">entire healthcare </w:t>
      </w:r>
      <w:r>
        <w:rPr>
          <w:u w:val="single"/>
        </w:rPr>
        <w:t>sector</w:t>
      </w:r>
      <w:r>
        <w:t xml:space="preserve">--weakness poses risk to </w:t>
      </w:r>
      <w:r w:rsidRPr="00744821">
        <w:rPr>
          <w:u w:val="single"/>
        </w:rPr>
        <w:t>telehealth</w:t>
      </w:r>
      <w:r>
        <w:t xml:space="preserve">, </w:t>
      </w:r>
      <w:r w:rsidRPr="00744821">
        <w:rPr>
          <w:u w:val="single"/>
        </w:rPr>
        <w:t>public trust,</w:t>
      </w:r>
      <w:r>
        <w:t xml:space="preserve"> and </w:t>
      </w:r>
      <w:r w:rsidRPr="00744821">
        <w:rPr>
          <w:u w:val="single"/>
        </w:rPr>
        <w:t>digital infrastructure</w:t>
      </w:r>
    </w:p>
    <w:p w14:paraId="6F37BFCC" w14:textId="77777777" w:rsidR="00BE6F27" w:rsidRDefault="00BE6F27" w:rsidP="00BE6F27">
      <w:r>
        <w:t xml:space="preserve">Tracy </w:t>
      </w:r>
      <w:r w:rsidRPr="00744821">
        <w:rPr>
          <w:rStyle w:val="Style13ptBold"/>
        </w:rPr>
        <w:t>Batsford 21</w:t>
      </w:r>
      <w:r>
        <w:t xml:space="preserve">, Owner and President at Communication Anglaise, 15 years’ experience in sales and marketing in the high-tech sector, “How Do Cyber Attacks Happen in Hospitals and Healthcare Clinics?”, </w:t>
      </w:r>
      <w:hyperlink r:id="rId9" w:history="1">
        <w:r w:rsidRPr="00F10BEE">
          <w:rPr>
            <w:rStyle w:val="Hyperlink"/>
          </w:rPr>
          <w:t>https://hellohealth.com/blog/how-do-cyber-attacks-happen-in-hospitals-and-healthcare-clinics/</w:t>
        </w:r>
      </w:hyperlink>
      <w:r>
        <w:t>, April 15</w:t>
      </w:r>
      <w:r w:rsidRPr="00744821">
        <w:rPr>
          <w:vertAlign w:val="superscript"/>
        </w:rPr>
        <w:t>th</w:t>
      </w:r>
      <w:r>
        <w:t>, 2021</w:t>
      </w:r>
    </w:p>
    <w:p w14:paraId="48C5D877" w14:textId="77777777" w:rsidR="00BE6F27" w:rsidRDefault="00BE6F27" w:rsidP="00BE6F27">
      <w:pPr>
        <w:rPr>
          <w:sz w:val="12"/>
        </w:rPr>
      </w:pPr>
      <w:r w:rsidRPr="00744821">
        <w:rPr>
          <w:sz w:val="12"/>
        </w:rPr>
        <w:t xml:space="preserve">As </w:t>
      </w:r>
      <w:r w:rsidRPr="00BE0C73">
        <w:rPr>
          <w:rStyle w:val="StyleUnderline"/>
          <w:highlight w:val="cyan"/>
        </w:rPr>
        <w:t xml:space="preserve">healthcare </w:t>
      </w:r>
      <w:r w:rsidRPr="0011783C">
        <w:rPr>
          <w:rStyle w:val="StyleUnderline"/>
        </w:rPr>
        <w:t>institutions</w:t>
      </w:r>
      <w:r w:rsidRPr="00FE0C35">
        <w:rPr>
          <w:rStyle w:val="StyleUnderline"/>
        </w:rPr>
        <w:t xml:space="preserve"> </w:t>
      </w:r>
      <w:r w:rsidRPr="00BE0C73">
        <w:rPr>
          <w:rStyle w:val="StyleUnderline"/>
          <w:highlight w:val="cyan"/>
        </w:rPr>
        <w:t>grapple</w:t>
      </w:r>
      <w:r w:rsidRPr="00FE0C35">
        <w:rPr>
          <w:rStyle w:val="StyleUnderline"/>
        </w:rPr>
        <w:t xml:space="preserve"> </w:t>
      </w:r>
      <w:r w:rsidRPr="00BE0C73">
        <w:rPr>
          <w:rStyle w:val="StyleUnderline"/>
          <w:highlight w:val="cyan"/>
        </w:rPr>
        <w:t>with</w:t>
      </w:r>
      <w:r w:rsidRPr="00FE0C35">
        <w:rPr>
          <w:rStyle w:val="StyleUnderline"/>
        </w:rPr>
        <w:t xml:space="preserve"> the fight against </w:t>
      </w:r>
      <w:r w:rsidRPr="00BE0C73">
        <w:rPr>
          <w:rStyle w:val="StyleUnderline"/>
          <w:highlight w:val="cyan"/>
        </w:rPr>
        <w:t>COVID</w:t>
      </w:r>
      <w:r w:rsidRPr="0011783C">
        <w:rPr>
          <w:rStyle w:val="StyleUnderline"/>
        </w:rPr>
        <w:t>-19</w:t>
      </w:r>
      <w:r w:rsidRPr="00FE0C35">
        <w:rPr>
          <w:rStyle w:val="StyleUnderline"/>
        </w:rPr>
        <w:t>, another fight is</w:t>
      </w:r>
      <w:r w:rsidRPr="00744821">
        <w:rPr>
          <w:sz w:val="12"/>
        </w:rPr>
        <w:t xml:space="preserve"> also </w:t>
      </w:r>
      <w:r w:rsidRPr="00FE0C35">
        <w:rPr>
          <w:rStyle w:val="StyleUnderline"/>
        </w:rPr>
        <w:t>far from over</w:t>
      </w:r>
      <w:r w:rsidRPr="00744821">
        <w:rPr>
          <w:sz w:val="12"/>
        </w:rPr>
        <w:t xml:space="preserve">: </w:t>
      </w:r>
      <w:r w:rsidRPr="00BE0C73">
        <w:rPr>
          <w:rStyle w:val="StyleUnderline"/>
          <w:highlight w:val="cyan"/>
        </w:rPr>
        <w:t>cyberattacks</w:t>
      </w:r>
      <w:r w:rsidRPr="00FE0C35">
        <w:rPr>
          <w:rStyle w:val="StyleUnderline"/>
        </w:rPr>
        <w:t xml:space="preserve"> </w:t>
      </w:r>
      <w:r w:rsidRPr="00BE0C73">
        <w:rPr>
          <w:rStyle w:val="StyleUnderline"/>
          <w:highlight w:val="cyan"/>
        </w:rPr>
        <w:t>against hospitals</w:t>
      </w:r>
      <w:r w:rsidRPr="00FE0C35">
        <w:rPr>
          <w:rStyle w:val="StyleUnderline"/>
        </w:rPr>
        <w:t xml:space="preserve"> and clinics</w:t>
      </w:r>
      <w:r w:rsidRPr="00744821">
        <w:rPr>
          <w:sz w:val="12"/>
        </w:rPr>
        <w:t xml:space="preserve">. According to Cybersecurity Ventures, </w:t>
      </w:r>
      <w:r w:rsidRPr="00FE0C35">
        <w:rPr>
          <w:rStyle w:val="StyleUnderline"/>
        </w:rPr>
        <w:t>the healthcare industry</w:t>
      </w:r>
      <w:r w:rsidRPr="00744821">
        <w:rPr>
          <w:sz w:val="12"/>
        </w:rPr>
        <w:t xml:space="preserve">, which is a $1.2 trillion sector, </w:t>
      </w:r>
      <w:r w:rsidRPr="00FE0C35">
        <w:rPr>
          <w:rStyle w:val="StyleUnderline"/>
        </w:rPr>
        <w:t>will fall victim to</w:t>
      </w:r>
      <w:r w:rsidRPr="00744821">
        <w:rPr>
          <w:sz w:val="12"/>
        </w:rPr>
        <w:t xml:space="preserve"> two to </w:t>
      </w:r>
      <w:r w:rsidRPr="00FE0C35">
        <w:rPr>
          <w:rStyle w:val="StyleUnderline"/>
        </w:rPr>
        <w:t>three times more cyberattacks in 2021</w:t>
      </w:r>
      <w:r w:rsidRPr="00744821">
        <w:rPr>
          <w:sz w:val="12"/>
        </w:rPr>
        <w:t xml:space="preserve"> </w:t>
      </w:r>
      <w:r w:rsidRPr="00FE0C35">
        <w:rPr>
          <w:rStyle w:val="StyleUnderline"/>
        </w:rPr>
        <w:t>than</w:t>
      </w:r>
      <w:r w:rsidRPr="00744821">
        <w:rPr>
          <w:sz w:val="12"/>
        </w:rPr>
        <w:t xml:space="preserve"> the average numbers for </w:t>
      </w:r>
      <w:r w:rsidRPr="00FE0C35">
        <w:rPr>
          <w:rStyle w:val="StyleUnderline"/>
        </w:rPr>
        <w:t>other industries</w:t>
      </w:r>
      <w:r w:rsidRPr="00744821">
        <w:rPr>
          <w:sz w:val="12"/>
        </w:rPr>
        <w:t xml:space="preserve">. Even more worrisome: Black Book Market Research has indicated that: “more than 93 percent of healthcare organizations have experienced a data breach over the past three years, and 57 percent have had more than five data breaches during the same time frame.” Threat analysts from cybersecurity company Emsisoft Ltd. told the Wall Street Journal that </w:t>
      </w:r>
      <w:r w:rsidRPr="00BE0C73">
        <w:rPr>
          <w:rStyle w:val="StyleUnderline"/>
          <w:highlight w:val="cyan"/>
        </w:rPr>
        <w:t>medical</w:t>
      </w:r>
      <w:r w:rsidRPr="00FE0C35">
        <w:rPr>
          <w:rStyle w:val="StyleUnderline"/>
        </w:rPr>
        <w:t xml:space="preserve"> </w:t>
      </w:r>
      <w:r w:rsidRPr="00B03CDB">
        <w:rPr>
          <w:rStyle w:val="StyleUnderline"/>
        </w:rPr>
        <w:t>testing</w:t>
      </w:r>
      <w:r w:rsidRPr="00FE0C35">
        <w:rPr>
          <w:rStyle w:val="StyleUnderline"/>
        </w:rPr>
        <w:t xml:space="preserve"> </w:t>
      </w:r>
      <w:r w:rsidRPr="00BE0C73">
        <w:rPr>
          <w:rStyle w:val="StyleUnderline"/>
          <w:highlight w:val="cyan"/>
        </w:rPr>
        <w:t>lab</w:t>
      </w:r>
      <w:r w:rsidRPr="00FE0C35">
        <w:rPr>
          <w:rStyle w:val="StyleUnderline"/>
        </w:rPr>
        <w:t>oratorie</w:t>
      </w:r>
      <w:r w:rsidRPr="00BE0C73">
        <w:rPr>
          <w:rStyle w:val="StyleUnderline"/>
          <w:highlight w:val="cyan"/>
        </w:rPr>
        <w:t>s</w:t>
      </w:r>
      <w:r w:rsidRPr="00744821">
        <w:rPr>
          <w:sz w:val="12"/>
        </w:rPr>
        <w:t xml:space="preserve">, </w:t>
      </w:r>
      <w:r w:rsidRPr="00FE0C35">
        <w:rPr>
          <w:rStyle w:val="StyleUnderline"/>
        </w:rPr>
        <w:t xml:space="preserve">medical device </w:t>
      </w:r>
      <w:r w:rsidRPr="00BE0C73">
        <w:rPr>
          <w:rStyle w:val="StyleUnderline"/>
          <w:highlight w:val="cyan"/>
        </w:rPr>
        <w:t>manufacturers</w:t>
      </w:r>
      <w:r w:rsidRPr="00FE0C35">
        <w:rPr>
          <w:rStyle w:val="StyleUnderline"/>
        </w:rPr>
        <w:t xml:space="preserve"> </w:t>
      </w:r>
      <w:r w:rsidRPr="00BE0C73">
        <w:rPr>
          <w:rStyle w:val="StyleUnderline"/>
          <w:highlight w:val="cyan"/>
        </w:rPr>
        <w:t xml:space="preserve">and carriers of </w:t>
      </w:r>
      <w:r w:rsidRPr="00BE0C73">
        <w:rPr>
          <w:rStyle w:val="Emphasis"/>
          <w:highlight w:val="cyan"/>
        </w:rPr>
        <w:t>critical</w:t>
      </w:r>
      <w:r w:rsidRPr="00FE0C35">
        <w:rPr>
          <w:rStyle w:val="StyleUnderline"/>
        </w:rPr>
        <w:t xml:space="preserve"> medical </w:t>
      </w:r>
      <w:r w:rsidRPr="00BE0C73">
        <w:rPr>
          <w:rStyle w:val="StyleUnderline"/>
          <w:highlight w:val="cyan"/>
        </w:rPr>
        <w:t>supplies are</w:t>
      </w:r>
      <w:r w:rsidRPr="00744821">
        <w:rPr>
          <w:sz w:val="12"/>
        </w:rPr>
        <w:t xml:space="preserve"> also </w:t>
      </w:r>
      <w:r w:rsidRPr="00BE0C73">
        <w:rPr>
          <w:rStyle w:val="StyleUnderline"/>
          <w:highlight w:val="cyan"/>
        </w:rPr>
        <w:t>facing</w:t>
      </w:r>
      <w:r w:rsidRPr="00FE0C35">
        <w:rPr>
          <w:rStyle w:val="StyleUnderline"/>
        </w:rPr>
        <w:t xml:space="preserve"> a </w:t>
      </w:r>
      <w:r w:rsidRPr="0011783C">
        <w:rPr>
          <w:rStyle w:val="StyleUnderline"/>
        </w:rPr>
        <w:t xml:space="preserve">dramatic </w:t>
      </w:r>
      <w:r w:rsidRPr="00BE0C73">
        <w:rPr>
          <w:rStyle w:val="Emphasis"/>
          <w:highlight w:val="cyan"/>
        </w:rPr>
        <w:t>increase in threats</w:t>
      </w:r>
      <w:r w:rsidRPr="00FE0C35">
        <w:rPr>
          <w:rStyle w:val="StyleUnderline"/>
        </w:rPr>
        <w:t xml:space="preserve"> to their cybersecurity</w:t>
      </w:r>
      <w:r w:rsidRPr="00744821">
        <w:rPr>
          <w:sz w:val="12"/>
        </w:rPr>
        <w:t xml:space="preserve">. The </w:t>
      </w:r>
      <w:r w:rsidRPr="00233D93">
        <w:rPr>
          <w:rStyle w:val="StyleUnderline"/>
        </w:rPr>
        <w:t xml:space="preserve">dramatic increase in </w:t>
      </w:r>
      <w:r w:rsidRPr="0011783C">
        <w:rPr>
          <w:rStyle w:val="StyleUnderline"/>
        </w:rPr>
        <w:t>attacks</w:t>
      </w:r>
      <w:r w:rsidRPr="00233D93">
        <w:rPr>
          <w:rStyle w:val="StyleUnderline"/>
        </w:rPr>
        <w:t xml:space="preserve"> </w:t>
      </w:r>
      <w:r w:rsidRPr="00BE0C73">
        <w:rPr>
          <w:rStyle w:val="Emphasis"/>
          <w:highlight w:val="cyan"/>
        </w:rPr>
        <w:t>compromises</w:t>
      </w:r>
      <w:r w:rsidRPr="00744821">
        <w:rPr>
          <w:sz w:val="12"/>
        </w:rPr>
        <w:t xml:space="preserve"> </w:t>
      </w:r>
      <w:r w:rsidRPr="0011783C">
        <w:rPr>
          <w:rStyle w:val="StyleUnderline"/>
        </w:rPr>
        <w:t>both</w:t>
      </w:r>
      <w:r w:rsidRPr="00233D93">
        <w:rPr>
          <w:rStyle w:val="StyleUnderline"/>
        </w:rPr>
        <w:t xml:space="preserve"> </w:t>
      </w:r>
      <w:r w:rsidRPr="00BE0C73">
        <w:rPr>
          <w:rStyle w:val="StyleUnderline"/>
          <w:highlight w:val="cyan"/>
        </w:rPr>
        <w:t>patient safety and</w:t>
      </w:r>
      <w:r w:rsidRPr="00744821">
        <w:rPr>
          <w:sz w:val="12"/>
        </w:rPr>
        <w:t xml:space="preserve"> the </w:t>
      </w:r>
      <w:r w:rsidRPr="00BE0C73">
        <w:rPr>
          <w:rStyle w:val="Emphasis"/>
          <w:highlight w:val="cyan"/>
        </w:rPr>
        <w:t>public</w:t>
      </w:r>
      <w:r w:rsidRPr="00233D93">
        <w:rPr>
          <w:rStyle w:val="Emphasis"/>
        </w:rPr>
        <w:t xml:space="preserve">’s </w:t>
      </w:r>
      <w:r w:rsidRPr="00BE0C73">
        <w:rPr>
          <w:rStyle w:val="Emphasis"/>
          <w:highlight w:val="cyan"/>
        </w:rPr>
        <w:t>trust</w:t>
      </w:r>
      <w:r w:rsidRPr="00233D93">
        <w:rPr>
          <w:rStyle w:val="StyleUnderline"/>
        </w:rPr>
        <w:t xml:space="preserve"> in the healthcare</w:t>
      </w:r>
      <w:r w:rsidRPr="00744821">
        <w:rPr>
          <w:sz w:val="12"/>
        </w:rPr>
        <w:t xml:space="preserve"> </w:t>
      </w:r>
      <w:r w:rsidRPr="00233D93">
        <w:rPr>
          <w:rStyle w:val="StyleUnderline"/>
        </w:rPr>
        <w:t>sector</w:t>
      </w:r>
      <w:r w:rsidRPr="00744821">
        <w:rPr>
          <w:sz w:val="12"/>
        </w:rPr>
        <w:t>. But the questions remain: why do cyberattacks happen in hospitals and healthcare clinics? What are the strategies that can help them mitigate the devastating impact of a breach. Why Should Hospitals Care About Cybersecurity</w:t>
      </w:r>
      <w:r w:rsidRPr="0011783C">
        <w:rPr>
          <w:sz w:val="12"/>
        </w:rPr>
        <w:t xml:space="preserve">? </w:t>
      </w:r>
      <w:r w:rsidRPr="0011783C">
        <w:rPr>
          <w:rStyle w:val="StyleUnderline"/>
        </w:rPr>
        <w:t xml:space="preserve">Threats to hospitals’ cybersecurity </w:t>
      </w:r>
      <w:r w:rsidRPr="00BE0C73">
        <w:rPr>
          <w:rStyle w:val="StyleUnderline"/>
          <w:highlight w:val="cyan"/>
        </w:rPr>
        <w:t>cost the</w:t>
      </w:r>
      <w:r w:rsidRPr="00233D93">
        <w:rPr>
          <w:rStyle w:val="StyleUnderline"/>
        </w:rPr>
        <w:t xml:space="preserve"> healthcare </w:t>
      </w:r>
      <w:r w:rsidRPr="00BE0C73">
        <w:rPr>
          <w:rStyle w:val="StyleUnderline"/>
          <w:highlight w:val="cyan"/>
        </w:rPr>
        <w:t xml:space="preserve">sector </w:t>
      </w:r>
      <w:r w:rsidRPr="00BE0C73">
        <w:rPr>
          <w:rStyle w:val="Emphasis"/>
          <w:highlight w:val="cyan"/>
        </w:rPr>
        <w:t>millions</w:t>
      </w:r>
      <w:r w:rsidRPr="00744821">
        <w:rPr>
          <w:sz w:val="12"/>
        </w:rPr>
        <w:t xml:space="preserve"> each year. A case in point: Universal Health Services, one of the largest hospital chains in the United States, was attacked late last September, which ended up costing the company $67 million last year. Due to </w:t>
      </w:r>
      <w:r w:rsidRPr="0011783C">
        <w:rPr>
          <w:rStyle w:val="StyleUnderline"/>
        </w:rPr>
        <w:t>ransomware</w:t>
      </w:r>
      <w:r w:rsidRPr="00744821">
        <w:rPr>
          <w:sz w:val="12"/>
        </w:rPr>
        <w:t xml:space="preserve">, which </w:t>
      </w:r>
      <w:r w:rsidRPr="00BE0C73">
        <w:rPr>
          <w:rStyle w:val="Emphasis"/>
          <w:highlight w:val="cyan"/>
        </w:rPr>
        <w:t>shut down</w:t>
      </w:r>
      <w:r w:rsidRPr="00233D93">
        <w:rPr>
          <w:rStyle w:val="StyleUnderline"/>
        </w:rPr>
        <w:t xml:space="preserve"> </w:t>
      </w:r>
      <w:r w:rsidRPr="00BE0C73">
        <w:rPr>
          <w:rStyle w:val="StyleUnderline"/>
          <w:highlight w:val="cyan"/>
        </w:rPr>
        <w:t>computer systems</w:t>
      </w:r>
      <w:r w:rsidRPr="00233D93">
        <w:rPr>
          <w:rStyle w:val="StyleUnderline"/>
        </w:rPr>
        <w:t xml:space="preserve"> for medical records, pharmacies and labs</w:t>
      </w:r>
      <w:r w:rsidRPr="00744821">
        <w:rPr>
          <w:sz w:val="12"/>
        </w:rPr>
        <w:t xml:space="preserve"> across 250 facilities, </w:t>
      </w:r>
      <w:r w:rsidRPr="00233D93">
        <w:rPr>
          <w:rStyle w:val="StyleUnderline"/>
        </w:rPr>
        <w:t>ambulances had to be diverted</w:t>
      </w:r>
      <w:r w:rsidRPr="00744821">
        <w:rPr>
          <w:sz w:val="12"/>
        </w:rPr>
        <w:t xml:space="preserve"> to other hospitals and </w:t>
      </w:r>
      <w:r w:rsidRPr="00233D93">
        <w:rPr>
          <w:rStyle w:val="StyleUnderline"/>
        </w:rPr>
        <w:t>critical surgeries ended up being postponed</w:t>
      </w:r>
      <w:r w:rsidRPr="00744821">
        <w:rPr>
          <w:sz w:val="12"/>
        </w:rPr>
        <w:t xml:space="preserve"> as IT experts raced to restore infrastructure and even connected medical devices. Unfortunately, cases like Universal Health Services are far too common. Cyberattacks costs hospitals millions each year In a recent IBM report, healthcare clinics and hospitals incur the highest average security breach cost of any industry. In fact, cyberattacks can cost one institution US $7.13 million per incident—and even higher. Take Sky Lakes Medical Center, located in Oregon. In October 2020, the center was dealing with a massive surge in COVID-19 hospitalizations when hackers sent malware to the institution’s network, leaving staff without access to medical records and equipment. One month after the attack, the associated costs of building the network with new servers and computers as well as lost revenue from the incident was estimated at US $10 million. Comparitech analysts estimate that </w:t>
      </w:r>
      <w:r w:rsidRPr="00B03CDB">
        <w:rPr>
          <w:rStyle w:val="StyleUnderline"/>
        </w:rPr>
        <w:t>ransomware attacks on US healthcare organizations cost them</w:t>
      </w:r>
      <w:r w:rsidRPr="00744821">
        <w:rPr>
          <w:sz w:val="12"/>
        </w:rPr>
        <w:t xml:space="preserve"> US $</w:t>
      </w:r>
      <w:r w:rsidRPr="00B03CDB">
        <w:rPr>
          <w:rStyle w:val="StyleUnderline"/>
        </w:rPr>
        <w:t>20B in 2020</w:t>
      </w:r>
      <w:r w:rsidRPr="00744821">
        <w:rPr>
          <w:sz w:val="12"/>
        </w:rPr>
        <w:t xml:space="preserve"> alone. The company indicates that there has been an increasing trend in double extortion attempts in which cybercriminals not only deny access with a ransom message but also call patients with proof of the data collected. This new trend is often forcing hospitals and clinics to pay out the ransom amounts, which incentivizes future cyberattacks. Patients Put at Risk The barrage of cyberattacks on healthcare organizations is not just about their bottom lines. A 2020 Cybersecurity Survey from the Healthcare Information and Management Systems Society (HIMSS) offered somber news for hospitals and clinics that didn’t invest substantially more in their cybersecurity: “Historically, </w:t>
      </w:r>
      <w:r w:rsidRPr="00BE0C73">
        <w:rPr>
          <w:rStyle w:val="StyleUnderline"/>
          <w:highlight w:val="cyan"/>
        </w:rPr>
        <w:t xml:space="preserve">hackers </w:t>
      </w:r>
      <w:r w:rsidRPr="0011783C">
        <w:rPr>
          <w:rStyle w:val="StyleUnderline"/>
        </w:rPr>
        <w:t xml:space="preserve">have </w:t>
      </w:r>
      <w:r w:rsidRPr="00BE0C73">
        <w:rPr>
          <w:rStyle w:val="StyleUnderline"/>
          <w:highlight w:val="cyan"/>
        </w:rPr>
        <w:t>threatened</w:t>
      </w:r>
      <w:r w:rsidRPr="00B03CDB">
        <w:rPr>
          <w:rStyle w:val="StyleUnderline"/>
        </w:rPr>
        <w:t xml:space="preserve"> the confidentiality of medical information through</w:t>
      </w:r>
      <w:r w:rsidRPr="00744821">
        <w:rPr>
          <w:sz w:val="12"/>
        </w:rPr>
        <w:t xml:space="preserve"> data </w:t>
      </w:r>
      <w:r w:rsidRPr="00B03CDB">
        <w:rPr>
          <w:rStyle w:val="StyleUnderline"/>
        </w:rPr>
        <w:t>breaches</w:t>
      </w:r>
      <w:r w:rsidRPr="00744821">
        <w:rPr>
          <w:sz w:val="12"/>
        </w:rPr>
        <w:t xml:space="preserve"> </w:t>
      </w:r>
      <w:r w:rsidRPr="00B03CDB">
        <w:rPr>
          <w:rStyle w:val="StyleUnderline"/>
        </w:rPr>
        <w:t>where they</w:t>
      </w:r>
      <w:r w:rsidRPr="00744821">
        <w:rPr>
          <w:sz w:val="12"/>
        </w:rPr>
        <w:t xml:space="preserve"> obtain Social Security numbers or financial data. But if hackers </w:t>
      </w:r>
      <w:r w:rsidRPr="0011783C">
        <w:rPr>
          <w:rStyle w:val="StyleUnderline"/>
        </w:rPr>
        <w:t xml:space="preserve">threaten the integrity of </w:t>
      </w:r>
      <w:r w:rsidRPr="00BE0C73">
        <w:rPr>
          <w:rStyle w:val="StyleUnderline"/>
          <w:highlight w:val="cyan"/>
        </w:rPr>
        <w:t>medical data</w:t>
      </w:r>
      <w:r w:rsidRPr="00744821">
        <w:rPr>
          <w:sz w:val="12"/>
        </w:rPr>
        <w:t xml:space="preserve">, such as by changing laboratory values or hacking a remote medical device, </w:t>
      </w:r>
      <w:r w:rsidRPr="0011783C">
        <w:rPr>
          <w:rStyle w:val="StyleUnderline"/>
        </w:rPr>
        <w:t>that could pose a very real danger to patients</w:t>
      </w:r>
      <w:r w:rsidRPr="0011783C">
        <w:rPr>
          <w:sz w:val="12"/>
        </w:rPr>
        <w:t>,” said Rod Piechowski, health IT expert and Vice-President</w:t>
      </w:r>
      <w:r w:rsidRPr="00744821">
        <w:rPr>
          <w:sz w:val="12"/>
        </w:rPr>
        <w:t xml:space="preserve"> of Thought Advisory at the HIMSS, during an interview about the study. Even more disturbing is how sophisticated cyberattacks can become, doing more harm on patients. For example, </w:t>
      </w:r>
      <w:r w:rsidRPr="00B03CDB">
        <w:rPr>
          <w:rStyle w:val="StyleUnderline"/>
        </w:rPr>
        <w:t>in a bid to raise awareness in cybersecurity weaknesses</w:t>
      </w:r>
      <w:r w:rsidRPr="00744821">
        <w:rPr>
          <w:sz w:val="12"/>
        </w:rPr>
        <w:t xml:space="preserve"> in medical equipment and devices, </w:t>
      </w:r>
      <w:r w:rsidRPr="00B03CDB">
        <w:rPr>
          <w:rStyle w:val="StyleUnderline"/>
        </w:rPr>
        <w:t>researchers</w:t>
      </w:r>
      <w:r w:rsidRPr="00744821">
        <w:rPr>
          <w:sz w:val="12"/>
        </w:rPr>
        <w:t xml:space="preserve"> in Israel </w:t>
      </w:r>
      <w:r w:rsidRPr="00B03CDB">
        <w:rPr>
          <w:rStyle w:val="StyleUnderline"/>
        </w:rPr>
        <w:t>were able to create a malware capable of</w:t>
      </w:r>
      <w:r w:rsidRPr="00744821">
        <w:rPr>
          <w:sz w:val="12"/>
        </w:rPr>
        <w:t xml:space="preserve"> adding or removing tumors in CT and MRI scans—</w:t>
      </w:r>
      <w:r w:rsidRPr="00B03CDB">
        <w:rPr>
          <w:rStyle w:val="StyleUnderline"/>
        </w:rPr>
        <w:t xml:space="preserve">tricking radiologists into providing </w:t>
      </w:r>
      <w:r w:rsidRPr="00B03CDB">
        <w:rPr>
          <w:rStyle w:val="Emphasis"/>
        </w:rPr>
        <w:t>false diagnoses</w:t>
      </w:r>
      <w:r w:rsidRPr="00744821">
        <w:rPr>
          <w:sz w:val="12"/>
        </w:rPr>
        <w:t xml:space="preserve">. In 87% of the cases in which the malware removed cancerous modules, doctors concluded very sick patients were actually healthy. The Israeli research team said that the malware could be used for all types of health issues, including brain tumors, heart disease, blood clots, spinal injuries, and more. One cyberattack alone can cost a healthcare organization at least US $7.13 million. Why is The Healthcare Sector a Primary Target for Cyber-Attacks? The healthcare sector is notorious for being a target for cyberattacks. Many hospitals and clinics rely on outdated systems and infrastructure with minimal resilience to cyberattacks. On the other side of the spectrum, more </w:t>
      </w:r>
      <w:r w:rsidRPr="00BE0C73">
        <w:rPr>
          <w:rStyle w:val="StyleUnderline"/>
          <w:highlight w:val="cyan"/>
        </w:rPr>
        <w:t>modern</w:t>
      </w:r>
      <w:r w:rsidRPr="00B03CDB">
        <w:rPr>
          <w:rStyle w:val="StyleUnderline"/>
        </w:rPr>
        <w:t xml:space="preserve"> healthcare </w:t>
      </w:r>
      <w:r w:rsidRPr="00BE0C73">
        <w:rPr>
          <w:rStyle w:val="StyleUnderline"/>
          <w:highlight w:val="cyan"/>
        </w:rPr>
        <w:t>facilities</w:t>
      </w:r>
      <w:r w:rsidRPr="00B03CDB">
        <w:rPr>
          <w:rStyle w:val="StyleUnderline"/>
        </w:rPr>
        <w:t xml:space="preserve"> </w:t>
      </w:r>
      <w:r w:rsidRPr="00BE0C73">
        <w:rPr>
          <w:rStyle w:val="StyleUnderline"/>
          <w:highlight w:val="cyan"/>
        </w:rPr>
        <w:t xml:space="preserve">are </w:t>
      </w:r>
      <w:r w:rsidRPr="00744821">
        <w:rPr>
          <w:rStyle w:val="StyleUnderline"/>
        </w:rPr>
        <w:t>increasingly</w:t>
      </w:r>
      <w:r w:rsidRPr="00B03CDB">
        <w:rPr>
          <w:rStyle w:val="StyleUnderline"/>
        </w:rPr>
        <w:t xml:space="preserve"> </w:t>
      </w:r>
      <w:r w:rsidRPr="00BE0C73">
        <w:rPr>
          <w:rStyle w:val="StyleUnderline"/>
          <w:highlight w:val="cyan"/>
        </w:rPr>
        <w:t>reliant on</w:t>
      </w:r>
      <w:r w:rsidRPr="00744821">
        <w:rPr>
          <w:sz w:val="12"/>
        </w:rPr>
        <w:t xml:space="preserve"> networked </w:t>
      </w:r>
      <w:r w:rsidRPr="00BE0C73">
        <w:rPr>
          <w:rStyle w:val="Emphasis"/>
          <w:highlight w:val="cyan"/>
        </w:rPr>
        <w:t>digital infrastructure</w:t>
      </w:r>
      <w:r w:rsidRPr="00744821">
        <w:rPr>
          <w:sz w:val="12"/>
        </w:rPr>
        <w:t xml:space="preserve"> as well as medical equipment and devices that use IoT sensors to connect them to centralized networks. </w:t>
      </w:r>
      <w:r w:rsidRPr="00B03CDB">
        <w:rPr>
          <w:rStyle w:val="StyleUnderline"/>
        </w:rPr>
        <w:t>While electronic data sharing</w:t>
      </w:r>
      <w:r w:rsidRPr="00744821">
        <w:rPr>
          <w:sz w:val="12"/>
        </w:rPr>
        <w:t xml:space="preserve"> and virtual services </w:t>
      </w:r>
      <w:r w:rsidRPr="00B03CDB">
        <w:rPr>
          <w:rStyle w:val="StyleUnderline"/>
        </w:rPr>
        <w:t>can facilitate</w:t>
      </w:r>
      <w:r w:rsidRPr="00744821">
        <w:rPr>
          <w:sz w:val="12"/>
        </w:rPr>
        <w:t xml:space="preserve"> and accelerate </w:t>
      </w:r>
      <w:r w:rsidRPr="00B03CDB">
        <w:rPr>
          <w:rStyle w:val="StyleUnderline"/>
        </w:rPr>
        <w:t>patient care</w:t>
      </w:r>
      <w:r w:rsidRPr="00744821">
        <w:rPr>
          <w:sz w:val="12"/>
        </w:rPr>
        <w:t xml:space="preserve">, </w:t>
      </w:r>
      <w:r w:rsidRPr="00B03CDB">
        <w:rPr>
          <w:rStyle w:val="StyleUnderline"/>
        </w:rPr>
        <w:t>they are still vulnerable to security breaches</w:t>
      </w:r>
      <w:r w:rsidRPr="00744821">
        <w:rPr>
          <w:sz w:val="12"/>
        </w:rPr>
        <w:t xml:space="preserve"> that affect how they operate. In these cases, cyberattacks can not only access the equipment’s configurations and settings—but also the hospital networks to which they are connected. Another reason healthcare organizations are a goldmine for cybercriminals is their financial resources. In privatized healthcare networks, hospitals and clinics often have substantial financial resources to actually pay ransomware, for example. In the public sector, the situation can be the complete opposite; with lack of financial resources, hospitals and clinics rely on legacy technology that cannot withstand attacks. Furthermore, healthcare organizations have been slow to adopt cybersecurity best practices and technologies, according to the Harvard Business Review. In IBM’s aforementioned survey, just 23% of hospitals and clinics have fully deployed security automation tools. The HIMSS survey showed that healthcare organizations dedicated only 6% or less of their IT budgets to cybersecurity, making them very much prone to hackers. Cybercriminals also don’t just “attack” IT infrastructure. They also target healthcare professionals. This approach is three-pronged. For one, human error accounts for 95% of security breaches. This means that hospital or clinic employees’ unintentional actions, such as downloading a malware-infected attachment or failing to use a strong password, can pave the way for a breach. This </w:t>
      </w:r>
      <w:r w:rsidRPr="00B03CDB">
        <w:rPr>
          <w:rStyle w:val="StyleUnderline"/>
        </w:rPr>
        <w:t xml:space="preserve">situation is exacerbated by the fact that </w:t>
      </w:r>
      <w:r w:rsidRPr="00744821">
        <w:rPr>
          <w:sz w:val="12"/>
        </w:rPr>
        <w:t xml:space="preserve">many </w:t>
      </w:r>
      <w:r w:rsidRPr="00B03CDB">
        <w:rPr>
          <w:rStyle w:val="StyleUnderline"/>
        </w:rPr>
        <w:t>healthcare professionals</w:t>
      </w:r>
      <w:r w:rsidRPr="00744821">
        <w:rPr>
          <w:sz w:val="12"/>
        </w:rPr>
        <w:t xml:space="preserve"> in human resources, accounts payable and other departments </w:t>
      </w:r>
      <w:r w:rsidRPr="00B03CDB">
        <w:rPr>
          <w:rStyle w:val="StyleUnderline"/>
        </w:rPr>
        <w:t>are working from home</w:t>
      </w:r>
      <w:r w:rsidRPr="00744821">
        <w:rPr>
          <w:sz w:val="12"/>
        </w:rPr>
        <w:t xml:space="preserve">. As Jeff Brown, CEO of the cybersecurity company Open Systems, said in a recent interview with Silicon Republic: </w:t>
      </w:r>
      <w:r w:rsidRPr="00BE0C73">
        <w:rPr>
          <w:rStyle w:val="StyleUnderline"/>
          <w:highlight w:val="cyan"/>
        </w:rPr>
        <w:t>Cybercriminals</w:t>
      </w:r>
      <w:r w:rsidRPr="00744821">
        <w:rPr>
          <w:sz w:val="12"/>
        </w:rPr>
        <w:t xml:space="preserve"> “are currently taking advantage of the thousands of healthcare workers in human resources, accounts payable and other departments who are working from home due to the pandemic.” </w:t>
      </w:r>
      <w:r w:rsidRPr="00B03CDB">
        <w:rPr>
          <w:rStyle w:val="StyleUnderline"/>
        </w:rPr>
        <w:t xml:space="preserve">They </w:t>
      </w:r>
      <w:r w:rsidRPr="00BE0C73">
        <w:rPr>
          <w:rStyle w:val="StyleUnderline"/>
          <w:highlight w:val="cyan"/>
        </w:rPr>
        <w:t>are</w:t>
      </w:r>
      <w:r w:rsidRPr="00B03CDB">
        <w:rPr>
          <w:rStyle w:val="StyleUnderline"/>
        </w:rPr>
        <w:t xml:space="preserve"> </w:t>
      </w:r>
      <w:r w:rsidRPr="00BE0C73">
        <w:rPr>
          <w:rStyle w:val="StyleUnderline"/>
          <w:highlight w:val="cyan"/>
        </w:rPr>
        <w:t>also targeting</w:t>
      </w:r>
      <w:r w:rsidRPr="00B03CDB">
        <w:rPr>
          <w:rStyle w:val="StyleUnderline"/>
        </w:rPr>
        <w:t xml:space="preserve"> healthcare professionals conducting </w:t>
      </w:r>
      <w:r w:rsidRPr="00BE0C73">
        <w:rPr>
          <w:rStyle w:val="Emphasis"/>
          <w:highlight w:val="cyan"/>
        </w:rPr>
        <w:t>telemedicine</w:t>
      </w:r>
      <w:r w:rsidRPr="00B03CDB">
        <w:rPr>
          <w:rStyle w:val="StyleUnderline"/>
        </w:rPr>
        <w:t xml:space="preserve"> at home</w:t>
      </w:r>
      <w:r w:rsidRPr="00744821">
        <w:rPr>
          <w:sz w:val="12"/>
        </w:rPr>
        <w:t xml:space="preserve">. These remote employees all have to connect to applications and data to carry out their day-to-day tasks. </w:t>
      </w:r>
      <w:r w:rsidRPr="00BE0C73">
        <w:rPr>
          <w:rStyle w:val="StyleUnderline"/>
          <w:highlight w:val="cyan"/>
        </w:rPr>
        <w:t>Without</w:t>
      </w:r>
      <w:r w:rsidRPr="00744821">
        <w:rPr>
          <w:sz w:val="12"/>
        </w:rPr>
        <w:t xml:space="preserve"> the </w:t>
      </w:r>
      <w:r w:rsidRPr="00BE0C73">
        <w:rPr>
          <w:rStyle w:val="StyleUnderline"/>
          <w:highlight w:val="cyan"/>
        </w:rPr>
        <w:t>proper cybersecurity</w:t>
      </w:r>
      <w:r w:rsidRPr="00B03CDB">
        <w:rPr>
          <w:rStyle w:val="StyleUnderline"/>
        </w:rPr>
        <w:t xml:space="preserve"> </w:t>
      </w:r>
      <w:r w:rsidRPr="00BE0C73">
        <w:rPr>
          <w:rStyle w:val="StyleUnderline"/>
          <w:highlight w:val="cyan"/>
        </w:rPr>
        <w:t>measures</w:t>
      </w:r>
      <w:r w:rsidRPr="00B03CDB">
        <w:rPr>
          <w:rStyle w:val="StyleUnderline"/>
        </w:rPr>
        <w:t xml:space="preserve"> and training in place, </w:t>
      </w:r>
      <w:r w:rsidRPr="00BE0C73">
        <w:rPr>
          <w:rStyle w:val="StyleUnderline"/>
          <w:highlight w:val="cyan"/>
        </w:rPr>
        <w:t>hackers can easily</w:t>
      </w:r>
      <w:r w:rsidRPr="00B03CDB">
        <w:rPr>
          <w:rStyle w:val="StyleUnderline"/>
        </w:rPr>
        <w:t xml:space="preserve"> </w:t>
      </w:r>
      <w:r w:rsidRPr="00BE0C73">
        <w:rPr>
          <w:rStyle w:val="StyleUnderline"/>
          <w:highlight w:val="cyan"/>
        </w:rPr>
        <w:t xml:space="preserve">penetrate </w:t>
      </w:r>
      <w:r w:rsidRPr="00BE0C73">
        <w:rPr>
          <w:rStyle w:val="Emphasis"/>
          <w:highlight w:val="cyan"/>
        </w:rPr>
        <w:t>entire</w:t>
      </w:r>
      <w:r w:rsidRPr="00B03CDB">
        <w:rPr>
          <w:rStyle w:val="Emphasis"/>
        </w:rPr>
        <w:t xml:space="preserve"> hospital </w:t>
      </w:r>
      <w:r w:rsidRPr="00BE0C73">
        <w:rPr>
          <w:rStyle w:val="Emphasis"/>
          <w:highlight w:val="cyan"/>
        </w:rPr>
        <w:t>networks</w:t>
      </w:r>
      <w:r w:rsidRPr="00744821">
        <w:rPr>
          <w:sz w:val="12"/>
        </w:rPr>
        <w:t xml:space="preserve">—either to steal financial, employee or patient data, or hijack accounts for ransom. </w:t>
      </w:r>
    </w:p>
    <w:p w14:paraId="690E21AC" w14:textId="77777777" w:rsidR="00BE6F27" w:rsidRDefault="00BE6F27" w:rsidP="00BE6F27">
      <w:pPr>
        <w:pStyle w:val="Heading4"/>
      </w:pPr>
      <w:r>
        <w:t xml:space="preserve">Strong healthcare resiliency solves everything </w:t>
      </w:r>
    </w:p>
    <w:p w14:paraId="5E2EB885" w14:textId="77777777" w:rsidR="00BE6F27" w:rsidRDefault="00BE6F27" w:rsidP="00BE6F27">
      <w:r>
        <w:t xml:space="preserve">Royi </w:t>
      </w:r>
      <w:r w:rsidRPr="005A5A01">
        <w:rPr>
          <w:rStyle w:val="Style13ptBold"/>
        </w:rPr>
        <w:t>Barnea et. al 20</w:t>
      </w:r>
      <w:r>
        <w:t xml:space="preserve">, Barnea is a Business Development Manager and Sales Expert with more than 20 years of experience in the Israeli and US Market, Yossi Weiss , Prof, Head of Department of Health Sciences School, Prof. Joshua Shemer chairs the Assuta Medical Centers network in Israel, “Health: an essential component of national resilience”, </w:t>
      </w:r>
      <w:hyperlink r:id="rId10" w:history="1">
        <w:r w:rsidRPr="00F10BEE">
          <w:rPr>
            <w:rStyle w:val="Hyperlink"/>
          </w:rPr>
          <w:t>https://www.joghr.org/article/14134-health-an-essential-component-of-national-resilience</w:t>
        </w:r>
      </w:hyperlink>
      <w:r>
        <w:t>, August 17</w:t>
      </w:r>
      <w:r w:rsidRPr="005A5A01">
        <w:rPr>
          <w:vertAlign w:val="superscript"/>
        </w:rPr>
        <w:t>th</w:t>
      </w:r>
      <w:r>
        <w:t>, 2020</w:t>
      </w:r>
    </w:p>
    <w:p w14:paraId="4169BBE1" w14:textId="77777777" w:rsidR="00BE6F27" w:rsidRPr="007D7EC3" w:rsidRDefault="00BE6F27" w:rsidP="00BE6F27">
      <w:pPr>
        <w:rPr>
          <w:sz w:val="14"/>
        </w:rPr>
      </w:pPr>
      <w:r w:rsidRPr="00293EBA">
        <w:rPr>
          <w:sz w:val="14"/>
        </w:rPr>
        <w:t xml:space="preserve">The term </w:t>
      </w:r>
      <w:r w:rsidRPr="00293EBA">
        <w:rPr>
          <w:rStyle w:val="StyleUnderline"/>
        </w:rPr>
        <w:t>“national resilience</w:t>
      </w:r>
      <w:r w:rsidRPr="00293EBA">
        <w:rPr>
          <w:sz w:val="14"/>
        </w:rPr>
        <w:t xml:space="preserve">” originally referred only to a country’s military capacity, but was later </w:t>
      </w:r>
      <w:r w:rsidRPr="00293EBA">
        <w:rPr>
          <w:rStyle w:val="StyleUnderline"/>
        </w:rPr>
        <w:t>expanded to include</w:t>
      </w:r>
      <w:r w:rsidRPr="00293EBA">
        <w:rPr>
          <w:sz w:val="14"/>
        </w:rPr>
        <w:t xml:space="preserve"> </w:t>
      </w:r>
      <w:r w:rsidRPr="00293EBA">
        <w:rPr>
          <w:rStyle w:val="StyleUnderline"/>
        </w:rPr>
        <w:t>political-psychological aspects</w:t>
      </w:r>
      <w:r w:rsidRPr="00293EBA">
        <w:rPr>
          <w:sz w:val="14"/>
        </w:rPr>
        <w:t>.5 According to Friedland, “</w:t>
      </w:r>
      <w:r w:rsidRPr="00BE0C73">
        <w:rPr>
          <w:rStyle w:val="StyleUnderline"/>
          <w:highlight w:val="cyan"/>
        </w:rPr>
        <w:t>national resilience</w:t>
      </w:r>
      <w:r w:rsidRPr="00293EBA">
        <w:rPr>
          <w:rStyle w:val="StyleUnderline"/>
        </w:rPr>
        <w:t xml:space="preserve">” </w:t>
      </w:r>
      <w:r w:rsidRPr="00BE0C73">
        <w:rPr>
          <w:rStyle w:val="StyleUnderline"/>
          <w:highlight w:val="cyan"/>
        </w:rPr>
        <w:t>is the ability</w:t>
      </w:r>
      <w:r w:rsidRPr="00293EBA">
        <w:rPr>
          <w:sz w:val="14"/>
        </w:rPr>
        <w:t xml:space="preserve"> of a society </w:t>
      </w:r>
      <w:r w:rsidRPr="00BE0C73">
        <w:rPr>
          <w:rStyle w:val="StyleUnderline"/>
          <w:highlight w:val="cyan"/>
        </w:rPr>
        <w:t>to withstand</w:t>
      </w:r>
      <w:r w:rsidRPr="00293EBA">
        <w:rPr>
          <w:rStyle w:val="StyleUnderline"/>
        </w:rPr>
        <w:t xml:space="preserve"> adversities and </w:t>
      </w:r>
      <w:r w:rsidRPr="00BE0C73">
        <w:rPr>
          <w:rStyle w:val="StyleUnderline"/>
          <w:highlight w:val="cyan"/>
        </w:rPr>
        <w:t>crises</w:t>
      </w:r>
      <w:r w:rsidRPr="00293EBA">
        <w:rPr>
          <w:rStyle w:val="StyleUnderline"/>
        </w:rPr>
        <w:t xml:space="preserve">, such as </w:t>
      </w:r>
      <w:r w:rsidRPr="00BE0C73">
        <w:rPr>
          <w:rStyle w:val="StyleUnderline"/>
          <w:highlight w:val="cyan"/>
        </w:rPr>
        <w:t>natural disasters</w:t>
      </w:r>
      <w:r w:rsidRPr="00293EBA">
        <w:rPr>
          <w:rStyle w:val="StyleUnderline"/>
        </w:rPr>
        <w:t xml:space="preserve"> or national security events</w:t>
      </w:r>
      <w:r w:rsidRPr="00293EBA">
        <w:rPr>
          <w:sz w:val="14"/>
        </w:rPr>
        <w:t xml:space="preserve"> (</w:t>
      </w:r>
      <w:r w:rsidRPr="00BE0C73">
        <w:rPr>
          <w:rStyle w:val="StyleUnderline"/>
          <w:highlight w:val="cyan"/>
        </w:rPr>
        <w:t>wars or terror attacks</w:t>
      </w:r>
      <w:r w:rsidRPr="00293EBA">
        <w:rPr>
          <w:sz w:val="14"/>
        </w:rPr>
        <w:t xml:space="preserve">) in diverse realms by implementing changes and adaptations without harming society’s core values and institutions.6,7 Kimhi and Eshel have suggested that community resilience and national resilience are overlapping expressions of public resilience that provides its members with social identity, a sense of belonging and security.5 Since the beginning of the second millennium, there has been a growth in the number of policy documents relating to national resilience published by various organizations and countries (Table 1). These definitions imply that national resilience is usually perceived in terms of well-being and sustainability as well as in terms of </w:t>
      </w:r>
      <w:r w:rsidRPr="00BE0C73">
        <w:rPr>
          <w:rStyle w:val="StyleUnderline"/>
          <w:highlight w:val="cyan"/>
        </w:rPr>
        <w:t>risk management</w:t>
      </w:r>
      <w:r w:rsidRPr="00293EBA">
        <w:rPr>
          <w:sz w:val="14"/>
        </w:rPr>
        <w:t xml:space="preserve"> which </w:t>
      </w:r>
      <w:r w:rsidRPr="00BE0C73">
        <w:rPr>
          <w:rStyle w:val="StyleUnderline"/>
          <w:highlight w:val="cyan"/>
        </w:rPr>
        <w:t>has grown</w:t>
      </w:r>
      <w:r w:rsidRPr="00293EBA">
        <w:rPr>
          <w:sz w:val="14"/>
        </w:rPr>
        <w:t xml:space="preserve"> from the need of countries </w:t>
      </w:r>
      <w:r w:rsidRPr="00BE0C73">
        <w:rPr>
          <w:rStyle w:val="StyleUnderline"/>
          <w:highlight w:val="cyan"/>
        </w:rPr>
        <w:t>to deal</w:t>
      </w:r>
      <w:r w:rsidRPr="00293EBA">
        <w:rPr>
          <w:rStyle w:val="StyleUnderline"/>
        </w:rPr>
        <w:t xml:space="preserve"> </w:t>
      </w:r>
      <w:r w:rsidRPr="00BE0C73">
        <w:rPr>
          <w:rStyle w:val="StyleUnderline"/>
          <w:highlight w:val="cyan"/>
        </w:rPr>
        <w:t>with</w:t>
      </w:r>
      <w:r w:rsidRPr="00293EBA">
        <w:rPr>
          <w:rStyle w:val="StyleUnderline"/>
        </w:rPr>
        <w:t xml:space="preserve"> security </w:t>
      </w:r>
      <w:r w:rsidRPr="00BE0C73">
        <w:rPr>
          <w:rStyle w:val="StyleUnderline"/>
          <w:highlight w:val="cyan"/>
        </w:rPr>
        <w:t>threats</w:t>
      </w:r>
      <w:r w:rsidRPr="00293EBA">
        <w:rPr>
          <w:rStyle w:val="StyleUnderline"/>
        </w:rPr>
        <w:t xml:space="preserve"> such as </w:t>
      </w:r>
      <w:r w:rsidRPr="00BE0C73">
        <w:rPr>
          <w:rStyle w:val="Emphasis"/>
          <w:highlight w:val="cyan"/>
        </w:rPr>
        <w:t>terrorism</w:t>
      </w:r>
      <w:r w:rsidRPr="00293EBA">
        <w:rPr>
          <w:rStyle w:val="StyleUnderline"/>
        </w:rPr>
        <w:t xml:space="preserve">, </w:t>
      </w:r>
      <w:r w:rsidRPr="00BE0C73">
        <w:rPr>
          <w:rStyle w:val="Emphasis"/>
          <w:highlight w:val="cyan"/>
        </w:rPr>
        <w:t>economic crises</w:t>
      </w:r>
      <w:r w:rsidRPr="00293EBA">
        <w:rPr>
          <w:sz w:val="14"/>
        </w:rPr>
        <w:t xml:space="preserve"> (e.g. the 2008 global economic crisis), </w:t>
      </w:r>
      <w:r w:rsidRPr="00293EBA">
        <w:rPr>
          <w:rStyle w:val="StyleUnderline"/>
        </w:rPr>
        <w:t>and</w:t>
      </w:r>
      <w:r w:rsidRPr="00293EBA">
        <w:rPr>
          <w:sz w:val="14"/>
        </w:rPr>
        <w:t xml:space="preserve"> more prevalent </w:t>
      </w:r>
      <w:r w:rsidRPr="00293EBA">
        <w:rPr>
          <w:rStyle w:val="Emphasis"/>
        </w:rPr>
        <w:t>natural disasters</w:t>
      </w:r>
      <w:r w:rsidRPr="00293EBA">
        <w:rPr>
          <w:rStyle w:val="StyleUnderline"/>
        </w:rPr>
        <w:t xml:space="preserve"> due to </w:t>
      </w:r>
      <w:r w:rsidRPr="00BE0C73">
        <w:rPr>
          <w:rStyle w:val="Emphasis"/>
          <w:highlight w:val="cyan"/>
        </w:rPr>
        <w:t>climate change</w:t>
      </w:r>
      <w:r w:rsidRPr="00293EBA">
        <w:rPr>
          <w:sz w:val="14"/>
        </w:rPr>
        <w:t xml:space="preserve">. In 2011, the OECD started a program to measure well-being in various countries. Well-being measures include household, income, employment, community, education, environment, civic obligations, health, satisfaction and life, security and life-work balance. In addition to measuring well-being, the OECD has published an agenda for the advancement of sustainability in the various countries – the ‘2030 Agenda for Changing the World’. Evaluation of national policies for strength, well-being and sustainability of the 38 OECD countries as well as India and China has shown that determinants of resilience included first and foremost health (100% of countries), the economy (in 88% of countries), the environment (68%, including, agriculture, forestry, fishing, and conservation of natural resources), personal security (64%), quality of employment (64%), industry, infrastructure and accommodation (52%), civil and government involvement (52%), information, communication and innovation (48%), education and skills (44%), energy (40%), transportation and logistics (24%), plans for land utilization (12%) and leisure, culture and community (12%). In Israel, following the financial crisis of 2008, a government resolution was put forth to develop indicators and metrics of well-being, sustainability and national resilience that would complement the national accounting system and the gross domestic product. A team of professionals from the Central Bureau of Statistics, the Prime Minister’s Office, the National Economic Council and the Ministry for Environmental Protection established a list of 72 quality-of-life metrics in nine areas: income and capital, civil involvement and government, employment and balance of work and leisure, education and skills, environment, health, personal and social welfare, personal security, and infrastructure and housing.12 The metrics are published annually by the government statistician in order to help and formulate up-to-date policies. </w:t>
      </w:r>
      <w:r w:rsidRPr="00293EBA">
        <w:rPr>
          <w:rStyle w:val="StyleUnderline"/>
        </w:rPr>
        <w:t xml:space="preserve">Health as a </w:t>
      </w:r>
      <w:r w:rsidRPr="00293EBA">
        <w:rPr>
          <w:rStyle w:val="Emphasis"/>
        </w:rPr>
        <w:t>determinant</w:t>
      </w:r>
      <w:r w:rsidRPr="00293EBA">
        <w:rPr>
          <w:rStyle w:val="StyleUnderline"/>
        </w:rPr>
        <w:t xml:space="preserve"> of national resilience</w:t>
      </w:r>
      <w:r w:rsidRPr="00293EBA">
        <w:rPr>
          <w:sz w:val="14"/>
        </w:rPr>
        <w:t xml:space="preserve"> A </w:t>
      </w:r>
      <w:r w:rsidRPr="00293EBA">
        <w:rPr>
          <w:rStyle w:val="StyleUnderline"/>
        </w:rPr>
        <w:t>health component is included in all three levels of resilience</w:t>
      </w:r>
      <w:r w:rsidRPr="00293EBA">
        <w:rPr>
          <w:sz w:val="14"/>
        </w:rPr>
        <w:t xml:space="preserve"> suggesting that </w:t>
      </w:r>
      <w:r w:rsidRPr="00BE0C73">
        <w:rPr>
          <w:rStyle w:val="StyleUnderline"/>
          <w:highlight w:val="cyan"/>
        </w:rPr>
        <w:t>health is an important</w:t>
      </w:r>
      <w:r w:rsidRPr="005A5A01">
        <w:rPr>
          <w:rStyle w:val="StyleUnderline"/>
        </w:rPr>
        <w:t xml:space="preserve"> </w:t>
      </w:r>
      <w:r w:rsidRPr="00BE0C73">
        <w:rPr>
          <w:rStyle w:val="StyleUnderline"/>
          <w:highlight w:val="cyan"/>
        </w:rPr>
        <w:t>determinant</w:t>
      </w:r>
      <w:r w:rsidRPr="005A5A01">
        <w:rPr>
          <w:rStyle w:val="StyleUnderline"/>
        </w:rPr>
        <w:t xml:space="preserve"> </w:t>
      </w:r>
      <w:r w:rsidRPr="00BE0C73">
        <w:rPr>
          <w:rStyle w:val="StyleUnderline"/>
          <w:highlight w:val="cyan"/>
        </w:rPr>
        <w:t>of</w:t>
      </w:r>
      <w:r w:rsidRPr="005A5A01">
        <w:rPr>
          <w:rStyle w:val="StyleUnderline"/>
        </w:rPr>
        <w:t xml:space="preserve"> </w:t>
      </w:r>
      <w:r w:rsidRPr="00BE0C73">
        <w:rPr>
          <w:rStyle w:val="StyleUnderline"/>
          <w:highlight w:val="cyan"/>
        </w:rPr>
        <w:t>resilience</w:t>
      </w:r>
      <w:r w:rsidRPr="005A5A01">
        <w:rPr>
          <w:rStyle w:val="StyleUnderline"/>
        </w:rPr>
        <w:t xml:space="preserve"> at all societal levels</w:t>
      </w:r>
      <w:r w:rsidRPr="00293EBA">
        <w:rPr>
          <w:sz w:val="14"/>
        </w:rPr>
        <w:t>. Bonanno et al. defined “personal resilience” as the ability of the individual to function in a stable manner after traumatic events and to maintain healthy functioning over time.12 Community resilience requires the community’s constant and evolving ability to respond to its vulnerability and develop capabilities that help the community (</w:t>
      </w:r>
      <w:r w:rsidRPr="00293EBA">
        <w:rPr>
          <w:rStyle w:val="StyleUnderline"/>
        </w:rPr>
        <w:t>1) prevent, meet and reduce the stress of a health incident; (2) to recover in a manner that will restore the community to a state of independence</w:t>
      </w:r>
      <w:r w:rsidRPr="00293EBA">
        <w:rPr>
          <w:sz w:val="14"/>
        </w:rPr>
        <w:t xml:space="preserve"> and at least the same level of health and social functioning after a health incident; (3) </w:t>
      </w:r>
      <w:r w:rsidRPr="00293EBA">
        <w:rPr>
          <w:rStyle w:val="StyleUnderline"/>
        </w:rPr>
        <w:t>using knowledge</w:t>
      </w:r>
      <w:r w:rsidRPr="00293EBA">
        <w:rPr>
          <w:sz w:val="14"/>
        </w:rPr>
        <w:t xml:space="preserve"> from past experience </w:t>
      </w:r>
      <w:r w:rsidRPr="00293EBA">
        <w:rPr>
          <w:rStyle w:val="StyleUnderline"/>
        </w:rPr>
        <w:t>to strengthen the community’s ability to withstand the next health incident.</w:t>
      </w:r>
      <w:r w:rsidRPr="00293EBA">
        <w:rPr>
          <w:sz w:val="14"/>
        </w:rPr>
        <w:t xml:space="preserve">13 Thus, </w:t>
      </w:r>
      <w:r w:rsidRPr="00293EBA">
        <w:rPr>
          <w:rStyle w:val="StyleUnderline"/>
        </w:rPr>
        <w:t xml:space="preserve">community </w:t>
      </w:r>
      <w:r w:rsidRPr="00BE0C73">
        <w:rPr>
          <w:rStyle w:val="StyleUnderline"/>
          <w:highlight w:val="cyan"/>
        </w:rPr>
        <w:t>resilience</w:t>
      </w:r>
      <w:r w:rsidRPr="00293EBA">
        <w:rPr>
          <w:rStyle w:val="StyleUnderline"/>
        </w:rPr>
        <w:t xml:space="preserve"> </w:t>
      </w:r>
      <w:r w:rsidRPr="00BE0C73">
        <w:rPr>
          <w:rStyle w:val="StyleUnderline"/>
          <w:highlight w:val="cyan"/>
        </w:rPr>
        <w:t>includes the protection of</w:t>
      </w:r>
      <w:r w:rsidRPr="00293EBA">
        <w:rPr>
          <w:rStyle w:val="StyleUnderline"/>
        </w:rPr>
        <w:t xml:space="preserve"> human life, </w:t>
      </w:r>
      <w:r w:rsidRPr="00BE0C73">
        <w:rPr>
          <w:rStyle w:val="StyleUnderline"/>
          <w:highlight w:val="cyan"/>
        </w:rPr>
        <w:t>health</w:t>
      </w:r>
      <w:r w:rsidRPr="00293EBA">
        <w:rPr>
          <w:rStyle w:val="StyleUnderline"/>
        </w:rPr>
        <w:t xml:space="preserve">, economy </w:t>
      </w:r>
      <w:r w:rsidRPr="00BE0C73">
        <w:rPr>
          <w:rStyle w:val="StyleUnderline"/>
          <w:highlight w:val="cyan"/>
        </w:rPr>
        <w:t>and</w:t>
      </w:r>
      <w:r w:rsidRPr="00293EBA">
        <w:rPr>
          <w:rStyle w:val="StyleUnderline"/>
        </w:rPr>
        <w:t xml:space="preserve"> preparedness of </w:t>
      </w:r>
      <w:r w:rsidRPr="00BE0C73">
        <w:rPr>
          <w:rStyle w:val="StyleUnderline"/>
          <w:highlight w:val="cyan"/>
        </w:rPr>
        <w:t>infrastructures</w:t>
      </w:r>
      <w:r w:rsidRPr="00293EBA">
        <w:rPr>
          <w:rStyle w:val="StyleUnderline"/>
        </w:rPr>
        <w:t xml:space="preserve"> and the environment</w:t>
      </w:r>
      <w:r w:rsidRPr="00293EBA">
        <w:rPr>
          <w:sz w:val="14"/>
        </w:rPr>
        <w:t xml:space="preserve"> for coping. There are those who argue that community resilience is also related to perceived social support, to the strength of social connections, and to the physical and mental health of the public.1 According to Wulff et al., community </w:t>
      </w:r>
      <w:r w:rsidRPr="00BE0C73">
        <w:rPr>
          <w:rStyle w:val="StyleUnderline"/>
          <w:highlight w:val="cyan"/>
        </w:rPr>
        <w:t>resilience stems from</w:t>
      </w:r>
      <w:r w:rsidRPr="00293EBA">
        <w:rPr>
          <w:sz w:val="14"/>
        </w:rPr>
        <w:t xml:space="preserve"> good health and </w:t>
      </w:r>
      <w:r w:rsidRPr="00BE0C73">
        <w:rPr>
          <w:rStyle w:val="Emphasis"/>
          <w:highlight w:val="cyan"/>
        </w:rPr>
        <w:t>strong health systems</w:t>
      </w:r>
      <w:r w:rsidRPr="00293EBA">
        <w:rPr>
          <w:sz w:val="14"/>
        </w:rPr>
        <w:t xml:space="preserve">, </w:t>
      </w:r>
      <w:r w:rsidRPr="00293EBA">
        <w:rPr>
          <w:rStyle w:val="StyleUnderline"/>
        </w:rPr>
        <w:t>improved health status of populations, and the ability to maintain a healthy physical and mental state of individuals and communities and to deal with major physical</w:t>
      </w:r>
      <w:r w:rsidRPr="00293EBA">
        <w:rPr>
          <w:sz w:val="14"/>
        </w:rPr>
        <w:t xml:space="preserve"> and mental </w:t>
      </w:r>
      <w:r w:rsidRPr="00293EBA">
        <w:rPr>
          <w:rStyle w:val="StyleUnderline"/>
        </w:rPr>
        <w:t>changes</w:t>
      </w:r>
      <w:r w:rsidRPr="00293EBA">
        <w:rPr>
          <w:sz w:val="14"/>
        </w:rPr>
        <w:t xml:space="preserve">.14 Consequently, </w:t>
      </w:r>
      <w:r w:rsidRPr="00293EBA">
        <w:rPr>
          <w:rStyle w:val="StyleUnderline"/>
        </w:rPr>
        <w:t xml:space="preserve">health </w:t>
      </w:r>
      <w:r w:rsidRPr="00BE0C73">
        <w:rPr>
          <w:rStyle w:val="StyleUnderline"/>
          <w:highlight w:val="cyan"/>
        </w:rPr>
        <w:t>systems</w:t>
      </w:r>
      <w:r w:rsidRPr="00293EBA">
        <w:rPr>
          <w:rStyle w:val="StyleUnderline"/>
        </w:rPr>
        <w:t xml:space="preserve"> </w:t>
      </w:r>
      <w:r w:rsidRPr="00BE0C73">
        <w:rPr>
          <w:rStyle w:val="StyleUnderline"/>
          <w:highlight w:val="cyan"/>
        </w:rPr>
        <w:t>can be regarded as the key</w:t>
      </w:r>
      <w:r w:rsidRPr="00293EBA">
        <w:rPr>
          <w:rStyle w:val="StyleUnderline"/>
        </w:rPr>
        <w:t xml:space="preserve"> </w:t>
      </w:r>
      <w:r w:rsidRPr="00BE0C73">
        <w:rPr>
          <w:rStyle w:val="StyleUnderline"/>
          <w:highlight w:val="cyan"/>
        </w:rPr>
        <w:t>to</w:t>
      </w:r>
      <w:r w:rsidRPr="00293EBA">
        <w:rPr>
          <w:rStyle w:val="StyleUnderline"/>
        </w:rPr>
        <w:t xml:space="preserve"> </w:t>
      </w:r>
      <w:r w:rsidRPr="00BE0C73">
        <w:rPr>
          <w:rStyle w:val="StyleUnderline"/>
          <w:highlight w:val="cyan"/>
        </w:rPr>
        <w:t>promoting</w:t>
      </w:r>
      <w:r w:rsidRPr="00293EBA">
        <w:rPr>
          <w:rStyle w:val="StyleUnderline"/>
        </w:rPr>
        <w:t xml:space="preserve"> community health </w:t>
      </w:r>
      <w:r w:rsidRPr="00BE0C73">
        <w:rPr>
          <w:rStyle w:val="StyleUnderline"/>
          <w:highlight w:val="cyan"/>
        </w:rPr>
        <w:t>resilience</w:t>
      </w:r>
      <w:r w:rsidRPr="00293EBA">
        <w:rPr>
          <w:sz w:val="14"/>
        </w:rPr>
        <w:t xml:space="preserve">. In line with this premise, the WHO contends that </w:t>
      </w:r>
      <w:r w:rsidRPr="00BE0C73">
        <w:rPr>
          <w:rStyle w:val="StyleUnderline"/>
          <w:highlight w:val="cyan"/>
        </w:rPr>
        <w:t>the main</w:t>
      </w:r>
      <w:r w:rsidRPr="00293EBA">
        <w:rPr>
          <w:rStyle w:val="StyleUnderline"/>
        </w:rPr>
        <w:t xml:space="preserve"> </w:t>
      </w:r>
      <w:r w:rsidRPr="00BE0C73">
        <w:rPr>
          <w:rStyle w:val="StyleUnderline"/>
          <w:highlight w:val="cyan"/>
        </w:rPr>
        <w:t>factor</w:t>
      </w:r>
      <w:r w:rsidRPr="00293EBA">
        <w:rPr>
          <w:rStyle w:val="StyleUnderline"/>
        </w:rPr>
        <w:t xml:space="preserve"> that helps</w:t>
      </w:r>
      <w:r w:rsidRPr="00293EBA">
        <w:rPr>
          <w:sz w:val="14"/>
        </w:rPr>
        <w:t xml:space="preserve"> to </w:t>
      </w:r>
      <w:r w:rsidRPr="00293EBA">
        <w:rPr>
          <w:rStyle w:val="StyleUnderline"/>
        </w:rPr>
        <w:t>create</w:t>
      </w:r>
      <w:r w:rsidRPr="00293EBA">
        <w:rPr>
          <w:sz w:val="14"/>
        </w:rPr>
        <w:t xml:space="preserve"> strength and </w:t>
      </w:r>
      <w:r w:rsidRPr="00293EBA">
        <w:rPr>
          <w:rStyle w:val="StyleUnderline"/>
        </w:rPr>
        <w:t xml:space="preserve">resilience </w:t>
      </w:r>
      <w:r w:rsidRPr="00BE0C73">
        <w:rPr>
          <w:rStyle w:val="StyleUnderline"/>
          <w:highlight w:val="cyan"/>
        </w:rPr>
        <w:t>is a strong health system</w:t>
      </w:r>
      <w:r w:rsidRPr="00293EBA">
        <w:rPr>
          <w:sz w:val="14"/>
        </w:rPr>
        <w:t xml:space="preserve"> that provides a comprehensive response to all citizens. Health resilience is established by improved health status, strong health systems, good health outcomes, and is measured in the ability to preserve the physical, mental and social condition of the community and detail it in the course of large-scale changes.15 The WHO has identified six building blocks to strengthen health systems and increase resilience by improving health outcomes and accessibility as well as the health needs of the population, managing the individual’s economic and social risks, and improving the efficiency of the system. These building blocks relate to public and private resources and include health services, personnel, information, access to medical equipment, vaccines and the quality and safety of technology, finance and coverage, governance and leadership.15 </w:t>
      </w:r>
      <w:r w:rsidRPr="00BE0C73">
        <w:rPr>
          <w:rStyle w:val="StyleUnderline"/>
          <w:highlight w:val="cyan"/>
        </w:rPr>
        <w:t>Strengthening</w:t>
      </w:r>
      <w:r w:rsidRPr="00293EBA">
        <w:rPr>
          <w:rStyle w:val="StyleUnderline"/>
        </w:rPr>
        <w:t xml:space="preserve"> </w:t>
      </w:r>
      <w:r w:rsidRPr="00BE0C73">
        <w:rPr>
          <w:rStyle w:val="StyleUnderline"/>
          <w:highlight w:val="cyan"/>
        </w:rPr>
        <w:t>the</w:t>
      </w:r>
      <w:r w:rsidRPr="00293EBA">
        <w:rPr>
          <w:rStyle w:val="StyleUnderline"/>
        </w:rPr>
        <w:t xml:space="preserve"> health </w:t>
      </w:r>
      <w:r w:rsidRPr="00BE0C73">
        <w:rPr>
          <w:rStyle w:val="StyleUnderline"/>
          <w:highlight w:val="cyan"/>
        </w:rPr>
        <w:t>sys</w:t>
      </w:r>
      <w:r w:rsidRPr="00CC3BB7">
        <w:rPr>
          <w:rStyle w:val="StyleUnderline"/>
          <w:highlight w:val="cyan"/>
        </w:rPr>
        <w:t>tem</w:t>
      </w:r>
      <w:r w:rsidRPr="00CC3BB7">
        <w:rPr>
          <w:rStyle w:val="StyleUnderline"/>
        </w:rPr>
        <w:t xml:space="preserve"> by improving health outcomes, such as health indicators, response to health needs</w:t>
      </w:r>
      <w:r w:rsidRPr="00293EBA">
        <w:rPr>
          <w:sz w:val="14"/>
        </w:rPr>
        <w:t xml:space="preserve">, protection from economic and social risks (insurance coverage) and efficiency of the system </w:t>
      </w:r>
      <w:r w:rsidRPr="00BE0C73">
        <w:rPr>
          <w:rStyle w:val="StyleUnderline"/>
          <w:highlight w:val="cyan"/>
        </w:rPr>
        <w:t>should increase the</w:t>
      </w:r>
      <w:r w:rsidRPr="00293EBA">
        <w:rPr>
          <w:rStyle w:val="StyleUnderline"/>
        </w:rPr>
        <w:t xml:space="preserve"> </w:t>
      </w:r>
      <w:r w:rsidRPr="005A5A01">
        <w:rPr>
          <w:rStyle w:val="Emphasis"/>
        </w:rPr>
        <w:t>strength</w:t>
      </w:r>
      <w:r w:rsidRPr="00293EBA">
        <w:rPr>
          <w:rStyle w:val="StyleUnderline"/>
        </w:rPr>
        <w:t xml:space="preserve"> and </w:t>
      </w:r>
      <w:r w:rsidRPr="00BE0C73">
        <w:rPr>
          <w:rStyle w:val="Emphasis"/>
          <w:highlight w:val="cyan"/>
        </w:rPr>
        <w:t>resilience</w:t>
      </w:r>
      <w:r w:rsidRPr="00BE0C73">
        <w:rPr>
          <w:rStyle w:val="StyleUnderline"/>
          <w:highlight w:val="cyan"/>
        </w:rPr>
        <w:t xml:space="preserve"> of the</w:t>
      </w:r>
      <w:r w:rsidRPr="00293EBA">
        <w:rPr>
          <w:sz w:val="14"/>
        </w:rPr>
        <w:t xml:space="preserve"> community and the </w:t>
      </w:r>
      <w:r w:rsidRPr="00BE0C73">
        <w:rPr>
          <w:rStyle w:val="StyleUnderline"/>
          <w:highlight w:val="cyan"/>
        </w:rPr>
        <w:t>nation</w:t>
      </w:r>
      <w:r w:rsidRPr="00293EBA">
        <w:rPr>
          <w:sz w:val="14"/>
        </w:rPr>
        <w:t>.</w:t>
      </w:r>
    </w:p>
    <w:p w14:paraId="1059805B" w14:textId="77777777" w:rsidR="00BE6F27" w:rsidRDefault="00BE6F27" w:rsidP="00BE6F27">
      <w:pPr>
        <w:pStyle w:val="Heading3"/>
      </w:pPr>
      <w:r>
        <w:t>1NC</w:t>
      </w:r>
    </w:p>
    <w:p w14:paraId="549DDFD3" w14:textId="77777777" w:rsidR="00BE6F27" w:rsidRDefault="00BE6F27" w:rsidP="00BE6F27">
      <w:r>
        <w:t>Advantage CP</w:t>
      </w:r>
    </w:p>
    <w:p w14:paraId="47A08768" w14:textId="77777777" w:rsidR="00BE6F27" w:rsidRDefault="00BE6F27" w:rsidP="00BE6F27">
      <w:pPr>
        <w:pStyle w:val="Heading4"/>
      </w:pPr>
      <w:r>
        <w:t>The United States federal government should:</w:t>
      </w:r>
    </w:p>
    <w:p w14:paraId="74776DE1" w14:textId="77777777" w:rsidR="00BE6F27" w:rsidRDefault="00BE6F27" w:rsidP="00BE6F27">
      <w:pPr>
        <w:pStyle w:val="Heading4"/>
      </w:pPr>
      <w:r>
        <w:t>---refrain from decreasing international engagements consistent with internationalism;</w:t>
      </w:r>
    </w:p>
    <w:p w14:paraId="24BF4D6C" w14:textId="77777777" w:rsidR="00BE6F27" w:rsidRDefault="00BE6F27" w:rsidP="00BE6F27">
      <w:pPr>
        <w:pStyle w:val="Heading4"/>
      </w:pPr>
      <w:r>
        <w:t>---discretely fund that with fiscal responsibility reforms.</w:t>
      </w:r>
    </w:p>
    <w:p w14:paraId="5A09E54D" w14:textId="77777777" w:rsidR="00BE6F27" w:rsidRPr="0056371B" w:rsidRDefault="00BE6F27" w:rsidP="00BE6F27">
      <w:pPr>
        <w:pStyle w:val="Heading4"/>
      </w:pPr>
      <w:r>
        <w:t>The federal judiciary should reduce judicial activism in antitrust consistent with a theoretical antitrust worker welfare standard.</w:t>
      </w:r>
    </w:p>
    <w:p w14:paraId="7D15726C" w14:textId="77777777" w:rsidR="00BE6F27" w:rsidRDefault="00BE6F27" w:rsidP="00BE6F27">
      <w:pPr>
        <w:pStyle w:val="Heading2"/>
      </w:pPr>
      <w:r>
        <w:t>Inequality ADV</w:t>
      </w:r>
    </w:p>
    <w:p w14:paraId="3AD39757" w14:textId="77777777" w:rsidR="00BE6F27" w:rsidRDefault="00BE6F27" w:rsidP="00BE6F27">
      <w:pPr>
        <w:pStyle w:val="Heading3"/>
      </w:pPr>
      <w:r>
        <w:t>Inequality---1NC</w:t>
      </w:r>
    </w:p>
    <w:p w14:paraId="6261B30E" w14:textId="77777777" w:rsidR="00BE6F27" w:rsidRDefault="00BE6F27" w:rsidP="00BE6F27">
      <w:pPr>
        <w:pStyle w:val="Heading4"/>
      </w:pPr>
      <w:r>
        <w:t xml:space="preserve">The status quo solves---anti-trust is </w:t>
      </w:r>
      <w:r>
        <w:rPr>
          <w:u w:val="single"/>
        </w:rPr>
        <w:t>dynamic</w:t>
      </w:r>
      <w:r>
        <w:t xml:space="preserve"> and </w:t>
      </w:r>
      <w:r>
        <w:rPr>
          <w:u w:val="single"/>
        </w:rPr>
        <w:t>applied consistently</w:t>
      </w:r>
      <w:r>
        <w:t xml:space="preserve">---changes </w:t>
      </w:r>
      <w:r>
        <w:rPr>
          <w:u w:val="single"/>
        </w:rPr>
        <w:t>destroy</w:t>
      </w:r>
      <w:r>
        <w:t xml:space="preserve"> balance. </w:t>
      </w:r>
    </w:p>
    <w:p w14:paraId="591F00BE" w14:textId="77777777" w:rsidR="00BE6F27" w:rsidRDefault="00BE6F27" w:rsidP="00BE6F27">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156C5F01" w14:textId="77777777" w:rsidR="00BE6F27" w:rsidRPr="00570A3E" w:rsidRDefault="00BE6F27" w:rsidP="00BE6F27">
      <w:pPr>
        <w:rPr>
          <w:sz w:val="16"/>
        </w:rPr>
      </w:pPr>
      <w:r w:rsidRPr="00570A3E">
        <w:rPr>
          <w:sz w:val="16"/>
        </w:rPr>
        <w:t xml:space="preserve">To understand why the current </w:t>
      </w:r>
      <w:r w:rsidRPr="007D1E51">
        <w:rPr>
          <w:rStyle w:val="Emphasis"/>
          <w:highlight w:val="cyan"/>
        </w:rPr>
        <w:t>antitrust statutes should be left</w:t>
      </w:r>
      <w:r w:rsidRPr="00570A3E">
        <w:rPr>
          <w:rStyle w:val="Emphasis"/>
        </w:rPr>
        <w:t xml:space="preserve"> as they are</w:t>
      </w:r>
      <w:r w:rsidRPr="00570A3E">
        <w:rPr>
          <w:sz w:val="16"/>
        </w:rPr>
        <w:t xml:space="preserve">, it may help to revisit what the antitrust laws do and how they do it. Experience has taught us that </w:t>
      </w:r>
      <w:r w:rsidRPr="00570A3E">
        <w:rPr>
          <w:rStyle w:val="StyleUnderline"/>
        </w:rPr>
        <w:t xml:space="preserve">market </w:t>
      </w:r>
      <w:r w:rsidRPr="007D1E51">
        <w:rPr>
          <w:rStyle w:val="StyleUnderline"/>
          <w:highlight w:val="cyan"/>
        </w:rPr>
        <w:t>competition is</w:t>
      </w:r>
      <w:r w:rsidRPr="00570A3E">
        <w:rPr>
          <w:rStyle w:val="StyleUnderline"/>
        </w:rPr>
        <w:t xml:space="preserve"> the </w:t>
      </w:r>
      <w:r w:rsidRPr="007D1E51">
        <w:rPr>
          <w:rStyle w:val="StyleUnderline"/>
          <w:highlight w:val="cyan"/>
        </w:rPr>
        <w:t>best</w:t>
      </w:r>
      <w:r w:rsidRPr="00570A3E">
        <w:rPr>
          <w:rStyle w:val="StyleUnderline"/>
        </w:rPr>
        <w:t xml:space="preserve"> way to secure low prices, high-quality goods and services, and product variety</w:t>
      </w:r>
      <w:r w:rsidRPr="00570A3E">
        <w:rPr>
          <w:sz w:val="16"/>
        </w:rPr>
        <w:t xml:space="preserve">. </w:t>
      </w:r>
      <w:r w:rsidRPr="00570A3E">
        <w:rPr>
          <w:rStyle w:val="StyleUnderline"/>
        </w:rPr>
        <w:t>Not only do competitive markets benefit consumers</w:t>
      </w:r>
      <w:r w:rsidRPr="00570A3E">
        <w:rPr>
          <w:sz w:val="16"/>
        </w:rPr>
        <w:t xml:space="preserve">, </w:t>
      </w:r>
      <w:r w:rsidRPr="00570A3E">
        <w:rPr>
          <w:rStyle w:val="StyleUnderline"/>
        </w:rPr>
        <w:t>they</w:t>
      </w:r>
      <w:r w:rsidRPr="00570A3E">
        <w:rPr>
          <w:sz w:val="16"/>
        </w:rPr>
        <w:t xml:space="preserve"> also </w:t>
      </w:r>
      <w:r w:rsidRPr="00570A3E">
        <w:rPr>
          <w:rStyle w:val="StyleUnderline"/>
        </w:rPr>
        <w:t>ensure</w:t>
      </w:r>
      <w:r w:rsidRPr="00570A3E">
        <w:rPr>
          <w:sz w:val="16"/>
        </w:rPr>
        <w:t xml:space="preserve"> that </w:t>
      </w:r>
      <w:r w:rsidRPr="00570A3E">
        <w:rPr>
          <w:rStyle w:val="StyleUnderline"/>
        </w:rPr>
        <w:t>society’s productive resources are put to their highest and best ends</w:t>
      </w:r>
      <w:r w:rsidRPr="00570A3E">
        <w:rPr>
          <w:sz w:val="16"/>
        </w:rPr>
        <w:t>.2 The goal of antitrust, then, is to promote consumer and societal welfare by ensuring that markets remain competitive.3</w:t>
      </w:r>
    </w:p>
    <w:p w14:paraId="79856501" w14:textId="77777777" w:rsidR="00BE6F27" w:rsidRPr="00570A3E" w:rsidRDefault="00BE6F27" w:rsidP="00BE6F27">
      <w:pPr>
        <w:rPr>
          <w:sz w:val="16"/>
        </w:rPr>
      </w:pPr>
      <w:r w:rsidRPr="00570A3E">
        <w:rPr>
          <w:sz w:val="16"/>
        </w:rPr>
        <w:t>To secure that goal, antitrust polices the situations in which competition breaks down, chiefly monopoly (or monopsony), where there is a single seller (or buyer), and collusion, where nominal competitors agree not to compete. The two primary provisions of the Sherman Act correspond to these two paradigmatic defects in competition: Section 1 aims at collusion, declaring “[e]very contract, combination in the form of trust or otherwise, or conspiracy, in restraint of trade or commerce ... to be illegal”; Section 2 seeks to prevent firms from attaining monopoly power, making it illegal to “monopolize, or attempt to monopolize, or combine or conspire ... to monopolize” any market. Section 7 of the Clayton Act bolsters these provisions by forbidding business combinations (mergers and asset acquisitions) that are likely to cause a substantial lessening of competition in a market.</w:t>
      </w:r>
    </w:p>
    <w:p w14:paraId="0D80C7AF" w14:textId="77777777" w:rsidR="00BE6F27" w:rsidRPr="00570A3E" w:rsidRDefault="00BE6F27" w:rsidP="00BE6F27">
      <w:pPr>
        <w:rPr>
          <w:sz w:val="16"/>
        </w:rPr>
      </w:pPr>
      <w:r w:rsidRPr="00570A3E">
        <w:rPr>
          <w:rStyle w:val="StyleUnderline"/>
        </w:rPr>
        <w:t>Given the sparseness of the statutory text</w:t>
      </w:r>
      <w:r w:rsidRPr="00570A3E">
        <w:rPr>
          <w:sz w:val="16"/>
        </w:rPr>
        <w:t xml:space="preserve"> (not to mention the fact that a literal reading of some provisions is nonsensical),4 </w:t>
      </w:r>
      <w:r w:rsidRPr="007D1E51">
        <w:rPr>
          <w:rStyle w:val="StyleUnderline"/>
          <w:highlight w:val="cyan"/>
        </w:rPr>
        <w:t>determining</w:t>
      </w:r>
      <w:r w:rsidRPr="00570A3E">
        <w:rPr>
          <w:sz w:val="16"/>
        </w:rPr>
        <w:t xml:space="preserve"> the </w:t>
      </w:r>
      <w:r w:rsidRPr="007D1E51">
        <w:rPr>
          <w:rStyle w:val="StyleUnderline"/>
          <w:highlight w:val="cyan"/>
        </w:rPr>
        <w:t>scope</w:t>
      </w:r>
      <w:r w:rsidRPr="00570A3E">
        <w:rPr>
          <w:rStyle w:val="StyleUnderline"/>
        </w:rPr>
        <w:t xml:space="preserve"> of antitrust’s prohibitions </w:t>
      </w:r>
      <w:r w:rsidRPr="007D1E51">
        <w:rPr>
          <w:rStyle w:val="StyleUnderline"/>
          <w:highlight w:val="cyan"/>
        </w:rPr>
        <w:t>has</w:t>
      </w:r>
      <w:r w:rsidRPr="00570A3E">
        <w:rPr>
          <w:sz w:val="16"/>
        </w:rPr>
        <w:t xml:space="preserve"> largely </w:t>
      </w:r>
      <w:r w:rsidRPr="007D1E51">
        <w:rPr>
          <w:rStyle w:val="StyleUnderline"/>
          <w:highlight w:val="cyan"/>
        </w:rPr>
        <w:t>been left to the judiciary</w:t>
      </w:r>
      <w:r w:rsidRPr="00570A3E">
        <w:rPr>
          <w:sz w:val="16"/>
        </w:rPr>
        <w:t xml:space="preserve">. Indeed, </w:t>
      </w:r>
      <w:r w:rsidRPr="00570A3E">
        <w:rPr>
          <w:rStyle w:val="StyleUnderline"/>
        </w:rPr>
        <w:t>most</w:t>
      </w:r>
      <w:r w:rsidRPr="00570A3E">
        <w:rPr>
          <w:sz w:val="16"/>
        </w:rPr>
        <w:t xml:space="preserve"> commentators </w:t>
      </w:r>
      <w:r w:rsidRPr="00570A3E">
        <w:rPr>
          <w:rStyle w:val="StyleUnderline"/>
        </w:rPr>
        <w:t>view</w:t>
      </w:r>
      <w:r w:rsidRPr="00570A3E">
        <w:rPr>
          <w:sz w:val="16"/>
        </w:rPr>
        <w:t xml:space="preserve"> the </w:t>
      </w:r>
      <w:r w:rsidRPr="00570A3E">
        <w:rPr>
          <w:rStyle w:val="StyleUnderline"/>
        </w:rPr>
        <w:t>antitrust statutes as an implicit delegation of authority to</w:t>
      </w:r>
      <w:r w:rsidRPr="00570A3E">
        <w:rPr>
          <w:sz w:val="16"/>
        </w:rPr>
        <w:t xml:space="preserve"> the </w:t>
      </w:r>
      <w:r w:rsidRPr="00570A3E">
        <w:rPr>
          <w:rStyle w:val="StyleUnderline"/>
        </w:rPr>
        <w:t>federal courts to craft a common law of competition</w:t>
      </w:r>
      <w:r w:rsidRPr="00570A3E">
        <w:rPr>
          <w:sz w:val="16"/>
        </w:rPr>
        <w:t xml:space="preserve">, one </w:t>
      </w:r>
      <w:r w:rsidRPr="00570A3E">
        <w:rPr>
          <w:rStyle w:val="StyleUnderline"/>
        </w:rPr>
        <w:t xml:space="preserve">that evolves </w:t>
      </w:r>
      <w:r w:rsidRPr="00570A3E">
        <w:rPr>
          <w:sz w:val="16"/>
        </w:rPr>
        <w:t>according to our ever-expanding learning about the effects of different business practices.</w:t>
      </w:r>
    </w:p>
    <w:p w14:paraId="207942D8" w14:textId="77777777" w:rsidR="00BE6F27" w:rsidRPr="00570A3E" w:rsidRDefault="00BE6F27" w:rsidP="00BE6F27">
      <w:pPr>
        <w:rPr>
          <w:sz w:val="16"/>
        </w:rPr>
      </w:pPr>
      <w:r w:rsidRPr="00570A3E">
        <w:rPr>
          <w:sz w:val="16"/>
        </w:rPr>
        <w:t xml:space="preserve">The </w:t>
      </w:r>
      <w:r w:rsidRPr="007D1E51">
        <w:rPr>
          <w:rStyle w:val="StyleUnderline"/>
          <w:highlight w:val="cyan"/>
        </w:rPr>
        <w:t>courts</w:t>
      </w:r>
      <w:r w:rsidRPr="00570A3E">
        <w:rPr>
          <w:sz w:val="16"/>
        </w:rPr>
        <w:t xml:space="preserve"> have </w:t>
      </w:r>
      <w:r w:rsidRPr="00570A3E">
        <w:rPr>
          <w:rStyle w:val="StyleUnderline"/>
        </w:rPr>
        <w:t xml:space="preserve">responded by </w:t>
      </w:r>
      <w:r w:rsidRPr="007D1E51">
        <w:rPr>
          <w:rStyle w:val="Emphasis"/>
          <w:highlight w:val="cyan"/>
        </w:rPr>
        <w:t>posit</w:t>
      </w:r>
      <w:r w:rsidRPr="00570A3E">
        <w:rPr>
          <w:rStyle w:val="StyleUnderline"/>
        </w:rPr>
        <w:t>ing</w:t>
      </w:r>
      <w:r w:rsidRPr="00570A3E">
        <w:rPr>
          <w:sz w:val="16"/>
        </w:rPr>
        <w:t xml:space="preserve"> (mainly) </w:t>
      </w:r>
      <w:r w:rsidRPr="007D1E51">
        <w:rPr>
          <w:rStyle w:val="StyleUnderline"/>
          <w:highlight w:val="cyan"/>
        </w:rPr>
        <w:t>standards</w:t>
      </w:r>
      <w:r w:rsidRPr="00570A3E">
        <w:rPr>
          <w:sz w:val="16"/>
        </w:rPr>
        <w:t>—</w:t>
      </w:r>
      <w:r w:rsidRPr="00570A3E">
        <w:rPr>
          <w:rStyle w:val="StyleUnderline"/>
        </w:rPr>
        <w:t>not rules</w:t>
      </w:r>
      <w:r w:rsidRPr="00570A3E">
        <w:rPr>
          <w:sz w:val="16"/>
        </w:rPr>
        <w:t>—</w:t>
      </w:r>
      <w:r w:rsidRPr="007D1E51">
        <w:rPr>
          <w:rStyle w:val="StyleUnderline"/>
          <w:highlight w:val="cyan"/>
        </w:rPr>
        <w:t>for</w:t>
      </w:r>
      <w:r w:rsidRPr="00570A3E">
        <w:rPr>
          <w:rStyle w:val="StyleUnderline"/>
        </w:rPr>
        <w:t xml:space="preserve"> determining</w:t>
      </w:r>
      <w:r w:rsidRPr="00570A3E">
        <w:rPr>
          <w:sz w:val="16"/>
        </w:rPr>
        <w:t xml:space="preserve"> the </w:t>
      </w:r>
      <w:r w:rsidRPr="007D1E51">
        <w:rPr>
          <w:rStyle w:val="StyleUnderline"/>
          <w:highlight w:val="cyan"/>
        </w:rPr>
        <w:t>legality</w:t>
      </w:r>
      <w:r w:rsidRPr="00570A3E">
        <w:rPr>
          <w:sz w:val="16"/>
        </w:rPr>
        <w:t xml:space="preserve"> of challenged business practices.5 They have interpreted Section 1 of the Sherman Act to forbid agreements that unreasonably restrain trade and Section 2 to condemn unreasonably exclusionary unilateral conduct by firms possessing market power.6 In both cases, </w:t>
      </w:r>
      <w:r w:rsidRPr="00570A3E">
        <w:rPr>
          <w:rStyle w:val="StyleUnderline"/>
        </w:rPr>
        <w:t xml:space="preserve">reasonableness is </w:t>
      </w:r>
      <w:r w:rsidRPr="007D1E51">
        <w:rPr>
          <w:rStyle w:val="StyleUnderline"/>
          <w:highlight w:val="cyan"/>
        </w:rPr>
        <w:t>determined by</w:t>
      </w:r>
      <w:r w:rsidRPr="00570A3E">
        <w:rPr>
          <w:sz w:val="16"/>
        </w:rPr>
        <w:t xml:space="preserve"> assessing the </w:t>
      </w:r>
      <w:r w:rsidRPr="007D1E51">
        <w:rPr>
          <w:rStyle w:val="StyleUnderline"/>
          <w:highlight w:val="cyan"/>
        </w:rPr>
        <w:t>actual or likely effect</w:t>
      </w:r>
      <w:r w:rsidRPr="00570A3E">
        <w:rPr>
          <w:rStyle w:val="StyleUnderline"/>
        </w:rPr>
        <w:t xml:space="preserve"> of the challenged behavior </w:t>
      </w:r>
      <w:r w:rsidRPr="007D1E51">
        <w:rPr>
          <w:rStyle w:val="StyleUnderline"/>
          <w:highlight w:val="cyan"/>
        </w:rPr>
        <w:t>on</w:t>
      </w:r>
      <w:r w:rsidRPr="00570A3E">
        <w:rPr>
          <w:rStyle w:val="StyleUnderline"/>
        </w:rPr>
        <w:t xml:space="preserve"> quality-adjusted market </w:t>
      </w:r>
      <w:r w:rsidRPr="007D1E51">
        <w:rPr>
          <w:rStyle w:val="StyleUnderline"/>
          <w:highlight w:val="cyan"/>
        </w:rPr>
        <w:t>output</w:t>
      </w:r>
      <w:r w:rsidRPr="00570A3E">
        <w:rPr>
          <w:sz w:val="16"/>
        </w:rPr>
        <w:t xml:space="preserve">. For a few business behaviors (e.g., naked price-fixing among competitors), experience has shown that the conduct is always or almost always output-reducing, so such practices are deemed per se unreasonable. Such ex ante rules, though, are the exception in antitrust; for the most part, the law consists of ex post standards that require case-by-case assessment. </w:t>
      </w:r>
      <w:r w:rsidRPr="00570A3E">
        <w:rPr>
          <w:rStyle w:val="StyleUnderline"/>
        </w:rPr>
        <w:t>Courts</w:t>
      </w:r>
      <w:r w:rsidRPr="00570A3E">
        <w:rPr>
          <w:sz w:val="16"/>
        </w:rPr>
        <w:t xml:space="preserve"> have </w:t>
      </w:r>
      <w:r w:rsidRPr="00570A3E">
        <w:rPr>
          <w:rStyle w:val="StyleUnderline"/>
        </w:rPr>
        <w:t xml:space="preserve">posited different standards for different types of business behavior, </w:t>
      </w:r>
      <w:r w:rsidRPr="007D1E51">
        <w:rPr>
          <w:rStyle w:val="StyleUnderline"/>
          <w:highlight w:val="cyan"/>
        </w:rPr>
        <w:t>calibrating them</w:t>
      </w:r>
      <w:r w:rsidRPr="00570A3E">
        <w:rPr>
          <w:sz w:val="16"/>
        </w:rPr>
        <w:t xml:space="preserve"> (by adjusting the elements of liability, burdens of proof, available defenses, etc.) </w:t>
      </w:r>
      <w:r w:rsidRPr="007D1E51">
        <w:rPr>
          <w:rStyle w:val="StyleUnderline"/>
          <w:highlight w:val="cyan"/>
        </w:rPr>
        <w:t>to reflect</w:t>
      </w:r>
      <w:r w:rsidRPr="00570A3E">
        <w:rPr>
          <w:rStyle w:val="StyleUnderline"/>
        </w:rPr>
        <w:t xml:space="preserve"> judicial </w:t>
      </w:r>
      <w:r w:rsidRPr="007D1E51">
        <w:rPr>
          <w:rStyle w:val="StyleUnderline"/>
          <w:highlight w:val="cyan"/>
        </w:rPr>
        <w:t>experience</w:t>
      </w:r>
      <w:r w:rsidRPr="00570A3E">
        <w:rPr>
          <w:rStyle w:val="StyleUnderline"/>
        </w:rPr>
        <w:t xml:space="preserve"> and economic learning</w:t>
      </w:r>
      <w:r w:rsidRPr="00570A3E">
        <w:rPr>
          <w:sz w:val="16"/>
        </w:rPr>
        <w:t>.</w:t>
      </w:r>
    </w:p>
    <w:p w14:paraId="670609C5" w14:textId="77777777" w:rsidR="00BE6F27" w:rsidRPr="00570A3E" w:rsidRDefault="00BE6F27" w:rsidP="00BE6F27">
      <w:pPr>
        <w:rPr>
          <w:sz w:val="16"/>
        </w:rPr>
      </w:pPr>
      <w:r w:rsidRPr="00570A3E">
        <w:rPr>
          <w:sz w:val="16"/>
        </w:rPr>
        <w:t xml:space="preserve">In so doing, the courts have been rightly concerned with the costs of the standards they set. One set of relevant costs consists of the welfare losses that result when a standard makes a mistake on liability. The </w:t>
      </w:r>
      <w:r w:rsidRPr="00570A3E">
        <w:rPr>
          <w:rStyle w:val="StyleUnderline"/>
        </w:rPr>
        <w:t>behaviors antitrust polices</w:t>
      </w:r>
      <w:r w:rsidRPr="00570A3E">
        <w:rPr>
          <w:sz w:val="16"/>
        </w:rPr>
        <w:t xml:space="preserve">—agreements that restrain trade, single-firm acts that make life hard for rivals, business combinations—can </w:t>
      </w:r>
      <w:r w:rsidRPr="00570A3E">
        <w:rPr>
          <w:rStyle w:val="StyleUnderline"/>
        </w:rPr>
        <w:t>sometimes enhance market output and sometimes reduce it</w:t>
      </w:r>
      <w:r w:rsidRPr="00570A3E">
        <w:rPr>
          <w:sz w:val="16"/>
        </w:rPr>
        <w:t xml:space="preserve">.7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w:t>
      </w:r>
      <w:r w:rsidRPr="00570A3E">
        <w:rPr>
          <w:rStyle w:val="StyleUnderline"/>
        </w:rPr>
        <w:t xml:space="preserve">Both </w:t>
      </w:r>
      <w:r w:rsidRPr="007D1E51">
        <w:rPr>
          <w:rStyle w:val="StyleUnderline"/>
          <w:highlight w:val="cyan"/>
        </w:rPr>
        <w:t>false convictions</w:t>
      </w:r>
      <w:r w:rsidRPr="00570A3E">
        <w:rPr>
          <w:sz w:val="16"/>
        </w:rPr>
        <w:t xml:space="preserve"> (Type I errors) </w:t>
      </w:r>
      <w:r w:rsidRPr="007D1E51">
        <w:rPr>
          <w:rStyle w:val="StyleUnderline"/>
          <w:highlight w:val="cyan"/>
        </w:rPr>
        <w:t>and false acquittals</w:t>
      </w:r>
      <w:r w:rsidRPr="00570A3E">
        <w:rPr>
          <w:sz w:val="16"/>
        </w:rPr>
        <w:t xml:space="preserve"> (Type II errors) </w:t>
      </w:r>
      <w:r w:rsidRPr="007D1E51">
        <w:rPr>
          <w:rStyle w:val="StyleUnderline"/>
          <w:highlight w:val="cyan"/>
        </w:rPr>
        <w:t>generate losses.</w:t>
      </w:r>
    </w:p>
    <w:p w14:paraId="6DB1B855" w14:textId="77777777" w:rsidR="00BE6F27" w:rsidRPr="00570A3E" w:rsidRDefault="00BE6F27" w:rsidP="00BE6F27">
      <w:pPr>
        <w:rPr>
          <w:sz w:val="16"/>
        </w:rPr>
      </w:pPr>
      <w:r w:rsidRPr="00570A3E">
        <w:rPr>
          <w:sz w:val="16"/>
        </w:rPr>
        <w:t>In addition to these so-called “error costs,” regulating competitive mixed bags entails significant costs of simply deciding whether contemplated or actual conduct is forbidden or permitted. Such “</w:t>
      </w:r>
      <w:r w:rsidRPr="007D1E51">
        <w:rPr>
          <w:rStyle w:val="StyleUnderline"/>
        </w:rPr>
        <w:t>decision</w:t>
      </w:r>
      <w:r w:rsidRPr="00570A3E">
        <w:rPr>
          <w:rStyle w:val="StyleUnderline"/>
        </w:rPr>
        <w:t xml:space="preserve"> costs” must be </w:t>
      </w:r>
      <w:r w:rsidRPr="007D1E51">
        <w:rPr>
          <w:rStyle w:val="StyleUnderline"/>
          <w:highlight w:val="cyan"/>
        </w:rPr>
        <w:t>borne by business planners</w:t>
      </w:r>
      <w:r w:rsidRPr="00570A3E">
        <w:rPr>
          <w:rStyle w:val="StyleUnderline"/>
        </w:rPr>
        <w:t xml:space="preserve"> </w:t>
      </w:r>
      <w:r w:rsidRPr="00570A3E">
        <w:rPr>
          <w:sz w:val="16"/>
        </w:rPr>
        <w:t xml:space="preserve">(who are </w:t>
      </w:r>
      <w:r w:rsidRPr="00570A3E">
        <w:rPr>
          <w:rStyle w:val="StyleUnderline"/>
        </w:rPr>
        <w:t>attempting to avoid liability</w:t>
      </w:r>
      <w:r w:rsidRPr="00570A3E">
        <w:rPr>
          <w:sz w:val="16"/>
        </w:rPr>
        <w:t xml:space="preserve">), </w:t>
      </w:r>
      <w:r w:rsidRPr="00570A3E">
        <w:rPr>
          <w:rStyle w:val="StyleUnderline"/>
        </w:rPr>
        <w:t xml:space="preserve">by </w:t>
      </w:r>
      <w:r w:rsidRPr="007D1E51">
        <w:rPr>
          <w:rStyle w:val="StyleUnderline"/>
          <w:highlight w:val="cyan"/>
        </w:rPr>
        <w:t>litigating parties</w:t>
      </w:r>
      <w:r w:rsidRPr="00570A3E">
        <w:rPr>
          <w:sz w:val="16"/>
        </w:rPr>
        <w:t xml:space="preserve"> (who are </w:t>
      </w:r>
      <w:r w:rsidRPr="00570A3E">
        <w:rPr>
          <w:rStyle w:val="StyleUnderline"/>
        </w:rPr>
        <w:t>trying to prove their case</w:t>
      </w:r>
      <w:r w:rsidRPr="00570A3E">
        <w:rPr>
          <w:sz w:val="16"/>
        </w:rPr>
        <w:t xml:space="preserve">), </w:t>
      </w:r>
      <w:r w:rsidRPr="007D1E51">
        <w:rPr>
          <w:rStyle w:val="StyleUnderline"/>
          <w:highlight w:val="cyan"/>
        </w:rPr>
        <w:t>and</w:t>
      </w:r>
      <w:r w:rsidRPr="00570A3E">
        <w:rPr>
          <w:sz w:val="16"/>
        </w:rPr>
        <w:t xml:space="preserve"> by </w:t>
      </w:r>
      <w:r w:rsidRPr="007D1E51">
        <w:rPr>
          <w:rStyle w:val="StyleUnderline"/>
          <w:highlight w:val="cyan"/>
        </w:rPr>
        <w:t>adjudicators</w:t>
      </w:r>
      <w:r w:rsidRPr="00570A3E">
        <w:rPr>
          <w:sz w:val="16"/>
        </w:rPr>
        <w:t xml:space="preserve"> (</w:t>
      </w:r>
      <w:r w:rsidRPr="00570A3E">
        <w:rPr>
          <w:rStyle w:val="StyleUnderline"/>
        </w:rPr>
        <w:t>who</w:t>
      </w:r>
      <w:r w:rsidRPr="00570A3E">
        <w:rPr>
          <w:sz w:val="16"/>
        </w:rPr>
        <w:t xml:space="preserve"> must </w:t>
      </w:r>
      <w:r w:rsidRPr="00570A3E">
        <w:rPr>
          <w:rStyle w:val="StyleUnderline"/>
        </w:rPr>
        <w:t>decide whether the law has been broken</w:t>
      </w:r>
      <w:r w:rsidRPr="00570A3E">
        <w:rPr>
          <w:sz w:val="16"/>
        </w:rPr>
        <w:t>).</w:t>
      </w:r>
    </w:p>
    <w:p w14:paraId="55F9990D" w14:textId="77777777" w:rsidR="00BE6F27" w:rsidRPr="00570A3E" w:rsidRDefault="00BE6F27" w:rsidP="00BE6F27">
      <w:pPr>
        <w:rPr>
          <w:rStyle w:val="Emphasis"/>
        </w:rPr>
      </w:pPr>
      <w:r w:rsidRPr="00570A3E">
        <w:rPr>
          <w:sz w:val="16"/>
        </w:rPr>
        <w:t xml:space="preserve">Type I error costs, Type II error costs, and decision costs are intertwined. </w:t>
      </w:r>
      <w:r w:rsidRPr="007D1E51">
        <w:rPr>
          <w:rStyle w:val="StyleUnderline"/>
          <w:highlight w:val="cyan"/>
        </w:rPr>
        <w:t>If courts</w:t>
      </w:r>
      <w:r w:rsidRPr="00570A3E">
        <w:rPr>
          <w:rStyle w:val="StyleUnderline"/>
        </w:rPr>
        <w:t xml:space="preserve"> try to </w:t>
      </w:r>
      <w:r w:rsidRPr="007D1E51">
        <w:rPr>
          <w:rStyle w:val="StyleUnderline"/>
          <w:highlight w:val="cyan"/>
        </w:rPr>
        <w:t>reduce</w:t>
      </w:r>
      <w:r w:rsidRPr="00570A3E">
        <w:rPr>
          <w:rStyle w:val="StyleUnderline"/>
        </w:rPr>
        <w:t xml:space="preserve"> the </w:t>
      </w:r>
      <w:r w:rsidRPr="007D1E51">
        <w:rPr>
          <w:rStyle w:val="StyleUnderline"/>
          <w:highlight w:val="cyan"/>
        </w:rPr>
        <w:t>risk of false conviction</w:t>
      </w:r>
      <w:r w:rsidRPr="00570A3E">
        <w:rPr>
          <w:sz w:val="16"/>
        </w:rPr>
        <w:t xml:space="preserve"> (Type I error) by making it harder for a plaintiff to establish liability or easier for a defendant to make out a defense, </w:t>
      </w:r>
      <w:r w:rsidRPr="007D1E51">
        <w:rPr>
          <w:rStyle w:val="StyleUnderline"/>
          <w:highlight w:val="cyan"/>
        </w:rPr>
        <w:t xml:space="preserve">they </w:t>
      </w:r>
      <w:r w:rsidRPr="007D1E51">
        <w:rPr>
          <w:rStyle w:val="StyleUnderline"/>
        </w:rPr>
        <w:t xml:space="preserve">will </w:t>
      </w:r>
      <w:r w:rsidRPr="007D1E51">
        <w:rPr>
          <w:rStyle w:val="StyleUnderline"/>
          <w:highlight w:val="cyan"/>
        </w:rPr>
        <w:t>increase</w:t>
      </w:r>
      <w:r w:rsidRPr="00570A3E">
        <w:rPr>
          <w:rStyle w:val="StyleUnderline"/>
        </w:rPr>
        <w:t xml:space="preserve"> the </w:t>
      </w:r>
      <w:r w:rsidRPr="007D1E51">
        <w:rPr>
          <w:rStyle w:val="StyleUnderline"/>
          <w:highlight w:val="cyan"/>
        </w:rPr>
        <w:t>risk of false acquittal</w:t>
      </w:r>
      <w:r w:rsidRPr="00570A3E">
        <w:rPr>
          <w:sz w:val="16"/>
        </w:rPr>
        <w:t xml:space="preserve"> (Type II error). If they ease a plaintiff’s burden or cut back on available defenses to reduce false acquittals, they will tend to enhance the social losses from false convictions. And if they make the rule more nuanced in an effort to condemn the bad without chilling the good, thereby reducing error costs overall, they enhance decision costs. </w:t>
      </w:r>
      <w:r w:rsidRPr="001440F5">
        <w:rPr>
          <w:rStyle w:val="Emphasis"/>
          <w:highlight w:val="cyan"/>
        </w:rPr>
        <w:t>As in</w:t>
      </w:r>
      <w:r w:rsidRPr="00570A3E">
        <w:rPr>
          <w:rStyle w:val="Emphasis"/>
        </w:rPr>
        <w:t xml:space="preserve"> a game of </w:t>
      </w:r>
      <w:r w:rsidRPr="001440F5">
        <w:rPr>
          <w:rStyle w:val="Emphasis"/>
          <w:highlight w:val="cyan"/>
        </w:rPr>
        <w:t>whack-a-mole</w:t>
      </w:r>
      <w:r w:rsidRPr="00570A3E">
        <w:rPr>
          <w:sz w:val="16"/>
        </w:rPr>
        <w:t xml:space="preserve">, </w:t>
      </w:r>
      <w:r w:rsidRPr="001440F5">
        <w:rPr>
          <w:rStyle w:val="Emphasis"/>
          <w:highlight w:val="cyan"/>
        </w:rPr>
        <w:t>driving down costs in one area</w:t>
      </w:r>
      <w:r w:rsidRPr="00570A3E">
        <w:rPr>
          <w:rStyle w:val="Emphasis"/>
        </w:rPr>
        <w:t xml:space="preserve"> will </w:t>
      </w:r>
      <w:r w:rsidRPr="001440F5">
        <w:rPr>
          <w:rStyle w:val="Emphasis"/>
          <w:highlight w:val="cyan"/>
        </w:rPr>
        <w:t>cause them to rise elsewhere</w:t>
      </w:r>
      <w:r w:rsidRPr="00570A3E">
        <w:rPr>
          <w:rStyle w:val="Emphasis"/>
        </w:rPr>
        <w:t>.</w:t>
      </w:r>
    </w:p>
    <w:p w14:paraId="63717172" w14:textId="77777777" w:rsidR="00BE6F27" w:rsidRPr="00570A3E" w:rsidRDefault="00BE6F27" w:rsidP="00BE6F27">
      <w:pPr>
        <w:rPr>
          <w:rStyle w:val="StyleUnderline"/>
        </w:rPr>
      </w:pPr>
      <w:r w:rsidRPr="00570A3E">
        <w:rPr>
          <w:rStyle w:val="StyleUnderline"/>
        </w:rPr>
        <w:t>In light of</w:t>
      </w:r>
      <w:r w:rsidRPr="00570A3E">
        <w:rPr>
          <w:sz w:val="16"/>
        </w:rPr>
        <w:t xml:space="preserve"> the </w:t>
      </w:r>
      <w:r w:rsidRPr="00570A3E">
        <w:rPr>
          <w:rStyle w:val="StyleUnderline"/>
        </w:rPr>
        <w:t>inevitable and intertwined costs</w:t>
      </w:r>
      <w:r w:rsidRPr="00570A3E">
        <w:rPr>
          <w:sz w:val="16"/>
        </w:rPr>
        <w:t xml:space="preserve"> that will result from any effort to police market power-creating conduct, </w:t>
      </w:r>
      <w:r w:rsidRPr="00570A3E">
        <w:rPr>
          <w:rStyle w:val="StyleUnderline"/>
        </w:rPr>
        <w:t xml:space="preserve">antitrust </w:t>
      </w:r>
      <w:r w:rsidRPr="001440F5">
        <w:rPr>
          <w:rStyle w:val="StyleUnderline"/>
          <w:highlight w:val="cyan"/>
        </w:rPr>
        <w:t>standards</w:t>
      </w:r>
      <w:r w:rsidRPr="00570A3E">
        <w:rPr>
          <w:rStyle w:val="StyleUnderline"/>
        </w:rPr>
        <w:t xml:space="preserve"> should</w:t>
      </w:r>
      <w:r w:rsidRPr="00570A3E">
        <w:rPr>
          <w:sz w:val="16"/>
        </w:rPr>
        <w:t xml:space="preserve"> be crafted so as to </w:t>
      </w:r>
      <w:r w:rsidRPr="001440F5">
        <w:rPr>
          <w:rStyle w:val="StyleUnderline"/>
          <w:highlight w:val="cyan"/>
        </w:rPr>
        <w:t>minimize</w:t>
      </w:r>
      <w:r w:rsidRPr="00570A3E">
        <w:rPr>
          <w:rStyle w:val="StyleUnderline"/>
        </w:rPr>
        <w:t xml:space="preserve"> the </w:t>
      </w:r>
      <w:r w:rsidRPr="001440F5">
        <w:rPr>
          <w:rStyle w:val="StyleUnderline"/>
          <w:highlight w:val="cyan"/>
        </w:rPr>
        <w:t>sum of error and decision costs</w:t>
      </w:r>
      <w:r w:rsidRPr="00570A3E">
        <w:rPr>
          <w:sz w:val="16"/>
        </w:rPr>
        <w:t xml:space="preserve">. The </w:t>
      </w:r>
      <w:r w:rsidRPr="00570A3E">
        <w:rPr>
          <w:rStyle w:val="StyleUnderline"/>
        </w:rPr>
        <w:t>institutions</w:t>
      </w:r>
      <w:r w:rsidRPr="00570A3E">
        <w:rPr>
          <w:sz w:val="16"/>
        </w:rPr>
        <w:t xml:space="preserve"> charged with crafting antitrust policies—under the status quo, the courts—</w:t>
      </w:r>
      <w:r w:rsidRPr="00570A3E">
        <w:rPr>
          <w:rStyle w:val="StyleUnderline"/>
        </w:rPr>
        <w:t>should not strive to prevent every anticompetitive act, to allow every procompetitive one, or</w:t>
      </w:r>
      <w:r w:rsidRPr="00570A3E">
        <w:rPr>
          <w:sz w:val="16"/>
        </w:rPr>
        <w:t xml:space="preserve"> to </w:t>
      </w:r>
      <w:r w:rsidRPr="00570A3E">
        <w:rPr>
          <w:rStyle w:val="StyleUnderline"/>
        </w:rPr>
        <w:t>keep the rul</w:t>
      </w:r>
      <w:r w:rsidRPr="00570A3E">
        <w:rPr>
          <w:sz w:val="16"/>
        </w:rPr>
        <w:t xml:space="preserve">es as </w:t>
      </w:r>
      <w:r w:rsidRPr="00570A3E">
        <w:rPr>
          <w:rStyle w:val="StyleUnderline"/>
        </w:rPr>
        <w:t>simple</w:t>
      </w:r>
      <w:r w:rsidRPr="00570A3E">
        <w:rPr>
          <w:sz w:val="16"/>
        </w:rPr>
        <w:t xml:space="preserve"> as possible. In keeping with Voltaire’s prudent maxim, “the perfect is the enemy of the good,” </w:t>
      </w:r>
      <w:r w:rsidRPr="00570A3E">
        <w:rPr>
          <w:rStyle w:val="Emphasis"/>
        </w:rPr>
        <w:t xml:space="preserve">they should </w:t>
      </w:r>
      <w:r w:rsidRPr="001440F5">
        <w:rPr>
          <w:rStyle w:val="Emphasis"/>
          <w:highlight w:val="cyan"/>
        </w:rPr>
        <w:t>eschew perfection</w:t>
      </w:r>
      <w:r w:rsidRPr="00570A3E">
        <w:rPr>
          <w:sz w:val="16"/>
        </w:rPr>
        <w:t xml:space="preserve"> along any single dimension </w:t>
      </w:r>
      <w:r w:rsidRPr="001440F5">
        <w:rPr>
          <w:rStyle w:val="Emphasis"/>
          <w:highlight w:val="cyan"/>
        </w:rPr>
        <w:t>in favor of</w:t>
      </w:r>
      <w:r w:rsidRPr="00570A3E">
        <w:rPr>
          <w:rStyle w:val="Emphasis"/>
        </w:rPr>
        <w:t xml:space="preserve"> overall </w:t>
      </w:r>
      <w:r w:rsidRPr="001440F5">
        <w:rPr>
          <w:rStyle w:val="Emphasis"/>
          <w:highlight w:val="cyan"/>
        </w:rPr>
        <w:t>optimization</w:t>
      </w:r>
      <w:r w:rsidRPr="00570A3E">
        <w:rPr>
          <w:sz w:val="16"/>
        </w:rPr>
        <w:t xml:space="preserve">. </w:t>
      </w:r>
      <w:r w:rsidRPr="00570A3E">
        <w:rPr>
          <w:rStyle w:val="StyleUnderline"/>
        </w:rPr>
        <w:t>Such</w:t>
      </w:r>
      <w:r w:rsidRPr="00570A3E">
        <w:rPr>
          <w:sz w:val="16"/>
        </w:rPr>
        <w:t xml:space="preserve"> an approach </w:t>
      </w:r>
      <w:r w:rsidRPr="00570A3E">
        <w:rPr>
          <w:rStyle w:val="StyleUnderline"/>
        </w:rPr>
        <w:t>ensures</w:t>
      </w:r>
      <w:r w:rsidRPr="00570A3E">
        <w:rPr>
          <w:sz w:val="16"/>
        </w:rPr>
        <w:t xml:space="preserve"> that </w:t>
      </w:r>
      <w:r w:rsidRPr="00570A3E">
        <w:rPr>
          <w:rStyle w:val="StyleUnderline"/>
        </w:rPr>
        <w:t>antitrust accomplishes as much good as possible.</w:t>
      </w:r>
    </w:p>
    <w:p w14:paraId="121A0792" w14:textId="77777777" w:rsidR="00BE6F27" w:rsidRPr="00570A3E" w:rsidRDefault="00BE6F27" w:rsidP="00BE6F27">
      <w:pPr>
        <w:rPr>
          <w:rStyle w:val="StyleUnderline"/>
        </w:rPr>
      </w:pPr>
      <w:r w:rsidRPr="00570A3E">
        <w:rPr>
          <w:sz w:val="16"/>
        </w:rPr>
        <w:t xml:space="preserve">As I have elsewhere documented, </w:t>
      </w:r>
      <w:r w:rsidRPr="00570A3E">
        <w:rPr>
          <w:rStyle w:val="StyleUnderline"/>
        </w:rPr>
        <w:t>this</w:t>
      </w:r>
      <w:r w:rsidRPr="00570A3E">
        <w:rPr>
          <w:sz w:val="16"/>
        </w:rPr>
        <w:t xml:space="preserve"> prudent </w:t>
      </w:r>
      <w:r w:rsidRPr="00570A3E">
        <w:rPr>
          <w:rStyle w:val="StyleUnderline"/>
        </w:rPr>
        <w:t>approach has</w:t>
      </w:r>
      <w:r w:rsidRPr="00570A3E">
        <w:rPr>
          <w:sz w:val="16"/>
        </w:rPr>
        <w:t xml:space="preserve"> largely </w:t>
      </w:r>
      <w:r w:rsidRPr="00570A3E">
        <w:rPr>
          <w:rStyle w:val="StyleUnderline"/>
        </w:rPr>
        <w:t>been embraced by the U.S. Supreme Court</w:t>
      </w:r>
      <w:r w:rsidRPr="00570A3E">
        <w:rPr>
          <w:sz w:val="16"/>
        </w:rPr>
        <w:t xml:space="preserve">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economic understanding, but </w:t>
      </w:r>
      <w:r w:rsidRPr="00570A3E">
        <w:rPr>
          <w:rStyle w:val="Emphasis"/>
        </w:rPr>
        <w:t>the system as a whole is sound</w:t>
      </w:r>
      <w:r w:rsidRPr="00570A3E">
        <w:rPr>
          <w:sz w:val="16"/>
        </w:rPr>
        <w:t xml:space="preserve">, and </w:t>
      </w:r>
      <w:r w:rsidRPr="00570A3E">
        <w:rPr>
          <w:rStyle w:val="StyleUnderline"/>
        </w:rPr>
        <w:t>one would</w:t>
      </w:r>
      <w:r w:rsidRPr="00570A3E">
        <w:rPr>
          <w:sz w:val="16"/>
        </w:rPr>
        <w:t xml:space="preserve"> certainly </w:t>
      </w:r>
      <w:r w:rsidRPr="00570A3E">
        <w:rPr>
          <w:rStyle w:val="StyleUnderline"/>
        </w:rPr>
        <w:t>expect the doctrine to evolve in a salutary direction</w:t>
      </w:r>
      <w:r w:rsidRPr="00570A3E">
        <w:rPr>
          <w:sz w:val="16"/>
        </w:rPr>
        <w:t xml:space="preserve">. With respect to mergers and other business combinations, the judicial precedents are less sound, largely because </w:t>
      </w:r>
      <w:r w:rsidRPr="001440F5">
        <w:rPr>
          <w:rStyle w:val="StyleUnderline"/>
          <w:highlight w:val="cyan"/>
        </w:rPr>
        <w:t>few merger decisions are appealed</w:t>
      </w:r>
      <w:r w:rsidRPr="001440F5">
        <w:rPr>
          <w:sz w:val="16"/>
          <w:highlight w:val="cyan"/>
        </w:rPr>
        <w:t xml:space="preserve"> to</w:t>
      </w:r>
      <w:r w:rsidRPr="00570A3E">
        <w:rPr>
          <w:sz w:val="16"/>
        </w:rPr>
        <w:t xml:space="preserve"> allow for an updating of controlling precedents </w:t>
      </w:r>
      <w:r w:rsidRPr="00570A3E">
        <w:rPr>
          <w:rStyle w:val="StyleUnderline"/>
        </w:rPr>
        <w:t>in light of current economic understanding</w:t>
      </w:r>
      <w:r w:rsidRPr="00570A3E">
        <w:rPr>
          <w:sz w:val="16"/>
        </w:rPr>
        <w:t xml:space="preserve">. </w:t>
      </w:r>
      <w:r w:rsidRPr="00570A3E">
        <w:rPr>
          <w:rStyle w:val="StyleUnderline"/>
        </w:rPr>
        <w:t>In the merger context</w:t>
      </w:r>
      <w:r w:rsidRPr="00570A3E">
        <w:rPr>
          <w:sz w:val="16"/>
        </w:rPr>
        <w:t xml:space="preserve">, though, the </w:t>
      </w:r>
      <w:r w:rsidRPr="00570A3E">
        <w:rPr>
          <w:rStyle w:val="StyleUnderline"/>
        </w:rPr>
        <w:t xml:space="preserve">federal enforcement </w:t>
      </w:r>
      <w:r w:rsidRPr="001440F5">
        <w:rPr>
          <w:rStyle w:val="StyleUnderline"/>
          <w:highlight w:val="cyan"/>
        </w:rPr>
        <w:t>agencies</w:t>
      </w:r>
      <w:r w:rsidRPr="00570A3E">
        <w:rPr>
          <w:sz w:val="16"/>
        </w:rPr>
        <w:t xml:space="preserve"> (the Federal Trade Commission and the Antitrust Division of the U.S. Department of Justice) </w:t>
      </w:r>
      <w:r w:rsidRPr="00570A3E">
        <w:rPr>
          <w:rStyle w:val="StyleUnderline"/>
        </w:rPr>
        <w:t>have taken the lead</w:t>
      </w:r>
      <w:r w:rsidRPr="00570A3E">
        <w:rPr>
          <w:sz w:val="16"/>
        </w:rPr>
        <w:t xml:space="preserve"> in </w:t>
      </w:r>
      <w:r w:rsidRPr="001440F5">
        <w:rPr>
          <w:rStyle w:val="StyleUnderline"/>
          <w:highlight w:val="cyan"/>
        </w:rPr>
        <w:t>updating</w:t>
      </w:r>
      <w:r w:rsidRPr="00570A3E">
        <w:rPr>
          <w:sz w:val="16"/>
        </w:rPr>
        <w:t xml:space="preserve"> the </w:t>
      </w:r>
      <w:r w:rsidRPr="001440F5">
        <w:rPr>
          <w:rStyle w:val="StyleUnderline"/>
          <w:highlight w:val="cyan"/>
        </w:rPr>
        <w:t>standards</w:t>
      </w:r>
      <w:r w:rsidRPr="00570A3E">
        <w:rPr>
          <w:sz w:val="16"/>
        </w:rPr>
        <w:t xml:space="preserve"> so as </w:t>
      </w:r>
      <w:r w:rsidRPr="001440F5">
        <w:rPr>
          <w:rStyle w:val="StyleUnderline"/>
          <w:highlight w:val="cyan"/>
        </w:rPr>
        <w:t>to minimize</w:t>
      </w:r>
      <w:r w:rsidRPr="00570A3E">
        <w:rPr>
          <w:rStyle w:val="StyleUnderline"/>
        </w:rPr>
        <w:t xml:space="preserve"> the sum of error and decision </w:t>
      </w:r>
      <w:r w:rsidRPr="001440F5">
        <w:rPr>
          <w:rStyle w:val="StyleUnderline"/>
          <w:highlight w:val="cyan"/>
        </w:rPr>
        <w:t>costs</w:t>
      </w:r>
      <w:r w:rsidRPr="00570A3E">
        <w:rPr>
          <w:sz w:val="16"/>
        </w:rPr>
        <w:t xml:space="preserve">; the </w:t>
      </w:r>
      <w:r w:rsidRPr="00570A3E">
        <w:rPr>
          <w:rStyle w:val="StyleUnderline"/>
        </w:rPr>
        <w:t xml:space="preserve">agencies’ </w:t>
      </w:r>
      <w:r w:rsidRPr="001440F5">
        <w:rPr>
          <w:rStyle w:val="StyleUnderline"/>
          <w:highlight w:val="cyan"/>
        </w:rPr>
        <w:t>enforcement guidelines</w:t>
      </w:r>
      <w:r w:rsidRPr="00570A3E">
        <w:rPr>
          <w:rStyle w:val="StyleUnderline"/>
        </w:rPr>
        <w:t xml:space="preserve">, crafted with an eye toward </w:t>
      </w:r>
      <w:r w:rsidRPr="001440F5">
        <w:rPr>
          <w:rStyle w:val="StyleUnderline"/>
        </w:rPr>
        <w:t>optimizing</w:t>
      </w:r>
      <w:r w:rsidRPr="00570A3E">
        <w:rPr>
          <w:rStyle w:val="StyleUnderline"/>
        </w:rPr>
        <w:t xml:space="preserve"> antitrust interventions and </w:t>
      </w:r>
      <w:r w:rsidRPr="001440F5">
        <w:rPr>
          <w:rStyle w:val="StyleUnderline"/>
          <w:highlight w:val="cyan"/>
        </w:rPr>
        <w:t>regularly updated</w:t>
      </w:r>
      <w:r w:rsidRPr="00570A3E">
        <w:rPr>
          <w:sz w:val="16"/>
        </w:rPr>
        <w:t xml:space="preserve"> to reflect new economic learning, </w:t>
      </w:r>
      <w:r w:rsidRPr="00570A3E">
        <w:rPr>
          <w:rStyle w:val="StyleUnderline"/>
        </w:rPr>
        <w:t>have been extremely influential</w:t>
      </w:r>
      <w:r w:rsidRPr="00570A3E">
        <w:rPr>
          <w:sz w:val="16"/>
        </w:rPr>
        <w:t xml:space="preserve"> among the lower courts </w:t>
      </w:r>
      <w:r w:rsidRPr="00570A3E">
        <w:rPr>
          <w:rStyle w:val="StyleUnderline"/>
        </w:rPr>
        <w:t>and</w:t>
      </w:r>
      <w:r w:rsidRPr="00570A3E">
        <w:rPr>
          <w:sz w:val="16"/>
        </w:rPr>
        <w:t xml:space="preserve"> have largely </w:t>
      </w:r>
      <w:r w:rsidRPr="001440F5">
        <w:rPr>
          <w:rStyle w:val="StyleUnderline"/>
          <w:highlight w:val="cyan"/>
        </w:rPr>
        <w:t>remedied</w:t>
      </w:r>
      <w:r w:rsidRPr="00570A3E">
        <w:rPr>
          <w:sz w:val="16"/>
        </w:rPr>
        <w:t xml:space="preserve"> the </w:t>
      </w:r>
      <w:r w:rsidRPr="001440F5">
        <w:rPr>
          <w:rStyle w:val="StyleUnderline"/>
          <w:highlight w:val="cyan"/>
        </w:rPr>
        <w:t>deficiencies</w:t>
      </w:r>
      <w:r w:rsidRPr="00570A3E">
        <w:rPr>
          <w:rStyle w:val="StyleUnderline"/>
        </w:rPr>
        <w:t xml:space="preserve"> in controlling precedents.</w:t>
      </w:r>
    </w:p>
    <w:p w14:paraId="0BA127C3" w14:textId="77777777" w:rsidR="00BE6F27" w:rsidRPr="000E2A0B" w:rsidRDefault="00BE6F27" w:rsidP="00BE6F27">
      <w:pPr>
        <w:rPr>
          <w:u w:val="single"/>
        </w:rPr>
      </w:pPr>
      <w:r w:rsidRPr="00570A3E">
        <w:rPr>
          <w:sz w:val="16"/>
        </w:rPr>
        <w:t xml:space="preserve">To summarize this section, </w:t>
      </w:r>
      <w:r w:rsidRPr="001440F5">
        <w:rPr>
          <w:rStyle w:val="Emphasis"/>
          <w:highlight w:val="cyan"/>
        </w:rPr>
        <w:t>any effort to regulate</w:t>
      </w:r>
      <w:r w:rsidRPr="00570A3E">
        <w:rPr>
          <w:rStyle w:val="Emphasis"/>
        </w:rPr>
        <w:t xml:space="preserve"> potentially market power-creating </w:t>
      </w:r>
      <w:r w:rsidRPr="001440F5">
        <w:rPr>
          <w:rStyle w:val="Emphasis"/>
          <w:highlight w:val="cyan"/>
        </w:rPr>
        <w:t>conduct</w:t>
      </w:r>
      <w:r w:rsidRPr="00570A3E">
        <w:rPr>
          <w:sz w:val="16"/>
        </w:rPr>
        <w:t xml:space="preserve"> (collusion, exclusionary conduct, business combinations) </w:t>
      </w:r>
      <w:r w:rsidRPr="00570A3E">
        <w:rPr>
          <w:rStyle w:val="Emphasis"/>
        </w:rPr>
        <w:t xml:space="preserve">is sure to </w:t>
      </w:r>
      <w:r w:rsidRPr="001440F5">
        <w:rPr>
          <w:rStyle w:val="Emphasis"/>
          <w:highlight w:val="cyan"/>
        </w:rPr>
        <w:t>create</w:t>
      </w:r>
      <w:r w:rsidRPr="00570A3E">
        <w:rPr>
          <w:rStyle w:val="Emphasis"/>
        </w:rPr>
        <w:t xml:space="preserve"> </w:t>
      </w:r>
      <w:r w:rsidRPr="00570A3E">
        <w:rPr>
          <w:rStyle w:val="StyleUnderline"/>
        </w:rPr>
        <w:t>some</w:t>
      </w:r>
      <w:r w:rsidRPr="00570A3E">
        <w:rPr>
          <w:rStyle w:val="Emphasis"/>
        </w:rPr>
        <w:t xml:space="preserve"> </w:t>
      </w:r>
      <w:r w:rsidRPr="001440F5">
        <w:rPr>
          <w:rStyle w:val="Emphasis"/>
          <w:highlight w:val="cyan"/>
        </w:rPr>
        <w:t>losses in</w:t>
      </w:r>
      <w:r w:rsidRPr="00570A3E">
        <w:rPr>
          <w:rStyle w:val="Emphasis"/>
        </w:rPr>
        <w:t xml:space="preserve"> terms of </w:t>
      </w:r>
      <w:r w:rsidRPr="001440F5">
        <w:rPr>
          <w:rStyle w:val="Emphasis"/>
          <w:highlight w:val="cyan"/>
        </w:rPr>
        <w:t>errors</w:t>
      </w:r>
      <w:r w:rsidRPr="00570A3E">
        <w:rPr>
          <w:sz w:val="16"/>
        </w:rPr>
        <w:t xml:space="preserve"> (wrongful acquittals of harmful behavior and wrongful convictions of beneficial conduct) </w:t>
      </w:r>
      <w:r w:rsidRPr="001440F5">
        <w:rPr>
          <w:rStyle w:val="Emphasis"/>
          <w:highlight w:val="cyan"/>
        </w:rPr>
        <w:t>and administrative costs</w:t>
      </w:r>
      <w:r w:rsidRPr="00570A3E">
        <w:rPr>
          <w:sz w:val="16"/>
        </w:rPr>
        <w:t xml:space="preserve">. </w:t>
      </w:r>
      <w:r w:rsidRPr="00570A3E">
        <w:rPr>
          <w:rStyle w:val="StyleUnderline"/>
        </w:rPr>
        <w:t>The approach currently prevailing under</w:t>
      </w:r>
      <w:r w:rsidRPr="00570A3E">
        <w:rPr>
          <w:sz w:val="16"/>
        </w:rPr>
        <w:t xml:space="preserve"> the </w:t>
      </w:r>
      <w:r w:rsidRPr="00570A3E">
        <w:rPr>
          <w:rStyle w:val="StyleUnderline"/>
        </w:rPr>
        <w:t>federal antitrust laws</w:t>
      </w:r>
      <w:r w:rsidRPr="00570A3E">
        <w:rPr>
          <w:sz w:val="16"/>
        </w:rPr>
        <w:t>—an output-focused, standards-based, common law approach under which courts craft policies in light of evolving understandings of economics and with an eye toward minimizing the sum of error and decision costs—</w:t>
      </w:r>
      <w:r w:rsidRPr="00570A3E">
        <w:rPr>
          <w:rStyle w:val="StyleUnderline"/>
        </w:rPr>
        <w:t>is generally working well.</w:t>
      </w:r>
    </w:p>
    <w:p w14:paraId="5E29B00D" w14:textId="77777777" w:rsidR="00BE6F27" w:rsidRDefault="00BE6F27" w:rsidP="00BE6F27">
      <w:pPr>
        <w:pStyle w:val="Heading4"/>
      </w:pPr>
      <w:r>
        <w:t>No empirical data to support a linkage between antitrust and inequality</w:t>
      </w:r>
    </w:p>
    <w:p w14:paraId="0053D1EC" w14:textId="77777777" w:rsidR="00BE6F27" w:rsidRPr="00AA6996" w:rsidRDefault="00BE6F27" w:rsidP="00BE6F27">
      <w:r>
        <w:t xml:space="preserve">Elyse </w:t>
      </w:r>
      <w:r w:rsidRPr="00AA6996">
        <w:rPr>
          <w:rStyle w:val="Style13ptBold"/>
        </w:rPr>
        <w:t>Dorsey et al. 19</w:t>
      </w:r>
      <w:r>
        <w:t xml:space="preserve">, adjunct professor at Antonin Scalia Law School at George Mason University. She previously served as Counsel to the Assistant Attorney General in charge of the Antitrust Division of the U.S. Department of Justice. Her work at the Antitrust Division encompassed a wide array of legal and policy matters, primarily relating to IP and technology issues, the Division’s appellate and amicus brief programs, and its international and competition policy efforts, “Consumer Welfare &amp; the Rule of Law: The Case Against the New Populist Antitrust Movement”, </w:t>
      </w:r>
      <w:hyperlink r:id="rId11" w:history="1">
        <w:r w:rsidRPr="00C067E6">
          <w:rPr>
            <w:rStyle w:val="Hyperlink"/>
          </w:rPr>
          <w:t>https://regproject.org/wp-content/uploads/RTP-Antitrust-and-Consumer-Protection-Populist-Antitrust.pdf</w:t>
        </w:r>
      </w:hyperlink>
      <w:r>
        <w:t>, April 15</w:t>
      </w:r>
      <w:r w:rsidRPr="00AA6996">
        <w:rPr>
          <w:vertAlign w:val="superscript"/>
        </w:rPr>
        <w:t>th</w:t>
      </w:r>
      <w:r>
        <w:t>, 2019</w:t>
      </w:r>
    </w:p>
    <w:p w14:paraId="2AA8ED21" w14:textId="77777777" w:rsidR="00BE6F27" w:rsidRDefault="00BE6F27" w:rsidP="00BE6F27">
      <w:pPr>
        <w:rPr>
          <w:sz w:val="12"/>
        </w:rPr>
      </w:pPr>
      <w:r w:rsidRPr="000601B0">
        <w:rPr>
          <w:sz w:val="12"/>
        </w:rPr>
        <w:t xml:space="preserve">Second, </w:t>
      </w:r>
      <w:r w:rsidRPr="000601B0">
        <w:rPr>
          <w:rStyle w:val="StyleUnderline"/>
        </w:rPr>
        <w:t xml:space="preserve">consider the empirical evidence supporting a causal </w:t>
      </w:r>
      <w:r w:rsidRPr="000601B0">
        <w:rPr>
          <w:rStyle w:val="StyleUnderline"/>
          <w:highlight w:val="cyan"/>
        </w:rPr>
        <w:t>link between antitrust enforcement and inequality</w:t>
      </w:r>
      <w:r w:rsidRPr="000601B0">
        <w:rPr>
          <w:sz w:val="12"/>
        </w:rPr>
        <w:t xml:space="preserve">. </w:t>
      </w:r>
      <w:r w:rsidRPr="000601B0">
        <w:rPr>
          <w:rStyle w:val="StyleUnderline"/>
        </w:rPr>
        <w:t>This</w:t>
      </w:r>
      <w:r w:rsidRPr="000601B0">
        <w:rPr>
          <w:sz w:val="12"/>
        </w:rPr>
        <w:t xml:space="preserve"> proffered </w:t>
      </w:r>
      <w:r w:rsidRPr="000601B0">
        <w:rPr>
          <w:rStyle w:val="StyleUnderline"/>
        </w:rPr>
        <w:t xml:space="preserve">link </w:t>
      </w:r>
      <w:r w:rsidRPr="000601B0">
        <w:rPr>
          <w:rStyle w:val="StyleUnderline"/>
          <w:highlight w:val="cyan"/>
        </w:rPr>
        <w:t>remains</w:t>
      </w:r>
      <w:r w:rsidRPr="000601B0">
        <w:rPr>
          <w:sz w:val="12"/>
        </w:rPr>
        <w:t xml:space="preserve">, thus far, </w:t>
      </w:r>
      <w:r w:rsidRPr="000601B0">
        <w:rPr>
          <w:rStyle w:val="StyleUnderline"/>
          <w:highlight w:val="cyan"/>
        </w:rPr>
        <w:t xml:space="preserve">largely </w:t>
      </w:r>
      <w:r w:rsidRPr="000601B0">
        <w:rPr>
          <w:rStyle w:val="Emphasis"/>
          <w:highlight w:val="cyan"/>
        </w:rPr>
        <w:t>theoretical</w:t>
      </w:r>
      <w:r w:rsidRPr="000601B0">
        <w:rPr>
          <w:rStyle w:val="StyleUnderline"/>
          <w:highlight w:val="cyan"/>
        </w:rPr>
        <w:t xml:space="preserve"> and </w:t>
      </w:r>
      <w:r w:rsidRPr="000601B0">
        <w:rPr>
          <w:rStyle w:val="Emphasis"/>
          <w:highlight w:val="cyan"/>
        </w:rPr>
        <w:t>undeveloped</w:t>
      </w:r>
      <w:r w:rsidRPr="000601B0">
        <w:rPr>
          <w:rStyle w:val="StyleUnderline"/>
        </w:rPr>
        <w:t xml:space="preserve"> empirically</w:t>
      </w:r>
      <w:r w:rsidRPr="000601B0">
        <w:rPr>
          <w:sz w:val="12"/>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Wright et al., for instance, present time series regressions relating measures of inequality to antitrust enforcement measures. While the authors acknowledge the standard reasons that these analyses cannot isolate, with confidence, causation, their work provides a useful foray into the empirical basis for the notion that antitrust enforcement and inequality are causally linked. The authors examine data from DOJ investigations between 1984 and 2016, focusing first on merger investigations, </w:t>
      </w:r>
      <w:r w:rsidRPr="000601B0">
        <w:rPr>
          <w:rStyle w:val="StyleUnderline"/>
        </w:rPr>
        <w:t xml:space="preserve">given the </w:t>
      </w:r>
      <w:r w:rsidRPr="000601B0">
        <w:rPr>
          <w:sz w:val="12"/>
        </w:rPr>
        <w:t xml:space="preserve">populist </w:t>
      </w:r>
      <w:r w:rsidRPr="000601B0">
        <w:rPr>
          <w:rStyle w:val="StyleUnderline"/>
        </w:rPr>
        <w:t>emphasis on merger activity</w:t>
      </w:r>
      <w:r w:rsidRPr="000601B0">
        <w:rPr>
          <w:sz w:val="12"/>
        </w:rPr>
        <w:t xml:space="preserve">, and then broadly examine all DOJ investigations for a more general enforcement measure. Their </w:t>
      </w:r>
      <w:r w:rsidRPr="000601B0">
        <w:rPr>
          <w:rStyle w:val="StyleUnderline"/>
          <w:highlight w:val="cyan"/>
        </w:rPr>
        <w:t>results do not offer</w:t>
      </w:r>
      <w:r w:rsidRPr="000601B0">
        <w:rPr>
          <w:sz w:val="12"/>
        </w:rPr>
        <w:t xml:space="preserve"> “much </w:t>
      </w:r>
      <w:r w:rsidRPr="000601B0">
        <w:rPr>
          <w:rStyle w:val="StyleUnderline"/>
          <w:highlight w:val="cyan"/>
        </w:rPr>
        <w:t>empirical evidence</w:t>
      </w:r>
      <w:r w:rsidRPr="000601B0">
        <w:rPr>
          <w:rStyle w:val="StyleUnderline"/>
        </w:rPr>
        <w:t xml:space="preserve"> </w:t>
      </w:r>
      <w:r w:rsidRPr="000601B0">
        <w:rPr>
          <w:rStyle w:val="StyleUnderline"/>
          <w:highlight w:val="cyan"/>
        </w:rPr>
        <w:t>to substantiate</w:t>
      </w:r>
      <w:r w:rsidRPr="000601B0">
        <w:rPr>
          <w:rStyle w:val="StyleUnderline"/>
        </w:rPr>
        <w:t xml:space="preserve"> the proposed </w:t>
      </w:r>
      <w:r w:rsidRPr="000601B0">
        <w:rPr>
          <w:rStyle w:val="StyleUnderline"/>
          <w:highlight w:val="cyan"/>
        </w:rPr>
        <w:t>correlation between</w:t>
      </w:r>
      <w:r w:rsidRPr="000601B0">
        <w:rPr>
          <w:rStyle w:val="StyleUnderline"/>
        </w:rPr>
        <w:t xml:space="preserve"> antitrust enforcement </w:t>
      </w:r>
      <w:r w:rsidRPr="000601B0">
        <w:rPr>
          <w:rStyle w:val="StyleUnderline"/>
          <w:highlight w:val="cyan"/>
        </w:rPr>
        <w:t>activity and inequality</w:t>
      </w:r>
      <w:r w:rsidRPr="000601B0">
        <w:rPr>
          <w:sz w:val="12"/>
        </w:rPr>
        <w:t xml:space="preserve">.” Populist </w:t>
      </w:r>
      <w:r w:rsidRPr="000601B0">
        <w:rPr>
          <w:rStyle w:val="StyleUnderline"/>
          <w:highlight w:val="cyan"/>
        </w:rPr>
        <w:t xml:space="preserve">claims that </w:t>
      </w:r>
      <w:r w:rsidRPr="000601B0">
        <w:rPr>
          <w:rStyle w:val="StyleUnderline"/>
        </w:rPr>
        <w:t>increased</w:t>
      </w:r>
      <w:r w:rsidRPr="000601B0">
        <w:rPr>
          <w:sz w:val="12"/>
        </w:rPr>
        <w:t xml:space="preserve"> antitrust </w:t>
      </w:r>
      <w:r w:rsidRPr="000601B0">
        <w:rPr>
          <w:rStyle w:val="StyleUnderline"/>
          <w:highlight w:val="cyan"/>
        </w:rPr>
        <w:t>enforcement is necessary to combat</w:t>
      </w:r>
      <w:r w:rsidRPr="000601B0">
        <w:rPr>
          <w:sz w:val="12"/>
        </w:rPr>
        <w:t xml:space="preserve"> a severe trend of </w:t>
      </w:r>
      <w:r w:rsidRPr="000601B0">
        <w:rPr>
          <w:rStyle w:val="StyleUnderline"/>
        </w:rPr>
        <w:t xml:space="preserve">increasing </w:t>
      </w:r>
      <w:r w:rsidRPr="000601B0">
        <w:rPr>
          <w:rStyle w:val="StyleUnderline"/>
          <w:highlight w:val="cyan"/>
        </w:rPr>
        <w:t>inequality</w:t>
      </w:r>
      <w:r w:rsidRPr="000601B0">
        <w:rPr>
          <w:rStyle w:val="StyleUnderline"/>
        </w:rPr>
        <w:t xml:space="preserve"> thus </w:t>
      </w:r>
      <w:r w:rsidRPr="000601B0">
        <w:rPr>
          <w:rStyle w:val="StyleUnderline"/>
          <w:highlight w:val="cyan"/>
        </w:rPr>
        <w:t xml:space="preserve">appear to be </w:t>
      </w:r>
      <w:r w:rsidRPr="000601B0">
        <w:rPr>
          <w:rStyle w:val="Emphasis"/>
          <w:highlight w:val="cyan"/>
        </w:rPr>
        <w:t>overstated</w:t>
      </w:r>
      <w:r w:rsidRPr="000601B0">
        <w:rPr>
          <w:sz w:val="12"/>
        </w:rPr>
        <w:t xml:space="preserve">. </w:t>
      </w:r>
      <w:r w:rsidRPr="000601B0">
        <w:rPr>
          <w:rStyle w:val="StyleUnderline"/>
        </w:rPr>
        <w:t>While inequality appears to be increasing</w:t>
      </w:r>
      <w:r w:rsidRPr="000601B0">
        <w:rPr>
          <w:sz w:val="12"/>
        </w:rPr>
        <w:t xml:space="preserve">, </w:t>
      </w:r>
      <w:r w:rsidRPr="000601B0">
        <w:rPr>
          <w:rStyle w:val="StyleUnderline"/>
        </w:rPr>
        <w:t>the rate is</w:t>
      </w:r>
      <w:r w:rsidRPr="000601B0">
        <w:rPr>
          <w:sz w:val="12"/>
        </w:rPr>
        <w:t xml:space="preserve"> likely </w:t>
      </w:r>
      <w:r w:rsidRPr="000601B0">
        <w:rPr>
          <w:rStyle w:val="StyleUnderline"/>
        </w:rPr>
        <w:t>more modest than the</w:t>
      </w:r>
      <w:r w:rsidRPr="000601B0">
        <w:rPr>
          <w:sz w:val="12"/>
        </w:rPr>
        <w:t xml:space="preserve"> populist </w:t>
      </w:r>
      <w:r w:rsidRPr="000601B0">
        <w:rPr>
          <w:rStyle w:val="StyleUnderline"/>
        </w:rPr>
        <w:t>movement implies</w:t>
      </w:r>
      <w:r w:rsidRPr="000601B0">
        <w:rPr>
          <w:sz w:val="12"/>
        </w:rPr>
        <w:t xml:space="preserve">. And </w:t>
      </w:r>
      <w:r w:rsidRPr="000601B0">
        <w:rPr>
          <w:rStyle w:val="StyleUnderline"/>
          <w:highlight w:val="cyan"/>
        </w:rPr>
        <w:t>there is</w:t>
      </w:r>
      <w:r w:rsidRPr="000601B0">
        <w:rPr>
          <w:sz w:val="12"/>
        </w:rPr>
        <w:t>, as of yet,</w:t>
      </w:r>
      <w:r w:rsidRPr="000601B0">
        <w:rPr>
          <w:rStyle w:val="StyleUnderline"/>
        </w:rPr>
        <w:t xml:space="preserve"> </w:t>
      </w:r>
      <w:r w:rsidRPr="000601B0">
        <w:rPr>
          <w:rStyle w:val="StyleUnderline"/>
          <w:highlight w:val="cyan"/>
        </w:rPr>
        <w:t>no</w:t>
      </w:r>
      <w:r w:rsidRPr="000601B0">
        <w:rPr>
          <w:rStyle w:val="StyleUnderline"/>
        </w:rPr>
        <w:t xml:space="preserve"> empirical </w:t>
      </w:r>
      <w:r w:rsidRPr="000601B0">
        <w:rPr>
          <w:rStyle w:val="StyleUnderline"/>
          <w:highlight w:val="cyan"/>
        </w:rPr>
        <w:t>support</w:t>
      </w:r>
      <w:r w:rsidRPr="000601B0">
        <w:rPr>
          <w:rStyle w:val="StyleUnderline"/>
        </w:rPr>
        <w:t xml:space="preserve"> for the underlying proposition </w:t>
      </w:r>
      <w:r w:rsidRPr="000601B0">
        <w:rPr>
          <w:rStyle w:val="StyleUnderline"/>
          <w:highlight w:val="cyan"/>
        </w:rPr>
        <w:t>that</w:t>
      </w:r>
      <w:r w:rsidRPr="000601B0">
        <w:rPr>
          <w:rStyle w:val="StyleUnderline"/>
        </w:rPr>
        <w:t xml:space="preserve"> increasing antitrust </w:t>
      </w:r>
      <w:r w:rsidRPr="000601B0">
        <w:rPr>
          <w:rStyle w:val="StyleUnderline"/>
          <w:highlight w:val="cyan"/>
        </w:rPr>
        <w:t>enforcement</w:t>
      </w:r>
      <w:r w:rsidRPr="000601B0">
        <w:rPr>
          <w:rStyle w:val="StyleUnderline"/>
        </w:rPr>
        <w:t xml:space="preserve"> </w:t>
      </w:r>
      <w:r w:rsidRPr="000601B0">
        <w:rPr>
          <w:sz w:val="12"/>
        </w:rPr>
        <w:t>levels</w:t>
      </w:r>
      <w:r w:rsidRPr="000601B0">
        <w:rPr>
          <w:rStyle w:val="StyleUnderline"/>
        </w:rPr>
        <w:t xml:space="preserve"> </w:t>
      </w:r>
      <w:r w:rsidRPr="000601B0">
        <w:rPr>
          <w:rStyle w:val="StyleUnderline"/>
          <w:highlight w:val="cyan"/>
        </w:rPr>
        <w:t>would slow, stop, or reverse</w:t>
      </w:r>
      <w:r w:rsidRPr="000601B0">
        <w:rPr>
          <w:rStyle w:val="StyleUnderline"/>
        </w:rPr>
        <w:t xml:space="preserve"> </w:t>
      </w:r>
      <w:r w:rsidRPr="000601B0">
        <w:rPr>
          <w:rStyle w:val="StyleUnderline"/>
          <w:highlight w:val="cyan"/>
        </w:rPr>
        <w:t>this</w:t>
      </w:r>
      <w:r w:rsidRPr="000601B0">
        <w:rPr>
          <w:rStyle w:val="StyleUnderline"/>
        </w:rPr>
        <w:t xml:space="preserve"> </w:t>
      </w:r>
      <w:r w:rsidRPr="000601B0">
        <w:rPr>
          <w:rStyle w:val="StyleUnderline"/>
          <w:highlight w:val="cyan"/>
        </w:rPr>
        <w:t>trend</w:t>
      </w:r>
      <w:r w:rsidRPr="000601B0">
        <w:rPr>
          <w:sz w:val="12"/>
        </w:rPr>
        <w:t>.</w:t>
      </w:r>
    </w:p>
    <w:p w14:paraId="6115E4F1" w14:textId="77777777" w:rsidR="00BE6F27" w:rsidRPr="00CE0C68" w:rsidRDefault="00BE6F27" w:rsidP="00BE6F27">
      <w:pPr>
        <w:pStyle w:val="Heading4"/>
        <w:rPr>
          <w:rFonts w:cs="Times New Roman"/>
        </w:rPr>
      </w:pPr>
      <w:r w:rsidRPr="00CE0C68">
        <w:rPr>
          <w:rFonts w:cs="Times New Roman"/>
        </w:rPr>
        <w:t xml:space="preserve">Soft power </w:t>
      </w:r>
      <w:r>
        <w:rPr>
          <w:rFonts w:cs="Times New Roman"/>
        </w:rPr>
        <w:t>fails.</w:t>
      </w:r>
      <w:r w:rsidRPr="00CE0C68">
        <w:rPr>
          <w:rFonts w:cs="Times New Roman"/>
        </w:rPr>
        <w:t xml:space="preserve"> </w:t>
      </w:r>
    </w:p>
    <w:p w14:paraId="1FFCCAB8" w14:textId="77777777" w:rsidR="00BE6F27" w:rsidRPr="00CE0C68" w:rsidRDefault="00BE6F27" w:rsidP="00BE6F27">
      <w:r w:rsidRPr="00CE0C68">
        <w:rPr>
          <w:rStyle w:val="Style13ptBold"/>
        </w:rPr>
        <w:t>Lacey 13</w:t>
      </w:r>
      <w:r w:rsidRPr="00CE0C68">
        <w:t xml:space="preserve"> — Jim Lacey, Professor of Strategic Studies at the Marine Corps War College, holds a Ph.D. in Military History from Leeds University, 2013 (“Soft Power, Smart Power,” National Review Online, April 22</w:t>
      </w:r>
      <w:r w:rsidRPr="00CE0C68">
        <w:rPr>
          <w:vertAlign w:val="superscript"/>
        </w:rPr>
        <w:t>nd</w:t>
      </w:r>
      <w:r w:rsidRPr="00CE0C68">
        <w:t>, Available Online at http://www.nationalreview.com/article/346131/soft-power-smart-power, Accessed 05-27-2013)</w:t>
      </w:r>
    </w:p>
    <w:p w14:paraId="3FF9AE2A" w14:textId="77777777" w:rsidR="00BE6F27" w:rsidRDefault="00BE6F27" w:rsidP="00BE6F27">
      <w:pPr>
        <w:rPr>
          <w:sz w:val="16"/>
        </w:rPr>
      </w:pPr>
      <w:r w:rsidRPr="00CE0C68">
        <w:rPr>
          <w:sz w:val="16"/>
        </w:rPr>
        <w:t xml:space="preserve">During World War II, Stalin’s advisers encouraged him to seek the favor of the pope. He famously replied: “How many divisions does the pope have?” Decades later, the Soviets came to realize that papal power was not something to cavalierly disregard. Many, in fact, claim that Pope John Paul II’s moral authority was decisive in breaking the Soviet hold on Poland and propelling the Evil Empire toward its final demise. It was, therefore, a true example of the clout of “soft power.” Of course, one can maintain that view only by discounting the massive U.S. and NATO military forces that kept Soviet hard power in check for decades. A few years back, a number of policymakers, jumping on a popular academic trend given its greatest voice by Joseph Nye, began espousing a theory of soft power. In this new and shiny vision, America could wield its greatest global influence through the power of its example. The world would just look at how good we were, and how great it was to be an American, and clamor to follow us. Somehow these visionaries neglected to notice that Europe’s almost total unilateral disarmament had failed to translate into influence on the global stage. Rather, it had done the opposite. In a remarkably short time, European opinions on any matter of consequence ceased to matter. Worse, a large segment of the world took a good look at the American example and was repelled. Some of these people launched the 9/11 attack. At some point, it became clear that those holding a world vision that included returning to eighth-century barbarism were not finding our example attractive. Our deep-thinking strategists realized they needed a new answer. What they came up with was even more seductive than soft power. In the future, America would prosper through the employment of “smart power.” One wonders if our policymakers had been willfully employing “dumb power” for the previous two centuries. In any case, smart-power advocates claimed that a new policy nirvana was attainable, if only we could find the right mix of soft and hard power. Well, </w:t>
      </w:r>
      <w:r w:rsidRPr="00CE0C68">
        <w:rPr>
          <w:rStyle w:val="StyleUnderline"/>
          <w:highlight w:val="cyan"/>
        </w:rPr>
        <w:t xml:space="preserve">soft power </w:t>
      </w:r>
      <w:r w:rsidRPr="00CE0C68">
        <w:rPr>
          <w:rStyle w:val="StyleUnderline"/>
        </w:rPr>
        <w:t>and smart power were</w:t>
      </w:r>
      <w:r w:rsidRPr="00CE0C68">
        <w:rPr>
          <w:rStyle w:val="StyleUnderline"/>
          <w:highlight w:val="cyan"/>
        </w:rPr>
        <w:t xml:space="preserve"> </w:t>
      </w:r>
      <w:r w:rsidRPr="00CE0C68">
        <w:rPr>
          <w:rStyle w:val="StyleUnderline"/>
        </w:rPr>
        <w:t xml:space="preserve">fascinating intellectual exercises that </w:t>
      </w:r>
      <w:r w:rsidRPr="00CE0C68">
        <w:rPr>
          <w:rStyle w:val="Emphasis"/>
          <w:highlight w:val="cyan"/>
        </w:rPr>
        <w:t>led nowhere</w:t>
      </w:r>
      <w:r w:rsidRPr="00CE0C68">
        <w:rPr>
          <w:rStyle w:val="StyleUnderline"/>
        </w:rPr>
        <w:t xml:space="preserve">. </w:t>
      </w:r>
      <w:r w:rsidRPr="00CE0C68">
        <w:rPr>
          <w:rStyle w:val="Emphasis"/>
          <w:highlight w:val="cyan"/>
        </w:rPr>
        <w:t>Iran</w:t>
      </w:r>
      <w:r w:rsidRPr="00CE0C68">
        <w:rPr>
          <w:rStyle w:val="StyleUnderline"/>
          <w:highlight w:val="cyan"/>
        </w:rPr>
        <w:t xml:space="preserve"> is still building nuclear weapons, </w:t>
      </w:r>
      <w:r w:rsidRPr="00CE0C68">
        <w:rPr>
          <w:rStyle w:val="Emphasis"/>
          <w:highlight w:val="cyan"/>
        </w:rPr>
        <w:t>No</w:t>
      </w:r>
      <w:r w:rsidRPr="00CE0C68">
        <w:rPr>
          <w:rStyle w:val="Emphasis"/>
        </w:rPr>
        <w:t>rth</w:t>
      </w:r>
      <w:r w:rsidRPr="00CE0C68">
        <w:rPr>
          <w:rStyle w:val="Emphasis"/>
          <w:highlight w:val="cyan"/>
        </w:rPr>
        <w:t xml:space="preserve"> Ko</w:t>
      </w:r>
      <w:r w:rsidRPr="00CE0C68">
        <w:rPr>
          <w:rStyle w:val="Emphasis"/>
        </w:rPr>
        <w:t>rea</w:t>
      </w:r>
      <w:r w:rsidRPr="00CE0C68">
        <w:rPr>
          <w:rStyle w:val="StyleUnderline"/>
        </w:rPr>
        <w:t xml:space="preserve"> is </w:t>
      </w:r>
      <w:r w:rsidRPr="00CE0C68">
        <w:rPr>
          <w:rStyle w:val="StyleUnderline"/>
          <w:highlight w:val="cyan"/>
        </w:rPr>
        <w:t xml:space="preserve">threatening </w:t>
      </w:r>
      <w:r w:rsidRPr="00CE0C68">
        <w:rPr>
          <w:rStyle w:val="StyleUnderline"/>
        </w:rPr>
        <w:t xml:space="preserve">to nuke </w:t>
      </w:r>
      <w:r w:rsidRPr="00CE0C68">
        <w:rPr>
          <w:rStyle w:val="StyleUnderline"/>
          <w:highlight w:val="cyan"/>
        </w:rPr>
        <w:t xml:space="preserve">U.S. cities, and </w:t>
      </w:r>
      <w:r w:rsidRPr="00CE0C68">
        <w:rPr>
          <w:rStyle w:val="Emphasis"/>
          <w:highlight w:val="cyan"/>
        </w:rPr>
        <w:t>China</w:t>
      </w:r>
      <w:r w:rsidRPr="00CE0C68">
        <w:rPr>
          <w:rStyle w:val="StyleUnderline"/>
          <w:highlight w:val="cyan"/>
        </w:rPr>
        <w:t xml:space="preserve"> </w:t>
      </w:r>
      <w:r w:rsidRPr="00CE0C68">
        <w:rPr>
          <w:rStyle w:val="StyleUnderline"/>
        </w:rPr>
        <w:t xml:space="preserve">is </w:t>
      </w:r>
      <w:r w:rsidRPr="00CE0C68">
        <w:rPr>
          <w:rStyle w:val="StyleUnderline"/>
          <w:highlight w:val="cyan"/>
        </w:rPr>
        <w:t xml:space="preserve">becoming </w:t>
      </w:r>
      <w:r w:rsidRPr="00CE0C68">
        <w:rPr>
          <w:rStyle w:val="StyleUnderline"/>
        </w:rPr>
        <w:t xml:space="preserve">militarily </w:t>
      </w:r>
      <w:r w:rsidRPr="00CE0C68">
        <w:rPr>
          <w:rStyle w:val="StyleUnderline"/>
          <w:highlight w:val="cyan"/>
        </w:rPr>
        <w:t>more aggressive</w:t>
      </w:r>
      <w:r w:rsidRPr="00CE0C68">
        <w:rPr>
          <w:rStyle w:val="StyleUnderline"/>
        </w:rPr>
        <w:t xml:space="preserve">. It turns out that power is what it has always been — the ability to influence and control others — and deploying it requires, as it always has, </w:t>
      </w:r>
      <w:r w:rsidRPr="00CE0C68">
        <w:rPr>
          <w:rStyle w:val="Emphasis"/>
        </w:rPr>
        <w:t>hard instruments</w:t>
      </w:r>
      <w:r w:rsidRPr="00CE0C68">
        <w:rPr>
          <w:rStyle w:val="StyleUnderline"/>
        </w:rPr>
        <w:t xml:space="preserve">. </w:t>
      </w:r>
      <w:r w:rsidRPr="00CE0C68">
        <w:rPr>
          <w:rStyle w:val="StyleUnderline"/>
          <w:highlight w:val="cyan"/>
        </w:rPr>
        <w:t>Without superior military power and</w:t>
      </w:r>
      <w:r w:rsidRPr="00CE0C68">
        <w:rPr>
          <w:rStyle w:val="StyleUnderline"/>
        </w:rPr>
        <w:t xml:space="preserve"> the </w:t>
      </w:r>
      <w:r w:rsidRPr="00CE0C68">
        <w:rPr>
          <w:rStyle w:val="StyleUnderline"/>
          <w:highlight w:val="cyan"/>
        </w:rPr>
        <w:t>economic strength</w:t>
      </w:r>
      <w:r w:rsidRPr="00CE0C68">
        <w:rPr>
          <w:rStyle w:val="StyleUnderline"/>
        </w:rPr>
        <w:t xml:space="preserve"> that underpins it, </w:t>
      </w:r>
      <w:r w:rsidRPr="00CE0C68">
        <w:rPr>
          <w:rStyle w:val="StyleUnderline"/>
          <w:highlight w:val="cyan"/>
        </w:rPr>
        <w:t>the U.S. would have no</w:t>
      </w:r>
      <w:r w:rsidRPr="00CE0C68">
        <w:rPr>
          <w:rStyle w:val="StyleUnderline"/>
        </w:rPr>
        <w:t xml:space="preserve"> more </w:t>
      </w:r>
      <w:r w:rsidRPr="00CE0C68">
        <w:rPr>
          <w:rStyle w:val="StyleUnderline"/>
          <w:highlight w:val="cyan"/>
        </w:rPr>
        <w:t>ability to influence global events</w:t>
      </w:r>
      <w:r w:rsidRPr="00CE0C68">
        <w:rPr>
          <w:rStyle w:val="StyleUnderline"/>
        </w:rPr>
        <w:t xml:space="preserve"> than </w:t>
      </w:r>
      <w:r w:rsidRPr="00CE0C68">
        <w:rPr>
          <w:rStyle w:val="Emphasis"/>
        </w:rPr>
        <w:t>Costa Rica</w:t>
      </w:r>
      <w:r w:rsidRPr="00CE0C68">
        <w:rPr>
          <w:sz w:val="16"/>
        </w:rPr>
        <w:t xml:space="preserve">. When President Obama made the strategic decision to pivot toward Asia, he did not follow up by sending dance troupes to China, or opening more cultural centers across the Pacific’s great expanse. Rather, he ordered the U.S. military to begin shifting assets into the region, so as to show the seriousness of our intent. If North Korea is dissuaded from the ultimate act of stupidity, it will have a lot more to do with our maintenance of ready military forces in the region than with any desire the North Korean regime has for a continuing flow of Hollywood movies. </w:t>
      </w:r>
      <w:r w:rsidRPr="00CE0C68">
        <w:rPr>
          <w:rStyle w:val="StyleUnderline"/>
        </w:rPr>
        <w:t xml:space="preserve">By now </w:t>
      </w:r>
      <w:r w:rsidRPr="00CE0C68">
        <w:rPr>
          <w:rStyle w:val="Emphasis"/>
          <w:highlight w:val="cyan"/>
        </w:rPr>
        <w:t>every serious strategist and policymaker</w:t>
      </w:r>
      <w:r w:rsidRPr="00CE0C68">
        <w:rPr>
          <w:rStyle w:val="StyleUnderline"/>
          <w:highlight w:val="cyan"/>
        </w:rPr>
        <w:t xml:space="preserve"> understands </w:t>
      </w:r>
      <w:r w:rsidRPr="00CE0C68">
        <w:rPr>
          <w:rStyle w:val="StyleUnderline"/>
        </w:rPr>
        <w:t>that</w:t>
      </w:r>
      <w:r w:rsidRPr="00CE0C68">
        <w:rPr>
          <w:rStyle w:val="StyleUnderline"/>
          <w:highlight w:val="cyan"/>
        </w:rPr>
        <w:t xml:space="preserve"> if the U</w:t>
      </w:r>
      <w:r w:rsidRPr="00CE0C68">
        <w:rPr>
          <w:sz w:val="16"/>
        </w:rPr>
        <w:t xml:space="preserve">nited </w:t>
      </w:r>
      <w:r w:rsidRPr="00CE0C68">
        <w:rPr>
          <w:rStyle w:val="StyleUnderline"/>
          <w:highlight w:val="cyan"/>
        </w:rPr>
        <w:t>S</w:t>
      </w:r>
      <w:r w:rsidRPr="00CE0C68">
        <w:rPr>
          <w:sz w:val="16"/>
        </w:rPr>
        <w:t xml:space="preserve">tates </w:t>
      </w:r>
      <w:r w:rsidRPr="00CE0C68">
        <w:rPr>
          <w:rStyle w:val="StyleUnderline"/>
          <w:highlight w:val="cyan"/>
        </w:rPr>
        <w:t xml:space="preserve">is going to continue influencing global events it requires </w:t>
      </w:r>
      <w:r w:rsidRPr="00CE0C68">
        <w:rPr>
          <w:rStyle w:val="Emphasis"/>
          <w:highlight w:val="cyan"/>
        </w:rPr>
        <w:t>hard power</w:t>
      </w:r>
      <w:r w:rsidRPr="00CE0C68">
        <w:rPr>
          <w:sz w:val="16"/>
        </w:rPr>
        <w:t xml:space="preserve"> — a military — </w:t>
      </w:r>
      <w:r w:rsidRPr="00CE0C68">
        <w:rPr>
          <w:rStyle w:val="StyleUnderline"/>
        </w:rPr>
        <w:t>second to none</w:t>
      </w:r>
      <w:r w:rsidRPr="00CE0C68">
        <w:rPr>
          <w:sz w:val="16"/>
        </w:rPr>
        <w:t xml:space="preserve">. That is what makes a new report from the well-respected Stockholm International Peace Research Institute troubling. According to SIPRI, in 2012, China’s real military spending increased by nearly 8 percent, while Russia’s increased by a whopping 16 percent. Worse, SIPRI expects both nations to increase spending by even greater percentages this year. The United States, on the other hand, decreased real spending by 6 percent last year, with much larger cuts on the way. After a decade of war, much of our military equipment is simply worn out and in need of immediate replacement. Moreover, technology’s rapid advance continues, threatening much of our current weapons inventory with obsolescence. </w:t>
      </w:r>
      <w:r w:rsidRPr="00CE0C68">
        <w:rPr>
          <w:rStyle w:val="StyleUnderline"/>
        </w:rPr>
        <w:t>As much as the</w:t>
      </w:r>
      <w:r w:rsidRPr="00CE0C68">
        <w:rPr>
          <w:sz w:val="16"/>
        </w:rPr>
        <w:t xml:space="preserve"> utopians (</w:t>
      </w:r>
      <w:r w:rsidRPr="00CE0C68">
        <w:rPr>
          <w:rStyle w:val="StyleUnderline"/>
        </w:rPr>
        <w:t>soft-power believers</w:t>
      </w:r>
      <w:r w:rsidRPr="00CE0C68">
        <w:rPr>
          <w:sz w:val="16"/>
        </w:rPr>
        <w:t xml:space="preserve">) </w:t>
      </w:r>
      <w:r w:rsidRPr="00CE0C68">
        <w:rPr>
          <w:rStyle w:val="StyleUnderline"/>
        </w:rPr>
        <w:t>want to deny it, American power is weakening even as the world becomes progressively less stable and more dangerous</w:t>
      </w:r>
      <w:r w:rsidRPr="00CE0C68">
        <w:rPr>
          <w:sz w:val="16"/>
        </w:rPr>
        <w:t xml:space="preserve">. In a world where too many states are led by men who still believe Mao’s dictum that “Power comes from the barrel of a gun,” weakness is dangerous. Weakness is also a choice. The United States, despite our current economic woes, can easily afford the cost of recapitalizing and maintaining our military. We are not even close to spending levels that would lead one to worry about “imperial overstretch.” Rather, our long-term security is being eaten up so as to fund “entitlement overstretch.” I suppose that one day, </w:t>
      </w:r>
      <w:r w:rsidRPr="00CE0C68">
        <w:rPr>
          <w:rStyle w:val="StyleUnderline"/>
        </w:rPr>
        <w:t>if left unchecked, the welfare state will absorb so much spending that the only military we can afford will be a shadow of what has protected us for the past seven decades. Soft power will then</w:t>
      </w:r>
      <w:r w:rsidRPr="00CE0C68">
        <w:rPr>
          <w:sz w:val="16"/>
        </w:rPr>
        <w:t xml:space="preserve"> cease to be one option among many and, instead, </w:t>
      </w:r>
      <w:r w:rsidRPr="00CE0C68">
        <w:rPr>
          <w:rStyle w:val="StyleUnderline"/>
        </w:rPr>
        <w:t xml:space="preserve">become our only choice. </w:t>
      </w:r>
      <w:r w:rsidRPr="00CE0C68">
        <w:rPr>
          <w:rStyle w:val="StyleUnderline"/>
          <w:highlight w:val="cyan"/>
        </w:rPr>
        <w:t xml:space="preserve">We will become </w:t>
      </w:r>
      <w:r w:rsidRPr="00CE0C68">
        <w:rPr>
          <w:rStyle w:val="Emphasis"/>
          <w:highlight w:val="cyan"/>
        </w:rPr>
        <w:t xml:space="preserve">as relevant </w:t>
      </w:r>
      <w:r w:rsidRPr="00CE0C68">
        <w:rPr>
          <w:rStyle w:val="Emphasis"/>
        </w:rPr>
        <w:t xml:space="preserve">to the rest of the world </w:t>
      </w:r>
      <w:r w:rsidRPr="00CE0C68">
        <w:rPr>
          <w:rStyle w:val="Emphasis"/>
          <w:highlight w:val="cyan"/>
        </w:rPr>
        <w:t>as Europe</w:t>
      </w:r>
      <w:r w:rsidRPr="00CE0C68">
        <w:rPr>
          <w:sz w:val="16"/>
        </w:rPr>
        <w:t xml:space="preserve">. I wonder how many people realize just how different their daily lives will become if that day arrives. </w:t>
      </w:r>
      <w:r w:rsidRPr="00CE0C68">
        <w:rPr>
          <w:rStyle w:val="StyleUnderline"/>
        </w:rPr>
        <w:t>For a long time, American hard power has cast a protective shield around the liberal world order. It will not be pretty when that is gone</w:t>
      </w:r>
      <w:r w:rsidRPr="00CE0C68">
        <w:rPr>
          <w:sz w:val="16"/>
        </w:rPr>
        <w:t>.</w:t>
      </w:r>
    </w:p>
    <w:p w14:paraId="5DAFF1F8" w14:textId="77777777" w:rsidR="00BE6F27" w:rsidRPr="00165BC7" w:rsidRDefault="00BE6F27" w:rsidP="00BE6F27"/>
    <w:p w14:paraId="41E297FA" w14:textId="77777777" w:rsidR="00BE6F27" w:rsidRDefault="00BE6F27" w:rsidP="00BE6F27">
      <w:pPr>
        <w:pStyle w:val="Heading2"/>
      </w:pPr>
      <w:r>
        <w:t>Modelling ADV</w:t>
      </w:r>
    </w:p>
    <w:p w14:paraId="2CED2657" w14:textId="77777777" w:rsidR="00BE6F27" w:rsidRDefault="00BE6F27" w:rsidP="00BE6F27">
      <w:pPr>
        <w:pStyle w:val="Heading3"/>
      </w:pPr>
      <w:r>
        <w:t>Modelling---1NC</w:t>
      </w:r>
    </w:p>
    <w:p w14:paraId="20E4AD40" w14:textId="77777777" w:rsidR="00BE6F27" w:rsidRDefault="00BE6F27" w:rsidP="00BE6F27">
      <w:pPr>
        <w:pStyle w:val="Heading4"/>
      </w:pPr>
      <w:r>
        <w:t xml:space="preserve">No modeling---other countries see US antitrust as </w:t>
      </w:r>
      <w:r>
        <w:rPr>
          <w:u w:val="single"/>
        </w:rPr>
        <w:t>irrational</w:t>
      </w:r>
      <w:r>
        <w:t>, even if we get things right.</w:t>
      </w:r>
    </w:p>
    <w:p w14:paraId="7FD73B53" w14:textId="77777777" w:rsidR="00BE6F27" w:rsidRPr="008A1241" w:rsidRDefault="00BE6F27" w:rsidP="00BE6F27">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7F0BDF80" w14:textId="77777777" w:rsidR="00BE6F27" w:rsidRPr="008A1241" w:rsidRDefault="00BE6F27" w:rsidP="00BE6F27">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8A1241">
        <w:rPr>
          <w:rStyle w:val="StyleUnderline"/>
          <w:highlight w:val="cyan"/>
        </w:rPr>
        <w:t>a widely accepted narrative</w:t>
      </w:r>
      <w:r w:rsidRPr="008A1241">
        <w:rPr>
          <w:sz w:val="16"/>
        </w:rPr>
        <w:t xml:space="preserve">, reflected in popular discourse and scholarly commentary, which </w:t>
      </w:r>
      <w:r w:rsidRPr="008A1241">
        <w:rPr>
          <w:rStyle w:val="StyleUnderline"/>
          <w:highlight w:val="cyan"/>
        </w:rPr>
        <w:t xml:space="preserve">portrays </w:t>
      </w:r>
      <w:r w:rsidRPr="008A1241">
        <w:rPr>
          <w:rStyle w:val="Emphasis"/>
          <w:highlight w:val="cyan"/>
        </w:rPr>
        <w:t>federal</w:t>
      </w:r>
      <w:r w:rsidRPr="008A1241">
        <w:rPr>
          <w:rStyle w:val="Emphasis"/>
        </w:rPr>
        <w:t xml:space="preserve"> </w:t>
      </w:r>
      <w:r w:rsidRPr="008A1241">
        <w:rPr>
          <w:rStyle w:val="Emphasis"/>
          <w:highlight w:val="cyan"/>
        </w:rPr>
        <w:t>enforcement as irrational and unstable</w:t>
      </w:r>
      <w:r w:rsidRPr="008A1241">
        <w:rPr>
          <w:sz w:val="16"/>
        </w:rPr>
        <w:t xml:space="preserve">. 65 [*1172] In this interpretation of modern U.S. enforcement history, </w:t>
      </w:r>
      <w:r w:rsidRPr="008A1241">
        <w:rPr>
          <w:rStyle w:val="StyleUnderline"/>
          <w:highlight w:val="cyan"/>
        </w:rPr>
        <w:t>antitrust</w:t>
      </w:r>
      <w:r w:rsidRPr="008A1241">
        <w:rPr>
          <w:sz w:val="16"/>
        </w:rPr>
        <w:t xml:space="preserve"> policy </w:t>
      </w:r>
      <w:r w:rsidRPr="008A1241">
        <w:rPr>
          <w:rStyle w:val="StyleUnderline"/>
          <w:highlight w:val="cyan"/>
        </w:rPr>
        <w:t xml:space="preserve">undergoes </w:t>
      </w:r>
      <w:r w:rsidRPr="008A1241">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8A1241">
        <w:rPr>
          <w:rStyle w:val="StyleUnderline"/>
          <w:highlight w:val="cyan"/>
        </w:rPr>
        <w:t>why should any</w:t>
      </w:r>
      <w:r w:rsidRPr="008A1241">
        <w:rPr>
          <w:rStyle w:val="StyleUnderline"/>
        </w:rPr>
        <w:t xml:space="preserve"> </w:t>
      </w:r>
      <w:r w:rsidRPr="008A1241">
        <w:rPr>
          <w:rStyle w:val="StyleUnderline"/>
          <w:highlight w:val="cyan"/>
        </w:rPr>
        <w:t>jurisdiction</w:t>
      </w:r>
      <w:r w:rsidRPr="008A1241">
        <w:rPr>
          <w:sz w:val="16"/>
        </w:rPr>
        <w:t xml:space="preserve"> outside the U.S. </w:t>
      </w:r>
      <w:r w:rsidRPr="008A1241">
        <w:rPr>
          <w:rStyle w:val="StyleUnderline"/>
          <w:highlight w:val="cyan"/>
        </w:rPr>
        <w:t>respect a system that</w:t>
      </w:r>
      <w:r w:rsidRPr="008A1241">
        <w:rPr>
          <w:rStyle w:val="StyleUnderline"/>
        </w:rPr>
        <w:t xml:space="preserve"> </w:t>
      </w:r>
      <w:r w:rsidRPr="008A1241">
        <w:rPr>
          <w:rStyle w:val="Emphasis"/>
        </w:rPr>
        <w:t xml:space="preserve">has </w:t>
      </w:r>
      <w:r w:rsidRPr="008A1241">
        <w:rPr>
          <w:rStyle w:val="Emphasis"/>
          <w:highlight w:val="cyan"/>
        </w:rPr>
        <w:t>lost its mind</w:t>
      </w:r>
      <w:r w:rsidRPr="008A1241">
        <w:rPr>
          <w:rStyle w:val="StyleUnderline"/>
        </w:rPr>
        <w:t xml:space="preserve"> in roughly</w:t>
      </w:r>
      <w:r w:rsidRPr="008A1241">
        <w:rPr>
          <w:sz w:val="16"/>
        </w:rPr>
        <w:t xml:space="preserve"> </w:t>
      </w:r>
      <w:r w:rsidRPr="008A1241">
        <w:rPr>
          <w:rStyle w:val="StyleUnderline"/>
          <w:highlight w:val="cyan"/>
        </w:rPr>
        <w:t>41 of the past 55 years</w:t>
      </w:r>
      <w:r w:rsidRPr="008A1241">
        <w:rPr>
          <w:sz w:val="16"/>
        </w:rPr>
        <w:t>?</w:t>
      </w:r>
    </w:p>
    <w:p w14:paraId="058A378D" w14:textId="77777777" w:rsidR="00BE6F27" w:rsidRPr="008A1241" w:rsidRDefault="00BE6F27" w:rsidP="00BE6F27">
      <w:pPr>
        <w:rPr>
          <w:sz w:val="16"/>
        </w:rPr>
      </w:pPr>
      <w:r w:rsidRPr="008A1241">
        <w:rPr>
          <w:rStyle w:val="StyleUnderline"/>
          <w:highlight w:val="cyan"/>
        </w:rPr>
        <w:t>Policy-making</w:t>
      </w:r>
      <w:r w:rsidRPr="008A1241">
        <w:rPr>
          <w:rStyle w:val="StyleUnderline"/>
        </w:rPr>
        <w:t xml:space="preserve"> in the irrationality narrative </w:t>
      </w:r>
      <w:r w:rsidRPr="008A1241">
        <w:rPr>
          <w:rStyle w:val="StyleUnderline"/>
          <w:highlight w:val="cyan"/>
        </w:rPr>
        <w:t>is</w:t>
      </w:r>
      <w:r w:rsidRPr="008A1241">
        <w:rPr>
          <w:rStyle w:val="StyleUnderline"/>
        </w:rPr>
        <w:t xml:space="preserve"> sharply </w:t>
      </w:r>
      <w:r w:rsidRPr="008A1241">
        <w:rPr>
          <w:rStyle w:val="StyleUnderline"/>
          <w:highlight w:val="cyan"/>
        </w:rPr>
        <w:t>discontinuous</w:t>
      </w:r>
      <w:r w:rsidRPr="008A1241">
        <w:rPr>
          <w:sz w:val="16"/>
        </w:rPr>
        <w:t xml:space="preserve">, and the </w:t>
      </w:r>
      <w:r w:rsidRPr="008A1241">
        <w:rPr>
          <w:rStyle w:val="StyleUnderline"/>
          <w:highlight w:val="cyan"/>
        </w:rPr>
        <w:t>enforcement</w:t>
      </w:r>
      <w:r w:rsidRPr="008A1241">
        <w:rPr>
          <w:sz w:val="16"/>
        </w:rPr>
        <w:t xml:space="preserve"> institutions </w:t>
      </w:r>
      <w:r w:rsidRPr="008A1241">
        <w:rPr>
          <w:rStyle w:val="StyleUnderline"/>
          <w:highlight w:val="cyan"/>
        </w:rPr>
        <w:t xml:space="preserve">have little </w:t>
      </w:r>
      <w:r w:rsidRPr="008A1241">
        <w:rPr>
          <w:rStyle w:val="StyleUnderline"/>
        </w:rPr>
        <w:t xml:space="preserve">evident </w:t>
      </w:r>
      <w:r w:rsidRPr="008A1241">
        <w:rPr>
          <w:rStyle w:val="StyleUnderline"/>
          <w:highlight w:val="cyan"/>
        </w:rPr>
        <w:t>capacity for</w:t>
      </w:r>
      <w:r w:rsidRPr="008A1241">
        <w:rPr>
          <w:rStyle w:val="StyleUnderline"/>
        </w:rPr>
        <w:t xml:space="preserve"> self-assessment or </w:t>
      </w:r>
      <w:r w:rsidRPr="008A1241">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8A1241">
        <w:rPr>
          <w:rStyle w:val="Emphasis"/>
          <w:highlight w:val="cyan"/>
        </w:rPr>
        <w:t>arrangements fail to discipline policy-</w:t>
      </w:r>
      <w:r w:rsidRPr="008A1241">
        <w:rPr>
          <w:rStyle w:val="Emphasis"/>
        </w:rPr>
        <w:t>making</w:t>
      </w:r>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2281CE0D" w14:textId="77777777" w:rsidR="00BE6F27" w:rsidRPr="008A1241" w:rsidRDefault="00BE6F27" w:rsidP="00BE6F27">
      <w:pPr>
        <w:rPr>
          <w:sz w:val="16"/>
        </w:rPr>
      </w:pPr>
      <w:r w:rsidRPr="008A1241">
        <w:rPr>
          <w:sz w:val="16"/>
        </w:rPr>
        <w:t xml:space="preserve">The irrationality account of U.S. enforcement history derives power from the stature of the narrators. </w:t>
      </w:r>
      <w:r w:rsidRPr="008A1241">
        <w:rPr>
          <w:rStyle w:val="StyleUnderline"/>
          <w:highlight w:val="cyan"/>
        </w:rPr>
        <w:t>Despite</w:t>
      </w:r>
      <w:r w:rsidRPr="008A1241">
        <w:rPr>
          <w:rStyle w:val="StyleUnderline"/>
        </w:rPr>
        <w:t xml:space="preserve"> its </w:t>
      </w:r>
      <w:r w:rsidRPr="008A1241">
        <w:rPr>
          <w:rStyle w:val="StyleUnderline"/>
          <w:highlight w:val="cyan"/>
        </w:rPr>
        <w:t>unreliable reading</w:t>
      </w:r>
      <w:r w:rsidRPr="008A1241">
        <w:rPr>
          <w:rStyle w:val="StyleUnderline"/>
        </w:rPr>
        <w:t xml:space="preserve"> of U.S. experience, the narrative's </w:t>
      </w:r>
      <w:r w:rsidRPr="008A1241">
        <w:rPr>
          <w:rStyle w:val="Emphasis"/>
          <w:highlight w:val="cyan"/>
        </w:rPr>
        <w:t>academic pedigree is</w:t>
      </w:r>
      <w:r w:rsidRPr="008A1241">
        <w:rPr>
          <w:rStyle w:val="Emphasis"/>
        </w:rPr>
        <w:t xml:space="preserve"> </w:t>
      </w:r>
      <w:r w:rsidRPr="008A1241">
        <w:rPr>
          <w:rStyle w:val="Emphasis"/>
          <w:highlight w:val="cyan"/>
        </w:rPr>
        <w:t>daunting</w:t>
      </w:r>
      <w:r w:rsidRPr="008A1241">
        <w:rPr>
          <w:sz w:val="16"/>
        </w:rPr>
        <w:t>.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originated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68CA9A8B" w14:textId="77777777" w:rsidR="00BE6F27" w:rsidRPr="008A1241" w:rsidRDefault="00BE6F27" w:rsidP="00BE6F27">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8A1241">
        <w:rPr>
          <w:rStyle w:val="StyleUnderline"/>
          <w:highlight w:val="cyan"/>
        </w:rPr>
        <w:t>serves</w:t>
      </w:r>
      <w:r w:rsidRPr="008A1241">
        <w:rPr>
          <w:rStyle w:val="StyleUnderline"/>
        </w:rPr>
        <w:t xml:space="preserve"> the </w:t>
      </w:r>
      <w:r w:rsidRPr="008A1241">
        <w:rPr>
          <w:rStyle w:val="StyleUnderline"/>
          <w:highlight w:val="cyan"/>
        </w:rPr>
        <w:t>aims of the right and</w:t>
      </w:r>
      <w:r w:rsidRPr="008A1241">
        <w:rPr>
          <w:rStyle w:val="StyleUnderline"/>
        </w:rPr>
        <w:t xml:space="preserve"> the </w:t>
      </w:r>
      <w:r w:rsidRPr="008A1241">
        <w:rPr>
          <w:rStyle w:val="StyleUnderline"/>
          <w:highlight w:val="cyan"/>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3F97ADD3" w14:textId="77777777" w:rsidR="00BE6F27" w:rsidRPr="008A1241" w:rsidRDefault="00BE6F27" w:rsidP="00BE6F27">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38F43DA3" w14:textId="77777777" w:rsidR="00BE6F27" w:rsidRPr="008A1241" w:rsidRDefault="00BE6F27" w:rsidP="00BE6F27">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0CED62B8" w14:textId="77777777" w:rsidR="00BE6F27" w:rsidRPr="008A1241" w:rsidRDefault="00BE6F27" w:rsidP="00BE6F27">
      <w:pPr>
        <w:rPr>
          <w:sz w:val="16"/>
        </w:rPr>
      </w:pPr>
      <w:r w:rsidRPr="008A1241">
        <w:rPr>
          <w:rStyle w:val="StyleUnderline"/>
        </w:rPr>
        <w:t>The image of a system out of control</w:t>
      </w:r>
      <w:r w:rsidRPr="008A1241">
        <w:rPr>
          <w:sz w:val="16"/>
        </w:rPr>
        <w:t xml:space="preserve"> served Professor Bork's rhetorical aims; it </w:t>
      </w:r>
      <w:r w:rsidRPr="008A1241">
        <w:rPr>
          <w:rStyle w:val="StyleUnderline"/>
          <w:highlight w:val="cyan"/>
        </w:rPr>
        <w:t>showed</w:t>
      </w:r>
      <w:r w:rsidRPr="008A1241">
        <w:rPr>
          <w:rStyle w:val="StyleUnderline"/>
        </w:rPr>
        <w:t xml:space="preserve"> the </w:t>
      </w:r>
      <w:r w:rsidRPr="008A1241">
        <w:rPr>
          <w:rStyle w:val="StyleUnderline"/>
          <w:highlight w:val="cyan"/>
        </w:rPr>
        <w:t>urgency for reform</w:t>
      </w:r>
      <w:r w:rsidRPr="008A1241">
        <w:rPr>
          <w:sz w:val="16"/>
        </w:rPr>
        <w:t xml:space="preserve"> by presenting a system in shambles. </w:t>
      </w:r>
      <w:r w:rsidRPr="008A1241">
        <w:rPr>
          <w:rStyle w:val="StyleUnderline"/>
        </w:rPr>
        <w:t xml:space="preserve">The image also </w:t>
      </w:r>
      <w:r w:rsidRPr="008A1241">
        <w:rPr>
          <w:rStyle w:val="Emphasis"/>
          <w:highlight w:val="cyan"/>
        </w:rPr>
        <w:t>distorted</w:t>
      </w:r>
      <w:r w:rsidRPr="008A1241">
        <w:rPr>
          <w:sz w:val="16"/>
        </w:rPr>
        <w:t xml:space="preserve"> (more mildly, misread) </w:t>
      </w:r>
      <w:r w:rsidRPr="008A1241">
        <w:rPr>
          <w:rStyle w:val="Emphasis"/>
          <w:highlight w:val="cya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09F0F1C8" w14:textId="77777777" w:rsidR="00BE6F27" w:rsidRPr="008A1241" w:rsidRDefault="00BE6F27" w:rsidP="00BE6F27">
      <w:pPr>
        <w:rPr>
          <w:sz w:val="16"/>
        </w:rPr>
      </w:pPr>
      <w:r w:rsidRPr="008A1241">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7B783D53" w14:textId="77777777" w:rsidR="00BE6F27" w:rsidRPr="008A1241" w:rsidRDefault="00BE6F27" w:rsidP="00BE6F27">
      <w:pPr>
        <w:ind w:left="720"/>
        <w:rPr>
          <w:sz w:val="16"/>
        </w:rPr>
      </w:pPr>
      <w:r w:rsidRPr="008A1241">
        <w:rPr>
          <w:sz w:val="16"/>
        </w:rPr>
        <w:t>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billion dollar mergers to go through without government challenge, even when they involved direct competitors. 80</w:t>
      </w:r>
    </w:p>
    <w:p w14:paraId="4ED597C8" w14:textId="77777777" w:rsidR="00BE6F27" w:rsidRPr="008A1241" w:rsidRDefault="00BE6F27" w:rsidP="00BE6F27">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732CAC98" w14:textId="77777777" w:rsidR="00BE6F27" w:rsidRPr="008A1241" w:rsidRDefault="00BE6F27" w:rsidP="00BE6F27">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13E6345D" w14:textId="77777777" w:rsidR="00BE6F27" w:rsidRPr="008A1241" w:rsidRDefault="00BE6F27" w:rsidP="00BE6F27">
      <w:pPr>
        <w:rPr>
          <w:sz w:val="16"/>
        </w:rPr>
      </w:pPr>
      <w:r w:rsidRPr="008A1241">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0173920E" w14:textId="77777777" w:rsidR="00BE6F27" w:rsidRPr="008A1241" w:rsidRDefault="00BE6F27" w:rsidP="00BE6F27">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49B6D463" w14:textId="77777777" w:rsidR="00BE6F27" w:rsidRPr="008A1241" w:rsidRDefault="00BE6F27" w:rsidP="00BE6F27">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05FEC7BD" w14:textId="77777777" w:rsidR="00BE6F27" w:rsidRPr="008A1241" w:rsidRDefault="00BE6F27" w:rsidP="00BE6F27">
      <w:pPr>
        <w:rPr>
          <w:sz w:val="16"/>
        </w:rPr>
      </w:pPr>
      <w:r w:rsidRPr="008A1241">
        <w:rPr>
          <w:rStyle w:val="StyleUnderline"/>
        </w:rPr>
        <w:t>Taken on its own terms,</w:t>
      </w:r>
      <w:r w:rsidRPr="008A1241">
        <w:rPr>
          <w:sz w:val="16"/>
        </w:rPr>
        <w:t xml:space="preserve"> the </w:t>
      </w:r>
      <w:r w:rsidRPr="008A1241">
        <w:rPr>
          <w:rStyle w:val="StyleUnderline"/>
          <w:highlight w:val="cyan"/>
        </w:rPr>
        <w:t>irrationality</w:t>
      </w:r>
      <w:r w:rsidRPr="008A1241">
        <w:rPr>
          <w:sz w:val="16"/>
        </w:rPr>
        <w:t xml:space="preserve"> interpretation of U.S. antitrust history </w:t>
      </w:r>
      <w:r w:rsidRPr="008A1241">
        <w:rPr>
          <w:rStyle w:val="StyleUnderline"/>
          <w:highlight w:val="cyan"/>
        </w:rPr>
        <w:t xml:space="preserve">provides </w:t>
      </w:r>
      <w:r w:rsidRPr="008A1241">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8A1241">
        <w:rPr>
          <w:rStyle w:val="StyleUnderline"/>
          <w:highlight w:val="cyan"/>
        </w:rPr>
        <w:t xml:space="preserve">its </w:t>
      </w:r>
      <w:r w:rsidRPr="008A1241">
        <w:rPr>
          <w:rStyle w:val="Emphasis"/>
          <w:highlight w:val="cyan"/>
        </w:rPr>
        <w:t>normal state is irrationality</w:t>
      </w:r>
      <w:r w:rsidRPr="008A1241">
        <w:rPr>
          <w:sz w:val="16"/>
          <w:highlight w:val="cyan"/>
        </w:rPr>
        <w:t xml:space="preserve">. </w:t>
      </w:r>
      <w:r w:rsidRPr="008A1241">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8A1241">
        <w:rPr>
          <w:rStyle w:val="StyleUnderline"/>
          <w:highlight w:val="cyan"/>
        </w:rPr>
        <w:t>centrists</w:t>
      </w:r>
      <w:r w:rsidRPr="008A1241">
        <w:rPr>
          <w:sz w:val="16"/>
        </w:rPr>
        <w:t xml:space="preserve"> to head the agencies, </w:t>
      </w:r>
      <w:r w:rsidRPr="008A1241">
        <w:rPr>
          <w:rStyle w:val="StyleUnderline"/>
          <w:highlight w:val="cyan"/>
        </w:rPr>
        <w:t>nothing good</w:t>
      </w:r>
      <w:r w:rsidRPr="008A1241">
        <w:rPr>
          <w:rStyle w:val="StyleUnderline"/>
        </w:rPr>
        <w:t xml:space="preserve"> </w:t>
      </w:r>
      <w:r w:rsidRPr="008A1241">
        <w:rPr>
          <w:rStyle w:val="StyleUnderline"/>
          <w:highlight w:val="cyan"/>
        </w:rPr>
        <w:t>can happen when</w:t>
      </w:r>
      <w:r w:rsidRPr="008A1241">
        <w:rPr>
          <w:rStyle w:val="StyleUnderline"/>
        </w:rPr>
        <w:t xml:space="preserve"> the</w:t>
      </w:r>
      <w:r w:rsidRPr="008A1241">
        <w:rPr>
          <w:sz w:val="16"/>
        </w:rPr>
        <w:t xml:space="preserve"> [*1176] choice of DOJ or FTC </w:t>
      </w:r>
      <w:r w:rsidRPr="008A1241">
        <w:rPr>
          <w:rStyle w:val="StyleUnderline"/>
          <w:highlight w:val="cyan"/>
        </w:rPr>
        <w:t>leadership is</w:t>
      </w:r>
      <w:r w:rsidRPr="008A1241">
        <w:rPr>
          <w:rStyle w:val="StyleUnderline"/>
        </w:rPr>
        <w:t xml:space="preserve"> not so </w:t>
      </w:r>
      <w:r w:rsidRPr="008A1241">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1A416093" w14:textId="77777777" w:rsidR="00BE6F27" w:rsidRPr="008A1241" w:rsidRDefault="00BE6F27" w:rsidP="00BE6F27">
      <w:pPr>
        <w:rPr>
          <w:sz w:val="16"/>
        </w:rPr>
      </w:pPr>
      <w:r w:rsidRPr="008A1241">
        <w:rPr>
          <w:sz w:val="16"/>
        </w:rPr>
        <w:t>As the quotation presented above illustrates, the wise centrism story acquires force if periods of thoughtless extremism bracket the sensible policy era. As developed by Professor Pitofsky and other antitrust scholars, the irrationality narrative derives its power from the system's tendency to embrace extremes. 91 Dramatic variations in performance demonstrate the absence of thoughtful policy-making. The narrator seems sane by comparison if all others appear to be deranged. Professor Pitofsky's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5922A2BF" w14:textId="77777777" w:rsidR="00BE6F27" w:rsidRPr="008A1241" w:rsidRDefault="00BE6F27" w:rsidP="00BE6F27">
      <w:pPr>
        <w:rPr>
          <w:sz w:val="16"/>
        </w:rPr>
      </w:pPr>
      <w:r w:rsidRPr="008A1241">
        <w:rPr>
          <w:sz w:val="16"/>
        </w:rPr>
        <w:t>The passage quoted above highlights two recurring features of the irrationality narrative. First, Professor Pitofsky's statement uses sweeping, categorical language ("no enforcement whatsoever") to describe the period of extreme inactivity. 94 In the 2002 article and in other papers, Professor Pitofsky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20CA4DD5" w14:textId="77777777" w:rsidR="00BE6F27" w:rsidRPr="008A1241" w:rsidRDefault="00BE6F27" w:rsidP="00BE6F27">
      <w:pPr>
        <w:rPr>
          <w:sz w:val="16"/>
        </w:rPr>
      </w:pPr>
      <w:r w:rsidRPr="008A1241">
        <w:rPr>
          <w:sz w:val="16"/>
        </w:rPr>
        <w:t>[*1177] Professor Pitofsky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"[e]nforcement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0C18B30F" w14:textId="77777777" w:rsidR="00BE6F27" w:rsidRPr="008A1241" w:rsidRDefault="00BE6F27" w:rsidP="00BE6F27">
      <w:pPr>
        <w:rPr>
          <w:sz w:val="16"/>
        </w:rPr>
      </w:pPr>
      <w:r w:rsidRPr="008A1241">
        <w:rPr>
          <w:rStyle w:val="StyleUnderline"/>
        </w:rPr>
        <w:t xml:space="preserve">The </w:t>
      </w:r>
      <w:r w:rsidRPr="008A1241">
        <w:rPr>
          <w:rStyle w:val="StyleUnderline"/>
          <w:highlight w:val="cyan"/>
        </w:rPr>
        <w:t>story</w:t>
      </w:r>
      <w:r w:rsidRPr="008A1241">
        <w:rPr>
          <w:rStyle w:val="StyleUnderline"/>
        </w:rPr>
        <w:t xml:space="preserve"> of U.S. antitrust</w:t>
      </w:r>
      <w:r w:rsidRPr="008A1241">
        <w:rPr>
          <w:sz w:val="16"/>
        </w:rPr>
        <w:t xml:space="preserve"> policy in the 1980s </w:t>
      </w:r>
      <w:r w:rsidRPr="008A1241">
        <w:rPr>
          <w:rStyle w:val="StyleUnderline"/>
          <w:highlight w:val="cyan"/>
        </w:rPr>
        <w:t>is</w:t>
      </w:r>
      <w:r w:rsidRPr="008A1241">
        <w:rPr>
          <w:rStyle w:val="StyleUnderline"/>
        </w:rPr>
        <w:t xml:space="preserve"> considerably </w:t>
      </w:r>
      <w:r w:rsidRPr="008A1241">
        <w:rPr>
          <w:rStyle w:val="StyleUnderline"/>
          <w:highlight w:val="cyan"/>
        </w:rPr>
        <w:t>more complex</w:t>
      </w:r>
      <w:r w:rsidRPr="008A1241">
        <w:rPr>
          <w:sz w:val="16"/>
        </w:rPr>
        <w:t>. Crucial factual tenets of the irrationality narrative are unsupportable. Merger enforcement never halted, 102 enforcement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2A99EF49" w14:textId="77777777" w:rsidR="00BE6F27" w:rsidRPr="008A1241" w:rsidRDefault="00BE6F27" w:rsidP="00BE6F27">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8A1241">
        <w:rPr>
          <w:rStyle w:val="StyleUnderline"/>
          <w:highlight w:val="cyan"/>
        </w:rPr>
        <w:t>liberated from</w:t>
      </w:r>
      <w:r w:rsidRPr="008A1241">
        <w:rPr>
          <w:rStyle w:val="StyleUnderline"/>
        </w:rPr>
        <w:t xml:space="preserve"> the irrationality narrative's </w:t>
      </w:r>
      <w:r w:rsidRPr="008A1241">
        <w:rPr>
          <w:rStyle w:val="StyleUnderline"/>
          <w:highlight w:val="cyan"/>
        </w:rPr>
        <w:t>determination to accentuate</w:t>
      </w:r>
      <w:r w:rsidRPr="008A1241">
        <w:rPr>
          <w:rStyle w:val="StyleUnderline"/>
        </w:rPr>
        <w:t xml:space="preserve"> the </w:t>
      </w:r>
      <w:r w:rsidRPr="008A1241">
        <w:rPr>
          <w:rStyle w:val="StyleUnderline"/>
          <w:highlight w:val="cyan"/>
        </w:rPr>
        <w:t>magnitude of changes</w:t>
      </w:r>
      <w:r w:rsidRPr="008A1241">
        <w:rPr>
          <w:sz w:val="16"/>
        </w:rPr>
        <w:t xml:space="preserve"> and cast decision-makers as senseless extremists, </w:t>
      </w:r>
      <w:r w:rsidRPr="008A1241">
        <w:rPr>
          <w:rStyle w:val="StyleUnderline"/>
        </w:rPr>
        <w:t xml:space="preserve">a </w:t>
      </w:r>
      <w:r w:rsidRPr="008A1241">
        <w:rPr>
          <w:rStyle w:val="StyleUnderline"/>
          <w:highlight w:val="cyan"/>
        </w:rPr>
        <w:t>more faithful account</w:t>
      </w:r>
      <w:r w:rsidRPr="008A1241">
        <w:rPr>
          <w:rStyle w:val="StyleUnderline"/>
        </w:rPr>
        <w:t xml:space="preserve"> of U.S. federal enforcement history </w:t>
      </w:r>
      <w:r w:rsidRPr="008A1241">
        <w:rPr>
          <w:rStyle w:val="StyleUnderline"/>
          <w:highlight w:val="cyan"/>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34BA80F7" w14:textId="77777777" w:rsidR="00BE6F27" w:rsidRDefault="00BE6F27" w:rsidP="00BE6F27">
      <w:pPr>
        <w:pStyle w:val="Heading4"/>
      </w:pPr>
      <w:bookmarkStart w:id="0" w:name="_Hlk67318410"/>
      <w:r>
        <w:t xml:space="preserve">No populism impact---states </w:t>
      </w:r>
      <w:r w:rsidRPr="00E7768E">
        <w:rPr>
          <w:u w:val="single"/>
        </w:rPr>
        <w:t>won’t risk war</w:t>
      </w:r>
      <w:r>
        <w:t xml:space="preserve">, </w:t>
      </w:r>
      <w:r w:rsidRPr="00E7768E">
        <w:rPr>
          <w:u w:val="single"/>
        </w:rPr>
        <w:t>isolation</w:t>
      </w:r>
      <w:r>
        <w:t xml:space="preserve">, AND are </w:t>
      </w:r>
      <w:r w:rsidRPr="00E7768E">
        <w:rPr>
          <w:u w:val="single"/>
        </w:rPr>
        <w:t>already</w:t>
      </w:r>
      <w:r>
        <w:t xml:space="preserve"> stagnant.</w:t>
      </w:r>
    </w:p>
    <w:p w14:paraId="71F2649C" w14:textId="77777777" w:rsidR="00BE6F27" w:rsidRDefault="00BE6F27" w:rsidP="00BE6F27">
      <w:r>
        <w:t xml:space="preserve">John </w:t>
      </w:r>
      <w:r w:rsidRPr="0093002B">
        <w:rPr>
          <w:rStyle w:val="Style13ptBold"/>
        </w:rPr>
        <w:t>Mueller 21</w:t>
      </w:r>
      <w:r>
        <w:t>, Adjunct Professor of Political Science and Senior Research Scientist at the Mershon Center for International Security Studies, "The Rise of China, the Assertiveness of Russia, and the Antics of Iran," in The Stupidity of War: American Foreign Policy and the Case for Complacency, Chapter 6, 02/17/2021, pg. 163-167.</w:t>
      </w:r>
    </w:p>
    <w:p w14:paraId="7B0AAF8D" w14:textId="77777777" w:rsidR="00BE6F27" w:rsidRPr="00EB2F0D" w:rsidRDefault="00BE6F27" w:rsidP="00BE6F27">
      <w:pPr>
        <w:rPr>
          <w:sz w:val="16"/>
        </w:rPr>
      </w:pPr>
      <w:r w:rsidRPr="00EB2F0D">
        <w:rPr>
          <w:sz w:val="16"/>
        </w:rPr>
        <w:t>Complacency, Appeasement, Self-destruction, and the New Cold War</w:t>
      </w:r>
    </w:p>
    <w:p w14:paraId="63FDB03A" w14:textId="77777777" w:rsidR="00BE6F27" w:rsidRPr="00EB2F0D" w:rsidRDefault="00BE6F27" w:rsidP="00BE6F27">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EB2F0D">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E328E3">
        <w:rPr>
          <w:rStyle w:val="Emphasis"/>
          <w:highlight w:val="cyan"/>
        </w:rPr>
        <w:t>avoid mi</w:t>
      </w:r>
      <w:r w:rsidRPr="00EB2F0D">
        <w:rPr>
          <w:rStyle w:val="Emphasis"/>
          <w:highlight w:val="cyan"/>
        </w:rPr>
        <w:t>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165E9297" w14:textId="77777777" w:rsidR="00BE6F27" w:rsidRPr="00EB2F0D" w:rsidRDefault="00BE6F27" w:rsidP="00BE6F27">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EB2F0D">
        <w:rPr>
          <w:rStyle w:val="Emphasis"/>
          <w:highlight w:val="cyan"/>
        </w:rPr>
        <w:t>Russia</w:t>
      </w:r>
      <w:r w:rsidRPr="00EB2F0D">
        <w:rPr>
          <w:sz w:val="16"/>
        </w:rPr>
        <w:t xml:space="preserve">’s Vladimir Putin </w:t>
      </w:r>
      <w:r w:rsidRPr="00EB2F0D">
        <w:rPr>
          <w:rStyle w:val="StyleUnderline"/>
          <w:highlight w:val="cyan"/>
        </w:rPr>
        <w:t>and</w:t>
      </w:r>
      <w:r w:rsidRPr="00EB2F0D">
        <w:rPr>
          <w:sz w:val="16"/>
          <w:highlight w:val="cyan"/>
        </w:rPr>
        <w:t xml:space="preserve"> </w:t>
      </w:r>
      <w:r w:rsidRPr="00EB2F0D">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EB2F0D">
        <w:rPr>
          <w:rStyle w:val="StyleUnderline"/>
          <w:highlight w:val="cyan"/>
        </w:rPr>
        <w:t>run</w:t>
      </w:r>
      <w:r w:rsidRPr="00EB2F0D">
        <w:rPr>
          <w:sz w:val="16"/>
          <w:highlight w:val="cyan"/>
        </w:rPr>
        <w:t xml:space="preserve"> </w:t>
      </w:r>
      <w:r w:rsidRPr="00EB2F0D">
        <w:rPr>
          <w:rStyle w:val="Emphasis"/>
          <w:highlight w:val="cyan"/>
        </w:rPr>
        <w:t>trading states</w:t>
      </w:r>
      <w:r w:rsidRPr="00EB2F0D">
        <w:rPr>
          <w:sz w:val="16"/>
          <w:highlight w:val="cyan"/>
        </w:rPr>
        <w:t xml:space="preserve"> </w:t>
      </w:r>
      <w:r w:rsidRPr="00EB2F0D">
        <w:rPr>
          <w:rStyle w:val="StyleUnderline"/>
          <w:highlight w:val="cyan"/>
        </w:rPr>
        <w:t>and need a</w:t>
      </w:r>
      <w:r w:rsidRPr="00EB2F0D">
        <w:rPr>
          <w:sz w:val="16"/>
          <w:highlight w:val="cyan"/>
        </w:rPr>
        <w:t xml:space="preserve"> </w:t>
      </w:r>
      <w:r w:rsidRPr="00EB2F0D">
        <w:rPr>
          <w:rStyle w:val="Emphasis"/>
          <w:sz w:val="24"/>
          <w:szCs w:val="24"/>
          <w:highlight w:val="cyan"/>
        </w:rPr>
        <w:t>stable and</w:t>
      </w:r>
      <w:r w:rsidRPr="00EB2F0D">
        <w:rPr>
          <w:sz w:val="16"/>
        </w:rPr>
        <w:t xml:space="preserve"> essentially </w:t>
      </w:r>
      <w:r w:rsidRPr="00EB2F0D">
        <w:rPr>
          <w:rStyle w:val="Emphasis"/>
          <w:sz w:val="24"/>
          <w:szCs w:val="24"/>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EB2F0D">
        <w:rPr>
          <w:rStyle w:val="StyleUnderline"/>
          <w:highlight w:val="cyan"/>
        </w:rPr>
        <w:t>neither</w:t>
      </w:r>
      <w:r w:rsidRPr="00EB2F0D">
        <w:rPr>
          <w:rStyle w:val="StyleUnderline"/>
        </w:rPr>
        <w:t xml:space="preserve"> seems to </w:t>
      </w:r>
      <w:r w:rsidRPr="00EB2F0D">
        <w:rPr>
          <w:rStyle w:val="StyleUnderline"/>
          <w:highlight w:val="cyan"/>
        </w:rPr>
        <w:t>harbor</w:t>
      </w:r>
      <w:r w:rsidRPr="00EB2F0D">
        <w:rPr>
          <w:sz w:val="16"/>
        </w:rPr>
        <w:t xml:space="preserve"> Hitler-like </w:t>
      </w:r>
      <w:r w:rsidRPr="00EB2F0D">
        <w:rPr>
          <w:rStyle w:val="StyleUnderline"/>
          <w:highlight w:val="cyan"/>
        </w:rPr>
        <w:t>dreams of</w:t>
      </w:r>
      <w:r w:rsidRPr="00EB2F0D">
        <w:rPr>
          <w:sz w:val="16"/>
        </w:rPr>
        <w:t xml:space="preserve"> </w:t>
      </w:r>
      <w:r w:rsidRPr="00EB2F0D">
        <w:rPr>
          <w:rStyle w:val="Emphasis"/>
        </w:rPr>
        <w:t>extensive</w:t>
      </w:r>
      <w:r w:rsidRPr="00EB2F0D">
        <w:rPr>
          <w:sz w:val="16"/>
        </w:rPr>
        <w:t xml:space="preserve"> </w:t>
      </w:r>
      <w:r w:rsidRPr="00EB2F0D">
        <w:rPr>
          <w:rStyle w:val="StyleUnderline"/>
          <w:highlight w:val="cyan"/>
        </w:rPr>
        <w:t>expansion by</w:t>
      </w:r>
      <w:r w:rsidRPr="00EB2F0D">
        <w:rPr>
          <w:rStyle w:val="StyleUnderline"/>
        </w:rPr>
        <w:t xml:space="preserve"> </w:t>
      </w:r>
      <w:r w:rsidRPr="00EB2F0D">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EB2F0D">
        <w:rPr>
          <w:rStyle w:val="Emphasis"/>
          <w:highlight w:val="cyan"/>
        </w:rPr>
        <w:t>scarcely</w:t>
      </w:r>
      <w:r w:rsidRPr="00EB2F0D">
        <w:rPr>
          <w:sz w:val="16"/>
          <w:highlight w:val="cyan"/>
        </w:rPr>
        <w:t xml:space="preserve"> </w:t>
      </w:r>
      <w:r w:rsidRPr="00EB2F0D">
        <w:rPr>
          <w:rStyle w:val="StyleUnderline"/>
          <w:highlight w:val="cyan"/>
        </w:rPr>
        <w:t>seems</w:t>
      </w:r>
      <w:r w:rsidRPr="00EB2F0D">
        <w:rPr>
          <w:rStyle w:val="StyleUnderline"/>
        </w:rPr>
        <w:t xml:space="preserve"> to present or represent </w:t>
      </w:r>
      <w:r w:rsidRPr="00EB2F0D">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EB2F0D">
        <w:rPr>
          <w:rStyle w:val="StyleUnderline"/>
          <w:highlight w:val="cyan"/>
        </w:rPr>
        <w:t>If</w:t>
      </w:r>
      <w:r w:rsidRPr="00EB2F0D">
        <w:rPr>
          <w:rStyle w:val="StyleUnderline"/>
        </w:rPr>
        <w:t xml:space="preserve"> the two </w:t>
      </w:r>
      <w:r w:rsidRPr="00EB2F0D">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 xml:space="preserve">preside over </w:t>
      </w:r>
      <w:r w:rsidRPr="00EB2F0D">
        <w:rPr>
          <w:rStyle w:val="StyleUnderline"/>
          <w:highlight w:val="cyan"/>
        </w:rPr>
        <w:t>a</w:t>
      </w:r>
      <w:r w:rsidRPr="00EB2F0D">
        <w:rPr>
          <w:sz w:val="16"/>
          <w:highlight w:val="cyan"/>
        </w:rPr>
        <w:t xml:space="preserve"> </w:t>
      </w:r>
      <w:r w:rsidRPr="00EB2F0D">
        <w:rPr>
          <w:rStyle w:val="Emphasis"/>
          <w:highlight w:val="cyan"/>
        </w:rPr>
        <w:t>“sphere of influence,”</w:t>
      </w:r>
      <w:r w:rsidRPr="00EB2F0D">
        <w:rPr>
          <w:sz w:val="16"/>
          <w:highlight w:val="cyan"/>
        </w:rPr>
        <w:t xml:space="preserve"> </w:t>
      </w:r>
      <w:r w:rsidRPr="00EB2F0D">
        <w:rPr>
          <w:rStyle w:val="StyleUnderline"/>
          <w:highlight w:val="cyan"/>
        </w:rPr>
        <w:t>it scarcely seems</w:t>
      </w:r>
      <w:r w:rsidRPr="00EB2F0D">
        <w:rPr>
          <w:sz w:val="16"/>
          <w:highlight w:val="cyan"/>
        </w:rPr>
        <w:t xml:space="preserve"> </w:t>
      </w:r>
      <w:r w:rsidRPr="00EB2F0D">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EB2F0D">
        <w:rPr>
          <w:rStyle w:val="StyleUnderline"/>
          <w:highlight w:val="cyan"/>
        </w:rPr>
        <w:t>if the U</w:t>
      </w:r>
      <w:r w:rsidRPr="00EB2F0D">
        <w:rPr>
          <w:rStyle w:val="StyleUnderline"/>
        </w:rPr>
        <w:t xml:space="preserve">nited </w:t>
      </w:r>
      <w:r w:rsidRPr="00EB2F0D">
        <w:rPr>
          <w:rStyle w:val="StyleUnderline"/>
          <w:highlight w:val="cyan"/>
        </w:rPr>
        <w:t>S</w:t>
      </w:r>
      <w:r w:rsidRPr="00EB2F0D">
        <w:rPr>
          <w:rStyle w:val="StyleUnderline"/>
        </w:rPr>
        <w:t xml:space="preserve">tates </w:t>
      </w:r>
      <w:r w:rsidRPr="00EB2F0D">
        <w:rPr>
          <w:rStyle w:val="StyleUnderline"/>
          <w:highlight w:val="cyan"/>
        </w:rPr>
        <w:t>were</w:t>
      </w:r>
      <w:r w:rsidRPr="00EB2F0D">
        <w:rPr>
          <w:sz w:val="16"/>
          <w:highlight w:val="cyan"/>
        </w:rPr>
        <w:t xml:space="preserve"> </w:t>
      </w:r>
      <w:r w:rsidRPr="00EB2F0D">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452A6573" w14:textId="77777777" w:rsidR="00BE6F27" w:rsidRPr="00EB2F0D" w:rsidRDefault="00BE6F27" w:rsidP="00BE6F27">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0682C845" w14:textId="77777777" w:rsidR="00BE6F27" w:rsidRPr="00EB2F0D" w:rsidRDefault="00BE6F27" w:rsidP="00BE6F27">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6249AA39" w14:textId="77777777" w:rsidR="00BE6F27" w:rsidRPr="00EB2F0D" w:rsidRDefault="00BE6F27" w:rsidP="00BE6F27">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E7768E">
        <w:rPr>
          <w:rStyle w:val="StyleUnderline"/>
          <w:highlight w:val="cyan"/>
        </w:rPr>
        <w:t>although</w:t>
      </w:r>
      <w:r w:rsidRPr="00E7768E">
        <w:rPr>
          <w:sz w:val="16"/>
          <w:highlight w:val="cyan"/>
        </w:rPr>
        <w:t xml:space="preserve"> </w:t>
      </w:r>
      <w:r w:rsidRPr="00E7768E">
        <w:rPr>
          <w:rStyle w:val="Emphasis"/>
          <w:highlight w:val="cyan"/>
        </w:rPr>
        <w:t>China</w:t>
      </w:r>
      <w:r w:rsidRPr="00E7768E">
        <w:rPr>
          <w:sz w:val="16"/>
          <w:highlight w:val="cyan"/>
        </w:rPr>
        <w:t xml:space="preserve">, </w:t>
      </w:r>
      <w:r w:rsidRPr="00E7768E">
        <w:rPr>
          <w:rStyle w:val="Emphasis"/>
          <w:highlight w:val="cyan"/>
        </w:rPr>
        <w:t>Russia</w:t>
      </w:r>
      <w:r w:rsidRPr="00E7768E">
        <w:rPr>
          <w:sz w:val="16"/>
          <w:highlight w:val="cyan"/>
        </w:rPr>
        <w:t xml:space="preserve">, </w:t>
      </w:r>
      <w:r w:rsidRPr="00E7768E">
        <w:rPr>
          <w:rStyle w:val="StyleUnderline"/>
          <w:highlight w:val="cyan"/>
        </w:rPr>
        <w:t>and</w:t>
      </w:r>
      <w:r w:rsidRPr="00E7768E">
        <w:rPr>
          <w:sz w:val="16"/>
          <w:highlight w:val="cyan"/>
        </w:rPr>
        <w:t xml:space="preserve"> </w:t>
      </w:r>
      <w:r w:rsidRPr="00E7768E">
        <w:rPr>
          <w:rStyle w:val="Emphasis"/>
          <w:highlight w:val="cyan"/>
        </w:rPr>
        <w:t>Iran</w:t>
      </w:r>
      <w:r w:rsidRPr="00EB2F0D">
        <w:rPr>
          <w:sz w:val="16"/>
        </w:rPr>
        <w:t xml:space="preserve"> </w:t>
      </w:r>
      <w:r w:rsidRPr="00EB2F0D">
        <w:rPr>
          <w:rStyle w:val="StyleUnderline"/>
        </w:rPr>
        <w:t xml:space="preserve">may </w:t>
      </w:r>
      <w:r w:rsidRPr="00E7768E">
        <w:rPr>
          <w:rStyle w:val="StyleUnderline"/>
          <w:highlight w:val="cyan"/>
        </w:rPr>
        <w:t>present</w:t>
      </w:r>
      <w:r w:rsidRPr="00EB2F0D">
        <w:rPr>
          <w:rStyle w:val="StyleUnderline"/>
        </w:rPr>
        <w:t xml:space="preserve"> some “</w:t>
      </w:r>
      <w:r w:rsidRPr="00E7768E">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E7768E">
        <w:rPr>
          <w:rStyle w:val="StyleUnderline"/>
          <w:highlight w:val="cyan"/>
        </w:rPr>
        <w:t>all</w:t>
      </w:r>
      <w:r w:rsidRPr="00EB2F0D">
        <w:rPr>
          <w:rStyle w:val="StyleUnderline"/>
        </w:rPr>
        <w:t xml:space="preserve"> three</w:t>
      </w:r>
      <w:r w:rsidRPr="00EB2F0D">
        <w:rPr>
          <w:sz w:val="16"/>
        </w:rPr>
        <w:t xml:space="preserve"> monsters </w:t>
      </w:r>
      <w:r w:rsidRPr="00E7768E">
        <w:rPr>
          <w:rStyle w:val="StyleUnderline"/>
          <w:highlight w:val="cyan"/>
        </w:rPr>
        <w:t>seem</w:t>
      </w:r>
      <w:r w:rsidRPr="00EB2F0D">
        <w:rPr>
          <w:rStyle w:val="StyleUnderline"/>
        </w:rPr>
        <w:t xml:space="preserve"> to be </w:t>
      </w:r>
      <w:r w:rsidRPr="00E7768E">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E7768E">
        <w:rPr>
          <w:rStyle w:val="Emphasis"/>
          <w:highlight w:val="cyan"/>
        </w:rPr>
        <w:t>stagnation</w:t>
      </w:r>
      <w:r w:rsidRPr="00EB2F0D">
        <w:rPr>
          <w:sz w:val="16"/>
        </w:rPr>
        <w:t xml:space="preserve"> – not, perhaps, unlike the Communist “threat” during the Cold War. Complacency thus seems to be a viable policy.</w:t>
      </w:r>
    </w:p>
    <w:p w14:paraId="3F143E86" w14:textId="77777777" w:rsidR="00BE6F27" w:rsidRPr="00E7768E" w:rsidRDefault="00BE6F27" w:rsidP="00BE6F27">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E7768E">
        <w:rPr>
          <w:rStyle w:val="StyleUnderline"/>
          <w:highlight w:val="cyan"/>
        </w:rPr>
        <w:t>worst-case</w:t>
      </w:r>
      <w:r w:rsidRPr="00E7768E">
        <w:rPr>
          <w:rStyle w:val="StyleUnderline"/>
        </w:rPr>
        <w:t xml:space="preserve"> scenarios</w:t>
      </w:r>
      <w:r w:rsidRPr="00E7768E">
        <w:rPr>
          <w:sz w:val="16"/>
        </w:rPr>
        <w:t xml:space="preserve">: an </w:t>
      </w:r>
      <w:r w:rsidRPr="00E7768E">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E7768E">
        <w:rPr>
          <w:rStyle w:val="StyleUnderline"/>
          <w:highlight w:val="cyan"/>
        </w:rPr>
        <w:t>is</w:t>
      </w:r>
      <w:r w:rsidRPr="00E7768E">
        <w:rPr>
          <w:sz w:val="16"/>
        </w:rPr>
        <w:t xml:space="preserve"> </w:t>
      </w:r>
      <w:r w:rsidRPr="00E7768E">
        <w:rPr>
          <w:rStyle w:val="Emphasis"/>
        </w:rPr>
        <w:t xml:space="preserve">wildly </w:t>
      </w:r>
      <w:r w:rsidRPr="00E7768E">
        <w:rPr>
          <w:rStyle w:val="Emphasis"/>
          <w:highlight w:val="cyan"/>
        </w:rPr>
        <w:t>unlikely</w:t>
      </w:r>
      <w:r w:rsidRPr="00E7768E">
        <w:rPr>
          <w:sz w:val="16"/>
        </w:rPr>
        <w:t xml:space="preserve"> that </w:t>
      </w:r>
      <w:r w:rsidRPr="00E7768E">
        <w:rPr>
          <w:rStyle w:val="StyleUnderline"/>
          <w:highlight w:val="cyan"/>
        </w:rPr>
        <w:t>China or Russia</w:t>
      </w:r>
      <w:r w:rsidRPr="00E7768E">
        <w:rPr>
          <w:rStyle w:val="StyleUnderline"/>
        </w:rPr>
        <w:t xml:space="preserve"> would </w:t>
      </w:r>
      <w:r w:rsidRPr="00E7768E">
        <w:rPr>
          <w:rStyle w:val="StyleUnderline"/>
          <w:highlight w:val="cyan"/>
        </w:rPr>
        <w:t>carry out</w:t>
      </w:r>
      <w:r w:rsidRPr="00E7768E">
        <w:rPr>
          <w:rStyle w:val="StyleUnderline"/>
        </w:rPr>
        <w:t xml:space="preserve"> such</w:t>
      </w:r>
      <w:r w:rsidRPr="00E7768E">
        <w:rPr>
          <w:sz w:val="16"/>
        </w:rPr>
        <w:t xml:space="preserve"> </w:t>
      </w:r>
      <w:r w:rsidRPr="00E7768E">
        <w:rPr>
          <w:rStyle w:val="Emphasis"/>
          <w:sz w:val="24"/>
          <w:szCs w:val="24"/>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E7768E">
        <w:rPr>
          <w:rStyle w:val="StyleUnderline"/>
          <w:highlight w:val="cyan"/>
        </w:rPr>
        <w:t>lessons</w:t>
      </w:r>
      <w:r w:rsidRPr="00E7768E">
        <w:rPr>
          <w:sz w:val="16"/>
        </w:rPr>
        <w:t xml:space="preserve"> from Putin’s comparatively minor Ukraine gambit </w:t>
      </w:r>
      <w:r w:rsidRPr="00E7768E">
        <w:rPr>
          <w:rStyle w:val="StyleUnderline"/>
          <w:highlight w:val="cyan"/>
        </w:rPr>
        <w:t>are</w:t>
      </w:r>
      <w:r w:rsidRPr="00E7768E">
        <w:rPr>
          <w:sz w:val="16"/>
          <w:highlight w:val="cyan"/>
        </w:rPr>
        <w:t xml:space="preserve"> </w:t>
      </w:r>
      <w:r w:rsidRPr="00E7768E">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r w:rsidRPr="00E7768E">
        <w:rPr>
          <w:rStyle w:val="StyleUnderline"/>
        </w:rPr>
        <w:t>landing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06AF7127" w14:textId="77777777" w:rsidR="00BE6F27" w:rsidRPr="00E7768E" w:rsidRDefault="00BE6F27" w:rsidP="00BE6F27">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E7768E">
        <w:rPr>
          <w:rStyle w:val="Emphasis"/>
          <w:highlight w:val="cyan"/>
        </w:rPr>
        <w:t>response</w:t>
      </w:r>
      <w:r w:rsidRPr="00E7768E">
        <w:rPr>
          <w:sz w:val="16"/>
        </w:rPr>
        <w:t xml:space="preserve"> in either eventuality </w:t>
      </w:r>
      <w:r w:rsidRPr="00E7768E">
        <w:rPr>
          <w:rStyle w:val="StyleUnderline"/>
          <w:highlight w:val="cyan"/>
        </w:rPr>
        <w:t>would be</w:t>
      </w:r>
      <w:r w:rsidRPr="00E7768E">
        <w:rPr>
          <w:sz w:val="16"/>
        </w:rPr>
        <w:t xml:space="preserve"> </w:t>
      </w:r>
      <w:r w:rsidRPr="00E7768E">
        <w:rPr>
          <w:rStyle w:val="StyleUnderline"/>
        </w:rPr>
        <w:t xml:space="preserve">for the United States to wage </w:t>
      </w:r>
      <w:r w:rsidRPr="00E7768E">
        <w:rPr>
          <w:rStyle w:val="StyleUnderline"/>
          <w:highlight w:val="cyan"/>
        </w:rPr>
        <w:t>a</w:t>
      </w:r>
      <w:r w:rsidRPr="00E7768E">
        <w:rPr>
          <w:rStyle w:val="StyleUnderline"/>
        </w:rPr>
        <w:t xml:space="preserve"> campaign of</w:t>
      </w:r>
      <w:r w:rsidRPr="00E7768E">
        <w:rPr>
          <w:sz w:val="16"/>
        </w:rPr>
        <w:t xml:space="preserve"> </w:t>
      </w:r>
      <w:r w:rsidRPr="00E7768E">
        <w:rPr>
          <w:rStyle w:val="Emphasis"/>
          <w:highlight w:val="cyan"/>
        </w:rPr>
        <w:t>economic and military</w:t>
      </w:r>
      <w:r w:rsidRPr="00E7768E">
        <w:rPr>
          <w:sz w:val="16"/>
        </w:rPr>
        <w:t xml:space="preserve"> (including naval) </w:t>
      </w:r>
      <w:r w:rsidRPr="00E7768E">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E7768E">
        <w:rPr>
          <w:rStyle w:val="Emphasis"/>
          <w:highlight w:val="cyan"/>
        </w:rPr>
        <w:t>does not</w:t>
      </w:r>
      <w:r w:rsidRPr="00E7768E">
        <w:rPr>
          <w:sz w:val="16"/>
          <w:highlight w:val="cyan"/>
        </w:rPr>
        <w:t xml:space="preserve"> </w:t>
      </w:r>
      <w:r w:rsidRPr="00E7768E">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E7768E">
        <w:rPr>
          <w:rStyle w:val="StyleUnderline"/>
          <w:highlight w:val="cyan"/>
        </w:rPr>
        <w:t>forces</w:t>
      </w:r>
      <w:r w:rsidRPr="00E7768E">
        <w:rPr>
          <w:sz w:val="16"/>
        </w:rPr>
        <w:t xml:space="preserve"> in place and </w:t>
      </w:r>
      <w:r w:rsidRPr="00E7768E">
        <w:rPr>
          <w:rStyle w:val="StyleUnderline"/>
          <w:highlight w:val="cyan"/>
        </w:rPr>
        <w:t>at the ready</w:t>
      </w:r>
      <w:r w:rsidRPr="00E7768E">
        <w:rPr>
          <w:sz w:val="16"/>
        </w:rPr>
        <w:t xml:space="preserve"> to deal with such improbable eventualities.</w:t>
      </w:r>
    </w:p>
    <w:p w14:paraId="139489D0" w14:textId="77777777" w:rsidR="00BE6F27" w:rsidRPr="00E7768E" w:rsidRDefault="00BE6F27" w:rsidP="00BE6F27">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toward, Russia and China is</w:t>
      </w:r>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E7768E">
        <w:rPr>
          <w:rStyle w:val="StyleUnderline"/>
          <w:highlight w:val="cyan"/>
        </w:rPr>
        <w:t>Neither</w:t>
      </w:r>
      <w:r w:rsidRPr="00E7768E">
        <w:rPr>
          <w:sz w:val="16"/>
          <w:highlight w:val="cyan"/>
        </w:rPr>
        <w:t xml:space="preserve"> </w:t>
      </w:r>
      <w:r w:rsidRPr="00E7768E">
        <w:rPr>
          <w:rStyle w:val="Emphasis"/>
          <w:highlight w:val="cyan"/>
        </w:rPr>
        <w:t>Russia nor China</w:t>
      </w:r>
      <w:r w:rsidRPr="00E7768E">
        <w:rPr>
          <w:sz w:val="16"/>
        </w:rPr>
        <w:t xml:space="preserve"> today </w:t>
      </w:r>
      <w:r w:rsidRPr="00E7768E">
        <w:rPr>
          <w:rStyle w:val="StyleUnderline"/>
          <w:highlight w:val="cyan"/>
        </w:rPr>
        <w:t>sport</w:t>
      </w:r>
      <w:r w:rsidRPr="00E7768E">
        <w:rPr>
          <w:rStyle w:val="StyleUnderline"/>
        </w:rPr>
        <w:t>s such</w:t>
      </w:r>
      <w:r w:rsidRPr="00E7768E">
        <w:rPr>
          <w:sz w:val="16"/>
        </w:rPr>
        <w:t xml:space="preserve"> </w:t>
      </w:r>
      <w:r w:rsidRPr="00E7768E">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E7768E">
        <w:rPr>
          <w:rStyle w:val="StyleUnderline"/>
          <w:highlight w:val="cyan"/>
        </w:rPr>
        <w:t>U</w:t>
      </w:r>
      <w:r w:rsidRPr="00E7768E">
        <w:rPr>
          <w:rStyle w:val="StyleUnderline"/>
        </w:rPr>
        <w:t xml:space="preserve">nited </w:t>
      </w:r>
      <w:r w:rsidRPr="00E7768E">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E7768E">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E7768E">
        <w:rPr>
          <w:rStyle w:val="StyleUnderline"/>
          <w:highlight w:val="cyan"/>
        </w:rPr>
        <w:t>an</w:t>
      </w:r>
      <w:r w:rsidRPr="00E7768E">
        <w:rPr>
          <w:sz w:val="16"/>
        </w:rPr>
        <w:t xml:space="preserve"> </w:t>
      </w:r>
      <w:r w:rsidRPr="00E7768E">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E7768E">
        <w:rPr>
          <w:rStyle w:val="StyleUnderline"/>
          <w:highlight w:val="cyan"/>
        </w:rPr>
        <w:t>and</w:t>
      </w:r>
      <w:r w:rsidRPr="00E7768E">
        <w:rPr>
          <w:sz w:val="16"/>
        </w:rPr>
        <w:t xml:space="preserve"> often </w:t>
      </w:r>
      <w:r w:rsidRPr="00E7768E">
        <w:rPr>
          <w:rStyle w:val="Emphasis"/>
          <w:highlight w:val="cyan"/>
        </w:rPr>
        <w:t>hysterical</w:t>
      </w:r>
      <w:r w:rsidRPr="00E7768E">
        <w:rPr>
          <w:sz w:val="16"/>
          <w:highlight w:val="cyan"/>
        </w:rPr>
        <w:t xml:space="preserve"> </w:t>
      </w:r>
      <w:r w:rsidRPr="00E7768E">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44779D38" w14:textId="77777777" w:rsidR="00BE6F27" w:rsidRPr="00E7768E" w:rsidRDefault="00BE6F27" w:rsidP="00BE6F27">
      <w:pPr>
        <w:rPr>
          <w:sz w:val="16"/>
          <w:szCs w:val="16"/>
        </w:rPr>
      </w:pPr>
      <w:r w:rsidRPr="00E7768E">
        <w:rPr>
          <w:sz w:val="16"/>
          <w:szCs w:val="16"/>
        </w:rPr>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3BD75113" w14:textId="77777777" w:rsidR="00BE6F27" w:rsidRPr="00E7768E" w:rsidRDefault="00BE6F27" w:rsidP="00BE6F27">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4E4E16AD" w14:textId="77777777" w:rsidR="00BE6F27" w:rsidRPr="00E7768E" w:rsidRDefault="00BE6F27" w:rsidP="00BE6F27">
      <w:pPr>
        <w:rPr>
          <w:sz w:val="16"/>
        </w:rPr>
      </w:pPr>
      <w:r w:rsidRPr="00E7768E">
        <w:rPr>
          <w:rStyle w:val="StyleUnderline"/>
        </w:rPr>
        <w:t>There is</w:t>
      </w:r>
      <w:r w:rsidRPr="00E7768E">
        <w:rPr>
          <w:sz w:val="16"/>
        </w:rPr>
        <w:t xml:space="preserve"> also </w:t>
      </w:r>
      <w:r w:rsidRPr="00E7768E">
        <w:rPr>
          <w:rStyle w:val="Emphasis"/>
          <w:highlight w:val="cyan"/>
        </w:rPr>
        <w:t>absurdity</w:t>
      </w:r>
      <w:r w:rsidRPr="00E7768E">
        <w:rPr>
          <w:sz w:val="16"/>
        </w:rPr>
        <w:t xml:space="preserve"> </w:t>
      </w:r>
      <w:r w:rsidRPr="00E7768E">
        <w:rPr>
          <w:rStyle w:val="StyleUnderline"/>
        </w:rPr>
        <w:t xml:space="preserve">in getting up tight </w:t>
      </w:r>
      <w:r w:rsidRPr="00E7768E">
        <w:rPr>
          <w:rStyle w:val="StyleUnderline"/>
          <w:highlight w:val="cyan"/>
        </w:rPr>
        <w:t>over something as</w:t>
      </w:r>
      <w:r w:rsidRPr="00E7768E">
        <w:rPr>
          <w:sz w:val="16"/>
          <w:highlight w:val="cyan"/>
        </w:rPr>
        <w:t xml:space="preserve"> </w:t>
      </w:r>
      <w:r w:rsidRPr="00E7768E">
        <w:rPr>
          <w:rStyle w:val="Emphasis"/>
          <w:sz w:val="24"/>
          <w:szCs w:val="24"/>
          <w:highlight w:val="cyan"/>
        </w:rPr>
        <w:t>vacuous as</w:t>
      </w:r>
      <w:r w:rsidRPr="00E7768E">
        <w:rPr>
          <w:rStyle w:val="Emphasis"/>
          <w:sz w:val="24"/>
          <w:szCs w:val="24"/>
        </w:rPr>
        <w:t xml:space="preserve"> the venerable “</w:t>
      </w:r>
      <w:r w:rsidRPr="00E7768E">
        <w:rPr>
          <w:rStyle w:val="Emphasis"/>
          <w:sz w:val="24"/>
          <w:szCs w:val="24"/>
          <w:highlight w:val="cyan"/>
        </w:rPr>
        <w:t>s</w:t>
      </w:r>
      <w:r w:rsidRPr="00E7768E">
        <w:rPr>
          <w:rStyle w:val="Emphasis"/>
          <w:sz w:val="24"/>
          <w:szCs w:val="24"/>
        </w:rPr>
        <w:t xml:space="preserve">phere </w:t>
      </w:r>
      <w:r w:rsidRPr="00E7768E">
        <w:rPr>
          <w:rStyle w:val="Emphasis"/>
          <w:sz w:val="24"/>
          <w:szCs w:val="24"/>
          <w:highlight w:val="cyan"/>
        </w:rPr>
        <w:t>o</w:t>
      </w:r>
      <w:r w:rsidRPr="00E7768E">
        <w:rPr>
          <w:rStyle w:val="Emphasis"/>
          <w:sz w:val="24"/>
          <w:szCs w:val="24"/>
        </w:rPr>
        <w:t xml:space="preserve">f </w:t>
      </w:r>
      <w:r w:rsidRPr="00E7768E">
        <w:rPr>
          <w:rStyle w:val="Emphasis"/>
          <w:sz w:val="24"/>
          <w:szCs w:val="24"/>
          <w:highlight w:val="cyan"/>
        </w:rPr>
        <w:t>i</w:t>
      </w:r>
      <w:r w:rsidRPr="00E7768E">
        <w:rPr>
          <w:rStyle w:val="Emphasis"/>
          <w:sz w:val="24"/>
          <w:szCs w:val="24"/>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E7768E">
        <w:rPr>
          <w:sz w:val="16"/>
          <w:highlight w:val="cyan"/>
        </w:rPr>
        <w:t>at</w:t>
      </w:r>
      <w:r w:rsidRPr="00E7768E">
        <w:rPr>
          <w:sz w:val="16"/>
        </w:rPr>
        <w:t xml:space="preserve"> best decidedly unhelpful and at worst </w:t>
      </w:r>
      <w:r w:rsidRPr="00E7768E">
        <w:rPr>
          <w:rStyle w:val="Emphasis"/>
        </w:rPr>
        <w:t xml:space="preserve">utterly </w:t>
      </w:r>
      <w:r w:rsidRPr="00E7768E">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E7768E">
        <w:rPr>
          <w:rStyle w:val="StyleUnderline"/>
          <w:highlight w:val="cyan"/>
        </w:rPr>
        <w:t>the</w:t>
      </w:r>
      <w:r w:rsidRPr="00E7768E">
        <w:rPr>
          <w:sz w:val="16"/>
          <w:highlight w:val="cyan"/>
        </w:rPr>
        <w:t xml:space="preserve"> </w:t>
      </w:r>
      <w:r w:rsidRPr="00E7768E">
        <w:rPr>
          <w:rStyle w:val="Emphasis"/>
          <w:highlight w:val="cyan"/>
        </w:rPr>
        <w:t>issue of</w:t>
      </w:r>
      <w:r w:rsidRPr="00E7768E">
        <w:rPr>
          <w:rStyle w:val="Emphasis"/>
        </w:rPr>
        <w:t xml:space="preserve"> the </w:t>
      </w:r>
      <w:r w:rsidRPr="00E7768E">
        <w:rPr>
          <w:rStyle w:val="Emphasis"/>
          <w:highlight w:val="cyan"/>
        </w:rPr>
        <w:t>degree</w:t>
      </w:r>
      <w:r w:rsidRPr="00E7768E">
        <w:rPr>
          <w:sz w:val="16"/>
        </w:rPr>
        <w:t xml:space="preserve"> </w:t>
      </w:r>
      <w:r w:rsidRPr="00E7768E">
        <w:rPr>
          <w:rStyle w:val="StyleUnderline"/>
        </w:rPr>
        <w:t xml:space="preserve">to which American “influence” </w:t>
      </w:r>
      <w:r w:rsidRPr="00E7768E">
        <w:rPr>
          <w:rStyle w:val="StyleUnderline"/>
          <w:highlight w:val="cyan"/>
        </w:rPr>
        <w:t>could</w:t>
      </w:r>
      <w:r w:rsidRPr="00E7768E">
        <w:rPr>
          <w:rStyle w:val="StyleUnderline"/>
        </w:rPr>
        <w:t xml:space="preserve"> be said to</w:t>
      </w:r>
      <w:r w:rsidRPr="00E7768E">
        <w:rPr>
          <w:sz w:val="16"/>
        </w:rPr>
        <w:t xml:space="preserve"> </w:t>
      </w:r>
      <w:r w:rsidRPr="00E7768E">
        <w:rPr>
          <w:rStyle w:val="Emphasis"/>
        </w:rPr>
        <w:t>“</w:t>
      </w:r>
      <w:r w:rsidRPr="00E7768E">
        <w:rPr>
          <w:rStyle w:val="Emphasis"/>
          <w:highlight w:val="cyan"/>
        </w:rPr>
        <w:t>dominate</w:t>
      </w:r>
      <w:r w:rsidRPr="00E7768E">
        <w:rPr>
          <w:rStyle w:val="Emphasis"/>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E7768E">
        <w:rPr>
          <w:rStyle w:val="StyleUnderline"/>
          <w:highlight w:val="cyan"/>
        </w:rPr>
        <w:t>it</w:t>
      </w:r>
      <w:r w:rsidRPr="00E7768E">
        <w:rPr>
          <w:sz w:val="16"/>
          <w:highlight w:val="cyan"/>
        </w:rPr>
        <w:t xml:space="preserve"> </w:t>
      </w:r>
      <w:r w:rsidRPr="00E7768E">
        <w:rPr>
          <w:rStyle w:val="Emphasis"/>
          <w:sz w:val="24"/>
          <w:szCs w:val="24"/>
          <w:highlight w:val="cyan"/>
        </w:rPr>
        <w:t>doesn’t</w:t>
      </w:r>
      <w:r w:rsidRPr="00E7768E">
        <w:rPr>
          <w:rStyle w:val="Emphasis"/>
          <w:sz w:val="24"/>
          <w:szCs w:val="24"/>
        </w:rPr>
        <w:t xml:space="preserve"> bloody well </w:t>
      </w:r>
      <w:r w:rsidRPr="00E7768E">
        <w:rPr>
          <w:rStyle w:val="Emphasis"/>
          <w:sz w:val="24"/>
          <w:szCs w:val="24"/>
          <w:highlight w:val="cyan"/>
        </w:rPr>
        <w:t>matter</w:t>
      </w:r>
      <w:r w:rsidRPr="00E7768E">
        <w:rPr>
          <w:sz w:val="16"/>
        </w:rPr>
        <w:t xml:space="preserve"> whether China or Russia has, or seems to have, a “sphere of influence” someplace or other.</w:t>
      </w:r>
    </w:p>
    <w:p w14:paraId="24C8BD58" w14:textId="77777777" w:rsidR="00BE6F27" w:rsidRPr="00E7768E" w:rsidRDefault="00BE6F27" w:rsidP="00BE6F27">
      <w:pPr>
        <w:rPr>
          <w:sz w:val="16"/>
        </w:rPr>
      </w:pPr>
      <w:r w:rsidRPr="00E7768E">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4414B249" w14:textId="77777777" w:rsidR="00BE6F27" w:rsidRPr="00E7768E" w:rsidRDefault="00BE6F27" w:rsidP="00BE6F27">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E7768E">
        <w:rPr>
          <w:rStyle w:val="StyleUnderline"/>
          <w:highlight w:val="cyan"/>
        </w:rPr>
        <w:t>if</w:t>
      </w:r>
      <w:r w:rsidRPr="00E7768E">
        <w:rPr>
          <w:rStyle w:val="StyleUnderline"/>
        </w:rPr>
        <w:t xml:space="preserve"> we are entering an era in which</w:t>
      </w:r>
      <w:r w:rsidRPr="00E7768E">
        <w:rPr>
          <w:sz w:val="16"/>
        </w:rPr>
        <w:t xml:space="preserve"> </w:t>
      </w:r>
      <w:r w:rsidRPr="00E7768E">
        <w:rPr>
          <w:rStyle w:val="Emphasis"/>
          <w:highlight w:val="cyan"/>
        </w:rPr>
        <w:t xml:space="preserve">economic </w:t>
      </w:r>
      <w:r w:rsidRPr="00E7768E">
        <w:rPr>
          <w:rStyle w:val="Emphasis"/>
        </w:rPr>
        <w:t>motivation</w:t>
      </w:r>
      <w:r w:rsidRPr="00E7768E">
        <w:rPr>
          <w:rStyle w:val="Emphasis"/>
          <w:highlight w:val="cyan"/>
        </w:rPr>
        <w:t>s</w:t>
      </w:r>
      <w:r w:rsidRPr="00E7768E">
        <w:rPr>
          <w:sz w:val="16"/>
        </w:rPr>
        <w:t xml:space="preserve"> </w:t>
      </w:r>
      <w:r w:rsidRPr="00E7768E">
        <w:rPr>
          <w:rStyle w:val="StyleUnderline"/>
          <w:highlight w:val="cyan"/>
        </w:rPr>
        <w:t>became</w:t>
      </w:r>
      <w:r w:rsidRPr="00E7768E">
        <w:rPr>
          <w:sz w:val="16"/>
          <w:highlight w:val="cyan"/>
        </w:rPr>
        <w:t xml:space="preserve"> </w:t>
      </w:r>
      <w:r w:rsidRPr="00E7768E">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E7768E">
        <w:rPr>
          <w:rStyle w:val="Emphasis"/>
          <w:highlight w:val="cyan"/>
        </w:rPr>
        <w:t>influence”</w:t>
      </w:r>
      <w:r w:rsidRPr="00E7768E">
        <w:rPr>
          <w:sz w:val="16"/>
          <w:highlight w:val="cyan"/>
        </w:rPr>
        <w:t xml:space="preserve"> </w:t>
      </w:r>
      <w:r w:rsidRPr="00E7768E">
        <w:rPr>
          <w:rStyle w:val="StyleUnderline"/>
          <w:highlight w:val="cyan"/>
        </w:rPr>
        <w:t>would be</w:t>
      </w:r>
      <w:r w:rsidRPr="00E7768E">
        <w:rPr>
          <w:rStyle w:val="StyleUnderline"/>
        </w:rPr>
        <w:t xml:space="preserve">come </w:t>
      </w:r>
      <w:r w:rsidRPr="00E7768E">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bookmarkEnd w:id="0"/>
    <w:p w14:paraId="1809E6DD" w14:textId="77777777" w:rsidR="00BE6F27" w:rsidRPr="001A2F63" w:rsidRDefault="00BE6F27" w:rsidP="00BE6F27"/>
    <w:p w14:paraId="4EEA7B42" w14:textId="77777777" w:rsidR="00BE6F27" w:rsidRDefault="00BE6F27" w:rsidP="00BE6F27">
      <w:pPr>
        <w:pStyle w:val="Heading2"/>
      </w:pPr>
      <w:r>
        <w:t>Democracy ADV</w:t>
      </w:r>
    </w:p>
    <w:p w14:paraId="14877E0D" w14:textId="77777777" w:rsidR="00BE6F27" w:rsidRDefault="00BE6F27" w:rsidP="00BE6F27">
      <w:pPr>
        <w:pStyle w:val="Heading3"/>
      </w:pPr>
      <w:r>
        <w:t>Democracy---1NC</w:t>
      </w:r>
    </w:p>
    <w:p w14:paraId="2CFB81DB" w14:textId="77777777" w:rsidR="00BE6F27" w:rsidRDefault="00BE6F27" w:rsidP="00BE6F27">
      <w:pPr>
        <w:pStyle w:val="Heading4"/>
      </w:pPr>
      <w:r>
        <w:t xml:space="preserve">Plan does not take the courts out of antitrust---they still are responsible for </w:t>
      </w:r>
      <w:r>
        <w:rPr>
          <w:u w:val="single"/>
        </w:rPr>
        <w:t>lawsuits</w:t>
      </w:r>
      <w:r>
        <w:t xml:space="preserve"> and determining </w:t>
      </w:r>
      <w:r>
        <w:rPr>
          <w:u w:val="single"/>
        </w:rPr>
        <w:t>violations</w:t>
      </w:r>
      <w:r>
        <w:t xml:space="preserve">. </w:t>
      </w:r>
    </w:p>
    <w:p w14:paraId="13B8BB76" w14:textId="5230D58B" w:rsidR="00BE6F27" w:rsidRDefault="00BE6F27" w:rsidP="00BE6F27">
      <w:pPr>
        <w:pStyle w:val="Heading4"/>
      </w:pPr>
      <w:r>
        <w:t xml:space="preserve">Independence is </w:t>
      </w:r>
      <w:r w:rsidRPr="00E071E1">
        <w:rPr>
          <w:u w:val="single"/>
        </w:rPr>
        <w:t>thumped</w:t>
      </w:r>
      <w:r>
        <w:t>---</w:t>
      </w:r>
      <w:r w:rsidRPr="00E071E1">
        <w:rPr>
          <w:u w:val="single"/>
        </w:rPr>
        <w:t>current</w:t>
      </w:r>
      <w:r>
        <w:t xml:space="preserve"> court balance AND </w:t>
      </w:r>
      <w:r w:rsidRPr="00E071E1">
        <w:rPr>
          <w:u w:val="single"/>
        </w:rPr>
        <w:t>previous</w:t>
      </w:r>
      <w:r>
        <w:t xml:space="preserve"> cases.</w:t>
      </w:r>
    </w:p>
    <w:p w14:paraId="367D0692" w14:textId="7571D70B" w:rsidR="00BE6F27" w:rsidRDefault="00BE6F27" w:rsidP="00BE6F27"/>
    <w:p w14:paraId="449B108E" w14:textId="4303F8DD" w:rsidR="00BE6F27" w:rsidRDefault="00BE6F27" w:rsidP="00BE6F27">
      <w:pPr>
        <w:pStyle w:val="Heading1"/>
      </w:pPr>
      <w:bookmarkStart w:id="1" w:name="_Hlk82870551"/>
      <w:r>
        <w:t>2NC</w:t>
      </w:r>
    </w:p>
    <w:p w14:paraId="0BD6FFBD" w14:textId="77777777" w:rsidR="00BE6F27" w:rsidRDefault="00BE6F27" w:rsidP="00BE6F27">
      <w:pPr>
        <w:pStyle w:val="Heading2"/>
      </w:pPr>
      <w:r>
        <w:t>Regneg CP</w:t>
      </w:r>
    </w:p>
    <w:p w14:paraId="521DBB91" w14:textId="77777777" w:rsidR="00BE6F27" w:rsidRDefault="00BE6F27" w:rsidP="00BE6F27">
      <w:pPr>
        <w:pStyle w:val="Heading3"/>
      </w:pPr>
      <w:r>
        <w:t>Solvency---2NC</w:t>
      </w:r>
    </w:p>
    <w:p w14:paraId="0B21055D" w14:textId="6300DF54" w:rsidR="00BE6F27" w:rsidRDefault="00BE6F27" w:rsidP="00BE6F27">
      <w:pPr>
        <w:pStyle w:val="Heading3"/>
      </w:pPr>
      <w:r>
        <w:t>AT: Antitrust Key---2NC</w:t>
      </w:r>
    </w:p>
    <w:p w14:paraId="0CD77DB5" w14:textId="77777777" w:rsidR="00BE6F27" w:rsidRPr="001612F5" w:rsidRDefault="00BE6F27" w:rsidP="00BE6F27">
      <w:pPr>
        <w:pStyle w:val="Heading4"/>
      </w:pPr>
      <w:r>
        <w:rPr>
          <w:u w:val="single"/>
        </w:rPr>
        <w:t>Every</w:t>
      </w:r>
      <w:r>
        <w:t xml:space="preserve"> stakeholder will </w:t>
      </w:r>
      <w:r>
        <w:rPr>
          <w:u w:val="single"/>
        </w:rPr>
        <w:t>agree</w:t>
      </w:r>
      <w:r>
        <w:t xml:space="preserve"> AND it produces the </w:t>
      </w:r>
      <w:r>
        <w:rPr>
          <w:u w:val="single"/>
        </w:rPr>
        <w:t>most effective</w:t>
      </w:r>
      <w:r>
        <w:t xml:space="preserve"> antitrust reform </w:t>
      </w:r>
    </w:p>
    <w:p w14:paraId="41FE2FB8" w14:textId="77777777" w:rsidR="00BE6F27" w:rsidRDefault="00BE6F27" w:rsidP="00BE6F27">
      <w:r>
        <w:t xml:space="preserve">Ira S. </w:t>
      </w:r>
      <w:r w:rsidRPr="00537F01">
        <w:rPr>
          <w:rStyle w:val="Style13ptBold"/>
        </w:rPr>
        <w:t>Rubinstein 11</w:t>
      </w:r>
      <w:r>
        <w:t>, Adjunct Professor of Law and Senior Fellow at the Information Law Institute at the New York University School of Law, JD from Yale Law School, BA in Philosophy from Clark University, “Privacy and Regulatory Innovation: Moving Beyond Voluntary Codes”, I/S: A Journal of Law and Policy for the Information Society, 6 ISJLP 355, Summer 2011, Lexis</w:t>
      </w:r>
    </w:p>
    <w:p w14:paraId="4F796AB4" w14:textId="77777777" w:rsidR="00BE6F27" w:rsidRPr="006A4253" w:rsidRDefault="00BE6F27" w:rsidP="00BE6F27">
      <w:pPr>
        <w:rPr>
          <w:sz w:val="10"/>
          <w:szCs w:val="16"/>
        </w:rPr>
      </w:pPr>
      <w:r w:rsidRPr="006A4253">
        <w:rPr>
          <w:sz w:val="10"/>
          <w:szCs w:val="16"/>
        </w:rPr>
        <w:t>B. Negotiated Rulemaking and Online Behavioral Advertising</w:t>
      </w:r>
    </w:p>
    <w:p w14:paraId="7FFF5274" w14:textId="77777777" w:rsidR="00BE6F27" w:rsidRPr="00D23D8F" w:rsidRDefault="00BE6F27" w:rsidP="00BE6F27">
      <w:pPr>
        <w:rPr>
          <w:sz w:val="16"/>
        </w:rPr>
      </w:pPr>
      <w:r w:rsidRPr="00D23D8F">
        <w:rPr>
          <w:sz w:val="16"/>
        </w:rPr>
        <w:t xml:space="preserve">Should the FTC engage in negotiated rulemaking when issuing rules governing the online collection of personal information? Before considering the potential advantages of this approach, </w:t>
      </w:r>
      <w:r w:rsidRPr="00344598">
        <w:rPr>
          <w:rStyle w:val="StyleUnderline"/>
        </w:rPr>
        <w:t xml:space="preserve">a brief </w:t>
      </w:r>
      <w:r w:rsidRPr="008520F5">
        <w:rPr>
          <w:rStyle w:val="StyleUnderline"/>
          <w:highlight w:val="cyan"/>
        </w:rPr>
        <w:t>discussion of</w:t>
      </w:r>
      <w:r w:rsidRPr="00344598">
        <w:rPr>
          <w:rStyle w:val="StyleUnderline"/>
        </w:rPr>
        <w:t xml:space="preserve"> the </w:t>
      </w:r>
      <w:r w:rsidRPr="008520F5">
        <w:rPr>
          <w:rStyle w:val="Emphasis"/>
          <w:highlight w:val="cyan"/>
        </w:rPr>
        <w:t>FTC</w:t>
      </w:r>
      <w:r w:rsidRPr="00344598">
        <w:rPr>
          <w:rStyle w:val="StyleUnderline"/>
        </w:rPr>
        <w:t xml:space="preserve">'s </w:t>
      </w:r>
      <w:r w:rsidRPr="008520F5">
        <w:rPr>
          <w:rStyle w:val="StyleUnderline"/>
          <w:highlight w:val="cyan"/>
        </w:rPr>
        <w:t>rulemaking</w:t>
      </w:r>
      <w:r w:rsidRPr="00344598">
        <w:rPr>
          <w:rStyle w:val="StyleUnderline"/>
        </w:rPr>
        <w:t xml:space="preserve"> authority </w:t>
      </w:r>
      <w:r w:rsidRPr="008520F5">
        <w:rPr>
          <w:rStyle w:val="StyleUnderline"/>
          <w:highlight w:val="cyan"/>
        </w:rPr>
        <w:t>is needed</w:t>
      </w:r>
      <w:r w:rsidRPr="00D23D8F">
        <w:rPr>
          <w:sz w:val="16"/>
        </w:rPr>
        <w:t xml:space="preserve">, given that </w:t>
      </w:r>
      <w:r w:rsidRPr="00344598">
        <w:rPr>
          <w:rStyle w:val="StyleUnderline"/>
        </w:rPr>
        <w:t>it stems from</w:t>
      </w:r>
      <w:r w:rsidRPr="00D23D8F">
        <w:rPr>
          <w:sz w:val="16"/>
        </w:rPr>
        <w:t xml:space="preserve"> two quite different sources. The first is </w:t>
      </w:r>
      <w:r w:rsidRPr="00344598">
        <w:rPr>
          <w:rStyle w:val="StyleUnderline"/>
        </w:rPr>
        <w:t>Section 18 of the FTC Act, under which the Commission has</w:t>
      </w:r>
      <w:r w:rsidRPr="00D23D8F">
        <w:rPr>
          <w:sz w:val="16"/>
        </w:rPr>
        <w:t xml:space="preserve"> limited </w:t>
      </w:r>
      <w:r w:rsidRPr="00344598">
        <w:rPr>
          <w:rStyle w:val="StyleUnderline"/>
        </w:rPr>
        <w:t>authority to prescribe rules defining "unfair</w:t>
      </w:r>
      <w:r w:rsidRPr="00D23D8F">
        <w:rPr>
          <w:sz w:val="16"/>
        </w:rPr>
        <w:t xml:space="preserve"> or deceptive </w:t>
      </w:r>
      <w:r w:rsidRPr="00344598">
        <w:rPr>
          <w:rStyle w:val="StyleUnderline"/>
        </w:rPr>
        <w:t>acts or practices</w:t>
      </w:r>
      <w:r w:rsidRPr="00D23D8F">
        <w:rPr>
          <w:sz w:val="16"/>
        </w:rPr>
        <w:t xml:space="preserve"> in or  [*411]  </w:t>
      </w:r>
      <w:r w:rsidRPr="00344598">
        <w:rPr>
          <w:rStyle w:val="StyleUnderline"/>
        </w:rPr>
        <w:t>affecting commerce</w:t>
      </w:r>
      <w:r w:rsidRPr="00D23D8F">
        <w:rPr>
          <w:sz w:val="16"/>
        </w:rPr>
        <w:t>." The second would be a new privacy law authorizing the FTC to issue implementing regulations.</w:t>
      </w:r>
    </w:p>
    <w:p w14:paraId="010B2EE5" w14:textId="77777777" w:rsidR="00BE6F27" w:rsidRPr="00D23D8F" w:rsidRDefault="00BE6F27" w:rsidP="00BE6F27">
      <w:pPr>
        <w:rPr>
          <w:sz w:val="16"/>
        </w:rPr>
      </w:pPr>
      <w:r w:rsidRPr="00D23D8F">
        <w:rPr>
          <w:sz w:val="16"/>
        </w:rPr>
        <w:t>Before commencing rulemaking under Section 18, the Commission must jump over the high hurdles set by Congress in 1980 in response to perceived abuses of the agency's rulemaking authority. These requirements include advance rulemaking notice to Congress and the public, public hearings at which interested parties have limited rights of cross-examination, and a statement of basis and purpose addressing both the prevalence of the acts or practices specified by the rule and its economic effect.</w:t>
      </w:r>
    </w:p>
    <w:p w14:paraId="2512B952" w14:textId="77777777" w:rsidR="00BE6F27" w:rsidRPr="00D23D8F" w:rsidRDefault="00BE6F27" w:rsidP="00BE6F27">
      <w:pPr>
        <w:rPr>
          <w:sz w:val="16"/>
        </w:rPr>
      </w:pPr>
      <w:r w:rsidRPr="00D23D8F">
        <w:rPr>
          <w:sz w:val="16"/>
        </w:rPr>
        <w:t xml:space="preserve">On the other hand, when Congress grants the FTC rulemaking authority to address a more narrowly focused problem under a specific statute, </w:t>
      </w:r>
      <w:r w:rsidRPr="00344598">
        <w:rPr>
          <w:rStyle w:val="StyleUnderline"/>
        </w:rPr>
        <w:t xml:space="preserve">the </w:t>
      </w:r>
      <w:r w:rsidRPr="008520F5">
        <w:rPr>
          <w:rStyle w:val="StyleUnderline"/>
          <w:highlight w:val="cyan"/>
        </w:rPr>
        <w:t>Commission may</w:t>
      </w:r>
      <w:r w:rsidRPr="00344598">
        <w:rPr>
          <w:rStyle w:val="StyleUnderline"/>
        </w:rPr>
        <w:t xml:space="preserve">, at its discretion, </w:t>
      </w:r>
      <w:r w:rsidRPr="008520F5">
        <w:rPr>
          <w:rStyle w:val="StyleUnderline"/>
          <w:highlight w:val="cyan"/>
        </w:rPr>
        <w:t>rely on</w:t>
      </w:r>
      <w:r w:rsidRPr="00344598">
        <w:rPr>
          <w:rStyle w:val="StyleUnderline"/>
        </w:rPr>
        <w:t xml:space="preserve"> the </w:t>
      </w:r>
      <w:r w:rsidRPr="008520F5">
        <w:rPr>
          <w:rStyle w:val="Emphasis"/>
          <w:highlight w:val="cyan"/>
        </w:rPr>
        <w:t>notice and comment</w:t>
      </w:r>
      <w:r w:rsidRPr="00344598">
        <w:rPr>
          <w:rStyle w:val="StyleUnderline"/>
        </w:rPr>
        <w:t xml:space="preserve"> rulemaking</w:t>
      </w:r>
      <w:r w:rsidRPr="00D23D8F">
        <w:rPr>
          <w:sz w:val="16"/>
        </w:rPr>
        <w:t xml:space="preserve"> procedures followed by most federal agencies </w:t>
      </w:r>
      <w:r w:rsidRPr="008520F5">
        <w:rPr>
          <w:rStyle w:val="Emphasis"/>
          <w:highlight w:val="cyan"/>
        </w:rPr>
        <w:t>or</w:t>
      </w:r>
      <w:r w:rsidRPr="00D23D8F">
        <w:rPr>
          <w:sz w:val="16"/>
        </w:rPr>
        <w:t xml:space="preserve"> on </w:t>
      </w:r>
      <w:r w:rsidRPr="008520F5">
        <w:rPr>
          <w:rStyle w:val="Emphasis"/>
          <w:highlight w:val="cyan"/>
        </w:rPr>
        <w:t>negotiated rulemaking</w:t>
      </w:r>
      <w:r w:rsidRPr="00D23D8F">
        <w:rPr>
          <w:sz w:val="16"/>
        </w:rPr>
        <w:t xml:space="preserve">. In the past, the Commission has followed APA procedures in issuing rules regulating children's privacy, financial privacy, and the standards for commercial  [*412]  email marketing. But </w:t>
      </w:r>
      <w:r w:rsidRPr="00344598">
        <w:rPr>
          <w:rStyle w:val="Emphasis"/>
        </w:rPr>
        <w:t>nothing prevents it</w:t>
      </w:r>
      <w:r w:rsidRPr="00344598">
        <w:rPr>
          <w:rStyle w:val="StyleUnderline"/>
        </w:rPr>
        <w:t xml:space="preserve"> from initiating a negotiated rulemaking</w:t>
      </w:r>
      <w:r w:rsidRPr="00D23D8F">
        <w:rPr>
          <w:sz w:val="16"/>
        </w:rPr>
        <w:t xml:space="preserve"> in the future if it were to modify an existing rule under COPPA, GLBA or CAN-SPAM; or, in the alternative, if Congress were to enact new, substantive privacy legislation and the statute specifically authorized the Commission to engage in APA rulemaking.</w:t>
      </w:r>
    </w:p>
    <w:p w14:paraId="5A5C461F" w14:textId="77777777" w:rsidR="00BE6F27" w:rsidRPr="00D23D8F" w:rsidRDefault="00BE6F27" w:rsidP="00BE6F27">
      <w:pPr>
        <w:rPr>
          <w:sz w:val="16"/>
        </w:rPr>
      </w:pPr>
      <w:r w:rsidRPr="00D23D8F">
        <w:rPr>
          <w:sz w:val="16"/>
        </w:rPr>
        <w:t>With these preliminaries taken care of, if Congress passes a bill along the lines suggested by Rep. Boucher, the FTC should rely on negotiated rulemaking to address the privacy concerns raised by behavioral targeting. The Boucher draft already includes a safe harbor provision in Section 3(e), which exempts advertising networks that track online behavior from having to obtain explicit, opt-in consent provided that they allow consumers to view and modify, or opt out of entirely, the profile maintained about them for advertising purposes, and directs the FTC to promulgate a rule implementing this provision. As discussed previously, negotiated rulemaking is most beneficial when the underlying rule requires information sharing between the regulators, the regulated industry, and other affected parties, and when the parties believe they have something to gain from working together and achieving a compromise. Arguably, these conditions would be met if the FTC formed a negotiated rulemaking committee to tackle a safe harbor rule addressing behavioral targeting.</w:t>
      </w:r>
    </w:p>
    <w:p w14:paraId="20FAF59B" w14:textId="77777777" w:rsidR="00BE6F27" w:rsidRPr="00D23D8F" w:rsidRDefault="00BE6F27" w:rsidP="00BE6F27">
      <w:pPr>
        <w:rPr>
          <w:sz w:val="16"/>
        </w:rPr>
      </w:pPr>
      <w:r w:rsidRPr="00D23D8F">
        <w:rPr>
          <w:sz w:val="16"/>
        </w:rPr>
        <w:t xml:space="preserve">A </w:t>
      </w:r>
      <w:r w:rsidRPr="008520F5">
        <w:rPr>
          <w:rStyle w:val="StyleUnderline"/>
          <w:highlight w:val="cyan"/>
        </w:rPr>
        <w:t>negotiated rulemaking</w:t>
      </w:r>
      <w:r w:rsidRPr="00D23D8F">
        <w:rPr>
          <w:sz w:val="16"/>
        </w:rPr>
        <w:t xml:space="preserve"> for behavioral targeting </w:t>
      </w:r>
      <w:r w:rsidRPr="008520F5">
        <w:rPr>
          <w:rStyle w:val="StyleUnderline"/>
          <w:highlight w:val="cyan"/>
        </w:rPr>
        <w:t>may strike</w:t>
      </w:r>
      <w:r w:rsidRPr="00344598">
        <w:rPr>
          <w:rStyle w:val="StyleUnderline"/>
        </w:rPr>
        <w:t xml:space="preserve"> the reader </w:t>
      </w:r>
      <w:r w:rsidRPr="008520F5">
        <w:rPr>
          <w:rStyle w:val="StyleUnderline"/>
          <w:highlight w:val="cyan"/>
        </w:rPr>
        <w:t xml:space="preserve">as </w:t>
      </w:r>
      <w:r w:rsidRPr="008520F5">
        <w:rPr>
          <w:rStyle w:val="Emphasis"/>
          <w:highlight w:val="cyan"/>
        </w:rPr>
        <w:t>quixotic</w:t>
      </w:r>
      <w:r w:rsidRPr="008520F5">
        <w:rPr>
          <w:rStyle w:val="StyleUnderline"/>
          <w:highlight w:val="cyan"/>
        </w:rPr>
        <w:t xml:space="preserve">. After all, industry's </w:t>
      </w:r>
      <w:r w:rsidRPr="008520F5">
        <w:rPr>
          <w:rStyle w:val="Emphasis"/>
          <w:highlight w:val="cyan"/>
        </w:rPr>
        <w:t>bottom line</w:t>
      </w:r>
      <w:r w:rsidRPr="00D23D8F">
        <w:rPr>
          <w:sz w:val="16"/>
        </w:rPr>
        <w:t xml:space="preserve"> is to maintain the free flow of information including personal data needed for ad targeting, which in turn increases advertising revenues. </w:t>
      </w:r>
      <w:r w:rsidRPr="00344598">
        <w:rPr>
          <w:rStyle w:val="StyleUnderline"/>
        </w:rPr>
        <w:t>Hence, it strongly favors an opt-out regime</w:t>
      </w:r>
      <w:r w:rsidRPr="00D23D8F">
        <w:rPr>
          <w:sz w:val="16"/>
        </w:rPr>
        <w:t xml:space="preserve"> backed by accountability measures such as compliance reviews conducted by trade associations. Advocates, on the other hand, seek more meaningful protection from intrusive profiling. Hence, they demand legislative solutions based on opt-in choice, a broader definition of PII, very short data retention periods, and external audits. These differences are deep-seated and perhaps ideological, and thus not easily overcome. </w:t>
      </w:r>
      <w:r w:rsidRPr="008520F5">
        <w:rPr>
          <w:rStyle w:val="Emphasis"/>
          <w:highlight w:val="cyan"/>
        </w:rPr>
        <w:t>Yet</w:t>
      </w:r>
      <w:r w:rsidRPr="008520F5">
        <w:rPr>
          <w:rStyle w:val="StyleUnderline"/>
          <w:highlight w:val="cyan"/>
        </w:rPr>
        <w:t xml:space="preserve"> there is </w:t>
      </w:r>
      <w:r w:rsidRPr="008520F5">
        <w:rPr>
          <w:rStyle w:val="Emphasis"/>
          <w:highlight w:val="cyan"/>
        </w:rPr>
        <w:t>reason to believe</w:t>
      </w:r>
      <w:r w:rsidRPr="00344598">
        <w:rPr>
          <w:rStyle w:val="StyleUnderline"/>
        </w:rPr>
        <w:t xml:space="preserve"> that </w:t>
      </w:r>
      <w:r w:rsidRPr="009862F3">
        <w:rPr>
          <w:rStyle w:val="Emphasis"/>
          <w:highlight w:val="cyan"/>
        </w:rPr>
        <w:t>all</w:t>
      </w:r>
      <w:r w:rsidRPr="00344598">
        <w:rPr>
          <w:rStyle w:val="StyleUnderline"/>
        </w:rPr>
        <w:t xml:space="preserve"> of the </w:t>
      </w:r>
      <w:r w:rsidRPr="009862F3">
        <w:rPr>
          <w:rStyle w:val="StyleUnderline"/>
          <w:highlight w:val="cyan"/>
        </w:rPr>
        <w:t>affected parties</w:t>
      </w:r>
      <w:r w:rsidRPr="00344598">
        <w:rPr>
          <w:rStyle w:val="StyleUnderline"/>
        </w:rPr>
        <w:t xml:space="preserve">-the </w:t>
      </w:r>
      <w:r w:rsidRPr="008520F5">
        <w:rPr>
          <w:rStyle w:val="Emphasis"/>
          <w:highlight w:val="cyan"/>
        </w:rPr>
        <w:t>regulated industry</w:t>
      </w:r>
      <w:r w:rsidRPr="00344598">
        <w:rPr>
          <w:rStyle w:val="StyleUnderline"/>
        </w:rPr>
        <w:t>, the</w:t>
      </w:r>
      <w:r w:rsidRPr="00D23D8F">
        <w:rPr>
          <w:sz w:val="16"/>
        </w:rPr>
        <w:t xml:space="preserve">  [*413]  </w:t>
      </w:r>
      <w:r w:rsidRPr="008520F5">
        <w:rPr>
          <w:rStyle w:val="Emphasis"/>
          <w:highlight w:val="cyan"/>
        </w:rPr>
        <w:t>advocates</w:t>
      </w:r>
      <w:r w:rsidRPr="008520F5">
        <w:rPr>
          <w:rStyle w:val="StyleUnderline"/>
          <w:highlight w:val="cyan"/>
        </w:rPr>
        <w:t xml:space="preserve"> representing</w:t>
      </w:r>
      <w:r w:rsidRPr="00344598">
        <w:rPr>
          <w:rStyle w:val="StyleUnderline"/>
        </w:rPr>
        <w:t xml:space="preserve"> the </w:t>
      </w:r>
      <w:r w:rsidRPr="008520F5">
        <w:rPr>
          <w:rStyle w:val="StyleUnderline"/>
          <w:highlight w:val="cyan"/>
        </w:rPr>
        <w:t>public interest, and</w:t>
      </w:r>
      <w:r w:rsidRPr="00344598">
        <w:rPr>
          <w:rStyle w:val="StyleUnderline"/>
        </w:rPr>
        <w:t xml:space="preserve"> the </w:t>
      </w:r>
      <w:r w:rsidRPr="008520F5">
        <w:rPr>
          <w:rStyle w:val="Emphasis"/>
          <w:highlight w:val="cyan"/>
        </w:rPr>
        <w:t>regulators</w:t>
      </w:r>
      <w:r w:rsidRPr="008520F5">
        <w:rPr>
          <w:rStyle w:val="StyleUnderline"/>
          <w:highlight w:val="cyan"/>
        </w:rPr>
        <w:t>-m</w:t>
      </w:r>
      <w:r w:rsidRPr="009862F3">
        <w:rPr>
          <w:rStyle w:val="StyleUnderline"/>
          <w:highlight w:val="cyan"/>
        </w:rPr>
        <w:t xml:space="preserve">ight be </w:t>
      </w:r>
      <w:r w:rsidRPr="009862F3">
        <w:rPr>
          <w:rStyle w:val="Emphasis"/>
          <w:highlight w:val="cyan"/>
        </w:rPr>
        <w:t>highly motivated</w:t>
      </w:r>
      <w:r w:rsidRPr="00344598">
        <w:rPr>
          <w:rStyle w:val="StyleUnderline"/>
        </w:rPr>
        <w:t xml:space="preserve"> to engage in face-to-face negotiations </w:t>
      </w:r>
      <w:r w:rsidRPr="009862F3">
        <w:rPr>
          <w:rStyle w:val="StyleUnderline"/>
          <w:highlight w:val="cyan"/>
        </w:rPr>
        <w:t>and</w:t>
      </w:r>
      <w:r w:rsidRPr="00344598">
        <w:rPr>
          <w:rStyle w:val="StyleUnderline"/>
        </w:rPr>
        <w:t xml:space="preserve"> would </w:t>
      </w:r>
      <w:r w:rsidRPr="009862F3">
        <w:rPr>
          <w:rStyle w:val="Emphasis"/>
          <w:highlight w:val="cyan"/>
        </w:rPr>
        <w:t>benefit</w:t>
      </w:r>
      <w:r w:rsidRPr="00344598">
        <w:rPr>
          <w:rStyle w:val="StyleUnderline"/>
        </w:rPr>
        <w:t xml:space="preserve"> from the </w:t>
      </w:r>
      <w:r w:rsidRPr="00344598">
        <w:rPr>
          <w:rStyle w:val="Emphasis"/>
        </w:rPr>
        <w:t>information sharing</w:t>
      </w:r>
      <w:r w:rsidRPr="00344598">
        <w:rPr>
          <w:rStyle w:val="StyleUnderline"/>
        </w:rPr>
        <w:t xml:space="preserve"> that inevitably occurs in this setting</w:t>
      </w:r>
      <w:r w:rsidRPr="00D23D8F">
        <w:rPr>
          <w:sz w:val="16"/>
        </w:rPr>
        <w:t>.</w:t>
      </w:r>
    </w:p>
    <w:p w14:paraId="56AD117A" w14:textId="77777777" w:rsidR="00BE6F27" w:rsidRPr="00D23D8F" w:rsidRDefault="00BE6F27" w:rsidP="00BE6F27">
      <w:pPr>
        <w:rPr>
          <w:sz w:val="16"/>
        </w:rPr>
      </w:pPr>
      <w:r w:rsidRPr="00D23D8F">
        <w:rPr>
          <w:sz w:val="16"/>
        </w:rPr>
        <w:t xml:space="preserve">As to motivation, </w:t>
      </w:r>
      <w:r w:rsidRPr="008520F5">
        <w:rPr>
          <w:rStyle w:val="StyleUnderline"/>
          <w:highlight w:val="cyan"/>
        </w:rPr>
        <w:t>industry should</w:t>
      </w:r>
      <w:r w:rsidRPr="008520F5">
        <w:rPr>
          <w:rStyle w:val="StyleUnderline"/>
        </w:rPr>
        <w:t xml:space="preserve"> first </w:t>
      </w:r>
      <w:r w:rsidRPr="008520F5">
        <w:rPr>
          <w:rStyle w:val="StyleUnderline"/>
          <w:highlight w:val="cyan"/>
        </w:rPr>
        <w:t>recognize</w:t>
      </w:r>
      <w:r w:rsidRPr="008520F5">
        <w:rPr>
          <w:rStyle w:val="StyleUnderline"/>
        </w:rPr>
        <w:t xml:space="preserve"> that if </w:t>
      </w:r>
      <w:r w:rsidRPr="008520F5">
        <w:rPr>
          <w:rStyle w:val="StyleUnderline"/>
          <w:highlight w:val="cyan"/>
        </w:rPr>
        <w:t>Congress</w:t>
      </w:r>
      <w:r w:rsidRPr="008520F5">
        <w:rPr>
          <w:rStyle w:val="StyleUnderline"/>
        </w:rPr>
        <w:t xml:space="preserve"> enacts a new privacy law, it </w:t>
      </w:r>
      <w:r w:rsidRPr="008520F5">
        <w:rPr>
          <w:rStyle w:val="StyleUnderline"/>
          <w:highlight w:val="cyan"/>
        </w:rPr>
        <w:t xml:space="preserve">is </w:t>
      </w:r>
      <w:r w:rsidRPr="008520F5">
        <w:rPr>
          <w:rStyle w:val="Emphasis"/>
          <w:highlight w:val="cyan"/>
        </w:rPr>
        <w:t>very likely</w:t>
      </w:r>
      <w:r w:rsidRPr="008520F5">
        <w:rPr>
          <w:rStyle w:val="StyleUnderline"/>
          <w:highlight w:val="cyan"/>
        </w:rPr>
        <w:t xml:space="preserve"> to regulate</w:t>
      </w:r>
      <w:r w:rsidRPr="008520F5">
        <w:rPr>
          <w:rStyle w:val="StyleUnderline"/>
        </w:rPr>
        <w:t xml:space="preserve"> behavioral targeting</w:t>
      </w:r>
      <w:r w:rsidRPr="00D23D8F">
        <w:rPr>
          <w:sz w:val="16"/>
        </w:rPr>
        <w:t xml:space="preserve">, while if Congress fails to act, </w:t>
      </w:r>
      <w:r w:rsidRPr="008520F5">
        <w:rPr>
          <w:rStyle w:val="StyleUnderline"/>
        </w:rPr>
        <w:t xml:space="preserve">Leibowitz and Vladeck are very likely to reject further self-regulation as inadequate and instead pursue a </w:t>
      </w:r>
      <w:r w:rsidRPr="008520F5">
        <w:rPr>
          <w:rStyle w:val="Emphasis"/>
        </w:rPr>
        <w:t>far more aggressive</w:t>
      </w:r>
      <w:r w:rsidRPr="008520F5">
        <w:rPr>
          <w:rStyle w:val="StyleUnderline"/>
        </w:rPr>
        <w:t xml:space="preserve"> enforcement strategy</w:t>
      </w:r>
      <w:r w:rsidRPr="00D23D8F">
        <w:rPr>
          <w:sz w:val="16"/>
        </w:rPr>
        <w:t xml:space="preserve"> or even a new rulemaking directed at behavioral targeting practices (assuming they determine that the FTC has sufficient rulemaking authority under Section 18). Second, </w:t>
      </w:r>
      <w:r w:rsidRPr="009862F3">
        <w:rPr>
          <w:rStyle w:val="StyleUnderline"/>
          <w:highlight w:val="cyan"/>
        </w:rPr>
        <w:t>advocates</w:t>
      </w:r>
      <w:r w:rsidRPr="00D23D8F">
        <w:rPr>
          <w:rStyle w:val="StyleUnderline"/>
        </w:rPr>
        <w:t xml:space="preserve"> should </w:t>
      </w:r>
      <w:r w:rsidRPr="009862F3">
        <w:rPr>
          <w:rStyle w:val="StyleUnderline"/>
          <w:highlight w:val="cyan"/>
        </w:rPr>
        <w:t>realize</w:t>
      </w:r>
      <w:r w:rsidRPr="00D23D8F">
        <w:rPr>
          <w:rStyle w:val="StyleUnderline"/>
        </w:rPr>
        <w:t xml:space="preserve"> that </w:t>
      </w:r>
      <w:r w:rsidRPr="009862F3">
        <w:rPr>
          <w:rStyle w:val="StyleUnderline"/>
          <w:highlight w:val="cyan"/>
        </w:rPr>
        <w:t>they face an uphill battle</w:t>
      </w:r>
      <w:r w:rsidRPr="00D23D8F">
        <w:rPr>
          <w:rStyle w:val="StyleUnderline"/>
        </w:rPr>
        <w:t xml:space="preserve"> in </w:t>
      </w:r>
      <w:r w:rsidRPr="009862F3">
        <w:rPr>
          <w:rStyle w:val="StyleUnderline"/>
          <w:highlight w:val="cyan"/>
        </w:rPr>
        <w:t xml:space="preserve">persuading </w:t>
      </w:r>
      <w:r w:rsidRPr="009862F3">
        <w:rPr>
          <w:rStyle w:val="Emphasis"/>
          <w:highlight w:val="cyan"/>
        </w:rPr>
        <w:t>Congress</w:t>
      </w:r>
      <w:r w:rsidRPr="00D23D8F">
        <w:rPr>
          <w:sz w:val="16"/>
        </w:rPr>
        <w:t xml:space="preserve"> that new privacy legislation would have no negative economic impacts on the online advertising revenues that currently subsidize free online content and services, or that a drop in these revenues won't result in higher costs for consumers. Third, </w:t>
      </w:r>
      <w:r w:rsidRPr="00D23D8F">
        <w:rPr>
          <w:rStyle w:val="StyleUnderline"/>
        </w:rPr>
        <w:t>the FTC is not yet locked into any one approach</w:t>
      </w:r>
      <w:r w:rsidRPr="00D23D8F">
        <w:rPr>
          <w:sz w:val="16"/>
        </w:rPr>
        <w:t>. To the contrary, when Leibowitz was recently asked what people should expect from the FTC's roundtable series on privacy and where the agency was headed, he answered, "I can honestly say: we don't know. Our minds are open."</w:t>
      </w:r>
    </w:p>
    <w:p w14:paraId="48844AD0" w14:textId="77777777" w:rsidR="00BE6F27" w:rsidRDefault="00BE6F27" w:rsidP="00BE6F27">
      <w:pPr>
        <w:rPr>
          <w:sz w:val="16"/>
        </w:rPr>
      </w:pPr>
      <w:r w:rsidRPr="00D23D8F">
        <w:rPr>
          <w:sz w:val="16"/>
        </w:rPr>
        <w:t xml:space="preserve">Finally, as to information sharing, the negotiated rulemaking process by its very nature encourages more credible transmission of information among the parties. To begin with, the network advertising industry undoubtedly possesses greater expertise and insight into the complex technology and evolving business models underlying OBA than either privacy advocates or FTC staff. In the past, this information has been shared or elicited mostly through one-sided communications- unilateral codes of conduct, complaints filed with the FTC, or charges and countercharges at public forums. In a  [*414]  negotiated rulemaking process, however, the logic of Coasian bargaining prevails. In other words, </w:t>
      </w:r>
      <w:r w:rsidRPr="008520F5">
        <w:rPr>
          <w:rStyle w:val="StyleUnderline"/>
          <w:highlight w:val="cyan"/>
        </w:rPr>
        <w:t>each</w:t>
      </w:r>
      <w:r w:rsidRPr="00D23D8F">
        <w:rPr>
          <w:rStyle w:val="StyleUnderline"/>
        </w:rPr>
        <w:t xml:space="preserve"> party </w:t>
      </w:r>
      <w:r w:rsidRPr="008520F5">
        <w:rPr>
          <w:rStyle w:val="StyleUnderline"/>
          <w:highlight w:val="cyan"/>
        </w:rPr>
        <w:t>seeks to "</w:t>
      </w:r>
      <w:r w:rsidRPr="008520F5">
        <w:rPr>
          <w:rStyle w:val="Emphasis"/>
          <w:highlight w:val="cyan"/>
        </w:rPr>
        <w:t>maximize</w:t>
      </w:r>
      <w:r w:rsidRPr="00D23D8F">
        <w:rPr>
          <w:rStyle w:val="StyleUnderline"/>
        </w:rPr>
        <w:t xml:space="preserve"> its share of the </w:t>
      </w:r>
      <w:r w:rsidRPr="008520F5">
        <w:rPr>
          <w:rStyle w:val="Emphasis"/>
          <w:highlight w:val="cyan"/>
        </w:rPr>
        <w:t>gains</w:t>
      </w:r>
      <w:r w:rsidRPr="00D23D8F">
        <w:rPr>
          <w:sz w:val="16"/>
        </w:rPr>
        <w:t xml:space="preserve"> produced by departure from standard requirements" </w:t>
      </w:r>
      <w:r w:rsidRPr="008520F5">
        <w:rPr>
          <w:rStyle w:val="StyleUnderline"/>
          <w:highlight w:val="cyan"/>
        </w:rPr>
        <w:t>and this requires</w:t>
      </w:r>
      <w:r w:rsidRPr="00D23D8F">
        <w:rPr>
          <w:rStyle w:val="StyleUnderline"/>
        </w:rPr>
        <w:t xml:space="preserve"> that </w:t>
      </w:r>
      <w:r w:rsidRPr="008520F5">
        <w:rPr>
          <w:rStyle w:val="StyleUnderline"/>
          <w:highlight w:val="cyan"/>
        </w:rPr>
        <w:t>parties "</w:t>
      </w:r>
      <w:r w:rsidRPr="008520F5">
        <w:rPr>
          <w:rStyle w:val="Emphasis"/>
          <w:highlight w:val="cyan"/>
        </w:rPr>
        <w:t>educate</w:t>
      </w:r>
      <w:r w:rsidRPr="00D23D8F">
        <w:rPr>
          <w:sz w:val="16"/>
        </w:rPr>
        <w:t xml:space="preserve"> each other, </w:t>
      </w:r>
      <w:r w:rsidRPr="00906893">
        <w:rPr>
          <w:rStyle w:val="Emphasis"/>
          <w:highlight w:val="cyan"/>
        </w:rPr>
        <w:t>pool knowledge</w:t>
      </w:r>
      <w:r w:rsidRPr="00906893">
        <w:rPr>
          <w:rStyle w:val="StyleUnderline"/>
          <w:highlight w:val="cyan"/>
        </w:rPr>
        <w:t xml:space="preserve">, and </w:t>
      </w:r>
      <w:r w:rsidRPr="008520F5">
        <w:rPr>
          <w:rStyle w:val="Emphasis"/>
          <w:highlight w:val="cyan"/>
        </w:rPr>
        <w:t>cooperate</w:t>
      </w:r>
      <w:r w:rsidRPr="00D23D8F">
        <w:rPr>
          <w:sz w:val="16"/>
        </w:rPr>
        <w:t xml:space="preserve"> in problem solving." In short, </w:t>
      </w:r>
      <w:r w:rsidRPr="009862F3">
        <w:rPr>
          <w:rStyle w:val="StyleUnderline"/>
          <w:highlight w:val="cyan"/>
        </w:rPr>
        <w:t>when</w:t>
      </w:r>
      <w:r w:rsidRPr="00D23D8F">
        <w:rPr>
          <w:rStyle w:val="StyleUnderline"/>
        </w:rPr>
        <w:t xml:space="preserve"> both </w:t>
      </w:r>
      <w:r w:rsidRPr="009862F3">
        <w:rPr>
          <w:rStyle w:val="StyleUnderline"/>
          <w:highlight w:val="cyan"/>
        </w:rPr>
        <w:t xml:space="preserve">sides engage in </w:t>
      </w:r>
      <w:r w:rsidRPr="009862F3">
        <w:rPr>
          <w:rStyle w:val="Emphasis"/>
          <w:highlight w:val="cyan"/>
        </w:rPr>
        <w:t>explicit bargaining</w:t>
      </w:r>
      <w:r w:rsidRPr="00D23D8F">
        <w:rPr>
          <w:rStyle w:val="StyleUnderline"/>
        </w:rPr>
        <w:t xml:space="preserve"> over priorities and tradeoffs, </w:t>
      </w:r>
      <w:r w:rsidRPr="009862F3">
        <w:rPr>
          <w:rStyle w:val="StyleUnderline"/>
          <w:highlight w:val="cyan"/>
        </w:rPr>
        <w:t>they</w:t>
      </w:r>
      <w:r w:rsidRPr="00D23D8F">
        <w:rPr>
          <w:rStyle w:val="StyleUnderline"/>
        </w:rPr>
        <w:t xml:space="preserve"> </w:t>
      </w:r>
      <w:r w:rsidRPr="008520F5">
        <w:rPr>
          <w:rStyle w:val="StyleUnderline"/>
        </w:rPr>
        <w:t xml:space="preserve">are far more likely to </w:t>
      </w:r>
      <w:r w:rsidRPr="008520F5">
        <w:rPr>
          <w:rStyle w:val="Emphasis"/>
          <w:sz w:val="24"/>
          <w:szCs w:val="26"/>
          <w:highlight w:val="cyan"/>
        </w:rPr>
        <w:t>achieve</w:t>
      </w:r>
      <w:r w:rsidRPr="008520F5">
        <w:rPr>
          <w:rStyle w:val="Emphasis"/>
          <w:sz w:val="24"/>
          <w:szCs w:val="26"/>
        </w:rPr>
        <w:t xml:space="preserve"> a </w:t>
      </w:r>
      <w:r w:rsidRPr="008520F5">
        <w:rPr>
          <w:rStyle w:val="Emphasis"/>
          <w:sz w:val="24"/>
          <w:szCs w:val="26"/>
          <w:highlight w:val="cyan"/>
        </w:rPr>
        <w:t xml:space="preserve">satisfactory </w:t>
      </w:r>
      <w:r w:rsidRPr="00906893">
        <w:rPr>
          <w:rStyle w:val="Emphasis"/>
          <w:sz w:val="24"/>
          <w:szCs w:val="26"/>
          <w:highlight w:val="cyan"/>
        </w:rPr>
        <w:t>compromise</w:t>
      </w:r>
      <w:r w:rsidRPr="00906893">
        <w:rPr>
          <w:rStyle w:val="StyleUnderline"/>
          <w:sz w:val="24"/>
          <w:szCs w:val="26"/>
          <w:highlight w:val="cyan"/>
        </w:rPr>
        <w:t xml:space="preserve"> </w:t>
      </w:r>
      <w:r w:rsidRPr="00906893">
        <w:rPr>
          <w:rStyle w:val="StyleUnderline"/>
          <w:highlight w:val="cyan"/>
        </w:rPr>
        <w:t>than</w:t>
      </w:r>
      <w:r w:rsidRPr="00D23D8F">
        <w:rPr>
          <w:rStyle w:val="StyleUnderline"/>
        </w:rPr>
        <w:t xml:space="preserve"> by relying on the </w:t>
      </w:r>
      <w:r w:rsidRPr="00906893">
        <w:rPr>
          <w:rStyle w:val="Emphasis"/>
          <w:highlight w:val="cyan"/>
        </w:rPr>
        <w:t>indirect</w:t>
      </w:r>
      <w:r w:rsidRPr="00906893">
        <w:rPr>
          <w:rStyle w:val="StyleUnderline"/>
          <w:highlight w:val="cyan"/>
        </w:rPr>
        <w:t xml:space="preserve"> </w:t>
      </w:r>
      <w:r w:rsidRPr="00906893">
        <w:rPr>
          <w:rStyle w:val="Emphasis"/>
          <w:highlight w:val="cyan"/>
        </w:rPr>
        <w:t>comm</w:t>
      </w:r>
      <w:r w:rsidRPr="00D23D8F">
        <w:rPr>
          <w:rStyle w:val="StyleUnderline"/>
        </w:rPr>
        <w:t>unication</w:t>
      </w:r>
      <w:r w:rsidRPr="00906893">
        <w:rPr>
          <w:rStyle w:val="Emphasis"/>
          <w:highlight w:val="cyan"/>
        </w:rPr>
        <w:t>s</w:t>
      </w:r>
      <w:r w:rsidRPr="00906893">
        <w:rPr>
          <w:rStyle w:val="StyleUnderline"/>
          <w:highlight w:val="cyan"/>
        </w:rPr>
        <w:t xml:space="preserve"> that characterize</w:t>
      </w:r>
      <w:r w:rsidRPr="00D23D8F">
        <w:rPr>
          <w:rStyle w:val="StyleUnderline"/>
        </w:rPr>
        <w:t xml:space="preserve"> conventional </w:t>
      </w:r>
      <w:r w:rsidRPr="00906893">
        <w:rPr>
          <w:rStyle w:val="Emphasis"/>
          <w:highlight w:val="cyan"/>
        </w:rPr>
        <w:t>notice and comment</w:t>
      </w:r>
      <w:r w:rsidRPr="00D23D8F">
        <w:rPr>
          <w:rStyle w:val="StyleUnderline"/>
        </w:rPr>
        <w:t xml:space="preserve"> rulemaking</w:t>
      </w:r>
      <w:r w:rsidRPr="00D23D8F">
        <w:rPr>
          <w:sz w:val="16"/>
        </w:rPr>
        <w:t>.</w:t>
      </w:r>
    </w:p>
    <w:p w14:paraId="1636F112" w14:textId="77777777" w:rsidR="00BE6F27" w:rsidRDefault="00BE6F27" w:rsidP="00BE6F27">
      <w:pPr>
        <w:pStyle w:val="Heading3"/>
      </w:pPr>
      <w:r>
        <w:t>AT: Regs Fail---2NC</w:t>
      </w:r>
    </w:p>
    <w:p w14:paraId="54CAFB68" w14:textId="77777777" w:rsidR="00BE6F27" w:rsidRPr="00035B5C" w:rsidRDefault="00BE6F27" w:rsidP="00BE6F27">
      <w:pPr>
        <w:pStyle w:val="Heading4"/>
      </w:pPr>
      <w:r>
        <w:t xml:space="preserve">Negotiated rulemaking makes antitrust prohibitions effective---the </w:t>
      </w:r>
      <w:r>
        <w:rPr>
          <w:u w:val="single"/>
        </w:rPr>
        <w:t>plan</w:t>
      </w:r>
      <w:r>
        <w:t xml:space="preserve"> will be </w:t>
      </w:r>
      <w:r>
        <w:rPr>
          <w:u w:val="single"/>
        </w:rPr>
        <w:t>gutted</w:t>
      </w:r>
      <w:r>
        <w:t xml:space="preserve"> by </w:t>
      </w:r>
      <w:r>
        <w:rPr>
          <w:u w:val="single"/>
        </w:rPr>
        <w:t>info asymmetries</w:t>
      </w:r>
      <w:r>
        <w:t xml:space="preserve"> and lack of </w:t>
      </w:r>
      <w:r>
        <w:rPr>
          <w:u w:val="single"/>
        </w:rPr>
        <w:t>agency expertise</w:t>
      </w:r>
    </w:p>
    <w:p w14:paraId="0A1BA3A5" w14:textId="77777777" w:rsidR="00BE6F27" w:rsidRDefault="00BE6F27" w:rsidP="00BE6F27">
      <w:r>
        <w:t xml:space="preserve">Dr. Rory Van </w:t>
      </w:r>
      <w:r w:rsidRPr="00111E09">
        <w:rPr>
          <w:rStyle w:val="Style13ptBold"/>
        </w:rPr>
        <w:t>Loo 20</w:t>
      </w:r>
      <w:r>
        <w:t>, PhD from Yale University, JD from Harvard Law School, Associate Professor of Law at Boston University and Affiliated Fellow at the Yale Law School Information Society Project, “In Defense of Breakups: Administering a "Radical" Remedy”, Cornell Law Review, 105 Cornell L. Rev. 1955, November 2020, Lexis</w:t>
      </w:r>
    </w:p>
    <w:p w14:paraId="6161A2C4" w14:textId="77777777" w:rsidR="00BE6F27" w:rsidRPr="00035B5C" w:rsidRDefault="00BE6F27" w:rsidP="00BE6F27">
      <w:pPr>
        <w:rPr>
          <w:sz w:val="16"/>
        </w:rPr>
      </w:pPr>
      <w:r w:rsidRPr="00035B5C">
        <w:rPr>
          <w:rStyle w:val="Emphasis"/>
          <w:highlight w:val="cyan"/>
        </w:rPr>
        <w:t>Regulatory scholarship</w:t>
      </w:r>
      <w:r w:rsidRPr="00035B5C">
        <w:rPr>
          <w:rStyle w:val="StyleUnderline"/>
          <w:highlight w:val="cyan"/>
        </w:rPr>
        <w:t xml:space="preserve"> can</w:t>
      </w:r>
      <w:r w:rsidRPr="00111E09">
        <w:rPr>
          <w:sz w:val="16"/>
        </w:rPr>
        <w:t xml:space="preserve"> also </w:t>
      </w:r>
      <w:r w:rsidRPr="00035B5C">
        <w:rPr>
          <w:rStyle w:val="Emphasis"/>
          <w:highlight w:val="cyan"/>
        </w:rPr>
        <w:t>improve</w:t>
      </w:r>
      <w:r w:rsidRPr="00C71B5C">
        <w:rPr>
          <w:rStyle w:val="StyleUnderline"/>
        </w:rPr>
        <w:t xml:space="preserve"> the </w:t>
      </w:r>
      <w:r w:rsidRPr="00035B5C">
        <w:rPr>
          <w:rStyle w:val="Emphasis"/>
          <w:highlight w:val="cyan"/>
        </w:rPr>
        <w:t>antitrust</w:t>
      </w:r>
      <w:r w:rsidRPr="00C71B5C">
        <w:rPr>
          <w:rStyle w:val="StyleUnderline"/>
        </w:rPr>
        <w:t xml:space="preserve"> conceptualization of breakups. </w:t>
      </w:r>
      <w:r w:rsidRPr="00035B5C">
        <w:rPr>
          <w:rStyle w:val="StyleUnderline"/>
          <w:highlight w:val="cyan"/>
        </w:rPr>
        <w:t>Antitrust</w:t>
      </w:r>
      <w:r w:rsidRPr="00C71B5C">
        <w:rPr>
          <w:rStyle w:val="StyleUnderline"/>
        </w:rPr>
        <w:t xml:space="preserve"> scholars </w:t>
      </w:r>
      <w:r w:rsidRPr="00035B5C">
        <w:rPr>
          <w:rStyle w:val="StyleUnderline"/>
          <w:highlight w:val="cyan"/>
        </w:rPr>
        <w:t>focus</w:t>
      </w:r>
      <w:r w:rsidRPr="00035B5C">
        <w:rPr>
          <w:rStyle w:val="StyleUnderline"/>
        </w:rPr>
        <w:t xml:space="preserve"> far </w:t>
      </w:r>
      <w:r w:rsidRPr="00035B5C">
        <w:rPr>
          <w:rStyle w:val="StyleUnderline"/>
          <w:highlight w:val="cyan"/>
        </w:rPr>
        <w:t>more on</w:t>
      </w:r>
      <w:r w:rsidRPr="00C71B5C">
        <w:rPr>
          <w:rStyle w:val="StyleUnderline"/>
        </w:rPr>
        <w:t xml:space="preserve"> ex post </w:t>
      </w:r>
      <w:r w:rsidRPr="00035B5C">
        <w:rPr>
          <w:rStyle w:val="Emphasis"/>
          <w:highlight w:val="cyan"/>
        </w:rPr>
        <w:t>enforcement</w:t>
      </w:r>
      <w:r w:rsidRPr="00C71B5C">
        <w:rPr>
          <w:rStyle w:val="StyleUnderline"/>
        </w:rPr>
        <w:t xml:space="preserve"> actions and </w:t>
      </w:r>
      <w:r w:rsidRPr="00C71B5C">
        <w:rPr>
          <w:rStyle w:val="Emphasis"/>
        </w:rPr>
        <w:t>legal cases</w:t>
      </w:r>
      <w:r w:rsidRPr="00C71B5C">
        <w:rPr>
          <w:rStyle w:val="StyleUnderline"/>
        </w:rPr>
        <w:t xml:space="preserve">, </w:t>
      </w:r>
      <w:r w:rsidRPr="00035B5C">
        <w:rPr>
          <w:rStyle w:val="StyleUnderline"/>
          <w:highlight w:val="cyan"/>
        </w:rPr>
        <w:t>whereas scholars</w:t>
      </w:r>
      <w:r w:rsidRPr="00C71B5C">
        <w:rPr>
          <w:rStyle w:val="StyleUnderline"/>
        </w:rPr>
        <w:t xml:space="preserve"> in environmental law and other regulatory fields extensively </w:t>
      </w:r>
      <w:r w:rsidRPr="00035B5C">
        <w:rPr>
          <w:rStyle w:val="StyleUnderline"/>
          <w:highlight w:val="cyan"/>
        </w:rPr>
        <w:t>analyze</w:t>
      </w:r>
      <w:r w:rsidRPr="00C71B5C">
        <w:rPr>
          <w:rStyle w:val="StyleUnderline"/>
        </w:rPr>
        <w:t xml:space="preserve"> the monitoring of firms and </w:t>
      </w:r>
      <w:r w:rsidRPr="00035B5C">
        <w:rPr>
          <w:rStyle w:val="Emphasis"/>
          <w:highlight w:val="cyan"/>
        </w:rPr>
        <w:t>design</w:t>
      </w:r>
      <w:r w:rsidRPr="00035B5C">
        <w:rPr>
          <w:rStyle w:val="StyleUnderline"/>
          <w:highlight w:val="cyan"/>
        </w:rPr>
        <w:t xml:space="preserve"> of</w:t>
      </w:r>
      <w:r w:rsidRPr="00C71B5C">
        <w:rPr>
          <w:rStyle w:val="StyleUnderline"/>
        </w:rPr>
        <w:t xml:space="preserve"> </w:t>
      </w:r>
      <w:r w:rsidRPr="00035B5C">
        <w:rPr>
          <w:rStyle w:val="StyleUnderline"/>
        </w:rPr>
        <w:t xml:space="preserve">regulatory </w:t>
      </w:r>
      <w:r w:rsidRPr="00035B5C">
        <w:rPr>
          <w:rStyle w:val="Emphasis"/>
          <w:highlight w:val="cyan"/>
        </w:rPr>
        <w:t>processes</w:t>
      </w:r>
      <w:r w:rsidRPr="00C71B5C">
        <w:rPr>
          <w:rStyle w:val="StyleUnderline"/>
        </w:rPr>
        <w:t xml:space="preserve">. In particular, the literature in those other fields is in dialogue with a prominent strand of research, associated with administrative </w:t>
      </w:r>
      <w:r w:rsidRPr="00035B5C">
        <w:rPr>
          <w:rStyle w:val="StyleUnderline"/>
        </w:rPr>
        <w:t xml:space="preserve">law, arguing for </w:t>
      </w:r>
      <w:r w:rsidRPr="00035B5C">
        <w:rPr>
          <w:rStyle w:val="Emphasis"/>
        </w:rPr>
        <w:t>collaborative governance</w:t>
      </w:r>
      <w:r w:rsidRPr="00035B5C">
        <w:rPr>
          <w:sz w:val="16"/>
        </w:rPr>
        <w:t>.</w:t>
      </w:r>
    </w:p>
    <w:p w14:paraId="79AE3163" w14:textId="77777777" w:rsidR="00BE6F27" w:rsidRPr="00111E09" w:rsidRDefault="00BE6F27" w:rsidP="00BE6F27">
      <w:pPr>
        <w:rPr>
          <w:sz w:val="16"/>
        </w:rPr>
      </w:pPr>
      <w:r w:rsidRPr="00035B5C">
        <w:rPr>
          <w:rStyle w:val="StyleUnderline"/>
        </w:rPr>
        <w:t>Approaching</w:t>
      </w:r>
      <w:r w:rsidRPr="00035B5C">
        <w:rPr>
          <w:sz w:val="16"/>
        </w:rPr>
        <w:t xml:space="preserve"> breakup </w:t>
      </w:r>
      <w:r w:rsidRPr="00035B5C">
        <w:rPr>
          <w:rStyle w:val="Emphasis"/>
        </w:rPr>
        <w:t>admin</w:t>
      </w:r>
      <w:r w:rsidRPr="00035B5C">
        <w:rPr>
          <w:rStyle w:val="StyleUnderline"/>
        </w:rPr>
        <w:t>istration</w:t>
      </w:r>
      <w:r w:rsidRPr="00C71B5C">
        <w:rPr>
          <w:rStyle w:val="StyleUnderline"/>
        </w:rPr>
        <w:t xml:space="preserve"> </w:t>
      </w:r>
      <w:r w:rsidRPr="00035B5C">
        <w:rPr>
          <w:rStyle w:val="Emphasis"/>
          <w:highlight w:val="cyan"/>
        </w:rPr>
        <w:t>less</w:t>
      </w:r>
      <w:r w:rsidRPr="00035B5C">
        <w:rPr>
          <w:rStyle w:val="StyleUnderline"/>
        </w:rPr>
        <w:t xml:space="preserve"> as</w:t>
      </w:r>
      <w:r w:rsidRPr="00C71B5C">
        <w:rPr>
          <w:rStyle w:val="StyleUnderline"/>
        </w:rPr>
        <w:t xml:space="preserve"> an </w:t>
      </w:r>
      <w:r w:rsidRPr="00035B5C">
        <w:rPr>
          <w:rStyle w:val="Emphasis"/>
          <w:highlight w:val="cyan"/>
        </w:rPr>
        <w:t>adversarial</w:t>
      </w:r>
      <w:r w:rsidRPr="00C71B5C">
        <w:rPr>
          <w:rStyle w:val="StyleUnderline"/>
        </w:rPr>
        <w:t xml:space="preserve"> law enforcement procedure and more as </w:t>
      </w:r>
      <w:r w:rsidRPr="00485F48">
        <w:rPr>
          <w:rStyle w:val="Emphasis"/>
        </w:rPr>
        <w:t xml:space="preserve">collaborative </w:t>
      </w:r>
      <w:r w:rsidRPr="00035B5C">
        <w:rPr>
          <w:rStyle w:val="Emphasis"/>
          <w:highlight w:val="cyan"/>
        </w:rPr>
        <w:t>governance</w:t>
      </w:r>
      <w:r w:rsidRPr="00906893">
        <w:rPr>
          <w:rStyle w:val="StyleUnderline"/>
        </w:rPr>
        <w:t xml:space="preserve"> could</w:t>
      </w:r>
      <w:r w:rsidRPr="00C71B5C">
        <w:rPr>
          <w:rStyle w:val="StyleUnderline"/>
        </w:rPr>
        <w:t xml:space="preserve"> </w:t>
      </w:r>
      <w:r w:rsidRPr="00035B5C">
        <w:rPr>
          <w:rStyle w:val="Emphasis"/>
          <w:highlight w:val="cyan"/>
        </w:rPr>
        <w:t>streamline</w:t>
      </w:r>
      <w:r w:rsidRPr="00035B5C">
        <w:rPr>
          <w:rStyle w:val="StyleUnderline"/>
        </w:rPr>
        <w:t xml:space="preserve"> the process</w:t>
      </w:r>
      <w:r w:rsidRPr="00C71B5C">
        <w:rPr>
          <w:rStyle w:val="StyleUnderline"/>
        </w:rPr>
        <w:t xml:space="preserve">, </w:t>
      </w:r>
      <w:r w:rsidRPr="00035B5C">
        <w:rPr>
          <w:rStyle w:val="StyleUnderline"/>
          <w:highlight w:val="cyan"/>
        </w:rPr>
        <w:t>which</w:t>
      </w:r>
      <w:r w:rsidRPr="00C71B5C">
        <w:rPr>
          <w:rStyle w:val="StyleUnderline"/>
        </w:rPr>
        <w:t xml:space="preserve"> would </w:t>
      </w:r>
      <w:r w:rsidRPr="00035B5C">
        <w:rPr>
          <w:rStyle w:val="StyleUnderline"/>
          <w:highlight w:val="cyan"/>
        </w:rPr>
        <w:t>speak to</w:t>
      </w:r>
      <w:r w:rsidRPr="00C71B5C">
        <w:rPr>
          <w:rStyle w:val="StyleUnderline"/>
        </w:rPr>
        <w:t xml:space="preserve"> one of the biggest critiques of breakups: </w:t>
      </w:r>
      <w:r w:rsidRPr="00035B5C">
        <w:rPr>
          <w:rStyle w:val="Emphasis"/>
          <w:highlight w:val="cyan"/>
        </w:rPr>
        <w:t>delay</w:t>
      </w:r>
      <w:r w:rsidRPr="00111E09">
        <w:rPr>
          <w:sz w:val="16"/>
        </w:rPr>
        <w:t xml:space="preserve">. Also, </w:t>
      </w:r>
      <w:r w:rsidRPr="00C71B5C">
        <w:rPr>
          <w:rStyle w:val="StyleUnderline"/>
        </w:rPr>
        <w:t xml:space="preserve">collaborative </w:t>
      </w:r>
      <w:r w:rsidRPr="00035B5C">
        <w:rPr>
          <w:rStyle w:val="StyleUnderline"/>
          <w:highlight w:val="cyan"/>
        </w:rPr>
        <w:t>governance</w:t>
      </w:r>
      <w:r w:rsidRPr="00C71B5C">
        <w:rPr>
          <w:rStyle w:val="StyleUnderline"/>
        </w:rPr>
        <w:t xml:space="preserve"> aims to </w:t>
      </w:r>
      <w:r w:rsidRPr="00035B5C">
        <w:rPr>
          <w:rStyle w:val="Emphasis"/>
          <w:highlight w:val="cyan"/>
        </w:rPr>
        <w:t>leverage business</w:t>
      </w:r>
      <w:r w:rsidRPr="00C71B5C">
        <w:rPr>
          <w:rStyle w:val="Emphasis"/>
        </w:rPr>
        <w:t xml:space="preserve"> sector </w:t>
      </w:r>
      <w:r w:rsidRPr="00035B5C">
        <w:rPr>
          <w:rStyle w:val="Emphasis"/>
          <w:highlight w:val="cyan"/>
        </w:rPr>
        <w:t>expertise</w:t>
      </w:r>
      <w:r w:rsidRPr="00035B5C">
        <w:rPr>
          <w:rStyle w:val="StyleUnderline"/>
          <w:highlight w:val="cyan"/>
        </w:rPr>
        <w:t xml:space="preserve"> to compensate for</w:t>
      </w:r>
      <w:r w:rsidRPr="00C71B5C">
        <w:rPr>
          <w:rStyle w:val="StyleUnderline"/>
        </w:rPr>
        <w:t xml:space="preserve"> </w:t>
      </w:r>
      <w:r w:rsidRPr="00C71B5C">
        <w:rPr>
          <w:rStyle w:val="Emphasis"/>
        </w:rPr>
        <w:t xml:space="preserve">administrative </w:t>
      </w:r>
      <w:r w:rsidRPr="00035B5C">
        <w:rPr>
          <w:rStyle w:val="Emphasis"/>
          <w:highlight w:val="cyan"/>
        </w:rPr>
        <w:t>agency</w:t>
      </w:r>
      <w:r w:rsidRPr="00C71B5C">
        <w:rPr>
          <w:rStyle w:val="Emphasis"/>
        </w:rPr>
        <w:t xml:space="preserve"> sophistication </w:t>
      </w:r>
      <w:r w:rsidRPr="00035B5C">
        <w:rPr>
          <w:rStyle w:val="Emphasis"/>
          <w:highlight w:val="cyan"/>
        </w:rPr>
        <w:t>shortfalls</w:t>
      </w:r>
      <w:r w:rsidRPr="00035B5C">
        <w:rPr>
          <w:rStyle w:val="StyleUnderline"/>
          <w:highlight w:val="cyan"/>
        </w:rPr>
        <w:t xml:space="preserve"> and </w:t>
      </w:r>
      <w:r w:rsidRPr="00035B5C">
        <w:rPr>
          <w:rStyle w:val="Emphasis"/>
          <w:highlight w:val="cyan"/>
        </w:rPr>
        <w:t>info</w:t>
      </w:r>
      <w:r w:rsidRPr="00C71B5C">
        <w:rPr>
          <w:rStyle w:val="Emphasis"/>
        </w:rPr>
        <w:t xml:space="preserve">rmation </w:t>
      </w:r>
      <w:r w:rsidRPr="00035B5C">
        <w:rPr>
          <w:rStyle w:val="Emphasis"/>
          <w:highlight w:val="cyan"/>
        </w:rPr>
        <w:t>asymmetries</w:t>
      </w:r>
      <w:r w:rsidRPr="00111E09">
        <w:rPr>
          <w:sz w:val="16"/>
        </w:rPr>
        <w:t>. Most concretely, this would mean not only leveraging the monopoly's resources, but also involving independent third-party M&amp;A consultants. Thus, by drawing on the collaborative governance literature it becomes possible to see beyond the limitations that breakups faced decades ago and adopt a more realistic assessment of how they would work today.</w:t>
      </w:r>
    </w:p>
    <w:p w14:paraId="2AA98A4B" w14:textId="77777777" w:rsidR="00BE6F27" w:rsidRPr="00111E09" w:rsidRDefault="00BE6F27" w:rsidP="00BE6F27">
      <w:pPr>
        <w:rPr>
          <w:sz w:val="16"/>
        </w:rPr>
      </w:pPr>
      <w:r w:rsidRPr="00111E09">
        <w:rPr>
          <w:sz w:val="16"/>
        </w:rPr>
        <w:t xml:space="preserve">The implications of a more informed view of breakup administrability are far-reaching. </w:t>
      </w:r>
      <w:r w:rsidRPr="00035B5C">
        <w:rPr>
          <w:rStyle w:val="StyleUnderline"/>
          <w:highlight w:val="cyan"/>
        </w:rPr>
        <w:t xml:space="preserve">A </w:t>
      </w:r>
      <w:r w:rsidRPr="00035B5C">
        <w:rPr>
          <w:rStyle w:val="Emphasis"/>
          <w:highlight w:val="cyan"/>
        </w:rPr>
        <w:t>misguided view</w:t>
      </w:r>
      <w:r w:rsidRPr="00C71B5C">
        <w:rPr>
          <w:rStyle w:val="StyleUnderline"/>
        </w:rPr>
        <w:t xml:space="preserve"> of breakups may</w:t>
      </w:r>
      <w:r w:rsidRPr="00111E09">
        <w:rPr>
          <w:sz w:val="16"/>
        </w:rPr>
        <w:t xml:space="preserve"> help </w:t>
      </w:r>
      <w:r w:rsidRPr="00035B5C">
        <w:rPr>
          <w:rStyle w:val="StyleUnderline"/>
          <w:highlight w:val="cyan"/>
        </w:rPr>
        <w:t>explain</w:t>
      </w:r>
      <w:r w:rsidRPr="00111E09">
        <w:rPr>
          <w:sz w:val="16"/>
        </w:rPr>
        <w:t xml:space="preserve"> what many observers see as </w:t>
      </w:r>
      <w:r w:rsidRPr="00C71B5C">
        <w:rPr>
          <w:rStyle w:val="StyleUnderline"/>
        </w:rPr>
        <w:t xml:space="preserve">decades of </w:t>
      </w:r>
      <w:r w:rsidRPr="00035B5C">
        <w:rPr>
          <w:rStyle w:val="Emphasis"/>
          <w:highlight w:val="cyan"/>
        </w:rPr>
        <w:t>weak</w:t>
      </w:r>
      <w:r w:rsidRPr="00035B5C">
        <w:rPr>
          <w:rStyle w:val="Emphasis"/>
        </w:rPr>
        <w:t xml:space="preserve"> antitrust </w:t>
      </w:r>
      <w:r w:rsidRPr="00035B5C">
        <w:rPr>
          <w:rStyle w:val="Emphasis"/>
          <w:highlight w:val="cyan"/>
        </w:rPr>
        <w:t>enforcement</w:t>
      </w:r>
      <w:r w:rsidRPr="00111E09">
        <w:rPr>
          <w:sz w:val="16"/>
        </w:rPr>
        <w:t xml:space="preserve">, leading to charges that "the deck is stacked in favor of large powerful firms." Executives know that if they execute an anticompetitive merger by quickly integrating the companies, </w:t>
      </w:r>
      <w:r w:rsidRPr="00485F48">
        <w:rPr>
          <w:sz w:val="16"/>
        </w:rPr>
        <w:t xml:space="preserve">antitrust enforcers or courts will fear breaking up the resulting company. Ironically, unfounded fears of doing harm through breakups may lead to either harmful inaction or weaker remedies that are more likely to prove wasteful. If </w:t>
      </w:r>
      <w:r w:rsidRPr="00485F48">
        <w:rPr>
          <w:rStyle w:val="StyleUnderline"/>
        </w:rPr>
        <w:t xml:space="preserve">widespread and </w:t>
      </w:r>
      <w:r w:rsidRPr="00485F48">
        <w:rPr>
          <w:rStyle w:val="Emphasis"/>
        </w:rPr>
        <w:t>unfounded resistance</w:t>
      </w:r>
      <w:r w:rsidRPr="00485F48">
        <w:rPr>
          <w:rStyle w:val="StyleUnderline"/>
        </w:rPr>
        <w:t xml:space="preserve"> to </w:t>
      </w:r>
      <w:r w:rsidRPr="00485F48">
        <w:rPr>
          <w:rStyle w:val="Emphasis"/>
        </w:rPr>
        <w:t>administering</w:t>
      </w:r>
      <w:r w:rsidRPr="00485F48">
        <w:rPr>
          <w:sz w:val="16"/>
        </w:rPr>
        <w:t xml:space="preserve">  [*1961] </w:t>
      </w:r>
      <w:r w:rsidRPr="00485F48">
        <w:rPr>
          <w:rStyle w:val="StyleUnderline"/>
        </w:rPr>
        <w:t xml:space="preserve">breakups has </w:t>
      </w:r>
      <w:r w:rsidRPr="00485F48">
        <w:rPr>
          <w:rStyle w:val="Emphasis"/>
        </w:rPr>
        <w:t>contributed substantially</w:t>
      </w:r>
      <w:r w:rsidRPr="00485F48">
        <w:rPr>
          <w:rStyle w:val="StyleUnderline"/>
        </w:rPr>
        <w:t xml:space="preserve"> to the </w:t>
      </w:r>
      <w:r w:rsidRPr="00485F48">
        <w:rPr>
          <w:rStyle w:val="Emphasis"/>
        </w:rPr>
        <w:t>presence of monopolies</w:t>
      </w:r>
      <w:r w:rsidRPr="00485F48">
        <w:rPr>
          <w:sz w:val="16"/>
        </w:rPr>
        <w:t>, it has imposed considerable costs on society.</w:t>
      </w:r>
    </w:p>
    <w:p w14:paraId="452B254E" w14:textId="77777777" w:rsidR="00BE6F27" w:rsidRPr="00111E09" w:rsidRDefault="00BE6F27" w:rsidP="00BE6F27">
      <w:pPr>
        <w:rPr>
          <w:sz w:val="16"/>
        </w:rPr>
      </w:pPr>
      <w:r w:rsidRPr="00035B5C">
        <w:rPr>
          <w:rStyle w:val="StyleUnderline"/>
          <w:highlight w:val="cyan"/>
        </w:rPr>
        <w:t>Once</w:t>
      </w:r>
      <w:r w:rsidRPr="00C71B5C">
        <w:rPr>
          <w:rStyle w:val="StyleUnderline"/>
        </w:rPr>
        <w:t xml:space="preserve"> breakups are </w:t>
      </w:r>
      <w:r w:rsidRPr="00035B5C">
        <w:rPr>
          <w:rStyle w:val="StyleUnderline"/>
          <w:highlight w:val="cyan"/>
        </w:rPr>
        <w:t>understood as</w:t>
      </w:r>
      <w:r w:rsidRPr="00111E09">
        <w:rPr>
          <w:sz w:val="16"/>
        </w:rPr>
        <w:t xml:space="preserve"> a normal part of business affairs, and </w:t>
      </w:r>
      <w:r w:rsidRPr="00C71B5C">
        <w:rPr>
          <w:rStyle w:val="StyleUnderline"/>
        </w:rPr>
        <w:t xml:space="preserve">as capable of being </w:t>
      </w:r>
      <w:r w:rsidRPr="00035B5C">
        <w:rPr>
          <w:rStyle w:val="Emphasis"/>
          <w:highlight w:val="cyan"/>
        </w:rPr>
        <w:t>co-administered</w:t>
      </w:r>
      <w:r w:rsidRPr="00035B5C">
        <w:rPr>
          <w:rStyle w:val="StyleUnderline"/>
          <w:highlight w:val="cyan"/>
        </w:rPr>
        <w:t xml:space="preserve"> with</w:t>
      </w:r>
      <w:r w:rsidRPr="00C71B5C">
        <w:rPr>
          <w:rStyle w:val="StyleUnderline"/>
        </w:rPr>
        <w:t xml:space="preserve"> the </w:t>
      </w:r>
      <w:r w:rsidRPr="00035B5C">
        <w:rPr>
          <w:rStyle w:val="Emphasis"/>
          <w:highlight w:val="cyan"/>
        </w:rPr>
        <w:t>private sector</w:t>
      </w:r>
      <w:r w:rsidRPr="00C71B5C">
        <w:rPr>
          <w:rStyle w:val="StyleUnderline"/>
        </w:rPr>
        <w:t xml:space="preserve">, courts and </w:t>
      </w:r>
      <w:r w:rsidRPr="00035B5C">
        <w:rPr>
          <w:rStyle w:val="StyleUnderline"/>
          <w:highlight w:val="cyan"/>
        </w:rPr>
        <w:t xml:space="preserve">enforcers can </w:t>
      </w:r>
      <w:r w:rsidRPr="00035B5C">
        <w:rPr>
          <w:rStyle w:val="Emphasis"/>
          <w:highlight w:val="cyan"/>
        </w:rPr>
        <w:t>deploy</w:t>
      </w:r>
      <w:r w:rsidRPr="00C71B5C">
        <w:rPr>
          <w:rStyle w:val="Emphasis"/>
        </w:rPr>
        <w:t xml:space="preserve"> them </w:t>
      </w:r>
      <w:r w:rsidRPr="00035B5C">
        <w:rPr>
          <w:rStyle w:val="Emphasis"/>
          <w:highlight w:val="cyan"/>
        </w:rPr>
        <w:t>more readily</w:t>
      </w:r>
      <w:r w:rsidRPr="00035B5C">
        <w:rPr>
          <w:rStyle w:val="StyleUnderline"/>
          <w:highlight w:val="cyan"/>
        </w:rPr>
        <w:t xml:space="preserve"> as</w:t>
      </w:r>
      <w:r w:rsidRPr="00C71B5C">
        <w:rPr>
          <w:rStyle w:val="StyleUnderline"/>
        </w:rPr>
        <w:t xml:space="preserve"> an </w:t>
      </w:r>
      <w:r w:rsidRPr="00C71B5C">
        <w:rPr>
          <w:rStyle w:val="Emphasis"/>
        </w:rPr>
        <w:t xml:space="preserve">antitrust </w:t>
      </w:r>
      <w:r w:rsidRPr="00035B5C">
        <w:rPr>
          <w:rStyle w:val="Emphasis"/>
          <w:highlight w:val="cyan"/>
        </w:rPr>
        <w:t>remedy</w:t>
      </w:r>
      <w:r w:rsidRPr="00035B5C">
        <w:rPr>
          <w:rStyle w:val="StyleUnderline"/>
          <w:highlight w:val="cyan"/>
        </w:rPr>
        <w:t xml:space="preserve">. That </w:t>
      </w:r>
      <w:r w:rsidRPr="00035B5C">
        <w:rPr>
          <w:rStyle w:val="Emphasis"/>
          <w:highlight w:val="cyan"/>
        </w:rPr>
        <w:t>shift</w:t>
      </w:r>
      <w:r w:rsidRPr="00035B5C">
        <w:rPr>
          <w:rStyle w:val="StyleUnderline"/>
          <w:highlight w:val="cyan"/>
        </w:rPr>
        <w:t xml:space="preserve"> helps</w:t>
      </w:r>
      <w:r w:rsidRPr="00C71B5C">
        <w:rPr>
          <w:rStyle w:val="StyleUnderline"/>
        </w:rPr>
        <w:t xml:space="preserve"> to </w:t>
      </w:r>
      <w:r w:rsidRPr="00035B5C">
        <w:rPr>
          <w:rStyle w:val="Emphasis"/>
          <w:highlight w:val="cyan"/>
        </w:rPr>
        <w:t>solve</w:t>
      </w:r>
      <w:r w:rsidRPr="00C71B5C">
        <w:rPr>
          <w:rStyle w:val="Emphasis"/>
        </w:rPr>
        <w:t xml:space="preserve"> the antitrust problem</w:t>
      </w:r>
      <w:r w:rsidRPr="00C71B5C">
        <w:rPr>
          <w:rStyle w:val="StyleUnderline"/>
        </w:rPr>
        <w:t xml:space="preserve"> of </w:t>
      </w:r>
      <w:r w:rsidRPr="00C71B5C">
        <w:rPr>
          <w:rStyle w:val="Emphasis"/>
        </w:rPr>
        <w:t>what to do</w:t>
      </w:r>
      <w:r w:rsidRPr="00C71B5C">
        <w:rPr>
          <w:rStyle w:val="StyleUnderline"/>
        </w:rPr>
        <w:t xml:space="preserve"> </w:t>
      </w:r>
      <w:r w:rsidRPr="00035B5C">
        <w:rPr>
          <w:rStyle w:val="StyleUnderline"/>
          <w:highlight w:val="cyan"/>
        </w:rPr>
        <w:t xml:space="preserve">after </w:t>
      </w:r>
      <w:r w:rsidRPr="00035B5C">
        <w:rPr>
          <w:rStyle w:val="Emphasis"/>
          <w:highlight w:val="cyan"/>
        </w:rPr>
        <w:t>a</w:t>
      </w:r>
      <w:r w:rsidRPr="00C71B5C">
        <w:rPr>
          <w:rStyle w:val="StyleUnderline"/>
        </w:rPr>
        <w:t xml:space="preserve">n anticompetitive </w:t>
      </w:r>
      <w:r w:rsidRPr="00035B5C">
        <w:rPr>
          <w:rStyle w:val="StyleUnderline"/>
          <w:highlight w:val="cyan"/>
        </w:rPr>
        <w:t>merger</w:t>
      </w:r>
      <w:r w:rsidRPr="00C71B5C">
        <w:rPr>
          <w:rStyle w:val="StyleUnderline"/>
        </w:rPr>
        <w:t xml:space="preserve"> has occurred. But it </w:t>
      </w:r>
      <w:r w:rsidRPr="00C71B5C">
        <w:rPr>
          <w:rStyle w:val="Emphasis"/>
        </w:rPr>
        <w:t>also</w:t>
      </w:r>
      <w:r w:rsidRPr="00C71B5C">
        <w:rPr>
          <w:rStyle w:val="StyleUnderline"/>
        </w:rPr>
        <w:t xml:space="preserve"> informs debates about </w:t>
      </w:r>
      <w:r w:rsidRPr="00C71B5C">
        <w:rPr>
          <w:rStyle w:val="Emphasis"/>
        </w:rPr>
        <w:t>how to handle</w:t>
      </w:r>
      <w:r w:rsidRPr="00C71B5C">
        <w:rPr>
          <w:rStyle w:val="StyleUnderline"/>
        </w:rPr>
        <w:t xml:space="preserve"> monopolies that achieved their dominance in other ways</w:t>
      </w:r>
      <w:r w:rsidRPr="00111E09">
        <w:rPr>
          <w:sz w:val="16"/>
        </w:rPr>
        <w:t>. At the very least, the intuitive resistance to breakups needs to end. Unless and until greater evidence is produced that breakups harm society, judges should be less hesitant to approve breakups, enforcers less tentative to pursue them, and policymakers less resistant to write laws that deploy them.</w:t>
      </w:r>
    </w:p>
    <w:p w14:paraId="2342F4CF" w14:textId="77777777" w:rsidR="00BE6F27" w:rsidRPr="00111E09" w:rsidRDefault="00BE6F27" w:rsidP="00BE6F27">
      <w:pPr>
        <w:rPr>
          <w:sz w:val="4"/>
          <w:szCs w:val="10"/>
        </w:rPr>
      </w:pPr>
      <w:r w:rsidRPr="00111E09">
        <w:rPr>
          <w:sz w:val="4"/>
          <w:szCs w:val="10"/>
        </w:rPr>
        <w:t>I The Antitrust Remedy Conundrum</w:t>
      </w:r>
    </w:p>
    <w:p w14:paraId="5AB66A03" w14:textId="77777777" w:rsidR="00BE6F27" w:rsidRPr="00111E09" w:rsidRDefault="00BE6F27" w:rsidP="00BE6F27">
      <w:pPr>
        <w:rPr>
          <w:sz w:val="4"/>
          <w:szCs w:val="10"/>
        </w:rPr>
      </w:pPr>
      <w:r w:rsidRPr="00111E09">
        <w:rPr>
          <w:sz w:val="4"/>
          <w:szCs w:val="10"/>
        </w:rPr>
        <w:t>Breakups exist in a state of conceptual tension. They are often described as the preferred antitrust remedy, yet they are persistently avoided in practice. This Part outlines the underappreciated hostility to administering breakups.</w:t>
      </w:r>
    </w:p>
    <w:p w14:paraId="230DD380" w14:textId="77777777" w:rsidR="00BE6F27" w:rsidRPr="00111E09" w:rsidRDefault="00BE6F27" w:rsidP="00BE6F27">
      <w:pPr>
        <w:rPr>
          <w:sz w:val="4"/>
          <w:szCs w:val="10"/>
        </w:rPr>
      </w:pPr>
      <w:r w:rsidRPr="00111E09">
        <w:rPr>
          <w:sz w:val="4"/>
          <w:szCs w:val="10"/>
        </w:rPr>
        <w:t>A. Breakups as the Favored Remedy</w:t>
      </w:r>
    </w:p>
    <w:p w14:paraId="6477AA3E" w14:textId="77777777" w:rsidR="00BE6F27" w:rsidRPr="00111E09" w:rsidRDefault="00BE6F27" w:rsidP="00BE6F27">
      <w:pPr>
        <w:rPr>
          <w:sz w:val="4"/>
          <w:szCs w:val="10"/>
        </w:rPr>
      </w:pPr>
      <w:r w:rsidRPr="00111E09">
        <w:rPr>
          <w:sz w:val="4"/>
          <w:szCs w:val="10"/>
        </w:rPr>
        <w:t>Antitrust remedies can be classified as behavioral or structural. Behavioral remedies - sometimes called conduct remedies - seek to make the monopolist take or stop taking some action, such as providing product access to rivals or prohibiting restrictive contract clauses. In contrast, breakups are a structural remedy in which a company typically transfers assets - such as by selling a business unit or intellectual property to another company - or splits itself into two or more pieces.</w:t>
      </w:r>
    </w:p>
    <w:p w14:paraId="5DCAF712" w14:textId="77777777" w:rsidR="00BE6F27" w:rsidRPr="00111E09" w:rsidRDefault="00BE6F27" w:rsidP="00BE6F27">
      <w:pPr>
        <w:rPr>
          <w:sz w:val="4"/>
          <w:szCs w:val="10"/>
        </w:rPr>
      </w:pPr>
      <w:r w:rsidRPr="00111E09">
        <w:rPr>
          <w:sz w:val="4"/>
          <w:szCs w:val="10"/>
        </w:rPr>
        <w:t xml:space="preserve"> [*1962] The pervasive skepticism about administering breakups is overlooked in part because many judges, scholars, and antitrust authorities have asserted a preference for structural remedies over behavioral remedies. For long periods in antitrust history, courts viewed structural remedies as the best way to address anticompetitive mergers. As the Supreme Court observed over fifty years ago, "divestiture has been called the most important of antitrust remedies. It is simple, relatively easy to administer, and sure. It should always be in the forefront of a court's mind when [an anticompetitive merger] has been found." In the ensuing decades, courts have left intact that basic idea that divestiture is the "most effective[ ] of antitrust remedies."</w:t>
      </w:r>
    </w:p>
    <w:p w14:paraId="4E75529E" w14:textId="77777777" w:rsidR="00BE6F27" w:rsidRPr="00111E09" w:rsidRDefault="00BE6F27" w:rsidP="00BE6F27">
      <w:pPr>
        <w:rPr>
          <w:sz w:val="4"/>
          <w:szCs w:val="10"/>
        </w:rPr>
      </w:pPr>
      <w:r w:rsidRPr="00111E09">
        <w:rPr>
          <w:sz w:val="4"/>
          <w:szCs w:val="10"/>
        </w:rPr>
        <w:t>Antitrust enforcers are arguably the most important actors in determining remedies because of the Court's observation that "once the Government has successfully borne the considerable burden of establishing a violation of law, all doubts as to the remedy are to be resolved in its favor." The two primary federal antitrust enforcers are the Federal Trade Commission (FTC) and the Department of Justice (DOJ). In the context of merger remedies, FTC officials have cited "less oversight by the agencies" as a reason for preferring structural remedies. In a 2004 guidance document, the DOJ reiterated that it prefers structural remedies "because they are relatively clean and certain, and generally avoid costly government entanglement in the market."</w:t>
      </w:r>
    </w:p>
    <w:p w14:paraId="05EF5284" w14:textId="77777777" w:rsidR="00BE6F27" w:rsidRPr="00111E09" w:rsidRDefault="00BE6F27" w:rsidP="00BE6F27">
      <w:pPr>
        <w:rPr>
          <w:sz w:val="4"/>
          <w:szCs w:val="10"/>
        </w:rPr>
      </w:pPr>
      <w:r w:rsidRPr="00111E09">
        <w:rPr>
          <w:sz w:val="4"/>
          <w:szCs w:val="10"/>
        </w:rPr>
        <w:t>Those statements have left the impression that enforcers have retained a strong preference for structural remedies in merger review. In 2018, a federal judge considering a private lawsuit to break up a company that merged six years earlier observed that "the DOJ seeks divestiture in the vast majority of cases like this one." Putting aside for the moment the accuracy  [*1963] of that statement, the judge proceeded to reiterate the Supreme Court's characterization of antitrust law as viewing "divestiture [as] 'the remedy best suited to redress the ills of a competitive merger.'"</w:t>
      </w:r>
    </w:p>
    <w:p w14:paraId="493D40A2" w14:textId="77777777" w:rsidR="00BE6F27" w:rsidRPr="00111E09" w:rsidRDefault="00BE6F27" w:rsidP="00BE6F27">
      <w:pPr>
        <w:rPr>
          <w:sz w:val="4"/>
          <w:szCs w:val="10"/>
        </w:rPr>
      </w:pPr>
      <w:r w:rsidRPr="00111E09">
        <w:rPr>
          <w:sz w:val="4"/>
          <w:szCs w:val="10"/>
        </w:rPr>
        <w:t>For similar reasons as judges and enforcers, scholars have also often stressed the superiority of structural remedies. Structural remedies have the broadest support "in merger cases, where divestiture is the natural remedy for breaking apart what never should have been joined together in the first place." The literature emphasizes that structural remedies are "administratively considerably easier in that, once divestiture has occurred, the agency's job is largely complete."</w:t>
      </w:r>
    </w:p>
    <w:p w14:paraId="4DE566E9" w14:textId="77777777" w:rsidR="00BE6F27" w:rsidRPr="00111E09" w:rsidRDefault="00BE6F27" w:rsidP="00BE6F27">
      <w:pPr>
        <w:rPr>
          <w:sz w:val="4"/>
          <w:szCs w:val="10"/>
        </w:rPr>
      </w:pPr>
      <w:r w:rsidRPr="00111E09">
        <w:rPr>
          <w:sz w:val="4"/>
          <w:szCs w:val="10"/>
        </w:rPr>
        <w:t>More recently, Lina Khan argued that structural remedies are superior to behavioral remedies in the context of a proposal for platform separation legislation. A separation mandate would, for instance, prevent Amazon from both operating an online marketplace and selling its own goods on that platform. Khan points out that structural separation regimes have been preferred to behavioral remedies because they are "highly administrable" and require less ongoing monitoring.</w:t>
      </w:r>
    </w:p>
    <w:p w14:paraId="74A9CD3C" w14:textId="77777777" w:rsidR="00BE6F27" w:rsidRPr="00111E09" w:rsidRDefault="00BE6F27" w:rsidP="00BE6F27">
      <w:pPr>
        <w:rPr>
          <w:sz w:val="4"/>
          <w:szCs w:val="10"/>
        </w:rPr>
      </w:pPr>
      <w:r w:rsidRPr="00111E09">
        <w:rPr>
          <w:sz w:val="4"/>
          <w:szCs w:val="10"/>
        </w:rPr>
        <w:t>Thus, even as some progressive antitrust scholars have called for a "new framework for holding private power to account," in which "structural remedies are to be preferred," they engage with the issue of administering breakups, at most, in passing. In those brief discussions, they understandably echo in more modern contexts many of the same theoretical reasons why courts have long claimed to prefer structural remedies. In light of the pervasive preferences expressed for structural remedies, it is understandable why the deep-seated resistance to administering breakups has remained largely unacknowledged and unchallenged.</w:t>
      </w:r>
    </w:p>
    <w:p w14:paraId="313379C6" w14:textId="77777777" w:rsidR="00BE6F27" w:rsidRPr="00111E09" w:rsidRDefault="00BE6F27" w:rsidP="00BE6F27">
      <w:pPr>
        <w:rPr>
          <w:sz w:val="4"/>
          <w:szCs w:val="10"/>
        </w:rPr>
      </w:pPr>
      <w:r w:rsidRPr="00111E09">
        <w:rPr>
          <w:sz w:val="4"/>
          <w:szCs w:val="10"/>
        </w:rPr>
        <w:t xml:space="preserve"> [*1964] </w:t>
      </w:r>
    </w:p>
    <w:p w14:paraId="1ED367E4" w14:textId="77777777" w:rsidR="00BE6F27" w:rsidRPr="00111E09" w:rsidRDefault="00BE6F27" w:rsidP="00BE6F27">
      <w:pPr>
        <w:rPr>
          <w:sz w:val="4"/>
          <w:szCs w:val="10"/>
        </w:rPr>
      </w:pPr>
      <w:r w:rsidRPr="00111E09">
        <w:rPr>
          <w:sz w:val="4"/>
          <w:szCs w:val="10"/>
        </w:rPr>
        <w:t>B. Hostility to Administering Breakups</w:t>
      </w:r>
    </w:p>
    <w:p w14:paraId="2F4549D4" w14:textId="77777777" w:rsidR="00BE6F27" w:rsidRPr="00111E09" w:rsidRDefault="00BE6F27" w:rsidP="00BE6F27">
      <w:pPr>
        <w:rPr>
          <w:sz w:val="4"/>
          <w:szCs w:val="10"/>
        </w:rPr>
      </w:pPr>
      <w:r w:rsidRPr="00111E09">
        <w:rPr>
          <w:sz w:val="4"/>
          <w:szCs w:val="10"/>
        </w:rPr>
        <w:t>Despite the favored status of structural remedies in theory, antitrust breakups have become rare in practice. Part of the issue is that the statements of preference are relative rather than absolute - even if authorities preferred structural to behavioral remedies, they may prefer inaction to both of those remedies. Additionally, concluding that structural remedies are generally superior to behavioral remedies does not bind the government in any given case.</w:t>
      </w:r>
    </w:p>
    <w:p w14:paraId="102E261B" w14:textId="77777777" w:rsidR="00BE6F27" w:rsidRPr="00111E09" w:rsidRDefault="00BE6F27" w:rsidP="00BE6F27">
      <w:pPr>
        <w:rPr>
          <w:sz w:val="4"/>
          <w:szCs w:val="10"/>
        </w:rPr>
      </w:pPr>
      <w:r w:rsidRPr="00111E09">
        <w:rPr>
          <w:sz w:val="4"/>
          <w:szCs w:val="10"/>
        </w:rPr>
        <w:t>Another source of confusion is that in some antitrust contexts, divestitures are favored. Companies must obtain government approval for sizeable mergers, and authorities often condition approval on the sale of part of the combined business. However, those divestitures have, until recently, tended to be small - such as a handful of gas stations that would have resulted in local monopolies post-merger in specific towns. Whereas in a 1999 retrospective the highest price paid for divested assets as part of merger approval was "more than a hundred million dollars," Instagram - if Facebook was forced to divest it - would reportedly fetch a price of over a hundred billion dollars.</w:t>
      </w:r>
    </w:p>
    <w:p w14:paraId="5578965A" w14:textId="77777777" w:rsidR="00BE6F27" w:rsidRPr="00111E09" w:rsidRDefault="00BE6F27" w:rsidP="00BE6F27">
      <w:pPr>
        <w:rPr>
          <w:sz w:val="4"/>
          <w:szCs w:val="10"/>
        </w:rPr>
      </w:pPr>
      <w:r w:rsidRPr="00111E09">
        <w:rPr>
          <w:sz w:val="4"/>
          <w:szCs w:val="10"/>
        </w:rPr>
        <w:t>Even if large, pre-merger divestitures became common, they form part of a reorganization that still makes the divesting company bigger, not - as with breakups in other contexts - smaller. Accordingly, although breakups can be of any size and arguably include divestitures ordered during merger review, the term will be used herein to refer to a significant breakup of a business outside of the merger approval process.</w:t>
      </w:r>
    </w:p>
    <w:p w14:paraId="0E2CCB8C" w14:textId="77777777" w:rsidR="00BE6F27" w:rsidRPr="00111E09" w:rsidRDefault="00BE6F27" w:rsidP="00BE6F27">
      <w:pPr>
        <w:rPr>
          <w:sz w:val="4"/>
          <w:szCs w:val="10"/>
        </w:rPr>
      </w:pPr>
      <w:r w:rsidRPr="00111E09">
        <w:rPr>
          <w:sz w:val="4"/>
          <w:szCs w:val="10"/>
        </w:rPr>
        <w:t>The government has not broken up one of the country's largest firms since 1982, when it split AT&amp;T into seven telephone operating companies and a long-distance carrier. However, the intellectual case against breakups had been building long before. Since at least the mid-twentieth century, courts have been wary of breaking up a unitary company. In a landmark 1953 case, United States v. United Shoe Machinery  [*1965] Corp., the court described the government's request to dissolve a shoe manufacturer into three separate companies as "unrealistic." The court pointed out that United Shoe produced all shoes "at one plant in Beverly, with one set of jigs and tools, one foundry, one laboratory for machinery problems, one managerial staff, and one labor force. It takes no Solomon to see that this organism cannot be cut into three equal and viable parts."</w:t>
      </w:r>
    </w:p>
    <w:p w14:paraId="67896CF5" w14:textId="77777777" w:rsidR="00BE6F27" w:rsidRPr="00111E09" w:rsidRDefault="00BE6F27" w:rsidP="00BE6F27">
      <w:pPr>
        <w:rPr>
          <w:sz w:val="4"/>
          <w:szCs w:val="10"/>
        </w:rPr>
      </w:pPr>
      <w:r w:rsidRPr="00111E09">
        <w:rPr>
          <w:sz w:val="4"/>
          <w:szCs w:val="10"/>
        </w:rPr>
        <w:t>Much of the intellectual foundation of the opposition to breakups comes from the Chicago School. These scholars have theorized that it is quite difficult to know what makes a firm appeal to consumers. For instance, is Apple popular because of its patents, clever marketing, the genius of Steve Jobs, or something else? Since courts and regulators are unlikely to be able to figure such questions out, a governmental breakup would risk ruining what consumers value most about the company. Thus, regardless of how monopoly power is obtained, once it exists, a breakup risks undermining consumer welfare. These scholars have also pointed out that this risk weighs against breaking up monopolies who gained and maintained their monopoly power by offering superior products rather than through anticompetitive conduct. The law does not allow for breaking up such companies. Stated otherwise, the government wants to avoid smashing success.</w:t>
      </w:r>
    </w:p>
    <w:p w14:paraId="1E25EE90" w14:textId="77777777" w:rsidR="00BE6F27" w:rsidRPr="00111E09" w:rsidRDefault="00BE6F27" w:rsidP="00BE6F27">
      <w:pPr>
        <w:rPr>
          <w:sz w:val="4"/>
          <w:szCs w:val="10"/>
        </w:rPr>
      </w:pPr>
      <w:r w:rsidRPr="00111E09">
        <w:rPr>
          <w:sz w:val="4"/>
          <w:szCs w:val="10"/>
        </w:rPr>
        <w:t>Scholars have also long criticized the government's real-world execution of breakups. The main evidentiary foundations of their concerns are twofold. First, many critiques stress the messiness of prior breakups. One cautionary tale is of  [*1966] the 1970 dissolution of El Paso Natural Gas. After antitrust authorities obtained a judicial order to break up the company, implementation took seventeen years and three Supreme Court orders urging the parties to proceed "without delay." Observers believe that these and other incidents raise doubts about competence, as "courts' expertise lies in answering legal questions, not making [day-to-day] business decisions about questions such as pricing, product introduction, and investment in risky ventures."</w:t>
      </w:r>
    </w:p>
    <w:p w14:paraId="303DD1F2" w14:textId="77777777" w:rsidR="00BE6F27" w:rsidRPr="00111E09" w:rsidRDefault="00BE6F27" w:rsidP="00BE6F27">
      <w:pPr>
        <w:rPr>
          <w:sz w:val="4"/>
          <w:szCs w:val="10"/>
        </w:rPr>
      </w:pPr>
      <w:r w:rsidRPr="00111E09">
        <w:rPr>
          <w:sz w:val="4"/>
          <w:szCs w:val="10"/>
        </w:rPr>
        <w:t>A second foundation for skepticism of divestiture administrability comes from empirical research. Several studies of DOJ and FTC divestitures in the 1960s and 1970s found that few divestitures contributed to competition, with the earliest and most prominent of these examinations concluding that divestitures "could not be branded anything but a failure."</w:t>
      </w:r>
    </w:p>
    <w:p w14:paraId="4EABFD44" w14:textId="77777777" w:rsidR="00BE6F27" w:rsidRPr="00111E09" w:rsidRDefault="00BE6F27" w:rsidP="00BE6F27">
      <w:pPr>
        <w:rPr>
          <w:sz w:val="4"/>
          <w:szCs w:val="10"/>
        </w:rPr>
      </w:pPr>
      <w:r w:rsidRPr="00111E09">
        <w:rPr>
          <w:sz w:val="4"/>
          <w:szCs w:val="10"/>
        </w:rPr>
        <w:t>Despite an already emerging intellectual hostility to breakups, the government proceeded with breaking up AT&amp;T because it was an unusual case. The AT&amp;T monopoly was "substantially a creature of regulation and public intervention." As a result, even those opposed to government intervention in private enterprise could see a breakup of the company as consistent with their values. Moreover, the company had about ninety percent of the market for long-distance calls and owned many local telephone monopolies nationwide. Thus, if someone wanted to make a phone call to or from much of the country, the only option was AT&amp;T.</w:t>
      </w:r>
    </w:p>
    <w:p w14:paraId="371FF711" w14:textId="77777777" w:rsidR="00BE6F27" w:rsidRPr="00111E09" w:rsidRDefault="00BE6F27" w:rsidP="00BE6F27">
      <w:pPr>
        <w:rPr>
          <w:sz w:val="4"/>
          <w:szCs w:val="10"/>
        </w:rPr>
      </w:pPr>
      <w:r w:rsidRPr="00111E09">
        <w:rPr>
          <w:sz w:val="4"/>
          <w:szCs w:val="10"/>
        </w:rPr>
        <w:t>In the face of that government-created monopoly, Stanford Professor William Baxter assumed leadership of the DOJ antitrust division and sought a dissolution. At the same time, Baxter was a "Chicago school economist" who thus preferred  [*1967] minimal governmental intervention and emphasized efficiency. As he orchestrated the AT&amp;T breakup, Baxter established the principles that would help ensure that another would not happen for decades. Baxter declined to pursue breakups in a number of other cases - including IBM - and espoused a basic principle that "if 'there is no assurance that appropriate relief could be obtained,' then the government must question the value to consumers of prosecuting the antitrust case at issue." That principle, created and embraced by scholars, became akin to a "Hippocratic oath for antitrust enforcers and jurists."</w:t>
      </w:r>
    </w:p>
    <w:p w14:paraId="60560717" w14:textId="77777777" w:rsidR="00BE6F27" w:rsidRPr="00111E09" w:rsidRDefault="00BE6F27" w:rsidP="00BE6F27">
      <w:pPr>
        <w:rPr>
          <w:sz w:val="4"/>
          <w:szCs w:val="10"/>
        </w:rPr>
      </w:pPr>
      <w:r w:rsidRPr="00111E09">
        <w:rPr>
          <w:sz w:val="4"/>
          <w:szCs w:val="10"/>
        </w:rPr>
        <w:t>That new cautionary approach to remedies, and to antitrust overall, was put to the test in the DOJ's case against Microsoft in the 1990s and early 2000s. The company supplied the operating system for over eighty percent of computers and allegedly used that position to favor its own computer programs. For instance, it required PCs to install Windows and Internet Explorer. In 2000, the government proposed separating the company's operating system from its software applications - thus creating two entities. The district court agreed to a breakup, mentioning deference to the government on the issue of remedies after it established that Microsoft violated antitrust law.</w:t>
      </w:r>
    </w:p>
    <w:p w14:paraId="5F5AD4DF" w14:textId="77777777" w:rsidR="00BE6F27" w:rsidRPr="00111E09" w:rsidRDefault="00BE6F27" w:rsidP="00BE6F27">
      <w:pPr>
        <w:rPr>
          <w:sz w:val="4"/>
          <w:szCs w:val="10"/>
        </w:rPr>
      </w:pPr>
      <w:r w:rsidRPr="00111E09">
        <w:rPr>
          <w:sz w:val="4"/>
          <w:szCs w:val="10"/>
        </w:rPr>
        <w:t>The Microsoft district court's choice of a structural remedy attracted much attention among legal scholars. By the time the Court of Appeals considered the case in 2001, many scholars had weighed in not only through amicus briefs, but through law review articles that directly referred to the case. Robert Crandall's 2001 study looked at divestiture cases  [*1968] against companies that - like Microsoft - had not obtained their monopoly power through mergers. It found that only in four or five cases had courts ever ordered divestiture. It then examined nine structural relief cases and concluded "that with one exception, ... there is very little evidence that such relief is successful in increasing competition, raising industry output, or reducing prices to consumers." Moreover, in the lone exception - AT&amp;T - Crandall posited that behavioral remedies could have produced comparable results. Crandall concluded that structural remedies to address monopolies like Microsoft were unusual and very likely to fail.</w:t>
      </w:r>
    </w:p>
    <w:p w14:paraId="3AA54ED8" w14:textId="77777777" w:rsidR="00BE6F27" w:rsidRPr="00111E09" w:rsidRDefault="00BE6F27" w:rsidP="00BE6F27">
      <w:pPr>
        <w:rPr>
          <w:sz w:val="4"/>
          <w:szCs w:val="10"/>
        </w:rPr>
      </w:pPr>
      <w:r w:rsidRPr="00111E09">
        <w:rPr>
          <w:sz w:val="4"/>
          <w:szCs w:val="10"/>
        </w:rPr>
        <w:t>In another 2001 article, Howard Shelanski and Gregory Sidak analyzed the Microsoft context more directly and challenged the common remedy hierarchy in antitrust by observing that "ambitious structural remedies that incorporate supervisory and behavioral elements might require as much, or even more, continued judicial scrutiny as behavioral remedies require." They urged the Microsoft court to tailor the remedy to the context. That argument posed a challenge to breakups because behavioral remedies can be crafted that relate only to the anticompetitive conduct, whereas a breakup does not as directly address the anticompetitive action unless that action was a merger. Thus, Shelanski and Sidak's proposal implied that divestitures should only be applied to monopolies that obtained their dominance through prior mergers - unlike Microsoft. Also, Shelanksi and Sidak argued that the remedy must "advance economic welfare at the lowest possible social cost." A cost-benefit calculation was unlikely to provide support for divestitures under the prevailing zeitgeist because, as Richard Posner stated in a 2001 antitrust textbook, "Structural remedies such as divestiture are, as we know, slow, costly, [and] frequently ineffectual ... ."</w:t>
      </w:r>
    </w:p>
    <w:p w14:paraId="72CE9A85" w14:textId="77777777" w:rsidR="00BE6F27" w:rsidRPr="00111E09" w:rsidRDefault="00BE6F27" w:rsidP="00BE6F27">
      <w:pPr>
        <w:rPr>
          <w:sz w:val="4"/>
          <w:szCs w:val="10"/>
        </w:rPr>
      </w:pPr>
      <w:r w:rsidRPr="00111E09">
        <w:rPr>
          <w:sz w:val="4"/>
          <w:szCs w:val="10"/>
        </w:rPr>
        <w:t>In accordance with these and other scholarly views, the Court of Appeals overturned the remedy chosen. The court  [*1969] acknowledged that divestiture "is indeed 'the most important of antitrust remedies'" but noted that, because Microsoft had not obtained its monopoly power through anticompetitive mergers, it was appropriate to proceed cautiously before ordering a breakup.</w:t>
      </w:r>
    </w:p>
    <w:p w14:paraId="7B0AC94A" w14:textId="77777777" w:rsidR="00BE6F27" w:rsidRPr="00111E09" w:rsidRDefault="00BE6F27" w:rsidP="00BE6F27">
      <w:pPr>
        <w:rPr>
          <w:sz w:val="4"/>
          <w:szCs w:val="10"/>
        </w:rPr>
      </w:pPr>
      <w:r w:rsidRPr="00111E09">
        <w:rPr>
          <w:sz w:val="4"/>
          <w:szCs w:val="10"/>
        </w:rPr>
        <w:t>Several of the opinion's other points signaled a broader decline in the stature of breakups. The court directly dismissed the idea of deferring to the government after it had won its liability case. More ominously, it described divestitures as "radical" and argued that because Microsoft had not obtained its monopoly power through mergers, the "logistical difficulty" of splitting the company may weigh against divestiture. From the resistance to breaking up a single shoe production facility, courts had evolved to skepticism about breaking up a company even along two distinct but technologically linked product lines. Finally, the court seemed to adopt the view of prominent antitrust scholars encouraging a close tailoring of the remedy to the anticompetitive behavior.</w:t>
      </w:r>
    </w:p>
    <w:p w14:paraId="67D90827" w14:textId="77777777" w:rsidR="00BE6F27" w:rsidRPr="00111E09" w:rsidRDefault="00BE6F27" w:rsidP="00BE6F27">
      <w:pPr>
        <w:rPr>
          <w:sz w:val="4"/>
          <w:szCs w:val="10"/>
        </w:rPr>
      </w:pPr>
      <w:r w:rsidRPr="00111E09">
        <w:rPr>
          <w:sz w:val="4"/>
          <w:szCs w:val="10"/>
        </w:rPr>
        <w:t>By emphasizing that breakups' "long-term efficacy is rarely certain," the court painted uncertainty as cause for skepticism about breakups. That emphasis underscores how the cost-benefit formulation weighs against breakups. It is easier to identify the costs of a breakup than the competitive benefits. After a breakup, there will often be clear increases in ongoing operating expenses because, for example, Facebook and Instagram would need to have two headquarters rather than one. Additionally, perhaps the most concrete and unavoidable category of costs in a breakup relates to the transition. Companies cover moving expenses; hire reorganization specialists, such as attorneys, accountants, and consultants; and absorb considerable employee time lost to managing and implementing the reorganization rather than producing the company's core product. Courts and enforcers must also devote resources to monitoring and overseeing the breakup.</w:t>
      </w:r>
    </w:p>
    <w:p w14:paraId="0C1AAC25" w14:textId="77777777" w:rsidR="00BE6F27" w:rsidRPr="00111E09" w:rsidRDefault="00BE6F27" w:rsidP="00BE6F27">
      <w:pPr>
        <w:rPr>
          <w:sz w:val="4"/>
          <w:szCs w:val="10"/>
        </w:rPr>
      </w:pPr>
      <w:r w:rsidRPr="00111E09">
        <w:rPr>
          <w:sz w:val="4"/>
          <w:szCs w:val="10"/>
        </w:rPr>
        <w:t xml:space="preserve"> [*1970] In contrast, it is "axiomatic" that the competitive benefits of a breakup are difficult to predict. Relatedly, it is challenging to quantify the innovation and economic gains from two smaller, more nimble companies. Thus, whereas costs of a breakup are undeniable, inevitable, and identifiable, the benefits are inherently uncertain. Given that uncertainty, the Microsoft court's urging of "great caution" in adopting breakups - if taken literally - could alone make divestitures rare or nonexistent by imposing an impossible evidentiary burden on the government. Whether due to the court's resistance or political changes, the government subsequently decided not to pursue a breakup, instead settling for behavioral remedies.</w:t>
      </w:r>
    </w:p>
    <w:p w14:paraId="764AB119" w14:textId="77777777" w:rsidR="00BE6F27" w:rsidRPr="00111E09" w:rsidRDefault="00BE6F27" w:rsidP="00BE6F27">
      <w:pPr>
        <w:rPr>
          <w:sz w:val="4"/>
          <w:szCs w:val="10"/>
        </w:rPr>
      </w:pPr>
      <w:r w:rsidRPr="00111E09">
        <w:rPr>
          <w:sz w:val="4"/>
          <w:szCs w:val="10"/>
        </w:rPr>
        <w:t>The shift in thinking about remedies in the early 2000s, albeit limited to merger remedies, can also be seen beyond the courts. In its 2004 Antitrust Division Policy Guide to Merger Remedies, the DOJ announced that "structural remedies are preferred to conduct remedies in merger cases." However, in its 2011 policy guidance, the DOJ provided a more measured assessment of remedies in merger cases, declaring that "in certain factual circumstances, structural relief may be the best choice to preserve competition." Antitrust enforcers went from viewing behavioral remedies as "more difficult to craft, more cumbersome and costly to administer, and easier than a structural remedy to circumvent" in 2004 to seeing them as a "valuable tool" in 2011. That shift occurred under the administration of President Barack Obama, who had promised "to reinvigorate antitrust enforcement" by restructuring merger review.</w:t>
      </w:r>
    </w:p>
    <w:p w14:paraId="2A790BFC" w14:textId="77777777" w:rsidR="00BE6F27" w:rsidRPr="00111E09" w:rsidRDefault="00BE6F27" w:rsidP="00BE6F27">
      <w:pPr>
        <w:rPr>
          <w:sz w:val="4"/>
          <w:szCs w:val="10"/>
        </w:rPr>
      </w:pPr>
      <w:r w:rsidRPr="00111E09">
        <w:rPr>
          <w:sz w:val="4"/>
          <w:szCs w:val="10"/>
        </w:rPr>
        <w:t xml:space="preserve"> [*1971] A 2007 case illustrates the government's ambivalence regarding breakups. Seven years had passed since the anticompetitive purchase of a hospital, causing the FTC to decide against a divestiture out of concern about the "potentially high costs inherent in the separation." In the same opinion, the FTC explained that "divestiture is the preferred remedy for challenges to unlawful mergers, regardless of whether the challenge occurs before or after consummation."</w:t>
      </w:r>
    </w:p>
    <w:p w14:paraId="00CD9ECA" w14:textId="77777777" w:rsidR="00BE6F27" w:rsidRPr="00111E09" w:rsidRDefault="00BE6F27" w:rsidP="00BE6F27">
      <w:pPr>
        <w:rPr>
          <w:sz w:val="4"/>
          <w:szCs w:val="10"/>
        </w:rPr>
      </w:pPr>
      <w:r w:rsidRPr="00111E09">
        <w:rPr>
          <w:sz w:val="4"/>
          <w:szCs w:val="10"/>
        </w:rPr>
        <w:t>Thus, the rhetoric of preferring structural remedies sounds more expansive than it is in practice. Once a few years have passed since a merger, or the entities have integrated, the government is often reluctant to pursue a divestiture. In recent decades, the professed preference for structural remedies should have come with a caveat of "unless it would be costly or messy."</w:t>
      </w:r>
    </w:p>
    <w:p w14:paraId="6B514F7F" w14:textId="77777777" w:rsidR="00BE6F27" w:rsidRPr="00111E09" w:rsidRDefault="00BE6F27" w:rsidP="00BE6F27">
      <w:pPr>
        <w:rPr>
          <w:sz w:val="4"/>
          <w:szCs w:val="10"/>
        </w:rPr>
      </w:pPr>
      <w:r w:rsidRPr="00111E09">
        <w:rPr>
          <w:sz w:val="4"/>
          <w:szCs w:val="10"/>
        </w:rPr>
        <w:t>In short, deploying breakups as a remedy faces a considerable barrier beyond those that have been the focus in the budding literature fueling a revival of interest in antitrust. When observers compare breakups to unscrambling eggs, they are usually referring to the undoing of a consummated merger. Scholars and courts are even more resistant to splitting up companies in other contexts.</w:t>
      </w:r>
    </w:p>
    <w:p w14:paraId="2963AA1C" w14:textId="77777777" w:rsidR="00BE6F27" w:rsidRPr="00111E09" w:rsidRDefault="00BE6F27" w:rsidP="00BE6F27">
      <w:pPr>
        <w:rPr>
          <w:sz w:val="4"/>
          <w:szCs w:val="10"/>
        </w:rPr>
      </w:pPr>
      <w:r w:rsidRPr="00111E09">
        <w:rPr>
          <w:sz w:val="4"/>
          <w:szCs w:val="10"/>
        </w:rPr>
        <w:t>This harsh view of breakups has larger implications for antitrust as an institution. Behavioral remedies are often costly and messy. The theoretical preference for structural remedies thus poses a dilemma for antitrust. Enforcers must ask "whether any remedy is sufficiently practicable to yield net benefits" to determine whether a case should be brought at all. In other words, the consensus is that if there is no practicable remedy, the government should leave the monopolist alone.</w:t>
      </w:r>
    </w:p>
    <w:p w14:paraId="6F81B3A2" w14:textId="77777777" w:rsidR="00BE6F27" w:rsidRPr="00111E09" w:rsidRDefault="00BE6F27" w:rsidP="00BE6F27">
      <w:pPr>
        <w:rPr>
          <w:sz w:val="4"/>
          <w:szCs w:val="10"/>
        </w:rPr>
      </w:pPr>
      <w:r w:rsidRPr="00111E09">
        <w:rPr>
          <w:sz w:val="4"/>
          <w:szCs w:val="10"/>
        </w:rPr>
        <w:t>When the most practical remedy available - a breakup - is seen as a "clear[ ] ... disaster" and "slow, costly, [and] frequently ineffectual," the Hippocratic oath for antitrust enforcers  [*1972] would direct authorities not to act. The primary scholarly critique of antitrust law is the failure to act. As Chief Justice John Marshall observed in Marbury v. Madison, the government cannot be called a "government of laws ... if the laws furnish no remedy for the violation of a vested legal right." The view of breakups as the best remedy, but unworkable, makes it less likely that antitrust authorities will take any action against monopolies.</w:t>
      </w:r>
    </w:p>
    <w:p w14:paraId="5DD54848" w14:textId="77777777" w:rsidR="00BE6F27" w:rsidRPr="00111E09" w:rsidRDefault="00BE6F27" w:rsidP="00BE6F27">
      <w:pPr>
        <w:rPr>
          <w:sz w:val="4"/>
          <w:szCs w:val="10"/>
        </w:rPr>
      </w:pPr>
      <w:r w:rsidRPr="00111E09">
        <w:rPr>
          <w:sz w:val="4"/>
          <w:szCs w:val="10"/>
        </w:rPr>
        <w:t>II The Weak Evidence Against Administrability</w:t>
      </w:r>
    </w:p>
    <w:p w14:paraId="5A42EADD" w14:textId="77777777" w:rsidR="00BE6F27" w:rsidRPr="00111E09" w:rsidRDefault="00BE6F27" w:rsidP="00BE6F27">
      <w:pPr>
        <w:rPr>
          <w:sz w:val="4"/>
          <w:szCs w:val="10"/>
        </w:rPr>
      </w:pPr>
      <w:r w:rsidRPr="00111E09">
        <w:rPr>
          <w:sz w:val="4"/>
          <w:szCs w:val="10"/>
        </w:rPr>
        <w:t>This Part examines the common assumption that breakups are too unwieldy by exploring its evidentiary foundations. The point is not to debate the competitive impact of divestitures. The goal is instead to understand the literature on the administrability of the breakup remedy. Even if we assume breakups would increase competition once implemented, what is the support for arguments that we cannot trust courts and agencies to manage the process effectively?</w:t>
      </w:r>
    </w:p>
    <w:p w14:paraId="54391207" w14:textId="77777777" w:rsidR="00BE6F27" w:rsidRPr="00111E09" w:rsidRDefault="00BE6F27" w:rsidP="00BE6F27">
      <w:pPr>
        <w:rPr>
          <w:sz w:val="4"/>
          <w:szCs w:val="10"/>
        </w:rPr>
      </w:pPr>
      <w:r w:rsidRPr="00111E09">
        <w:rPr>
          <w:sz w:val="4"/>
          <w:szCs w:val="10"/>
        </w:rPr>
        <w:t>A. The Limitation of Case Studies</w:t>
      </w:r>
    </w:p>
    <w:p w14:paraId="2C75660B" w14:textId="77777777" w:rsidR="00BE6F27" w:rsidRPr="00111E09" w:rsidRDefault="00BE6F27" w:rsidP="00BE6F27">
      <w:pPr>
        <w:rPr>
          <w:sz w:val="4"/>
          <w:szCs w:val="10"/>
        </w:rPr>
      </w:pPr>
      <w:r w:rsidRPr="00111E09">
        <w:rPr>
          <w:sz w:val="4"/>
          <w:szCs w:val="10"/>
        </w:rPr>
        <w:t>Narratives hold outsized influence on perceptions and beliefs. The narratives that loom largest in antitrust remedies are of the major historical breakups, which caused many observers to sour on divestiture as a remedy. This Section focuses on two of them. As "the mother of all monopolization  [*1973] cases," Standard Oil holds sway in scholarly conceptions of divestitures and is still debated. AT&amp;T, as the most recent large breakup and "arguably the most significant antimonopoly case [in] the U.S.," presumably demonstrates the most advanced administration yet to be applied to a major government dissolution. Both of these historical breakups have been mentioned repeatedly in discussions of divestitures, even decades after they occurred.</w:t>
      </w:r>
    </w:p>
    <w:p w14:paraId="2ED8831F" w14:textId="77777777" w:rsidR="00BE6F27" w:rsidRPr="00111E09" w:rsidRDefault="00BE6F27" w:rsidP="00BE6F27">
      <w:pPr>
        <w:rPr>
          <w:sz w:val="4"/>
          <w:szCs w:val="10"/>
        </w:rPr>
      </w:pPr>
      <w:r w:rsidRPr="00111E09">
        <w:rPr>
          <w:sz w:val="4"/>
          <w:szCs w:val="10"/>
        </w:rPr>
        <w:t>The 1911 breakup of Standard Oil remains "iconic because it was the first time antitrust was used to break up a company, and at the time Standard Oil was the largest company in the United States." In its appeal to the Supreme Court, the company argued that its unitary nature made a dissolution logistically impractical and dangerous to both the oil industry and the economy more generally. "There are many parts, but each part has its place, and if a part is taken out, the whole structure is disintegrated," the company predicted. Those warnings, if believed, would be fatal to breakups because antitrust seeks to increase the number of competitors and overall industry output. Divested pieces cannot provide those benefits if they cease to operate.</w:t>
      </w:r>
    </w:p>
    <w:p w14:paraId="432B0EE8" w14:textId="77777777" w:rsidR="00BE6F27" w:rsidRPr="00111E09" w:rsidRDefault="00BE6F27" w:rsidP="00BE6F27">
      <w:pPr>
        <w:rPr>
          <w:sz w:val="4"/>
          <w:szCs w:val="10"/>
        </w:rPr>
      </w:pPr>
      <w:r w:rsidRPr="00111E09">
        <w:rPr>
          <w:sz w:val="4"/>
          <w:szCs w:val="10"/>
        </w:rPr>
        <w:t>The company's defense is noteworthy because critics of breakups have long echoed it. Microsoft used similar arguments to overturn the court-ordered dissolution in 2001, citing the impracticability of undoing its "unitary" organization.  [*1974] The Court of Appeals also referred to that argument in overturning the breakup order. One of today's leading progressive antitrust intellectuals, Fiona Scott Morton, has argued against tech breakups based on integration, saying that "by the time any antitrust verdict is rendered, there will be one coherent Facebook and no divisions to divest."</w:t>
      </w:r>
    </w:p>
    <w:p w14:paraId="65E7C188" w14:textId="77777777" w:rsidR="00BE6F27" w:rsidRPr="00111E09" w:rsidRDefault="00BE6F27" w:rsidP="00BE6F27">
      <w:pPr>
        <w:rPr>
          <w:sz w:val="4"/>
          <w:szCs w:val="10"/>
        </w:rPr>
      </w:pPr>
      <w:r w:rsidRPr="00111E09">
        <w:rPr>
          <w:sz w:val="4"/>
          <w:szCs w:val="10"/>
        </w:rPr>
        <w:t>Standard Oil was correct that its breakup required "a number of complicated restructurings." The court order split the company into "eleven large production and distribution companies" and "forced the spin-off of several smaller refining companies, pipeline companies, and even a tank car company." Nonetheless, the dissolution of Standard Oil proceeded "relatively smoothly even though most of the newly independent entities were deprived of the full-scale integration that Standard had argued was vital to their survival." Even critics of the breakup agree that the oil industry and the divested pieces of Standard Oil thrived in the years after the breakup. We do not know what would have happened otherwise, but Standard Oil's "warnings of industrial apocalypse" turned out to be false.</w:t>
      </w:r>
    </w:p>
    <w:p w14:paraId="06F863CA" w14:textId="77777777" w:rsidR="00BE6F27" w:rsidRPr="00111E09" w:rsidRDefault="00BE6F27" w:rsidP="00BE6F27">
      <w:pPr>
        <w:rPr>
          <w:sz w:val="4"/>
          <w:szCs w:val="10"/>
        </w:rPr>
      </w:pPr>
      <w:r w:rsidRPr="00111E09">
        <w:rPr>
          <w:sz w:val="4"/>
          <w:szCs w:val="10"/>
        </w:rPr>
        <w:t>To be clear, scholars still debate the efficiency benefits of the dissolution. And the structure of Standard Oil was not the worst-case scenario for divestitures. But the breakup succeeded, despite substantial restructuring challenges, in facilitating "the emergence of a number of substantial independent competitors - including Amoco, Chevron, Exxon, and Mobil - where there had been but a single firm before."</w:t>
      </w:r>
    </w:p>
    <w:p w14:paraId="0218E6A5" w14:textId="77777777" w:rsidR="00BE6F27" w:rsidRPr="00111E09" w:rsidRDefault="00BE6F27" w:rsidP="00BE6F27">
      <w:pPr>
        <w:rPr>
          <w:sz w:val="4"/>
          <w:szCs w:val="10"/>
        </w:rPr>
      </w:pPr>
      <w:r w:rsidRPr="00111E09">
        <w:rPr>
          <w:sz w:val="4"/>
          <w:szCs w:val="10"/>
        </w:rPr>
        <w:t>Scholars have a more favorable impression of the competitive impact of the AT&amp;T divestiture than that of Standard Oil, with most thinking that AT&amp;T's divestiture was overall beneficial. However, its administration came under withering scholarly attack soon after completion. The main critique was  [*1975] targeted at the degree of court involvement. It took ten years to get from the government's original filing of the lawsuit to the divestiture order, "spanning four Congresses, three Presidents, and two U.S. district court judges." That order then began a period of extensive court monitoring and follow-up legal battles. About "thirty-five to forty separate waiver requests were filed per year in the first eight years of the decree," often taking years to resolve. Some scholars have described the AT&amp;T divestiture as a "failure," either because of the extensive costs and delays of relying on the court or due to flawed decision making by government officials who were tasked with running a business. Like with Standard Oil, it is also impossible to know what would have happened had the government not broken up AT&amp;T.</w:t>
      </w:r>
    </w:p>
    <w:p w14:paraId="10550C81" w14:textId="77777777" w:rsidR="00BE6F27" w:rsidRPr="00111E09" w:rsidRDefault="00BE6F27" w:rsidP="00BE6F27">
      <w:pPr>
        <w:rPr>
          <w:sz w:val="4"/>
          <w:szCs w:val="10"/>
        </w:rPr>
      </w:pPr>
      <w:r w:rsidRPr="00111E09">
        <w:rPr>
          <w:sz w:val="4"/>
          <w:szCs w:val="10"/>
        </w:rPr>
        <w:t>As some perspective on these critiques, AT&amp;T involved perhaps the largest set of divestitures in history. It thus provides an extreme example of a large-scale and diffuse breakup. Moreover, as the discussion above illustrates, much of the administrability concerns center on the court's involvement. Thus, to the extent that the case furnishes arguments against breakups, it is against a breakup heavily managed by the courts.</w:t>
      </w:r>
    </w:p>
    <w:p w14:paraId="29CD6C10" w14:textId="77777777" w:rsidR="00BE6F27" w:rsidRPr="00111E09" w:rsidRDefault="00BE6F27" w:rsidP="00BE6F27">
      <w:pPr>
        <w:rPr>
          <w:sz w:val="4"/>
          <w:szCs w:val="10"/>
        </w:rPr>
      </w:pPr>
      <w:r w:rsidRPr="00111E09">
        <w:rPr>
          <w:sz w:val="4"/>
          <w:szCs w:val="10"/>
        </w:rPr>
        <w:t>This discussion is not meant to suggest that the Standard Oil, AT&amp;T, or other historical dissolutions were perfect. As with most any large-scale project from long ago, whether in the private or public sector, hindsight enables observers to identify improvements. However, it would be perplexing if these cases continue to shape perceptions of divestitures. They are decades, and in the case of Standard Oil over a century, old. Similarly, to cite the United Shoe impracticability of splitting up a single shoe factory as evidence of breakup ineptitude lacks analytic rigor and is anachronistic because today's large shoe companies no longer produce their shoes out of a single factory.</w:t>
      </w:r>
    </w:p>
    <w:p w14:paraId="48B758F6" w14:textId="77777777" w:rsidR="00BE6F27" w:rsidRPr="00111E09" w:rsidRDefault="00BE6F27" w:rsidP="00BE6F27">
      <w:pPr>
        <w:rPr>
          <w:sz w:val="4"/>
          <w:szCs w:val="10"/>
        </w:rPr>
      </w:pPr>
      <w:r w:rsidRPr="00111E09">
        <w:rPr>
          <w:sz w:val="4"/>
          <w:szCs w:val="10"/>
        </w:rPr>
        <w:t xml:space="preserve"> [*1976] It should also give critics pause that decades after the breakup of AT&amp;T, which by all accounts was followed by innovation, lower prices, and considerable competition, leading antitrust and telecommunications scholars cannot agree on whether the breakup represented "a policy success or a policy failure." At a minimum, the subsequent world leadership of U.S. telecommunications companies and the prosperity of oil companies indicates that even lengthy and messy breakups can still be followed by trailblazing innovation and intense competition. Especially without considering how better design could address any flaws in past breakup administration, the historical record of prominent divestitures should not be cited as reason to condemn large-scale breakups today.</w:t>
      </w:r>
    </w:p>
    <w:p w14:paraId="3CDCA338" w14:textId="77777777" w:rsidR="00BE6F27" w:rsidRPr="00111E09" w:rsidRDefault="00BE6F27" w:rsidP="00BE6F27">
      <w:pPr>
        <w:rPr>
          <w:sz w:val="4"/>
          <w:szCs w:val="10"/>
        </w:rPr>
      </w:pPr>
      <w:r w:rsidRPr="00111E09">
        <w:rPr>
          <w:sz w:val="4"/>
          <w:szCs w:val="10"/>
        </w:rPr>
        <w:t>B. The Lack of Systemic Evidence</w:t>
      </w:r>
    </w:p>
    <w:p w14:paraId="776E6A9D" w14:textId="77777777" w:rsidR="00BE6F27" w:rsidRPr="00111E09" w:rsidRDefault="00BE6F27" w:rsidP="00BE6F27">
      <w:pPr>
        <w:rPr>
          <w:sz w:val="4"/>
          <w:szCs w:val="10"/>
        </w:rPr>
      </w:pPr>
      <w:r w:rsidRPr="00111E09">
        <w:rPr>
          <w:sz w:val="4"/>
          <w:szCs w:val="10"/>
        </w:rPr>
        <w:t>Beyond case studies, several more quantitative examinations from the 1960s through the 1980s influenced observers to see divestitures as "notoriously ineffectual." The most recent and comprehensive study during that time period, by Robert Rogowsky, came to similar conclusions as the previous one that had painted a "bleak" picture of antitrust remedies. Rogowsky analyzed over one hundred government antitrust cases. Like the other early influential empirical studies, Rogowsky's did not analyze market data or consumer welfare. Instead, he identified success as a divestiture that "reestablishes the acquired firm (1) independent of the parent, (2) viable in the long run, and (3) adequately structured to be an effective competitor." Based on these characteristics, and other factors such as the length of time of the divestiture, Rogowsky classified seventy-five percent of the divestitures as either deficient  [*1977] or unsuccessful, with twenty-eight percent falling into the worst category, unsuccessful.</w:t>
      </w:r>
    </w:p>
    <w:p w14:paraId="61FD0FFB" w14:textId="77777777" w:rsidR="00BE6F27" w:rsidRPr="00111E09" w:rsidRDefault="00BE6F27" w:rsidP="00BE6F27">
      <w:pPr>
        <w:rPr>
          <w:sz w:val="4"/>
          <w:szCs w:val="10"/>
        </w:rPr>
      </w:pPr>
      <w:r w:rsidRPr="00111E09">
        <w:rPr>
          <w:sz w:val="4"/>
          <w:szCs w:val="10"/>
        </w:rPr>
        <w:t>Rogowsky's metrics for assessing divestitures merit closer scrutiny. Divestitures were labeled as unsuccessful if the purchaser of the vertically divested assets had over ten percent of the relevant market. Not only does owning this much of the market fall far short of proving a monopoly, but this example indicates the study's heavy reliance on industry structure to measure competition. This and other measures of competition used by Rogowsky, such as whether the purchaser was in the Fortune 200, have since been discredited as insufficient bases for establishing a lack of competition. Thus, Rogowsky labeled divestitures as unsuccessful for having characteristics that are well-known today to be perfectly consistent with a divestiture that improves competition.</w:t>
      </w:r>
    </w:p>
    <w:p w14:paraId="445AEF45" w14:textId="77777777" w:rsidR="00BE6F27" w:rsidRPr="00111E09" w:rsidRDefault="00BE6F27" w:rsidP="00BE6F27">
      <w:pPr>
        <w:rPr>
          <w:sz w:val="4"/>
          <w:szCs w:val="10"/>
        </w:rPr>
      </w:pPr>
      <w:r w:rsidRPr="00111E09">
        <w:rPr>
          <w:sz w:val="4"/>
          <w:szCs w:val="10"/>
        </w:rPr>
        <w:t>Additionally, Rogowsky labeled as unsuccessful any divestiture that ordered an insufficient size of assets divested - called partial divestitures. Also, many cases were classified as unsuccessful because the DOJ or FTC did not order any divestiture, or ordered a token amount. In other words, if the enforcers had sought larger-scale divestitures, their success rate would have significantly improved by Rogowsky's metrics. A study that played an important intellectual role in arguments against divestitures instead is perhaps better viewed as indicating that the government should pursue more extensive breakups.</w:t>
      </w:r>
    </w:p>
    <w:p w14:paraId="6F99F0CC" w14:textId="77777777" w:rsidR="00BE6F27" w:rsidRPr="00111E09" w:rsidRDefault="00BE6F27" w:rsidP="00BE6F27">
      <w:pPr>
        <w:rPr>
          <w:sz w:val="4"/>
          <w:szCs w:val="10"/>
        </w:rPr>
      </w:pPr>
      <w:r w:rsidRPr="00111E09">
        <w:rPr>
          <w:sz w:val="4"/>
          <w:szCs w:val="10"/>
        </w:rPr>
        <w:t>Using a different methodology, the event study, James Ellert's examination of divestitures through the 1970s drew similarly harsh conclusions. Ellert examined the shareholder returns of firms subject to antitrust divestitures before and after those interventions. If divestitures were successful, Ellert expected the divesting firms to offer lower stock market returns and dividends after the antitrust intervention relative to other companies not subject to such interventions. However, Ellert found no significant difference in the returns of  [*1978] divesting companies compared to the returns of companies with different outcomes, such as those whose antitrust cases were dismissed. Moreover, Ellert was unconvinced that anything the antitrust authorities did as part of their merger evaluation program effectively reduced any monopoly gains. Although the stock value of companies subject to antitrust suits dipped by 1.6%, Ellert interpreted that drop as resulting from legal and other costs of such actions.</w:t>
      </w:r>
    </w:p>
    <w:p w14:paraId="7FB7ADED" w14:textId="77777777" w:rsidR="00BE6F27" w:rsidRPr="00111E09" w:rsidRDefault="00BE6F27" w:rsidP="00BE6F27">
      <w:pPr>
        <w:rPr>
          <w:sz w:val="4"/>
          <w:szCs w:val="10"/>
        </w:rPr>
      </w:pPr>
      <w:r w:rsidRPr="00111E09">
        <w:rPr>
          <w:sz w:val="4"/>
          <w:szCs w:val="10"/>
        </w:rPr>
        <w:t>Rogowsky's study helps clarify Ellert's findings. A large number of divestitures never happened, took many years to implement, or required divestiture of only a small slice of assets. Also, Ellert's interpretation of the 1.6% drop as being attributable to the costs of antitrust action is speculative and reflects an average loss. Ellert's study is consistent with some subset of more extensive and well-designed divestitures reducing stock market returns.</w:t>
      </w:r>
    </w:p>
    <w:p w14:paraId="44986BFC" w14:textId="77777777" w:rsidR="00BE6F27" w:rsidRPr="00111E09" w:rsidRDefault="00BE6F27" w:rsidP="00BE6F27">
      <w:pPr>
        <w:rPr>
          <w:sz w:val="4"/>
          <w:szCs w:val="10"/>
        </w:rPr>
      </w:pPr>
      <w:r w:rsidRPr="00111E09">
        <w:rPr>
          <w:sz w:val="4"/>
          <w:szCs w:val="10"/>
        </w:rPr>
        <w:t>A final shortcoming in Ellert's methodology is the limited value of stock market returns as a metric of anticompetitive earnings. Anticompetitive activities may not always yield higher profits or increase the value of the firm. As a result, if the antitrust authorities' actions had improved competition, the improvements may not be seen in stock market returns.</w:t>
      </w:r>
    </w:p>
    <w:p w14:paraId="26738B60" w14:textId="77777777" w:rsidR="00BE6F27" w:rsidRPr="00111E09" w:rsidRDefault="00BE6F27" w:rsidP="00BE6F27">
      <w:pPr>
        <w:rPr>
          <w:sz w:val="4"/>
          <w:szCs w:val="10"/>
        </w:rPr>
      </w:pPr>
      <w:r w:rsidRPr="00111E09">
        <w:rPr>
          <w:sz w:val="4"/>
          <w:szCs w:val="10"/>
        </w:rPr>
        <w:t>Even assuming those earlier studies' methodologies were rigorous, there is further reason to doubt their findings' relevance today. The FTC examined the administration of U.S. divestitures of all merger orders between 2006 and 2012. The success rate for structural remedies was eighty percent, with success defined as ultimately at least restoring competition. Moreover, the unsuccessful cases resulted from the FTC divesting piecemeal assets. When the FTC instead divested an ongoing business operation, all of the divestitures  [*1979] succeeded. Therefore, the category of divestitures most relevant to breakups consistently succeeded.</w:t>
      </w:r>
    </w:p>
    <w:p w14:paraId="39B699C6" w14:textId="77777777" w:rsidR="00BE6F27" w:rsidRPr="00111E09" w:rsidRDefault="00BE6F27" w:rsidP="00BE6F27">
      <w:pPr>
        <w:rPr>
          <w:sz w:val="4"/>
          <w:szCs w:val="10"/>
        </w:rPr>
      </w:pPr>
      <w:r w:rsidRPr="00111E09">
        <w:rPr>
          <w:sz w:val="4"/>
          <w:szCs w:val="10"/>
        </w:rPr>
        <w:t>The success rate of pre-merger divestitures is not a perfect comparison in terms of administering breakups, in part because they tend to be smaller scale. Regardless, these findings further undermine the prior empirical studies many have cited as evidence that antitrust authorities administer structural remedies poorly. In particular, because they considered a much later timeframe, the FTC's studies appear to reflect enforcers' and courts' improved approaches to administering divestitures by incorporating lessons learned in the intervening decades.</w:t>
      </w:r>
    </w:p>
    <w:p w14:paraId="2D3607BD" w14:textId="77777777" w:rsidR="00BE6F27" w:rsidRPr="00111E09" w:rsidRDefault="00BE6F27" w:rsidP="00BE6F27">
      <w:pPr>
        <w:rPr>
          <w:sz w:val="4"/>
          <w:szCs w:val="10"/>
        </w:rPr>
      </w:pPr>
      <w:r w:rsidRPr="00111E09">
        <w:rPr>
          <w:sz w:val="4"/>
          <w:szCs w:val="10"/>
        </w:rPr>
        <w:t>More recent quantitative studies provide mixed results. Based on stock market returns, an examination of European Union (EU) pre-merger divestitures concluded that divestitures did not lead to significant declines in the stock prices of the firms ordered to divest, but that rivals benefited from those divestitures. However, besides the weakness of stock market value as a metric of antitrust effectiveness, the authors' conclusions provide limited evidence for or against breakups as a remedy because they were most critical of the excessive use of partial divestitures as remedies. They believed enforcers should go further by fully blocking mergers, an intervention that is more akin to a large-scale breakup from a competitive perspective. Stock-market-based studies of uninhibited breakups could show a stronger impact on competition.</w:t>
      </w:r>
    </w:p>
    <w:p w14:paraId="0CD3AA17" w14:textId="77777777" w:rsidR="00BE6F27" w:rsidRPr="00111E09" w:rsidRDefault="00BE6F27" w:rsidP="00BE6F27">
      <w:pPr>
        <w:rPr>
          <w:sz w:val="4"/>
          <w:szCs w:val="10"/>
        </w:rPr>
      </w:pPr>
      <w:r w:rsidRPr="00111E09">
        <w:rPr>
          <w:sz w:val="4"/>
          <w:szCs w:val="10"/>
        </w:rPr>
        <w:t>A central limitation of the above examinations is that they fail to deploy the most respected empirical mechanism for establishing causality: randomization. The difficulty of knowing  [*1980] the counterfactual thus undermines all of these antitrust empirics. One study addresses that methodological shortcoming by considering the Dutch government's use of randomization in ordering divestitures by gasoline companies of stations along major highways. The divested gas stations were found to lower prices by 1.3 to 2.3%. The narrow market context, hospitable nature of gas stations to ownership transfer, and foreign jurisdiction heavily limit these findings' relevance to U.S. divestitures. Nonetheless, the most methodologically rigorous study available for determining causality indicates that divestitures can improve competition in some contexts.</w:t>
      </w:r>
    </w:p>
    <w:p w14:paraId="2F30F253" w14:textId="77777777" w:rsidR="00BE6F27" w:rsidRPr="00111E09" w:rsidRDefault="00BE6F27" w:rsidP="00BE6F27">
      <w:pPr>
        <w:rPr>
          <w:sz w:val="4"/>
          <w:szCs w:val="10"/>
        </w:rPr>
      </w:pPr>
      <w:r w:rsidRPr="00111E09">
        <w:rPr>
          <w:sz w:val="4"/>
          <w:szCs w:val="10"/>
        </w:rPr>
        <w:t>Finally, none of this review's empirical studies consider deterrence. If breakups deter firms from pursuing monopolistic mergers, they could improve consumer welfare even if the divestiture itself - analyzed narrowly in terms of the immediate price effects in the specific market - did not yield evidence of improved competition. As a result, some of the divestitures labeled "failures" by Rogowsky or found to have had only a minimal impact on stock price by Ellert could - once deterrence is taken into account - be viewed as successful.</w:t>
      </w:r>
    </w:p>
    <w:p w14:paraId="03CD15F3" w14:textId="77777777" w:rsidR="00BE6F27" w:rsidRPr="00111E09" w:rsidRDefault="00BE6F27" w:rsidP="00BE6F27">
      <w:pPr>
        <w:rPr>
          <w:sz w:val="4"/>
          <w:szCs w:val="10"/>
        </w:rPr>
      </w:pPr>
      <w:r w:rsidRPr="00111E09">
        <w:rPr>
          <w:sz w:val="4"/>
          <w:szCs w:val="10"/>
        </w:rPr>
        <w:t>In summary, the most influential studies shaping pessimism about governmental administration of breakups relied on questionable methodologies and are outdated. The research is limited by the lack of sophisticated quantification of the effects of divestitures on consumer welfare, the failure to consider deterrence, and the absence of large breakups in the past few decades. More recent studies even provide grounds for cautious optimism that larger, government-ordered divestitures may yield high success rates. Some additional comfort comes from the absence of disaster despite an array of government interventions to separate large firms - including electric companies, railroads, banks, movie theaters, and television companies, among others. In addition, bankruptcy courts  [*1981] regularly order divestitures. The limitations in evidence despite diverse breakups demonstrate the speculative nature of claims about the government being too incompetent to administer breakups.</w:t>
      </w:r>
    </w:p>
    <w:p w14:paraId="6DCFBCCD" w14:textId="77777777" w:rsidR="00BE6F27" w:rsidRPr="00111E09" w:rsidRDefault="00BE6F27" w:rsidP="00BE6F27">
      <w:pPr>
        <w:rPr>
          <w:sz w:val="4"/>
          <w:szCs w:val="10"/>
        </w:rPr>
      </w:pPr>
      <w:r w:rsidRPr="00111E09">
        <w:rPr>
          <w:sz w:val="4"/>
          <w:szCs w:val="10"/>
        </w:rPr>
        <w:t>III A Balanced View of Breakups</w:t>
      </w:r>
    </w:p>
    <w:p w14:paraId="558B0726" w14:textId="77777777" w:rsidR="00BE6F27" w:rsidRPr="00111E09" w:rsidRDefault="00BE6F27" w:rsidP="00BE6F27">
      <w:pPr>
        <w:rPr>
          <w:sz w:val="4"/>
          <w:szCs w:val="10"/>
        </w:rPr>
      </w:pPr>
      <w:r w:rsidRPr="00111E09">
        <w:rPr>
          <w:sz w:val="4"/>
          <w:szCs w:val="10"/>
        </w:rPr>
        <w:t>Given the limited evidentiary foundations for harsh perceptions of breakup administration, the hostility to that remedy deserves fresh examination. This Part widens the lens on breakups by situating them in their broader business and law enforcement contexts. The literature on private sector divestitures and the goals of antitrust regulation are in tension with core assumptions that breakups are too extreme, complicated, and harmful.</w:t>
      </w:r>
    </w:p>
    <w:p w14:paraId="519E0E40" w14:textId="77777777" w:rsidR="00BE6F27" w:rsidRPr="00111E09" w:rsidRDefault="00BE6F27" w:rsidP="00BE6F27">
      <w:pPr>
        <w:rPr>
          <w:sz w:val="4"/>
          <w:szCs w:val="10"/>
        </w:rPr>
      </w:pPr>
      <w:r w:rsidRPr="00111E09">
        <w:rPr>
          <w:sz w:val="4"/>
          <w:szCs w:val="10"/>
        </w:rPr>
        <w:t>A. Insights from Private Divestitures</w:t>
      </w:r>
    </w:p>
    <w:p w14:paraId="37959819" w14:textId="77777777" w:rsidR="00BE6F27" w:rsidRPr="00111E09" w:rsidRDefault="00BE6F27" w:rsidP="00BE6F27">
      <w:pPr>
        <w:rPr>
          <w:sz w:val="4"/>
          <w:szCs w:val="10"/>
        </w:rPr>
      </w:pPr>
      <w:r w:rsidRPr="00111E09">
        <w:rPr>
          <w:sz w:val="4"/>
          <w:szCs w:val="10"/>
        </w:rPr>
        <w:t>Antitrust scholars have largely ignored research concerning an even more numerous category of divestitures: those in the private sector. As a threshold matter, it is helpful to recognize the frequency of private divestitures. In the midst of a growing economy and strong stock market, a 2019 survey of senior corporate and private equity executives found that eighty-four percent of respondent companies were planning a voluntary divestiture within the next two years. Well over three thousand private divestitures occur each year. In contrast, the FTC listed only ten divestiture orders annually to alter proposed or consummated mergers in its latest divestiture study, or less than one percent of all mergers and acquisitions. If for no other reason, the universe of private sector divestitures merits attention because of the considerably larger volume of cases to study.</w:t>
      </w:r>
    </w:p>
    <w:p w14:paraId="00F8D1AD" w14:textId="77777777" w:rsidR="00BE6F27" w:rsidRPr="00111E09" w:rsidRDefault="00BE6F27" w:rsidP="00BE6F27">
      <w:pPr>
        <w:rPr>
          <w:sz w:val="4"/>
          <w:szCs w:val="10"/>
        </w:rPr>
      </w:pPr>
      <w:r w:rsidRPr="00111E09">
        <w:rPr>
          <w:sz w:val="4"/>
          <w:szCs w:val="10"/>
        </w:rPr>
        <w:t xml:space="preserve"> [*1982] </w:t>
      </w:r>
    </w:p>
    <w:p w14:paraId="64907E1C" w14:textId="77777777" w:rsidR="00BE6F27" w:rsidRPr="00111E09" w:rsidRDefault="00BE6F27" w:rsidP="00BE6F27">
      <w:pPr>
        <w:rPr>
          <w:sz w:val="4"/>
          <w:szCs w:val="10"/>
        </w:rPr>
      </w:pPr>
      <w:r w:rsidRPr="00111E09">
        <w:rPr>
          <w:sz w:val="4"/>
          <w:szCs w:val="10"/>
        </w:rPr>
        <w:t>1. Are Private Divestitures Too Different To Be Helpful?</w:t>
      </w:r>
    </w:p>
    <w:p w14:paraId="1642F515" w14:textId="77777777" w:rsidR="00BE6F27" w:rsidRPr="00111E09" w:rsidRDefault="00BE6F27" w:rsidP="00BE6F27">
      <w:pPr>
        <w:rPr>
          <w:sz w:val="4"/>
          <w:szCs w:val="10"/>
        </w:rPr>
      </w:pPr>
      <w:r w:rsidRPr="00111E09">
        <w:rPr>
          <w:sz w:val="4"/>
          <w:szCs w:val="10"/>
        </w:rPr>
        <w:t>The antitrust scholarly omission of private divestitures is to some extent understandable. After all, there are many differences between the two types of divestitures. Most importantly, antitrust divestitures aim to lessen a potential source of monopoly profits, whereas private divestitures aim to increase the value (including the long-term profits) of the company. Antitrust scholars might resist comparisons due to that distinction - and because it changes the composition of divestitures - making it less likely, for instance, that private divestitures will create two horizontal competitors. Additionally, a portion of private sector divestitures are conglomerates selling unconnected businesses. These differences indicate boundaries for finding antitrust lessons in private divestitures.</w:t>
      </w:r>
    </w:p>
    <w:p w14:paraId="21C0DDB4" w14:textId="77777777" w:rsidR="00BE6F27" w:rsidRPr="00111E09" w:rsidRDefault="00BE6F27" w:rsidP="00BE6F27">
      <w:pPr>
        <w:rPr>
          <w:sz w:val="4"/>
          <w:szCs w:val="10"/>
        </w:rPr>
      </w:pPr>
      <w:r w:rsidRPr="00111E09">
        <w:rPr>
          <w:sz w:val="4"/>
          <w:szCs w:val="10"/>
        </w:rPr>
        <w:t>However, to observe that there are differences between private and public divestitures, and that we must limit inferences accordingly, is to state the obvious. The more challenging question is how much the differences matter in light of the project. Since the project here is to shed greater light on antitrust breakups from a starting point of limited evidence, the existing differences warrant further examination.</w:t>
      </w:r>
    </w:p>
    <w:p w14:paraId="7F060945" w14:textId="77777777" w:rsidR="00BE6F27" w:rsidRPr="00111E09" w:rsidRDefault="00BE6F27" w:rsidP="00BE6F27">
      <w:pPr>
        <w:rPr>
          <w:sz w:val="4"/>
          <w:szCs w:val="10"/>
        </w:rPr>
      </w:pPr>
      <w:r w:rsidRPr="00111E09">
        <w:rPr>
          <w:sz w:val="4"/>
          <w:szCs w:val="10"/>
        </w:rPr>
        <w:t>Resistance to comparing public and private divestitures due to the prevalence of private equity sales of conglomerate pieces in private divestitures would reflect an outdated view. Even in the 1980s and 1990s, a large portion of private divestitures were not by conglomerates. Since then, the field has shifted considerably. Observers traditionally saw private divestitures as helping bring firms "back to their basics" by shedding peripheral assets, often during times of financial distress. Over time, executives have increasingly pursued larger divestitures  [*1983] for strategic reasons rather than to offload unproductive and peripheral parts. Strategic motives include cost-cutting, the advantages of a leaner organization for innovation, and long-term growth. Some businesses have become so large and unwieldy that they are beyond the point of gaining economies of scale, and their larger size instead creates diseconomies of scale - or increased costs resulting from their size.</w:t>
      </w:r>
    </w:p>
    <w:p w14:paraId="259E95D4" w14:textId="77777777" w:rsidR="00BE6F27" w:rsidRPr="00111E09" w:rsidRDefault="00BE6F27" w:rsidP="00BE6F27">
      <w:pPr>
        <w:rPr>
          <w:sz w:val="4"/>
          <w:szCs w:val="10"/>
        </w:rPr>
      </w:pPr>
      <w:r w:rsidRPr="00111E09">
        <w:rPr>
          <w:sz w:val="4"/>
          <w:szCs w:val="10"/>
        </w:rPr>
        <w:t>By way of illustration, in 2012 Pfizer announced it would divest about forty percent of its business as part of a refocusing on human medicine development. The company proceeded to shed assets that provided synergies in terms of research and distribution. It split off its animal health unit, which develops animal medicines, in a $ 13 billion initial public offering (IPO). As another example, Hewlett-Packard executives opted for a breakup to respond to the increasing pace of technology-driven markets. CEO Meg Whitman described the strategy by observing, "Being nimble is the only path to winning." The expansive motives for pursuing divestitures and the diversity of assets separated mean that private divestitures offer many case studies that are potentially relevant to various antitrust breakup contexts.</w:t>
      </w:r>
    </w:p>
    <w:p w14:paraId="4FE69FEF" w14:textId="77777777" w:rsidR="00BE6F27" w:rsidRPr="00111E09" w:rsidRDefault="00BE6F27" w:rsidP="00BE6F27">
      <w:pPr>
        <w:rPr>
          <w:sz w:val="4"/>
          <w:szCs w:val="10"/>
        </w:rPr>
      </w:pPr>
      <w:r w:rsidRPr="00111E09">
        <w:rPr>
          <w:sz w:val="4"/>
          <w:szCs w:val="10"/>
        </w:rPr>
        <w:t>As to the observation that private divestitures differ by aiming to increase the firm's value, that distinction speaks more to the goals rather than to the administration. If the private sector demonstrates success splitting up large integrated  [*1984] companies, that experience can provide insights into how or whether antitrust authorities should do something similar, even if the goals for the breakup are different. For instance, Fiona Scott Morton's skepticism about a Facebook-Instagram breakup, based on the observation that those two companies would be integrated by the time the breakup occurred, echoes the view of many antitrust scholars. Indeed, following approved mergers, antitrust authorities have only secured two real post-merger divestitures since 2001 - and each occurred within three years of the merger. If the source of resistance is the degree of integration rather than the particular shape, it is relevant to probe how the private sector has approached the divestiture of companies integrated to a comparable degree.</w:t>
      </w:r>
    </w:p>
    <w:p w14:paraId="5D927D52" w14:textId="77777777" w:rsidR="00BE6F27" w:rsidRPr="00111E09" w:rsidRDefault="00BE6F27" w:rsidP="00BE6F27">
      <w:pPr>
        <w:rPr>
          <w:sz w:val="4"/>
          <w:szCs w:val="10"/>
        </w:rPr>
      </w:pPr>
      <w:r w:rsidRPr="00111E09">
        <w:rPr>
          <w:sz w:val="4"/>
          <w:szCs w:val="10"/>
        </w:rPr>
        <w:t>A note is in order on what is meant by integrated. In the case of Facebook and Instagram, the most compelling integration that gives critics pause is the technical interface of platforms - such as the code that enables users on one platform to message users on another. Even if integrated, the two social media platforms would still under normal circumstances operate as distinct business units within the company, supported by common company-wide functions. Also, consumers would continue to be able to interact with the two integrated platforms as distinct products, in the sense of being able to use one and not the other.</w:t>
      </w:r>
    </w:p>
    <w:p w14:paraId="57DEA966" w14:textId="77777777" w:rsidR="00BE6F27" w:rsidRPr="00111E09" w:rsidRDefault="00BE6F27" w:rsidP="00BE6F27">
      <w:pPr>
        <w:rPr>
          <w:sz w:val="4"/>
          <w:szCs w:val="10"/>
        </w:rPr>
      </w:pPr>
      <w:r w:rsidRPr="00111E09">
        <w:rPr>
          <w:sz w:val="4"/>
          <w:szCs w:val="10"/>
        </w:rPr>
        <w:t>If observers are searching for divestiture case studies to understand a given possible antitrust breakup, some of the tens of thousands of private sector breakups in recent years could - from an administration standpoint - offer some appeal. Many involve the separation of horizontal businesses, technology companies, and prior mega-mergers. Especially on the question of splitting up previously integrated digital companies, private divestitures offer arguably more relevant case studies than the AT&amp;T or Standard Oil breakups that tend to dominate antitrust discussions.</w:t>
      </w:r>
    </w:p>
    <w:p w14:paraId="14159C81" w14:textId="77777777" w:rsidR="00BE6F27" w:rsidRPr="00111E09" w:rsidRDefault="00BE6F27" w:rsidP="00BE6F27">
      <w:pPr>
        <w:rPr>
          <w:sz w:val="4"/>
          <w:szCs w:val="10"/>
        </w:rPr>
      </w:pPr>
      <w:r w:rsidRPr="00111E09">
        <w:rPr>
          <w:sz w:val="4"/>
          <w:szCs w:val="10"/>
        </w:rPr>
        <w:t>The point is not that any particular private sector divestiture is a clear model for any particular proposed breakup, such as the eBay-PayPal merger and subsequent divestiture as a  [*1985] roadmap for Facebook-Instagram. Large divestitures, public or private, tend towards uniqueness. Observing that a given proposed private sector breakup is different from any given public sector breakup misses the point.</w:t>
      </w:r>
    </w:p>
    <w:p w14:paraId="1C21AA4D" w14:textId="77777777" w:rsidR="00BE6F27" w:rsidRPr="00111E09" w:rsidRDefault="00BE6F27" w:rsidP="00BE6F27">
      <w:pPr>
        <w:rPr>
          <w:sz w:val="4"/>
          <w:szCs w:val="10"/>
        </w:rPr>
      </w:pPr>
      <w:r w:rsidRPr="00111E09">
        <w:rPr>
          <w:sz w:val="4"/>
          <w:szCs w:val="10"/>
        </w:rPr>
        <w:t>The point in discussing the integration-related resistance to the Facebook-Instagram breakup is to diagnose the type of concern that is prevalent in antitrust discussions of breakups. A big part of that broader resistance is not about the particularity of the proposed breakup at hand. Instead, many observers demonstrate an abstract and generalized concern about breaking up consummated mergers - or breaking up the company once it is integrated. Those concerns should be informed by a set of business questions about how costly, lengthy, and difficult it would be to break the particular company up - not the extent to which a prior merger is consummated or integrated.</w:t>
      </w:r>
    </w:p>
    <w:p w14:paraId="528F109B" w14:textId="77777777" w:rsidR="00BE6F27" w:rsidRPr="00111E09" w:rsidRDefault="00BE6F27" w:rsidP="00BE6F27">
      <w:pPr>
        <w:rPr>
          <w:sz w:val="4"/>
          <w:szCs w:val="10"/>
        </w:rPr>
      </w:pPr>
      <w:r w:rsidRPr="00111E09">
        <w:rPr>
          <w:sz w:val="4"/>
          <w:szCs w:val="10"/>
        </w:rPr>
        <w:t>In other words, for antitrust scholars to recognize what the field can gain from a more interdisciplinary perspective on breakups, it is necessary to exit the antitrust silo that inclines toward labeling private sector divestitures as different. A more productive approach is to examine whether the points of commonality yield insights. Although the differences are real, it would be misguided to use them as a justification for ignoring private divestitures altogether. Since the private sector has undertaken divestitures of integrated companies with great frequency, study of those undertakings can speak to key business assumptions that have implicitly shaped breakup skepticism.</w:t>
      </w:r>
    </w:p>
    <w:p w14:paraId="557CF2D5" w14:textId="77777777" w:rsidR="00BE6F27" w:rsidRPr="00111E09" w:rsidRDefault="00BE6F27" w:rsidP="00BE6F27">
      <w:pPr>
        <w:rPr>
          <w:sz w:val="4"/>
          <w:szCs w:val="10"/>
        </w:rPr>
      </w:pPr>
      <w:r w:rsidRPr="00111E09">
        <w:rPr>
          <w:sz w:val="4"/>
          <w:szCs w:val="10"/>
        </w:rPr>
        <w:t>2. What Insights Might Private Divestitures Offer?</w:t>
      </w:r>
    </w:p>
    <w:p w14:paraId="357CBE21" w14:textId="77777777" w:rsidR="00BE6F27" w:rsidRPr="00111E09" w:rsidRDefault="00BE6F27" w:rsidP="00BE6F27">
      <w:pPr>
        <w:rPr>
          <w:sz w:val="4"/>
          <w:szCs w:val="10"/>
        </w:rPr>
      </w:pPr>
      <w:r w:rsidRPr="00111E09">
        <w:rPr>
          <w:sz w:val="4"/>
          <w:szCs w:val="10"/>
        </w:rPr>
        <w:t>One key difference between private sector and antitrust views of divestitures is how to view the downsides of splitting up an integrated company. Executives who are deciding whether to divest - and business scholars who study those divestitures - are less deterred by the associated risks and costs than observers of antitrust breakups. For instance, while the private sector also prefers to sell a separate business unit rather than one that is heavily intertwined, many strategic divestitures split integrated businesses whose information  [*1986] technology systems have been intertwined for decades. Hewlett-Packard was a fully integrated company - the type of unitary company that deters courts and enforcers from breakups - when it decided to split into two roughly equal halves.</w:t>
      </w:r>
    </w:p>
    <w:p w14:paraId="0D96CF48" w14:textId="77777777" w:rsidR="00BE6F27" w:rsidRPr="00111E09" w:rsidRDefault="00BE6F27" w:rsidP="00BE6F27">
      <w:pPr>
        <w:rPr>
          <w:sz w:val="4"/>
          <w:szCs w:val="10"/>
        </w:rPr>
      </w:pPr>
      <w:r w:rsidRPr="00111E09">
        <w:rPr>
          <w:sz w:val="4"/>
          <w:szCs w:val="10"/>
        </w:rPr>
        <w:t>Executives pursue such strategic breakups despite awareness of the expenses and complexity. Again, Hewlett-Packard executives predicted that the divestiture would take several years to complete, cost $ 1.8 billion, require extensive administrative management, and cause great internal upheaval. They proceeded despite that awareness and produced two highly profitable companies.</w:t>
      </w:r>
    </w:p>
    <w:p w14:paraId="6D9AC815" w14:textId="77777777" w:rsidR="00BE6F27" w:rsidRPr="00111E09" w:rsidRDefault="00BE6F27" w:rsidP="00BE6F27">
      <w:pPr>
        <w:rPr>
          <w:sz w:val="4"/>
          <w:szCs w:val="10"/>
        </w:rPr>
      </w:pPr>
      <w:r w:rsidRPr="00111E09">
        <w:rPr>
          <w:sz w:val="4"/>
          <w:szCs w:val="10"/>
        </w:rPr>
        <w:t>What about in the context of technology-heavy deals? Antitrust scholars have urged particular caution in pursuing post-merger breakups in that space. The private sector has no such reservations, pursuing a number of divestitures years after consummation. Examples include PayPal and eBay, which had technologically integrated their platforms by the time the combined company decided to split, and AOL-Time Warner.</w:t>
      </w:r>
    </w:p>
    <w:p w14:paraId="65FAC00B" w14:textId="77777777" w:rsidR="00BE6F27" w:rsidRPr="00111E09" w:rsidRDefault="00BE6F27" w:rsidP="00BE6F27">
      <w:pPr>
        <w:rPr>
          <w:sz w:val="4"/>
          <w:szCs w:val="10"/>
        </w:rPr>
      </w:pPr>
      <w:r w:rsidRPr="00111E09">
        <w:rPr>
          <w:sz w:val="4"/>
          <w:szCs w:val="10"/>
        </w:rPr>
        <w:t>Shareholders provide another perspective because they also demonstrate relative comfort with divestitures. Following unprofitable mergers and acquisitions, shareholders regularly pressure their managers to undo those consummated mergers  [*1987] even years later. In contrast, as described above, antitrust authorities have consistently declined to undo an anticompetitive merger mistakenly approved, even though they acknowledge - as have many scholars - that such mistakes have occurred. In other words, antitrust enforcers almost never fix their prior mistakes by breaking up a company, but shareholders regularly fix their managers' mistakes by forcing a breakup.</w:t>
      </w:r>
    </w:p>
    <w:p w14:paraId="5FA64DEC" w14:textId="77777777" w:rsidR="00BE6F27" w:rsidRPr="00111E09" w:rsidRDefault="00BE6F27" w:rsidP="00BE6F27">
      <w:pPr>
        <w:rPr>
          <w:sz w:val="4"/>
          <w:szCs w:val="10"/>
        </w:rPr>
      </w:pPr>
      <w:r w:rsidRPr="00111E09">
        <w:rPr>
          <w:sz w:val="4"/>
          <w:szCs w:val="10"/>
        </w:rPr>
        <w:t>Administrative costs may be systematically higher in forced divestitures, which are inherently adversarial. Higher administrative costs would be expected, particularly if the parties frequently argue over details, requiring more court interventions and likely slowing the breakup down. These differences are real, but some context for them is helpful. Studies have found that private acquisitions are often subject to litigation - by one estimate, over ninety percent. Thus, private divestitures are subject to court delays. They also tend to last years and take longer than executives expect.</w:t>
      </w:r>
    </w:p>
    <w:p w14:paraId="0A082E1B" w14:textId="77777777" w:rsidR="00BE6F27" w:rsidRPr="00111E09" w:rsidRDefault="00BE6F27" w:rsidP="00BE6F27">
      <w:pPr>
        <w:rPr>
          <w:sz w:val="4"/>
          <w:szCs w:val="10"/>
        </w:rPr>
      </w:pPr>
      <w:r w:rsidRPr="00111E09">
        <w:rPr>
          <w:sz w:val="4"/>
          <w:szCs w:val="10"/>
        </w:rPr>
        <w:t>The point here is not that private and public divestitures involve the same costs. Ignoring for the moment the possibility that higher antitrust breakup costs may be avoidable with effective regulatory design, large-scale breakups will inevitably be complex, expensive, and lengthy. Rather, the point is that the private sector perspective indicates that many antitrust observers may have inflated negative perceptions of the administrative costs by attributing what is unavoidable - or at least what also occurs in the private sector - to government incompetence. The real question should be whether the inescapably high costs of the breakup are worth the benefits.</w:t>
      </w:r>
    </w:p>
    <w:p w14:paraId="76DD6D57" w14:textId="77777777" w:rsidR="00BE6F27" w:rsidRPr="00111E09" w:rsidRDefault="00BE6F27" w:rsidP="00BE6F27">
      <w:pPr>
        <w:rPr>
          <w:sz w:val="4"/>
          <w:szCs w:val="10"/>
        </w:rPr>
      </w:pPr>
      <w:r w:rsidRPr="00111E09">
        <w:rPr>
          <w:sz w:val="4"/>
          <w:szCs w:val="10"/>
        </w:rPr>
        <w:t>The current antitrust analysis may underestimate those benefits. Some, if not most, breakups would be expected to create non-antitrust-related value through the types of efficiency and nimbleness that motivate private sector divestitures. To elaborate, non-antitrust benefits may remain unrealized due to factors such as agency costs, emotional barriers,  [*1988] or monopoly rents that outweigh the divestiture gains. Independent of those considerations, however, any number of current companies might benefit from divestitures without those benefits being sufficient to justify the costs of the divestiture. If it would cost a company $ 500 million to implement a private divestiture, and the efficiency and innovation gains of the divestiture amount to $ 400 million, that company will not rationally choose to divest. However, if the government were to break up that company for independent antitrust reasons, the (non-antitrust) $ 400 million in efficiency gains would need to be added to the benefits side of the breakup - even though those gains would not be the motivating factor.</w:t>
      </w:r>
    </w:p>
    <w:p w14:paraId="27B890E7" w14:textId="77777777" w:rsidR="00BE6F27" w:rsidRPr="00111E09" w:rsidRDefault="00BE6F27" w:rsidP="00BE6F27">
      <w:pPr>
        <w:rPr>
          <w:sz w:val="4"/>
          <w:szCs w:val="10"/>
        </w:rPr>
      </w:pPr>
      <w:r w:rsidRPr="00111E09">
        <w:rPr>
          <w:sz w:val="4"/>
          <w:szCs w:val="10"/>
        </w:rPr>
        <w:t>Whether or not that $ 400 million would rightly be seen as lowering the costs of a breakup's administration is debatable but ultimately unimportant. In some contexts, those side benefits of breakups could offset even higher governmental costs of administering breakups. More importantly, current antitrust cost-benefit analysis could significantly underestimate the benefits of breakups because it pays so little attention to the gains illuminated by private sector divestitures.</w:t>
      </w:r>
    </w:p>
    <w:p w14:paraId="6E9BAFC7" w14:textId="77777777" w:rsidR="00BE6F27" w:rsidRPr="00111E09" w:rsidRDefault="00BE6F27" w:rsidP="00BE6F27">
      <w:pPr>
        <w:rPr>
          <w:sz w:val="4"/>
          <w:szCs w:val="10"/>
        </w:rPr>
      </w:pPr>
      <w:r w:rsidRPr="00111E09">
        <w:rPr>
          <w:sz w:val="4"/>
          <w:szCs w:val="10"/>
        </w:rPr>
        <w:t>Private sector divestitures also inform the high "failure" rate of antitrust divestitures in the 1950s through 1970s that tainted observers' assessments of the remedy. By most accounts, a large portion of all M&amp;A transactions have questionable value, with a representative study putting the failure rate at almost half of all deals. Scholars similarly conclude that private sector divestitures have "mixed results."</w:t>
      </w:r>
    </w:p>
    <w:p w14:paraId="65B35888" w14:textId="77777777" w:rsidR="00BE6F27" w:rsidRPr="00111E09" w:rsidRDefault="00BE6F27" w:rsidP="00BE6F27">
      <w:pPr>
        <w:rPr>
          <w:sz w:val="4"/>
          <w:szCs w:val="10"/>
        </w:rPr>
      </w:pPr>
      <w:r w:rsidRPr="00111E09">
        <w:rPr>
          <w:sz w:val="4"/>
          <w:szCs w:val="10"/>
        </w:rPr>
        <w:t>Of course, the different metrics do not allow straight comparisons of success rates across antitrust and the private sector. However, both large private and antitrust divestitures are, at their core, about dividing a company into pieces. Thus, private sector success rates can provide perspective on overlapping issues faced in antitrust breakups. For example, when private divestiture failure rates are compared to evidence interpreted as proof that government breakups are costly, messy, and potentially failing, it may suggest that legal scholars unfairly  [*1989] blamed unavoidable challenges on government incompetence. Business scholars who have described over seventy percent of private sector deals as "abysmal failures" do not recommend that executives abandon them. Instead, they view failures as opportunities to improve.</w:t>
      </w:r>
    </w:p>
    <w:p w14:paraId="2C584155" w14:textId="77777777" w:rsidR="00BE6F27" w:rsidRPr="00111E09" w:rsidRDefault="00BE6F27" w:rsidP="00BE6F27">
      <w:pPr>
        <w:rPr>
          <w:sz w:val="4"/>
          <w:szCs w:val="10"/>
        </w:rPr>
      </w:pPr>
      <w:r w:rsidRPr="00111E09">
        <w:rPr>
          <w:sz w:val="4"/>
          <w:szCs w:val="10"/>
        </w:rPr>
        <w:t>The business sector's persistence in the face of many failed reorganizations has brought benefits in the case of divestitures. Studies have consistently concluded that divestitures overall increase shareholder value. The data also indicates that certain types of divestitures add significantly more value, particularly larger divestitures. If intellectuals had convinced business leaders to abandon large private divestitures based on the high failure rates evident in the 1980s, it would have hurt the economy on a large scale. Yet around that time intellectuals used flawed evidence of antitrust breakup failure to convince authorities to abandon that remedy. Consequently, competition may have suffered due to that faulty evidentiary interpretation.</w:t>
      </w:r>
    </w:p>
    <w:p w14:paraId="50CF313F" w14:textId="77777777" w:rsidR="00BE6F27" w:rsidRPr="00111E09" w:rsidRDefault="00BE6F27" w:rsidP="00BE6F27">
      <w:pPr>
        <w:rPr>
          <w:sz w:val="4"/>
          <w:szCs w:val="10"/>
        </w:rPr>
      </w:pPr>
      <w:r w:rsidRPr="00111E09">
        <w:rPr>
          <w:sz w:val="4"/>
          <w:szCs w:val="10"/>
        </w:rPr>
        <w:t>Although differences must be considered in comparing corporate divestitures to antitrust divestitures, such comparisons should be made rather than ignored. Many important questions still remain unanswered in the business literature on divestitures. Still, the private divestiture literature is far more expansive, recent, and rigorous than the corresponding antitrust literature.</w:t>
      </w:r>
    </w:p>
    <w:p w14:paraId="37A10FC9" w14:textId="77777777" w:rsidR="00BE6F27" w:rsidRPr="00111E09" w:rsidRDefault="00BE6F27" w:rsidP="00BE6F27">
      <w:pPr>
        <w:rPr>
          <w:sz w:val="4"/>
          <w:szCs w:val="10"/>
        </w:rPr>
      </w:pPr>
      <w:r w:rsidRPr="00111E09">
        <w:rPr>
          <w:sz w:val="4"/>
          <w:szCs w:val="10"/>
        </w:rPr>
        <w:t>Situating antitrust remedies in the broader context of private sector reorganizations shows how the picture painted of breakups has become distorted. The costs of breakups are not as high as antitrust scholars and judges commonly assume. Businesses regularly expend considerable funds on organizational streamlining and system updating. To estimate the accurate costs for an antitrust breakup, it would be necessary to count only those expenses that would not have otherwise been incurred. It would also be necessary to lower the estimated "cost" of administering breakups by the gains from efficiency and nimbleness, which are currently omitted from relevant antitrust remedy analyses.</w:t>
      </w:r>
    </w:p>
    <w:p w14:paraId="38E759F4" w14:textId="77777777" w:rsidR="00BE6F27" w:rsidRPr="00111E09" w:rsidRDefault="00BE6F27" w:rsidP="00BE6F27">
      <w:pPr>
        <w:rPr>
          <w:sz w:val="4"/>
          <w:szCs w:val="10"/>
        </w:rPr>
      </w:pPr>
      <w:r w:rsidRPr="00111E09">
        <w:rPr>
          <w:sz w:val="4"/>
          <w:szCs w:val="10"/>
        </w:rPr>
        <w:t xml:space="preserve"> [*1990] An isolated analysis also risks implying that complications and delays are the fault of courts and enforcers, rather than features of divestitures. Indeed, one of the factors driving some CEOs to pursue a reorganization is the belief that the company "needs to be shaken up." Executives are even willing to divide a company up along new lines that do not reflect a prior merger.</w:t>
      </w:r>
    </w:p>
    <w:p w14:paraId="1E72A781" w14:textId="77777777" w:rsidR="00BE6F27" w:rsidRPr="00111E09" w:rsidRDefault="00BE6F27" w:rsidP="00BE6F27">
      <w:pPr>
        <w:rPr>
          <w:sz w:val="4"/>
          <w:szCs w:val="10"/>
        </w:rPr>
      </w:pPr>
      <w:r w:rsidRPr="00111E09">
        <w:rPr>
          <w:sz w:val="4"/>
          <w:szCs w:val="10"/>
        </w:rPr>
        <w:t>That private sector mindset sits in stark contrast to the widespread conception of antitrust breakups of consummated mergers as "unscrambling the eggs." Whereas nobody tries to unscramble eggs, sophisticated and successful business leaders routinely carve up their own integrated companies despite inevitable transaction costs and decades of evidence that many fail. The hostility to breakups is partly born of the disciplinary and academic silo in which breakup conversations have persisted.</w:t>
      </w:r>
    </w:p>
    <w:p w14:paraId="2F90CCBE" w14:textId="77777777" w:rsidR="00BE6F27" w:rsidRPr="00111E09" w:rsidRDefault="00BE6F27" w:rsidP="00BE6F27">
      <w:pPr>
        <w:rPr>
          <w:sz w:val="4"/>
          <w:szCs w:val="10"/>
        </w:rPr>
      </w:pPr>
      <w:r w:rsidRPr="00111E09">
        <w:rPr>
          <w:sz w:val="4"/>
          <w:szCs w:val="10"/>
        </w:rPr>
        <w:t>B. Shareholder Harm Is Not an Obstacle</w:t>
      </w:r>
    </w:p>
    <w:p w14:paraId="610B566F" w14:textId="77777777" w:rsidR="00BE6F27" w:rsidRPr="00111E09" w:rsidRDefault="00BE6F27" w:rsidP="00BE6F27">
      <w:pPr>
        <w:rPr>
          <w:sz w:val="4"/>
          <w:szCs w:val="10"/>
        </w:rPr>
      </w:pPr>
      <w:r w:rsidRPr="00111E09">
        <w:rPr>
          <w:sz w:val="4"/>
          <w:szCs w:val="10"/>
        </w:rPr>
        <w:t>The Supreme Court has historically emphasized that "the Government cannot be denied the [divestiture] remedy because economic hardship, however severe, may result." Nonetheless, concerns about shareholders have persisted as a factor influencing the remedy choice. Indeed, in fighting the government's proposal of a breakup, Microsoft wanted the court to consider "testimony from Goldman, Sachs &amp; Co. and from Morgan Stanley Dean Witter that dissolution would adversely affect shareholder value." The district court declined to do so. However, in overturning the breakup order, the Court of Appeals mentioned the value of hearing such testimony about shareholder value. The rest of this Part shows why significant shareholder harm is unlikely to happen and may be economically desirable if it does.</w:t>
      </w:r>
    </w:p>
    <w:p w14:paraId="0AFFD01F" w14:textId="77777777" w:rsidR="00BE6F27" w:rsidRPr="00111E09" w:rsidRDefault="00BE6F27" w:rsidP="00BE6F27">
      <w:pPr>
        <w:rPr>
          <w:sz w:val="4"/>
          <w:szCs w:val="10"/>
        </w:rPr>
      </w:pPr>
      <w:r w:rsidRPr="00111E09">
        <w:rPr>
          <w:sz w:val="4"/>
          <w:szCs w:val="10"/>
        </w:rPr>
        <w:t>If the concern about shareholders comes from fear of harm to people's retirement and savings, the evolving structure of equity ownership is relevant. Most publicly traded shares of  [*1991] large companies now are owned by mutual funds and other institutional owners holding diverse stocks. As a result, the impact of any given breakup would be diluted for most shareholders. Additionally, if a breakup improved long-term market health - or immediately helped the monopoly's competitors - most of a given monopoly's shareholders could benefit from a breakup even if the broken-up company's stock was hurt. Indeed, one of the leading studies found that although the prosecuted company's stock went down, its rivals' stock went up.</w:t>
      </w:r>
    </w:p>
    <w:p w14:paraId="12DFE90A" w14:textId="77777777" w:rsidR="00BE6F27" w:rsidRPr="00111E09" w:rsidRDefault="00BE6F27" w:rsidP="00BE6F27">
      <w:pPr>
        <w:rPr>
          <w:sz w:val="4"/>
          <w:szCs w:val="10"/>
        </w:rPr>
      </w:pPr>
      <w:r w:rsidRPr="00111E09">
        <w:rPr>
          <w:sz w:val="4"/>
          <w:szCs w:val="10"/>
        </w:rPr>
        <w:t>Even if the concern is solely about an individual company's shareholders, a breakup does not mean that a portion of the company is eliminated. If Google is forced to sell YouTube or Facebook is required to divest Instagram, shareholders would receive a massive payment for that sale. Overall, the literature consistently shows that private divestitures "have a positive impact on the divesting parent's share price."</w:t>
      </w:r>
    </w:p>
    <w:p w14:paraId="32FBEBD1" w14:textId="77777777" w:rsidR="00BE6F27" w:rsidRPr="00111E09" w:rsidRDefault="00BE6F27" w:rsidP="00BE6F27">
      <w:pPr>
        <w:rPr>
          <w:sz w:val="4"/>
          <w:szCs w:val="10"/>
        </w:rPr>
      </w:pPr>
      <w:r w:rsidRPr="00111E09">
        <w:rPr>
          <w:sz w:val="4"/>
          <w:szCs w:val="10"/>
        </w:rPr>
        <w:t>There has been limited direct study of the effects on shareholders of breakups. Moreover, what few studies exist did not examine the ultimate question of how breakups would compare to other antitrust remedies. Nonetheless, the leading quantitative research into stock value following antitrust divestitures suggests that the organizational reconfiguration does not significantly drive the stock value down.</w:t>
      </w:r>
    </w:p>
    <w:p w14:paraId="059279D6" w14:textId="77777777" w:rsidR="00BE6F27" w:rsidRPr="00111E09" w:rsidRDefault="00BE6F27" w:rsidP="00BE6F27">
      <w:pPr>
        <w:rPr>
          <w:sz w:val="4"/>
          <w:szCs w:val="10"/>
        </w:rPr>
      </w:pPr>
      <w:r w:rsidRPr="00111E09">
        <w:rPr>
          <w:sz w:val="4"/>
          <w:szCs w:val="10"/>
        </w:rPr>
        <w:t>Nor have the most far-reaching antitrust breakups necessarily hurt shareholders. In its failed Supreme Court appeal of dissolution, Standard Oil warned that dissolution would be calamitous to shareholders - a possibility that could not be ruled out with confidence at the time because such a case was unprecedented. But within a year of the court order to dissolve Standard Oil, the company's total stock value had increased. Within two years of the court-ordered divestiture, founder John D. Rockefeller's wealth tripled. It is impossible to know the counterfactual, but the breakup was not - as predicted by Standard Oil's lawyers - calamitous to shareholders.</w:t>
      </w:r>
    </w:p>
    <w:p w14:paraId="5F58B01A" w14:textId="77777777" w:rsidR="00BE6F27" w:rsidRPr="00111E09" w:rsidRDefault="00BE6F27" w:rsidP="00BE6F27">
      <w:pPr>
        <w:rPr>
          <w:sz w:val="4"/>
          <w:szCs w:val="10"/>
        </w:rPr>
      </w:pPr>
      <w:r w:rsidRPr="00111E09">
        <w:rPr>
          <w:sz w:val="4"/>
          <w:szCs w:val="10"/>
        </w:rPr>
        <w:t xml:space="preserve"> [*1992] Of course, because historical antitrust breakups were often poorly designed, more powerful antitrust divestitures may lead to different results. If most scholars are correct that the AT&amp;T breakup overall increased competition, that case study is illustrative. Despite the government's concern about shareholder hardship, AT&amp;T shareholders benefitted substantially following the breakup.</w:t>
      </w:r>
    </w:p>
    <w:p w14:paraId="6868B979" w14:textId="77777777" w:rsidR="00BE6F27" w:rsidRPr="00111E09" w:rsidRDefault="00BE6F27" w:rsidP="00BE6F27">
      <w:pPr>
        <w:rPr>
          <w:sz w:val="4"/>
          <w:szCs w:val="10"/>
        </w:rPr>
      </w:pPr>
      <w:r w:rsidRPr="00111E09">
        <w:rPr>
          <w:sz w:val="4"/>
          <w:szCs w:val="10"/>
        </w:rPr>
        <w:t>How might breakups fail to harm shareholders even while improving competition? Maintaining a monopoly can be expensive. Instead of focusing on defensive protection of a dominant market position, firms in a competitive industry pursue greater adaptability and innovation. That renewal has the potential to grow the industry at a faster rate than in an industry dominated by a monopolist. Faster-moving companies may be even more important in light of the increasing pace with which technologies are requiring companies to adapt.</w:t>
      </w:r>
    </w:p>
    <w:p w14:paraId="14A0439B" w14:textId="77777777" w:rsidR="00BE6F27" w:rsidRPr="00111E09" w:rsidRDefault="00BE6F27" w:rsidP="00BE6F27">
      <w:pPr>
        <w:rPr>
          <w:sz w:val="4"/>
          <w:szCs w:val="10"/>
        </w:rPr>
      </w:pPr>
      <w:r w:rsidRPr="00111E09">
        <w:rPr>
          <w:sz w:val="4"/>
          <w:szCs w:val="10"/>
        </w:rPr>
        <w:t>Agency theory and organizational psychology help to explain this conundrum of effective antitrust breakups still increasing shareholder value. Senior managers have often pursued growth, especially through mergers and acquisitions, even when growth would not improve the company's value. Yet many companies hold those acquisitions even after it is clear that they were failures, only divesting them when forced to do so by shareholders. Agency theory helps explain how these divestitures demonstrate a misalignment of incentives: managers' compensation may depend on the size of the company, whereas owners care more about profit. Or executives may direct a large share of the monopoly rents toward salaries  [*1993] while the shareholders' portion does not offset the corresponding costs.</w:t>
      </w:r>
    </w:p>
    <w:p w14:paraId="634E5352" w14:textId="77777777" w:rsidR="00BE6F27" w:rsidRPr="00111E09" w:rsidRDefault="00BE6F27" w:rsidP="00BE6F27">
      <w:pPr>
        <w:rPr>
          <w:sz w:val="4"/>
          <w:szCs w:val="10"/>
        </w:rPr>
      </w:pPr>
      <w:r w:rsidRPr="00111E09">
        <w:rPr>
          <w:sz w:val="4"/>
          <w:szCs w:val="10"/>
        </w:rPr>
        <w:t>Because the design of executive compensation structures has improved, CEOs' motivation to grow counterproductively is presumably lessened today compared to decades ago. Moreover, increasing external pressures on managers - including from activist shareholders - have presumably made it more likely managers will pursue value-creating divestitures. Nonetheless, the agency problem persists. There is also some evidence that organizational inertia and emotional factors may cause companies to hold onto assets that they would economically benefit from divesting.</w:t>
      </w:r>
    </w:p>
    <w:p w14:paraId="4EDF4B9A" w14:textId="77777777" w:rsidR="00BE6F27" w:rsidRPr="00111E09" w:rsidRDefault="00BE6F27" w:rsidP="00BE6F27">
      <w:pPr>
        <w:rPr>
          <w:sz w:val="4"/>
          <w:szCs w:val="10"/>
        </w:rPr>
      </w:pPr>
      <w:r w:rsidRPr="00111E09">
        <w:rPr>
          <w:sz w:val="4"/>
          <w:szCs w:val="10"/>
        </w:rPr>
        <w:t>Another way of conceptualizing the potential benefits to shareholders is to view antitrust breakups as a tool of corporate governance to push executives away from self-serving acquisitions. A primary goal of corporate law is to align the incentives of shareholders and managers by, for instance, imposing a fiduciary duty on managers. Yet it is costly for shareholders to monitor and influence their agents in the firm - managers and directors - which helps explain why "the problem of managerial agency costs dominates debates in corporate law." By discouraging managers from pursuing growth that harms shareholders, or by encouraging beneficial divestitures, antitrust enforcers may benefit shareholders by addressing some harmful effects of high agency costs.</w:t>
      </w:r>
    </w:p>
    <w:p w14:paraId="6764327A" w14:textId="77777777" w:rsidR="00BE6F27" w:rsidRPr="00111E09" w:rsidRDefault="00BE6F27" w:rsidP="00BE6F27">
      <w:pPr>
        <w:rPr>
          <w:sz w:val="4"/>
          <w:szCs w:val="10"/>
        </w:rPr>
      </w:pPr>
      <w:r w:rsidRPr="00111E09">
        <w:rPr>
          <w:sz w:val="4"/>
          <w:szCs w:val="10"/>
        </w:rPr>
        <w:t>It is unclear what percentage of breakups would add value to shareholders by solving agency costs or otherwise improving the firm's performance. But recent empirical evidence indicates that when CEOs propose mergers, "there is a very large  [*1994] thumb on the scale that pushes all deals toward approval." It is plausible that a substantial portion of antitrust breakups would not harm shareholders, and many may even benefit them. Of course, it is not, and should not be, the goal of antitrust to break up a company to bring shareholders unrealized gains. Still, the evidence available suggests that any resistance to breakups out of concern for significant harm to shareholders rests on weak foundations.</w:t>
      </w:r>
    </w:p>
    <w:p w14:paraId="09F162DE" w14:textId="77777777" w:rsidR="00BE6F27" w:rsidRPr="00111E09" w:rsidRDefault="00BE6F27" w:rsidP="00BE6F27">
      <w:pPr>
        <w:rPr>
          <w:sz w:val="4"/>
          <w:szCs w:val="10"/>
        </w:rPr>
      </w:pPr>
      <w:r w:rsidRPr="00111E09">
        <w:rPr>
          <w:sz w:val="4"/>
          <w:szCs w:val="10"/>
        </w:rPr>
        <w:t>Despite the absence of evidence of extreme harm to shareholders in the past, to the extent that a monopoly is earning considerable profits from its market dominance, lower stock value would be expected following at least some effective breakups. Putting aside for now the questions surrounding deterrence and fairness, what does the private sector literature on divestitures add to this issue?</w:t>
      </w:r>
    </w:p>
    <w:p w14:paraId="0C6A8B62" w14:textId="77777777" w:rsidR="00BE6F27" w:rsidRPr="00111E09" w:rsidRDefault="00BE6F27" w:rsidP="00BE6F27">
      <w:pPr>
        <w:rPr>
          <w:sz w:val="4"/>
          <w:szCs w:val="10"/>
        </w:rPr>
      </w:pPr>
      <w:r w:rsidRPr="00111E09">
        <w:rPr>
          <w:sz w:val="4"/>
          <w:szCs w:val="10"/>
        </w:rPr>
        <w:t>As the primary tool for assessing corporate law and antitrust, efficiency would presumably weigh heavily in the comparison of shareholder interests to consumer welfare. Antitrust laws arguably already prioritize consumer welfare over the monopoly owners' interests. To that preexisting hierarchy, this Article has illuminated another efficiency contributor omitted from those analyses: Breakups can help ensure that managers only retain "assets for which [their firms] have a comparative advantage and sell assets as soon as another party can manage them more efficiently." That additional efficiency consideration further weakens the argument for letting shareholder harm obstruct breakups.</w:t>
      </w:r>
    </w:p>
    <w:p w14:paraId="6E71F2EF" w14:textId="77777777" w:rsidR="00BE6F27" w:rsidRPr="00111E09" w:rsidRDefault="00BE6F27" w:rsidP="00BE6F27">
      <w:pPr>
        <w:rPr>
          <w:sz w:val="4"/>
          <w:szCs w:val="10"/>
        </w:rPr>
      </w:pPr>
      <w:r w:rsidRPr="00111E09">
        <w:rPr>
          <w:sz w:val="4"/>
          <w:szCs w:val="10"/>
        </w:rPr>
        <w:t>In summary, substantial valuation drops as a result of breakups are uncertain to happen and of little societal concern if they do. Indeed, as the next subpart shows, even if every future breakup harms monopolies' shareholders that result may be desirable for addressing monopolies.</w:t>
      </w:r>
    </w:p>
    <w:p w14:paraId="2481ADD7" w14:textId="77777777" w:rsidR="00BE6F27" w:rsidRPr="00111E09" w:rsidRDefault="00BE6F27" w:rsidP="00BE6F27">
      <w:pPr>
        <w:rPr>
          <w:sz w:val="4"/>
          <w:szCs w:val="10"/>
        </w:rPr>
      </w:pPr>
      <w:r w:rsidRPr="00111E09">
        <w:rPr>
          <w:sz w:val="4"/>
          <w:szCs w:val="10"/>
        </w:rPr>
        <w:t xml:space="preserve"> [*1995] </w:t>
      </w:r>
    </w:p>
    <w:p w14:paraId="1DF6E40E" w14:textId="77777777" w:rsidR="00BE6F27" w:rsidRPr="00111E09" w:rsidRDefault="00BE6F27" w:rsidP="00BE6F27">
      <w:pPr>
        <w:rPr>
          <w:sz w:val="4"/>
          <w:szCs w:val="10"/>
        </w:rPr>
      </w:pPr>
      <w:r w:rsidRPr="00111E09">
        <w:rPr>
          <w:sz w:val="4"/>
          <w:szCs w:val="10"/>
        </w:rPr>
        <w:t>C. Costly Breakups May Increase Deterrence</w:t>
      </w:r>
    </w:p>
    <w:p w14:paraId="2397A37C" w14:textId="77777777" w:rsidR="00BE6F27" w:rsidRPr="00111E09" w:rsidRDefault="00BE6F27" w:rsidP="00BE6F27">
      <w:pPr>
        <w:rPr>
          <w:sz w:val="4"/>
          <w:szCs w:val="10"/>
        </w:rPr>
      </w:pPr>
      <w:r w:rsidRPr="00111E09">
        <w:rPr>
          <w:sz w:val="4"/>
          <w:szCs w:val="10"/>
        </w:rPr>
        <w:t>The discussion so far has questioned whether breakup costs are prohibitively high, especially viewed through the private sector lens on such costs. But the argument has yet to examine the predominant assumption in the literature that high breakup costs are unequivocally bad. Upon closer examination, that assumption is incomplete.</w:t>
      </w:r>
    </w:p>
    <w:p w14:paraId="0B67A0F2" w14:textId="77777777" w:rsidR="00BE6F27" w:rsidRPr="00111E09" w:rsidRDefault="00BE6F27" w:rsidP="00BE6F27">
      <w:pPr>
        <w:rPr>
          <w:sz w:val="4"/>
          <w:szCs w:val="10"/>
        </w:rPr>
      </w:pPr>
      <w:r w:rsidRPr="00111E09">
        <w:rPr>
          <w:sz w:val="4"/>
          <w:szCs w:val="10"/>
        </w:rPr>
        <w:t>Of course, holding all else equal, it is desirable to expend fewer public resources and seek minimal waste to achieve the same antitrust goal. Nonetheless, to be effective, antitrust remedies must prevent companies from seeking to abuse monopoly power in the future. As mentioned above, however, the existing empirical critiques that labeled breakups a failure did not consider deterrence. In other words, the indictment of breakups is uninformed by what is arguably the field's main function, because "U.S. antitrust policy is primarily a deterrence system."</w:t>
      </w:r>
    </w:p>
    <w:p w14:paraId="21960FAD" w14:textId="77777777" w:rsidR="00BE6F27" w:rsidRPr="00111E09" w:rsidRDefault="00BE6F27" w:rsidP="00BE6F27">
      <w:pPr>
        <w:rPr>
          <w:sz w:val="4"/>
          <w:szCs w:val="10"/>
        </w:rPr>
      </w:pPr>
      <w:r w:rsidRPr="00111E09">
        <w:rPr>
          <w:sz w:val="4"/>
          <w:szCs w:val="10"/>
        </w:rPr>
        <w:t>One reason for that omission is that the difficulty in measuring deterrence makes it impossible to draw firm conclusions. However, breakups must play a central role in the architecture of antitrust. Unlike in Europe, where "the civil fine is the tool of choice," U.S. "antitrust laws do not now provide for a 'civil penalty' for monopolization." Nor do antitrust enforcers exercise their ability to pursue disgorgement, which requires a monopoly firm to forfeit its illegal profits. The costs imposed by a breakup are thus a potential substitute for the deterrent effects of disgorgement and civil penalties.  [*1996] If remedies were only pursued when they imposed minimal burdens on companies, then there would be few downsides for companies pursuing anticompetitive mergers: in the worst case scenario they still gain because they keep the monopoly profits earned prior to the low-cost breakup.</w:t>
      </w:r>
    </w:p>
    <w:p w14:paraId="14E41653" w14:textId="77777777" w:rsidR="00BE6F27" w:rsidRPr="00111E09" w:rsidRDefault="00BE6F27" w:rsidP="00BE6F27">
      <w:pPr>
        <w:rPr>
          <w:sz w:val="4"/>
          <w:szCs w:val="10"/>
        </w:rPr>
      </w:pPr>
      <w:r w:rsidRPr="00111E09">
        <w:rPr>
          <w:sz w:val="4"/>
          <w:szCs w:val="10"/>
        </w:rPr>
        <w:t>The current breakup paradigm also gives businesses a blueprint for strategically positioning themselves to avoid breakups. Scholars and courts have emphasized that although it is relatively easy to split a company up when it has merged but kept its operations separate, it would be unwise to break up those same companies once integrated. In 2012, an FTC Bureau of Competition director clarified in an official statement that the agency "is most likely to ... divest an autonomous, on-going business unit that comprises at least one party's entire business in the relevant market." That policy seeks to ensure that the divested "business unit contains all components necessary to operate autonomously, that it has operated autonomously, that it is segregable from the parent, and that the unit's buyer will be able to maintain or restore competition almost immediately."</w:t>
      </w:r>
    </w:p>
    <w:p w14:paraId="0D3923A8" w14:textId="77777777" w:rsidR="00BE6F27" w:rsidRPr="00111E09" w:rsidRDefault="00BE6F27" w:rsidP="00BE6F27">
      <w:pPr>
        <w:rPr>
          <w:sz w:val="4"/>
          <w:szCs w:val="10"/>
        </w:rPr>
      </w:pPr>
      <w:r w:rsidRPr="00111E09">
        <w:rPr>
          <w:sz w:val="4"/>
          <w:szCs w:val="10"/>
        </w:rPr>
        <w:t>Courts have offered related details for merging companies wishing to avoid a later breakup. If a business that merged illegally has been together for some length of time, the court will look at investments made after the merger that may be diminished by a breakup. In the case of two hospitals that merged seven years earlier in violation of antitrust law, for instance, the FTC found divestiture too costly because the combined company had invested in improvements to a cardiac surgery program and computer systems. A divestiture could cause delays in the surgery program and glitches in the computer systems.</w:t>
      </w:r>
    </w:p>
    <w:p w14:paraId="64198BAB" w14:textId="77777777" w:rsidR="00BE6F27" w:rsidRPr="00111E09" w:rsidRDefault="00BE6F27" w:rsidP="00BE6F27">
      <w:pPr>
        <w:rPr>
          <w:sz w:val="4"/>
          <w:szCs w:val="10"/>
        </w:rPr>
      </w:pPr>
      <w:r w:rsidRPr="00111E09">
        <w:rPr>
          <w:sz w:val="4"/>
          <w:szCs w:val="10"/>
        </w:rPr>
        <w:t>The implication from these guidance statements and court orders is that executives running a monopoly - whether built organically or through illicit mergers - can improve their chances of avoiding being broken up by integrating all business  [*1997] units. The current framework incentivizes executives to make rapid investments, such as in common technological interfaces that link different parts of the company and ensure that no significant piece operates autonomously.</w:t>
      </w:r>
    </w:p>
    <w:p w14:paraId="430FFC55" w14:textId="77777777" w:rsidR="00BE6F27" w:rsidRPr="00111E09" w:rsidRDefault="00BE6F27" w:rsidP="00BE6F27">
      <w:pPr>
        <w:rPr>
          <w:sz w:val="4"/>
          <w:szCs w:val="10"/>
        </w:rPr>
      </w:pPr>
      <w:r w:rsidRPr="00111E09">
        <w:rPr>
          <w:sz w:val="4"/>
          <w:szCs w:val="10"/>
        </w:rPr>
        <w:t>Anecdotal evidence points to such strategic positioning. In 2018, after a wave of calls to break up Facebook took particular aim at its acquisition of Instagram and WhatsApp, CEO Mark Zuckerberg announced plans to connect these platforms more closely. More generally, executives dislike breakups and often take steps to grow their companies even when it is unprofitable to do so. This aversion to breakups suggests that business leaders would take steps to prevent breakups.</w:t>
      </w:r>
    </w:p>
    <w:p w14:paraId="57502138" w14:textId="77777777" w:rsidR="00BE6F27" w:rsidRPr="00111E09" w:rsidRDefault="00BE6F27" w:rsidP="00BE6F27">
      <w:pPr>
        <w:rPr>
          <w:sz w:val="4"/>
          <w:szCs w:val="10"/>
        </w:rPr>
      </w:pPr>
      <w:r w:rsidRPr="00111E09">
        <w:rPr>
          <w:sz w:val="4"/>
          <w:szCs w:val="10"/>
        </w:rPr>
        <w:t>Thus, there is reason to believe that companies strategically take steps post-merger to lessen the likelihood of authorities breaking them up in the future. Such maneuvering may help explain the dearth of breakups, particularly if savvy businesses are able to integrate more quickly than antitrust authorities can learn that a merger was anticompetitive. Although other reasons to integrate exist, excess integration motivated by breakup avoidance is wasteful. Excess integration is thus doubly harmful, through both short-term higher costs and long-term thwarting of antitrust. Yet these skewed incentives are omitted from the recent literature on breakups.</w:t>
      </w:r>
    </w:p>
    <w:p w14:paraId="3817411A" w14:textId="77777777" w:rsidR="00BE6F27" w:rsidRPr="00111E09" w:rsidRDefault="00BE6F27" w:rsidP="00BE6F27">
      <w:pPr>
        <w:rPr>
          <w:sz w:val="4"/>
          <w:szCs w:val="10"/>
        </w:rPr>
      </w:pPr>
      <w:r w:rsidRPr="00111E09">
        <w:rPr>
          <w:sz w:val="4"/>
          <w:szCs w:val="10"/>
        </w:rPr>
        <w:t>Additionally, it is difficult, if not impossible, for executives to rigorously identify harms to the company caused by excess integration, such as making the business "too big to manage." While identifying the more concrete potential benefits of avoiding a breakup and costly reorganization is easier, the indeterminacy of estimating breakup effects makes it impossible to know whether antitrust currently over-deters or under-deters. There is a risk of over-deterring, which could prevent  [*1998] some beneficial mergers or investment in innovation. However, the weight of the evidence suggests that antitrust enforcers have been more likely to err on the side of underenforcement. This Article's demonstration of the underappreciated analytic and institutional resistance to breakups strengthens the case for concluding that the current antitrust framework under-deters.</w:t>
      </w:r>
    </w:p>
    <w:p w14:paraId="6F296187" w14:textId="77777777" w:rsidR="00BE6F27" w:rsidRPr="00111E09" w:rsidRDefault="00BE6F27" w:rsidP="00BE6F27">
      <w:pPr>
        <w:rPr>
          <w:sz w:val="4"/>
          <w:szCs w:val="10"/>
        </w:rPr>
      </w:pPr>
      <w:r w:rsidRPr="00111E09">
        <w:rPr>
          <w:sz w:val="4"/>
          <w:szCs w:val="10"/>
        </w:rPr>
        <w:t>In the extreme, in theory costly breakups could be preferable to low-cost breakups if the benefits of improving deterrence outweigh the administrative waste. From a more realistic perspective, the implication is that the unavoidable costs of breakups can provide societal benefits by discouraging anticompetitive mergers and inefficient integration. To be clear, enforcers should not purposefully make breakups extra costly. But understood as a byproduct of improving firm-level efficiency, deterrence, and competition, substantial breakup administration costs can contribute to an optimal antitrust policy.</w:t>
      </w:r>
    </w:p>
    <w:p w14:paraId="218F6524" w14:textId="77777777" w:rsidR="00BE6F27" w:rsidRPr="00111E09" w:rsidRDefault="00BE6F27" w:rsidP="00BE6F27">
      <w:pPr>
        <w:rPr>
          <w:sz w:val="4"/>
          <w:szCs w:val="10"/>
        </w:rPr>
      </w:pPr>
      <w:r w:rsidRPr="00111E09">
        <w:rPr>
          <w:sz w:val="4"/>
          <w:szCs w:val="10"/>
        </w:rPr>
        <w:t>IV Implications</w:t>
      </w:r>
    </w:p>
    <w:p w14:paraId="1527DB8A" w14:textId="77777777" w:rsidR="00BE6F27" w:rsidRPr="00111E09" w:rsidRDefault="00BE6F27" w:rsidP="00BE6F27">
      <w:pPr>
        <w:rPr>
          <w:sz w:val="16"/>
        </w:rPr>
      </w:pPr>
      <w:r w:rsidRPr="00C71B5C">
        <w:rPr>
          <w:rStyle w:val="StyleUnderline"/>
        </w:rPr>
        <w:t xml:space="preserve">The statutory root of antitrust authority, the Sherman Act, did not specify divestiture as a remedy. Instead, that authority flows from courts' equity powers, and "is flexible and capable of nice 'adjustment and reconciliation between the public interest and private needs as well as between competing private claims.'" As a result, a </w:t>
      </w:r>
      <w:r w:rsidRPr="00C71B5C">
        <w:rPr>
          <w:rStyle w:val="Emphasis"/>
        </w:rPr>
        <w:t>shift</w:t>
      </w:r>
      <w:r w:rsidRPr="00C71B5C">
        <w:rPr>
          <w:rStyle w:val="StyleUnderline"/>
        </w:rPr>
        <w:t xml:space="preserve"> toward viewing breakups as </w:t>
      </w:r>
      <w:r w:rsidRPr="00C71B5C">
        <w:rPr>
          <w:rStyle w:val="Emphasis"/>
        </w:rPr>
        <w:t>administrable</w:t>
      </w:r>
      <w:r w:rsidRPr="00C71B5C">
        <w:rPr>
          <w:rStyle w:val="StyleUnderline"/>
        </w:rPr>
        <w:t xml:space="preserve"> can </w:t>
      </w:r>
      <w:r w:rsidRPr="00C71B5C">
        <w:rPr>
          <w:rStyle w:val="Emphasis"/>
        </w:rPr>
        <w:t>immediately improve antitrust</w:t>
      </w:r>
      <w:r w:rsidRPr="00C71B5C">
        <w:rPr>
          <w:rStyle w:val="StyleUnderline"/>
        </w:rPr>
        <w:t xml:space="preserve"> </w:t>
      </w:r>
      <w:r w:rsidRPr="00C71B5C">
        <w:rPr>
          <w:rStyle w:val="Emphasis"/>
        </w:rPr>
        <w:t>without changing statutes or upending doctrine</w:t>
      </w:r>
      <w:r w:rsidRPr="00C71B5C">
        <w:rPr>
          <w:rStyle w:val="StyleUnderline"/>
        </w:rPr>
        <w:t>. Breakup administration also speaks to possible legislative reforms to antitrust that could better address monopolies</w:t>
      </w:r>
      <w:r w:rsidRPr="00111E09">
        <w:rPr>
          <w:sz w:val="16"/>
        </w:rPr>
        <w:t>.</w:t>
      </w:r>
    </w:p>
    <w:p w14:paraId="351DFF38" w14:textId="77777777" w:rsidR="00BE6F27" w:rsidRPr="00111E09" w:rsidRDefault="00BE6F27" w:rsidP="00BE6F27">
      <w:pPr>
        <w:rPr>
          <w:sz w:val="16"/>
        </w:rPr>
      </w:pPr>
      <w:r w:rsidRPr="00111E09">
        <w:rPr>
          <w:sz w:val="16"/>
        </w:rPr>
        <w:t>A. Administering Breakups</w:t>
      </w:r>
    </w:p>
    <w:p w14:paraId="5AD4E920" w14:textId="77777777" w:rsidR="00BE6F27" w:rsidRPr="00111E09" w:rsidRDefault="00BE6F27" w:rsidP="00BE6F27">
      <w:pPr>
        <w:rPr>
          <w:sz w:val="16"/>
        </w:rPr>
      </w:pPr>
      <w:r w:rsidRPr="00111E09">
        <w:rPr>
          <w:sz w:val="16"/>
        </w:rPr>
        <w:t xml:space="preserve">In assessing breakups as a remedy, the question is how the government might perform today rather than how it performed decades ago. </w:t>
      </w:r>
      <w:r w:rsidRPr="00C71B5C">
        <w:rPr>
          <w:rStyle w:val="StyleUnderline"/>
        </w:rPr>
        <w:t>The literature on private sector breakups emphasizes that divestitures' success varies depending on the design</w:t>
      </w:r>
      <w:r w:rsidRPr="00111E09">
        <w:rPr>
          <w:sz w:val="16"/>
        </w:rPr>
        <w:t xml:space="preserve">  [*1999] </w:t>
      </w:r>
      <w:r w:rsidRPr="00C71B5C">
        <w:rPr>
          <w:rStyle w:val="StyleUnderline"/>
        </w:rPr>
        <w:t>and management of the process</w:t>
      </w:r>
      <w:r w:rsidRPr="00111E09">
        <w:rPr>
          <w:sz w:val="16"/>
        </w:rPr>
        <w:t>. Three principles are important for designing the administration of antitrust breakups: leveraging business sector expertise, streamlining court involvement, and remaining open to large breakups.</w:t>
      </w:r>
    </w:p>
    <w:p w14:paraId="35004C0A" w14:textId="77777777" w:rsidR="00BE6F27" w:rsidRPr="00111E09" w:rsidRDefault="00BE6F27" w:rsidP="00BE6F27">
      <w:pPr>
        <w:rPr>
          <w:sz w:val="16"/>
        </w:rPr>
      </w:pPr>
      <w:r w:rsidRPr="00111E09">
        <w:rPr>
          <w:sz w:val="16"/>
        </w:rPr>
        <w:t>The first of these principles, business expertise, is important in light of perhaps the primary source of resistance to breakups: "Judges aren't good at breaking up companies." Observers are right to doubt courts' competence in administering such day-to-day business decisions. However, that critique of breakups reflects an antiquated understanding of governance.</w:t>
      </w:r>
    </w:p>
    <w:p w14:paraId="6771E62F" w14:textId="77777777" w:rsidR="00BE6F27" w:rsidRPr="00111E09" w:rsidRDefault="00BE6F27" w:rsidP="00BE6F27">
      <w:pPr>
        <w:rPr>
          <w:sz w:val="16"/>
        </w:rPr>
      </w:pPr>
      <w:r w:rsidRPr="00111E09">
        <w:rPr>
          <w:sz w:val="16"/>
        </w:rPr>
        <w:t xml:space="preserve">Since the last large-scale breakup, </w:t>
      </w:r>
      <w:r w:rsidRPr="00C71B5C">
        <w:rPr>
          <w:rStyle w:val="StyleUnderline"/>
        </w:rPr>
        <w:t xml:space="preserve">many agencies have evolved toward what scholars have described as "new governance" and </w:t>
      </w:r>
      <w:r w:rsidRPr="00035B5C">
        <w:rPr>
          <w:rStyle w:val="Emphasis"/>
          <w:highlight w:val="cyan"/>
        </w:rPr>
        <w:t>"collaborative"</w:t>
      </w:r>
      <w:r w:rsidRPr="00C71B5C">
        <w:rPr>
          <w:rStyle w:val="Emphasis"/>
        </w:rPr>
        <w:t xml:space="preserve"> methods</w:t>
      </w:r>
      <w:r w:rsidRPr="00C71B5C">
        <w:rPr>
          <w:rStyle w:val="StyleUnderline"/>
        </w:rPr>
        <w:t xml:space="preserve"> of regulation. These and related concepts speak to </w:t>
      </w:r>
      <w:r w:rsidRPr="00035B5C">
        <w:rPr>
          <w:rStyle w:val="Emphasis"/>
          <w:highlight w:val="cyan"/>
        </w:rPr>
        <w:t>regulatory</w:t>
      </w:r>
      <w:r w:rsidRPr="00C71B5C">
        <w:rPr>
          <w:rStyle w:val="Emphasis"/>
        </w:rPr>
        <w:t xml:space="preserve"> process </w:t>
      </w:r>
      <w:r w:rsidRPr="00035B5C">
        <w:rPr>
          <w:rStyle w:val="Emphasis"/>
          <w:highlight w:val="cyan"/>
        </w:rPr>
        <w:t>design</w:t>
      </w:r>
      <w:r w:rsidRPr="00C71B5C">
        <w:rPr>
          <w:rStyle w:val="StyleUnderline"/>
        </w:rPr>
        <w:t xml:space="preserve"> and are most closely associated among legal scholars with administrative law. In the context of </w:t>
      </w:r>
      <w:r w:rsidRPr="00C71B5C">
        <w:rPr>
          <w:rStyle w:val="Emphasis"/>
        </w:rPr>
        <w:t>breakup administration</w:t>
      </w:r>
      <w:r w:rsidRPr="00C71B5C">
        <w:rPr>
          <w:rStyle w:val="StyleUnderline"/>
        </w:rPr>
        <w:t xml:space="preserve">, this model of governance </w:t>
      </w:r>
      <w:r w:rsidRPr="00035B5C">
        <w:rPr>
          <w:rStyle w:val="StyleUnderline"/>
          <w:highlight w:val="cyan"/>
        </w:rPr>
        <w:t>would</w:t>
      </w:r>
      <w:r w:rsidRPr="00C71B5C">
        <w:rPr>
          <w:rStyle w:val="StyleUnderline"/>
        </w:rPr>
        <w:t xml:space="preserve"> encourage the regulator to </w:t>
      </w:r>
      <w:r w:rsidRPr="00035B5C">
        <w:rPr>
          <w:rStyle w:val="Emphasis"/>
          <w:highlight w:val="cyan"/>
        </w:rPr>
        <w:t>leverage</w:t>
      </w:r>
      <w:r w:rsidRPr="00C71B5C">
        <w:rPr>
          <w:rStyle w:val="Emphasis"/>
        </w:rPr>
        <w:t xml:space="preserve"> private-sector </w:t>
      </w:r>
      <w:r w:rsidRPr="00035B5C">
        <w:rPr>
          <w:rStyle w:val="Emphasis"/>
          <w:highlight w:val="cyan"/>
        </w:rPr>
        <w:t>expertise</w:t>
      </w:r>
      <w:r w:rsidRPr="00C71B5C">
        <w:rPr>
          <w:rStyle w:val="StyleUnderline"/>
        </w:rPr>
        <w:t xml:space="preserve"> and </w:t>
      </w:r>
      <w:r w:rsidRPr="00C71B5C">
        <w:rPr>
          <w:rStyle w:val="Emphasis"/>
        </w:rPr>
        <w:t>knowledge</w:t>
      </w:r>
      <w:r w:rsidRPr="00C71B5C">
        <w:rPr>
          <w:rStyle w:val="StyleUnderline"/>
        </w:rPr>
        <w:t xml:space="preserve"> </w:t>
      </w:r>
      <w:r w:rsidRPr="00035B5C">
        <w:rPr>
          <w:rStyle w:val="StyleUnderline"/>
          <w:highlight w:val="cyan"/>
        </w:rPr>
        <w:t xml:space="preserve">rather than </w:t>
      </w:r>
      <w:r w:rsidRPr="00035B5C">
        <w:rPr>
          <w:rStyle w:val="Emphasis"/>
          <w:highlight w:val="cyan"/>
        </w:rPr>
        <w:t>recreating it</w:t>
      </w:r>
      <w:r w:rsidRPr="00C71B5C">
        <w:rPr>
          <w:rStyle w:val="StyleUnderline"/>
        </w:rPr>
        <w:t>. The</w:t>
      </w:r>
      <w:r w:rsidRPr="00111E09">
        <w:rPr>
          <w:sz w:val="16"/>
        </w:rPr>
        <w:t xml:space="preserve"> Environmental Protection Agency </w:t>
      </w:r>
      <w:r w:rsidRPr="00C71B5C">
        <w:rPr>
          <w:rStyle w:val="StyleUnderline"/>
        </w:rPr>
        <w:t>(EPA),</w:t>
      </w:r>
      <w:r w:rsidRPr="00111E09">
        <w:rPr>
          <w:sz w:val="16"/>
        </w:rPr>
        <w:t xml:space="preserve"> Consumer Financial Protection Bureau </w:t>
      </w:r>
      <w:r w:rsidRPr="00C71B5C">
        <w:rPr>
          <w:rStyle w:val="StyleUnderline"/>
        </w:rPr>
        <w:t>(CFPB), and other agencies now pervasively rely on large businesses</w:t>
      </w:r>
      <w:r w:rsidRPr="00111E09">
        <w:rPr>
          <w:sz w:val="16"/>
        </w:rPr>
        <w:t xml:space="preserve"> to develop internal self-regulatory processes, often through a compliance department or third-party inspectors. The agencies then monitor or manage the firm's internal self-policing infrastructure.</w:t>
      </w:r>
    </w:p>
    <w:p w14:paraId="17988F04" w14:textId="77777777" w:rsidR="00BE6F27" w:rsidRPr="00111E09" w:rsidRDefault="00BE6F27" w:rsidP="00BE6F27">
      <w:pPr>
        <w:rPr>
          <w:sz w:val="16"/>
        </w:rPr>
      </w:pPr>
      <w:r w:rsidRPr="00035B5C">
        <w:rPr>
          <w:rStyle w:val="StyleUnderline"/>
          <w:highlight w:val="cyan"/>
        </w:rPr>
        <w:t>These</w:t>
      </w:r>
      <w:r w:rsidRPr="00035B5C">
        <w:rPr>
          <w:rStyle w:val="StyleUnderline"/>
        </w:rPr>
        <w:t xml:space="preserve"> new governance </w:t>
      </w:r>
      <w:r w:rsidRPr="00035B5C">
        <w:rPr>
          <w:rStyle w:val="StyleUnderline"/>
          <w:highlight w:val="cyan"/>
        </w:rPr>
        <w:t>models</w:t>
      </w:r>
      <w:r w:rsidRPr="00035B5C">
        <w:rPr>
          <w:rStyle w:val="StyleUnderline"/>
        </w:rPr>
        <w:t xml:space="preserve"> allow the</w:t>
      </w:r>
      <w:r w:rsidRPr="00C71B5C">
        <w:rPr>
          <w:rStyle w:val="StyleUnderline"/>
        </w:rPr>
        <w:t xml:space="preserve"> </w:t>
      </w:r>
      <w:r w:rsidRPr="00035B5C">
        <w:rPr>
          <w:rStyle w:val="StyleUnderline"/>
          <w:highlight w:val="cyan"/>
        </w:rPr>
        <w:t xml:space="preserve">agency to </w:t>
      </w:r>
      <w:r w:rsidRPr="00035B5C">
        <w:rPr>
          <w:rStyle w:val="Emphasis"/>
          <w:highlight w:val="cyan"/>
        </w:rPr>
        <w:t>benefit</w:t>
      </w:r>
      <w:r w:rsidRPr="00035B5C">
        <w:rPr>
          <w:rStyle w:val="StyleUnderline"/>
          <w:highlight w:val="cyan"/>
        </w:rPr>
        <w:t xml:space="preserve"> from</w:t>
      </w:r>
      <w:r w:rsidRPr="00C71B5C">
        <w:rPr>
          <w:rStyle w:val="StyleUnderline"/>
        </w:rPr>
        <w:t xml:space="preserve"> the </w:t>
      </w:r>
      <w:r w:rsidRPr="00035B5C">
        <w:rPr>
          <w:rStyle w:val="Emphasis"/>
          <w:highlight w:val="cyan"/>
        </w:rPr>
        <w:t>firm's skill</w:t>
      </w:r>
      <w:r w:rsidRPr="00C71B5C">
        <w:rPr>
          <w:rStyle w:val="StyleUnderline"/>
        </w:rPr>
        <w:t xml:space="preserve"> in designing the best path to achieving a regulatory goal. A </w:t>
      </w:r>
      <w:r w:rsidRPr="00C71B5C">
        <w:rPr>
          <w:rStyle w:val="Emphasis"/>
        </w:rPr>
        <w:t>key design feature</w:t>
      </w:r>
      <w:r w:rsidRPr="00C71B5C">
        <w:rPr>
          <w:rStyle w:val="StyleUnderline"/>
        </w:rPr>
        <w:t xml:space="preserve"> is establishing a </w:t>
      </w:r>
      <w:r w:rsidRPr="00C71B5C">
        <w:rPr>
          <w:rStyle w:val="Emphasis"/>
        </w:rPr>
        <w:t xml:space="preserve">regular </w:t>
      </w:r>
      <w:r w:rsidRPr="00035B5C">
        <w:rPr>
          <w:rStyle w:val="Emphasis"/>
          <w:highlight w:val="cyan"/>
        </w:rPr>
        <w:t>dialogue</w:t>
      </w:r>
      <w:r w:rsidRPr="00C71B5C">
        <w:rPr>
          <w:rStyle w:val="StyleUnderline"/>
        </w:rPr>
        <w:t xml:space="preserve"> with </w:t>
      </w:r>
      <w:r w:rsidRPr="00C71B5C">
        <w:rPr>
          <w:rStyle w:val="Emphasis"/>
        </w:rPr>
        <w:t>regulated entities</w:t>
      </w:r>
      <w:r w:rsidRPr="00C71B5C">
        <w:rPr>
          <w:rStyle w:val="StyleUnderline"/>
        </w:rPr>
        <w:t xml:space="preserve">, in which the regulator </w:t>
      </w:r>
      <w:r w:rsidRPr="00035B5C">
        <w:rPr>
          <w:rStyle w:val="Emphasis"/>
          <w:highlight w:val="cyan"/>
        </w:rPr>
        <w:t>learns</w:t>
      </w:r>
      <w:r w:rsidRPr="00C71B5C">
        <w:rPr>
          <w:rStyle w:val="StyleUnderline"/>
        </w:rPr>
        <w:t xml:space="preserve"> about and </w:t>
      </w:r>
      <w:r w:rsidRPr="00035B5C">
        <w:rPr>
          <w:rStyle w:val="Emphasis"/>
          <w:highlight w:val="cyan"/>
        </w:rPr>
        <w:t>assesses</w:t>
      </w:r>
      <w:r w:rsidRPr="00C71B5C">
        <w:rPr>
          <w:rStyle w:val="StyleUnderline"/>
        </w:rPr>
        <w:t xml:space="preserve"> the process and </w:t>
      </w:r>
      <w:r w:rsidRPr="00035B5C">
        <w:rPr>
          <w:rStyle w:val="StyleUnderline"/>
          <w:highlight w:val="cyan"/>
        </w:rPr>
        <w:t>outputs</w:t>
      </w:r>
      <w:r w:rsidRPr="00111E09">
        <w:rPr>
          <w:sz w:val="16"/>
        </w:rPr>
        <w:t>. Viewed through this more expansive new governance lens, the government's competence in designing and managing breakups  [*2000] should not be the determinative factor in assessing whether breakups are administrable.</w:t>
      </w:r>
    </w:p>
    <w:p w14:paraId="52B33C2E" w14:textId="77777777" w:rsidR="00BE6F27" w:rsidRDefault="00BE6F27" w:rsidP="00BE6F27">
      <w:pPr>
        <w:rPr>
          <w:sz w:val="16"/>
        </w:rPr>
      </w:pPr>
      <w:r w:rsidRPr="00035B5C">
        <w:rPr>
          <w:sz w:val="16"/>
        </w:rPr>
        <w:t xml:space="preserve">By some measures, </w:t>
      </w:r>
      <w:r w:rsidRPr="00C71B5C">
        <w:rPr>
          <w:rStyle w:val="StyleUnderline"/>
        </w:rPr>
        <w:t xml:space="preserve">the </w:t>
      </w:r>
      <w:r w:rsidRPr="00035B5C">
        <w:rPr>
          <w:rStyle w:val="StyleUnderline"/>
          <w:highlight w:val="cyan"/>
        </w:rPr>
        <w:t xml:space="preserve">FTC has been </w:t>
      </w:r>
      <w:r w:rsidRPr="00035B5C">
        <w:rPr>
          <w:rStyle w:val="Emphasis"/>
          <w:highlight w:val="cyan"/>
        </w:rPr>
        <w:t>slow</w:t>
      </w:r>
      <w:r w:rsidRPr="00035B5C">
        <w:t>er</w:t>
      </w:r>
      <w:r w:rsidRPr="00035B5C">
        <w:rPr>
          <w:sz w:val="16"/>
        </w:rPr>
        <w:t xml:space="preserve"> than other agencies </w:t>
      </w:r>
      <w:r w:rsidRPr="00035B5C">
        <w:rPr>
          <w:rStyle w:val="StyleUnderline"/>
        </w:rPr>
        <w:t xml:space="preserve">in </w:t>
      </w:r>
      <w:r w:rsidRPr="00035B5C">
        <w:rPr>
          <w:rStyle w:val="StyleUnderline"/>
          <w:highlight w:val="cyan"/>
        </w:rPr>
        <w:t>shifting toward new governance</w:t>
      </w:r>
      <w:r w:rsidRPr="00035B5C">
        <w:rPr>
          <w:sz w:val="16"/>
        </w:rPr>
        <w:t>. For instance, whereas the CFPB and EPA have about as many lawyers as monitors (which are called examiners or inspectors), the FTC enforces the law almost entirely through lawyers. However, the FTC appears open to relying on private parties, such as independent third-party monitors in divestitures. Assuming a large gap exists between the FTC's tactics and regulatory best practices, the differences should lend further confidence that improvements in its historic approach to breakups are possible by moving closer to administrative best practices.</w:t>
      </w:r>
    </w:p>
    <w:p w14:paraId="4118A599" w14:textId="77777777" w:rsidR="00BE6F27" w:rsidRDefault="00BE6F27" w:rsidP="00BE6F27">
      <w:pPr>
        <w:pStyle w:val="Heading3"/>
      </w:pPr>
      <w:r>
        <w:t>Perm: Do Both---2NC</w:t>
      </w:r>
    </w:p>
    <w:p w14:paraId="4E0BDB05" w14:textId="77777777" w:rsidR="00BE6F27" w:rsidRPr="00E1650E" w:rsidRDefault="00BE6F27" w:rsidP="00BE6F27">
      <w:pPr>
        <w:pStyle w:val="Heading4"/>
      </w:pPr>
      <w:r>
        <w:t xml:space="preserve">It’s an </w:t>
      </w:r>
      <w:r>
        <w:rPr>
          <w:u w:val="single"/>
        </w:rPr>
        <w:t>alternative</w:t>
      </w:r>
      <w:r>
        <w:t xml:space="preserve"> to fixed rulemaking</w:t>
      </w:r>
    </w:p>
    <w:p w14:paraId="37DE1EC4" w14:textId="77777777" w:rsidR="00BE6F27" w:rsidRDefault="00BE6F27" w:rsidP="00BE6F27">
      <w:r>
        <w:t xml:space="preserve">Julie </w:t>
      </w:r>
      <w:r w:rsidRPr="00E1650E">
        <w:rPr>
          <w:rStyle w:val="Style13ptBold"/>
        </w:rPr>
        <w:t>Moroney 21</w:t>
      </w:r>
      <w:r>
        <w:t>, JD Candidate at the University of Michigan School of Law, “Reviving Negotiated Rulemaking for an Accessible Internet”, Michigan Law Review, 119 Mich. L. Rev. 1581, May 2021, Lexis</w:t>
      </w:r>
    </w:p>
    <w:p w14:paraId="5F4F17C6" w14:textId="77777777" w:rsidR="00BE6F27" w:rsidRDefault="00BE6F27" w:rsidP="00BE6F27">
      <w:r w:rsidRPr="005E6898">
        <w:rPr>
          <w:rStyle w:val="StyleUnderline"/>
          <w:highlight w:val="cyan"/>
        </w:rPr>
        <w:t xml:space="preserve">Negotiated rulemaking arose as an </w:t>
      </w:r>
      <w:r w:rsidRPr="005E6898">
        <w:rPr>
          <w:rStyle w:val="Emphasis"/>
          <w:highlight w:val="cyan"/>
        </w:rPr>
        <w:t>alternative</w:t>
      </w:r>
      <w:r w:rsidRPr="005E6898">
        <w:rPr>
          <w:rStyle w:val="StyleUnderline"/>
          <w:highlight w:val="cyan"/>
        </w:rPr>
        <w:t xml:space="preserve"> to</w:t>
      </w:r>
      <w:r w:rsidRPr="00E1650E">
        <w:rPr>
          <w:rStyle w:val="StyleUnderline"/>
        </w:rPr>
        <w:t xml:space="preserve"> traditional </w:t>
      </w:r>
      <w:r w:rsidRPr="005E6898">
        <w:rPr>
          <w:rStyle w:val="StyleUnderline"/>
          <w:highlight w:val="cyan"/>
        </w:rPr>
        <w:t>notice-and-comment</w:t>
      </w:r>
      <w:r w:rsidRPr="00E1650E">
        <w:rPr>
          <w:rStyle w:val="StyleUnderline"/>
        </w:rPr>
        <w:t xml:space="preserve"> rulemaking</w:t>
      </w:r>
      <w:r>
        <w:t xml:space="preserve">. Philip Harter first popularized this term in a 1982 law review article, proposing negotiated rulemaking as a cure for the "malaise" in administrative law and the ossification of rulemaking. </w:t>
      </w:r>
      <w:r w:rsidRPr="005E6898">
        <w:rPr>
          <w:rStyle w:val="StyleUnderline"/>
          <w:highlight w:val="cyan"/>
        </w:rPr>
        <w:t xml:space="preserve">Under </w:t>
      </w:r>
      <w:r w:rsidRPr="005E6898">
        <w:rPr>
          <w:rStyle w:val="Emphasis"/>
          <w:highlight w:val="cyan"/>
        </w:rPr>
        <w:t>traditional</w:t>
      </w:r>
      <w:r>
        <w:t xml:space="preserve"> notice-and-comment </w:t>
      </w:r>
      <w:r w:rsidRPr="00E1650E">
        <w:rPr>
          <w:rStyle w:val="StyleUnderline"/>
        </w:rPr>
        <w:t>rulemaking</w:t>
      </w:r>
      <w:r>
        <w:t xml:space="preserve">, as governed by the Administrative Procedure Act, </w:t>
      </w:r>
      <w:r w:rsidRPr="00E1650E">
        <w:rPr>
          <w:rStyle w:val="StyleUnderline"/>
        </w:rPr>
        <w:t xml:space="preserve">the </w:t>
      </w:r>
      <w:r w:rsidRPr="005E6898">
        <w:rPr>
          <w:rStyle w:val="StyleUnderline"/>
          <w:highlight w:val="cyan"/>
        </w:rPr>
        <w:t xml:space="preserve">agency makes the </w:t>
      </w:r>
      <w:r w:rsidRPr="005E6898">
        <w:rPr>
          <w:rStyle w:val="Emphasis"/>
          <w:highlight w:val="cyan"/>
        </w:rPr>
        <w:t>initial</w:t>
      </w:r>
      <w:r w:rsidRPr="00E1650E">
        <w:rPr>
          <w:rStyle w:val="Emphasis"/>
        </w:rPr>
        <w:t xml:space="preserve"> policy </w:t>
      </w:r>
      <w:r w:rsidRPr="005E6898">
        <w:rPr>
          <w:rStyle w:val="Emphasis"/>
          <w:highlight w:val="cyan"/>
        </w:rPr>
        <w:t>determination</w:t>
      </w:r>
      <w:r w:rsidRPr="00E1650E">
        <w:rPr>
          <w:rStyle w:val="StyleUnderline"/>
        </w:rPr>
        <w:t xml:space="preserve">, and </w:t>
      </w:r>
      <w:r w:rsidRPr="005E6898">
        <w:rPr>
          <w:rStyle w:val="Emphasis"/>
          <w:highlight w:val="cyan"/>
        </w:rPr>
        <w:t>then</w:t>
      </w:r>
      <w:r w:rsidRPr="005E6898">
        <w:rPr>
          <w:rStyle w:val="StyleUnderline"/>
          <w:highlight w:val="cyan"/>
        </w:rPr>
        <w:t xml:space="preserve"> responds</w:t>
      </w:r>
      <w:r w:rsidRPr="00E1650E">
        <w:rPr>
          <w:rStyle w:val="StyleUnderline"/>
        </w:rPr>
        <w:t xml:space="preserve"> to comments from industry and public interest groups. </w:t>
      </w:r>
      <w:r w:rsidRPr="005E6898">
        <w:rPr>
          <w:rStyle w:val="StyleUnderline"/>
          <w:highlight w:val="cyan"/>
        </w:rPr>
        <w:t>Negotiated</w:t>
      </w:r>
      <w:r w:rsidRPr="00E1650E">
        <w:rPr>
          <w:rStyle w:val="StyleUnderline"/>
        </w:rPr>
        <w:t xml:space="preserve"> rulemaking </w:t>
      </w:r>
      <w:r w:rsidRPr="005E6898">
        <w:rPr>
          <w:rStyle w:val="Emphasis"/>
          <w:sz w:val="24"/>
          <w:szCs w:val="26"/>
          <w:highlight w:val="cyan"/>
        </w:rPr>
        <w:t>flips this script</w:t>
      </w:r>
      <w:r w:rsidRPr="005E6898">
        <w:rPr>
          <w:rStyle w:val="StyleUnderline"/>
          <w:highlight w:val="cyan"/>
        </w:rPr>
        <w:t>, bringing together</w:t>
      </w:r>
      <w:r w:rsidRPr="00E1650E">
        <w:rPr>
          <w:rStyle w:val="StyleUnderline"/>
        </w:rPr>
        <w:t xml:space="preserve"> these </w:t>
      </w:r>
      <w:r w:rsidRPr="005E6898">
        <w:rPr>
          <w:rStyle w:val="StyleUnderline"/>
          <w:highlight w:val="cyan"/>
        </w:rPr>
        <w:t xml:space="preserve">groups </w:t>
      </w:r>
      <w:r w:rsidRPr="005E6898">
        <w:rPr>
          <w:rStyle w:val="Emphasis"/>
          <w:sz w:val="24"/>
          <w:szCs w:val="26"/>
          <w:highlight w:val="cyan"/>
        </w:rPr>
        <w:t>before</w:t>
      </w:r>
      <w:r w:rsidRPr="005E6898">
        <w:rPr>
          <w:rStyle w:val="StyleUnderline"/>
          <w:sz w:val="24"/>
          <w:szCs w:val="26"/>
          <w:highlight w:val="cyan"/>
        </w:rPr>
        <w:t xml:space="preserve"> </w:t>
      </w:r>
      <w:r w:rsidRPr="005E6898">
        <w:rPr>
          <w:rStyle w:val="StyleUnderline"/>
          <w:highlight w:val="cyan"/>
        </w:rPr>
        <w:t>a rule</w:t>
      </w:r>
      <w:r w:rsidRPr="00E1650E">
        <w:rPr>
          <w:rStyle w:val="StyleUnderline"/>
        </w:rPr>
        <w:t xml:space="preserve"> is announced in order </w:t>
      </w:r>
      <w:r w:rsidRPr="005E6898">
        <w:rPr>
          <w:rStyle w:val="StyleUnderline"/>
          <w:highlight w:val="cyan"/>
        </w:rPr>
        <w:t>to</w:t>
      </w:r>
      <w:r w:rsidRPr="00E1650E">
        <w:rPr>
          <w:rStyle w:val="StyleUnderline"/>
        </w:rPr>
        <w:t xml:space="preserve"> build consensus, </w:t>
      </w:r>
      <w:r w:rsidRPr="005E6898">
        <w:rPr>
          <w:rStyle w:val="StyleUnderline"/>
          <w:highlight w:val="cyan"/>
        </w:rPr>
        <w:t xml:space="preserve">engage in </w:t>
      </w:r>
      <w:r w:rsidRPr="005E6898">
        <w:rPr>
          <w:rStyle w:val="Emphasis"/>
          <w:sz w:val="24"/>
          <w:szCs w:val="26"/>
          <w:highlight w:val="cyan"/>
        </w:rPr>
        <w:t>give-and-take</w:t>
      </w:r>
      <w:r w:rsidRPr="00E1650E">
        <w:rPr>
          <w:rStyle w:val="StyleUnderline"/>
        </w:rPr>
        <w:t>, and develop a proposed rule to then pass on to the agency</w:t>
      </w:r>
      <w:r>
        <w:t>. As the product of negotiated rulemaking is intended to eventually be adopted by the agency  [*1601] through notice-and-comment rulemaking, negotiated rulemaking is more accurately understood as a supplement, rather than an alternative, to notice-and-comment rulemaking.</w:t>
      </w:r>
    </w:p>
    <w:p w14:paraId="5D200B25" w14:textId="77777777" w:rsidR="00BE6F27" w:rsidRDefault="00BE6F27" w:rsidP="00BE6F27">
      <w:pPr>
        <w:pStyle w:val="Heading4"/>
      </w:pPr>
      <w:r>
        <w:t xml:space="preserve">a) </w:t>
      </w:r>
      <w:r>
        <w:rPr>
          <w:u w:val="single"/>
        </w:rPr>
        <w:t>Fixed position</w:t>
      </w:r>
      <w:r>
        <w:t xml:space="preserve">---inclusion of the plan’s </w:t>
      </w:r>
      <w:r>
        <w:rPr>
          <w:u w:val="single"/>
        </w:rPr>
        <w:t>predetermined outcome</w:t>
      </w:r>
      <w:r>
        <w:t xml:space="preserve"> makes the negotiation </w:t>
      </w:r>
      <w:r>
        <w:rPr>
          <w:u w:val="single"/>
        </w:rPr>
        <w:t>empty</w:t>
      </w:r>
      <w:r>
        <w:t xml:space="preserve">. Parties must have the opportunity to </w:t>
      </w:r>
      <w:r>
        <w:rPr>
          <w:u w:val="single"/>
        </w:rPr>
        <w:t>modify</w:t>
      </w:r>
      <w:r>
        <w:t xml:space="preserve"> the rule, not just provide </w:t>
      </w:r>
      <w:r>
        <w:rPr>
          <w:u w:val="single"/>
        </w:rPr>
        <w:t>one-shot</w:t>
      </w:r>
      <w:r>
        <w:t xml:space="preserve"> comments.</w:t>
      </w:r>
    </w:p>
    <w:p w14:paraId="315878E3" w14:textId="77777777" w:rsidR="00BE6F27" w:rsidRDefault="00BE6F27" w:rsidP="00BE6F27">
      <w:r>
        <w:t xml:space="preserve">Gwendolyn Mckee </w:t>
      </w:r>
      <w:r w:rsidRPr="003A4D3D">
        <w:rPr>
          <w:rStyle w:val="Style13ptBold"/>
        </w:rPr>
        <w:t>Savitz 21</w:t>
      </w:r>
      <w:r>
        <w:t>, J.D. from American University, LL.M. from Yale University, and Visiting Assistant Professor at the University of Tulsa College of Law, “The Key to Solving Agency Lock-In: Prepublication Regulatory Discussions (Pre Reg)”, Administrative Law Review, 73 ADMIN. L. REV. 255, Spring 2021, Lexis</w:t>
      </w:r>
    </w:p>
    <w:p w14:paraId="2A226C44" w14:textId="77777777" w:rsidR="00BE6F27" w:rsidRPr="003A4D3D" w:rsidRDefault="00BE6F27" w:rsidP="00BE6F27">
      <w:pPr>
        <w:rPr>
          <w:rStyle w:val="StyleUnderline"/>
        </w:rPr>
      </w:pPr>
      <w:r w:rsidRPr="003A4D3D">
        <w:rPr>
          <w:sz w:val="16"/>
        </w:rPr>
        <w:t xml:space="preserve">c. </w:t>
      </w:r>
      <w:r w:rsidRPr="003A4D3D">
        <w:rPr>
          <w:rStyle w:val="StyleUnderline"/>
        </w:rPr>
        <w:t xml:space="preserve">The </w:t>
      </w:r>
      <w:r w:rsidRPr="003A4D3D">
        <w:rPr>
          <w:rStyle w:val="Emphasis"/>
        </w:rPr>
        <w:t>Drawbacks</w:t>
      </w:r>
      <w:r w:rsidRPr="003A4D3D">
        <w:rPr>
          <w:rStyle w:val="StyleUnderline"/>
        </w:rPr>
        <w:t xml:space="preserve"> of </w:t>
      </w:r>
      <w:r w:rsidRPr="003A4D3D">
        <w:rPr>
          <w:rStyle w:val="Emphasis"/>
        </w:rPr>
        <w:t>Advanced Notices</w:t>
      </w:r>
      <w:r w:rsidRPr="003A4D3D">
        <w:rPr>
          <w:rStyle w:val="StyleUnderline"/>
        </w:rPr>
        <w:t xml:space="preserve"> of Proposed Rulemaking</w:t>
      </w:r>
    </w:p>
    <w:p w14:paraId="05A03157" w14:textId="77777777" w:rsidR="00BE6F27" w:rsidRPr="009D0B0B" w:rsidRDefault="00BE6F27" w:rsidP="00BE6F27">
      <w:pPr>
        <w:rPr>
          <w:sz w:val="12"/>
          <w:szCs w:val="18"/>
        </w:rPr>
      </w:pPr>
      <w:r w:rsidRPr="009D0B0B">
        <w:rPr>
          <w:sz w:val="12"/>
          <w:szCs w:val="18"/>
        </w:rPr>
        <w:t>In many instances, ANPRs will still require the same work from the agency as a traditional notice of proposed rulemaking. Thanks to executive oversight through the OMB, ANPRs can often require the same analysis that traditional proposed rules do. In some cases, this is partially avoidable. OMB review is relatively straightforward for open-ended ANPRs (there is little to review if the agency has not yet made any decisions and is merely asking for general feedback from the public). While an open-ended ANPR may have an easier time getting through OMB review, that is not the most useful type of ANRP for commentors. The same lack of specifics that speeds the ANPR through OMB review means  [*279] that the public will have a difficult time providing meaningful feedback.</w:t>
      </w:r>
    </w:p>
    <w:p w14:paraId="6D9198C4" w14:textId="77777777" w:rsidR="00BE6F27" w:rsidRPr="003A4D3D" w:rsidRDefault="00BE6F27" w:rsidP="00BE6F27">
      <w:pPr>
        <w:rPr>
          <w:sz w:val="16"/>
        </w:rPr>
      </w:pPr>
      <w:r w:rsidRPr="009D0B0B">
        <w:rPr>
          <w:sz w:val="12"/>
          <w:szCs w:val="18"/>
        </w:rPr>
        <w:t xml:space="preserve">This points to the biggest problem with ANPRs. While they can increase general participation by the public earlier in the process, they do not necessarily increase the amount of useful public feedback. This is due to the catch-22 of rulemaking and agency lock-in. In order for interested parties to be able to comment effectively, they need to know what the agency is currently considering. </w:t>
      </w:r>
      <w:r w:rsidRPr="003A4D3D">
        <w:rPr>
          <w:sz w:val="16"/>
        </w:rPr>
        <w:t xml:space="preserve">However, the more effort the agency has already put into considering different options, the more likely it is that </w:t>
      </w:r>
      <w:r w:rsidRPr="003A4D3D">
        <w:rPr>
          <w:rStyle w:val="StyleUnderline"/>
        </w:rPr>
        <w:t xml:space="preserve">the </w:t>
      </w:r>
      <w:r w:rsidRPr="005E6898">
        <w:rPr>
          <w:rStyle w:val="StyleUnderline"/>
          <w:highlight w:val="cyan"/>
        </w:rPr>
        <w:t xml:space="preserve">agency </w:t>
      </w:r>
      <w:r w:rsidRPr="005E6898">
        <w:rPr>
          <w:rStyle w:val="Emphasis"/>
          <w:highlight w:val="cyan"/>
        </w:rPr>
        <w:t>choice</w:t>
      </w:r>
      <w:r w:rsidRPr="005E6898">
        <w:rPr>
          <w:rStyle w:val="StyleUnderline"/>
          <w:highlight w:val="cyan"/>
        </w:rPr>
        <w:t xml:space="preserve"> is</w:t>
      </w:r>
      <w:r w:rsidRPr="003A4D3D">
        <w:rPr>
          <w:rStyle w:val="StyleUnderline"/>
        </w:rPr>
        <w:t xml:space="preserve"> already </w:t>
      </w:r>
      <w:r w:rsidRPr="005E6898">
        <w:rPr>
          <w:rStyle w:val="Emphasis"/>
          <w:highlight w:val="cyan"/>
        </w:rPr>
        <w:t>locked in</w:t>
      </w:r>
      <w:r w:rsidRPr="003A4D3D">
        <w:rPr>
          <w:sz w:val="16"/>
        </w:rPr>
        <w:t>.</w:t>
      </w:r>
    </w:p>
    <w:p w14:paraId="059E7FF5" w14:textId="77777777" w:rsidR="00BE6F27" w:rsidRPr="003A4D3D" w:rsidRDefault="00BE6F27" w:rsidP="00BE6F27">
      <w:pPr>
        <w:rPr>
          <w:sz w:val="16"/>
        </w:rPr>
      </w:pPr>
      <w:r w:rsidRPr="003A4D3D">
        <w:rPr>
          <w:sz w:val="16"/>
        </w:rPr>
        <w:t xml:space="preserve">An extensive and detailed proposal by the agency will give the public a great deal of specifics to respond to, but it will be much harder to get through OMB and will work to psychologically lock in the agency, </w:t>
      </w:r>
      <w:r w:rsidRPr="005E6898">
        <w:rPr>
          <w:rStyle w:val="StyleUnderline"/>
          <w:highlight w:val="cyan"/>
        </w:rPr>
        <w:t xml:space="preserve">making it less </w:t>
      </w:r>
      <w:r w:rsidRPr="005E6898">
        <w:rPr>
          <w:rStyle w:val="Emphasis"/>
          <w:highlight w:val="cyan"/>
        </w:rPr>
        <w:t>receptive to</w:t>
      </w:r>
      <w:r w:rsidRPr="003A4D3D">
        <w:rPr>
          <w:rStyle w:val="Emphasis"/>
        </w:rPr>
        <w:t xml:space="preserve"> the </w:t>
      </w:r>
      <w:r w:rsidRPr="005E6898">
        <w:rPr>
          <w:rStyle w:val="Emphasis"/>
          <w:highlight w:val="cyan"/>
        </w:rPr>
        <w:t>feedback</w:t>
      </w:r>
      <w:r w:rsidRPr="003A4D3D">
        <w:rPr>
          <w:sz w:val="16"/>
        </w:rPr>
        <w:t>. These types of ANPRs will also be the most labor intensive for the agency, making it less likely to voluntarily undertake them to begin with, as they begin to strongly resemble traditional notices of proposed rulemaking. In such a case, therefore, the agency is simply choosing from the outset to go through all the work of a traditional notice of proposed rulemaking twice, while if the agency had instead started with a notice of proposed rulemaking it could potentially  [*280] avoid repeating the process.</w:t>
      </w:r>
    </w:p>
    <w:p w14:paraId="2C9F8B15" w14:textId="77777777" w:rsidR="00BE6F27" w:rsidRPr="003A4D3D" w:rsidRDefault="00BE6F27" w:rsidP="00BE6F27">
      <w:pPr>
        <w:rPr>
          <w:sz w:val="16"/>
        </w:rPr>
      </w:pPr>
      <w:r w:rsidRPr="005E6898">
        <w:rPr>
          <w:rStyle w:val="StyleUnderline"/>
          <w:highlight w:val="cyan"/>
        </w:rPr>
        <w:t>The</w:t>
      </w:r>
      <w:r w:rsidRPr="003A4D3D">
        <w:rPr>
          <w:rStyle w:val="StyleUnderline"/>
        </w:rPr>
        <w:t xml:space="preserve"> </w:t>
      </w:r>
      <w:r w:rsidRPr="003A4D3D">
        <w:rPr>
          <w:rStyle w:val="Emphasis"/>
        </w:rPr>
        <w:t xml:space="preserve">fundamental </w:t>
      </w:r>
      <w:r w:rsidRPr="005E6898">
        <w:rPr>
          <w:rStyle w:val="Emphasis"/>
          <w:highlight w:val="cyan"/>
        </w:rPr>
        <w:t>problem</w:t>
      </w:r>
      <w:r w:rsidRPr="003A4D3D">
        <w:rPr>
          <w:sz w:val="16"/>
        </w:rPr>
        <w:t xml:space="preserve"> with ANPRs, and the true cause of this issue, </w:t>
      </w:r>
      <w:r w:rsidRPr="005E6898">
        <w:rPr>
          <w:rStyle w:val="StyleUnderline"/>
          <w:highlight w:val="cyan"/>
        </w:rPr>
        <w:t>is</w:t>
      </w:r>
      <w:r w:rsidRPr="003A4D3D">
        <w:rPr>
          <w:rStyle w:val="StyleUnderline"/>
        </w:rPr>
        <w:t xml:space="preserve"> that </w:t>
      </w:r>
      <w:r w:rsidRPr="005E6898">
        <w:rPr>
          <w:rStyle w:val="StyleUnderline"/>
          <w:highlight w:val="cyan"/>
        </w:rPr>
        <w:t xml:space="preserve">there is </w:t>
      </w:r>
      <w:r w:rsidRPr="005E6898">
        <w:rPr>
          <w:rStyle w:val="Emphasis"/>
          <w:highlight w:val="cyan"/>
        </w:rPr>
        <w:t>no back and forth</w:t>
      </w:r>
      <w:r w:rsidRPr="003A4D3D">
        <w:rPr>
          <w:rStyle w:val="StyleUnderline"/>
        </w:rPr>
        <w:t xml:space="preserve"> between commentors</w:t>
      </w:r>
      <w:r w:rsidRPr="003A4D3D">
        <w:rPr>
          <w:sz w:val="16"/>
        </w:rPr>
        <w:t xml:space="preserve">, as is possible in formal rulemaking, so there is nothing to build from or to directly comment on absent specifics from the agency. </w:t>
      </w:r>
      <w:r w:rsidRPr="003A4D3D">
        <w:rPr>
          <w:rStyle w:val="StyleUnderline"/>
        </w:rPr>
        <w:t>Commentors can</w:t>
      </w:r>
      <w:r w:rsidRPr="003A4D3D">
        <w:rPr>
          <w:sz w:val="16"/>
        </w:rPr>
        <w:t xml:space="preserve"> themselves </w:t>
      </w:r>
      <w:r w:rsidRPr="003A4D3D">
        <w:rPr>
          <w:rStyle w:val="StyleUnderline"/>
        </w:rPr>
        <w:t xml:space="preserve">suggest solutions (which the agency </w:t>
      </w:r>
      <w:r w:rsidRPr="003A4D3D">
        <w:rPr>
          <w:rStyle w:val="Emphasis"/>
        </w:rPr>
        <w:t>cannot effectively expose</w:t>
      </w:r>
      <w:r w:rsidRPr="003A4D3D">
        <w:rPr>
          <w:rStyle w:val="StyleUnderline"/>
        </w:rPr>
        <w:t xml:space="preserve"> to public scrutiny </w:t>
      </w:r>
      <w:r w:rsidRPr="003A4D3D">
        <w:rPr>
          <w:rStyle w:val="Emphasis"/>
        </w:rPr>
        <w:t>before</w:t>
      </w:r>
      <w:r w:rsidRPr="003A4D3D">
        <w:rPr>
          <w:rStyle w:val="StyleUnderline"/>
        </w:rPr>
        <w:t xml:space="preserve"> lock-in</w:t>
      </w:r>
      <w:r w:rsidRPr="003A4D3D">
        <w:rPr>
          <w:sz w:val="16"/>
        </w:rPr>
        <w:t xml:space="preserve"> for the same reasons as in traditional notice-and-comment rulemaking) or the public must rely purely on policy ideas, which might help the agency understand the public mood but will not solve the problem of specific issues being presented only at the risk of agency lock-in. This issue is at least partially addressed by the next incomplete solution: negotiated rulemaking.</w:t>
      </w:r>
    </w:p>
    <w:p w14:paraId="7FA77D7E" w14:textId="77777777" w:rsidR="00BE6F27" w:rsidRPr="003A4D3D" w:rsidRDefault="00BE6F27" w:rsidP="00BE6F27">
      <w:pPr>
        <w:rPr>
          <w:sz w:val="16"/>
        </w:rPr>
      </w:pPr>
      <w:r w:rsidRPr="003A4D3D">
        <w:rPr>
          <w:sz w:val="16"/>
        </w:rPr>
        <w:t>2. Negotiated Rulemaking</w:t>
      </w:r>
    </w:p>
    <w:p w14:paraId="578634F2" w14:textId="77777777" w:rsidR="00BE6F27" w:rsidRPr="003A4D3D" w:rsidRDefault="00BE6F27" w:rsidP="00BE6F27">
      <w:pPr>
        <w:rPr>
          <w:sz w:val="16"/>
        </w:rPr>
      </w:pPr>
      <w:r w:rsidRPr="003A4D3D">
        <w:rPr>
          <w:rStyle w:val="Emphasis"/>
        </w:rPr>
        <w:t>Negotiated rulemaking</w:t>
      </w:r>
      <w:r w:rsidRPr="003A4D3D">
        <w:rPr>
          <w:rStyle w:val="StyleUnderline"/>
        </w:rPr>
        <w:t xml:space="preserve"> represents a </w:t>
      </w:r>
      <w:r w:rsidRPr="003A4D3D">
        <w:rPr>
          <w:rStyle w:val="Emphasis"/>
        </w:rPr>
        <w:t>fundamentally different</w:t>
      </w:r>
      <w:r w:rsidRPr="003A4D3D">
        <w:rPr>
          <w:rStyle w:val="StyleUnderline"/>
        </w:rPr>
        <w:t xml:space="preserve"> approach to the creation of a proposed rule. </w:t>
      </w:r>
      <w:r w:rsidRPr="005E6898">
        <w:rPr>
          <w:rStyle w:val="StyleUnderline"/>
          <w:highlight w:val="cyan"/>
        </w:rPr>
        <w:t>Rather than</w:t>
      </w:r>
      <w:r w:rsidRPr="003A4D3D">
        <w:rPr>
          <w:rStyle w:val="StyleUnderline"/>
        </w:rPr>
        <w:t xml:space="preserve"> proposing a rule and </w:t>
      </w:r>
      <w:r w:rsidRPr="005E6898">
        <w:rPr>
          <w:rStyle w:val="StyleUnderline"/>
          <w:highlight w:val="cyan"/>
        </w:rPr>
        <w:t>allowing</w:t>
      </w:r>
      <w:r w:rsidRPr="003A4D3D">
        <w:rPr>
          <w:rStyle w:val="StyleUnderline"/>
        </w:rPr>
        <w:t xml:space="preserve"> interested parties to submit </w:t>
      </w:r>
      <w:r w:rsidRPr="005E6898">
        <w:rPr>
          <w:rStyle w:val="Emphasis"/>
          <w:highlight w:val="cyan"/>
        </w:rPr>
        <w:t>comments</w:t>
      </w:r>
      <w:r w:rsidRPr="005E6898">
        <w:rPr>
          <w:rStyle w:val="StyleUnderline"/>
          <w:highlight w:val="cyan"/>
        </w:rPr>
        <w:t>, negotiated rulemaking</w:t>
      </w:r>
      <w:r w:rsidRPr="003A4D3D">
        <w:rPr>
          <w:rStyle w:val="StyleUnderline"/>
        </w:rPr>
        <w:t xml:space="preserve"> puts representatives of different interests in a room together and </w:t>
      </w:r>
      <w:r w:rsidRPr="005E6898">
        <w:rPr>
          <w:rStyle w:val="StyleUnderline"/>
          <w:highlight w:val="cyan"/>
        </w:rPr>
        <w:t xml:space="preserve">allows them to </w:t>
      </w:r>
      <w:r w:rsidRPr="005E6898">
        <w:rPr>
          <w:rStyle w:val="Emphasis"/>
          <w:highlight w:val="cyan"/>
        </w:rPr>
        <w:t>determine</w:t>
      </w:r>
      <w:r w:rsidRPr="003A4D3D">
        <w:rPr>
          <w:rStyle w:val="Emphasis"/>
        </w:rPr>
        <w:t xml:space="preserve"> what </w:t>
      </w:r>
      <w:r w:rsidRPr="005E6898">
        <w:rPr>
          <w:rStyle w:val="Emphasis"/>
          <w:highlight w:val="cyan"/>
        </w:rPr>
        <w:t>the</w:t>
      </w:r>
      <w:r w:rsidRPr="003A4D3D">
        <w:rPr>
          <w:rStyle w:val="Emphasis"/>
        </w:rPr>
        <w:t xml:space="preserve"> proposed </w:t>
      </w:r>
      <w:r w:rsidRPr="005E6898">
        <w:rPr>
          <w:rStyle w:val="Emphasis"/>
          <w:highlight w:val="cyan"/>
        </w:rPr>
        <w:t>rule</w:t>
      </w:r>
      <w:r w:rsidRPr="003A4D3D">
        <w:rPr>
          <w:rStyle w:val="Emphasis"/>
        </w:rPr>
        <w:t xml:space="preserve"> should be</w:t>
      </w:r>
      <w:r w:rsidRPr="003A4D3D">
        <w:rPr>
          <w:rStyle w:val="StyleUnderline"/>
        </w:rPr>
        <w:t>. This can</w:t>
      </w:r>
      <w:r w:rsidRPr="003A4D3D">
        <w:rPr>
          <w:sz w:val="16"/>
        </w:rPr>
        <w:t xml:space="preserve"> help </w:t>
      </w:r>
      <w:r w:rsidRPr="003A4D3D">
        <w:rPr>
          <w:rStyle w:val="StyleUnderline"/>
        </w:rPr>
        <w:t>address</w:t>
      </w:r>
      <w:r w:rsidRPr="003A4D3D">
        <w:rPr>
          <w:sz w:val="16"/>
        </w:rPr>
        <w:t xml:space="preserve"> the </w:t>
      </w:r>
      <w:r w:rsidRPr="003A4D3D">
        <w:rPr>
          <w:rStyle w:val="StyleUnderline"/>
        </w:rPr>
        <w:t xml:space="preserve">problems caused by lock-in by </w:t>
      </w:r>
      <w:r w:rsidRPr="005E6898">
        <w:rPr>
          <w:rStyle w:val="StyleUnderline"/>
        </w:rPr>
        <w:t>allowing</w:t>
      </w:r>
      <w:r w:rsidRPr="003A4D3D">
        <w:rPr>
          <w:sz w:val="16"/>
        </w:rPr>
        <w:t xml:space="preserve"> the </w:t>
      </w:r>
      <w:r w:rsidRPr="003A4D3D">
        <w:rPr>
          <w:rStyle w:val="StyleUnderline"/>
        </w:rPr>
        <w:t xml:space="preserve">representatives </w:t>
      </w:r>
      <w:r w:rsidRPr="003A4D3D">
        <w:rPr>
          <w:rStyle w:val="Emphasis"/>
        </w:rPr>
        <w:t>taking part in the process</w:t>
      </w:r>
      <w:r w:rsidRPr="003A4D3D">
        <w:rPr>
          <w:sz w:val="16"/>
        </w:rPr>
        <w:t xml:space="preserve"> to learn from each other and potentially work together to come up with a better solution than any party acting alone would have.</w:t>
      </w:r>
    </w:p>
    <w:p w14:paraId="52AA1097" w14:textId="77777777" w:rsidR="00BE6F27" w:rsidRPr="003A4D3D" w:rsidRDefault="00BE6F27" w:rsidP="00BE6F27">
      <w:pPr>
        <w:rPr>
          <w:sz w:val="16"/>
        </w:rPr>
      </w:pPr>
      <w:r w:rsidRPr="003A4D3D">
        <w:rPr>
          <w:sz w:val="16"/>
        </w:rPr>
        <w:t>a. The History of Negotiated Rulemaking</w:t>
      </w:r>
    </w:p>
    <w:p w14:paraId="614B412D" w14:textId="77777777" w:rsidR="00BE6F27" w:rsidRPr="003A4D3D" w:rsidRDefault="00BE6F27" w:rsidP="00BE6F27">
      <w:pPr>
        <w:rPr>
          <w:sz w:val="16"/>
        </w:rPr>
      </w:pPr>
      <w:r w:rsidRPr="003A4D3D">
        <w:rPr>
          <w:sz w:val="16"/>
        </w:rPr>
        <w:t>Originating in the 1980s, negotiated rulemaking is a process through which the government gathers representatives of different interests who will be affected by a potential regulation (including the agency) and, with the help of a neutral third party, works with all the parties to negotiate an acceptable rule. The consensus rule emerging from the negotiated rulemaking is generally used as the proposed rule, which goes through the traditional notice-and-comment process.</w:t>
      </w:r>
    </w:p>
    <w:p w14:paraId="1F1050C3" w14:textId="77777777" w:rsidR="00BE6F27" w:rsidRPr="009D0B0B" w:rsidRDefault="00BE6F27" w:rsidP="00BE6F27">
      <w:pPr>
        <w:rPr>
          <w:sz w:val="12"/>
          <w:szCs w:val="18"/>
        </w:rPr>
      </w:pPr>
      <w:r w:rsidRPr="003A4D3D">
        <w:rPr>
          <w:sz w:val="16"/>
        </w:rPr>
        <w:t xml:space="preserve">[*281] Negotiated rulemaking helps solve agency lock-in by allowing issues to be aired before the initial rule is published, when </w:t>
      </w:r>
      <w:r w:rsidRPr="003A4D3D">
        <w:rPr>
          <w:rStyle w:val="StyleUnderline"/>
        </w:rPr>
        <w:t xml:space="preserve">the agency could be expected to be more </w:t>
      </w:r>
      <w:r w:rsidRPr="003A4D3D">
        <w:rPr>
          <w:rStyle w:val="Emphasis"/>
        </w:rPr>
        <w:t>open to alternatives</w:t>
      </w:r>
      <w:r w:rsidRPr="009D0B0B">
        <w:rPr>
          <w:sz w:val="12"/>
          <w:szCs w:val="18"/>
        </w:rPr>
        <w:t>. However, this was not the original purpose of the process. Instead, it was motivated primarily by two factors: the frequency with which new rules were immediately being challenged in litigation and the ossification of the rulemaking process.</w:t>
      </w:r>
    </w:p>
    <w:p w14:paraId="4FF71484" w14:textId="77777777" w:rsidR="00BE6F27" w:rsidRPr="009D0B0B" w:rsidRDefault="00BE6F27" w:rsidP="00BE6F27">
      <w:pPr>
        <w:rPr>
          <w:sz w:val="12"/>
          <w:szCs w:val="18"/>
        </w:rPr>
      </w:pPr>
      <w:r w:rsidRPr="009D0B0B">
        <w:rPr>
          <w:sz w:val="12"/>
          <w:szCs w:val="18"/>
        </w:rPr>
        <w:t>The hope was that by working with the parties ahead of time and allowing them to reach agreement, there would be greater buy-in to the final rule. The parties would understand the different considerations that had gone into the rule and realize the final rule would likely be the best achievable option.</w:t>
      </w:r>
    </w:p>
    <w:p w14:paraId="54DAF753" w14:textId="77777777" w:rsidR="00BE6F27" w:rsidRPr="009D0B0B" w:rsidRDefault="00BE6F27" w:rsidP="00BE6F27">
      <w:pPr>
        <w:rPr>
          <w:sz w:val="12"/>
          <w:szCs w:val="18"/>
        </w:rPr>
      </w:pPr>
      <w:r w:rsidRPr="009D0B0B">
        <w:rPr>
          <w:sz w:val="12"/>
          <w:szCs w:val="18"/>
        </w:rPr>
        <w:t>People decried the rulemaking process as ossified due to all the procedural requirements, which were largely intended to prepare for judicial review. Reducing the likelihood of judicial review and allowing issues to  [*282] be aired ahead of time (when they were not necessarily required to be part of the record for judicial review) would help reduce this problem.</w:t>
      </w:r>
    </w:p>
    <w:p w14:paraId="6F4F1027" w14:textId="77777777" w:rsidR="00BE6F27" w:rsidRPr="009D0B0B" w:rsidRDefault="00BE6F27" w:rsidP="00BE6F27">
      <w:pPr>
        <w:rPr>
          <w:sz w:val="12"/>
          <w:szCs w:val="18"/>
        </w:rPr>
      </w:pPr>
      <w:r w:rsidRPr="009D0B0B">
        <w:rPr>
          <w:sz w:val="12"/>
          <w:szCs w:val="18"/>
        </w:rPr>
        <w:t>After a few trial runs, the idea was popular enough that general requirements for the process were federally codified and negotiated rulemaking began to be required in some statutes.</w:t>
      </w:r>
    </w:p>
    <w:p w14:paraId="472BA2AD" w14:textId="77777777" w:rsidR="00BE6F27" w:rsidRPr="009D0B0B" w:rsidRDefault="00BE6F27" w:rsidP="00BE6F27">
      <w:pPr>
        <w:rPr>
          <w:sz w:val="12"/>
          <w:szCs w:val="18"/>
        </w:rPr>
      </w:pPr>
      <w:r w:rsidRPr="009D0B0B">
        <w:rPr>
          <w:sz w:val="12"/>
          <w:szCs w:val="18"/>
        </w:rPr>
        <w:t>Negotiated rulemaking was never intended to be a panacea for all the problems in the rulemaking process. From the beginning, it was clear that there were instances where it would not be advisable. The different interested parties must be willing to compromise, which means putting aside the "all-or-nothing" posturing common in the traditional comment process. The hoped-for reduction in litigation appears to be true, in the sense that such rules survive substantive judicial review. However, it does not appear that regulatory negotiation speeds the rule development process.</w:t>
      </w:r>
    </w:p>
    <w:p w14:paraId="700CA016" w14:textId="77777777" w:rsidR="00BE6F27" w:rsidRPr="009D0B0B" w:rsidRDefault="00BE6F27" w:rsidP="00BE6F27">
      <w:pPr>
        <w:rPr>
          <w:sz w:val="12"/>
          <w:szCs w:val="18"/>
        </w:rPr>
      </w:pPr>
      <w:r w:rsidRPr="009D0B0B">
        <w:rPr>
          <w:sz w:val="12"/>
          <w:szCs w:val="18"/>
        </w:rPr>
        <w:t>b. The Benefits of Negotiated Rulemaking</w:t>
      </w:r>
    </w:p>
    <w:p w14:paraId="2F6652A5" w14:textId="77777777" w:rsidR="00BE6F27" w:rsidRPr="003A4D3D" w:rsidRDefault="00BE6F27" w:rsidP="00BE6F27">
      <w:pPr>
        <w:rPr>
          <w:sz w:val="16"/>
        </w:rPr>
      </w:pPr>
      <w:r w:rsidRPr="003A4D3D">
        <w:rPr>
          <w:rStyle w:val="StyleUnderline"/>
        </w:rPr>
        <w:t>Negotiated rulemaking</w:t>
      </w:r>
      <w:r w:rsidRPr="003A4D3D">
        <w:rPr>
          <w:sz w:val="16"/>
        </w:rPr>
        <w:t xml:space="preserve">, like the other two notice-and-comment extensions discussed here, </w:t>
      </w:r>
      <w:r w:rsidRPr="003A4D3D">
        <w:rPr>
          <w:rStyle w:val="StyleUnderline"/>
        </w:rPr>
        <w:t xml:space="preserve">occurs </w:t>
      </w:r>
      <w:r w:rsidRPr="003A4D3D">
        <w:rPr>
          <w:rStyle w:val="Emphasis"/>
        </w:rPr>
        <w:t>before</w:t>
      </w:r>
      <w:r w:rsidRPr="003A4D3D">
        <w:rPr>
          <w:rStyle w:val="StyleUnderline"/>
        </w:rPr>
        <w:t xml:space="preserve"> publication of the proposed rule</w:t>
      </w:r>
      <w:r w:rsidRPr="003A4D3D">
        <w:rPr>
          <w:sz w:val="16"/>
        </w:rPr>
        <w:t xml:space="preserve">. It therefore takes place before the agency is structurally locked into a choice. And, </w:t>
      </w:r>
      <w:r w:rsidRPr="005E6898">
        <w:rPr>
          <w:rStyle w:val="StyleUnderline"/>
          <w:highlight w:val="cyan"/>
        </w:rPr>
        <w:t>because</w:t>
      </w:r>
      <w:r w:rsidRPr="003A4D3D">
        <w:rPr>
          <w:rStyle w:val="StyleUnderline"/>
        </w:rPr>
        <w:t xml:space="preserve"> the </w:t>
      </w:r>
      <w:r w:rsidRPr="005E6898">
        <w:rPr>
          <w:rStyle w:val="StyleUnderline"/>
          <w:highlight w:val="cyan"/>
        </w:rPr>
        <w:t xml:space="preserve">rule </w:t>
      </w:r>
      <w:r w:rsidRPr="005E6898">
        <w:rPr>
          <w:rStyle w:val="Emphasis"/>
          <w:highlight w:val="cyan"/>
        </w:rPr>
        <w:t>emerges</w:t>
      </w:r>
      <w:r w:rsidRPr="005E6898">
        <w:rPr>
          <w:rStyle w:val="StyleUnderline"/>
          <w:highlight w:val="cyan"/>
        </w:rPr>
        <w:t xml:space="preserve"> from</w:t>
      </w:r>
      <w:r w:rsidRPr="003A4D3D">
        <w:rPr>
          <w:rStyle w:val="StyleUnderline"/>
        </w:rPr>
        <w:t xml:space="preserve"> the </w:t>
      </w:r>
      <w:r w:rsidRPr="005E6898">
        <w:rPr>
          <w:rStyle w:val="Emphasis"/>
          <w:highlight w:val="cyan"/>
        </w:rPr>
        <w:t>negotiation</w:t>
      </w:r>
      <w:r w:rsidRPr="003A4D3D">
        <w:rPr>
          <w:rStyle w:val="Emphasis"/>
        </w:rPr>
        <w:t xml:space="preserve"> itself</w:t>
      </w:r>
      <w:r w:rsidRPr="003A4D3D">
        <w:rPr>
          <w:rStyle w:val="StyleUnderline"/>
        </w:rPr>
        <w:t xml:space="preserve"> and </w:t>
      </w:r>
      <w:r w:rsidRPr="005E6898">
        <w:rPr>
          <w:rStyle w:val="Emphasis"/>
          <w:highlight w:val="cyan"/>
        </w:rPr>
        <w:t>not by</w:t>
      </w:r>
      <w:r w:rsidRPr="003A4D3D">
        <w:rPr>
          <w:rStyle w:val="Emphasis"/>
        </w:rPr>
        <w:t xml:space="preserve"> agency </w:t>
      </w:r>
      <w:r w:rsidRPr="005E6898">
        <w:rPr>
          <w:rStyle w:val="Emphasis"/>
          <w:highlight w:val="cyan"/>
        </w:rPr>
        <w:t>decree</w:t>
      </w:r>
      <w:r w:rsidRPr="003A4D3D">
        <w:rPr>
          <w:rStyle w:val="StyleUnderline"/>
        </w:rPr>
        <w:t xml:space="preserve">, the </w:t>
      </w:r>
      <w:r w:rsidRPr="005E6898">
        <w:rPr>
          <w:rStyle w:val="StyleUnderline"/>
          <w:highlight w:val="cyan"/>
        </w:rPr>
        <w:t xml:space="preserve">agency is </w:t>
      </w:r>
      <w:r w:rsidRPr="005E6898">
        <w:rPr>
          <w:rStyle w:val="Emphasis"/>
          <w:highlight w:val="cyan"/>
        </w:rPr>
        <w:t>not</w:t>
      </w:r>
      <w:r w:rsidRPr="003A4D3D">
        <w:rPr>
          <w:rStyle w:val="Emphasis"/>
        </w:rPr>
        <w:t xml:space="preserve"> necessarily </w:t>
      </w:r>
      <w:r w:rsidRPr="005E6898">
        <w:rPr>
          <w:rStyle w:val="Emphasis"/>
          <w:highlight w:val="cyan"/>
        </w:rPr>
        <w:t>locked in</w:t>
      </w:r>
      <w:r w:rsidRPr="003A4D3D">
        <w:rPr>
          <w:rStyle w:val="Emphasis"/>
        </w:rPr>
        <w:t>to a decision at all</w:t>
      </w:r>
      <w:r w:rsidRPr="003A4D3D">
        <w:rPr>
          <w:sz w:val="16"/>
        </w:rPr>
        <w:t>.</w:t>
      </w:r>
    </w:p>
    <w:p w14:paraId="037D5817" w14:textId="77777777" w:rsidR="00BE6F27" w:rsidRPr="003A4D3D" w:rsidRDefault="00BE6F27" w:rsidP="00BE6F27">
      <w:pPr>
        <w:rPr>
          <w:sz w:val="16"/>
        </w:rPr>
      </w:pPr>
      <w:r w:rsidRPr="003A4D3D">
        <w:rPr>
          <w:sz w:val="16"/>
        </w:rPr>
        <w:t>Because negotiated rulemaking consists of a dialogue between different interests, groups other than the agency are able to propose possible solutions (as they could in response to an ANPR). They are also able to identify and examine weaknesses in arguments put forth by others, as they can in formal rulemaking.</w:t>
      </w:r>
    </w:p>
    <w:p w14:paraId="7AA91D27" w14:textId="77777777" w:rsidR="00BE6F27" w:rsidRPr="009D0B0B" w:rsidRDefault="00BE6F27" w:rsidP="00BE6F27">
      <w:pPr>
        <w:rPr>
          <w:sz w:val="16"/>
        </w:rPr>
      </w:pPr>
      <w:r w:rsidRPr="003A4D3D">
        <w:rPr>
          <w:rStyle w:val="StyleUnderline"/>
        </w:rPr>
        <w:t>Negotiated rulemaking is</w:t>
      </w:r>
      <w:r w:rsidRPr="003A4D3D">
        <w:rPr>
          <w:sz w:val="16"/>
        </w:rPr>
        <w:t xml:space="preserve"> also </w:t>
      </w:r>
      <w:r w:rsidRPr="003A4D3D">
        <w:rPr>
          <w:rStyle w:val="StyleUnderline"/>
        </w:rPr>
        <w:t xml:space="preserve">the only partial solution where parties can work </w:t>
      </w:r>
      <w:r w:rsidRPr="003A4D3D">
        <w:rPr>
          <w:rStyle w:val="Emphasis"/>
        </w:rPr>
        <w:t>collaboratively</w:t>
      </w:r>
      <w:r w:rsidRPr="003A4D3D">
        <w:rPr>
          <w:rStyle w:val="StyleUnderline"/>
        </w:rPr>
        <w:t xml:space="preserve"> to come up with a rule. </w:t>
      </w:r>
      <w:r w:rsidRPr="005E6898">
        <w:rPr>
          <w:rStyle w:val="StyleUnderline"/>
          <w:highlight w:val="cyan"/>
        </w:rPr>
        <w:t>They do not</w:t>
      </w:r>
      <w:r w:rsidRPr="003A4D3D">
        <w:rPr>
          <w:rStyle w:val="StyleUnderline"/>
        </w:rPr>
        <w:t xml:space="preserve"> need to </w:t>
      </w:r>
      <w:r w:rsidRPr="005E6898">
        <w:rPr>
          <w:rStyle w:val="Emphasis"/>
          <w:highlight w:val="cyan"/>
        </w:rPr>
        <w:t>merely point out</w:t>
      </w:r>
      <w:r w:rsidRPr="003A4D3D">
        <w:rPr>
          <w:rStyle w:val="Emphasis"/>
        </w:rPr>
        <w:t xml:space="preserve"> the </w:t>
      </w:r>
      <w:r w:rsidRPr="005E6898">
        <w:rPr>
          <w:rStyle w:val="Emphasis"/>
          <w:highlight w:val="cyan"/>
        </w:rPr>
        <w:t>issues</w:t>
      </w:r>
      <w:r w:rsidRPr="003A4D3D">
        <w:rPr>
          <w:rStyle w:val="StyleUnderline"/>
        </w:rPr>
        <w:t xml:space="preserve"> with a proposal someone else has made; </w:t>
      </w:r>
      <w:r w:rsidRPr="005E6898">
        <w:rPr>
          <w:rStyle w:val="StyleUnderline"/>
          <w:highlight w:val="cyan"/>
        </w:rPr>
        <w:t>they</w:t>
      </w:r>
      <w:r w:rsidRPr="003A4D3D">
        <w:rPr>
          <w:rStyle w:val="StyleUnderline"/>
        </w:rPr>
        <w:t xml:space="preserve"> can </w:t>
      </w:r>
      <w:r w:rsidRPr="005E6898">
        <w:rPr>
          <w:rStyle w:val="Emphasis"/>
          <w:highlight w:val="cyan"/>
        </w:rPr>
        <w:t>offer a</w:t>
      </w:r>
      <w:r w:rsidRPr="003A4D3D">
        <w:rPr>
          <w:rStyle w:val="Emphasis"/>
        </w:rPr>
        <w:t xml:space="preserve"> slightly </w:t>
      </w:r>
      <w:r w:rsidRPr="005E6898">
        <w:rPr>
          <w:rStyle w:val="Emphasis"/>
          <w:highlight w:val="cyan"/>
        </w:rPr>
        <w:t>better version</w:t>
      </w:r>
      <w:r w:rsidRPr="003A4D3D">
        <w:rPr>
          <w:rStyle w:val="StyleUnderline"/>
        </w:rPr>
        <w:t xml:space="preserve"> of it</w:t>
      </w:r>
      <w:r w:rsidRPr="003A4D3D">
        <w:rPr>
          <w:sz w:val="16"/>
        </w:rPr>
        <w:t>. As a government report noted: "</w:t>
      </w:r>
      <w:r w:rsidRPr="003A4D3D">
        <w:rPr>
          <w:rStyle w:val="StyleUnderline"/>
        </w:rPr>
        <w:t>Solving problems</w:t>
      </w:r>
      <w:r w:rsidRPr="003A4D3D">
        <w:rPr>
          <w:sz w:val="16"/>
        </w:rPr>
        <w:t xml:space="preserve">, particularly with innovative approaches, </w:t>
      </w:r>
      <w:r w:rsidRPr="003A4D3D">
        <w:rPr>
          <w:rStyle w:val="StyleUnderline"/>
        </w:rPr>
        <w:t xml:space="preserve">is often an </w:t>
      </w:r>
      <w:r w:rsidRPr="003A4D3D">
        <w:rPr>
          <w:rStyle w:val="Emphasis"/>
        </w:rPr>
        <w:t>iterative process</w:t>
      </w:r>
      <w:r w:rsidRPr="003A4D3D">
        <w:rPr>
          <w:rStyle w:val="StyleUnderline"/>
        </w:rPr>
        <w:t xml:space="preserve">, i.e., a suggested approach elicits information, which causes a </w:t>
      </w:r>
      <w:r w:rsidRPr="003A4D3D">
        <w:rPr>
          <w:rStyle w:val="Emphasis"/>
        </w:rPr>
        <w:t>change in</w:t>
      </w:r>
      <w:r w:rsidRPr="003A4D3D">
        <w:rPr>
          <w:sz w:val="16"/>
        </w:rPr>
        <w:t xml:space="preserve"> or clarification of </w:t>
      </w:r>
      <w:r w:rsidRPr="003A4D3D">
        <w:rPr>
          <w:rStyle w:val="Emphasis"/>
        </w:rPr>
        <w:t>the approach</w:t>
      </w:r>
      <w:r w:rsidRPr="003A4D3D">
        <w:rPr>
          <w:sz w:val="16"/>
        </w:rPr>
        <w:t xml:space="preserve">, which elicits additional information, and so on. </w:t>
      </w:r>
      <w:r w:rsidRPr="005E6898">
        <w:rPr>
          <w:rStyle w:val="Emphasis"/>
          <w:sz w:val="24"/>
          <w:szCs w:val="26"/>
          <w:highlight w:val="cyan"/>
        </w:rPr>
        <w:t>A one</w:t>
      </w:r>
      <w:r w:rsidRPr="003A4D3D">
        <w:rPr>
          <w:sz w:val="16"/>
        </w:rPr>
        <w:t xml:space="preserve">-or-two </w:t>
      </w:r>
      <w:r w:rsidRPr="005E6898">
        <w:rPr>
          <w:rStyle w:val="Emphasis"/>
          <w:sz w:val="24"/>
          <w:szCs w:val="26"/>
          <w:highlight w:val="cyan"/>
        </w:rPr>
        <w:t>shot</w:t>
      </w:r>
      <w:r w:rsidRPr="003A4D3D">
        <w:rPr>
          <w:rStyle w:val="Emphasis"/>
          <w:sz w:val="24"/>
          <w:szCs w:val="26"/>
        </w:rPr>
        <w:t xml:space="preserve"> opportunity for</w:t>
      </w:r>
      <w:r w:rsidRPr="003A4D3D">
        <w:rPr>
          <w:sz w:val="16"/>
          <w:szCs w:val="26"/>
        </w:rPr>
        <w:t xml:space="preserve"> </w:t>
      </w:r>
      <w:r w:rsidRPr="003A4D3D">
        <w:rPr>
          <w:sz w:val="16"/>
        </w:rPr>
        <w:t xml:space="preserve">public </w:t>
      </w:r>
      <w:r w:rsidRPr="005E6898">
        <w:rPr>
          <w:rStyle w:val="Emphasis"/>
          <w:sz w:val="24"/>
          <w:szCs w:val="26"/>
          <w:highlight w:val="cyan"/>
        </w:rPr>
        <w:t>comment is inconsistent with this</w:t>
      </w:r>
      <w:r w:rsidRPr="003A4D3D">
        <w:rPr>
          <w:sz w:val="16"/>
          <w:szCs w:val="26"/>
        </w:rPr>
        <w:t xml:space="preserve"> </w:t>
      </w:r>
      <w:r w:rsidRPr="003A4D3D">
        <w:rPr>
          <w:sz w:val="16"/>
        </w:rPr>
        <w:t xml:space="preserve">type of </w:t>
      </w:r>
      <w:r w:rsidRPr="005E6898">
        <w:rPr>
          <w:rStyle w:val="Emphasis"/>
          <w:sz w:val="24"/>
          <w:szCs w:val="26"/>
          <w:highlight w:val="cyan"/>
        </w:rPr>
        <w:t>process</w:t>
      </w:r>
      <w:r w:rsidRPr="003A4D3D">
        <w:rPr>
          <w:sz w:val="16"/>
        </w:rPr>
        <w:t>." Of all the incomplete solutions, negotiated rulemaking is the only one that really offers a chance for this type of approach. This means there is the potential not only for a solution that the agency would not have initially chosen but a solution that no one else would have been able to come up with alone--one that came about only because of the process.</w:t>
      </w:r>
    </w:p>
    <w:p w14:paraId="44D06737" w14:textId="77777777" w:rsidR="00BE6F27" w:rsidRPr="006C3107" w:rsidRDefault="00BE6F27" w:rsidP="00BE6F27">
      <w:pPr>
        <w:pStyle w:val="Heading4"/>
      </w:pPr>
      <w:r>
        <w:t xml:space="preserve">b) </w:t>
      </w:r>
      <w:r>
        <w:rPr>
          <w:u w:val="single"/>
        </w:rPr>
        <w:t>Sequencing</w:t>
      </w:r>
      <w:r>
        <w:t xml:space="preserve">---enacting the plan without </w:t>
      </w:r>
      <w:r>
        <w:rPr>
          <w:u w:val="single"/>
        </w:rPr>
        <w:t>prior</w:t>
      </w:r>
      <w:r>
        <w:t xml:space="preserve"> negotiation </w:t>
      </w:r>
      <w:r>
        <w:rPr>
          <w:u w:val="single"/>
        </w:rPr>
        <w:t>locks in</w:t>
      </w:r>
      <w:r>
        <w:t xml:space="preserve"> opposition</w:t>
      </w:r>
    </w:p>
    <w:p w14:paraId="0A14812D" w14:textId="77777777" w:rsidR="00BE6F27" w:rsidRDefault="00BE6F27" w:rsidP="00BE6F27">
      <w:r>
        <w:t xml:space="preserve">Charles B. </w:t>
      </w:r>
      <w:r w:rsidRPr="00D36DC4">
        <w:rPr>
          <w:rStyle w:val="Style13ptBold"/>
        </w:rPr>
        <w:t>Craver 15</w:t>
      </w:r>
      <w:r>
        <w:t>, Freda H. Alverson Professor at the George Washington University Law School, JD from the University of Michigan, “New Directions in Community Lawyering, Social Entrepreneurship, and Dispute Resolution: The Use of Mediation to Resolve Community Disputes”, Washington University Journal of Law &amp; Policy, 48 Wash. U. J.L. &amp; Pol'y 231, Lexis</w:t>
      </w:r>
    </w:p>
    <w:p w14:paraId="4FAC46CE" w14:textId="77777777" w:rsidR="00BE6F27" w:rsidRDefault="00BE6F27" w:rsidP="00BE6F27">
      <w:r>
        <w:t>III. Initiating Mediation Process</w:t>
      </w:r>
    </w:p>
    <w:p w14:paraId="1F25342A" w14:textId="77777777" w:rsidR="00BE6F27" w:rsidRDefault="00BE6F27" w:rsidP="00BE6F27">
      <w:r w:rsidRPr="006C3107">
        <w:rPr>
          <w:rStyle w:val="StyleUnderline"/>
        </w:rPr>
        <w:t xml:space="preserve">The </w:t>
      </w:r>
      <w:r w:rsidRPr="00E13C85">
        <w:rPr>
          <w:rStyle w:val="Emphasis"/>
          <w:highlight w:val="cyan"/>
        </w:rPr>
        <w:t>timing</w:t>
      </w:r>
      <w:r w:rsidRPr="006C3107">
        <w:rPr>
          <w:rStyle w:val="StyleUnderline"/>
        </w:rPr>
        <w:t xml:space="preserve"> of initial mediation efforts </w:t>
      </w:r>
      <w:r w:rsidRPr="00E13C85">
        <w:rPr>
          <w:rStyle w:val="StyleUnderline"/>
          <w:highlight w:val="cyan"/>
        </w:rPr>
        <w:t xml:space="preserve">can be </w:t>
      </w:r>
      <w:r w:rsidRPr="00E13C85">
        <w:rPr>
          <w:rStyle w:val="Emphasis"/>
          <w:highlight w:val="cyan"/>
        </w:rPr>
        <w:t>critical</w:t>
      </w:r>
      <w:r w:rsidRPr="006C3107">
        <w:rPr>
          <w:rStyle w:val="StyleUnderline"/>
        </w:rPr>
        <w:t xml:space="preserve"> with respect to community disputes</w:t>
      </w:r>
      <w:r>
        <w:t xml:space="preserve">. If neutral intervention begins prematurely, the conflicting parties may be unreceptive. They may not be sufficiently prepared to participate meaningfully in mediation sessions. On the other hand, </w:t>
      </w:r>
      <w:r w:rsidRPr="00E13C85">
        <w:rPr>
          <w:rStyle w:val="StyleUnderline"/>
          <w:highlight w:val="cyan"/>
        </w:rPr>
        <w:t>if</w:t>
      </w:r>
      <w:r w:rsidRPr="006C3107">
        <w:rPr>
          <w:rStyle w:val="StyleUnderline"/>
        </w:rPr>
        <w:t xml:space="preserve"> conciliatory </w:t>
      </w:r>
      <w:r w:rsidRPr="00E13C85">
        <w:rPr>
          <w:rStyle w:val="StyleUnderline"/>
          <w:highlight w:val="cyan"/>
        </w:rPr>
        <w:t xml:space="preserve">efforts begin </w:t>
      </w:r>
      <w:r w:rsidRPr="00E13C85">
        <w:rPr>
          <w:rStyle w:val="Emphasis"/>
          <w:highlight w:val="cyan"/>
        </w:rPr>
        <w:t>too late</w:t>
      </w:r>
      <w:r w:rsidRPr="006C3107">
        <w:rPr>
          <w:rStyle w:val="StyleUnderline"/>
        </w:rPr>
        <w:t xml:space="preserve">, the bargaining </w:t>
      </w:r>
      <w:r w:rsidRPr="00E13C85">
        <w:rPr>
          <w:rStyle w:val="StyleUnderline"/>
          <w:highlight w:val="cyan"/>
        </w:rPr>
        <w:t xml:space="preserve">participants may be </w:t>
      </w:r>
      <w:r w:rsidRPr="00E13C85">
        <w:rPr>
          <w:rStyle w:val="Emphasis"/>
          <w:highlight w:val="cyan"/>
        </w:rPr>
        <w:t>locked into unyielding positions</w:t>
      </w:r>
      <w:r w:rsidRPr="006C3107">
        <w:rPr>
          <w:rStyle w:val="StyleUnderline"/>
        </w:rPr>
        <w:t xml:space="preserve"> that would be </w:t>
      </w:r>
      <w:r w:rsidRPr="00E13C85">
        <w:rPr>
          <w:rStyle w:val="Emphasis"/>
          <w:highlight w:val="cyan"/>
        </w:rPr>
        <w:t>difficult</w:t>
      </w:r>
      <w:r w:rsidRPr="006C3107">
        <w:rPr>
          <w:rStyle w:val="StyleUnderline"/>
        </w:rPr>
        <w:t xml:space="preserve"> for them </w:t>
      </w:r>
      <w:r w:rsidRPr="00E13C85">
        <w:rPr>
          <w:rStyle w:val="StyleUnderline"/>
          <w:highlight w:val="cyan"/>
        </w:rPr>
        <w:t xml:space="preserve">to </w:t>
      </w:r>
      <w:r w:rsidRPr="00E13C85">
        <w:rPr>
          <w:rStyle w:val="Emphasis"/>
          <w:highlight w:val="cyan"/>
        </w:rPr>
        <w:t>alter</w:t>
      </w:r>
      <w:r>
        <w:t>.</w:t>
      </w:r>
    </w:p>
    <w:p w14:paraId="714EF53D" w14:textId="77777777" w:rsidR="00BE6F27" w:rsidRDefault="00BE6F27" w:rsidP="00BE6F27">
      <w:pPr>
        <w:pStyle w:val="Heading3"/>
      </w:pPr>
      <w:r>
        <w:t>Perm: Do the CP---2NC</w:t>
      </w:r>
    </w:p>
    <w:p w14:paraId="55EB3509" w14:textId="77777777" w:rsidR="00BE6F27" w:rsidRPr="00F40CAF" w:rsidRDefault="00BE6F27" w:rsidP="00BE6F27">
      <w:pPr>
        <w:pStyle w:val="Heading4"/>
      </w:pPr>
      <w:r>
        <w:t xml:space="preserve">‘Substantial’ means </w:t>
      </w:r>
      <w:r>
        <w:rPr>
          <w:u w:val="single"/>
        </w:rPr>
        <w:t>fixed</w:t>
      </w:r>
      <w:r>
        <w:t xml:space="preserve"> AND </w:t>
      </w:r>
      <w:r>
        <w:rPr>
          <w:u w:val="single"/>
        </w:rPr>
        <w:t>closed</w:t>
      </w:r>
      <w:r>
        <w:t xml:space="preserve"> to </w:t>
      </w:r>
      <w:r>
        <w:rPr>
          <w:u w:val="single"/>
        </w:rPr>
        <w:t>outside input</w:t>
      </w:r>
    </w:p>
    <w:p w14:paraId="3B5E7A54" w14:textId="77777777" w:rsidR="00BE6F27" w:rsidRPr="00821F3B" w:rsidRDefault="00BE6F27" w:rsidP="00BE6F27">
      <w:pPr>
        <w:rPr>
          <w:rStyle w:val="Style4Char"/>
          <w:rFonts w:eastAsia="SimSun"/>
          <w:lang w:eastAsia="zh-CN"/>
        </w:rPr>
      </w:pPr>
      <w:r w:rsidRPr="00A16892">
        <w:rPr>
          <w:rStyle w:val="Style13ptBold"/>
        </w:rPr>
        <w:t>Words and Phrases 64</w:t>
      </w:r>
      <w:r w:rsidRPr="002D3CCA">
        <w:rPr>
          <w:rFonts w:eastAsia="SimSun"/>
          <w:lang w:eastAsia="zh-CN"/>
        </w:rPr>
        <w:t xml:space="preserve"> (40W&amp;P 759)</w:t>
      </w:r>
    </w:p>
    <w:p w14:paraId="3287BD1C" w14:textId="77777777" w:rsidR="00BE6F27" w:rsidRPr="00C068E1" w:rsidRDefault="00BE6F27" w:rsidP="00BE6F27">
      <w:r w:rsidRPr="00C068E1">
        <w:t xml:space="preserve">The words" outward, open, actual, visible, </w:t>
      </w:r>
      <w:r w:rsidRPr="00C068E1">
        <w:rPr>
          <w:rStyle w:val="Emphasis"/>
          <w:highlight w:val="cyan"/>
        </w:rPr>
        <w:t>substantial</w:t>
      </w:r>
      <w:r w:rsidRPr="00C068E1">
        <w:t xml:space="preserve">, and exclusive," in connection with a change of possession, mean substantially the same thing. They </w:t>
      </w:r>
      <w:r w:rsidRPr="00C068E1">
        <w:rPr>
          <w:rStyle w:val="StyleUnderline"/>
          <w:highlight w:val="cyan"/>
        </w:rPr>
        <w:t>mean</w:t>
      </w:r>
      <w:r w:rsidRPr="00C068E1">
        <w:t xml:space="preserve"> not concealed; not hidden; exposed to view; free from concealment, dissimulation, reserve, or disguise; </w:t>
      </w:r>
      <w:r w:rsidRPr="00F40CAF">
        <w:rPr>
          <w:rStyle w:val="StyleUnderline"/>
          <w:highlight w:val="cyan"/>
        </w:rPr>
        <w:t xml:space="preserve">in </w:t>
      </w:r>
      <w:r w:rsidRPr="00F40CAF">
        <w:rPr>
          <w:rStyle w:val="Emphasis"/>
          <w:highlight w:val="cyan"/>
        </w:rPr>
        <w:t>full existence</w:t>
      </w:r>
      <w:r w:rsidRPr="00C068E1">
        <w:t xml:space="preserve">; denoting that which </w:t>
      </w:r>
      <w:r w:rsidRPr="00C068E1">
        <w:rPr>
          <w:rStyle w:val="StyleUnderline"/>
        </w:rPr>
        <w:t xml:space="preserve">not merely </w:t>
      </w:r>
      <w:r w:rsidRPr="00C068E1">
        <w:rPr>
          <w:rStyle w:val="Emphasis"/>
        </w:rPr>
        <w:t>can be</w:t>
      </w:r>
      <w:r w:rsidRPr="00C068E1">
        <w:t xml:space="preserve">, but is </w:t>
      </w:r>
      <w:r w:rsidRPr="00C068E1">
        <w:rPr>
          <w:rStyle w:val="StyleUnderline"/>
        </w:rPr>
        <w:t xml:space="preserve">opposed to </w:t>
      </w:r>
      <w:r w:rsidRPr="00C068E1">
        <w:rPr>
          <w:rStyle w:val="Emphasis"/>
        </w:rPr>
        <w:t>potential</w:t>
      </w:r>
      <w:r w:rsidRPr="00C068E1">
        <w:t xml:space="preserve">, apparent, constructive, and </w:t>
      </w:r>
      <w:r w:rsidRPr="00F40CAF">
        <w:t xml:space="preserve">imaginary; </w:t>
      </w:r>
      <w:r w:rsidRPr="00F40CAF">
        <w:rPr>
          <w:rStyle w:val="Emphasis"/>
        </w:rPr>
        <w:t>veritable</w:t>
      </w:r>
      <w:r w:rsidRPr="00F40CAF">
        <w:t>; genuine</w:t>
      </w:r>
      <w:r w:rsidRPr="00C068E1">
        <w:t xml:space="preserve">; certain: </w:t>
      </w:r>
      <w:r w:rsidRPr="00C068E1">
        <w:rPr>
          <w:rStyle w:val="Emphasis"/>
          <w:highlight w:val="cyan"/>
        </w:rPr>
        <w:t>absolute</w:t>
      </w:r>
      <w:r w:rsidRPr="00C068E1">
        <w:t xml:space="preserve">: real </w:t>
      </w:r>
      <w:r w:rsidRPr="00F40CAF">
        <w:rPr>
          <w:rStyle w:val="StyleUnderline"/>
          <w:highlight w:val="cyan"/>
        </w:rPr>
        <w:t xml:space="preserve">at </w:t>
      </w:r>
      <w:r w:rsidRPr="00F40CAF">
        <w:rPr>
          <w:rStyle w:val="Emphasis"/>
          <w:highlight w:val="cyan"/>
        </w:rPr>
        <w:t>present time</w:t>
      </w:r>
      <w:r w:rsidRPr="00F40CAF">
        <w:rPr>
          <w:rStyle w:val="StyleUnderline"/>
        </w:rPr>
        <w:t xml:space="preserve">, </w:t>
      </w:r>
      <w:r w:rsidRPr="00C068E1">
        <w:rPr>
          <w:rStyle w:val="StyleUnderline"/>
        </w:rPr>
        <w:t xml:space="preserve">as a matter of </w:t>
      </w:r>
      <w:r w:rsidRPr="00C068E1">
        <w:rPr>
          <w:rStyle w:val="Emphasis"/>
          <w:highlight w:val="cyan"/>
        </w:rPr>
        <w:t>fact</w:t>
      </w:r>
      <w:r w:rsidRPr="00C068E1">
        <w:rPr>
          <w:rStyle w:val="StyleUnderline"/>
          <w:highlight w:val="cyan"/>
        </w:rPr>
        <w:t>, not</w:t>
      </w:r>
      <w:r w:rsidRPr="00C068E1">
        <w:rPr>
          <w:rStyle w:val="StyleUnderline"/>
        </w:rPr>
        <w:t xml:space="preserve"> merely </w:t>
      </w:r>
      <w:r w:rsidRPr="00C068E1">
        <w:rPr>
          <w:rStyle w:val="Emphasis"/>
          <w:highlight w:val="cyan"/>
        </w:rPr>
        <w:t>nominal</w:t>
      </w:r>
      <w:r w:rsidRPr="00C068E1">
        <w:t xml:space="preserve">; opposed to form; actually existing; true; </w:t>
      </w:r>
      <w:r w:rsidRPr="00F40CAF">
        <w:rPr>
          <w:rStyle w:val="Emphasis"/>
          <w:highlight w:val="cyan"/>
        </w:rPr>
        <w:t>not including</w:t>
      </w:r>
      <w:r w:rsidRPr="00C068E1">
        <w:t xml:space="preserve">, admitting, or pertaining to </w:t>
      </w:r>
      <w:r w:rsidRPr="00F40CAF">
        <w:rPr>
          <w:rStyle w:val="Emphasis"/>
          <w:highlight w:val="cyan"/>
        </w:rPr>
        <w:t>any others</w:t>
      </w:r>
      <w:r w:rsidRPr="00C068E1">
        <w:t xml:space="preserve">; undivided; sole; </w:t>
      </w:r>
      <w:r w:rsidRPr="00F40CAF">
        <w:rPr>
          <w:rStyle w:val="Emphasis"/>
          <w:highlight w:val="cyan"/>
        </w:rPr>
        <w:t>opposed</w:t>
      </w:r>
      <w:r w:rsidRPr="00F40CAF">
        <w:rPr>
          <w:rStyle w:val="StyleUnderline"/>
          <w:highlight w:val="cyan"/>
        </w:rPr>
        <w:t xml:space="preserve"> to </w:t>
      </w:r>
      <w:r w:rsidRPr="00F40CAF">
        <w:rPr>
          <w:rStyle w:val="Emphasis"/>
          <w:highlight w:val="cyan"/>
        </w:rPr>
        <w:t>inclusive</w:t>
      </w:r>
      <w:r w:rsidRPr="00C068E1">
        <w:t>.</w:t>
      </w:r>
    </w:p>
    <w:p w14:paraId="1C6EB7C9" w14:textId="77777777" w:rsidR="00BE6F27" w:rsidRPr="00F40CAF" w:rsidRDefault="00BE6F27" w:rsidP="00BE6F27">
      <w:pPr>
        <w:pStyle w:val="Heading4"/>
      </w:pPr>
      <w:r>
        <w:t xml:space="preserve">‘Increase’ is a </w:t>
      </w:r>
      <w:r>
        <w:rPr>
          <w:u w:val="single"/>
        </w:rPr>
        <w:t>mandate</w:t>
      </w:r>
      <w:r>
        <w:t xml:space="preserve">, not a </w:t>
      </w:r>
      <w:r>
        <w:rPr>
          <w:u w:val="single"/>
        </w:rPr>
        <w:t>process</w:t>
      </w:r>
      <w:r>
        <w:t xml:space="preserve"> that </w:t>
      </w:r>
      <w:r>
        <w:rPr>
          <w:u w:val="single"/>
        </w:rPr>
        <w:t>could</w:t>
      </w:r>
      <w:r>
        <w:t xml:space="preserve"> lead to protection</w:t>
      </w:r>
    </w:p>
    <w:p w14:paraId="5E8D60FA" w14:textId="77777777" w:rsidR="00BE6F27" w:rsidRPr="00575EAE" w:rsidRDefault="00BE6F27" w:rsidP="00BE6F27">
      <w:pPr>
        <w:rPr>
          <w:rFonts w:eastAsia="SimSun"/>
        </w:rPr>
      </w:pPr>
      <w:r w:rsidRPr="00B53592">
        <w:rPr>
          <w:rStyle w:val="Style13ptBold"/>
        </w:rPr>
        <w:t>HEFC 4 –</w:t>
      </w:r>
      <w:r>
        <w:rPr>
          <w:rFonts w:eastAsia="SimSun"/>
          <w:lang w:eastAsia="zh-CN"/>
        </w:rPr>
        <w:t xml:space="preserve"> </w:t>
      </w:r>
      <w:r w:rsidRPr="00575EAE">
        <w:rPr>
          <w:rFonts w:eastAsia="SimSun"/>
          <w:lang w:eastAsia="zh-CN"/>
        </w:rPr>
        <w:t xml:space="preserve">Higher </w:t>
      </w:r>
      <w:r w:rsidRPr="00575EAE">
        <w:rPr>
          <w:rFonts w:eastAsia="SimSun"/>
        </w:rPr>
        <w:t xml:space="preserve">Education Funding Council, </w:t>
      </w:r>
      <w:r>
        <w:rPr>
          <w:rFonts w:eastAsia="SimSun"/>
        </w:rPr>
        <w:t xml:space="preserve">“Joint Committee on Draft Charities Bill: Evidence”, </w:t>
      </w:r>
      <w:r w:rsidRPr="003427C0">
        <w:rPr>
          <w:rFonts w:eastAsia="SimSun"/>
          <w:lang w:eastAsia="zh-CN"/>
        </w:rPr>
        <w:t>http://www.publications.parliament.uk/pa/jt200304/jtselect/jtchar/1</w:t>
      </w:r>
      <w:r w:rsidRPr="00575EAE">
        <w:rPr>
          <w:rFonts w:eastAsia="SimSun"/>
        </w:rPr>
        <w:t xml:space="preserve"> 67/167we98.htm# n43</w:t>
      </w:r>
    </w:p>
    <w:p w14:paraId="70CE312E" w14:textId="77777777" w:rsidR="00BE6F27" w:rsidRDefault="00BE6F27" w:rsidP="00BE6F27">
      <w:pPr>
        <w:rPr>
          <w:rFonts w:eastAsia="SimSun"/>
          <w:sz w:val="16"/>
          <w:szCs w:val="20"/>
        </w:rPr>
      </w:pPr>
      <w:r w:rsidRPr="00392A03">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9.2 Although </w:t>
      </w:r>
      <w:r w:rsidRPr="00392A03">
        <w:rPr>
          <w:rStyle w:val="StyleUnderline"/>
        </w:rPr>
        <w:t xml:space="preserve">the word </w:t>
      </w:r>
      <w:r w:rsidRPr="00392A03">
        <w:rPr>
          <w:rStyle w:val="StyleUnderline"/>
          <w:highlight w:val="cyan"/>
        </w:rPr>
        <w:t>"increase"</w:t>
      </w:r>
      <w:r w:rsidRPr="00392A03">
        <w:rPr>
          <w:rFonts w:eastAsia="SimSun"/>
          <w:sz w:val="16"/>
          <w:szCs w:val="20"/>
        </w:rPr>
        <w:t xml:space="preserve"> is used in relation to the functions of a number of statutory bodies,[47] such examples demonstrate that "increase" is </w:t>
      </w:r>
      <w:r w:rsidRPr="00392A03">
        <w:rPr>
          <w:rStyle w:val="StyleUnderline"/>
          <w:highlight w:val="cyan"/>
        </w:rPr>
        <w:t>used</w:t>
      </w:r>
      <w:r w:rsidRPr="00392A03">
        <w:rPr>
          <w:rStyle w:val="StyleUnderline"/>
        </w:rPr>
        <w:t xml:space="preserve"> in relation to considerations to be taken into account </w:t>
      </w:r>
      <w:r w:rsidRPr="00025EA2">
        <w:rPr>
          <w:rStyle w:val="Emphasis"/>
          <w:szCs w:val="20"/>
          <w:highlight w:val="cyan"/>
        </w:rPr>
        <w:t xml:space="preserve">in the exercise of a </w:t>
      </w:r>
      <w:r w:rsidRPr="00392A03">
        <w:rPr>
          <w:rStyle w:val="Emphasis"/>
          <w:szCs w:val="20"/>
          <w:highlight w:val="cyan"/>
        </w:rPr>
        <w:t>function</w:t>
      </w:r>
      <w:r w:rsidRPr="00392A03">
        <w:rPr>
          <w:rStyle w:val="StyleUnderline"/>
          <w:highlight w:val="cyan"/>
        </w:rPr>
        <w:t xml:space="preserve">, rather than an </w:t>
      </w:r>
      <w:r w:rsidRPr="00392A03">
        <w:rPr>
          <w:rStyle w:val="Emphasis"/>
          <w:highlight w:val="cyan"/>
        </w:rPr>
        <w:t>objective</w:t>
      </w:r>
      <w:r w:rsidRPr="00392A03">
        <w:rPr>
          <w:rStyle w:val="StyleUnderline"/>
        </w:rPr>
        <w:t xml:space="preserve"> in </w:t>
      </w:r>
      <w:r w:rsidRPr="00392A03">
        <w:rPr>
          <w:rStyle w:val="StyleUnderline"/>
          <w:highlight w:val="cyan"/>
        </w:rPr>
        <w:t>itself</w:t>
      </w:r>
      <w:r w:rsidRPr="00392A03">
        <w:rPr>
          <w:rFonts w:eastAsia="SimSun"/>
          <w:sz w:val="16"/>
          <w:szCs w:val="20"/>
        </w:rPr>
        <w:t xml:space="preserve">. 9.3 HEFCE is concerned that </w:t>
      </w:r>
      <w:r w:rsidRPr="00392A03">
        <w:rPr>
          <w:rStyle w:val="StyleUnderline"/>
          <w:highlight w:val="cyan"/>
        </w:rPr>
        <w:t>an obligation</w:t>
      </w:r>
      <w:r w:rsidRPr="00392A03">
        <w:rPr>
          <w:rStyle w:val="StyleUnderline"/>
        </w:rPr>
        <w:t xml:space="preserve"> on principal regulators </w:t>
      </w:r>
      <w:r w:rsidRPr="00392A03">
        <w:rPr>
          <w:rStyle w:val="StyleUnderline"/>
          <w:highlight w:val="cyan"/>
        </w:rPr>
        <w:t>to "increase"</w:t>
      </w:r>
      <w:r w:rsidRPr="00392A03">
        <w:rPr>
          <w:rFonts w:eastAsia="SimSun"/>
          <w:sz w:val="16"/>
          <w:szCs w:val="20"/>
        </w:rPr>
        <w:t xml:space="preserve"> compliance per se </w:t>
      </w:r>
      <w:r w:rsidRPr="00392A03">
        <w:rPr>
          <w:rStyle w:val="StyleUnderline"/>
          <w:highlight w:val="cyan"/>
        </w:rPr>
        <w:t xml:space="preserve">is </w:t>
      </w:r>
      <w:r w:rsidRPr="00392A03">
        <w:rPr>
          <w:rStyle w:val="Emphasis"/>
          <w:szCs w:val="20"/>
          <w:highlight w:val="cyan"/>
        </w:rPr>
        <w:t>unw</w:t>
      </w:r>
      <w:r w:rsidRPr="00025EA2">
        <w:rPr>
          <w:rStyle w:val="Emphasis"/>
          <w:szCs w:val="20"/>
          <w:highlight w:val="cyan"/>
        </w:rPr>
        <w:t>orkable</w:t>
      </w:r>
      <w:r w:rsidRPr="00392A03">
        <w:rPr>
          <w:rFonts w:eastAsia="SimSun"/>
          <w:sz w:val="16"/>
          <w:szCs w:val="20"/>
        </w:rPr>
        <w:t xml:space="preserve">, in so far </w:t>
      </w:r>
      <w:r w:rsidRPr="00392A03">
        <w:rPr>
          <w:rStyle w:val="StyleUnderline"/>
          <w:highlight w:val="cyan"/>
        </w:rPr>
        <w:t>as it does not</w:t>
      </w:r>
      <w:r w:rsidRPr="00392A03">
        <w:rPr>
          <w:rStyle w:val="Style4Char"/>
          <w:rFonts w:eastAsia="SimSun"/>
          <w:szCs w:val="20"/>
          <w:highlight w:val="cyan"/>
        </w:rPr>
        <w:t xml:space="preserve"> </w:t>
      </w:r>
      <w:r w:rsidRPr="00392A03">
        <w:rPr>
          <w:rStyle w:val="Emphasis"/>
          <w:szCs w:val="20"/>
          <w:highlight w:val="cyan"/>
        </w:rPr>
        <w:t xml:space="preserve">adequately </w:t>
      </w:r>
      <w:r w:rsidRPr="00025EA2">
        <w:rPr>
          <w:rStyle w:val="Emphasis"/>
          <w:szCs w:val="20"/>
          <w:highlight w:val="cyan"/>
        </w:rPr>
        <w:t>define the limits</w:t>
      </w:r>
      <w:r w:rsidRPr="00392A03">
        <w:rPr>
          <w:rFonts w:eastAsia="SimSun"/>
          <w:sz w:val="16"/>
          <w:szCs w:val="20"/>
        </w:rPr>
        <w:t xml:space="preserve"> or nature </w:t>
      </w:r>
      <w:r w:rsidRPr="00025EA2">
        <w:rPr>
          <w:rStyle w:val="StyleUnderline"/>
          <w:highlight w:val="cyan"/>
        </w:rPr>
        <w:t>of</w:t>
      </w:r>
      <w:r w:rsidRPr="00025EA2">
        <w:rPr>
          <w:rStyle w:val="StyleUnderline"/>
        </w:rPr>
        <w:t xml:space="preserve"> the statutory</w:t>
      </w:r>
      <w:r w:rsidRPr="00025EA2">
        <w:rPr>
          <w:rStyle w:val="Style4Char"/>
          <w:rFonts w:eastAsia="SimSun"/>
          <w:szCs w:val="20"/>
        </w:rPr>
        <w:t xml:space="preserve"> </w:t>
      </w:r>
      <w:r w:rsidRPr="00392A03">
        <w:rPr>
          <w:rStyle w:val="StyleUnderline"/>
          <w:highlight w:val="cyan"/>
        </w:rPr>
        <w:t>duty</w:t>
      </w:r>
      <w:r w:rsidRPr="00392A03">
        <w:rPr>
          <w:rFonts w:eastAsia="SimSun"/>
          <w:sz w:val="16"/>
          <w:szCs w:val="20"/>
        </w:rPr>
        <w:t>. Indeed, the obligation could be considered to be ever-increasing.</w:t>
      </w:r>
    </w:p>
    <w:p w14:paraId="40A96BE0" w14:textId="77777777" w:rsidR="00BE6F27" w:rsidRPr="003C7CD7" w:rsidRDefault="00BE6F27" w:rsidP="00BE6F27">
      <w:pPr>
        <w:pStyle w:val="Heading4"/>
      </w:pPr>
      <w:r>
        <w:t xml:space="preserve">It must be </w:t>
      </w:r>
      <w:r>
        <w:rPr>
          <w:u w:val="single"/>
        </w:rPr>
        <w:t>proscribed</w:t>
      </w:r>
      <w:r>
        <w:t xml:space="preserve"> by a </w:t>
      </w:r>
      <w:r>
        <w:rPr>
          <w:u w:val="single"/>
        </w:rPr>
        <w:t>command</w:t>
      </w:r>
      <w:r>
        <w:t xml:space="preserve"> from </w:t>
      </w:r>
      <w:r>
        <w:rPr>
          <w:u w:val="single"/>
        </w:rPr>
        <w:t>authority</w:t>
      </w:r>
    </w:p>
    <w:p w14:paraId="3E9C4831" w14:textId="77777777" w:rsidR="00BE6F27" w:rsidRDefault="00BE6F27" w:rsidP="00BE6F27">
      <w:r>
        <w:t xml:space="preserve">Pungki Ekopratomo </w:t>
      </w:r>
      <w:r w:rsidRPr="0000548F">
        <w:rPr>
          <w:rStyle w:val="Style13ptBold"/>
        </w:rPr>
        <w:t>Rusmayadi 16</w:t>
      </w:r>
      <w:r>
        <w:t xml:space="preserve">, Degree in the English Language Program in the Department of Language and Arts Education at Sanata Dharma University, “A Corpus Based Comparative Analysis of Two Synonymous Words: </w:t>
      </w:r>
      <w:r>
        <w:rPr>
          <w:i/>
          <w:iCs/>
        </w:rPr>
        <w:t>Prohibit</w:t>
      </w:r>
      <w:r>
        <w:t xml:space="preserve"> and </w:t>
      </w:r>
      <w:r>
        <w:rPr>
          <w:i/>
          <w:iCs/>
        </w:rPr>
        <w:t>Forbid</w:t>
      </w:r>
      <w:r>
        <w:t>”, p. 10-12</w:t>
      </w:r>
    </w:p>
    <w:p w14:paraId="0C8A5526" w14:textId="77777777" w:rsidR="00BE6F27" w:rsidRPr="0000548F" w:rsidRDefault="00BE6F27" w:rsidP="00BE6F27">
      <w:pPr>
        <w:rPr>
          <w:sz w:val="16"/>
        </w:rPr>
      </w:pPr>
      <w:r w:rsidRPr="0000548F">
        <w:rPr>
          <w:sz w:val="16"/>
        </w:rPr>
        <w:t>1. Definitions of Forbid</w:t>
      </w:r>
    </w:p>
    <w:p w14:paraId="31F14203" w14:textId="77777777" w:rsidR="00BE6F27" w:rsidRPr="0000548F" w:rsidRDefault="00BE6F27" w:rsidP="00BE6F27">
      <w:pPr>
        <w:rPr>
          <w:sz w:val="16"/>
        </w:rPr>
      </w:pPr>
      <w:r w:rsidRPr="0000548F">
        <w:rPr>
          <w:sz w:val="16"/>
        </w:rPr>
        <w:t xml:space="preserve">There are two main definitions according to The Macmillan Dictionary (MD) entry of </w:t>
      </w:r>
      <w:r w:rsidRPr="0000548F">
        <w:rPr>
          <w:i/>
          <w:iCs/>
          <w:sz w:val="16"/>
        </w:rPr>
        <w:t>forbid</w:t>
      </w:r>
      <w:r w:rsidRPr="0000548F">
        <w:rPr>
          <w:sz w:val="16"/>
        </w:rPr>
        <w:t>. The first definition is not allowing to do something against the rule or law. The second definition is to make something impossible or to prevent something from happening.</w:t>
      </w:r>
    </w:p>
    <w:p w14:paraId="0F7E3134" w14:textId="77777777" w:rsidR="00BE6F27" w:rsidRPr="0000548F" w:rsidRDefault="00BE6F27" w:rsidP="00BE6F27">
      <w:pPr>
        <w:rPr>
          <w:sz w:val="16"/>
        </w:rPr>
      </w:pPr>
      <w:r w:rsidRPr="0000548F">
        <w:rPr>
          <w:sz w:val="16"/>
        </w:rPr>
        <w:t xml:space="preserve">The Collins American Dictionary (CAD) defines three </w:t>
      </w:r>
      <w:r w:rsidRPr="0000548F">
        <w:rPr>
          <w:rStyle w:val="StyleUnderline"/>
        </w:rPr>
        <w:t xml:space="preserve">definitions of </w:t>
      </w:r>
      <w:r w:rsidRPr="0000548F">
        <w:rPr>
          <w:rStyle w:val="StyleUnderline"/>
          <w:i/>
          <w:iCs/>
          <w:highlight w:val="cyan"/>
        </w:rPr>
        <w:t>forbid</w:t>
      </w:r>
      <w:r w:rsidRPr="0000548F">
        <w:rPr>
          <w:sz w:val="16"/>
        </w:rPr>
        <w:t xml:space="preserve">. The first definition </w:t>
      </w:r>
      <w:r w:rsidRPr="0000548F">
        <w:rPr>
          <w:rStyle w:val="StyleUnderline"/>
        </w:rPr>
        <w:t xml:space="preserve">clearly mentions the word </w:t>
      </w:r>
      <w:r w:rsidRPr="0000548F">
        <w:rPr>
          <w:rStyle w:val="StyleUnderline"/>
          <w:i/>
          <w:iCs/>
          <w:highlight w:val="cyan"/>
        </w:rPr>
        <w:t>prohibit</w:t>
      </w:r>
      <w:r w:rsidRPr="0000548F">
        <w:rPr>
          <w:sz w:val="16"/>
        </w:rPr>
        <w:t xml:space="preserve">. It indicates that </w:t>
      </w:r>
      <w:r w:rsidRPr="0000548F">
        <w:rPr>
          <w:rStyle w:val="StyleUnderline"/>
        </w:rPr>
        <w:t xml:space="preserve">those two words </w:t>
      </w:r>
      <w:r w:rsidRPr="0000548F">
        <w:rPr>
          <w:rStyle w:val="StyleUnderline"/>
          <w:highlight w:val="cyan"/>
        </w:rPr>
        <w:t xml:space="preserve">have a </w:t>
      </w:r>
      <w:r w:rsidRPr="0000548F">
        <w:rPr>
          <w:rStyle w:val="Emphasis"/>
          <w:highlight w:val="cyan"/>
        </w:rPr>
        <w:t>shared</w:t>
      </w:r>
      <w:r w:rsidRPr="0000548F">
        <w:rPr>
          <w:rStyle w:val="Emphasis"/>
        </w:rPr>
        <w:t xml:space="preserve"> central </w:t>
      </w:r>
      <w:r w:rsidRPr="0000548F">
        <w:rPr>
          <w:rStyle w:val="Emphasis"/>
          <w:highlight w:val="cyan"/>
        </w:rPr>
        <w:t>meaning</w:t>
      </w:r>
      <w:r w:rsidRPr="0000548F">
        <w:rPr>
          <w:sz w:val="16"/>
        </w:rPr>
        <w:t xml:space="preserve"> and as Cruse (1986, p. 270) said that </w:t>
      </w:r>
      <w:r w:rsidRPr="0000548F">
        <w:rPr>
          <w:rStyle w:val="StyleUnderline"/>
        </w:rPr>
        <w:t xml:space="preserve">those two words are in </w:t>
      </w:r>
      <w:r w:rsidRPr="0000548F">
        <w:rPr>
          <w:rStyle w:val="Emphasis"/>
        </w:rPr>
        <w:t>hyponymous relation</w:t>
      </w:r>
      <w:r w:rsidRPr="0000548F">
        <w:rPr>
          <w:rStyle w:val="StyleUnderline"/>
        </w:rPr>
        <w:t xml:space="preserve">, close in meaning and can be accounted as </w:t>
      </w:r>
      <w:r w:rsidRPr="0000548F">
        <w:rPr>
          <w:rStyle w:val="Emphasis"/>
        </w:rPr>
        <w:t>near synonyms</w:t>
      </w:r>
      <w:r w:rsidRPr="0000548F">
        <w:rPr>
          <w:sz w:val="16"/>
        </w:rPr>
        <w:t xml:space="preserve">. The second definition, The CAD also states the same definition as The MD which is to make impossible and prevent. The last definition that CAD define is to command or to stay away from something and exclude. </w:t>
      </w:r>
    </w:p>
    <w:p w14:paraId="77324FA2" w14:textId="77777777" w:rsidR="00BE6F27" w:rsidRPr="0000548F" w:rsidRDefault="00BE6F27" w:rsidP="00BE6F27">
      <w:pPr>
        <w:rPr>
          <w:sz w:val="16"/>
        </w:rPr>
      </w:pPr>
      <w:r w:rsidRPr="0000548F">
        <w:rPr>
          <w:sz w:val="16"/>
        </w:rPr>
        <w:t xml:space="preserve">The Merriam Webster Dictionary (MWD) has </w:t>
      </w:r>
      <w:r w:rsidRPr="0000548F">
        <w:rPr>
          <w:rStyle w:val="StyleUnderline"/>
          <w:highlight w:val="cyan"/>
        </w:rPr>
        <w:t>the</w:t>
      </w:r>
      <w:r w:rsidRPr="0000548F">
        <w:rPr>
          <w:sz w:val="16"/>
        </w:rPr>
        <w:t xml:space="preserve"> same </w:t>
      </w:r>
      <w:r w:rsidRPr="0000548F">
        <w:rPr>
          <w:rStyle w:val="StyleUnderline"/>
          <w:highlight w:val="cyan"/>
        </w:rPr>
        <w:t>definition</w:t>
      </w:r>
      <w:r w:rsidRPr="0000548F">
        <w:rPr>
          <w:sz w:val="16"/>
        </w:rPr>
        <w:t xml:space="preserve"> with the other Dictionaries. </w:t>
      </w:r>
      <w:r w:rsidRPr="0000548F">
        <w:rPr>
          <w:i/>
          <w:iCs/>
          <w:sz w:val="16"/>
        </w:rPr>
        <w:t>Forbid</w:t>
      </w:r>
      <w:r w:rsidRPr="0000548F">
        <w:rPr>
          <w:sz w:val="16"/>
        </w:rPr>
        <w:t xml:space="preserve"> </w:t>
      </w:r>
      <w:r w:rsidRPr="0000548F">
        <w:rPr>
          <w:rStyle w:val="StyleUnderline"/>
          <w:highlight w:val="cyan"/>
        </w:rPr>
        <w:t>is</w:t>
      </w:r>
      <w:r w:rsidRPr="0000548F">
        <w:rPr>
          <w:sz w:val="16"/>
        </w:rPr>
        <w:t xml:space="preserve"> described as </w:t>
      </w:r>
      <w:r w:rsidRPr="0000548F">
        <w:rPr>
          <w:rStyle w:val="StyleUnderline"/>
          <w:highlight w:val="cyan"/>
        </w:rPr>
        <w:t xml:space="preserve">to </w:t>
      </w:r>
      <w:r w:rsidRPr="0000548F">
        <w:rPr>
          <w:rStyle w:val="Emphasis"/>
          <w:sz w:val="24"/>
          <w:szCs w:val="26"/>
          <w:highlight w:val="cyan"/>
        </w:rPr>
        <w:t>proscribe from</w:t>
      </w:r>
      <w:r w:rsidRPr="0000548F">
        <w:rPr>
          <w:sz w:val="16"/>
          <w:szCs w:val="26"/>
        </w:rPr>
        <w:t xml:space="preserve"> </w:t>
      </w:r>
      <w:r w:rsidRPr="0000548F">
        <w:rPr>
          <w:sz w:val="16"/>
        </w:rPr>
        <w:t xml:space="preserve">or as if from </w:t>
      </w:r>
      <w:r w:rsidRPr="0000548F">
        <w:rPr>
          <w:rStyle w:val="Emphasis"/>
          <w:sz w:val="24"/>
          <w:szCs w:val="26"/>
          <w:highlight w:val="cyan"/>
        </w:rPr>
        <w:t>the position of</w:t>
      </w:r>
      <w:r w:rsidRPr="0000548F">
        <w:rPr>
          <w:rStyle w:val="Emphasis"/>
          <w:sz w:val="24"/>
          <w:szCs w:val="26"/>
        </w:rPr>
        <w:t xml:space="preserve"> one in </w:t>
      </w:r>
      <w:r w:rsidRPr="0000548F">
        <w:rPr>
          <w:rStyle w:val="Emphasis"/>
          <w:sz w:val="24"/>
          <w:szCs w:val="26"/>
          <w:highlight w:val="cyan"/>
        </w:rPr>
        <w:t>authority</w:t>
      </w:r>
      <w:r w:rsidRPr="0000548F">
        <w:rPr>
          <w:rStyle w:val="StyleUnderline"/>
          <w:sz w:val="24"/>
          <w:szCs w:val="26"/>
          <w:highlight w:val="cyan"/>
        </w:rPr>
        <w:t xml:space="preserve"> </w:t>
      </w:r>
      <w:r w:rsidRPr="0000548F">
        <w:rPr>
          <w:rStyle w:val="StyleUnderline"/>
          <w:highlight w:val="cyan"/>
        </w:rPr>
        <w:t>and</w:t>
      </w:r>
      <w:r w:rsidRPr="0000548F">
        <w:rPr>
          <w:sz w:val="16"/>
        </w:rPr>
        <w:t xml:space="preserve"> also </w:t>
      </w:r>
      <w:r w:rsidRPr="0000548F">
        <w:rPr>
          <w:rStyle w:val="StyleUnderline"/>
        </w:rPr>
        <w:t xml:space="preserve">to prevent as if </w:t>
      </w:r>
      <w:r w:rsidRPr="0000548F">
        <w:rPr>
          <w:rStyle w:val="StyleUnderline"/>
          <w:highlight w:val="cyan"/>
        </w:rPr>
        <w:t>by</w:t>
      </w:r>
      <w:r w:rsidRPr="0000548F">
        <w:rPr>
          <w:rStyle w:val="StyleUnderline"/>
        </w:rPr>
        <w:t xml:space="preserve"> an </w:t>
      </w:r>
      <w:r w:rsidRPr="0000548F">
        <w:rPr>
          <w:rStyle w:val="StyleUnderline"/>
          <w:highlight w:val="cyan"/>
        </w:rPr>
        <w:t xml:space="preserve">effectual </w:t>
      </w:r>
      <w:r w:rsidRPr="0000548F">
        <w:rPr>
          <w:rStyle w:val="Emphasis"/>
          <w:sz w:val="24"/>
          <w:szCs w:val="26"/>
          <w:highlight w:val="cyan"/>
        </w:rPr>
        <w:t>command</w:t>
      </w:r>
      <w:r w:rsidRPr="0000548F">
        <w:rPr>
          <w:sz w:val="16"/>
        </w:rPr>
        <w:t>.</w:t>
      </w:r>
    </w:p>
    <w:p w14:paraId="6025FF72" w14:textId="77777777" w:rsidR="00BE6F27" w:rsidRPr="0000548F" w:rsidRDefault="00BE6F27" w:rsidP="00BE6F27">
      <w:pPr>
        <w:rPr>
          <w:sz w:val="16"/>
        </w:rPr>
      </w:pPr>
      <w:r w:rsidRPr="0000548F">
        <w:rPr>
          <w:sz w:val="16"/>
        </w:rPr>
        <w:t>2. Definitions of Prohibit</w:t>
      </w:r>
    </w:p>
    <w:p w14:paraId="2CC5B386" w14:textId="77777777" w:rsidR="00BE6F27" w:rsidRPr="0000548F" w:rsidRDefault="00BE6F27" w:rsidP="00BE6F27">
      <w:pPr>
        <w:rPr>
          <w:sz w:val="16"/>
        </w:rPr>
      </w:pPr>
      <w:r w:rsidRPr="0000548F">
        <w:rPr>
          <w:sz w:val="16"/>
        </w:rPr>
        <w:t xml:space="preserve">The </w:t>
      </w:r>
      <w:r w:rsidRPr="0000548F">
        <w:rPr>
          <w:rStyle w:val="StyleUnderline"/>
        </w:rPr>
        <w:t xml:space="preserve">MD defines </w:t>
      </w:r>
      <w:r w:rsidRPr="0000548F">
        <w:rPr>
          <w:rStyle w:val="StyleUnderline"/>
          <w:i/>
          <w:iCs/>
        </w:rPr>
        <w:t>prohibit</w:t>
      </w:r>
      <w:r w:rsidRPr="0000548F">
        <w:rPr>
          <w:rStyle w:val="StyleUnderline"/>
        </w:rPr>
        <w:t xml:space="preserve"> as to stop</w:t>
      </w:r>
      <w:r w:rsidRPr="0000548F">
        <w:rPr>
          <w:sz w:val="16"/>
        </w:rPr>
        <w:t xml:space="preserve"> and prevent </w:t>
      </w:r>
      <w:r w:rsidRPr="0000548F">
        <w:rPr>
          <w:rStyle w:val="StyleUnderline"/>
        </w:rPr>
        <w:t>from</w:t>
      </w:r>
      <w:r w:rsidRPr="0000548F">
        <w:rPr>
          <w:sz w:val="16"/>
        </w:rPr>
        <w:t xml:space="preserve"> something </w:t>
      </w:r>
      <w:r w:rsidRPr="0000548F">
        <w:rPr>
          <w:rStyle w:val="StyleUnderline"/>
        </w:rPr>
        <w:t xml:space="preserve">being done </w:t>
      </w:r>
      <w:r w:rsidRPr="0000548F">
        <w:rPr>
          <w:rStyle w:val="StyleUnderline"/>
          <w:highlight w:val="cyan"/>
        </w:rPr>
        <w:t xml:space="preserve">especially by </w:t>
      </w:r>
      <w:r w:rsidRPr="0000548F">
        <w:rPr>
          <w:rStyle w:val="Emphasis"/>
          <w:highlight w:val="cyan"/>
        </w:rPr>
        <w:t>making it illegal</w:t>
      </w:r>
      <w:r w:rsidRPr="0000548F">
        <w:rPr>
          <w:sz w:val="16"/>
        </w:rPr>
        <w:t xml:space="preserve">. </w:t>
      </w:r>
      <w:r w:rsidRPr="0000548F">
        <w:rPr>
          <w:i/>
          <w:iCs/>
          <w:sz w:val="16"/>
        </w:rPr>
        <w:t>Prohibit</w:t>
      </w:r>
      <w:r w:rsidRPr="0000548F">
        <w:rPr>
          <w:sz w:val="16"/>
        </w:rPr>
        <w:t xml:space="preserve"> is defined as something </w:t>
      </w:r>
      <w:r w:rsidRPr="0000548F">
        <w:rPr>
          <w:rStyle w:val="StyleUnderline"/>
        </w:rPr>
        <w:t xml:space="preserve">related to </w:t>
      </w:r>
      <w:r w:rsidRPr="0000548F">
        <w:rPr>
          <w:rStyle w:val="Emphasis"/>
        </w:rPr>
        <w:t>law</w:t>
      </w:r>
      <w:r w:rsidRPr="0000548F">
        <w:rPr>
          <w:rStyle w:val="StyleUnderline"/>
        </w:rPr>
        <w:t xml:space="preserve"> and </w:t>
      </w:r>
      <w:r w:rsidRPr="0000548F">
        <w:rPr>
          <w:rStyle w:val="Emphasis"/>
        </w:rPr>
        <w:t>authority</w:t>
      </w:r>
      <w:r w:rsidRPr="0000548F">
        <w:rPr>
          <w:sz w:val="16"/>
        </w:rPr>
        <w:t xml:space="preserve">. The CAD and MWD state the same definition by mentioning the word </w:t>
      </w:r>
      <w:r w:rsidRPr="0000548F">
        <w:rPr>
          <w:i/>
          <w:iCs/>
          <w:sz w:val="16"/>
        </w:rPr>
        <w:t>forbid</w:t>
      </w:r>
      <w:r w:rsidRPr="0000548F">
        <w:rPr>
          <w:sz w:val="16"/>
        </w:rPr>
        <w:t xml:space="preserve"> in their definition. They also state the word prevent in defining </w:t>
      </w:r>
      <w:r w:rsidRPr="0000548F">
        <w:rPr>
          <w:i/>
          <w:iCs/>
          <w:sz w:val="16"/>
        </w:rPr>
        <w:t>prohibit</w:t>
      </w:r>
      <w:r w:rsidRPr="0000548F">
        <w:rPr>
          <w:sz w:val="16"/>
        </w:rPr>
        <w:t>.</w:t>
      </w:r>
    </w:p>
    <w:p w14:paraId="3784DFDE" w14:textId="77777777" w:rsidR="00BE6F27" w:rsidRPr="0000548F" w:rsidRDefault="00BE6F27" w:rsidP="00BE6F27">
      <w:pPr>
        <w:rPr>
          <w:sz w:val="16"/>
        </w:rPr>
      </w:pPr>
      <w:r w:rsidRPr="0000548F">
        <w:rPr>
          <w:sz w:val="16"/>
        </w:rPr>
        <w:t>3. Comparison of Definition</w:t>
      </w:r>
    </w:p>
    <w:p w14:paraId="7F8D065C" w14:textId="77777777" w:rsidR="00BE6F27" w:rsidRPr="0000548F" w:rsidRDefault="00BE6F27" w:rsidP="00BE6F27">
      <w:pPr>
        <w:rPr>
          <w:sz w:val="16"/>
        </w:rPr>
      </w:pPr>
      <w:r w:rsidRPr="0000548F">
        <w:rPr>
          <w:sz w:val="16"/>
        </w:rPr>
        <w:t>In terms of comparing the dictionary entries, the lexical items are commonly defined by using one or more near-synonyms of the word. The following Table 2.1 illustrates this phenomenon. The first column states the near-synonym in question and the X in the following columns signify which near-synonyms are used to define the word in the first column.</w:t>
      </w:r>
    </w:p>
    <w:tbl>
      <w:tblPr>
        <w:tblStyle w:val="TableGrid"/>
        <w:tblW w:w="0" w:type="auto"/>
        <w:jc w:val="center"/>
        <w:tblLook w:val="04A0" w:firstRow="1" w:lastRow="0" w:firstColumn="1" w:lastColumn="0" w:noHBand="0" w:noVBand="1"/>
      </w:tblPr>
      <w:tblGrid>
        <w:gridCol w:w="2337"/>
        <w:gridCol w:w="2337"/>
        <w:gridCol w:w="2338"/>
        <w:gridCol w:w="2338"/>
      </w:tblGrid>
      <w:tr w:rsidR="00BE6F27" w14:paraId="36F72599" w14:textId="77777777" w:rsidTr="006A3A9B">
        <w:trPr>
          <w:jc w:val="center"/>
        </w:trPr>
        <w:tc>
          <w:tcPr>
            <w:tcW w:w="2337" w:type="dxa"/>
          </w:tcPr>
          <w:p w14:paraId="6039F8E5" w14:textId="77777777" w:rsidR="00BE6F27" w:rsidRDefault="00BE6F27" w:rsidP="006A3A9B">
            <w:pPr>
              <w:jc w:val="center"/>
            </w:pPr>
            <w:r w:rsidRPr="0000548F">
              <w:rPr>
                <w:sz w:val="16"/>
              </w:rPr>
              <w:t>Words</w:t>
            </w:r>
          </w:p>
        </w:tc>
        <w:tc>
          <w:tcPr>
            <w:tcW w:w="2337" w:type="dxa"/>
          </w:tcPr>
          <w:p w14:paraId="2B0E649A" w14:textId="77777777" w:rsidR="00BE6F27" w:rsidRDefault="00BE6F27" w:rsidP="006A3A9B">
            <w:pPr>
              <w:jc w:val="center"/>
            </w:pPr>
            <w:r w:rsidRPr="0000548F">
              <w:rPr>
                <w:sz w:val="16"/>
              </w:rPr>
              <w:t>forbid</w:t>
            </w:r>
          </w:p>
        </w:tc>
        <w:tc>
          <w:tcPr>
            <w:tcW w:w="2338" w:type="dxa"/>
          </w:tcPr>
          <w:p w14:paraId="623621A3" w14:textId="77777777" w:rsidR="00BE6F27" w:rsidRDefault="00BE6F27" w:rsidP="006A3A9B">
            <w:pPr>
              <w:jc w:val="center"/>
            </w:pPr>
            <w:r w:rsidRPr="0000548F">
              <w:rPr>
                <w:sz w:val="16"/>
              </w:rPr>
              <w:t>prohibit</w:t>
            </w:r>
          </w:p>
        </w:tc>
        <w:tc>
          <w:tcPr>
            <w:tcW w:w="2338" w:type="dxa"/>
          </w:tcPr>
          <w:p w14:paraId="51B5652C" w14:textId="77777777" w:rsidR="00BE6F27" w:rsidRDefault="00BE6F27" w:rsidP="006A3A9B">
            <w:pPr>
              <w:jc w:val="center"/>
            </w:pPr>
            <w:r w:rsidRPr="0000548F">
              <w:rPr>
                <w:sz w:val="16"/>
              </w:rPr>
              <w:t>prevent</w:t>
            </w:r>
          </w:p>
        </w:tc>
      </w:tr>
      <w:tr w:rsidR="00BE6F27" w14:paraId="72EEB1C0" w14:textId="77777777" w:rsidTr="006A3A9B">
        <w:trPr>
          <w:jc w:val="center"/>
        </w:trPr>
        <w:tc>
          <w:tcPr>
            <w:tcW w:w="2337" w:type="dxa"/>
          </w:tcPr>
          <w:p w14:paraId="426A258A" w14:textId="77777777" w:rsidR="00BE6F27" w:rsidRDefault="00BE6F27" w:rsidP="006A3A9B">
            <w:r w:rsidRPr="0000548F">
              <w:rPr>
                <w:sz w:val="16"/>
              </w:rPr>
              <w:t>forbid</w:t>
            </w:r>
          </w:p>
        </w:tc>
        <w:tc>
          <w:tcPr>
            <w:tcW w:w="2337" w:type="dxa"/>
          </w:tcPr>
          <w:p w14:paraId="7D2EF97E" w14:textId="77777777" w:rsidR="00BE6F27" w:rsidRDefault="00BE6F27" w:rsidP="006A3A9B">
            <w:pPr>
              <w:jc w:val="center"/>
            </w:pPr>
          </w:p>
        </w:tc>
        <w:tc>
          <w:tcPr>
            <w:tcW w:w="2338" w:type="dxa"/>
          </w:tcPr>
          <w:p w14:paraId="0E26593A" w14:textId="77777777" w:rsidR="00BE6F27" w:rsidRDefault="00BE6F27" w:rsidP="006A3A9B">
            <w:pPr>
              <w:jc w:val="center"/>
            </w:pPr>
            <w:r w:rsidRPr="0000548F">
              <w:rPr>
                <w:sz w:val="16"/>
              </w:rPr>
              <w:t>x</w:t>
            </w:r>
          </w:p>
        </w:tc>
        <w:tc>
          <w:tcPr>
            <w:tcW w:w="2338" w:type="dxa"/>
          </w:tcPr>
          <w:p w14:paraId="7039C2AF" w14:textId="77777777" w:rsidR="00BE6F27" w:rsidRDefault="00BE6F27" w:rsidP="006A3A9B">
            <w:pPr>
              <w:jc w:val="center"/>
            </w:pPr>
            <w:r w:rsidRPr="0000548F">
              <w:rPr>
                <w:sz w:val="16"/>
              </w:rPr>
              <w:t>x</w:t>
            </w:r>
          </w:p>
        </w:tc>
      </w:tr>
      <w:tr w:rsidR="00BE6F27" w:rsidRPr="0000548F" w14:paraId="2923C9F7" w14:textId="77777777" w:rsidTr="006A3A9B">
        <w:trPr>
          <w:jc w:val="center"/>
        </w:trPr>
        <w:tc>
          <w:tcPr>
            <w:tcW w:w="2337" w:type="dxa"/>
          </w:tcPr>
          <w:p w14:paraId="4A260E75" w14:textId="77777777" w:rsidR="00BE6F27" w:rsidRDefault="00BE6F27" w:rsidP="006A3A9B">
            <w:r w:rsidRPr="0000548F">
              <w:rPr>
                <w:sz w:val="16"/>
              </w:rPr>
              <w:t xml:space="preserve">prohibit </w:t>
            </w:r>
          </w:p>
        </w:tc>
        <w:tc>
          <w:tcPr>
            <w:tcW w:w="2337" w:type="dxa"/>
          </w:tcPr>
          <w:p w14:paraId="31057426" w14:textId="77777777" w:rsidR="00BE6F27" w:rsidRDefault="00BE6F27" w:rsidP="006A3A9B">
            <w:pPr>
              <w:jc w:val="center"/>
            </w:pPr>
            <w:r w:rsidRPr="0000548F">
              <w:rPr>
                <w:sz w:val="16"/>
              </w:rPr>
              <w:t>x</w:t>
            </w:r>
          </w:p>
        </w:tc>
        <w:tc>
          <w:tcPr>
            <w:tcW w:w="2338" w:type="dxa"/>
          </w:tcPr>
          <w:p w14:paraId="3945A0E2" w14:textId="77777777" w:rsidR="00BE6F27" w:rsidRDefault="00BE6F27" w:rsidP="006A3A9B">
            <w:pPr>
              <w:jc w:val="center"/>
            </w:pPr>
          </w:p>
        </w:tc>
        <w:tc>
          <w:tcPr>
            <w:tcW w:w="2338" w:type="dxa"/>
          </w:tcPr>
          <w:p w14:paraId="3F39D817" w14:textId="77777777" w:rsidR="00BE6F27" w:rsidRPr="0000548F" w:rsidRDefault="00BE6F27" w:rsidP="006A3A9B">
            <w:pPr>
              <w:jc w:val="center"/>
              <w:rPr>
                <w:sz w:val="16"/>
              </w:rPr>
            </w:pPr>
            <w:r w:rsidRPr="0000548F">
              <w:rPr>
                <w:sz w:val="16"/>
              </w:rPr>
              <w:t>x</w:t>
            </w:r>
          </w:p>
        </w:tc>
      </w:tr>
    </w:tbl>
    <w:p w14:paraId="5D07D9E0" w14:textId="77777777" w:rsidR="00BE6F27" w:rsidRDefault="00BE6F27" w:rsidP="00BE6F27">
      <w:pPr>
        <w:rPr>
          <w:sz w:val="16"/>
        </w:rPr>
      </w:pPr>
      <w:r w:rsidRPr="0000548F">
        <w:rPr>
          <w:sz w:val="16"/>
        </w:rPr>
        <w:t xml:space="preserve">The table suggests that </w:t>
      </w:r>
      <w:r w:rsidRPr="0000548F">
        <w:rPr>
          <w:rStyle w:val="StyleUnderline"/>
          <w:i/>
          <w:iCs/>
        </w:rPr>
        <w:t>prohibit</w:t>
      </w:r>
      <w:r w:rsidRPr="0000548F">
        <w:rPr>
          <w:rStyle w:val="StyleUnderline"/>
        </w:rPr>
        <w:t xml:space="preserve"> and </w:t>
      </w:r>
      <w:r w:rsidRPr="0000548F">
        <w:rPr>
          <w:rStyle w:val="StyleUnderline"/>
          <w:i/>
          <w:iCs/>
        </w:rPr>
        <w:t>forbid</w:t>
      </w:r>
      <w:r w:rsidRPr="0000548F">
        <w:rPr>
          <w:rStyle w:val="StyleUnderline"/>
        </w:rPr>
        <w:t xml:space="preserve"> are defining each other</w:t>
      </w:r>
      <w:r w:rsidRPr="0000548F">
        <w:rPr>
          <w:sz w:val="16"/>
        </w:rPr>
        <w:t xml:space="preserve">. </w:t>
      </w:r>
      <w:r w:rsidRPr="0000548F">
        <w:rPr>
          <w:i/>
          <w:iCs/>
          <w:sz w:val="16"/>
        </w:rPr>
        <w:t>Forbid</w:t>
      </w:r>
      <w:r w:rsidRPr="0000548F">
        <w:rPr>
          <w:sz w:val="16"/>
        </w:rPr>
        <w:t xml:space="preserve"> is defined by the word </w:t>
      </w:r>
      <w:r w:rsidRPr="0000548F">
        <w:rPr>
          <w:i/>
          <w:iCs/>
          <w:sz w:val="16"/>
        </w:rPr>
        <w:t>prohibit</w:t>
      </w:r>
      <w:r w:rsidRPr="0000548F">
        <w:rPr>
          <w:sz w:val="16"/>
        </w:rPr>
        <w:t xml:space="preserve"> while </w:t>
      </w:r>
      <w:r w:rsidRPr="0000548F">
        <w:rPr>
          <w:i/>
          <w:iCs/>
          <w:sz w:val="16"/>
        </w:rPr>
        <w:t>prohibit</w:t>
      </w:r>
      <w:r w:rsidRPr="0000548F">
        <w:rPr>
          <w:sz w:val="16"/>
        </w:rPr>
        <w:t xml:space="preserve"> is defined by the word </w:t>
      </w:r>
      <w:r w:rsidRPr="0000548F">
        <w:rPr>
          <w:i/>
          <w:iCs/>
          <w:sz w:val="16"/>
        </w:rPr>
        <w:t>forbid</w:t>
      </w:r>
      <w:r w:rsidRPr="0000548F">
        <w:rPr>
          <w:sz w:val="16"/>
        </w:rPr>
        <w:t xml:space="preserve"> in the dictionary. Regarding to the three online dictionaries, The MD, CAD, and MWD, these two words share another lexical item in their definition which is to prevent. As Cruise (1986, p. 265) said there are sets of words or lexical items which point towards a special similarity called synonym. It appears that the word prevent also have a shared central meaning with </w:t>
      </w:r>
      <w:r w:rsidRPr="0000548F">
        <w:rPr>
          <w:i/>
          <w:iCs/>
          <w:sz w:val="16"/>
        </w:rPr>
        <w:t>prohibit</w:t>
      </w:r>
      <w:r w:rsidRPr="0000548F">
        <w:rPr>
          <w:sz w:val="16"/>
        </w:rPr>
        <w:t xml:space="preserve"> and </w:t>
      </w:r>
      <w:r w:rsidRPr="0000548F">
        <w:rPr>
          <w:i/>
          <w:iCs/>
          <w:sz w:val="16"/>
        </w:rPr>
        <w:t>forbid</w:t>
      </w:r>
      <w:r w:rsidRPr="0000548F">
        <w:rPr>
          <w:sz w:val="16"/>
        </w:rPr>
        <w:t xml:space="preserve">. The word prevent is the most frequently stated near-synonym in their definitions. This could indicate that the meaning of prevent is the most diverse, consequently and more interchangeable. In order to have deeper understanding, the following example of prevent which is lexical item of words </w:t>
      </w:r>
      <w:r w:rsidRPr="0000548F">
        <w:rPr>
          <w:i/>
          <w:iCs/>
          <w:sz w:val="16"/>
        </w:rPr>
        <w:t>prohibit</w:t>
      </w:r>
      <w:r w:rsidRPr="0000548F">
        <w:rPr>
          <w:sz w:val="16"/>
        </w:rPr>
        <w:t xml:space="preserve"> </w:t>
      </w:r>
      <w:r w:rsidRPr="0000548F">
        <w:rPr>
          <w:i/>
          <w:iCs/>
          <w:sz w:val="16"/>
        </w:rPr>
        <w:t>and forbid</w:t>
      </w:r>
      <w:r w:rsidRPr="0000548F">
        <w:rPr>
          <w:sz w:val="16"/>
        </w:rPr>
        <w:t xml:space="preserve"> shared. </w:t>
      </w:r>
    </w:p>
    <w:p w14:paraId="113E5BB7" w14:textId="77777777" w:rsidR="00BE6F27" w:rsidRDefault="00BE6F27" w:rsidP="00BE6F27">
      <w:pPr>
        <w:pStyle w:val="Heading4"/>
      </w:pPr>
      <w:r>
        <w:t xml:space="preserve">The products of negotiation are </w:t>
      </w:r>
      <w:r>
        <w:rPr>
          <w:u w:val="single"/>
        </w:rPr>
        <w:t>not ‘prohibitions’</w:t>
      </w:r>
    </w:p>
    <w:p w14:paraId="20514031" w14:textId="77777777" w:rsidR="00BE6F27" w:rsidRDefault="00BE6F27" w:rsidP="00BE6F27">
      <w:r>
        <w:t xml:space="preserve">Robert L. </w:t>
      </w:r>
      <w:r w:rsidRPr="00635072">
        <w:rPr>
          <w:rStyle w:val="Style13ptBold"/>
        </w:rPr>
        <w:t>Fischman 21</w:t>
      </w:r>
      <w:r>
        <w:t>, George P. Smith, II Distinguished Professor of Law at the Maurer School of Law at the Indiana University Environmental Resilience Institute, Vicky J. Meretsky, Professor at the Indiana University O'Neill School of Public and Environmental Affairs and Affiliated Professor of Law at the Maurer School of Law, and Matthew P. Castelli, Senior Assistant Regional Counsel at the U.S. Environmental Protection Agency, Region 8, “Collaborative Governance Under the Endangered Species Act: An Empirical Analysis of Protective Regulations”, Yale Journal on Regulation, 38 Yale J. on Reg. 976, Summer 2021, Lexis</w:t>
      </w:r>
    </w:p>
    <w:p w14:paraId="681860EE" w14:textId="77777777" w:rsidR="00BE6F27" w:rsidRDefault="00BE6F27" w:rsidP="00BE6F27">
      <w:r>
        <w:t xml:space="preserve">Our research demonstrates that collaborative governance guides many elements of the protective regulations covering threatened species.  [*1056] Our recommendations point the way to negotiating more deals that employ incremental, tailored approaches in place of the dramatic disparity between unlisted status and endangered species prohibitions. Our most important result is that almost three-quarters of protective regulations substitute practice-based limitations for difficult-to-detect proximate consequences of an activity. In that respect, </w:t>
      </w:r>
      <w:r w:rsidRPr="00B043AE">
        <w:rPr>
          <w:rStyle w:val="StyleUnderline"/>
          <w:highlight w:val="cyan"/>
        </w:rPr>
        <w:t>collaborative governance transforms</w:t>
      </w:r>
      <w:r>
        <w:t xml:space="preserve"> the ESA </w:t>
      </w:r>
      <w:r w:rsidRPr="00B043AE">
        <w:rPr>
          <w:rStyle w:val="StyleUnderline"/>
          <w:highlight w:val="cyan"/>
        </w:rPr>
        <w:t xml:space="preserve">from a statute that </w:t>
      </w:r>
      <w:r w:rsidRPr="00B043AE">
        <w:rPr>
          <w:rStyle w:val="Emphasis"/>
          <w:highlight w:val="cyan"/>
        </w:rPr>
        <w:t>prohibits</w:t>
      </w:r>
      <w:r>
        <w:t xml:space="preserve"> biological entities from crossing invisible ecological thresholds (i.e., harm, jeopardy, recovery impairment) </w:t>
      </w:r>
      <w:r w:rsidRPr="00B043AE">
        <w:rPr>
          <w:rStyle w:val="StyleUnderline"/>
          <w:highlight w:val="cyan"/>
        </w:rPr>
        <w:t xml:space="preserve">into a </w:t>
      </w:r>
      <w:r w:rsidRPr="00B043AE">
        <w:rPr>
          <w:rStyle w:val="Emphasis"/>
          <w:highlight w:val="cyan"/>
        </w:rPr>
        <w:t>regulatory program</w:t>
      </w:r>
      <w:r w:rsidRPr="00B043AE">
        <w:rPr>
          <w:rStyle w:val="StyleUnderline"/>
          <w:highlight w:val="cyan"/>
        </w:rPr>
        <w:t xml:space="preserve"> insisting on </w:t>
      </w:r>
      <w:r w:rsidRPr="00B043AE">
        <w:rPr>
          <w:rStyle w:val="Emphasis"/>
          <w:highlight w:val="cyan"/>
        </w:rPr>
        <w:t>best practices</w:t>
      </w:r>
      <w:r w:rsidRPr="00635072">
        <w:rPr>
          <w:rStyle w:val="StyleUnderline"/>
        </w:rPr>
        <w:t xml:space="preserve">. Greater </w:t>
      </w:r>
      <w:r w:rsidRPr="00B043AE">
        <w:rPr>
          <w:rStyle w:val="StyleUnderline"/>
          <w:highlight w:val="cyan"/>
        </w:rPr>
        <w:t xml:space="preserve">compliance with </w:t>
      </w:r>
      <w:r w:rsidRPr="00B043AE">
        <w:rPr>
          <w:rStyle w:val="Emphasis"/>
          <w:highlight w:val="cyan"/>
        </w:rPr>
        <w:t>collaboratively crafted</w:t>
      </w:r>
      <w:r>
        <w:t xml:space="preserve">, practice-based conservation </w:t>
      </w:r>
      <w:r w:rsidRPr="00B043AE">
        <w:rPr>
          <w:rStyle w:val="StyleUnderline"/>
          <w:highlight w:val="cyan"/>
        </w:rPr>
        <w:t>requirements</w:t>
      </w:r>
      <w:r w:rsidRPr="00635072">
        <w:rPr>
          <w:rStyle w:val="StyleUnderline"/>
        </w:rPr>
        <w:t xml:space="preserve"> may </w:t>
      </w:r>
      <w:r w:rsidRPr="00B043AE">
        <w:rPr>
          <w:rStyle w:val="StyleUnderline"/>
          <w:highlight w:val="cyan"/>
        </w:rPr>
        <w:t>improve</w:t>
      </w:r>
      <w:r w:rsidRPr="00635072">
        <w:rPr>
          <w:rStyle w:val="StyleUnderline"/>
        </w:rPr>
        <w:t xml:space="preserve"> the </w:t>
      </w:r>
      <w:r w:rsidRPr="00B043AE">
        <w:rPr>
          <w:rStyle w:val="StyleUnderline"/>
          <w:highlight w:val="cyan"/>
        </w:rPr>
        <w:t>prospect</w:t>
      </w:r>
      <w:r>
        <w:t xml:space="preserve"> for recovery, </w:t>
      </w:r>
      <w:r w:rsidRPr="00B043AE">
        <w:rPr>
          <w:rStyle w:val="StyleUnderline"/>
          <w:highlight w:val="cyan"/>
        </w:rPr>
        <w:t>even if</w:t>
      </w:r>
      <w:r w:rsidRPr="00B043AE">
        <w:t xml:space="preserve"> </w:t>
      </w:r>
      <w:r>
        <w:t xml:space="preserve">they are </w:t>
      </w:r>
      <w:r w:rsidRPr="00B043AE">
        <w:rPr>
          <w:rStyle w:val="Emphasis"/>
          <w:highlight w:val="cyan"/>
        </w:rPr>
        <w:t>less stringent</w:t>
      </w:r>
      <w:r w:rsidRPr="00B043AE">
        <w:rPr>
          <w:highlight w:val="cyan"/>
        </w:rPr>
        <w:t xml:space="preserve"> </w:t>
      </w:r>
      <w:r w:rsidRPr="00B043AE">
        <w:rPr>
          <w:rStyle w:val="StyleUnderline"/>
          <w:highlight w:val="cyan"/>
        </w:rPr>
        <w:t>than</w:t>
      </w:r>
      <w:r>
        <w:t xml:space="preserve"> the </w:t>
      </w:r>
      <w:r w:rsidRPr="00635072">
        <w:rPr>
          <w:rStyle w:val="StyleUnderline"/>
        </w:rPr>
        <w:t xml:space="preserve">standard </w:t>
      </w:r>
      <w:r w:rsidRPr="00635072">
        <w:rPr>
          <w:rStyle w:val="Emphasis"/>
        </w:rPr>
        <w:t xml:space="preserve">statutory </w:t>
      </w:r>
      <w:r w:rsidRPr="00B043AE">
        <w:rPr>
          <w:rStyle w:val="Emphasis"/>
          <w:highlight w:val="cyan"/>
        </w:rPr>
        <w:t>prohibitions</w:t>
      </w:r>
      <w:r w:rsidRPr="00635072">
        <w:rPr>
          <w:rStyle w:val="StyleUnderline"/>
        </w:rPr>
        <w:t>. That is a paragon of the "win-win" scenario often promised by supporters of collaborative governance</w:t>
      </w:r>
      <w:r>
        <w:t>.</w:t>
      </w:r>
    </w:p>
    <w:p w14:paraId="7221B695" w14:textId="77777777" w:rsidR="00BE6F27" w:rsidRDefault="00BE6F27" w:rsidP="00BE6F27">
      <w:pPr>
        <w:pStyle w:val="Heading4"/>
      </w:pPr>
      <w:r>
        <w:t xml:space="preserve">‘Law’ must be </w:t>
      </w:r>
      <w:r>
        <w:rPr>
          <w:u w:val="single"/>
        </w:rPr>
        <w:t>permanent</w:t>
      </w:r>
    </w:p>
    <w:p w14:paraId="1266764E" w14:textId="77777777" w:rsidR="00BE6F27" w:rsidRDefault="00BE6F27" w:rsidP="00BE6F27">
      <w:r>
        <w:t xml:space="preserve">V.C. </w:t>
      </w:r>
      <w:r w:rsidRPr="00616A56">
        <w:rPr>
          <w:rStyle w:val="Style13ptBold"/>
        </w:rPr>
        <w:t>Fallon 29</w:t>
      </w:r>
      <w:r>
        <w:t>, Judge on the Court of Chancery of New Jersey, “Ex Parte Hague”, 104 N.J. Eq. 31, 34, 144 A. 546, 548, 1929 N.J. Ch. LEXIS 186, 1/5/1929, Lexis</w:t>
      </w:r>
    </w:p>
    <w:p w14:paraId="7FD551B1" w14:textId="77777777" w:rsidR="00BE6F27" w:rsidRDefault="00BE6F27" w:rsidP="00BE6F27">
      <w:r w:rsidRPr="00AE7A6D">
        <w:rPr>
          <w:rStyle w:val="StyleUnderline"/>
          <w:highlight w:val="cyan"/>
        </w:rPr>
        <w:t>A</w:t>
      </w:r>
      <w:r w:rsidRPr="00616A56">
        <w:rPr>
          <w:rStyle w:val="StyleUnderline"/>
        </w:rPr>
        <w:t xml:space="preserve"> statute </w:t>
      </w:r>
      <w:r w:rsidRPr="00AE7A6D">
        <w:rPr>
          <w:rStyle w:val="StyleUnderline"/>
          <w:highlight w:val="cyan"/>
        </w:rPr>
        <w:t>(law) is</w:t>
      </w:r>
      <w:r w:rsidRPr="00616A56">
        <w:rPr>
          <w:rStyle w:val="StyleUnderline"/>
        </w:rPr>
        <w:t xml:space="preserve"> something </w:t>
      </w:r>
      <w:r w:rsidRPr="00AE7A6D">
        <w:rPr>
          <w:rStyle w:val="Emphasis"/>
          <w:highlight w:val="cyan"/>
        </w:rPr>
        <w:t>permanent</w:t>
      </w:r>
      <w:r w:rsidRPr="00616A56">
        <w:rPr>
          <w:rStyle w:val="StyleUnderline"/>
        </w:rPr>
        <w:t>, uniform and universal</w:t>
      </w:r>
      <w:r>
        <w:t xml:space="preserve">. The term law, when used without restriction or qualification, refers to the public law of the state. </w:t>
      </w:r>
      <w:r w:rsidRPr="00616A56">
        <w:rPr>
          <w:rStyle w:val="StyleUnderline"/>
        </w:rPr>
        <w:t xml:space="preserve">It is </w:t>
      </w:r>
      <w:r w:rsidRPr="00AE7A6D">
        <w:rPr>
          <w:rStyle w:val="Emphasis"/>
          <w:highlight w:val="cyan"/>
        </w:rPr>
        <w:t>not every act</w:t>
      </w:r>
      <w:r w:rsidRPr="00616A56">
        <w:rPr>
          <w:rStyle w:val="StyleUnderline"/>
        </w:rPr>
        <w:t xml:space="preserve">, legislative in form, that </w:t>
      </w:r>
      <w:r w:rsidRPr="00AE7A6D">
        <w:rPr>
          <w:rStyle w:val="StyleUnderline"/>
          <w:highlight w:val="cyan"/>
        </w:rPr>
        <w:t xml:space="preserve">is a </w:t>
      </w:r>
      <w:r w:rsidRPr="00AE7A6D">
        <w:rPr>
          <w:rStyle w:val="Emphasis"/>
          <w:highlight w:val="cyan"/>
        </w:rPr>
        <w:t>law</w:t>
      </w:r>
      <w:r>
        <w:t xml:space="preserve">. An appropriation bill, for instance, is not a law in its ordinary sense. Such a bill pertains only to the administrative functions of government. A resolution of a legislative body is not a law. The chief distinction between a resolution and a law seems to be that the former is used whenever the legislative body passing it wishes merely to express an opinion as to some given matter or thing, and is only to have a temporary effect on such particular thing; while by the latter it is intended to permanently direct and control matters applying to persons or things in general. </w:t>
      </w:r>
    </w:p>
    <w:p w14:paraId="2A6A2F64" w14:textId="77777777" w:rsidR="00BE6F27" w:rsidRDefault="00BE6F27" w:rsidP="00BE6F27">
      <w:pPr>
        <w:pStyle w:val="Heading3"/>
      </w:pPr>
      <w:r>
        <w:t>Impact---2NC</w:t>
      </w:r>
    </w:p>
    <w:p w14:paraId="25B3E5DF" w14:textId="77777777" w:rsidR="00BE6F27" w:rsidRDefault="00BE6F27" w:rsidP="00BE6F27">
      <w:pPr>
        <w:pStyle w:val="Heading2"/>
      </w:pPr>
      <w:r>
        <w:t>Memo CP</w:t>
      </w:r>
    </w:p>
    <w:p w14:paraId="018670FC" w14:textId="33848231" w:rsidR="00BE6F27" w:rsidRDefault="00BE6F27" w:rsidP="00BE6F27">
      <w:pPr>
        <w:pStyle w:val="Heading3"/>
      </w:pPr>
      <w:bookmarkStart w:id="2" w:name="BlockBM50"/>
      <w:r>
        <w:t>Solvency---2NC</w:t>
      </w:r>
    </w:p>
    <w:bookmarkEnd w:id="2"/>
    <w:p w14:paraId="6D053B9F" w14:textId="77777777" w:rsidR="00BE6F27" w:rsidRDefault="00BE6F27" w:rsidP="00BE6F27">
      <w:pPr>
        <w:pStyle w:val="Heading3"/>
      </w:pPr>
      <w:r>
        <w:t>AT: Binding Key---2NC</w:t>
      </w:r>
    </w:p>
    <w:p w14:paraId="65F9D8A8" w14:textId="77777777" w:rsidR="00BE6F27" w:rsidRDefault="00BE6F27" w:rsidP="00BE6F27">
      <w:pPr>
        <w:pStyle w:val="Heading4"/>
      </w:pPr>
      <w:r>
        <w:t xml:space="preserve">Guidance reshapes antitrust policy AND creates </w:t>
      </w:r>
      <w:r>
        <w:rPr>
          <w:u w:val="single"/>
        </w:rPr>
        <w:t>near force of law</w:t>
      </w:r>
    </w:p>
    <w:p w14:paraId="3CF988C3" w14:textId="77777777" w:rsidR="00BE6F27" w:rsidRDefault="00BE6F27" w:rsidP="00BE6F27">
      <w:r>
        <w:t>-- it’s uniquely powerful on antitrust because so few cases are actually litigated---agency positions are everything</w:t>
      </w:r>
    </w:p>
    <w:p w14:paraId="4C00719D" w14:textId="77777777" w:rsidR="00BE6F27" w:rsidRDefault="00BE6F27" w:rsidP="00BE6F27">
      <w:r>
        <w:t>-- courts will apply the new standard because it is clear that agencies support it</w:t>
      </w:r>
    </w:p>
    <w:p w14:paraId="48136688" w14:textId="77777777" w:rsidR="00BE6F27" w:rsidRDefault="00BE6F27" w:rsidP="00BE6F27">
      <w:r>
        <w:t>-- businesses and lawyers perceive the CP and will treat it as law</w:t>
      </w:r>
    </w:p>
    <w:p w14:paraId="2B5148B9" w14:textId="77777777" w:rsidR="00BE6F27" w:rsidRPr="00F41ABC" w:rsidRDefault="00BE6F27" w:rsidP="00BE6F27">
      <w:r>
        <w:t>-- the combination of factors creates ‘something close to force of law’</w:t>
      </w:r>
    </w:p>
    <w:p w14:paraId="685FA876" w14:textId="77777777" w:rsidR="00BE6F27" w:rsidRDefault="00BE6F27" w:rsidP="00BE6F27">
      <w:r>
        <w:t xml:space="preserve">David A. </w:t>
      </w:r>
      <w:r w:rsidRPr="00CB6E74">
        <w:rPr>
          <w:rStyle w:val="Style13ptBold"/>
        </w:rPr>
        <w:t>Zimmerman 99</w:t>
      </w:r>
      <w:r>
        <w:t>, JD from the Emory University Law School, Attorney at Eversheds Sutherland (US) LLP, BA from Vanderbilt University, “Why State Attorneys General Should Have a Limited Role in Enforcing the Federal Antitrust Law of Mergers”, Emory Law Journal, Volume 39, Issue 1, 48 Emory L.J. 337, Winter 1999, Lexis</w:t>
      </w:r>
    </w:p>
    <w:p w14:paraId="38CEAD1B" w14:textId="77777777" w:rsidR="00BE6F27" w:rsidRDefault="00BE6F27" w:rsidP="00BE6F27">
      <w:r>
        <w:t>B. The Differing Approaches of the NAAG and Federal Guidelines</w:t>
      </w:r>
    </w:p>
    <w:p w14:paraId="6BD3B069" w14:textId="77777777" w:rsidR="00BE6F27" w:rsidRDefault="00BE6F27" w:rsidP="00BE6F27">
      <w:r w:rsidRPr="007B67F9">
        <w:rPr>
          <w:rStyle w:val="StyleUnderline"/>
          <w:highlight w:val="cyan"/>
        </w:rPr>
        <w:t>The idea behind</w:t>
      </w:r>
      <w:r w:rsidRPr="00DF6EE9">
        <w:rPr>
          <w:rStyle w:val="StyleUnderline"/>
        </w:rPr>
        <w:t xml:space="preserve"> the original promulgation of the Federal Horizontal </w:t>
      </w:r>
      <w:r w:rsidRPr="007B67F9">
        <w:rPr>
          <w:rStyle w:val="StyleUnderline"/>
        </w:rPr>
        <w:t xml:space="preserve">Merger </w:t>
      </w:r>
      <w:r w:rsidRPr="007B67F9">
        <w:rPr>
          <w:rStyle w:val="StyleUnderline"/>
          <w:highlight w:val="cyan"/>
        </w:rPr>
        <w:t>Guidelines was to provide</w:t>
      </w:r>
      <w:r w:rsidRPr="00DF6EE9">
        <w:rPr>
          <w:rStyle w:val="StyleUnderline"/>
        </w:rPr>
        <w:t xml:space="preserve"> for greater </w:t>
      </w:r>
      <w:r w:rsidRPr="007B67F9">
        <w:rPr>
          <w:rStyle w:val="Emphasis"/>
          <w:highlight w:val="cyan"/>
        </w:rPr>
        <w:t>consistency</w:t>
      </w:r>
      <w:r w:rsidRPr="007B67F9">
        <w:rPr>
          <w:rStyle w:val="StyleUnderline"/>
          <w:highlight w:val="cyan"/>
        </w:rPr>
        <w:t xml:space="preserve"> and</w:t>
      </w:r>
      <w:r w:rsidRPr="00DF6EE9">
        <w:rPr>
          <w:rStyle w:val="StyleUnderline"/>
        </w:rPr>
        <w:t xml:space="preserve"> </w:t>
      </w:r>
      <w:r w:rsidRPr="00DF6EE9">
        <w:rPr>
          <w:rStyle w:val="Emphasis"/>
        </w:rPr>
        <w:t xml:space="preserve">easier </w:t>
      </w:r>
      <w:r w:rsidRPr="007B67F9">
        <w:rPr>
          <w:rStyle w:val="Emphasis"/>
          <w:highlight w:val="cyan"/>
        </w:rPr>
        <w:t>planning</w:t>
      </w:r>
      <w:r w:rsidRPr="007B67F9">
        <w:rPr>
          <w:rStyle w:val="StyleUnderline"/>
          <w:highlight w:val="cyan"/>
        </w:rPr>
        <w:t xml:space="preserve"> for businesses</w:t>
      </w:r>
      <w:r w:rsidRPr="00DF6EE9">
        <w:rPr>
          <w:rStyle w:val="StyleUnderline"/>
        </w:rPr>
        <w:t xml:space="preserve"> by allowing them to know what merger actions would and would not be challenged. </w:t>
      </w:r>
      <w:r w:rsidRPr="007B67F9">
        <w:rPr>
          <w:rStyle w:val="StyleUnderline"/>
          <w:highlight w:val="cyan"/>
        </w:rPr>
        <w:t xml:space="preserve">Although </w:t>
      </w:r>
      <w:r w:rsidRPr="007B67F9">
        <w:rPr>
          <w:rStyle w:val="Emphasis"/>
          <w:highlight w:val="cyan"/>
        </w:rPr>
        <w:t>lacking</w:t>
      </w:r>
      <w:r w:rsidRPr="00DF6EE9">
        <w:rPr>
          <w:rStyle w:val="Emphasis"/>
        </w:rPr>
        <w:t xml:space="preserve"> any </w:t>
      </w:r>
      <w:r w:rsidRPr="007B67F9">
        <w:rPr>
          <w:rStyle w:val="Emphasis"/>
          <w:highlight w:val="cyan"/>
        </w:rPr>
        <w:t>binding effect</w:t>
      </w:r>
      <w:r w:rsidRPr="00DF6EE9">
        <w:rPr>
          <w:rStyle w:val="StyleUnderline"/>
        </w:rPr>
        <w:t xml:space="preserve"> on the courts, the Federal </w:t>
      </w:r>
      <w:r w:rsidRPr="007B67F9">
        <w:rPr>
          <w:rStyle w:val="StyleUnderline"/>
          <w:highlight w:val="cyan"/>
        </w:rPr>
        <w:t>Guidelines have</w:t>
      </w:r>
      <w:r w:rsidRPr="00DF6EE9">
        <w:rPr>
          <w:rStyle w:val="StyleUnderline"/>
        </w:rPr>
        <w:t xml:space="preserve"> had </w:t>
      </w:r>
      <w:r w:rsidRPr="007B67F9">
        <w:rPr>
          <w:rStyle w:val="StyleUnderline"/>
          <w:highlight w:val="cyan"/>
        </w:rPr>
        <w:t xml:space="preserve">a </w:t>
      </w:r>
      <w:r w:rsidRPr="00F41ABC">
        <w:rPr>
          <w:rStyle w:val="Emphasis"/>
          <w:sz w:val="24"/>
          <w:szCs w:val="26"/>
          <w:highlight w:val="cyan"/>
        </w:rPr>
        <w:t>remarkable impact</w:t>
      </w:r>
      <w:r w:rsidRPr="00DF6EE9">
        <w:rPr>
          <w:rStyle w:val="StyleUnderline"/>
        </w:rPr>
        <w:t xml:space="preserve">. Not only have </w:t>
      </w:r>
      <w:r w:rsidRPr="007B67F9">
        <w:rPr>
          <w:rStyle w:val="StyleUnderline"/>
          <w:highlight w:val="cyan"/>
        </w:rPr>
        <w:t>they</w:t>
      </w:r>
      <w:r>
        <w:t xml:space="preserve">  [*350]  </w:t>
      </w:r>
      <w:r w:rsidRPr="00DF6EE9">
        <w:rPr>
          <w:rStyle w:val="StyleUnderline"/>
        </w:rPr>
        <w:t xml:space="preserve">been used to help </w:t>
      </w:r>
      <w:r w:rsidRPr="007B67F9">
        <w:rPr>
          <w:rStyle w:val="Emphasis"/>
          <w:highlight w:val="cyan"/>
        </w:rPr>
        <w:t>interpret</w:t>
      </w:r>
      <w:r w:rsidRPr="00DF6EE9">
        <w:rPr>
          <w:rStyle w:val="Emphasis"/>
        </w:rPr>
        <w:t xml:space="preserve"> the </w:t>
      </w:r>
      <w:r w:rsidRPr="007B67F9">
        <w:rPr>
          <w:rStyle w:val="Emphasis"/>
          <w:highlight w:val="cyan"/>
        </w:rPr>
        <w:t>Clayton</w:t>
      </w:r>
      <w:r w:rsidRPr="00DF6EE9">
        <w:rPr>
          <w:rStyle w:val="Emphasis"/>
        </w:rPr>
        <w:t xml:space="preserve"> Act</w:t>
      </w:r>
      <w:r w:rsidRPr="00DF6EE9">
        <w:rPr>
          <w:rStyle w:val="StyleUnderline"/>
        </w:rPr>
        <w:t xml:space="preserve"> </w:t>
      </w:r>
      <w:r w:rsidRPr="007B67F9">
        <w:rPr>
          <w:rStyle w:val="StyleUnderline"/>
          <w:highlight w:val="cyan"/>
        </w:rPr>
        <w:t>in</w:t>
      </w:r>
      <w:r w:rsidRPr="00DF6EE9">
        <w:rPr>
          <w:rStyle w:val="StyleUnderline"/>
        </w:rPr>
        <w:t xml:space="preserve"> </w:t>
      </w:r>
      <w:r w:rsidRPr="00DF6EE9">
        <w:rPr>
          <w:rStyle w:val="Emphasis"/>
        </w:rPr>
        <w:t xml:space="preserve">federal </w:t>
      </w:r>
      <w:r w:rsidRPr="007B67F9">
        <w:rPr>
          <w:rStyle w:val="Emphasis"/>
          <w:highlight w:val="cyan"/>
        </w:rPr>
        <w:t>courts</w:t>
      </w:r>
      <w:r w:rsidRPr="00DF6EE9">
        <w:rPr>
          <w:rStyle w:val="StyleUnderline"/>
        </w:rPr>
        <w:t xml:space="preserve">, but </w:t>
      </w:r>
      <w:r w:rsidRPr="007B67F9">
        <w:rPr>
          <w:rStyle w:val="StyleUnderline"/>
          <w:highlight w:val="cyan"/>
        </w:rPr>
        <w:t>they</w:t>
      </w:r>
      <w:r w:rsidRPr="00DF6EE9">
        <w:rPr>
          <w:rStyle w:val="StyleUnderline"/>
        </w:rPr>
        <w:t xml:space="preserve"> have </w:t>
      </w:r>
      <w:r w:rsidRPr="007B67F9">
        <w:rPr>
          <w:rStyle w:val="Emphasis"/>
          <w:highlight w:val="cyan"/>
        </w:rPr>
        <w:t>greatly impacted</w:t>
      </w:r>
      <w:r w:rsidRPr="00DF6EE9">
        <w:rPr>
          <w:rStyle w:val="Emphasis"/>
        </w:rPr>
        <w:t xml:space="preserve"> antitrust </w:t>
      </w:r>
      <w:r w:rsidRPr="007B67F9">
        <w:rPr>
          <w:rStyle w:val="Emphasis"/>
          <w:highlight w:val="cyan"/>
        </w:rPr>
        <w:t>counseling</w:t>
      </w:r>
      <w:r w:rsidRPr="00DF6EE9">
        <w:rPr>
          <w:rStyle w:val="StyleUnderline"/>
        </w:rPr>
        <w:t xml:space="preserve"> for mergers by </w:t>
      </w:r>
      <w:r w:rsidRPr="007B67F9">
        <w:rPr>
          <w:rStyle w:val="StyleUnderline"/>
          <w:highlight w:val="cyan"/>
        </w:rPr>
        <w:t xml:space="preserve">giving </w:t>
      </w:r>
      <w:r w:rsidRPr="007B67F9">
        <w:rPr>
          <w:rStyle w:val="Emphasis"/>
          <w:highlight w:val="cyan"/>
        </w:rPr>
        <w:t>businesses</w:t>
      </w:r>
      <w:r w:rsidRPr="007B67F9">
        <w:rPr>
          <w:rStyle w:val="StyleUnderline"/>
          <w:highlight w:val="cyan"/>
        </w:rPr>
        <w:t xml:space="preserve"> and</w:t>
      </w:r>
      <w:r w:rsidRPr="00DF6EE9">
        <w:rPr>
          <w:rStyle w:val="StyleUnderline"/>
        </w:rPr>
        <w:t xml:space="preserve"> their </w:t>
      </w:r>
      <w:r w:rsidRPr="007B67F9">
        <w:rPr>
          <w:rStyle w:val="Emphasis"/>
          <w:highlight w:val="cyan"/>
        </w:rPr>
        <w:t>lawyers</w:t>
      </w:r>
      <w:r w:rsidRPr="00DF6EE9">
        <w:rPr>
          <w:rStyle w:val="StyleUnderline"/>
        </w:rPr>
        <w:t xml:space="preserve"> some </w:t>
      </w:r>
      <w:r w:rsidRPr="007B67F9">
        <w:rPr>
          <w:rStyle w:val="Emphasis"/>
          <w:highlight w:val="cyan"/>
        </w:rPr>
        <w:t>guidance</w:t>
      </w:r>
      <w:r w:rsidRPr="007B67F9">
        <w:rPr>
          <w:rStyle w:val="StyleUnderline"/>
          <w:highlight w:val="cyan"/>
        </w:rPr>
        <w:t xml:space="preserve"> on enforcement</w:t>
      </w:r>
      <w:r w:rsidRPr="00DF6EE9">
        <w:rPr>
          <w:rStyle w:val="StyleUnderline"/>
        </w:rPr>
        <w:t xml:space="preserve"> policy. The </w:t>
      </w:r>
      <w:r w:rsidRPr="007B67F9">
        <w:rPr>
          <w:rStyle w:val="StyleUnderline"/>
          <w:highlight w:val="cyan"/>
        </w:rPr>
        <w:t>FTC and DOJ do not have</w:t>
      </w:r>
      <w:r w:rsidRPr="00DF6EE9">
        <w:rPr>
          <w:rStyle w:val="StyleUnderline"/>
        </w:rPr>
        <w:t xml:space="preserve"> the </w:t>
      </w:r>
      <w:r w:rsidRPr="00F41ABC">
        <w:rPr>
          <w:rStyle w:val="StyleUnderline"/>
          <w:highlight w:val="cyan"/>
        </w:rPr>
        <w:t xml:space="preserve">resources </w:t>
      </w:r>
      <w:r w:rsidRPr="007B67F9">
        <w:rPr>
          <w:rStyle w:val="StyleUnderline"/>
          <w:highlight w:val="cyan"/>
        </w:rPr>
        <w:t>to challenge more than a small percentage of</w:t>
      </w:r>
      <w:r w:rsidRPr="00DF6EE9">
        <w:rPr>
          <w:rStyle w:val="StyleUnderline"/>
        </w:rPr>
        <w:t xml:space="preserve"> all </w:t>
      </w:r>
      <w:r w:rsidRPr="007B67F9">
        <w:rPr>
          <w:rStyle w:val="StyleUnderline"/>
          <w:highlight w:val="cyan"/>
        </w:rPr>
        <w:t>mergers. Therefore</w:t>
      </w:r>
      <w:r w:rsidRPr="00DF6EE9">
        <w:rPr>
          <w:rStyle w:val="StyleUnderline"/>
        </w:rPr>
        <w:t xml:space="preserve">, the Federal </w:t>
      </w:r>
      <w:r w:rsidRPr="007B67F9">
        <w:rPr>
          <w:rStyle w:val="StyleUnderline"/>
          <w:highlight w:val="cyan"/>
        </w:rPr>
        <w:t xml:space="preserve">Guidelines represent </w:t>
      </w:r>
      <w:r w:rsidRPr="007B67F9">
        <w:rPr>
          <w:rStyle w:val="Emphasis"/>
          <w:sz w:val="24"/>
          <w:szCs w:val="26"/>
          <w:highlight w:val="cyan"/>
        </w:rPr>
        <w:t>something close to</w:t>
      </w:r>
      <w:r w:rsidRPr="00DF6EE9">
        <w:rPr>
          <w:rStyle w:val="Emphasis"/>
          <w:sz w:val="24"/>
          <w:szCs w:val="26"/>
        </w:rPr>
        <w:t xml:space="preserve"> the </w:t>
      </w:r>
      <w:r w:rsidRPr="007B67F9">
        <w:rPr>
          <w:rStyle w:val="Emphasis"/>
          <w:sz w:val="24"/>
          <w:szCs w:val="26"/>
          <w:highlight w:val="cyan"/>
        </w:rPr>
        <w:t>force of law</w:t>
      </w:r>
      <w:r w:rsidRPr="00DF6EE9">
        <w:rPr>
          <w:rStyle w:val="StyleUnderline"/>
          <w:sz w:val="24"/>
          <w:szCs w:val="26"/>
        </w:rPr>
        <w:t xml:space="preserve"> </w:t>
      </w:r>
      <w:r w:rsidRPr="00DF6EE9">
        <w:rPr>
          <w:rStyle w:val="StyleUnderline"/>
        </w:rPr>
        <w:t>because it is clear that certain types of transactions simply will not be challenged.</w:t>
      </w:r>
      <w:r>
        <w:t xml:space="preserve"> Somewhat ironically, the NAAG Guidelines state a similar purpose to that of the Federal Guidelines: to "help businesses to assess the legality of potential transactions," and to provide a "useful … planning tool." As will be demonstrated, however, the promulgation of a different set of horizontal merger guidelines by NAAG has had the opposite effect: businesses have more trouble knowing when transactions will be challenged, and planning has become much more difficult.</w:t>
      </w:r>
    </w:p>
    <w:p w14:paraId="3323908D" w14:textId="77777777" w:rsidR="00BE6F27" w:rsidRDefault="00BE6F27" w:rsidP="00BE6F27">
      <w:r>
        <w:t>Both sets of guidelines use an approach to analyze the competitive effects of mergers that has been accepted for some time: they define the relevant product and geographic markets, calculate the concentration levels within that market, and then analyze any defenses or efficiencies which may weigh in favor of approving an otherwise questionable merger. However, there are substantive differences in the two sets of guidelines at each of these phases which may affect the final determination of the federal agency or state attorney general as to whether the merger will be challenged.</w:t>
      </w:r>
    </w:p>
    <w:p w14:paraId="766D33FB" w14:textId="77777777" w:rsidR="00BE6F27" w:rsidRPr="00F41ABC" w:rsidRDefault="00BE6F27" w:rsidP="00BE6F27">
      <w:pPr>
        <w:pStyle w:val="Heading4"/>
        <w:rPr>
          <w:u w:val="single"/>
        </w:rPr>
      </w:pPr>
      <w:r>
        <w:t xml:space="preserve">The </w:t>
      </w:r>
      <w:r>
        <w:rPr>
          <w:u w:val="single"/>
        </w:rPr>
        <w:t>effect</w:t>
      </w:r>
      <w:r>
        <w:t xml:space="preserve"> is identical---</w:t>
      </w:r>
      <w:r w:rsidRPr="00E34A21">
        <w:rPr>
          <w:u w:val="single"/>
        </w:rPr>
        <w:t>b</w:t>
      </w:r>
      <w:r>
        <w:rPr>
          <w:u w:val="single"/>
        </w:rPr>
        <w:t>usiness</w:t>
      </w:r>
      <w:r>
        <w:t xml:space="preserve"> will behave </w:t>
      </w:r>
      <w:r>
        <w:rPr>
          <w:u w:val="single"/>
        </w:rPr>
        <w:t>as if</w:t>
      </w:r>
      <w:r>
        <w:t xml:space="preserve"> it were binding and </w:t>
      </w:r>
      <w:r>
        <w:rPr>
          <w:u w:val="single"/>
        </w:rPr>
        <w:t>comply</w:t>
      </w:r>
    </w:p>
    <w:p w14:paraId="56701E51" w14:textId="77777777" w:rsidR="00BE6F27" w:rsidRDefault="00BE6F27" w:rsidP="00BE6F27">
      <w:r>
        <w:t xml:space="preserve">Roberta </w:t>
      </w:r>
      <w:r w:rsidRPr="00FB437E">
        <w:rPr>
          <w:rStyle w:val="Style13ptBold"/>
        </w:rPr>
        <w:t>Romano 19</w:t>
      </w:r>
      <w:r>
        <w:t>, Sterling Professor of Law at Yale Law School and Director of the Yale Law School Center for the Study of Corporate Law, JD from Yale Law School, MA from the University of Chicago, BA from the University of Rochester, Research Associate of the National Bureau for Economic Research, Fellow of the American Academy of Arts and Sciences and the European Corporate Governance Institute, Recipient of William &amp; Mary Law School’s Marshall-Wythe Medallion, “Does Agency Structure Affect Agency Decisionmaking? Implications of the CFPB's Design for Administrative Governance”, Yale Journal on Regulation, Volume 36, Issue 1, 36 Yale J. on Reg. 273, Lexis</w:t>
      </w:r>
    </w:p>
    <w:p w14:paraId="2647E644" w14:textId="77777777" w:rsidR="00BE6F27" w:rsidRPr="00FB437E" w:rsidRDefault="00BE6F27" w:rsidP="00BE6F27">
      <w:pPr>
        <w:rPr>
          <w:sz w:val="16"/>
        </w:rPr>
      </w:pPr>
      <w:r w:rsidRPr="00FB437E">
        <w:rPr>
          <w:rStyle w:val="StyleUnderline"/>
        </w:rPr>
        <w:t>The choice between notice-and-comment rulemaking and guidance is</w:t>
      </w:r>
      <w:r w:rsidRPr="00FB437E">
        <w:rPr>
          <w:sz w:val="16"/>
        </w:rPr>
        <w:t xml:space="preserve"> also </w:t>
      </w:r>
      <w:r w:rsidRPr="00FB437E">
        <w:rPr>
          <w:rStyle w:val="StyleUnderline"/>
        </w:rPr>
        <w:t xml:space="preserve">frequently presented as a tradeoff between regulatory flexibility and effectiveness, on the view that the greater flexibility of guidance compared to notice-and-comment rules is offset by guidance not being legally binding. </w:t>
      </w:r>
      <w:r w:rsidRPr="00F41ABC">
        <w:rPr>
          <w:rStyle w:val="StyleUnderline"/>
          <w:highlight w:val="cyan"/>
        </w:rPr>
        <w:t>Although</w:t>
      </w:r>
      <w:r w:rsidRPr="00FB437E">
        <w:rPr>
          <w:rStyle w:val="StyleUnderline"/>
        </w:rPr>
        <w:t xml:space="preserve"> the </w:t>
      </w:r>
      <w:r w:rsidRPr="00F41ABC">
        <w:rPr>
          <w:rStyle w:val="Emphasis"/>
          <w:highlight w:val="cyan"/>
        </w:rPr>
        <w:t>formal</w:t>
      </w:r>
      <w:r w:rsidRPr="00F41ABC">
        <w:rPr>
          <w:rStyle w:val="StyleUnderline"/>
          <w:highlight w:val="cyan"/>
        </w:rPr>
        <w:t xml:space="preserve"> distinction is</w:t>
      </w:r>
      <w:r w:rsidRPr="00FB437E">
        <w:rPr>
          <w:rStyle w:val="StyleUnderline"/>
        </w:rPr>
        <w:t xml:space="preserve"> </w:t>
      </w:r>
      <w:r w:rsidRPr="00FB437E">
        <w:rPr>
          <w:rStyle w:val="Emphasis"/>
        </w:rPr>
        <w:t xml:space="preserve">technically </w:t>
      </w:r>
      <w:r w:rsidRPr="00F41ABC">
        <w:rPr>
          <w:rStyle w:val="Emphasis"/>
          <w:highlight w:val="cyan"/>
        </w:rPr>
        <w:t>accurate</w:t>
      </w:r>
      <w:r w:rsidRPr="00FB437E">
        <w:rPr>
          <w:sz w:val="16"/>
        </w:rPr>
        <w:t xml:space="preserve">, as numerous commentators have noted, </w:t>
      </w:r>
      <w:r w:rsidRPr="00FB437E">
        <w:rPr>
          <w:rStyle w:val="StyleUnderline"/>
        </w:rPr>
        <w:t xml:space="preserve">the </w:t>
      </w:r>
      <w:r w:rsidRPr="00F41ABC">
        <w:rPr>
          <w:rStyle w:val="Emphasis"/>
          <w:highlight w:val="cyan"/>
        </w:rPr>
        <w:t>reality</w:t>
      </w:r>
      <w:r w:rsidRPr="00F41ABC">
        <w:rPr>
          <w:rStyle w:val="StyleUnderline"/>
          <w:highlight w:val="cyan"/>
        </w:rPr>
        <w:t xml:space="preserve"> is </w:t>
      </w:r>
      <w:r w:rsidRPr="00F41ABC">
        <w:rPr>
          <w:rStyle w:val="Emphasis"/>
          <w:highlight w:val="cyan"/>
        </w:rPr>
        <w:t>otherwise</w:t>
      </w:r>
      <w:r w:rsidRPr="00FB437E">
        <w:rPr>
          <w:rStyle w:val="StyleUnderline"/>
        </w:rPr>
        <w:t xml:space="preserve">, rendering the </w:t>
      </w:r>
      <w:r w:rsidRPr="00FB437E">
        <w:rPr>
          <w:rStyle w:val="Emphasis"/>
        </w:rPr>
        <w:t>ostensible distinction</w:t>
      </w:r>
      <w:r w:rsidRPr="00FB437E">
        <w:rPr>
          <w:rStyle w:val="StyleUnderline"/>
        </w:rPr>
        <w:t xml:space="preserve"> quite </w:t>
      </w:r>
      <w:r w:rsidRPr="00FB437E">
        <w:rPr>
          <w:rStyle w:val="Emphasis"/>
        </w:rPr>
        <w:t>misleading</w:t>
      </w:r>
      <w:r w:rsidRPr="00FB437E">
        <w:rPr>
          <w:sz w:val="16"/>
        </w:rPr>
        <w:t>. As one leading casebook puts it well:</w:t>
      </w:r>
    </w:p>
    <w:p w14:paraId="2F597434" w14:textId="77777777" w:rsidR="00BE6F27" w:rsidRPr="00FB437E" w:rsidRDefault="00BE6F27" w:rsidP="00BE6F27">
      <w:pPr>
        <w:ind w:left="720"/>
        <w:rPr>
          <w:sz w:val="16"/>
        </w:rPr>
      </w:pPr>
      <w:r w:rsidRPr="00FB437E">
        <w:rPr>
          <w:rStyle w:val="StyleUnderline"/>
        </w:rPr>
        <w:t xml:space="preserve">If you are </w:t>
      </w:r>
      <w:r w:rsidRPr="00F41ABC">
        <w:rPr>
          <w:rStyle w:val="StyleUnderline"/>
          <w:highlight w:val="cyan"/>
        </w:rPr>
        <w:t>a regulated party</w:t>
      </w:r>
      <w:r w:rsidRPr="00FB437E">
        <w:rPr>
          <w:rStyle w:val="StyleUnderline"/>
        </w:rPr>
        <w:t xml:space="preserve">, and the agency issues an interpretive rule or policy statement indicating its present view of the law, you </w:t>
      </w:r>
      <w:r w:rsidRPr="00F41ABC">
        <w:rPr>
          <w:rStyle w:val="StyleUnderline"/>
          <w:highlight w:val="cyan"/>
        </w:rPr>
        <w:t>will</w:t>
      </w:r>
      <w:r w:rsidRPr="00FB437E">
        <w:rPr>
          <w:rStyle w:val="StyleUnderline"/>
        </w:rPr>
        <w:t xml:space="preserve"> probably </w:t>
      </w:r>
      <w:r w:rsidRPr="00FB437E">
        <w:rPr>
          <w:rStyle w:val="Emphasis"/>
        </w:rPr>
        <w:t xml:space="preserve">make serious efforts to </w:t>
      </w:r>
      <w:r w:rsidRPr="00F41ABC">
        <w:rPr>
          <w:rStyle w:val="Emphasis"/>
          <w:highlight w:val="cyan"/>
        </w:rPr>
        <w:t>comply</w:t>
      </w:r>
      <w:r w:rsidRPr="00F41ABC">
        <w:rPr>
          <w:rStyle w:val="StyleUnderline"/>
          <w:highlight w:val="cyan"/>
        </w:rPr>
        <w:t xml:space="preserve"> </w:t>
      </w:r>
      <w:r w:rsidRPr="00F41ABC">
        <w:rPr>
          <w:rStyle w:val="Emphasis"/>
          <w:sz w:val="24"/>
          <w:szCs w:val="26"/>
          <w:highlight w:val="cyan"/>
        </w:rPr>
        <w:t>with</w:t>
      </w:r>
      <w:r w:rsidRPr="00FB437E">
        <w:rPr>
          <w:rStyle w:val="Emphasis"/>
          <w:sz w:val="24"/>
          <w:szCs w:val="26"/>
        </w:rPr>
        <w:t xml:space="preserve"> that </w:t>
      </w:r>
      <w:r w:rsidRPr="00F41ABC">
        <w:rPr>
          <w:rStyle w:val="Emphasis"/>
          <w:sz w:val="24"/>
          <w:szCs w:val="26"/>
          <w:highlight w:val="cyan"/>
        </w:rPr>
        <w:t>rule even if</w:t>
      </w:r>
      <w:r w:rsidRPr="00FB437E">
        <w:rPr>
          <w:rStyle w:val="Emphasis"/>
          <w:sz w:val="24"/>
          <w:szCs w:val="26"/>
        </w:rPr>
        <w:t xml:space="preserve"> it is </w:t>
      </w:r>
      <w:r w:rsidRPr="00F41ABC">
        <w:rPr>
          <w:rStyle w:val="Emphasis"/>
          <w:sz w:val="24"/>
          <w:szCs w:val="26"/>
          <w:highlight w:val="cyan"/>
        </w:rPr>
        <w:t>not</w:t>
      </w:r>
      <w:r w:rsidRPr="00FB437E">
        <w:rPr>
          <w:rStyle w:val="Emphasis"/>
          <w:sz w:val="24"/>
          <w:szCs w:val="26"/>
        </w:rPr>
        <w:t xml:space="preserve"> formally </w:t>
      </w:r>
      <w:r w:rsidRPr="00F41ABC">
        <w:rPr>
          <w:rStyle w:val="Emphasis"/>
          <w:sz w:val="24"/>
          <w:szCs w:val="26"/>
          <w:highlight w:val="cyan"/>
        </w:rPr>
        <w:t>binding</w:t>
      </w:r>
      <w:r w:rsidRPr="00FB437E">
        <w:rPr>
          <w:rStyle w:val="StyleUnderline"/>
        </w:rPr>
        <w:t xml:space="preserve">. At a minimum, the </w:t>
      </w:r>
      <w:r w:rsidRPr="00F41ABC">
        <w:rPr>
          <w:rStyle w:val="StyleUnderline"/>
          <w:highlight w:val="cyan"/>
        </w:rPr>
        <w:t>rule alerts</w:t>
      </w:r>
      <w:r w:rsidRPr="00FB437E">
        <w:rPr>
          <w:rStyle w:val="StyleUnderline"/>
        </w:rPr>
        <w:t xml:space="preserve"> you </w:t>
      </w:r>
      <w:r w:rsidRPr="00F41ABC">
        <w:rPr>
          <w:rStyle w:val="StyleUnderline"/>
          <w:highlight w:val="cyan"/>
        </w:rPr>
        <w:t>to</w:t>
      </w:r>
      <w:r w:rsidRPr="00FB437E">
        <w:rPr>
          <w:rStyle w:val="StyleUnderline"/>
        </w:rPr>
        <w:t xml:space="preserve"> the kind of </w:t>
      </w:r>
      <w:r w:rsidRPr="00F41ABC">
        <w:rPr>
          <w:rStyle w:val="StyleUnderline"/>
          <w:highlight w:val="cyan"/>
        </w:rPr>
        <w:t>conduct</w:t>
      </w:r>
      <w:r w:rsidRPr="00FB437E">
        <w:rPr>
          <w:rStyle w:val="StyleUnderline"/>
        </w:rPr>
        <w:t xml:space="preserve"> that the </w:t>
      </w:r>
      <w:r w:rsidRPr="00F41ABC">
        <w:rPr>
          <w:rStyle w:val="StyleUnderline"/>
          <w:highlight w:val="cyan"/>
        </w:rPr>
        <w:t>agency regards</w:t>
      </w:r>
      <w:r w:rsidRPr="00FB437E">
        <w:rPr>
          <w:rStyle w:val="StyleUnderline"/>
        </w:rPr>
        <w:t xml:space="preserve"> as worthy of prosecution; at a maximum, the </w:t>
      </w:r>
      <w:r w:rsidRPr="00F41ABC">
        <w:rPr>
          <w:rStyle w:val="StyleUnderline"/>
          <w:highlight w:val="cyan"/>
        </w:rPr>
        <w:t>rule may</w:t>
      </w:r>
      <w:r w:rsidRPr="00FB437E">
        <w:rPr>
          <w:rStyle w:val="StyleUnderline"/>
        </w:rPr>
        <w:t xml:space="preserve"> </w:t>
      </w:r>
      <w:r w:rsidRPr="00FB437E">
        <w:rPr>
          <w:rStyle w:val="Emphasis"/>
          <w:sz w:val="24"/>
          <w:szCs w:val="26"/>
        </w:rPr>
        <w:t xml:space="preserve">effectively </w:t>
      </w:r>
      <w:r w:rsidRPr="00F41ABC">
        <w:rPr>
          <w:rStyle w:val="Emphasis"/>
          <w:sz w:val="24"/>
          <w:szCs w:val="26"/>
          <w:highlight w:val="cyan"/>
        </w:rPr>
        <w:t>dictate how</w:t>
      </w:r>
      <w:r w:rsidRPr="00FB437E">
        <w:rPr>
          <w:rStyle w:val="Emphasis"/>
          <w:sz w:val="24"/>
          <w:szCs w:val="26"/>
        </w:rPr>
        <w:t xml:space="preserve"> the </w:t>
      </w:r>
      <w:r w:rsidRPr="00F41ABC">
        <w:rPr>
          <w:rStyle w:val="Emphasis"/>
          <w:sz w:val="24"/>
          <w:szCs w:val="26"/>
          <w:highlight w:val="cyan"/>
        </w:rPr>
        <w:t>agency will</w:t>
      </w:r>
      <w:r w:rsidRPr="00FB437E">
        <w:rPr>
          <w:sz w:val="16"/>
          <w:szCs w:val="26"/>
        </w:rPr>
        <w:t xml:space="preserve">  </w:t>
      </w:r>
      <w:r w:rsidRPr="00FB437E">
        <w:rPr>
          <w:sz w:val="16"/>
        </w:rPr>
        <w:t xml:space="preserve">[*283]  </w:t>
      </w:r>
      <w:r w:rsidRPr="00F41ABC">
        <w:rPr>
          <w:rStyle w:val="Emphasis"/>
          <w:sz w:val="24"/>
          <w:szCs w:val="26"/>
          <w:highlight w:val="cyan"/>
        </w:rPr>
        <w:t>conduct</w:t>
      </w:r>
      <w:r w:rsidRPr="00FB437E">
        <w:rPr>
          <w:rStyle w:val="Emphasis"/>
          <w:sz w:val="24"/>
          <w:szCs w:val="26"/>
        </w:rPr>
        <w:t xml:space="preserve"> its prosecutorial </w:t>
      </w:r>
      <w:r w:rsidRPr="00F41ABC">
        <w:rPr>
          <w:rStyle w:val="Emphasis"/>
          <w:sz w:val="24"/>
          <w:szCs w:val="26"/>
          <w:highlight w:val="cyan"/>
        </w:rPr>
        <w:t>adjudications</w:t>
      </w:r>
      <w:r w:rsidRPr="00F41ABC">
        <w:rPr>
          <w:rStyle w:val="StyleUnderline"/>
          <w:highlight w:val="cyan"/>
        </w:rPr>
        <w:t xml:space="preserve">. The </w:t>
      </w:r>
      <w:r w:rsidRPr="00F41ABC">
        <w:rPr>
          <w:rStyle w:val="Emphasis"/>
          <w:i/>
          <w:iCs w:val="0"/>
          <w:sz w:val="24"/>
          <w:szCs w:val="26"/>
          <w:highlight w:val="cyan"/>
        </w:rPr>
        <w:t>practical effect</w:t>
      </w:r>
      <w:r w:rsidRPr="00FB437E">
        <w:rPr>
          <w:rStyle w:val="StyleUnderline"/>
          <w:sz w:val="24"/>
          <w:szCs w:val="26"/>
        </w:rPr>
        <w:t xml:space="preserve"> </w:t>
      </w:r>
      <w:r w:rsidRPr="00FB437E">
        <w:rPr>
          <w:rStyle w:val="StyleUnderline"/>
        </w:rPr>
        <w:t xml:space="preserve">of such rules on regulated parties </w:t>
      </w:r>
      <w:r w:rsidRPr="00F41ABC">
        <w:rPr>
          <w:rStyle w:val="StyleUnderline"/>
          <w:highlight w:val="cyan"/>
        </w:rPr>
        <w:t xml:space="preserve">may be </w:t>
      </w:r>
      <w:r w:rsidRPr="00F41ABC">
        <w:rPr>
          <w:rStyle w:val="Emphasis"/>
          <w:highlight w:val="cyan"/>
        </w:rPr>
        <w:t>hard to distinguish</w:t>
      </w:r>
      <w:r w:rsidRPr="00F41ABC">
        <w:rPr>
          <w:rStyle w:val="StyleUnderline"/>
          <w:highlight w:val="cyan"/>
        </w:rPr>
        <w:t xml:space="preserve"> from</w:t>
      </w:r>
      <w:r w:rsidRPr="00FB437E">
        <w:rPr>
          <w:rStyle w:val="StyleUnderline"/>
        </w:rPr>
        <w:t xml:space="preserve"> the practical effect of </w:t>
      </w:r>
      <w:r w:rsidRPr="00F41ABC">
        <w:rPr>
          <w:rStyle w:val="StyleUnderline"/>
          <w:highlight w:val="cyan"/>
        </w:rPr>
        <w:t>legislative rules</w:t>
      </w:r>
      <w:r w:rsidRPr="00FB437E">
        <w:rPr>
          <w:sz w:val="16"/>
        </w:rPr>
        <w:t>.</w:t>
      </w:r>
    </w:p>
    <w:p w14:paraId="15CBBCE5" w14:textId="77777777" w:rsidR="00BE6F27" w:rsidRPr="00FB437E" w:rsidRDefault="00BE6F27" w:rsidP="00BE6F27">
      <w:pPr>
        <w:rPr>
          <w:sz w:val="16"/>
        </w:rPr>
      </w:pPr>
      <w:r w:rsidRPr="00FB437E">
        <w:rPr>
          <w:sz w:val="16"/>
        </w:rPr>
        <w:t xml:space="preserve">The unvarnished reality that </w:t>
      </w:r>
      <w:r w:rsidRPr="00F41ABC">
        <w:rPr>
          <w:rStyle w:val="Emphasis"/>
          <w:sz w:val="24"/>
          <w:szCs w:val="26"/>
          <w:highlight w:val="cyan"/>
        </w:rPr>
        <w:t>firms will behave as though guidance</w:t>
      </w:r>
      <w:r w:rsidRPr="00FB437E">
        <w:rPr>
          <w:rStyle w:val="Emphasis"/>
          <w:sz w:val="24"/>
          <w:szCs w:val="26"/>
        </w:rPr>
        <w:t xml:space="preserve"> pronouncements </w:t>
      </w:r>
      <w:r w:rsidRPr="00F41ABC">
        <w:rPr>
          <w:rStyle w:val="Emphasis"/>
          <w:sz w:val="24"/>
          <w:szCs w:val="26"/>
          <w:highlight w:val="cyan"/>
        </w:rPr>
        <w:t>are</w:t>
      </w:r>
      <w:r w:rsidRPr="00FB437E">
        <w:rPr>
          <w:rStyle w:val="Emphasis"/>
          <w:sz w:val="24"/>
          <w:szCs w:val="26"/>
        </w:rPr>
        <w:t xml:space="preserve">, in fact, </w:t>
      </w:r>
      <w:r w:rsidRPr="00F41ABC">
        <w:rPr>
          <w:rStyle w:val="Emphasis"/>
          <w:sz w:val="24"/>
          <w:szCs w:val="26"/>
          <w:highlight w:val="cyan"/>
        </w:rPr>
        <w:t>binding</w:t>
      </w:r>
      <w:r w:rsidRPr="00FB437E">
        <w:rPr>
          <w:rStyle w:val="Emphasis"/>
          <w:sz w:val="24"/>
          <w:szCs w:val="26"/>
        </w:rPr>
        <w:t xml:space="preserve"> rules</w:t>
      </w:r>
      <w:r w:rsidRPr="00FB437E">
        <w:rPr>
          <w:sz w:val="16"/>
          <w:szCs w:val="26"/>
        </w:rPr>
        <w:t xml:space="preserve"> </w:t>
      </w:r>
      <w:r w:rsidRPr="00FB437E">
        <w:rPr>
          <w:sz w:val="16"/>
        </w:rPr>
        <w:t>is particularly applicable to financial institutions, the focus of this Article's analysis, given the repeated interaction between financial firms and regulators. This interaction facilitates regulators' ability to retaliate on numerous dimensions through supervision and examination, in addition to their ability to bring enforcement actions for noncompliance with a specific policy. Moreover, the licensing feature of financial regulation (i.e., regulators can shut down a bank's lines of business, as well as a bank itself) is a powerful inducement for financial institutions to comply with, rather than challenge, guidance pronouncements.</w:t>
      </w:r>
    </w:p>
    <w:p w14:paraId="441A540A" w14:textId="77777777" w:rsidR="00BE6F27" w:rsidRPr="00B14FD0" w:rsidRDefault="00BE6F27" w:rsidP="00BE6F27">
      <w:pPr>
        <w:rPr>
          <w:sz w:val="16"/>
        </w:rPr>
      </w:pPr>
      <w:r w:rsidRPr="00FB437E">
        <w:rPr>
          <w:rStyle w:val="StyleUnderline"/>
        </w:rPr>
        <w:t xml:space="preserve">As a consequence, </w:t>
      </w:r>
      <w:r w:rsidRPr="00F41ABC">
        <w:rPr>
          <w:rStyle w:val="StyleUnderline"/>
          <w:highlight w:val="cyan"/>
        </w:rPr>
        <w:t xml:space="preserve">by using guidance </w:t>
      </w:r>
      <w:r w:rsidRPr="00F41ABC">
        <w:rPr>
          <w:rStyle w:val="Emphasis"/>
          <w:highlight w:val="cyan"/>
        </w:rPr>
        <w:t>strategically</w:t>
      </w:r>
      <w:r w:rsidRPr="00FB437E">
        <w:rPr>
          <w:rStyle w:val="StyleUnderline"/>
        </w:rPr>
        <w:t xml:space="preserve"> instead of notice-and-comment rulemaking</w:t>
      </w:r>
      <w:r w:rsidRPr="00FB437E">
        <w:rPr>
          <w:sz w:val="16"/>
        </w:rPr>
        <w:t xml:space="preserve">, particularly in the financial-entity regulatory context, </w:t>
      </w:r>
      <w:r w:rsidRPr="00FB437E">
        <w:rPr>
          <w:rStyle w:val="StyleUnderline"/>
        </w:rPr>
        <w:t xml:space="preserve">an </w:t>
      </w:r>
      <w:r w:rsidRPr="00F41ABC">
        <w:rPr>
          <w:rStyle w:val="StyleUnderline"/>
          <w:highlight w:val="cyan"/>
        </w:rPr>
        <w:t xml:space="preserve">agency can </w:t>
      </w:r>
      <w:r w:rsidRPr="00F41ABC">
        <w:rPr>
          <w:rStyle w:val="Emphasis"/>
          <w:sz w:val="24"/>
          <w:szCs w:val="26"/>
          <w:highlight w:val="cyan"/>
        </w:rPr>
        <w:t>obtain</w:t>
      </w:r>
      <w:r w:rsidRPr="00F41ABC">
        <w:rPr>
          <w:rStyle w:val="Emphasis"/>
          <w:sz w:val="24"/>
          <w:szCs w:val="26"/>
        </w:rPr>
        <w:t xml:space="preserve"> the benefit of a rule (regulated entities' </w:t>
      </w:r>
      <w:r w:rsidRPr="00F41ABC">
        <w:rPr>
          <w:rStyle w:val="Emphasis"/>
          <w:sz w:val="24"/>
          <w:szCs w:val="26"/>
          <w:highlight w:val="cyan"/>
        </w:rPr>
        <w:t>compliance), without</w:t>
      </w:r>
      <w:r w:rsidRPr="00F41ABC">
        <w:rPr>
          <w:rStyle w:val="Emphasis"/>
          <w:sz w:val="24"/>
          <w:szCs w:val="26"/>
        </w:rPr>
        <w:t xml:space="preserve"> incurring the </w:t>
      </w:r>
      <w:r w:rsidRPr="00F41ABC">
        <w:rPr>
          <w:rStyle w:val="Emphasis"/>
          <w:sz w:val="24"/>
          <w:szCs w:val="26"/>
          <w:highlight w:val="cyan"/>
        </w:rPr>
        <w:t>procedural costs</w:t>
      </w:r>
      <w:r w:rsidRPr="00F41ABC">
        <w:rPr>
          <w:rStyle w:val="StyleUnderline"/>
          <w:sz w:val="24"/>
          <w:szCs w:val="26"/>
        </w:rPr>
        <w:t xml:space="preserve"> </w:t>
      </w:r>
      <w:r w:rsidRPr="00FB437E">
        <w:rPr>
          <w:rStyle w:val="StyleUnderline"/>
        </w:rPr>
        <w:t>that are legally supposed to accompany the imposition of obligations on private parties under requirements imposed on regulatory decisionmaking by Congress and courts in order to protect the public and regulated entities from arbitrary and capricious decisions</w:t>
      </w:r>
      <w:r w:rsidRPr="00FB437E">
        <w:rPr>
          <w:sz w:val="16"/>
        </w:rPr>
        <w:t>. A critical issue, then, is an empirical one: to what extent can an agency shape its agenda to impose rule-like constraints on conduct while avoiding the procedural protections that are supposed to accompany such activity? But consideration of that inquiry is  [*284]  not independent of another feature of administrative governance--namely, agency design, the degree to which an agency's structure is insulated from political accountability.</w:t>
      </w:r>
    </w:p>
    <w:p w14:paraId="4116DBF9" w14:textId="77777777" w:rsidR="00BE6F27" w:rsidRDefault="00BE6F27" w:rsidP="00BE6F27">
      <w:pPr>
        <w:pStyle w:val="Heading4"/>
      </w:pPr>
      <w:r>
        <w:t xml:space="preserve">It'll be </w:t>
      </w:r>
      <w:r>
        <w:rPr>
          <w:u w:val="single"/>
        </w:rPr>
        <w:t>codified later</w:t>
      </w:r>
      <w:r>
        <w:t xml:space="preserve"> as </w:t>
      </w:r>
      <w:r>
        <w:rPr>
          <w:u w:val="single"/>
        </w:rPr>
        <w:t>legally</w:t>
      </w:r>
      <w:r>
        <w:t xml:space="preserve"> binding</w:t>
      </w:r>
    </w:p>
    <w:p w14:paraId="2501BF38" w14:textId="77777777" w:rsidR="00BE6F27" w:rsidRDefault="00BE6F27" w:rsidP="00BE6F27">
      <w:r>
        <w:t xml:space="preserve">Urja </w:t>
      </w:r>
      <w:r w:rsidRPr="00433B52">
        <w:rPr>
          <w:rStyle w:val="Style13ptBold"/>
        </w:rPr>
        <w:t>Mittal 18</w:t>
      </w:r>
      <w:r>
        <w:t>, JD from Yale Law School, Former Executive Editor of the Yale Law Journal, Associate at Jenner &amp; Block, Former Legal Fellow at the Campaign Legal Center, BA in Economics and Political Science and BS in Economics from the University of Pennsylvania, “Litigation Rulemaking”, Yale Law Journal, Volume 127, Issue 4, 127 Yale L.J. 1010, February 2018, https://digitalcommons.law.yale.edu/ylj/vol127/iss4/4/</w:t>
      </w:r>
    </w:p>
    <w:p w14:paraId="4F118010" w14:textId="77777777" w:rsidR="00BE6F27" w:rsidRPr="007B67F9" w:rsidRDefault="00BE6F27" w:rsidP="00BE6F27">
      <w:pPr>
        <w:rPr>
          <w:sz w:val="16"/>
        </w:rPr>
      </w:pPr>
      <w:r w:rsidRPr="007B67F9">
        <w:rPr>
          <w:sz w:val="16"/>
        </w:rPr>
        <w:t xml:space="preserve">Litigation rulemaking in this context differs from the previous examples because </w:t>
      </w:r>
      <w:r w:rsidRPr="008E631D">
        <w:rPr>
          <w:rStyle w:val="StyleUnderline"/>
          <w:highlight w:val="cyan"/>
        </w:rPr>
        <w:t>guidance is</w:t>
      </w:r>
      <w:r w:rsidRPr="007B67F9">
        <w:rPr>
          <w:rStyle w:val="StyleUnderline"/>
        </w:rPr>
        <w:t xml:space="preserve"> </w:t>
      </w:r>
      <w:r w:rsidRPr="007B67F9">
        <w:rPr>
          <w:rStyle w:val="Emphasis"/>
        </w:rPr>
        <w:t>not final</w:t>
      </w:r>
      <w:r w:rsidRPr="007B67F9">
        <w:rPr>
          <w:rStyle w:val="StyleUnderline"/>
        </w:rPr>
        <w:t xml:space="preserve"> agency action and is </w:t>
      </w:r>
      <w:r w:rsidRPr="008E631D">
        <w:rPr>
          <w:rStyle w:val="Emphasis"/>
          <w:highlight w:val="cyan"/>
        </w:rPr>
        <w:t>legally nonbinding</w:t>
      </w:r>
      <w:r w:rsidRPr="007B67F9">
        <w:rPr>
          <w:rStyle w:val="StyleUnderline"/>
        </w:rPr>
        <w:t xml:space="preserve">. In practice, </w:t>
      </w:r>
      <w:r w:rsidRPr="008E631D">
        <w:rPr>
          <w:rStyle w:val="StyleUnderline"/>
          <w:highlight w:val="cyan"/>
        </w:rPr>
        <w:t>however</w:t>
      </w:r>
      <w:r w:rsidRPr="007B67F9">
        <w:rPr>
          <w:rStyle w:val="StyleUnderline"/>
        </w:rPr>
        <w:t xml:space="preserve">, guidance can have </w:t>
      </w:r>
      <w:r w:rsidRPr="007B67F9">
        <w:rPr>
          <w:rStyle w:val="Emphasis"/>
        </w:rPr>
        <w:t>binding effect</w:t>
      </w:r>
      <w:r w:rsidRPr="007B67F9">
        <w:rPr>
          <w:sz w:val="16"/>
        </w:rPr>
        <w:t xml:space="preserve">, much like rulemaking and adjudication. </w:t>
      </w:r>
      <w:r w:rsidRPr="007B67F9">
        <w:rPr>
          <w:rStyle w:val="StyleUnderline"/>
        </w:rPr>
        <w:t xml:space="preserve">For instance, if private parties reasonably </w:t>
      </w:r>
      <w:r w:rsidRPr="007B67F9">
        <w:rPr>
          <w:rStyle w:val="Emphasis"/>
        </w:rPr>
        <w:t>believe</w:t>
      </w:r>
      <w:r w:rsidRPr="007B67F9">
        <w:rPr>
          <w:rStyle w:val="StyleUnderline"/>
        </w:rPr>
        <w:t xml:space="preserve"> that failure to follow the guidance will have adverse consequences, then guidance can have </w:t>
      </w:r>
      <w:r w:rsidRPr="007B67F9">
        <w:rPr>
          <w:rStyle w:val="Emphasis"/>
        </w:rPr>
        <w:t>practically binding effect</w:t>
      </w:r>
      <w:r w:rsidRPr="007B67F9">
        <w:rPr>
          <w:rStyle w:val="StyleUnderline"/>
        </w:rPr>
        <w:t xml:space="preserve">. This is </w:t>
      </w:r>
      <w:r w:rsidRPr="007B67F9">
        <w:rPr>
          <w:rStyle w:val="Emphasis"/>
        </w:rPr>
        <w:t>particularly</w:t>
      </w:r>
      <w:r w:rsidRPr="007B67F9">
        <w:rPr>
          <w:rStyle w:val="StyleUnderline"/>
        </w:rPr>
        <w:t xml:space="preserve"> the case when parties are </w:t>
      </w:r>
      <w:r w:rsidRPr="007B67F9">
        <w:rPr>
          <w:rStyle w:val="Emphasis"/>
        </w:rPr>
        <w:t>repeat players</w:t>
      </w:r>
      <w:r w:rsidRPr="007B67F9">
        <w:rPr>
          <w:rStyle w:val="StyleUnderline"/>
        </w:rPr>
        <w:t xml:space="preserve"> before agencies, interacting with or appearing before them multiple times</w:t>
      </w:r>
      <w:r w:rsidRPr="007B67F9">
        <w:rPr>
          <w:sz w:val="16"/>
        </w:rPr>
        <w:t xml:space="preserve">. Additionally, </w:t>
      </w:r>
      <w:r w:rsidRPr="007B67F9">
        <w:rPr>
          <w:rStyle w:val="Emphasis"/>
        </w:rPr>
        <w:t>even though</w:t>
      </w:r>
      <w:r w:rsidRPr="007B67F9">
        <w:rPr>
          <w:rStyle w:val="StyleUnderline"/>
        </w:rPr>
        <w:t xml:space="preserve"> the agencies may </w:t>
      </w:r>
      <w:r w:rsidRPr="007B67F9">
        <w:rPr>
          <w:rStyle w:val="Emphasis"/>
        </w:rPr>
        <w:t>disclaim</w:t>
      </w:r>
      <w:r w:rsidRPr="007B67F9">
        <w:rPr>
          <w:rStyle w:val="StyleUnderline"/>
        </w:rPr>
        <w:t xml:space="preserve"> the legally binding nature of the document, </w:t>
      </w:r>
      <w:r w:rsidRPr="008E631D">
        <w:rPr>
          <w:rStyle w:val="StyleUnderline"/>
          <w:highlight w:val="cyan"/>
        </w:rPr>
        <w:t xml:space="preserve">it can </w:t>
      </w:r>
      <w:r w:rsidRPr="008E631D">
        <w:rPr>
          <w:rStyle w:val="Emphasis"/>
          <w:sz w:val="24"/>
          <w:szCs w:val="26"/>
          <w:highlight w:val="cyan"/>
        </w:rPr>
        <w:t>effectively harden</w:t>
      </w:r>
      <w:r w:rsidRPr="008E631D">
        <w:rPr>
          <w:rStyle w:val="StyleUnderline"/>
          <w:sz w:val="24"/>
          <w:szCs w:val="26"/>
          <w:highlight w:val="cyan"/>
        </w:rPr>
        <w:t xml:space="preserve"> </w:t>
      </w:r>
      <w:r w:rsidRPr="008E631D">
        <w:rPr>
          <w:rStyle w:val="StyleUnderline"/>
          <w:highlight w:val="cyan"/>
        </w:rPr>
        <w:t xml:space="preserve">into a </w:t>
      </w:r>
      <w:r w:rsidRPr="008E631D">
        <w:rPr>
          <w:rStyle w:val="Emphasis"/>
          <w:sz w:val="24"/>
          <w:szCs w:val="26"/>
          <w:highlight w:val="cyan"/>
        </w:rPr>
        <w:t>fixed rule</w:t>
      </w:r>
      <w:r w:rsidRPr="008E631D">
        <w:rPr>
          <w:rStyle w:val="StyleUnderline"/>
          <w:sz w:val="24"/>
          <w:szCs w:val="26"/>
          <w:highlight w:val="cyan"/>
        </w:rPr>
        <w:t xml:space="preserve"> </w:t>
      </w:r>
      <w:r w:rsidRPr="008E631D">
        <w:rPr>
          <w:rStyle w:val="StyleUnderline"/>
          <w:highlight w:val="cyan"/>
        </w:rPr>
        <w:t xml:space="preserve">with </w:t>
      </w:r>
      <w:r w:rsidRPr="008E631D">
        <w:rPr>
          <w:rStyle w:val="Emphasis"/>
          <w:sz w:val="24"/>
          <w:szCs w:val="26"/>
          <w:highlight w:val="cyan"/>
        </w:rPr>
        <w:t>binding effect</w:t>
      </w:r>
      <w:r w:rsidRPr="008E631D">
        <w:rPr>
          <w:rStyle w:val="StyleUnderline"/>
          <w:sz w:val="24"/>
          <w:szCs w:val="26"/>
          <w:highlight w:val="cyan"/>
        </w:rPr>
        <w:t xml:space="preserve"> </w:t>
      </w:r>
      <w:r w:rsidRPr="008E631D">
        <w:rPr>
          <w:rStyle w:val="StyleUnderline"/>
          <w:highlight w:val="cyan"/>
        </w:rPr>
        <w:t>if</w:t>
      </w:r>
      <w:r w:rsidRPr="007B67F9">
        <w:rPr>
          <w:rStyle w:val="StyleUnderline"/>
        </w:rPr>
        <w:t xml:space="preserve"> the </w:t>
      </w:r>
      <w:r w:rsidRPr="008E631D">
        <w:rPr>
          <w:rStyle w:val="StyleUnderline"/>
          <w:highlight w:val="cyan"/>
        </w:rPr>
        <w:t>agencies</w:t>
      </w:r>
      <w:r w:rsidRPr="007B67F9">
        <w:rPr>
          <w:rStyle w:val="StyleUnderline"/>
        </w:rPr>
        <w:t xml:space="preserve"> choose to </w:t>
      </w:r>
      <w:r w:rsidRPr="008E631D">
        <w:rPr>
          <w:rStyle w:val="Emphasis"/>
          <w:highlight w:val="cyan"/>
        </w:rPr>
        <w:t>apply</w:t>
      </w:r>
      <w:r w:rsidRPr="007B67F9">
        <w:rPr>
          <w:rStyle w:val="StyleUnderline"/>
        </w:rPr>
        <w:t xml:space="preserve"> or </w:t>
      </w:r>
      <w:r w:rsidRPr="007B67F9">
        <w:rPr>
          <w:rStyle w:val="Emphasis"/>
        </w:rPr>
        <w:t>enforce</w:t>
      </w:r>
      <w:r w:rsidRPr="007B67F9">
        <w:rPr>
          <w:rStyle w:val="StyleUnderline"/>
        </w:rPr>
        <w:t xml:space="preserve"> </w:t>
      </w:r>
      <w:r w:rsidRPr="008E631D">
        <w:rPr>
          <w:rStyle w:val="StyleUnderline"/>
          <w:highlight w:val="cyan"/>
        </w:rPr>
        <w:t xml:space="preserve">it </w:t>
      </w:r>
      <w:r w:rsidRPr="008E631D">
        <w:rPr>
          <w:rStyle w:val="Emphasis"/>
          <w:highlight w:val="cyan"/>
        </w:rPr>
        <w:t>consistently</w:t>
      </w:r>
      <w:r w:rsidRPr="007B67F9">
        <w:rPr>
          <w:sz w:val="16"/>
        </w:rPr>
        <w:t>.</w:t>
      </w:r>
    </w:p>
    <w:p w14:paraId="6D6AD2E8" w14:textId="77777777" w:rsidR="00BE6F27" w:rsidRPr="007B67F9" w:rsidRDefault="00BE6F27" w:rsidP="00BE6F27">
      <w:pPr>
        <w:rPr>
          <w:sz w:val="16"/>
        </w:rPr>
      </w:pPr>
      <w:r w:rsidRPr="007B67F9">
        <w:rPr>
          <w:sz w:val="16"/>
        </w:rPr>
        <w:t>For instance, although neither NHTSA nor the CPSC have avowed an intention to enforce their guidance, if, in the future, the agencies were to make final agency action contingent upon the parties adopting these new provisions, then  [*1041]  this guidance may appear to have the legally binding characteristics of a legislative rule. Take, for instance, the CPSC, which regularly conducts investigations of potential violations of federal consumer product safety laws. If the agency were to make decisions in the course of its investigations--such as whether to issue subpoenas for information from manufacturers or whether to threaten certain civil penalties--on the basis of whether the manufacturers under investigation had complied with the best-practices guidance, the effect would be to make the guidance practically binding.</w:t>
      </w:r>
    </w:p>
    <w:p w14:paraId="3629FA1B" w14:textId="77777777" w:rsidR="00BE6F27" w:rsidRPr="007B67F9" w:rsidRDefault="00BE6F27" w:rsidP="00BE6F27">
      <w:pPr>
        <w:rPr>
          <w:rStyle w:val="StyleUnderline"/>
        </w:rPr>
      </w:pPr>
      <w:r w:rsidRPr="008E631D">
        <w:rPr>
          <w:rStyle w:val="StyleUnderline"/>
          <w:highlight w:val="cyan"/>
        </w:rPr>
        <w:t>Guidance can</w:t>
      </w:r>
      <w:r w:rsidRPr="007B67F9">
        <w:rPr>
          <w:sz w:val="16"/>
        </w:rPr>
        <w:t xml:space="preserve"> also </w:t>
      </w:r>
      <w:r w:rsidRPr="008E631D">
        <w:rPr>
          <w:rStyle w:val="StyleUnderline"/>
          <w:highlight w:val="cyan"/>
        </w:rPr>
        <w:t>be a way</w:t>
      </w:r>
      <w:r w:rsidRPr="007B67F9">
        <w:rPr>
          <w:rStyle w:val="StyleUnderline"/>
        </w:rPr>
        <w:t xml:space="preserve"> for agencies </w:t>
      </w:r>
      <w:r w:rsidRPr="008E631D">
        <w:rPr>
          <w:rStyle w:val="StyleUnderline"/>
          <w:highlight w:val="cyan"/>
        </w:rPr>
        <w:t xml:space="preserve">to conduct </w:t>
      </w:r>
      <w:r w:rsidRPr="008E631D">
        <w:rPr>
          <w:rStyle w:val="Emphasis"/>
          <w:sz w:val="24"/>
          <w:szCs w:val="26"/>
          <w:highlight w:val="cyan"/>
        </w:rPr>
        <w:t>"trial runs"</w:t>
      </w:r>
      <w:r w:rsidRPr="007B67F9">
        <w:rPr>
          <w:rStyle w:val="StyleUnderline"/>
          <w:sz w:val="24"/>
          <w:szCs w:val="26"/>
        </w:rPr>
        <w:t xml:space="preserve"> </w:t>
      </w:r>
      <w:r w:rsidRPr="007B67F9">
        <w:rPr>
          <w:rStyle w:val="StyleUnderline"/>
        </w:rPr>
        <w:t xml:space="preserve">of litigation rulemaking </w:t>
      </w:r>
      <w:r w:rsidRPr="008E631D">
        <w:rPr>
          <w:rStyle w:val="StyleUnderline"/>
          <w:highlight w:val="cyan"/>
        </w:rPr>
        <w:t xml:space="preserve">before </w:t>
      </w:r>
      <w:r w:rsidRPr="008E631D">
        <w:rPr>
          <w:rStyle w:val="Emphasis"/>
          <w:highlight w:val="cyan"/>
        </w:rPr>
        <w:t>crystallizing</w:t>
      </w:r>
      <w:r w:rsidRPr="007B67F9">
        <w:rPr>
          <w:rStyle w:val="StyleUnderline"/>
        </w:rPr>
        <w:t xml:space="preserve"> these </w:t>
      </w:r>
      <w:r w:rsidRPr="008E631D">
        <w:rPr>
          <w:rStyle w:val="StyleUnderline"/>
          <w:highlight w:val="cyan"/>
        </w:rPr>
        <w:t>changes</w:t>
      </w:r>
      <w:r w:rsidRPr="007B67F9">
        <w:rPr>
          <w:rStyle w:val="StyleUnderline"/>
        </w:rPr>
        <w:t xml:space="preserve"> to the Federal Rules through notice-and-comment rulemaking or adjudication. For instance, </w:t>
      </w:r>
      <w:r w:rsidRPr="008E631D">
        <w:rPr>
          <w:rStyle w:val="StyleUnderline"/>
          <w:highlight w:val="cyan"/>
        </w:rPr>
        <w:t>if guidance proves effective</w:t>
      </w:r>
      <w:r w:rsidRPr="007B67F9">
        <w:rPr>
          <w:rStyle w:val="StyleUnderline"/>
        </w:rPr>
        <w:t xml:space="preserve">, then an </w:t>
      </w:r>
      <w:r w:rsidRPr="008E631D">
        <w:rPr>
          <w:rStyle w:val="StyleUnderline"/>
          <w:highlight w:val="cyan"/>
        </w:rPr>
        <w:t xml:space="preserve">agency may </w:t>
      </w:r>
      <w:r w:rsidRPr="008E631D">
        <w:rPr>
          <w:rStyle w:val="Emphasis"/>
          <w:highlight w:val="cyan"/>
        </w:rPr>
        <w:t>formalize</w:t>
      </w:r>
      <w:r w:rsidRPr="008E631D">
        <w:rPr>
          <w:rStyle w:val="StyleUnderline"/>
        </w:rPr>
        <w:t xml:space="preserve"> it</w:t>
      </w:r>
      <w:r w:rsidRPr="007B67F9">
        <w:rPr>
          <w:rStyle w:val="StyleUnderline"/>
        </w:rPr>
        <w:t xml:space="preserve"> </w:t>
      </w:r>
      <w:r w:rsidRPr="008E631D">
        <w:rPr>
          <w:rStyle w:val="StyleUnderline"/>
          <w:highlight w:val="cyan"/>
        </w:rPr>
        <w:t>into a rule</w:t>
      </w:r>
      <w:r w:rsidRPr="007B67F9">
        <w:rPr>
          <w:rStyle w:val="StyleUnderline"/>
        </w:rPr>
        <w:t xml:space="preserve"> through notice and comment. The </w:t>
      </w:r>
      <w:r w:rsidRPr="008E631D">
        <w:rPr>
          <w:rStyle w:val="StyleUnderline"/>
          <w:highlight w:val="cyan"/>
        </w:rPr>
        <w:t>agency can</w:t>
      </w:r>
      <w:r w:rsidRPr="007B67F9">
        <w:rPr>
          <w:rStyle w:val="StyleUnderline"/>
        </w:rPr>
        <w:t xml:space="preserve"> then </w:t>
      </w:r>
      <w:r w:rsidRPr="008E631D">
        <w:rPr>
          <w:rStyle w:val="Emphasis"/>
          <w:highlight w:val="cyan"/>
        </w:rPr>
        <w:t>justify the</w:t>
      </w:r>
      <w:r w:rsidRPr="007B67F9">
        <w:rPr>
          <w:rStyle w:val="Emphasis"/>
        </w:rPr>
        <w:t xml:space="preserve"> new </w:t>
      </w:r>
      <w:r w:rsidRPr="008E631D">
        <w:rPr>
          <w:rStyle w:val="Emphasis"/>
          <w:highlight w:val="cyan"/>
        </w:rPr>
        <w:t>rule</w:t>
      </w:r>
      <w:r w:rsidRPr="008E631D">
        <w:rPr>
          <w:rStyle w:val="StyleUnderline"/>
          <w:highlight w:val="cyan"/>
        </w:rPr>
        <w:t xml:space="preserve"> by </w:t>
      </w:r>
      <w:r w:rsidRPr="008E631D">
        <w:rPr>
          <w:rStyle w:val="Emphasis"/>
          <w:highlight w:val="cyan"/>
        </w:rPr>
        <w:t>referencing</w:t>
      </w:r>
      <w:r w:rsidRPr="007B67F9">
        <w:rPr>
          <w:rStyle w:val="StyleUnderline"/>
        </w:rPr>
        <w:t xml:space="preserve"> the effectiveness of the </w:t>
      </w:r>
      <w:r w:rsidRPr="008E631D">
        <w:rPr>
          <w:rStyle w:val="Emphasis"/>
          <w:highlight w:val="cyan"/>
        </w:rPr>
        <w:t>nonbinding</w:t>
      </w:r>
      <w:r w:rsidRPr="008E631D">
        <w:rPr>
          <w:rStyle w:val="StyleUnderline"/>
          <w:highlight w:val="cyan"/>
        </w:rPr>
        <w:t xml:space="preserve"> guidance</w:t>
      </w:r>
      <w:r w:rsidRPr="007B67F9">
        <w:rPr>
          <w:rStyle w:val="StyleUnderline"/>
        </w:rPr>
        <w:t xml:space="preserve">. On the other hand, </w:t>
      </w:r>
      <w:r w:rsidRPr="008E631D">
        <w:rPr>
          <w:rStyle w:val="StyleUnderline"/>
          <w:highlight w:val="cyan"/>
        </w:rPr>
        <w:t>if</w:t>
      </w:r>
      <w:r w:rsidRPr="007B67F9">
        <w:rPr>
          <w:rStyle w:val="StyleUnderline"/>
        </w:rPr>
        <w:t xml:space="preserve"> the guidance is</w:t>
      </w:r>
      <w:r w:rsidRPr="007B67F9">
        <w:rPr>
          <w:sz w:val="16"/>
        </w:rPr>
        <w:t xml:space="preserve"> effective in certain instances but </w:t>
      </w:r>
      <w:r w:rsidRPr="008E631D">
        <w:rPr>
          <w:rStyle w:val="StyleUnderline"/>
          <w:highlight w:val="cyan"/>
        </w:rPr>
        <w:t xml:space="preserve">not </w:t>
      </w:r>
      <w:r w:rsidRPr="008E631D">
        <w:rPr>
          <w:rStyle w:val="Emphasis"/>
          <w:highlight w:val="cyan"/>
        </w:rPr>
        <w:t>sufficient</w:t>
      </w:r>
      <w:r w:rsidRPr="008E631D">
        <w:rPr>
          <w:rStyle w:val="StyleUnderline"/>
        </w:rPr>
        <w:t>ly</w:t>
      </w:r>
      <w:r w:rsidRPr="007B67F9">
        <w:rPr>
          <w:rStyle w:val="StyleUnderline"/>
        </w:rPr>
        <w:t xml:space="preserve"> widely adopted, then an </w:t>
      </w:r>
      <w:r w:rsidRPr="008E631D">
        <w:rPr>
          <w:rStyle w:val="StyleUnderline"/>
          <w:highlight w:val="cyan"/>
        </w:rPr>
        <w:t>agency can implement the</w:t>
      </w:r>
      <w:r w:rsidRPr="007B67F9">
        <w:rPr>
          <w:rStyle w:val="StyleUnderline"/>
        </w:rPr>
        <w:t xml:space="preserve"> same </w:t>
      </w:r>
      <w:r w:rsidRPr="008E631D">
        <w:rPr>
          <w:rStyle w:val="StyleUnderline"/>
          <w:highlight w:val="cyan"/>
        </w:rPr>
        <w:t>rule through notice-and-comment</w:t>
      </w:r>
      <w:r w:rsidRPr="007B67F9">
        <w:rPr>
          <w:rStyle w:val="StyleUnderline"/>
        </w:rPr>
        <w:t xml:space="preserve"> rulemaking or adjudication in order </w:t>
      </w:r>
      <w:r w:rsidRPr="008E631D">
        <w:rPr>
          <w:rStyle w:val="StyleUnderline"/>
          <w:highlight w:val="cyan"/>
        </w:rPr>
        <w:t xml:space="preserve">to </w:t>
      </w:r>
      <w:r w:rsidRPr="008E631D">
        <w:rPr>
          <w:rStyle w:val="Emphasis"/>
          <w:highlight w:val="cyan"/>
        </w:rPr>
        <w:t>oblige</w:t>
      </w:r>
      <w:r w:rsidRPr="007B67F9">
        <w:rPr>
          <w:rStyle w:val="Emphasis"/>
        </w:rPr>
        <w:t xml:space="preserve"> greater </w:t>
      </w:r>
      <w:r w:rsidRPr="008E631D">
        <w:rPr>
          <w:rStyle w:val="Emphasis"/>
          <w:highlight w:val="cyan"/>
        </w:rPr>
        <w:t>compliance</w:t>
      </w:r>
      <w:r w:rsidRPr="007B67F9">
        <w:rPr>
          <w:rStyle w:val="StyleUnderline"/>
        </w:rPr>
        <w:t>.</w:t>
      </w:r>
    </w:p>
    <w:p w14:paraId="036C9FF9" w14:textId="77777777" w:rsidR="00BE6F27" w:rsidRDefault="00BE6F27" w:rsidP="00BE6F27">
      <w:pPr>
        <w:rPr>
          <w:sz w:val="16"/>
        </w:rPr>
      </w:pPr>
      <w:r w:rsidRPr="007B67F9">
        <w:rPr>
          <w:sz w:val="16"/>
        </w:rPr>
        <w:t xml:space="preserve">By issuing this novel guidance, these agencies have responded to concerns about federal court secrecy and transparency by imposing additional rules atop Rule 26's existing procedural requirements. </w:t>
      </w:r>
      <w:r w:rsidRPr="007B67F9">
        <w:rPr>
          <w:rStyle w:val="StyleUnderline"/>
        </w:rPr>
        <w:t xml:space="preserve">Through litigation rulemaking, these </w:t>
      </w:r>
      <w:r w:rsidRPr="008E631D">
        <w:rPr>
          <w:rStyle w:val="StyleUnderline"/>
          <w:highlight w:val="cyan"/>
        </w:rPr>
        <w:t>agencies</w:t>
      </w:r>
      <w:r w:rsidRPr="007B67F9">
        <w:rPr>
          <w:rStyle w:val="StyleUnderline"/>
        </w:rPr>
        <w:t xml:space="preserve"> have </w:t>
      </w:r>
      <w:r w:rsidRPr="008E631D">
        <w:rPr>
          <w:rStyle w:val="Emphasis"/>
          <w:sz w:val="24"/>
          <w:szCs w:val="26"/>
          <w:highlight w:val="cyan"/>
        </w:rPr>
        <w:t>effectively amended the Federal</w:t>
      </w:r>
      <w:r w:rsidRPr="007B67F9">
        <w:rPr>
          <w:rStyle w:val="Emphasis"/>
          <w:sz w:val="24"/>
          <w:szCs w:val="26"/>
        </w:rPr>
        <w:t xml:space="preserve"> Rules </w:t>
      </w:r>
      <w:r w:rsidRPr="008E631D">
        <w:rPr>
          <w:rStyle w:val="Emphasis"/>
          <w:sz w:val="24"/>
          <w:szCs w:val="26"/>
          <w:highlight w:val="cyan"/>
        </w:rPr>
        <w:t>regime</w:t>
      </w:r>
      <w:r w:rsidRPr="007B67F9">
        <w:rPr>
          <w:sz w:val="16"/>
        </w:rPr>
        <w:t>, tailoring the procedural rules that govern certain federal cases in furtherance of the agencies' goals of promoting public health and safety.</w:t>
      </w:r>
    </w:p>
    <w:p w14:paraId="7941D5D7" w14:textId="77777777" w:rsidR="00BE6F27" w:rsidRPr="00DE602A" w:rsidRDefault="00BE6F27" w:rsidP="00BE6F27"/>
    <w:p w14:paraId="68C29502" w14:textId="77777777" w:rsidR="00BE6F27" w:rsidRDefault="00BE6F27" w:rsidP="00BE6F27">
      <w:pPr>
        <w:pStyle w:val="Heading2"/>
      </w:pPr>
      <w:r>
        <w:t>Inequality ADV</w:t>
      </w:r>
    </w:p>
    <w:p w14:paraId="0BDB60BF" w14:textId="77777777" w:rsidR="00BE6F27" w:rsidRDefault="00BE6F27" w:rsidP="00BE6F27">
      <w:pPr>
        <w:pStyle w:val="Heading3"/>
      </w:pPr>
      <w:r>
        <w:t>Innovation---SQ Antitrust Solves---2NC</w:t>
      </w:r>
    </w:p>
    <w:p w14:paraId="7F6FC5FB" w14:textId="77777777" w:rsidR="00BE6F27" w:rsidRDefault="00BE6F27" w:rsidP="00BE6F27">
      <w:pPr>
        <w:pStyle w:val="Heading4"/>
      </w:pPr>
      <w:r>
        <w:t xml:space="preserve">Investigation </w:t>
      </w:r>
      <w:r>
        <w:rPr>
          <w:u w:val="single"/>
        </w:rPr>
        <w:t>always happens</w:t>
      </w:r>
      <w:r>
        <w:t xml:space="preserve"> and restricts the </w:t>
      </w:r>
      <w:r>
        <w:rPr>
          <w:u w:val="single"/>
        </w:rPr>
        <w:t>worst</w:t>
      </w:r>
      <w:r>
        <w:t xml:space="preserve"> practices.</w:t>
      </w:r>
    </w:p>
    <w:p w14:paraId="7E0B2DA2" w14:textId="77777777" w:rsidR="00BE6F27" w:rsidRPr="00C93EF4" w:rsidRDefault="00BE6F27" w:rsidP="00BE6F27">
      <w:r>
        <w:t xml:space="preserve">Alden </w:t>
      </w:r>
      <w:r w:rsidRPr="00C93EF4">
        <w:rPr>
          <w:rStyle w:val="Style13ptBold"/>
        </w:rPr>
        <w:t>Abbott 18</w:t>
      </w:r>
      <w:r>
        <w:t>, Former Deputy Director of the Edwin Meese III Center for Legal and Judicial Studies at The Heritage Foundation, General Counsel of the Federal Trade Commission, J.D. from Harvard Law School, M.A. in Economics from Georgetown University, “Antitrust and the Winner-Take-All Economy,” Heritage Foundation, 01-23-2018, https://www.heritage.org/government-regulation/report/antitrust-and-the-winner-take-all-economy</w:t>
      </w:r>
    </w:p>
    <w:p w14:paraId="0DE29F02" w14:textId="77777777" w:rsidR="00BE6F27" w:rsidRPr="001440F5" w:rsidRDefault="00BE6F27" w:rsidP="00BE6F27">
      <w:pPr>
        <w:rPr>
          <w:sz w:val="16"/>
        </w:rPr>
      </w:pPr>
      <w:r w:rsidRPr="001440F5">
        <w:rPr>
          <w:sz w:val="16"/>
        </w:rPr>
        <w:t xml:space="preserve">Have </w:t>
      </w:r>
      <w:r w:rsidRPr="001440F5">
        <w:rPr>
          <w:rStyle w:val="StyleUnderline"/>
        </w:rPr>
        <w:t xml:space="preserve">American </w:t>
      </w:r>
      <w:r w:rsidRPr="001440F5">
        <w:rPr>
          <w:rStyle w:val="Emphasis"/>
          <w:highlight w:val="cyan"/>
        </w:rPr>
        <w:t>antitrust enforcers vigorously scrutinized</w:t>
      </w:r>
      <w:r w:rsidRPr="001440F5">
        <w:rPr>
          <w:sz w:val="16"/>
        </w:rPr>
        <w:t xml:space="preserve"> the activities of giant </w:t>
      </w:r>
      <w:r w:rsidRPr="001440F5">
        <w:rPr>
          <w:rStyle w:val="Emphasis"/>
        </w:rPr>
        <w:t xml:space="preserve">two-sided </w:t>
      </w:r>
      <w:r w:rsidRPr="001440F5">
        <w:rPr>
          <w:rStyle w:val="Emphasis"/>
          <w:highlight w:val="cyan"/>
        </w:rPr>
        <w:t>platforms</w:t>
      </w:r>
      <w:r w:rsidRPr="001440F5">
        <w:rPr>
          <w:sz w:val="16"/>
        </w:rPr>
        <w:t xml:space="preserve">? Yes. The Justice Department’s </w:t>
      </w:r>
      <w:r w:rsidRPr="001440F5">
        <w:rPr>
          <w:rStyle w:val="StyleUnderline"/>
          <w:highlight w:val="cyan"/>
        </w:rPr>
        <w:t>Microsoft case</w:t>
      </w:r>
      <w:r w:rsidRPr="001440F5">
        <w:rPr>
          <w:sz w:val="16"/>
        </w:rPr>
        <w:t xml:space="preserve">, previously discussed, </w:t>
      </w:r>
      <w:r w:rsidRPr="001440F5">
        <w:rPr>
          <w:rStyle w:val="StyleUnderline"/>
          <w:highlight w:val="cyan"/>
        </w:rPr>
        <w:t>led to</w:t>
      </w:r>
      <w:r w:rsidRPr="001440F5">
        <w:rPr>
          <w:sz w:val="16"/>
        </w:rPr>
        <w:t xml:space="preserve"> a judicial finding of </w:t>
      </w:r>
      <w:r w:rsidRPr="001440F5">
        <w:rPr>
          <w:rStyle w:val="StyleUnderline"/>
        </w:rPr>
        <w:t xml:space="preserve">antitrust </w:t>
      </w:r>
      <w:r w:rsidRPr="001440F5">
        <w:rPr>
          <w:rStyle w:val="StyleUnderline"/>
          <w:highlight w:val="cyan"/>
        </w:rPr>
        <w:t>liability and</w:t>
      </w:r>
      <w:r w:rsidRPr="001440F5">
        <w:rPr>
          <w:sz w:val="16"/>
        </w:rPr>
        <w:t xml:space="preserve"> a subsequent </w:t>
      </w:r>
      <w:r w:rsidRPr="001440F5">
        <w:rPr>
          <w:rStyle w:val="StyleUnderline"/>
          <w:highlight w:val="cyan"/>
        </w:rPr>
        <w:t>settlement</w:t>
      </w:r>
      <w:r w:rsidRPr="001440F5">
        <w:rPr>
          <w:sz w:val="16"/>
        </w:rPr>
        <w:t>. The Federal Trade Commission (</w:t>
      </w:r>
      <w:r w:rsidRPr="001440F5">
        <w:rPr>
          <w:rStyle w:val="StyleUnderline"/>
          <w:highlight w:val="cyan"/>
        </w:rPr>
        <w:t>FTC</w:t>
      </w:r>
      <w:r w:rsidRPr="001440F5">
        <w:rPr>
          <w:sz w:val="16"/>
        </w:rPr>
        <w:t xml:space="preserve">) </w:t>
      </w:r>
      <w:r w:rsidRPr="001440F5">
        <w:rPr>
          <w:rStyle w:val="StyleUnderline"/>
        </w:rPr>
        <w:t xml:space="preserve">vigorously </w:t>
      </w:r>
      <w:r w:rsidRPr="001440F5">
        <w:rPr>
          <w:rStyle w:val="StyleUnderline"/>
          <w:highlight w:val="cyan"/>
        </w:rPr>
        <w:t>investigated allegations</w:t>
      </w:r>
      <w:r w:rsidRPr="001440F5">
        <w:rPr>
          <w:rStyle w:val="StyleUnderline"/>
        </w:rPr>
        <w:t xml:space="preserve"> </w:t>
      </w:r>
      <w:r w:rsidRPr="001440F5">
        <w:rPr>
          <w:sz w:val="16"/>
        </w:rPr>
        <w:t xml:space="preserve">that </w:t>
      </w:r>
      <w:r w:rsidRPr="001440F5">
        <w:rPr>
          <w:rStyle w:val="StyleUnderline"/>
          <w:highlight w:val="cyan"/>
        </w:rPr>
        <w:t>Google manipulated its</w:t>
      </w:r>
      <w:r w:rsidRPr="001440F5">
        <w:rPr>
          <w:rStyle w:val="StyleUnderline"/>
        </w:rPr>
        <w:t xml:space="preserve"> search engine </w:t>
      </w:r>
      <w:r w:rsidRPr="001440F5">
        <w:rPr>
          <w:rStyle w:val="StyleUnderline"/>
          <w:highlight w:val="cyan"/>
        </w:rPr>
        <w:t>algorithm</w:t>
      </w:r>
      <w:r w:rsidRPr="001440F5">
        <w:rPr>
          <w:sz w:val="16"/>
        </w:rPr>
        <w:t xml:space="preserve"> to favor sites with commercial ties to the company over other unaffiliated sites. In January 2013, the FTC entered into a consent decree with Google regarding the licensing terms of certain “standard essential patents.”31</w:t>
      </w:r>
    </w:p>
    <w:p w14:paraId="49FACCA5" w14:textId="77777777" w:rsidR="00BE6F27" w:rsidRPr="001440F5" w:rsidRDefault="00BE6F27" w:rsidP="00BE6F27">
      <w:pPr>
        <w:rPr>
          <w:sz w:val="16"/>
        </w:rPr>
      </w:pPr>
      <w:r w:rsidRPr="001440F5">
        <w:rPr>
          <w:sz w:val="16"/>
        </w:rPr>
        <w:t>The FTC, however, ended its search-engine investigation. According to the FTC’s outside counsel leading the Google investigation,</w:t>
      </w:r>
    </w:p>
    <w:p w14:paraId="3589A345" w14:textId="77777777" w:rsidR="00BE6F27" w:rsidRPr="001440F5" w:rsidRDefault="00BE6F27" w:rsidP="00BE6F27">
      <w:pPr>
        <w:ind w:left="720"/>
        <w:rPr>
          <w:sz w:val="16"/>
        </w:rPr>
      </w:pPr>
      <w:r w:rsidRPr="001440F5">
        <w:rPr>
          <w:sz w:val="16"/>
        </w:rPr>
        <w:t>[R]egarding the specific allegations that the company biased its search results to hurt competition, the evidence collected to date did not justify legal action by the Commission. Undoubtedly, Google took aggressive actions to gain advantage over rival search providers. However, the FTC’s mission is to protect competition, and not individual competitors. The evidence did not demonstrate that Google’s actions in this area stifled competition in violation of U.S. law.32</w:t>
      </w:r>
    </w:p>
    <w:p w14:paraId="7C4952EC" w14:textId="77777777" w:rsidR="00BE6F27" w:rsidRDefault="00BE6F27" w:rsidP="00BE6F27">
      <w:pPr>
        <w:rPr>
          <w:rStyle w:val="Emphasis"/>
        </w:rPr>
      </w:pPr>
      <w:r w:rsidRPr="001440F5">
        <w:rPr>
          <w:rStyle w:val="StyleUnderline"/>
        </w:rPr>
        <w:t xml:space="preserve">There is </w:t>
      </w:r>
      <w:r w:rsidRPr="001440F5">
        <w:rPr>
          <w:rStyle w:val="StyleUnderline"/>
          <w:highlight w:val="cyan"/>
        </w:rPr>
        <w:t>every reason to believe</w:t>
      </w:r>
      <w:r w:rsidRPr="001440F5">
        <w:rPr>
          <w:sz w:val="16"/>
        </w:rPr>
        <w:t xml:space="preserve"> that </w:t>
      </w:r>
      <w:r w:rsidRPr="001440F5">
        <w:rPr>
          <w:rStyle w:val="StyleUnderline"/>
        </w:rPr>
        <w:t xml:space="preserve">U.S. federal antitrust </w:t>
      </w:r>
      <w:r w:rsidRPr="001440F5">
        <w:rPr>
          <w:rStyle w:val="StyleUnderline"/>
          <w:highlight w:val="cyan"/>
        </w:rPr>
        <w:t>enforcers</w:t>
      </w:r>
      <w:r w:rsidRPr="001440F5">
        <w:rPr>
          <w:sz w:val="16"/>
        </w:rPr>
        <w:t xml:space="preserve"> will </w:t>
      </w:r>
      <w:r w:rsidRPr="001440F5">
        <w:rPr>
          <w:rStyle w:val="StyleUnderline"/>
          <w:highlight w:val="cyan"/>
        </w:rPr>
        <w:t>continue to investigate</w:t>
      </w:r>
      <w:r w:rsidRPr="001440F5">
        <w:rPr>
          <w:rStyle w:val="StyleUnderline"/>
        </w:rPr>
        <w:t xml:space="preserve"> practices by</w:t>
      </w:r>
      <w:r w:rsidRPr="001440F5">
        <w:rPr>
          <w:sz w:val="16"/>
        </w:rPr>
        <w:t xml:space="preserve"> the </w:t>
      </w:r>
      <w:r w:rsidRPr="001440F5">
        <w:rPr>
          <w:rStyle w:val="StyleUnderline"/>
          <w:highlight w:val="cyan"/>
        </w:rPr>
        <w:t>dominant platforms</w:t>
      </w:r>
      <w:r w:rsidRPr="001440F5">
        <w:rPr>
          <w:sz w:val="16"/>
        </w:rPr>
        <w:t xml:space="preserve"> (and, more generally, by firms engaged in Internet commerce)33 </w:t>
      </w:r>
      <w:r w:rsidRPr="001440F5">
        <w:rPr>
          <w:rStyle w:val="StyleUnderline"/>
          <w:highlight w:val="cyan"/>
        </w:rPr>
        <w:t>to identify those that</w:t>
      </w:r>
      <w:r w:rsidRPr="001440F5">
        <w:rPr>
          <w:rStyle w:val="StyleUnderline"/>
        </w:rPr>
        <w:t xml:space="preserve"> may</w:t>
      </w:r>
      <w:r w:rsidRPr="001440F5">
        <w:rPr>
          <w:sz w:val="16"/>
        </w:rPr>
        <w:t xml:space="preserve"> inefficiently </w:t>
      </w:r>
      <w:r w:rsidRPr="001440F5">
        <w:rPr>
          <w:rStyle w:val="Emphasis"/>
          <w:highlight w:val="cyan"/>
        </w:rPr>
        <w:t>skew</w:t>
      </w:r>
      <w:r w:rsidRPr="001440F5">
        <w:rPr>
          <w:rStyle w:val="Emphasis"/>
        </w:rPr>
        <w:t xml:space="preserve"> </w:t>
      </w:r>
      <w:r w:rsidRPr="001440F5">
        <w:rPr>
          <w:rStyle w:val="Emphasis"/>
          <w:highlight w:val="cyan"/>
        </w:rPr>
        <w:t>competition</w:t>
      </w:r>
      <w:r w:rsidRPr="001440F5">
        <w:rPr>
          <w:rStyle w:val="Emphasis"/>
        </w:rPr>
        <w:t xml:space="preserve"> and merit challenge</w:t>
      </w:r>
      <w:r w:rsidRPr="001440F5">
        <w:rPr>
          <w:sz w:val="16"/>
        </w:rPr>
        <w:t xml:space="preserve">. </w:t>
      </w:r>
      <w:r w:rsidRPr="001440F5">
        <w:rPr>
          <w:rStyle w:val="StyleUnderline"/>
        </w:rPr>
        <w:t xml:space="preserve">Those </w:t>
      </w:r>
      <w:r w:rsidRPr="001440F5">
        <w:rPr>
          <w:rStyle w:val="StyleUnderline"/>
          <w:highlight w:val="cyan"/>
        </w:rPr>
        <w:t>enforcers will not</w:t>
      </w:r>
      <w:r w:rsidRPr="001440F5">
        <w:rPr>
          <w:sz w:val="16"/>
        </w:rPr>
        <w:t xml:space="preserve">, however, </w:t>
      </w:r>
      <w:r w:rsidRPr="001440F5">
        <w:rPr>
          <w:rStyle w:val="StyleUnderline"/>
        </w:rPr>
        <w:t xml:space="preserve">seek to </w:t>
      </w:r>
      <w:r w:rsidRPr="001440F5">
        <w:rPr>
          <w:rStyle w:val="StyleUnderline"/>
          <w:highlight w:val="cyan"/>
        </w:rPr>
        <w:t xml:space="preserve">challenge </w:t>
      </w:r>
      <w:r w:rsidRPr="001440F5">
        <w:rPr>
          <w:rStyle w:val="Emphasis"/>
          <w:highlight w:val="cyan"/>
        </w:rPr>
        <w:t>economically efficient</w:t>
      </w:r>
      <w:r w:rsidRPr="001440F5">
        <w:rPr>
          <w:rStyle w:val="Emphasis"/>
        </w:rPr>
        <w:t xml:space="preserve"> platform </w:t>
      </w:r>
      <w:r w:rsidRPr="001440F5">
        <w:rPr>
          <w:rStyle w:val="Emphasis"/>
          <w:highlight w:val="cyan"/>
        </w:rPr>
        <w:t>conduct that disadvantages rivals but benefits consumers.</w:t>
      </w:r>
    </w:p>
    <w:p w14:paraId="23FF252B" w14:textId="77777777" w:rsidR="00BE6F27" w:rsidRDefault="00BE6F27" w:rsidP="00BE6F27">
      <w:pPr>
        <w:pStyle w:val="Heading4"/>
      </w:pPr>
      <w:r>
        <w:t>Their authors lost this debate 30 years ago to the econ DA and case defense.</w:t>
      </w:r>
    </w:p>
    <w:p w14:paraId="0E4198CC" w14:textId="77777777" w:rsidR="00BE6F27" w:rsidRPr="00657A08" w:rsidRDefault="00BE6F27" w:rsidP="00BE6F27">
      <w:r>
        <w:t xml:space="preserve">Christopher S. </w:t>
      </w:r>
      <w:r w:rsidRPr="00657A08">
        <w:rPr>
          <w:rStyle w:val="Style13ptBold"/>
        </w:rPr>
        <w:t>Yoo 20</w:t>
      </w:r>
      <w:r>
        <w:t>, John H. Chestnut Professor of Law, Communication and Computer &amp; Information Science and the Founding Director of the Center for Technology, Innovation and Competition at the University of Pennsylvania, “Hipster Antitrust: New Bottles, Same Old W(h)ine?”, University of Pennsylvania Law School Institute for Law and Economics, 04-06-2020, https://ssrn.com/abstract=3567928</w:t>
      </w:r>
    </w:p>
    <w:p w14:paraId="058F8A1A" w14:textId="77777777" w:rsidR="00BE6F27" w:rsidRPr="00657A08" w:rsidRDefault="00BE6F27" w:rsidP="00BE6F27">
      <w:pPr>
        <w:rPr>
          <w:sz w:val="16"/>
        </w:rPr>
      </w:pPr>
      <w:r w:rsidRPr="00657A08">
        <w:rPr>
          <w:rStyle w:val="StyleUnderline"/>
        </w:rPr>
        <w:t xml:space="preserve">The </w:t>
      </w:r>
      <w:r w:rsidRPr="00A80350">
        <w:rPr>
          <w:rStyle w:val="StyleUnderline"/>
          <w:highlight w:val="cyan"/>
        </w:rPr>
        <w:t>contours of this debate are well documented</w:t>
      </w:r>
      <w:r w:rsidRPr="00657A08">
        <w:rPr>
          <w:rStyle w:val="StyleUnderline"/>
        </w:rPr>
        <w:t xml:space="preserve"> in</w:t>
      </w:r>
      <w:r w:rsidRPr="00657A08">
        <w:rPr>
          <w:sz w:val="16"/>
        </w:rPr>
        <w:t xml:space="preserve"> the </w:t>
      </w:r>
      <w:r w:rsidRPr="00657A08">
        <w:rPr>
          <w:rStyle w:val="StyleUnderline"/>
        </w:rPr>
        <w:t>antitrust literature</w:t>
      </w:r>
      <w:r w:rsidRPr="00657A08">
        <w:rPr>
          <w:sz w:val="16"/>
        </w:rPr>
        <w:t xml:space="preserve">, outlined quite nicely in Michael Jacobs’s 1995 historical survey. During the 1970s and 1980s, </w:t>
      </w:r>
      <w:r w:rsidRPr="00657A08">
        <w:rPr>
          <w:rStyle w:val="StyleUnderline"/>
        </w:rPr>
        <w:t>antitrust populists waged an unsuccessful war against</w:t>
      </w:r>
      <w:r w:rsidRPr="00657A08">
        <w:rPr>
          <w:sz w:val="16"/>
        </w:rPr>
        <w:t xml:space="preserve"> the growing dominance of </w:t>
      </w:r>
      <w:r w:rsidRPr="00657A08">
        <w:rPr>
          <w:rStyle w:val="StyleUnderline"/>
        </w:rPr>
        <w:t>the economic approach to antitrust</w:t>
      </w:r>
      <w:r w:rsidRPr="00657A08">
        <w:rPr>
          <w:sz w:val="16"/>
        </w:rPr>
        <w:t xml:space="preserve"> and attempted to preserve the Warren Court jurisprudence that regarded large firm size and industry concentration as inherently problematic without any need to analyze the impact of particular business practices on consumers. They faced a vigorous academic critique showing that large size may well be the product of economies of scale inherent in a particular industry or from being a more efficient competitor. </w:t>
      </w:r>
      <w:r w:rsidRPr="00A80350">
        <w:rPr>
          <w:rStyle w:val="StyleUnderline"/>
          <w:highlight w:val="cyan"/>
        </w:rPr>
        <w:t>As</w:t>
      </w:r>
      <w:r w:rsidRPr="00657A08">
        <w:rPr>
          <w:rStyle w:val="StyleUnderline"/>
        </w:rPr>
        <w:t xml:space="preserve"> the </w:t>
      </w:r>
      <w:r w:rsidRPr="00A80350">
        <w:rPr>
          <w:rStyle w:val="StyleUnderline"/>
          <w:highlight w:val="cyan"/>
        </w:rPr>
        <w:t>consumer welfare</w:t>
      </w:r>
      <w:r w:rsidRPr="00657A08">
        <w:rPr>
          <w:rStyle w:val="StyleUnderline"/>
        </w:rPr>
        <w:t xml:space="preserve"> standard </w:t>
      </w:r>
      <w:r w:rsidRPr="00A80350">
        <w:rPr>
          <w:rStyle w:val="StyleUnderline"/>
          <w:highlight w:val="cyan"/>
        </w:rPr>
        <w:t>became entrenched</w:t>
      </w:r>
      <w:r w:rsidRPr="00657A08">
        <w:rPr>
          <w:rStyle w:val="StyleUnderline"/>
        </w:rPr>
        <w:t xml:space="preserve"> </w:t>
      </w:r>
      <w:r w:rsidRPr="00657A08">
        <w:rPr>
          <w:sz w:val="16"/>
        </w:rPr>
        <w:t xml:space="preserve">in judicial decisions, the academic literature, and agency practice and guidance documents, </w:t>
      </w:r>
      <w:r w:rsidRPr="00657A08">
        <w:rPr>
          <w:rStyle w:val="StyleUnderline"/>
        </w:rPr>
        <w:t xml:space="preserve">populist </w:t>
      </w:r>
      <w:r w:rsidRPr="00A80350">
        <w:rPr>
          <w:rStyle w:val="StyleUnderline"/>
        </w:rPr>
        <w:t>criticism</w:t>
      </w:r>
      <w:r w:rsidRPr="00657A08">
        <w:rPr>
          <w:rStyle w:val="StyleUnderline"/>
        </w:rPr>
        <w:t xml:space="preserve"> “took on a frantic tone” and</w:t>
      </w:r>
      <w:r w:rsidRPr="00657A08">
        <w:rPr>
          <w:sz w:val="16"/>
        </w:rPr>
        <w:t xml:space="preserve"> eventually “</w:t>
      </w:r>
      <w:r w:rsidRPr="00A80350">
        <w:rPr>
          <w:rStyle w:val="Emphasis"/>
          <w:highlight w:val="cyan"/>
        </w:rPr>
        <w:t>grudgingly acknowledged</w:t>
      </w:r>
      <w:r w:rsidRPr="00657A08">
        <w:rPr>
          <w:rStyle w:val="Emphasis"/>
        </w:rPr>
        <w:t xml:space="preserve"> the </w:t>
      </w:r>
      <w:r w:rsidRPr="00A80350">
        <w:rPr>
          <w:rStyle w:val="Emphasis"/>
          <w:highlight w:val="cyan"/>
        </w:rPr>
        <w:t>success” of</w:t>
      </w:r>
      <w:r w:rsidRPr="00657A08">
        <w:rPr>
          <w:sz w:val="16"/>
        </w:rPr>
        <w:t xml:space="preserve"> the </w:t>
      </w:r>
      <w:r w:rsidRPr="00A80350">
        <w:rPr>
          <w:rStyle w:val="Emphasis"/>
          <w:highlight w:val="cyan"/>
        </w:rPr>
        <w:t>consumer welfare</w:t>
      </w:r>
      <w:r w:rsidRPr="00657A08">
        <w:rPr>
          <w:sz w:val="16"/>
        </w:rPr>
        <w:t xml:space="preserve"> approach. </w:t>
      </w:r>
      <w:r w:rsidRPr="00A80350">
        <w:rPr>
          <w:rStyle w:val="StyleUnderline"/>
          <w:highlight w:val="cyan"/>
        </w:rPr>
        <w:t>By the</w:t>
      </w:r>
      <w:r w:rsidRPr="00657A08">
        <w:rPr>
          <w:rStyle w:val="StyleUnderline"/>
        </w:rPr>
        <w:t xml:space="preserve"> end of the 19</w:t>
      </w:r>
      <w:r w:rsidRPr="00A80350">
        <w:rPr>
          <w:rStyle w:val="Emphasis"/>
          <w:highlight w:val="cyan"/>
        </w:rPr>
        <w:t>80s</w:t>
      </w:r>
      <w:r w:rsidRPr="00657A08">
        <w:rPr>
          <w:rStyle w:val="StyleUnderline"/>
        </w:rPr>
        <w:t xml:space="preserve">, the </w:t>
      </w:r>
      <w:r w:rsidRPr="00A80350">
        <w:rPr>
          <w:rStyle w:val="StyleUnderline"/>
          <w:highlight w:val="cyan"/>
        </w:rPr>
        <w:t>debate</w:t>
      </w:r>
      <w:r w:rsidRPr="00657A08">
        <w:rPr>
          <w:sz w:val="16"/>
        </w:rPr>
        <w:t xml:space="preserve"> between the populist and the economic approaches “</w:t>
      </w:r>
      <w:r w:rsidRPr="00657A08">
        <w:rPr>
          <w:rStyle w:val="StyleUnderline"/>
        </w:rPr>
        <w:t xml:space="preserve">ha[d] </w:t>
      </w:r>
      <w:r w:rsidRPr="00A80350">
        <w:rPr>
          <w:rStyle w:val="StyleUnderline"/>
          <w:highlight w:val="cyan"/>
        </w:rPr>
        <w:t>lost</w:t>
      </w:r>
      <w:r w:rsidRPr="00657A08">
        <w:rPr>
          <w:rStyle w:val="StyleUnderline"/>
        </w:rPr>
        <w:t xml:space="preserve"> its </w:t>
      </w:r>
      <w:r w:rsidRPr="00A80350">
        <w:rPr>
          <w:rStyle w:val="StyleUnderline"/>
          <w:highlight w:val="cyan"/>
        </w:rPr>
        <w:t>drama</w:t>
      </w:r>
      <w:r w:rsidRPr="00657A08">
        <w:rPr>
          <w:sz w:val="16"/>
        </w:rPr>
        <w:t>,” and “[t]he victory of a purely economic analysis . . . could hardly seem more complete.”2</w:t>
      </w:r>
    </w:p>
    <w:p w14:paraId="6EB1BF90" w14:textId="77777777" w:rsidR="00BE6F27" w:rsidRPr="00657A08" w:rsidRDefault="00BE6F27" w:rsidP="00BE6F27">
      <w:pPr>
        <w:rPr>
          <w:sz w:val="16"/>
        </w:rPr>
      </w:pPr>
      <w:r w:rsidRPr="00657A08">
        <w:rPr>
          <w:sz w:val="16"/>
        </w:rPr>
        <w:t xml:space="preserve">Gone were the days when big was regarded as inherently bad and when small firms were protected for their own sake. Instead, firm size was relevant only to the extent that it benefitted or harmed consumers. Herbert Hovenkamp has noted that </w:t>
      </w:r>
      <w:r w:rsidRPr="00657A08">
        <w:rPr>
          <w:rStyle w:val="StyleUnderline"/>
        </w:rPr>
        <w:t>the problem with</w:t>
      </w:r>
      <w:r w:rsidRPr="00657A08">
        <w:rPr>
          <w:sz w:val="16"/>
        </w:rPr>
        <w:t xml:space="preserve"> applying </w:t>
      </w:r>
      <w:r w:rsidRPr="00657A08">
        <w:rPr>
          <w:rStyle w:val="StyleUnderline"/>
        </w:rPr>
        <w:t>standards other than consumer welfare is that</w:t>
      </w:r>
      <w:r w:rsidRPr="00657A08">
        <w:rPr>
          <w:sz w:val="16"/>
        </w:rPr>
        <w:t xml:space="preserve"> the </w:t>
      </w:r>
      <w:r w:rsidRPr="00A80350">
        <w:rPr>
          <w:rStyle w:val="StyleUnderline"/>
          <w:highlight w:val="cyan"/>
        </w:rPr>
        <w:t>goals</w:t>
      </w:r>
      <w:r w:rsidRPr="00657A08">
        <w:rPr>
          <w:sz w:val="16"/>
        </w:rPr>
        <w:t>:</w:t>
      </w:r>
    </w:p>
    <w:p w14:paraId="340EF964" w14:textId="77777777" w:rsidR="00BE6F27" w:rsidRPr="00657A08" w:rsidRDefault="00BE6F27" w:rsidP="00BE6F27">
      <w:pPr>
        <w:rPr>
          <w:sz w:val="16"/>
        </w:rPr>
      </w:pPr>
      <w:r w:rsidRPr="00A80350">
        <w:rPr>
          <w:rStyle w:val="Emphasis"/>
          <w:highlight w:val="cyan"/>
        </w:rPr>
        <w:t>are unmeasurable and</w:t>
      </w:r>
      <w:r w:rsidRPr="00657A08">
        <w:rPr>
          <w:rStyle w:val="Emphasis"/>
        </w:rPr>
        <w:t xml:space="preserve"> </w:t>
      </w:r>
      <w:r w:rsidRPr="00657A08">
        <w:rPr>
          <w:rStyle w:val="StyleUnderline"/>
        </w:rPr>
        <w:t>fundamentally</w:t>
      </w:r>
      <w:r w:rsidRPr="00657A08">
        <w:rPr>
          <w:rStyle w:val="Emphasis"/>
        </w:rPr>
        <w:t xml:space="preserve"> </w:t>
      </w:r>
      <w:r w:rsidRPr="00A80350">
        <w:rPr>
          <w:rStyle w:val="Emphasis"/>
          <w:highlight w:val="cyan"/>
        </w:rPr>
        <w:t>inconsistent</w:t>
      </w:r>
      <w:r w:rsidRPr="00657A08">
        <w:rPr>
          <w:sz w:val="16"/>
        </w:rPr>
        <w:t xml:space="preserve">, although. . .their contradictions rarely exposed. Among the most problematic contradictions is the one between small business protection and consumer welfare. In a nutshell, </w:t>
      </w:r>
      <w:r w:rsidRPr="00A80350">
        <w:rPr>
          <w:rStyle w:val="StyleUnderline"/>
          <w:highlight w:val="cyan"/>
        </w:rPr>
        <w:t>consumers benefit from</w:t>
      </w:r>
      <w:r w:rsidRPr="00657A08">
        <w:rPr>
          <w:rStyle w:val="StyleUnderline"/>
        </w:rPr>
        <w:t xml:space="preserve"> low </w:t>
      </w:r>
      <w:r w:rsidRPr="00A80350">
        <w:rPr>
          <w:rStyle w:val="StyleUnderline"/>
          <w:highlight w:val="cyan"/>
        </w:rPr>
        <w:t>prices</w:t>
      </w:r>
      <w:r w:rsidRPr="00657A08">
        <w:rPr>
          <w:rStyle w:val="StyleUnderline"/>
        </w:rPr>
        <w:t xml:space="preserve">, high </w:t>
      </w:r>
      <w:r w:rsidRPr="00A80350">
        <w:rPr>
          <w:rStyle w:val="StyleUnderline"/>
          <w:highlight w:val="cyan"/>
        </w:rPr>
        <w:t>output and</w:t>
      </w:r>
      <w:r w:rsidRPr="00657A08">
        <w:rPr>
          <w:sz w:val="16"/>
        </w:rPr>
        <w:t xml:space="preserve"> high </w:t>
      </w:r>
      <w:r w:rsidRPr="00A80350">
        <w:rPr>
          <w:rStyle w:val="StyleUnderline"/>
          <w:highlight w:val="cyan"/>
        </w:rPr>
        <w:t>quality</w:t>
      </w:r>
      <w:r w:rsidRPr="00657A08">
        <w:rPr>
          <w:rStyle w:val="StyleUnderline"/>
        </w:rPr>
        <w:t xml:space="preserve"> and variety</w:t>
      </w:r>
      <w:r w:rsidRPr="00657A08">
        <w:rPr>
          <w:sz w:val="16"/>
        </w:rPr>
        <w:t xml:space="preserve"> of products and services. But </w:t>
      </w:r>
      <w:r w:rsidRPr="00A80350">
        <w:rPr>
          <w:rStyle w:val="StyleUnderline"/>
          <w:highlight w:val="cyan"/>
        </w:rPr>
        <w:t>when a firm</w:t>
      </w:r>
      <w:r w:rsidRPr="00657A08">
        <w:rPr>
          <w:rStyle w:val="StyleUnderline"/>
        </w:rPr>
        <w:t xml:space="preserve"> or a </w:t>
      </w:r>
      <w:r w:rsidRPr="00657A08">
        <w:rPr>
          <w:rStyle w:val="Emphasis"/>
        </w:rPr>
        <w:t>tech</w:t>
      </w:r>
      <w:r w:rsidRPr="00657A08">
        <w:rPr>
          <w:rStyle w:val="StyleUnderline"/>
        </w:rPr>
        <w:t xml:space="preserve">nology is able to </w:t>
      </w:r>
      <w:r w:rsidRPr="00A80350">
        <w:rPr>
          <w:rStyle w:val="StyleUnderline"/>
          <w:highlight w:val="cyan"/>
        </w:rPr>
        <w:t>offer these</w:t>
      </w:r>
      <w:r w:rsidRPr="00657A08">
        <w:rPr>
          <w:sz w:val="16"/>
        </w:rPr>
        <w:t xml:space="preserve"> things </w:t>
      </w:r>
      <w:r w:rsidRPr="00A80350">
        <w:rPr>
          <w:rStyle w:val="StyleUnderline"/>
          <w:highlight w:val="cyan"/>
        </w:rPr>
        <w:t>they</w:t>
      </w:r>
      <w:r w:rsidRPr="00657A08">
        <w:rPr>
          <w:rStyle w:val="StyleUnderline"/>
        </w:rPr>
        <w:t xml:space="preserve"> invariably </w:t>
      </w:r>
      <w:r w:rsidRPr="00A80350">
        <w:rPr>
          <w:rStyle w:val="StyleUnderline"/>
          <w:highlight w:val="cyan"/>
        </w:rPr>
        <w:t>injure rivals</w:t>
      </w:r>
      <w:r w:rsidRPr="00657A08">
        <w:rPr>
          <w:rStyle w:val="StyleUnderline"/>
        </w:rPr>
        <w:t>, typically those</w:t>
      </w:r>
      <w:r w:rsidRPr="00657A08">
        <w:rPr>
          <w:sz w:val="16"/>
        </w:rPr>
        <w:t xml:space="preserve"> who are </w:t>
      </w:r>
      <w:r w:rsidRPr="00657A08">
        <w:rPr>
          <w:rStyle w:val="StyleUnderline"/>
        </w:rPr>
        <w:t xml:space="preserve">smaller or heavily invested in older </w:t>
      </w:r>
      <w:r w:rsidRPr="00657A08">
        <w:rPr>
          <w:rStyle w:val="Emphasis"/>
        </w:rPr>
        <w:t>tech</w:t>
      </w:r>
      <w:r w:rsidRPr="00657A08">
        <w:rPr>
          <w:rStyle w:val="StyleUnderline"/>
        </w:rPr>
        <w:t>nologies</w:t>
      </w:r>
      <w:r w:rsidRPr="00657A08">
        <w:rPr>
          <w:sz w:val="16"/>
        </w:rPr>
        <w:t xml:space="preserve">. Although movement antitrust rhetoric is often opaque about specifics, its </w:t>
      </w:r>
      <w:r w:rsidRPr="00A80350">
        <w:rPr>
          <w:rStyle w:val="StyleUnderline"/>
          <w:highlight w:val="cyan"/>
        </w:rPr>
        <w:t>general effect is</w:t>
      </w:r>
      <w:r w:rsidRPr="00657A08">
        <w:rPr>
          <w:sz w:val="16"/>
        </w:rPr>
        <w:t xml:space="preserve"> invariably </w:t>
      </w:r>
      <w:r w:rsidRPr="00657A08">
        <w:rPr>
          <w:rStyle w:val="StyleUnderline"/>
        </w:rPr>
        <w:t xml:space="preserve">to </w:t>
      </w:r>
      <w:r w:rsidRPr="00657A08">
        <w:rPr>
          <w:rStyle w:val="Emphasis"/>
        </w:rPr>
        <w:t xml:space="preserve">encourage </w:t>
      </w:r>
      <w:r w:rsidRPr="00A80350">
        <w:rPr>
          <w:rStyle w:val="Emphasis"/>
          <w:highlight w:val="cyan"/>
        </w:rPr>
        <w:t>higher prices</w:t>
      </w:r>
      <w:r w:rsidRPr="00A80350">
        <w:rPr>
          <w:rStyle w:val="StyleUnderline"/>
          <w:highlight w:val="cyan"/>
        </w:rPr>
        <w:t xml:space="preserve"> or </w:t>
      </w:r>
      <w:r w:rsidRPr="00A80350">
        <w:rPr>
          <w:rStyle w:val="Emphasis"/>
          <w:highlight w:val="cyan"/>
        </w:rPr>
        <w:t>reduced</w:t>
      </w:r>
      <w:r w:rsidRPr="00657A08">
        <w:rPr>
          <w:rStyle w:val="Emphasis"/>
        </w:rPr>
        <w:t xml:space="preserve"> output or </w:t>
      </w:r>
      <w:r w:rsidRPr="00A80350">
        <w:rPr>
          <w:rStyle w:val="Emphasis"/>
          <w:highlight w:val="cyan"/>
        </w:rPr>
        <w:t>innovation</w:t>
      </w:r>
      <w:r w:rsidRPr="00657A08">
        <w:rPr>
          <w:sz w:val="16"/>
        </w:rPr>
        <w:t xml:space="preserve">, mainly </w:t>
      </w:r>
      <w:r w:rsidRPr="00A80350">
        <w:rPr>
          <w:rStyle w:val="StyleUnderline"/>
          <w:highlight w:val="cyan"/>
        </w:rPr>
        <w:t>for</w:t>
      </w:r>
      <w:r w:rsidRPr="00657A08">
        <w:rPr>
          <w:sz w:val="16"/>
        </w:rPr>
        <w:t xml:space="preserve"> the protection of </w:t>
      </w:r>
      <w:r w:rsidRPr="00A80350">
        <w:rPr>
          <w:rStyle w:val="StyleUnderline"/>
          <w:highlight w:val="cyan"/>
        </w:rPr>
        <w:t>small business</w:t>
      </w:r>
      <w:r w:rsidRPr="00657A08">
        <w:rPr>
          <w:sz w:val="16"/>
        </w:rPr>
        <w:t xml:space="preserve"> or those </w:t>
      </w:r>
      <w:r w:rsidRPr="00657A08">
        <w:rPr>
          <w:rStyle w:val="StyleUnderline"/>
        </w:rPr>
        <w:t xml:space="preserve">whose </w:t>
      </w:r>
      <w:r w:rsidRPr="00657A08">
        <w:rPr>
          <w:rStyle w:val="Emphasis"/>
        </w:rPr>
        <w:t>tech</w:t>
      </w:r>
      <w:r w:rsidRPr="00657A08">
        <w:rPr>
          <w:rStyle w:val="StyleUnderline"/>
        </w:rPr>
        <w:t>nology or other investments</w:t>
      </w:r>
      <w:r w:rsidRPr="00657A08">
        <w:rPr>
          <w:sz w:val="16"/>
        </w:rPr>
        <w:t xml:space="preserve"> </w:t>
      </w:r>
      <w:r w:rsidRPr="00657A08">
        <w:rPr>
          <w:rStyle w:val="StyleUnderline"/>
        </w:rPr>
        <w:t>have become obsolete</w:t>
      </w:r>
      <w:r w:rsidRPr="00657A08">
        <w:rPr>
          <w:sz w:val="16"/>
        </w:rPr>
        <w:t>. Indeed, that has been a predominant feature of movement antitrust ever since the Sherman Act was passed, and it remains a prominent feature of movement antitrust today. Indeed, some spokespersons for movement antitrust write, as Louis Brandeis did, as if low prices are the evil that antitrust law should be combatting.3</w:t>
      </w:r>
    </w:p>
    <w:p w14:paraId="3D823164" w14:textId="77777777" w:rsidR="00BE6F27" w:rsidRDefault="00BE6F27" w:rsidP="00BE6F27">
      <w:pPr>
        <w:rPr>
          <w:sz w:val="16"/>
        </w:rPr>
      </w:pPr>
      <w:r w:rsidRPr="00657A08">
        <w:rPr>
          <w:sz w:val="16"/>
        </w:rPr>
        <w:t xml:space="preserve">It thus comes as no surprise that during this period, the Supreme Court embraced consumer welfare as the appropriate standard under the Sherman Act.4 The </w:t>
      </w:r>
      <w:r w:rsidRPr="00657A08">
        <w:rPr>
          <w:rStyle w:val="StyleUnderline"/>
        </w:rPr>
        <w:t xml:space="preserve">emergence of a </w:t>
      </w:r>
      <w:r w:rsidRPr="00A80350">
        <w:rPr>
          <w:rStyle w:val="StyleUnderline"/>
          <w:highlight w:val="cyan"/>
        </w:rPr>
        <w:t>consensus that economic analysis</w:t>
      </w:r>
      <w:r w:rsidRPr="00657A08">
        <w:rPr>
          <w:rStyle w:val="StyleUnderline"/>
        </w:rPr>
        <w:t xml:space="preserve"> </w:t>
      </w:r>
      <w:r w:rsidRPr="00A80350">
        <w:rPr>
          <w:rStyle w:val="StyleUnderline"/>
          <w:highlight w:val="cyan"/>
        </w:rPr>
        <w:t>should dictate</w:t>
      </w:r>
      <w:r w:rsidRPr="00657A08">
        <w:rPr>
          <w:sz w:val="16"/>
        </w:rPr>
        <w:t xml:space="preserve"> the contours of </w:t>
      </w:r>
      <w:r w:rsidRPr="00A80350">
        <w:rPr>
          <w:rStyle w:val="StyleUnderline"/>
          <w:highlight w:val="cyan"/>
        </w:rPr>
        <w:t>antitrust did not</w:t>
      </w:r>
      <w:r w:rsidRPr="00657A08">
        <w:rPr>
          <w:sz w:val="16"/>
        </w:rPr>
        <w:t xml:space="preserve">, of course, </w:t>
      </w:r>
      <w:r w:rsidRPr="00A80350">
        <w:rPr>
          <w:rStyle w:val="StyleUnderline"/>
        </w:rPr>
        <w:t>mean</w:t>
      </w:r>
      <w:r w:rsidRPr="00657A08">
        <w:rPr>
          <w:rStyle w:val="StyleUnderline"/>
        </w:rPr>
        <w:t xml:space="preserve"> the </w:t>
      </w:r>
      <w:r w:rsidRPr="00A80350">
        <w:rPr>
          <w:rStyle w:val="StyleUnderline"/>
          <w:highlight w:val="cyan"/>
        </w:rPr>
        <w:t>end</w:t>
      </w:r>
      <w:r w:rsidRPr="00657A08">
        <w:rPr>
          <w:rStyle w:val="StyleUnderline"/>
        </w:rPr>
        <w:t xml:space="preserve"> of </w:t>
      </w:r>
      <w:r w:rsidRPr="00657A08">
        <w:rPr>
          <w:sz w:val="16"/>
        </w:rPr>
        <w:t xml:space="preserve">all </w:t>
      </w:r>
      <w:r w:rsidRPr="00A80350">
        <w:rPr>
          <w:rStyle w:val="StyleUnderline"/>
          <w:highlight w:val="cyan"/>
        </w:rPr>
        <w:t>controversy</w:t>
      </w:r>
      <w:r w:rsidRPr="00657A08">
        <w:rPr>
          <w:sz w:val="16"/>
        </w:rPr>
        <w:t xml:space="preserve">. As anyone who has worked with economists knows, agreement that consumer welfare is the goal of antitrust still leaves a great deal of room for differences of opinion. During the 1990s and 2000s, these disputes took place between the largely price-theoretic approach of the Chicago School and the more game-theoretic approach of the post-Chicago School. More recently, antitrust has taken a more empirical turn. </w:t>
      </w:r>
      <w:r w:rsidRPr="00A80350">
        <w:rPr>
          <w:rStyle w:val="StyleUnderline"/>
          <w:highlight w:val="cyan"/>
        </w:rPr>
        <w:t>It would be a mistake</w:t>
      </w:r>
      <w:r w:rsidRPr="00657A08">
        <w:rPr>
          <w:sz w:val="16"/>
        </w:rPr>
        <w:t xml:space="preserve">, however, </w:t>
      </w:r>
      <w:r w:rsidRPr="00A80350">
        <w:rPr>
          <w:rStyle w:val="StyleUnderline"/>
          <w:highlight w:val="cyan"/>
        </w:rPr>
        <w:t>to regard</w:t>
      </w:r>
      <w:r w:rsidRPr="00657A08">
        <w:rPr>
          <w:rStyle w:val="StyleUnderline"/>
        </w:rPr>
        <w:t xml:space="preserve"> </w:t>
      </w:r>
      <w:r w:rsidRPr="00657A08">
        <w:rPr>
          <w:sz w:val="16"/>
        </w:rPr>
        <w:t xml:space="preserve">these </w:t>
      </w:r>
      <w:r w:rsidRPr="00A80350">
        <w:rPr>
          <w:rStyle w:val="StyleUnderline"/>
          <w:highlight w:val="cyan"/>
        </w:rPr>
        <w:t>disputes as a rehash</w:t>
      </w:r>
      <w:r w:rsidRPr="00657A08">
        <w:rPr>
          <w:rStyle w:val="StyleUnderline"/>
        </w:rPr>
        <w:t xml:space="preserve"> of the old fight</w:t>
      </w:r>
      <w:r w:rsidRPr="00657A08">
        <w:rPr>
          <w:sz w:val="16"/>
        </w:rPr>
        <w:t xml:space="preserve"> between the economic and populist approaches. Instead, these </w:t>
      </w:r>
      <w:r w:rsidRPr="00A80350">
        <w:rPr>
          <w:rStyle w:val="Emphasis"/>
          <w:highlight w:val="cyan"/>
        </w:rPr>
        <w:t>arguments took place within</w:t>
      </w:r>
      <w:r w:rsidRPr="00657A08">
        <w:rPr>
          <w:rStyle w:val="Emphasis"/>
        </w:rPr>
        <w:t xml:space="preserve"> a shared </w:t>
      </w:r>
      <w:r w:rsidRPr="00A80350">
        <w:rPr>
          <w:rStyle w:val="Emphasis"/>
          <w:highlight w:val="cyan"/>
        </w:rPr>
        <w:t>commitment to consumer welfare</w:t>
      </w:r>
      <w:r w:rsidRPr="00657A08">
        <w:rPr>
          <w:sz w:val="16"/>
        </w:rPr>
        <w:t xml:space="preserve"> as the proper antitrust standard. In the words of Carl Shapiro, Berkeley business professor and former Deputy Assistant Attorney General for Economics of the U.S. Department of Justice’s Antitrust Division, “If ‘Post-Chicago Economics’ stands for the notion that . . . antitrust should move away from promoting efficiency and consumer welfare, count me out.”5</w:t>
      </w:r>
    </w:p>
    <w:p w14:paraId="46ADAEC8" w14:textId="77777777" w:rsidR="00BE6F27" w:rsidRPr="00117EFE" w:rsidRDefault="00BE6F27" w:rsidP="00BE6F27">
      <w:pPr>
        <w:pStyle w:val="Heading4"/>
      </w:pPr>
      <w:r>
        <w:t xml:space="preserve">At best, the aff </w:t>
      </w:r>
      <w:r>
        <w:rPr>
          <w:u w:val="single"/>
        </w:rPr>
        <w:t>gets circumvented</w:t>
      </w:r>
      <w:r>
        <w:t>.</w:t>
      </w:r>
    </w:p>
    <w:p w14:paraId="10170640" w14:textId="77777777" w:rsidR="00BE6F27" w:rsidRPr="00657A08" w:rsidRDefault="00BE6F27" w:rsidP="00BE6F27">
      <w:r>
        <w:t xml:space="preserve">Christopher S. </w:t>
      </w:r>
      <w:r w:rsidRPr="00657A08">
        <w:rPr>
          <w:rStyle w:val="Style13ptBold"/>
        </w:rPr>
        <w:t>Yoo 20</w:t>
      </w:r>
      <w:r>
        <w:t>, John H. Chestnut Professor of Law, Communication and Computer &amp; Information Science and the Founding Director of the Center for Technology, Innovation and Competition at the University of Pennsylvania, “Hipster Antitrust: New Bottles, Same Old W(h)ine?”, University of Pennsylvania Law School Institute for Law and Economics, 04-06-2020, https://ssrn.com/abstract=3567928</w:t>
      </w:r>
    </w:p>
    <w:p w14:paraId="5E5785B0" w14:textId="77777777" w:rsidR="00BE6F27" w:rsidRPr="00117EFE" w:rsidRDefault="00BE6F27" w:rsidP="00BE6F27">
      <w:pPr>
        <w:rPr>
          <w:u w:val="single"/>
        </w:rPr>
      </w:pPr>
      <w:r w:rsidRPr="00657A08">
        <w:rPr>
          <w:sz w:val="16"/>
        </w:rPr>
        <w:t xml:space="preserve">In short, to experienced observers of antitrust, the current </w:t>
      </w:r>
      <w:r w:rsidRPr="00657A08">
        <w:rPr>
          <w:rStyle w:val="StyleUnderline"/>
        </w:rPr>
        <w:t>uproar</w:t>
      </w:r>
      <w:r w:rsidRPr="00657A08">
        <w:rPr>
          <w:sz w:val="16"/>
        </w:rPr>
        <w:t xml:space="preserve"> about hipster antitrust </w:t>
      </w:r>
      <w:r w:rsidRPr="00657A08">
        <w:rPr>
          <w:rStyle w:val="StyleUnderline"/>
        </w:rPr>
        <w:t>has the</w:t>
      </w:r>
      <w:r w:rsidRPr="00657A08">
        <w:rPr>
          <w:sz w:val="16"/>
        </w:rPr>
        <w:t xml:space="preserve"> familiar </w:t>
      </w:r>
      <w:r w:rsidRPr="00657A08">
        <w:rPr>
          <w:rStyle w:val="StyleUnderline"/>
        </w:rPr>
        <w:t xml:space="preserve">ring of a debate </w:t>
      </w:r>
      <w:r w:rsidRPr="00657A08">
        <w:rPr>
          <w:sz w:val="16"/>
        </w:rPr>
        <w:t xml:space="preserve">that </w:t>
      </w:r>
      <w:r w:rsidRPr="00657A08">
        <w:rPr>
          <w:rStyle w:val="StyleUnderline"/>
        </w:rPr>
        <w:t>both sides thought had been long settled</w:t>
      </w:r>
      <w:r w:rsidRPr="00657A08">
        <w:rPr>
          <w:sz w:val="16"/>
        </w:rPr>
        <w:t xml:space="preserve">. The new bottles do not hide the fact that the wine is the same, and the same vinegary flavor that led to its rejection a generation ago remains. </w:t>
      </w:r>
      <w:r w:rsidRPr="00657A08">
        <w:rPr>
          <w:rStyle w:val="StyleUnderline"/>
        </w:rPr>
        <w:t>Although complaining about large companies has always had</w:t>
      </w:r>
      <w:r w:rsidRPr="00657A08">
        <w:rPr>
          <w:sz w:val="16"/>
        </w:rPr>
        <w:t xml:space="preserve"> a certain </w:t>
      </w:r>
      <w:r w:rsidRPr="00657A08">
        <w:rPr>
          <w:rStyle w:val="StyleUnderline"/>
        </w:rPr>
        <w:t>appeal</w:t>
      </w:r>
      <w:r w:rsidRPr="00657A08">
        <w:rPr>
          <w:sz w:val="16"/>
        </w:rPr>
        <w:t xml:space="preserve"> in some quarters and may have new appeal in others, mere </w:t>
      </w:r>
      <w:r w:rsidRPr="00A80350">
        <w:rPr>
          <w:rStyle w:val="Emphasis"/>
          <w:highlight w:val="cyan"/>
        </w:rPr>
        <w:t>slogans</w:t>
      </w:r>
      <w:r w:rsidRPr="00657A08">
        <w:rPr>
          <w:rStyle w:val="Emphasis"/>
        </w:rPr>
        <w:t xml:space="preserve"> and epithets </w:t>
      </w:r>
      <w:r w:rsidRPr="00A80350">
        <w:rPr>
          <w:rStyle w:val="Emphasis"/>
          <w:highlight w:val="cyan"/>
        </w:rPr>
        <w:t>do not represent</w:t>
      </w:r>
      <w:r w:rsidRPr="00657A08">
        <w:rPr>
          <w:rStyle w:val="Emphasis"/>
        </w:rPr>
        <w:t xml:space="preserve"> an </w:t>
      </w:r>
      <w:r w:rsidRPr="00A80350">
        <w:rPr>
          <w:rStyle w:val="Emphasis"/>
          <w:highlight w:val="cyan"/>
        </w:rPr>
        <w:t>adequate substitute for reasoned analysis</w:t>
      </w:r>
      <w:r w:rsidRPr="00657A08">
        <w:rPr>
          <w:sz w:val="16"/>
        </w:rPr>
        <w:t xml:space="preserve">. This is particularly true in </w:t>
      </w:r>
      <w:r w:rsidRPr="00657A08">
        <w:rPr>
          <w:rStyle w:val="StyleUnderline"/>
        </w:rPr>
        <w:t>the digital economy</w:t>
      </w:r>
      <w:r w:rsidRPr="00657A08">
        <w:rPr>
          <w:sz w:val="16"/>
        </w:rPr>
        <w:t xml:space="preserve">, which has </w:t>
      </w:r>
      <w:r w:rsidRPr="00657A08">
        <w:rPr>
          <w:rStyle w:val="StyleUnderline"/>
        </w:rPr>
        <w:t>yielded specular</w:t>
      </w:r>
      <w:r w:rsidRPr="00657A08">
        <w:rPr>
          <w:sz w:val="16"/>
        </w:rPr>
        <w:t xml:space="preserve"> economic </w:t>
      </w:r>
      <w:r w:rsidRPr="00657A08">
        <w:rPr>
          <w:rStyle w:val="StyleUnderline"/>
        </w:rPr>
        <w:t>growth and value and in which the need for large investments in R&amp;D and other features</w:t>
      </w:r>
      <w:r w:rsidRPr="00657A08">
        <w:rPr>
          <w:sz w:val="16"/>
        </w:rPr>
        <w:t xml:space="preserve"> of the market </w:t>
      </w:r>
      <w:r w:rsidRPr="00657A08">
        <w:rPr>
          <w:rStyle w:val="StyleUnderline"/>
        </w:rPr>
        <w:t>may necessitate</w:t>
      </w:r>
      <w:r w:rsidRPr="00657A08">
        <w:rPr>
          <w:sz w:val="16"/>
        </w:rPr>
        <w:t xml:space="preserve"> the existence of </w:t>
      </w:r>
      <w:r w:rsidRPr="00657A08">
        <w:rPr>
          <w:rStyle w:val="StyleUnderline"/>
        </w:rPr>
        <w:t>large firms</w:t>
      </w:r>
      <w:r w:rsidRPr="00657A08">
        <w:rPr>
          <w:sz w:val="16"/>
        </w:rPr>
        <w:t xml:space="preserve"> if consumers are to enjoy these benefits. Moreover, the classic </w:t>
      </w:r>
      <w:r w:rsidRPr="00A80350">
        <w:rPr>
          <w:rStyle w:val="Emphasis"/>
          <w:highlight w:val="cyan"/>
        </w:rPr>
        <w:t xml:space="preserve">nirvana fallacy </w:t>
      </w:r>
      <w:r w:rsidRPr="00A80350">
        <w:rPr>
          <w:rStyle w:val="StyleUnderline"/>
          <w:highlight w:val="cyan"/>
        </w:rPr>
        <w:t>reminds us how easy it is to point out</w:t>
      </w:r>
      <w:r w:rsidRPr="00657A08">
        <w:rPr>
          <w:sz w:val="16"/>
        </w:rPr>
        <w:t xml:space="preserve"> the </w:t>
      </w:r>
      <w:r w:rsidRPr="00A80350">
        <w:rPr>
          <w:rStyle w:val="StyleUnderline"/>
          <w:highlight w:val="cyan"/>
        </w:rPr>
        <w:t>flaws</w:t>
      </w:r>
      <w:r w:rsidRPr="00657A08">
        <w:rPr>
          <w:sz w:val="16"/>
        </w:rPr>
        <w:t xml:space="preserve"> of one approach </w:t>
      </w:r>
      <w:r w:rsidRPr="00657A08">
        <w:rPr>
          <w:rStyle w:val="StyleUnderline"/>
        </w:rPr>
        <w:t xml:space="preserve">while </w:t>
      </w:r>
      <w:r w:rsidRPr="00A80350">
        <w:rPr>
          <w:rStyle w:val="StyleUnderline"/>
          <w:highlight w:val="cyan"/>
        </w:rPr>
        <w:t>foregoing</w:t>
      </w:r>
      <w:r w:rsidRPr="00657A08">
        <w:rPr>
          <w:sz w:val="16"/>
        </w:rPr>
        <w:t xml:space="preserve"> any </w:t>
      </w:r>
      <w:r w:rsidRPr="00A80350">
        <w:rPr>
          <w:rStyle w:val="StyleUnderline"/>
          <w:highlight w:val="cyan"/>
        </w:rPr>
        <w:t>close examination of</w:t>
      </w:r>
      <w:r w:rsidRPr="00657A08">
        <w:rPr>
          <w:rStyle w:val="StyleUnderline"/>
        </w:rPr>
        <w:t xml:space="preserve"> the</w:t>
      </w:r>
      <w:r w:rsidRPr="00657A08">
        <w:rPr>
          <w:sz w:val="16"/>
        </w:rPr>
        <w:t xml:space="preserve"> proffered </w:t>
      </w:r>
      <w:r w:rsidRPr="00A80350">
        <w:rPr>
          <w:rStyle w:val="StyleUnderline"/>
          <w:highlight w:val="cyan"/>
        </w:rPr>
        <w:t>alternative</w:t>
      </w:r>
      <w:r w:rsidRPr="00657A08">
        <w:rPr>
          <w:sz w:val="16"/>
        </w:rPr>
        <w:t xml:space="preserve">, which no doubt suffers from flaws of its own that may be even greater. The </w:t>
      </w:r>
      <w:r w:rsidRPr="00A80350">
        <w:rPr>
          <w:rStyle w:val="Emphasis"/>
          <w:highlight w:val="cyan"/>
        </w:rPr>
        <w:t>absence of a coherent alternative</w:t>
      </w:r>
      <w:r w:rsidRPr="00657A08">
        <w:rPr>
          <w:rStyle w:val="Emphasis"/>
        </w:rPr>
        <w:t xml:space="preserve"> to</w:t>
      </w:r>
      <w:r w:rsidRPr="00657A08">
        <w:rPr>
          <w:sz w:val="16"/>
        </w:rPr>
        <w:t xml:space="preserve"> the </w:t>
      </w:r>
      <w:r w:rsidRPr="00657A08">
        <w:rPr>
          <w:rStyle w:val="Emphasis"/>
        </w:rPr>
        <w:t>consumer welfare</w:t>
      </w:r>
      <w:r w:rsidRPr="00657A08">
        <w:rPr>
          <w:sz w:val="16"/>
        </w:rPr>
        <w:t xml:space="preserve"> standard thus </w:t>
      </w:r>
      <w:r w:rsidRPr="00A80350">
        <w:rPr>
          <w:rStyle w:val="Emphasis"/>
          <w:highlight w:val="cyan"/>
        </w:rPr>
        <w:t>limits</w:t>
      </w:r>
      <w:r w:rsidRPr="00657A08">
        <w:rPr>
          <w:rStyle w:val="Emphasis"/>
        </w:rPr>
        <w:t xml:space="preserve"> the </w:t>
      </w:r>
      <w:r w:rsidRPr="00A80350">
        <w:rPr>
          <w:rStyle w:val="Emphasis"/>
          <w:highlight w:val="cyan"/>
        </w:rPr>
        <w:t>seriousness</w:t>
      </w:r>
      <w:r w:rsidRPr="00657A08">
        <w:rPr>
          <w:rStyle w:val="Emphasis"/>
        </w:rPr>
        <w:t xml:space="preserve"> </w:t>
      </w:r>
      <w:r w:rsidRPr="00A80350">
        <w:rPr>
          <w:rStyle w:val="Emphasis"/>
          <w:highlight w:val="cyan"/>
        </w:rPr>
        <w:t>with which complaints</w:t>
      </w:r>
      <w:r w:rsidRPr="00657A08">
        <w:rPr>
          <w:rStyle w:val="Emphasis"/>
        </w:rPr>
        <w:t xml:space="preserve"> </w:t>
      </w:r>
      <w:r w:rsidRPr="00657A08">
        <w:rPr>
          <w:sz w:val="16"/>
        </w:rPr>
        <w:t xml:space="preserve">about it </w:t>
      </w:r>
      <w:r w:rsidRPr="00A80350">
        <w:rPr>
          <w:rStyle w:val="Emphasis"/>
          <w:highlight w:val="cyan"/>
        </w:rPr>
        <w:t>are taken</w:t>
      </w:r>
      <w:r w:rsidRPr="00A80350">
        <w:rPr>
          <w:sz w:val="16"/>
          <w:highlight w:val="cyan"/>
        </w:rPr>
        <w:t>.</w:t>
      </w:r>
      <w:r w:rsidRPr="00657A08">
        <w:rPr>
          <w:sz w:val="16"/>
        </w:rPr>
        <w:t xml:space="preserve"> All of these considerations are framed by the backdrop that </w:t>
      </w:r>
      <w:r w:rsidRPr="00A80350">
        <w:rPr>
          <w:rStyle w:val="StyleUnderline"/>
          <w:highlight w:val="cyan"/>
        </w:rPr>
        <w:t>vague standards open the door to</w:t>
      </w:r>
      <w:r w:rsidRPr="00657A08">
        <w:rPr>
          <w:rStyle w:val="StyleUnderline"/>
        </w:rPr>
        <w:t xml:space="preserve"> </w:t>
      </w:r>
      <w:r w:rsidRPr="00657A08">
        <w:rPr>
          <w:rStyle w:val="Emphasis"/>
        </w:rPr>
        <w:t xml:space="preserve">political </w:t>
      </w:r>
      <w:r w:rsidRPr="00A80350">
        <w:rPr>
          <w:rStyle w:val="Emphasis"/>
          <w:highlight w:val="cyan"/>
        </w:rPr>
        <w:t>manipulation and abuse</w:t>
      </w:r>
      <w:r w:rsidRPr="00657A08">
        <w:rPr>
          <w:sz w:val="16"/>
        </w:rPr>
        <w:t xml:space="preserve"> and that </w:t>
      </w:r>
      <w:r w:rsidRPr="00657A08">
        <w:rPr>
          <w:rStyle w:val="StyleUnderline"/>
        </w:rPr>
        <w:t xml:space="preserve">enforcement </w:t>
      </w:r>
      <w:r w:rsidRPr="00A80350">
        <w:rPr>
          <w:rStyle w:val="StyleUnderline"/>
          <w:highlight w:val="cyan"/>
        </w:rPr>
        <w:t>authorities</w:t>
      </w:r>
      <w:r w:rsidRPr="00657A08">
        <w:rPr>
          <w:rStyle w:val="StyleUnderline"/>
        </w:rPr>
        <w:t xml:space="preserve"> </w:t>
      </w:r>
      <w:r w:rsidRPr="00657A08">
        <w:rPr>
          <w:sz w:val="16"/>
        </w:rPr>
        <w:t xml:space="preserve">around the world typically </w:t>
      </w:r>
      <w:r w:rsidRPr="00657A08">
        <w:rPr>
          <w:rStyle w:val="StyleUnderline"/>
        </w:rPr>
        <w:t>watch U.S. antitrust law closely</w:t>
      </w:r>
      <w:r w:rsidRPr="00657A08">
        <w:rPr>
          <w:sz w:val="16"/>
        </w:rPr>
        <w:t xml:space="preserve"> and often take cues from how it develops. </w:t>
      </w:r>
      <w:r w:rsidRPr="00657A08">
        <w:rPr>
          <w:rStyle w:val="StyleUnderline"/>
        </w:rPr>
        <w:t xml:space="preserve">They </w:t>
      </w:r>
      <w:r w:rsidRPr="00A80350">
        <w:rPr>
          <w:rStyle w:val="StyleUnderline"/>
          <w:highlight w:val="cyan"/>
        </w:rPr>
        <w:t>underscore</w:t>
      </w:r>
      <w:r w:rsidRPr="00657A08">
        <w:rPr>
          <w:rStyle w:val="StyleUnderline"/>
        </w:rPr>
        <w:t xml:space="preserve"> the </w:t>
      </w:r>
      <w:r w:rsidRPr="00A80350">
        <w:rPr>
          <w:rStyle w:val="StyleUnderline"/>
          <w:highlight w:val="cyan"/>
        </w:rPr>
        <w:t>importance of avoiding</w:t>
      </w:r>
      <w:r w:rsidRPr="00657A08">
        <w:rPr>
          <w:sz w:val="16"/>
        </w:rPr>
        <w:t xml:space="preserve"> the seduction of </w:t>
      </w:r>
      <w:r w:rsidRPr="00A80350">
        <w:rPr>
          <w:rStyle w:val="StyleUnderline"/>
          <w:highlight w:val="cyan"/>
        </w:rPr>
        <w:t>basing</w:t>
      </w:r>
      <w:r w:rsidRPr="00657A08">
        <w:rPr>
          <w:rStyle w:val="StyleUnderline"/>
        </w:rPr>
        <w:t xml:space="preserve"> legal </w:t>
      </w:r>
      <w:r w:rsidRPr="00A80350">
        <w:rPr>
          <w:rStyle w:val="StyleUnderline"/>
          <w:highlight w:val="cyan"/>
        </w:rPr>
        <w:t>changes on</w:t>
      </w:r>
      <w:r w:rsidRPr="00657A08">
        <w:rPr>
          <w:sz w:val="16"/>
        </w:rPr>
        <w:t xml:space="preserve"> mere </w:t>
      </w:r>
      <w:r w:rsidRPr="00A80350">
        <w:rPr>
          <w:rStyle w:val="StyleUnderline"/>
          <w:highlight w:val="cyan"/>
        </w:rPr>
        <w:t>demagoguery and insisting</w:t>
      </w:r>
      <w:r w:rsidRPr="00657A08">
        <w:rPr>
          <w:rStyle w:val="StyleUnderline"/>
        </w:rPr>
        <w:t xml:space="preserve"> </w:t>
      </w:r>
      <w:r w:rsidRPr="00657A08">
        <w:rPr>
          <w:sz w:val="16"/>
        </w:rPr>
        <w:t xml:space="preserve">that </w:t>
      </w:r>
      <w:r w:rsidRPr="00657A08">
        <w:rPr>
          <w:rStyle w:val="StyleUnderline"/>
        </w:rPr>
        <w:t xml:space="preserve">any reforms be based on </w:t>
      </w:r>
      <w:r w:rsidRPr="00657A08">
        <w:rPr>
          <w:sz w:val="16"/>
        </w:rPr>
        <w:t xml:space="preserve">a solid </w:t>
      </w:r>
      <w:r w:rsidRPr="00A80350">
        <w:rPr>
          <w:rStyle w:val="StyleUnderline"/>
          <w:highlight w:val="cyan"/>
        </w:rPr>
        <w:t>analytical foundation.</w:t>
      </w:r>
    </w:p>
    <w:p w14:paraId="5EB092DE" w14:textId="77777777" w:rsidR="00BE6F27" w:rsidRDefault="00BE6F27" w:rsidP="00BE6F27">
      <w:pPr>
        <w:pStyle w:val="Heading3"/>
      </w:pPr>
      <w:r>
        <w:t>No SP---2NC</w:t>
      </w:r>
    </w:p>
    <w:p w14:paraId="36FF3800" w14:textId="77777777" w:rsidR="00BE6F27" w:rsidRDefault="00BE6F27" w:rsidP="00BE6F27">
      <w:pPr>
        <w:pStyle w:val="Heading4"/>
      </w:pPr>
      <w:r>
        <w:t xml:space="preserve">Nye is </w:t>
      </w:r>
      <w:r w:rsidRPr="00FF6888">
        <w:rPr>
          <w:u w:val="single"/>
        </w:rPr>
        <w:t>terrible</w:t>
      </w:r>
      <w:r>
        <w:t>.</w:t>
      </w:r>
    </w:p>
    <w:p w14:paraId="78141A4F" w14:textId="77777777" w:rsidR="00BE6F27" w:rsidRDefault="00BE6F27" w:rsidP="00BE6F27">
      <w:r>
        <w:t xml:space="preserve">Bruce </w:t>
      </w:r>
      <w:r w:rsidRPr="0059696A">
        <w:rPr>
          <w:rStyle w:val="Style13ptBold"/>
        </w:rPr>
        <w:t>Newsome 21</w:t>
      </w:r>
      <w:r>
        <w:t>, Lecturer, International Relations, University of San Diego, "The Wokeness of Soft Power," Critic Magazine, 03/03/2021, https://thecritic.co.uk/the-wokeness-of-soft-power/.</w:t>
      </w:r>
    </w:p>
    <w:p w14:paraId="36423F63" w14:textId="77777777" w:rsidR="00BE6F27" w:rsidRPr="00FF6888" w:rsidRDefault="00BE6F27" w:rsidP="00BE6F27">
      <w:pPr>
        <w:rPr>
          <w:sz w:val="16"/>
        </w:rPr>
      </w:pPr>
      <w:r w:rsidRPr="00FF6888">
        <w:rPr>
          <w:sz w:val="16"/>
        </w:rPr>
        <w:t xml:space="preserve">Joe </w:t>
      </w:r>
      <w:r w:rsidRPr="00AC49ED">
        <w:rPr>
          <w:rStyle w:val="StyleUnderline"/>
          <w:highlight w:val="cyan"/>
        </w:rPr>
        <w:t>Nye</w:t>
      </w:r>
      <w:r w:rsidRPr="00FF6888">
        <w:rPr>
          <w:sz w:val="16"/>
        </w:rPr>
        <w:t xml:space="preserve">, the </w:t>
      </w:r>
      <w:r w:rsidRPr="00AC49ED">
        <w:rPr>
          <w:rStyle w:val="StyleUnderline"/>
        </w:rPr>
        <w:t>author of</w:t>
      </w:r>
      <w:r w:rsidRPr="00AC49ED">
        <w:rPr>
          <w:sz w:val="16"/>
        </w:rPr>
        <w:t xml:space="preserve"> the term “</w:t>
      </w:r>
      <w:r w:rsidRPr="00AC49ED">
        <w:rPr>
          <w:rStyle w:val="Emphasis"/>
        </w:rPr>
        <w:t>soft power</w:t>
      </w:r>
      <w:r w:rsidRPr="00AC49ED">
        <w:rPr>
          <w:sz w:val="16"/>
        </w:rPr>
        <w:t>”, was</w:t>
      </w:r>
      <w:r w:rsidRPr="00FF6888">
        <w:rPr>
          <w:sz w:val="16"/>
        </w:rPr>
        <w:t xml:space="preserve"> there too, to </w:t>
      </w:r>
      <w:r w:rsidRPr="00AC49ED">
        <w:rPr>
          <w:rStyle w:val="StyleUnderline"/>
          <w:highlight w:val="cyan"/>
        </w:rPr>
        <w:t>remind us</w:t>
      </w:r>
      <w:r w:rsidRPr="00FF6888">
        <w:rPr>
          <w:rStyle w:val="StyleUnderline"/>
        </w:rPr>
        <w:t xml:space="preserve"> inadvertently that the</w:t>
      </w:r>
      <w:r w:rsidRPr="00FF6888">
        <w:rPr>
          <w:sz w:val="16"/>
        </w:rPr>
        <w:t xml:space="preserve"> </w:t>
      </w:r>
      <w:r w:rsidRPr="00FF6888">
        <w:rPr>
          <w:rStyle w:val="Emphasis"/>
        </w:rPr>
        <w:t>wokeness</w:t>
      </w:r>
      <w:r w:rsidRPr="00FF6888">
        <w:rPr>
          <w:sz w:val="16"/>
        </w:rPr>
        <w:t xml:space="preserve"> </w:t>
      </w:r>
      <w:r w:rsidRPr="00FF6888">
        <w:rPr>
          <w:rStyle w:val="StyleUnderline"/>
        </w:rPr>
        <w:t>of “</w:t>
      </w:r>
      <w:r w:rsidRPr="00AC49ED">
        <w:rPr>
          <w:rStyle w:val="StyleUnderline"/>
          <w:highlight w:val="cyan"/>
        </w:rPr>
        <w:t>soft power” begins with</w:t>
      </w:r>
      <w:r w:rsidRPr="00FF6888">
        <w:rPr>
          <w:rStyle w:val="StyleUnderline"/>
        </w:rPr>
        <w:t xml:space="preserve"> its</w:t>
      </w:r>
      <w:r w:rsidRPr="00FF6888">
        <w:rPr>
          <w:sz w:val="16"/>
        </w:rPr>
        <w:t xml:space="preserve"> </w:t>
      </w:r>
      <w:r w:rsidRPr="00AC49ED">
        <w:rPr>
          <w:rStyle w:val="Emphasis"/>
          <w:highlight w:val="cyan"/>
        </w:rPr>
        <w:t>vagueness</w:t>
      </w:r>
      <w:r w:rsidRPr="00FF6888">
        <w:rPr>
          <w:sz w:val="16"/>
        </w:rPr>
        <w:t xml:space="preserve">. </w:t>
      </w:r>
      <w:r w:rsidRPr="00AC49ED">
        <w:rPr>
          <w:rStyle w:val="StyleUnderline"/>
          <w:highlight w:val="cyan"/>
        </w:rPr>
        <w:t>Nobody</w:t>
      </w:r>
      <w:r w:rsidRPr="00FF6888">
        <w:rPr>
          <w:sz w:val="16"/>
        </w:rPr>
        <w:t xml:space="preserve"> would </w:t>
      </w:r>
      <w:r w:rsidRPr="00AC49ED">
        <w:rPr>
          <w:rStyle w:val="Emphasis"/>
          <w:sz w:val="24"/>
          <w:szCs w:val="24"/>
          <w:highlight w:val="cyan"/>
        </w:rPr>
        <w:t>disagree with what it’s not</w:t>
      </w:r>
      <w:r w:rsidRPr="00FF6888">
        <w:rPr>
          <w:sz w:val="16"/>
        </w:rPr>
        <w:t xml:space="preserve">. “Hard power” (i.e., military power) is associated with vicious “hawks”, while progressives like to paint themselves as virtuous “doves”. The </w:t>
      </w:r>
      <w:r w:rsidRPr="00FF6888">
        <w:rPr>
          <w:rStyle w:val="StyleUnderline"/>
        </w:rPr>
        <w:t>concept is</w:t>
      </w:r>
      <w:r w:rsidRPr="00FF6888">
        <w:rPr>
          <w:sz w:val="16"/>
        </w:rPr>
        <w:t xml:space="preserve"> </w:t>
      </w:r>
      <w:r w:rsidRPr="00FF6888">
        <w:rPr>
          <w:rStyle w:val="Emphasis"/>
        </w:rPr>
        <w:t>ancient</w:t>
      </w:r>
      <w:r w:rsidRPr="00FF6888">
        <w:rPr>
          <w:sz w:val="16"/>
        </w:rPr>
        <w:t>, although Nye published the term in 1990 when he was a professor of political science at Harvard. Within years, he was serving in Bill Clinton’s administration.</w:t>
      </w:r>
    </w:p>
    <w:p w14:paraId="26868804" w14:textId="77777777" w:rsidR="00BE6F27" w:rsidRPr="00FF6888" w:rsidRDefault="00BE6F27" w:rsidP="00BE6F27">
      <w:pPr>
        <w:rPr>
          <w:sz w:val="16"/>
        </w:rPr>
      </w:pPr>
      <w:r w:rsidRPr="00FF6888">
        <w:rPr>
          <w:rStyle w:val="StyleUnderline"/>
        </w:rPr>
        <w:t>Nye</w:t>
      </w:r>
      <w:r w:rsidRPr="00FF6888">
        <w:rPr>
          <w:sz w:val="16"/>
        </w:rPr>
        <w:t xml:space="preserve"> has </w:t>
      </w:r>
      <w:r w:rsidRPr="00AC49ED">
        <w:rPr>
          <w:rStyle w:val="StyleUnderline"/>
          <w:highlight w:val="cyan"/>
        </w:rPr>
        <w:t>never</w:t>
      </w:r>
      <w:r w:rsidRPr="00AC49ED">
        <w:rPr>
          <w:sz w:val="16"/>
          <w:highlight w:val="cyan"/>
        </w:rPr>
        <w:t xml:space="preserve"> </w:t>
      </w:r>
      <w:r w:rsidRPr="00AC49ED">
        <w:rPr>
          <w:rStyle w:val="Emphasis"/>
          <w:highlight w:val="cyan"/>
        </w:rPr>
        <w:t>defined</w:t>
      </w:r>
      <w:r w:rsidRPr="00FF6888">
        <w:rPr>
          <w:sz w:val="16"/>
        </w:rPr>
        <w:t xml:space="preserve"> </w:t>
      </w:r>
      <w:r w:rsidRPr="00FF6888">
        <w:rPr>
          <w:rStyle w:val="StyleUnderline"/>
        </w:rPr>
        <w:t xml:space="preserve">soft power </w:t>
      </w:r>
      <w:r w:rsidRPr="00AC49ED">
        <w:rPr>
          <w:rStyle w:val="StyleUnderline"/>
          <w:highlight w:val="cyan"/>
        </w:rPr>
        <w:t>in a</w:t>
      </w:r>
      <w:r w:rsidRPr="00FF6888">
        <w:rPr>
          <w:rStyle w:val="StyleUnderline"/>
        </w:rPr>
        <w:t>ny</w:t>
      </w:r>
      <w:r w:rsidRPr="00FF6888">
        <w:rPr>
          <w:sz w:val="16"/>
        </w:rPr>
        <w:t xml:space="preserve"> </w:t>
      </w:r>
      <w:r w:rsidRPr="00AC49ED">
        <w:rPr>
          <w:rStyle w:val="Emphasis"/>
          <w:highlight w:val="cyan"/>
        </w:rPr>
        <w:t>operationalizable way</w:t>
      </w:r>
      <w:r w:rsidRPr="00FF6888">
        <w:rPr>
          <w:sz w:val="16"/>
        </w:rPr>
        <w:t xml:space="preserve"> or measured it except by personal judgements. He </w:t>
      </w:r>
      <w:r w:rsidRPr="00FF6888">
        <w:rPr>
          <w:rStyle w:val="StyleUnderline"/>
        </w:rPr>
        <w:t>specifies the objective</w:t>
      </w:r>
      <w:r w:rsidRPr="00FF6888">
        <w:rPr>
          <w:sz w:val="16"/>
        </w:rPr>
        <w:t xml:space="preserve"> as getting “other countries to want what you want”, or to “attract” others to your way of thinking. But an objective is not the same as a definition. He </w:t>
      </w:r>
      <w:r w:rsidRPr="00FF6888">
        <w:rPr>
          <w:rStyle w:val="StyleUnderline"/>
        </w:rPr>
        <w:t>breaks soft power down into</w:t>
      </w:r>
      <w:r w:rsidRPr="00FF6888">
        <w:rPr>
          <w:sz w:val="16"/>
        </w:rPr>
        <w:t xml:space="preserve"> “</w:t>
      </w:r>
      <w:r w:rsidRPr="00AC49ED">
        <w:rPr>
          <w:rStyle w:val="Emphasis"/>
          <w:highlight w:val="cyan"/>
        </w:rPr>
        <w:t>culture</w:t>
      </w:r>
      <w:r w:rsidRPr="00AC49ED">
        <w:rPr>
          <w:sz w:val="16"/>
          <w:highlight w:val="cyan"/>
        </w:rPr>
        <w:t>”, “</w:t>
      </w:r>
      <w:r w:rsidRPr="00AC49ED">
        <w:rPr>
          <w:rStyle w:val="Emphasis"/>
          <w:highlight w:val="cyan"/>
        </w:rPr>
        <w:t>values</w:t>
      </w:r>
      <w:r w:rsidRPr="00AC49ED">
        <w:rPr>
          <w:sz w:val="16"/>
          <w:highlight w:val="cyan"/>
        </w:rPr>
        <w:t xml:space="preserve">”, </w:t>
      </w:r>
      <w:r w:rsidRPr="00AC49ED">
        <w:rPr>
          <w:rStyle w:val="StyleUnderline"/>
          <w:highlight w:val="cyan"/>
        </w:rPr>
        <w:t>and</w:t>
      </w:r>
      <w:r w:rsidRPr="00AC49ED">
        <w:rPr>
          <w:sz w:val="16"/>
          <w:highlight w:val="cyan"/>
        </w:rPr>
        <w:t xml:space="preserve"> “</w:t>
      </w:r>
      <w:r w:rsidRPr="00AC49ED">
        <w:rPr>
          <w:rStyle w:val="Emphasis"/>
          <w:highlight w:val="cyan"/>
        </w:rPr>
        <w:t>policies</w:t>
      </w:r>
      <w:r w:rsidRPr="00FF6888">
        <w:rPr>
          <w:sz w:val="16"/>
        </w:rPr>
        <w:t xml:space="preserve">”, </w:t>
      </w:r>
      <w:r w:rsidRPr="00FF6888">
        <w:rPr>
          <w:rStyle w:val="StyleUnderline"/>
        </w:rPr>
        <w:t>but</w:t>
      </w:r>
      <w:r w:rsidRPr="00FF6888">
        <w:rPr>
          <w:sz w:val="16"/>
        </w:rPr>
        <w:t xml:space="preserve"> your culture, values, and policies </w:t>
      </w:r>
      <w:r w:rsidRPr="00AC49ED">
        <w:rPr>
          <w:rStyle w:val="StyleUnderline"/>
          <w:highlight w:val="cyan"/>
        </w:rPr>
        <w:t>appeal most to those who</w:t>
      </w:r>
      <w:r w:rsidRPr="00AC49ED">
        <w:rPr>
          <w:sz w:val="16"/>
          <w:highlight w:val="cyan"/>
        </w:rPr>
        <w:t xml:space="preserve"> </w:t>
      </w:r>
      <w:r w:rsidRPr="00AC49ED">
        <w:rPr>
          <w:rStyle w:val="Emphasis"/>
          <w:highlight w:val="cyan"/>
        </w:rPr>
        <w:t>already share them</w:t>
      </w:r>
      <w:r w:rsidRPr="00FF6888">
        <w:rPr>
          <w:sz w:val="16"/>
        </w:rPr>
        <w:t xml:space="preserve">. Meanwhile, </w:t>
      </w:r>
      <w:r w:rsidRPr="00FF6888">
        <w:rPr>
          <w:rStyle w:val="StyleUnderline"/>
        </w:rPr>
        <w:t xml:space="preserve">soft power </w:t>
      </w:r>
      <w:r w:rsidRPr="00AC49ED">
        <w:rPr>
          <w:rStyle w:val="StyleUnderline"/>
          <w:highlight w:val="cyan"/>
        </w:rPr>
        <w:t>can be</w:t>
      </w:r>
      <w:r w:rsidRPr="00AC49ED">
        <w:rPr>
          <w:sz w:val="16"/>
          <w:highlight w:val="cyan"/>
        </w:rPr>
        <w:t xml:space="preserve"> </w:t>
      </w:r>
      <w:r w:rsidRPr="00AC49ED">
        <w:rPr>
          <w:rStyle w:val="Emphasis"/>
          <w:highlight w:val="cyan"/>
        </w:rPr>
        <w:t>repellent</w:t>
      </w:r>
      <w:r w:rsidRPr="00FF6888">
        <w:rPr>
          <w:sz w:val="16"/>
        </w:rPr>
        <w:t xml:space="preserve"> </w:t>
      </w:r>
      <w:r w:rsidRPr="00FF6888">
        <w:rPr>
          <w:rStyle w:val="StyleUnderline"/>
        </w:rPr>
        <w:t>to others</w:t>
      </w:r>
      <w:r w:rsidRPr="00FF6888">
        <w:rPr>
          <w:sz w:val="16"/>
        </w:rPr>
        <w:t xml:space="preserve">. </w:t>
      </w:r>
      <w:r w:rsidRPr="00FF6888">
        <w:rPr>
          <w:rStyle w:val="StyleUnderline"/>
        </w:rPr>
        <w:t>Nye</w:t>
      </w:r>
      <w:r w:rsidRPr="00FF6888">
        <w:rPr>
          <w:sz w:val="16"/>
        </w:rPr>
        <w:t xml:space="preserve"> himself </w:t>
      </w:r>
      <w:r w:rsidRPr="00FF6888">
        <w:rPr>
          <w:rStyle w:val="StyleUnderline"/>
        </w:rPr>
        <w:t>admits</w:t>
      </w:r>
      <w:r w:rsidRPr="00FF6888">
        <w:rPr>
          <w:sz w:val="16"/>
        </w:rPr>
        <w:t xml:space="preserve"> that </w:t>
      </w:r>
      <w:r w:rsidRPr="00FF6888">
        <w:rPr>
          <w:rStyle w:val="StyleUnderline"/>
        </w:rPr>
        <w:t>the</w:t>
      </w:r>
      <w:r w:rsidRPr="00FF6888">
        <w:rPr>
          <w:sz w:val="16"/>
        </w:rPr>
        <w:t xml:space="preserve"> </w:t>
      </w:r>
      <w:r w:rsidRPr="00AC49ED">
        <w:rPr>
          <w:rStyle w:val="Emphasis"/>
          <w:highlight w:val="cyan"/>
        </w:rPr>
        <w:t>worst despots</w:t>
      </w:r>
      <w:r w:rsidRPr="00AC49ED">
        <w:rPr>
          <w:sz w:val="16"/>
          <w:highlight w:val="cyan"/>
        </w:rPr>
        <w:t xml:space="preserve"> </w:t>
      </w:r>
      <w:r w:rsidRPr="00AC49ED">
        <w:rPr>
          <w:rStyle w:val="StyleUnderline"/>
          <w:highlight w:val="cyan"/>
        </w:rPr>
        <w:t>had soft power</w:t>
      </w:r>
      <w:r w:rsidRPr="00FF6888">
        <w:rPr>
          <w:sz w:val="16"/>
        </w:rPr>
        <w:t xml:space="preserve">. Moreover, </w:t>
      </w:r>
      <w:r w:rsidRPr="00FF6888">
        <w:rPr>
          <w:rStyle w:val="StyleUnderline"/>
        </w:rPr>
        <w:t xml:space="preserve">pursuing soft power </w:t>
      </w:r>
      <w:r w:rsidRPr="00AC49ED">
        <w:rPr>
          <w:rStyle w:val="StyleUnderline"/>
          <w:highlight w:val="cyan"/>
        </w:rPr>
        <w:t>might mean</w:t>
      </w:r>
      <w:r w:rsidRPr="00AC49ED">
        <w:rPr>
          <w:sz w:val="16"/>
          <w:highlight w:val="cyan"/>
        </w:rPr>
        <w:t xml:space="preserve"> </w:t>
      </w:r>
      <w:r w:rsidRPr="00AC49ED">
        <w:rPr>
          <w:rStyle w:val="Emphasis"/>
          <w:highlight w:val="cyan"/>
        </w:rPr>
        <w:t>compromising</w:t>
      </w:r>
      <w:r w:rsidRPr="00FF6888">
        <w:rPr>
          <w:sz w:val="16"/>
        </w:rPr>
        <w:t xml:space="preserve"> on </w:t>
      </w:r>
      <w:r w:rsidRPr="00FF6888">
        <w:rPr>
          <w:rStyle w:val="StyleUnderline"/>
        </w:rPr>
        <w:t xml:space="preserve">one’s </w:t>
      </w:r>
      <w:r w:rsidRPr="00AC49ED">
        <w:rPr>
          <w:rStyle w:val="StyleUnderline"/>
          <w:highlight w:val="cyan"/>
        </w:rPr>
        <w:t>values</w:t>
      </w:r>
      <w:r w:rsidRPr="00FF6888">
        <w:rPr>
          <w:rStyle w:val="StyleUnderline"/>
        </w:rPr>
        <w:t xml:space="preserve"> to</w:t>
      </w:r>
      <w:r w:rsidRPr="00FF6888">
        <w:rPr>
          <w:sz w:val="16"/>
        </w:rPr>
        <w:t xml:space="preserve"> </w:t>
      </w:r>
      <w:r w:rsidRPr="00FF6888">
        <w:rPr>
          <w:rStyle w:val="Emphasis"/>
        </w:rPr>
        <w:t>appeal</w:t>
      </w:r>
      <w:r w:rsidRPr="00FF6888">
        <w:rPr>
          <w:sz w:val="16"/>
        </w:rPr>
        <w:t xml:space="preserve"> </w:t>
      </w:r>
      <w:r w:rsidRPr="00FF6888">
        <w:rPr>
          <w:rStyle w:val="StyleUnderline"/>
        </w:rPr>
        <w:t>to somebody else’s</w:t>
      </w:r>
      <w:r w:rsidRPr="00FF6888">
        <w:rPr>
          <w:sz w:val="16"/>
        </w:rPr>
        <w:t>.</w:t>
      </w:r>
    </w:p>
    <w:p w14:paraId="121CCD22" w14:textId="77777777" w:rsidR="00BE6F27" w:rsidRPr="00FF6888" w:rsidRDefault="00BE6F27" w:rsidP="00BE6F27">
      <w:pPr>
        <w:rPr>
          <w:sz w:val="16"/>
        </w:rPr>
      </w:pPr>
      <w:r w:rsidRPr="00FF6888">
        <w:rPr>
          <w:rStyle w:val="StyleUnderline"/>
        </w:rPr>
        <w:t>Nye</w:t>
      </w:r>
      <w:r w:rsidRPr="00FF6888">
        <w:rPr>
          <w:sz w:val="16"/>
        </w:rPr>
        <w:t xml:space="preserve"> has never </w:t>
      </w:r>
      <w:r w:rsidRPr="00FF6888">
        <w:rPr>
          <w:rStyle w:val="StyleUnderline"/>
        </w:rPr>
        <w:t>provided a</w:t>
      </w:r>
      <w:r w:rsidRPr="00FF6888">
        <w:rPr>
          <w:sz w:val="16"/>
        </w:rPr>
        <w:t xml:space="preserve"> </w:t>
      </w:r>
      <w:r w:rsidRPr="00FF6888">
        <w:rPr>
          <w:rStyle w:val="Emphasis"/>
        </w:rPr>
        <w:t>satisfactory</w:t>
      </w:r>
      <w:r w:rsidRPr="00FF6888">
        <w:rPr>
          <w:sz w:val="16"/>
        </w:rPr>
        <w:t xml:space="preserve"> </w:t>
      </w:r>
      <w:r w:rsidRPr="00FF6888">
        <w:rPr>
          <w:rStyle w:val="StyleUnderline"/>
        </w:rPr>
        <w:t>guide to</w:t>
      </w:r>
      <w:r w:rsidRPr="00FF6888">
        <w:rPr>
          <w:sz w:val="16"/>
        </w:rPr>
        <w:t xml:space="preserve"> </w:t>
      </w:r>
      <w:r w:rsidRPr="00FF6888">
        <w:rPr>
          <w:rStyle w:val="Emphasis"/>
        </w:rPr>
        <w:t>navigating</w:t>
      </w:r>
      <w:r w:rsidRPr="00FF6888">
        <w:rPr>
          <w:sz w:val="16"/>
        </w:rPr>
        <w:t xml:space="preserve"> these </w:t>
      </w:r>
      <w:r w:rsidRPr="00FF6888">
        <w:rPr>
          <w:rStyle w:val="StyleUnderline"/>
        </w:rPr>
        <w:t>imperfectly competitive choices</w:t>
      </w:r>
      <w:r w:rsidRPr="00FF6888">
        <w:rPr>
          <w:sz w:val="16"/>
        </w:rPr>
        <w:t>. Indeed, his later comments became decreasingly helpful. For instance, in 2012, he admired China’s rise with this contradiction: “the best propaganda is not propaganda.” At Thursday’s conference, the closest he came to giving an example of soft power is to hope for a post-Trump return to “values”. In answer to Miliband, he admitted that “hypocrisy” undermines soft power.</w:t>
      </w:r>
    </w:p>
    <w:p w14:paraId="75F6565C" w14:textId="77777777" w:rsidR="00BE6F27" w:rsidRPr="00FF6888" w:rsidRDefault="00BE6F27" w:rsidP="00BE6F27">
      <w:pPr>
        <w:rPr>
          <w:sz w:val="16"/>
        </w:rPr>
      </w:pPr>
      <w:r w:rsidRPr="00FF6888">
        <w:rPr>
          <w:sz w:val="16"/>
        </w:rPr>
        <w:t>Clinton sometimes remembered to include “soft power” in her list of achievements, but she never defined soft power and gave only “diplomacy and negotiation” as examples.</w:t>
      </w:r>
    </w:p>
    <w:p w14:paraId="065BEC6E" w14:textId="77777777" w:rsidR="00BE6F27" w:rsidRPr="00FF6888" w:rsidRDefault="00BE6F27" w:rsidP="00BE6F27">
      <w:pPr>
        <w:rPr>
          <w:sz w:val="16"/>
        </w:rPr>
      </w:pPr>
      <w:r w:rsidRPr="00FF6888">
        <w:rPr>
          <w:sz w:val="16"/>
        </w:rPr>
        <w:t xml:space="preserve">Yet </w:t>
      </w:r>
      <w:r w:rsidRPr="00AC49ED">
        <w:rPr>
          <w:rStyle w:val="StyleUnderline"/>
          <w:highlight w:val="cyan"/>
        </w:rPr>
        <w:t>if</w:t>
      </w:r>
      <w:r w:rsidRPr="00FF6888">
        <w:rPr>
          <w:rStyle w:val="StyleUnderline"/>
        </w:rPr>
        <w:t xml:space="preserve"> soft power is</w:t>
      </w:r>
      <w:r w:rsidRPr="00FF6888">
        <w:rPr>
          <w:sz w:val="16"/>
        </w:rPr>
        <w:t xml:space="preserve"> </w:t>
      </w:r>
      <w:r w:rsidRPr="00AC49ED">
        <w:rPr>
          <w:rStyle w:val="Emphasis"/>
          <w:highlight w:val="cyan"/>
        </w:rPr>
        <w:t>just communication</w:t>
      </w:r>
      <w:r w:rsidRPr="00FF6888">
        <w:rPr>
          <w:sz w:val="16"/>
        </w:rPr>
        <w:t xml:space="preserve">, </w:t>
      </w:r>
      <w:r w:rsidRPr="00FF6888">
        <w:rPr>
          <w:rStyle w:val="StyleUnderline"/>
        </w:rPr>
        <w:t>then</w:t>
      </w:r>
      <w:r w:rsidRPr="00FF6888">
        <w:rPr>
          <w:sz w:val="16"/>
        </w:rPr>
        <w:t xml:space="preserve"> </w:t>
      </w:r>
      <w:r w:rsidRPr="00AC49ED">
        <w:rPr>
          <w:rStyle w:val="Emphasis"/>
          <w:highlight w:val="cyan"/>
        </w:rPr>
        <w:t>every</w:t>
      </w:r>
      <w:r w:rsidRPr="00AC49ED">
        <w:rPr>
          <w:sz w:val="16"/>
          <w:highlight w:val="cyan"/>
        </w:rPr>
        <w:t xml:space="preserve"> </w:t>
      </w:r>
      <w:r w:rsidRPr="00AC49ED">
        <w:rPr>
          <w:rStyle w:val="StyleUnderline"/>
          <w:highlight w:val="cyan"/>
        </w:rPr>
        <w:t>state has soft power</w:t>
      </w:r>
      <w:r w:rsidRPr="00FF6888">
        <w:rPr>
          <w:sz w:val="16"/>
        </w:rPr>
        <w:t xml:space="preserve"> – at least, </w:t>
      </w:r>
      <w:r w:rsidRPr="00FF6888">
        <w:rPr>
          <w:rStyle w:val="StyleUnderline"/>
        </w:rPr>
        <w:t>as long as any other state</w:t>
      </w:r>
      <w:r w:rsidRPr="00FF6888">
        <w:rPr>
          <w:sz w:val="16"/>
        </w:rPr>
        <w:t xml:space="preserve"> </w:t>
      </w:r>
      <w:r w:rsidRPr="00FF6888">
        <w:rPr>
          <w:rStyle w:val="Emphasis"/>
        </w:rPr>
        <w:t>wants to talk</w:t>
      </w:r>
      <w:r w:rsidRPr="00FF6888">
        <w:rPr>
          <w:sz w:val="16"/>
        </w:rPr>
        <w:t>. People are more likely to talk if you have hard power. Otherwise, they’re being charitable.</w:t>
      </w:r>
    </w:p>
    <w:p w14:paraId="0F89E5BF" w14:textId="77777777" w:rsidR="00BE6F27" w:rsidRPr="00FF6888" w:rsidRDefault="00BE6F27" w:rsidP="00BE6F27">
      <w:pPr>
        <w:rPr>
          <w:sz w:val="16"/>
        </w:rPr>
      </w:pPr>
      <w:r w:rsidRPr="00FF6888">
        <w:rPr>
          <w:sz w:val="16"/>
        </w:rPr>
        <w:t>Most of the participants advocated charity as the main form of soft power. But then one wonders, in which direction is soft power really moving? Does the aider have soft power, or the recipient for attracting the aid? Or is it the interest groups that drive governments to virtue-signal despite the waste and counter-productiveness? Soft power ends up being used to justify itself.</w:t>
      </w:r>
    </w:p>
    <w:p w14:paraId="383F8330" w14:textId="77777777" w:rsidR="00BE6F27" w:rsidRPr="00FF6888" w:rsidRDefault="00BE6F27" w:rsidP="00BE6F27">
      <w:pPr>
        <w:rPr>
          <w:sz w:val="16"/>
        </w:rPr>
      </w:pPr>
      <w:r w:rsidRPr="00FF6888">
        <w:rPr>
          <w:sz w:val="16"/>
        </w:rPr>
        <w:t xml:space="preserve">At times, </w:t>
      </w:r>
      <w:r w:rsidRPr="00AC49ED">
        <w:rPr>
          <w:rStyle w:val="StyleUnderline"/>
          <w:highlight w:val="cyan"/>
        </w:rPr>
        <w:t>advocates</w:t>
      </w:r>
      <w:r w:rsidRPr="00FF6888">
        <w:rPr>
          <w:rStyle w:val="StyleUnderline"/>
        </w:rPr>
        <w:t xml:space="preserve"> of soft power</w:t>
      </w:r>
      <w:r w:rsidRPr="00FF6888">
        <w:rPr>
          <w:sz w:val="16"/>
        </w:rPr>
        <w:t xml:space="preserve"> </w:t>
      </w:r>
      <w:r w:rsidRPr="00AC49ED">
        <w:rPr>
          <w:rStyle w:val="Emphasis"/>
          <w:highlight w:val="cyan"/>
        </w:rPr>
        <w:t>see</w:t>
      </w:r>
      <w:r w:rsidRPr="00FF6888">
        <w:rPr>
          <w:rStyle w:val="Emphasis"/>
        </w:rPr>
        <w:t xml:space="preserve"> soft </w:t>
      </w:r>
      <w:r w:rsidRPr="00AC49ED">
        <w:rPr>
          <w:rStyle w:val="Emphasis"/>
          <w:highlight w:val="cyan"/>
        </w:rPr>
        <w:t>power everywhere</w:t>
      </w:r>
      <w:r w:rsidRPr="00FF6888">
        <w:rPr>
          <w:sz w:val="16"/>
        </w:rPr>
        <w:t>. Tugendhat cited the use of the Union Jack to decorate mobile phones: “If that’s not soft power, I don’t know what is.” His next example was the appeal of British universities to foreign students. He pointed to foreign consumption of BBC news, but this is British soft power only if the coverage of Britain is positive, which it rarely is.</w:t>
      </w:r>
    </w:p>
    <w:p w14:paraId="7798A81E" w14:textId="77777777" w:rsidR="00BE6F27" w:rsidRPr="00DE3AC3" w:rsidRDefault="00BE6F27" w:rsidP="00BE6F27">
      <w:pPr>
        <w:rPr>
          <w:sz w:val="16"/>
        </w:rPr>
      </w:pPr>
    </w:p>
    <w:p w14:paraId="36768561" w14:textId="77777777" w:rsidR="00BE6F27" w:rsidRDefault="00BE6F27" w:rsidP="00BE6F27">
      <w:pPr>
        <w:pStyle w:val="Heading2"/>
      </w:pPr>
      <w:r>
        <w:t>Modelling ADV</w:t>
      </w:r>
    </w:p>
    <w:p w14:paraId="7BE7A517" w14:textId="77777777" w:rsidR="00BE6F27" w:rsidRDefault="00BE6F27" w:rsidP="00BE6F27">
      <w:pPr>
        <w:pStyle w:val="Heading3"/>
      </w:pPr>
      <w:r>
        <w:t>No Antitrust Modeling---Irrationality---2NC</w:t>
      </w:r>
    </w:p>
    <w:p w14:paraId="0F46772F" w14:textId="77777777" w:rsidR="00BE6F27" w:rsidRDefault="00BE6F27" w:rsidP="00BE6F27">
      <w:pPr>
        <w:pStyle w:val="Heading3"/>
      </w:pPr>
      <w:r>
        <w:t>No Antitrust Modeling---EU---2NC</w:t>
      </w:r>
    </w:p>
    <w:p w14:paraId="1D56FC79" w14:textId="77777777" w:rsidR="00BE6F27" w:rsidRDefault="00BE6F27" w:rsidP="00BE6F27">
      <w:pPr>
        <w:pStyle w:val="Heading4"/>
      </w:pPr>
      <w:r>
        <w:t xml:space="preserve">Specifically true of the Philippines---asserting they model the US reflects </w:t>
      </w:r>
      <w:r>
        <w:rPr>
          <w:u w:val="single"/>
        </w:rPr>
        <w:t>outdated understanding</w:t>
      </w:r>
      <w:r>
        <w:t>.</w:t>
      </w:r>
    </w:p>
    <w:p w14:paraId="2D2082DA" w14:textId="77777777" w:rsidR="00BE6F27" w:rsidRPr="005E0039" w:rsidRDefault="00BE6F27" w:rsidP="00BE6F27">
      <w:r w:rsidRPr="005E0039">
        <w:rPr>
          <w:rStyle w:val="Style13ptBold"/>
        </w:rPr>
        <w:t>Clifford Chance 15</w:t>
      </w:r>
      <w:r>
        <w:t>, International Law Firm, “A guide to the Philippine Competition Act,” November 2015, https://www.cliffordchance.com/content/dam/cliffordchance/briefings/2015/11/a-guide-to-the-philippine-competition-act.pdf</w:t>
      </w:r>
    </w:p>
    <w:p w14:paraId="5348B751" w14:textId="77777777" w:rsidR="00BE6F27" w:rsidRPr="005E0039" w:rsidRDefault="00BE6F27" w:rsidP="00BE6F27">
      <w:pPr>
        <w:rPr>
          <w:sz w:val="16"/>
        </w:rPr>
      </w:pPr>
      <w:r w:rsidRPr="005E0039">
        <w:rPr>
          <w:rStyle w:val="StyleUnderline"/>
          <w:highlight w:val="cyan"/>
        </w:rPr>
        <w:t>Competition law has long been part of the Philippines'</w:t>
      </w:r>
      <w:r w:rsidRPr="005E0039">
        <w:rPr>
          <w:rStyle w:val="StyleUnderline"/>
        </w:rPr>
        <w:t xml:space="preserve"> legal system</w:t>
      </w:r>
      <w:r w:rsidRPr="005E0039">
        <w:rPr>
          <w:sz w:val="16"/>
        </w:rPr>
        <w:t>, but prior to the enactment of the Competition Act there was no single comprehensive competition law regime in the Philippines. Rather, the laws were scattered between the Revised Penal Code (the country's principal criminal statute) and various sector-specific legislation.</w:t>
      </w:r>
    </w:p>
    <w:p w14:paraId="27AD7B44" w14:textId="77777777" w:rsidR="00BE6F27" w:rsidRPr="005E0039" w:rsidRDefault="00BE6F27" w:rsidP="00BE6F27">
      <w:pPr>
        <w:rPr>
          <w:sz w:val="16"/>
        </w:rPr>
      </w:pPr>
      <w:r w:rsidRPr="005E0039">
        <w:rPr>
          <w:rStyle w:val="StyleUnderline"/>
        </w:rPr>
        <w:t xml:space="preserve">While </w:t>
      </w:r>
      <w:r w:rsidRPr="005E0039">
        <w:rPr>
          <w:rStyle w:val="StyleUnderline"/>
          <w:highlight w:val="cyan"/>
        </w:rPr>
        <w:t>earlier drafts</w:t>
      </w:r>
      <w:r w:rsidRPr="005E0039">
        <w:rPr>
          <w:sz w:val="16"/>
        </w:rPr>
        <w:t xml:space="preserve"> of the Competition Act </w:t>
      </w:r>
      <w:r w:rsidRPr="005E0039">
        <w:rPr>
          <w:rStyle w:val="StyleUnderline"/>
          <w:highlight w:val="cyan"/>
        </w:rPr>
        <w:t>borrowed</w:t>
      </w:r>
      <w:r w:rsidRPr="005E0039">
        <w:rPr>
          <w:sz w:val="16"/>
        </w:rPr>
        <w:t xml:space="preserve"> concepts from </w:t>
      </w:r>
      <w:r w:rsidRPr="005E0039">
        <w:rPr>
          <w:rStyle w:val="StyleUnderline"/>
          <w:highlight w:val="cyan"/>
        </w:rPr>
        <w:t>US</w:t>
      </w:r>
      <w:r w:rsidRPr="005E0039">
        <w:rPr>
          <w:rStyle w:val="StyleUnderline"/>
        </w:rPr>
        <w:t xml:space="preserve"> antitrust </w:t>
      </w:r>
      <w:r w:rsidRPr="005E0039">
        <w:rPr>
          <w:rStyle w:val="StyleUnderline"/>
          <w:highlight w:val="cyan"/>
        </w:rPr>
        <w:t>law</w:t>
      </w:r>
      <w:r w:rsidRPr="005E0039">
        <w:rPr>
          <w:sz w:val="16"/>
          <w:highlight w:val="cyan"/>
        </w:rPr>
        <w:t>,</w:t>
      </w:r>
      <w:r w:rsidRPr="005E0039">
        <w:rPr>
          <w:sz w:val="16"/>
        </w:rPr>
        <w:t xml:space="preserve"> many of the </w:t>
      </w:r>
      <w:r w:rsidRPr="005E0039">
        <w:rPr>
          <w:rStyle w:val="Emphasis"/>
          <w:highlight w:val="cyan"/>
        </w:rPr>
        <w:t>key provisions</w:t>
      </w:r>
      <w:r w:rsidRPr="005E0039">
        <w:rPr>
          <w:rStyle w:val="StyleUnderline"/>
          <w:highlight w:val="cyan"/>
        </w:rPr>
        <w:t xml:space="preserve"> in the finalised version</w:t>
      </w:r>
      <w:r w:rsidRPr="005E0039">
        <w:rPr>
          <w:sz w:val="16"/>
        </w:rPr>
        <w:t xml:space="preserve"> of the Competition Act </w:t>
      </w:r>
      <w:r w:rsidRPr="005E0039">
        <w:rPr>
          <w:rStyle w:val="Emphasis"/>
          <w:highlight w:val="cyan"/>
        </w:rPr>
        <w:t>are based on the EU model</w:t>
      </w:r>
      <w:r w:rsidRPr="005E0039">
        <w:rPr>
          <w:sz w:val="16"/>
          <w:highlight w:val="cyan"/>
        </w:rPr>
        <w:t>,</w:t>
      </w:r>
      <w:r w:rsidRPr="005E0039">
        <w:rPr>
          <w:sz w:val="16"/>
        </w:rPr>
        <w:t xml:space="preserve"> </w:t>
      </w:r>
      <w:r w:rsidRPr="005E0039">
        <w:rPr>
          <w:rStyle w:val="StyleUnderline"/>
          <w:highlight w:val="cyan"/>
        </w:rPr>
        <w:t>particularly</w:t>
      </w:r>
      <w:r w:rsidRPr="005E0039">
        <w:rPr>
          <w:sz w:val="16"/>
        </w:rPr>
        <w:t xml:space="preserve"> the provisions </w:t>
      </w:r>
      <w:r w:rsidRPr="005E0039">
        <w:rPr>
          <w:rStyle w:val="StyleUnderline"/>
          <w:highlight w:val="cyan"/>
        </w:rPr>
        <w:t>on anti-competitive agreements</w:t>
      </w:r>
      <w:r w:rsidRPr="005E0039">
        <w:rPr>
          <w:rStyle w:val="StyleUnderline"/>
        </w:rPr>
        <w:t xml:space="preserve"> and abuse of a dominant position</w:t>
      </w:r>
      <w:r w:rsidRPr="005E0039">
        <w:rPr>
          <w:sz w:val="16"/>
        </w:rPr>
        <w:t xml:space="preserve">. </w:t>
      </w:r>
      <w:r w:rsidRPr="005E0039">
        <w:rPr>
          <w:rStyle w:val="StyleUnderline"/>
        </w:rPr>
        <w:t xml:space="preserve">This is </w:t>
      </w:r>
      <w:r w:rsidRPr="005E0039">
        <w:rPr>
          <w:rStyle w:val="StyleUnderline"/>
          <w:highlight w:val="cyan"/>
        </w:rPr>
        <w:t>more in line with</w:t>
      </w:r>
      <w:r w:rsidRPr="005E0039">
        <w:rPr>
          <w:rStyle w:val="StyleUnderline"/>
        </w:rPr>
        <w:t xml:space="preserve"> antitrust </w:t>
      </w:r>
      <w:r w:rsidRPr="005E0039">
        <w:rPr>
          <w:rStyle w:val="StyleUnderline"/>
          <w:highlight w:val="cyan"/>
        </w:rPr>
        <w:t>regimes</w:t>
      </w:r>
      <w:r w:rsidRPr="005E0039">
        <w:rPr>
          <w:sz w:val="16"/>
        </w:rPr>
        <w:t xml:space="preserve"> adopted </w:t>
      </w:r>
      <w:r w:rsidRPr="005E0039">
        <w:rPr>
          <w:rStyle w:val="StyleUnderline"/>
          <w:highlight w:val="cyan"/>
        </w:rPr>
        <w:t>in</w:t>
      </w:r>
      <w:r w:rsidRPr="005E0039">
        <w:rPr>
          <w:rStyle w:val="StyleUnderline"/>
        </w:rPr>
        <w:t xml:space="preserve"> other</w:t>
      </w:r>
      <w:r w:rsidRPr="005E0039">
        <w:rPr>
          <w:sz w:val="16"/>
        </w:rPr>
        <w:t xml:space="preserve"> ASEAN countries, as well as with </w:t>
      </w:r>
      <w:r w:rsidRPr="005E0039">
        <w:rPr>
          <w:rStyle w:val="StyleUnderline"/>
        </w:rPr>
        <w:t xml:space="preserve">countries in </w:t>
      </w:r>
      <w:r w:rsidRPr="005E0039">
        <w:rPr>
          <w:rStyle w:val="StyleUnderline"/>
          <w:highlight w:val="cyan"/>
        </w:rPr>
        <w:t>the</w:t>
      </w:r>
      <w:r w:rsidRPr="005E0039">
        <w:rPr>
          <w:rStyle w:val="StyleUnderline"/>
        </w:rPr>
        <w:t xml:space="preserve"> wider Asia Pacific </w:t>
      </w:r>
      <w:r w:rsidRPr="005E0039">
        <w:rPr>
          <w:rStyle w:val="StyleUnderline"/>
          <w:highlight w:val="cyan"/>
        </w:rPr>
        <w:t>region</w:t>
      </w:r>
      <w:r w:rsidRPr="005E0039">
        <w:rPr>
          <w:sz w:val="16"/>
        </w:rPr>
        <w:t>.</w:t>
      </w:r>
    </w:p>
    <w:p w14:paraId="455E9534" w14:textId="77777777" w:rsidR="00BE6F27" w:rsidRDefault="00BE6F27" w:rsidP="00BE6F27">
      <w:pPr>
        <w:pStyle w:val="Heading3"/>
      </w:pPr>
      <w:r>
        <w:t>Philippines Growth---2NC</w:t>
      </w:r>
    </w:p>
    <w:p w14:paraId="588EB9E4" w14:textId="77777777" w:rsidR="00BE6F27" w:rsidRDefault="00BE6F27" w:rsidP="00BE6F27">
      <w:pPr>
        <w:pStyle w:val="Heading4"/>
      </w:pPr>
      <w:r>
        <w:t xml:space="preserve">Philippines growth is </w:t>
      </w:r>
      <w:r>
        <w:rPr>
          <w:u w:val="single"/>
        </w:rPr>
        <w:t>stable</w:t>
      </w:r>
    </w:p>
    <w:p w14:paraId="767E3D09" w14:textId="77777777" w:rsidR="00BE6F27" w:rsidRDefault="00BE6F27" w:rsidP="00BE6F27">
      <w:r w:rsidRPr="001A2F63">
        <w:rPr>
          <w:rStyle w:val="Style13ptBold"/>
        </w:rPr>
        <w:t>Fitch 1-10 –</w:t>
      </w:r>
      <w:r>
        <w:t xml:space="preserve"> Fitch Ratings, “Fitch Affirms Philippines at 'BBB'; Outlook Stable”, 1/10/2021, https://www.fitchratings.com/research/sovereigns/fitch-affirms-philippines-at-bbb-outlook-stable-10-01-2021</w:t>
      </w:r>
    </w:p>
    <w:p w14:paraId="63F880F9" w14:textId="77777777" w:rsidR="00BE6F27" w:rsidRDefault="00BE6F27" w:rsidP="00BE6F27">
      <w:r>
        <w:t xml:space="preserve">Fitch Ratings - Hong Kong - 10 Jan 2021: </w:t>
      </w:r>
      <w:r w:rsidRPr="001A2F63">
        <w:rPr>
          <w:rStyle w:val="StyleUnderline"/>
          <w:highlight w:val="cyan"/>
        </w:rPr>
        <w:t>Fitch</w:t>
      </w:r>
      <w:r w:rsidRPr="001A2F63">
        <w:rPr>
          <w:rStyle w:val="StyleUnderline"/>
        </w:rPr>
        <w:t xml:space="preserve"> Ratings has </w:t>
      </w:r>
      <w:r w:rsidRPr="001A2F63">
        <w:rPr>
          <w:rStyle w:val="StyleUnderline"/>
          <w:highlight w:val="cyan"/>
        </w:rPr>
        <w:t>affirmed Philippines'</w:t>
      </w:r>
      <w:r>
        <w:t xml:space="preserve"> Long-Term Foreign-Currency Issuer Default </w:t>
      </w:r>
      <w:r w:rsidRPr="001A2F63">
        <w:rPr>
          <w:rStyle w:val="StyleUnderline"/>
          <w:highlight w:val="cyan"/>
        </w:rPr>
        <w:t>Rating</w:t>
      </w:r>
      <w:r>
        <w:t xml:space="preserve"> (IDR) at 'BBB'. </w:t>
      </w:r>
      <w:r w:rsidRPr="001A2F63">
        <w:rPr>
          <w:rStyle w:val="StyleUnderline"/>
        </w:rPr>
        <w:t xml:space="preserve">The </w:t>
      </w:r>
      <w:r w:rsidRPr="001A2F63">
        <w:rPr>
          <w:rStyle w:val="StyleUnderline"/>
          <w:highlight w:val="cyan"/>
        </w:rPr>
        <w:t xml:space="preserve">Outlook is </w:t>
      </w:r>
      <w:r w:rsidRPr="001A2F63">
        <w:rPr>
          <w:rStyle w:val="Emphasis"/>
          <w:highlight w:val="cyan"/>
        </w:rPr>
        <w:t>Stable</w:t>
      </w:r>
      <w:r>
        <w:t>.</w:t>
      </w:r>
    </w:p>
    <w:p w14:paraId="4F78B04A" w14:textId="77777777" w:rsidR="00BE6F27" w:rsidRDefault="00BE6F27" w:rsidP="00BE6F27">
      <w:r>
        <w:t>KEY RATING DRIVERS</w:t>
      </w:r>
    </w:p>
    <w:p w14:paraId="640FECEF" w14:textId="77777777" w:rsidR="00BE6F27" w:rsidRDefault="00BE6F27" w:rsidP="00BE6F27">
      <w:r w:rsidRPr="001A2F63">
        <w:rPr>
          <w:rStyle w:val="StyleUnderline"/>
        </w:rPr>
        <w:t>The affirmation</w:t>
      </w:r>
      <w:r>
        <w:t xml:space="preserve"> of the Philippines' 'BBB' </w:t>
      </w:r>
      <w:r w:rsidRPr="001A2F63">
        <w:rPr>
          <w:rStyle w:val="StyleUnderline"/>
        </w:rPr>
        <w:t xml:space="preserve">rating and Stable </w:t>
      </w:r>
      <w:r w:rsidRPr="001A2F63">
        <w:rPr>
          <w:rStyle w:val="StyleUnderline"/>
          <w:highlight w:val="cyan"/>
        </w:rPr>
        <w:t>Outlook balances modest</w:t>
      </w:r>
      <w:r w:rsidRPr="001A2F63">
        <w:rPr>
          <w:rStyle w:val="StyleUnderline"/>
        </w:rPr>
        <w:t xml:space="preserve"> government </w:t>
      </w:r>
      <w:r w:rsidRPr="001A2F63">
        <w:rPr>
          <w:rStyle w:val="StyleUnderline"/>
          <w:highlight w:val="cyan"/>
        </w:rPr>
        <w:t>debt</w:t>
      </w:r>
      <w:r w:rsidRPr="001A2F63">
        <w:rPr>
          <w:rStyle w:val="StyleUnderline"/>
        </w:rPr>
        <w:t xml:space="preserve"> levels relative to peers, robust external </w:t>
      </w:r>
      <w:r w:rsidRPr="001A2F63">
        <w:rPr>
          <w:rStyle w:val="StyleUnderline"/>
          <w:highlight w:val="cyan"/>
        </w:rPr>
        <w:t xml:space="preserve">buffers and </w:t>
      </w:r>
      <w:r w:rsidRPr="001A2F63">
        <w:rPr>
          <w:rStyle w:val="Emphasis"/>
          <w:highlight w:val="cyan"/>
        </w:rPr>
        <w:t>still-strong</w:t>
      </w:r>
      <w:r w:rsidRPr="001A2F63">
        <w:rPr>
          <w:rStyle w:val="Emphasis"/>
        </w:rPr>
        <w:t xml:space="preserve"> medium-term </w:t>
      </w:r>
      <w:r w:rsidRPr="001A2F63">
        <w:rPr>
          <w:rStyle w:val="Emphasis"/>
          <w:highlight w:val="cyan"/>
        </w:rPr>
        <w:t>growth prospects</w:t>
      </w:r>
      <w:r>
        <w:t>, notwithstanding the deep pandemic-induced economic contraction, against relatively low per capita income levels and indicators of governance and human development compared to peers.</w:t>
      </w:r>
    </w:p>
    <w:p w14:paraId="520175CC" w14:textId="77777777" w:rsidR="00BE6F27" w:rsidRDefault="00BE6F27" w:rsidP="00BE6F27">
      <w:r>
        <w:t>The economic impact of the Covid-19 shock for the Philippines in 2020 was more significant than we had previously expected due to the domestic infection rate and government policy measures to curb the spread of the virus. In particular, efforts to contain the virus severely affected private consumption and investment, resulting in real GDP contracting by 10% year-on-year in the first nine months of 2020. We estimate full-year GDP to have contracted by 8.5% in 2020, after accounting for an improvement in activity indicators in 4Q.</w:t>
      </w:r>
    </w:p>
    <w:p w14:paraId="1D10FF4F" w14:textId="77777777" w:rsidR="00BE6F27" w:rsidRPr="00193090" w:rsidRDefault="00BE6F27" w:rsidP="00BE6F27">
      <w:r w:rsidRPr="001A2F63">
        <w:rPr>
          <w:rStyle w:val="StyleUnderline"/>
        </w:rPr>
        <w:t xml:space="preserve">We </w:t>
      </w:r>
      <w:r w:rsidRPr="001A2F63">
        <w:rPr>
          <w:rStyle w:val="StyleUnderline"/>
          <w:highlight w:val="cyan"/>
        </w:rPr>
        <w:t>expect</w:t>
      </w:r>
      <w:r w:rsidRPr="001A2F63">
        <w:rPr>
          <w:rStyle w:val="StyleUnderline"/>
        </w:rPr>
        <w:t xml:space="preserve"> economic </w:t>
      </w:r>
      <w:r w:rsidRPr="001A2F63">
        <w:rPr>
          <w:rStyle w:val="StyleUnderline"/>
          <w:highlight w:val="cyan"/>
        </w:rPr>
        <w:t>activity to</w:t>
      </w:r>
      <w:r w:rsidRPr="001A2F63">
        <w:rPr>
          <w:rStyle w:val="StyleUnderline"/>
        </w:rPr>
        <w:t xml:space="preserve"> </w:t>
      </w:r>
      <w:r w:rsidRPr="001A2F63">
        <w:rPr>
          <w:rStyle w:val="Emphasis"/>
        </w:rPr>
        <w:t xml:space="preserve">continue to </w:t>
      </w:r>
      <w:r w:rsidRPr="001A2F63">
        <w:rPr>
          <w:rStyle w:val="Emphasis"/>
          <w:highlight w:val="cyan"/>
        </w:rPr>
        <w:t>recover</w:t>
      </w:r>
      <w:r w:rsidRPr="001A2F63">
        <w:rPr>
          <w:rStyle w:val="StyleUnderline"/>
        </w:rPr>
        <w:t xml:space="preserve"> in the coming quarters, </w:t>
      </w:r>
      <w:r w:rsidRPr="001A2F63">
        <w:rPr>
          <w:rStyle w:val="StyleUnderline"/>
          <w:highlight w:val="cyan"/>
        </w:rPr>
        <w:t>and</w:t>
      </w:r>
      <w:r w:rsidRPr="001A2F63">
        <w:rPr>
          <w:rStyle w:val="StyleUnderline"/>
        </w:rPr>
        <w:t xml:space="preserve"> project </w:t>
      </w:r>
      <w:r w:rsidRPr="001A2F63">
        <w:rPr>
          <w:rStyle w:val="StyleUnderline"/>
          <w:highlight w:val="cyan"/>
        </w:rPr>
        <w:t xml:space="preserve">GDP to </w:t>
      </w:r>
      <w:r w:rsidRPr="001A2F63">
        <w:rPr>
          <w:rStyle w:val="Emphasis"/>
          <w:highlight w:val="cyan"/>
        </w:rPr>
        <w:t>expand</w:t>
      </w:r>
      <w:r w:rsidRPr="001A2F63">
        <w:rPr>
          <w:rStyle w:val="StyleUnderline"/>
        </w:rPr>
        <w:t xml:space="preserve"> by 6.9% and 8.0% in 2021 and 2022, respectively. </w:t>
      </w:r>
      <w:r w:rsidRPr="001A2F63">
        <w:rPr>
          <w:rStyle w:val="StyleUnderline"/>
          <w:highlight w:val="cyan"/>
        </w:rPr>
        <w:t>New</w:t>
      </w:r>
      <w:r w:rsidRPr="001A2F63">
        <w:rPr>
          <w:rStyle w:val="StyleUnderline"/>
        </w:rPr>
        <w:t xml:space="preserve"> daily recorded </w:t>
      </w:r>
      <w:r w:rsidRPr="001A2F63">
        <w:rPr>
          <w:rStyle w:val="StyleUnderline"/>
          <w:highlight w:val="cyan"/>
        </w:rPr>
        <w:t>Covid</w:t>
      </w:r>
      <w:r w:rsidRPr="001A2F63">
        <w:rPr>
          <w:rStyle w:val="StyleUnderline"/>
        </w:rPr>
        <w:t xml:space="preserve">-19 </w:t>
      </w:r>
      <w:r w:rsidRPr="001A2F63">
        <w:rPr>
          <w:rStyle w:val="StyleUnderline"/>
          <w:highlight w:val="cyan"/>
        </w:rPr>
        <w:t xml:space="preserve">cases have been </w:t>
      </w:r>
      <w:r w:rsidRPr="001A2F63">
        <w:rPr>
          <w:rStyle w:val="Emphasis"/>
          <w:highlight w:val="cyan"/>
        </w:rPr>
        <w:t>declining</w:t>
      </w:r>
      <w:r w:rsidRPr="001A2F63">
        <w:rPr>
          <w:rStyle w:val="StyleUnderline"/>
        </w:rPr>
        <w:t xml:space="preserve"> in recent months, </w:t>
      </w:r>
      <w:r w:rsidRPr="001A2F63">
        <w:rPr>
          <w:rStyle w:val="StyleUnderline"/>
          <w:highlight w:val="cyan"/>
        </w:rPr>
        <w:t xml:space="preserve">reflecting an </w:t>
      </w:r>
      <w:r w:rsidRPr="001A2F63">
        <w:rPr>
          <w:rStyle w:val="Emphasis"/>
          <w:highlight w:val="cyan"/>
        </w:rPr>
        <w:t>effective</w:t>
      </w:r>
      <w:r w:rsidRPr="001A2F63">
        <w:rPr>
          <w:rStyle w:val="Emphasis"/>
        </w:rPr>
        <w:t xml:space="preserve"> government </w:t>
      </w:r>
      <w:r w:rsidRPr="001A2F63">
        <w:rPr>
          <w:rStyle w:val="Emphasis"/>
          <w:highlight w:val="cyan"/>
        </w:rPr>
        <w:t>response</w:t>
      </w:r>
      <w:r w:rsidRPr="001A2F63">
        <w:rPr>
          <w:rStyle w:val="StyleUnderline"/>
        </w:rPr>
        <w:t xml:space="preserve"> to the crisis and reducing the risk of renewed lockdowns</w:t>
      </w:r>
      <w:r>
        <w:t>. The authorities have also engaged in multilateral initiatives and with several pharmaceutical companies to secure vaccines, with a rollout expected to start in May 2021. The potential for a delay poses downside risks to our growth forecasts, while an effective vaccine rollout could result in a faster-than-expected recovery in growth.</w:t>
      </w:r>
    </w:p>
    <w:p w14:paraId="301F3844" w14:textId="77777777" w:rsidR="00BE6F27" w:rsidRDefault="00BE6F27" w:rsidP="00BE6F27">
      <w:pPr>
        <w:pStyle w:val="Heading2"/>
      </w:pPr>
      <w:r>
        <w:t>Democracy ADV</w:t>
      </w:r>
    </w:p>
    <w:bookmarkEnd w:id="1"/>
    <w:p w14:paraId="74DB15E3" w14:textId="7D83621F" w:rsidR="00A95652" w:rsidRDefault="00A95652" w:rsidP="00BE6F27"/>
    <w:p w14:paraId="345834AD" w14:textId="1C11E1AA" w:rsidR="00BE6F27" w:rsidRDefault="00BE6F27" w:rsidP="00BE6F27">
      <w:pPr>
        <w:pStyle w:val="Heading1"/>
      </w:pPr>
      <w:r>
        <w:t>1NR</w:t>
      </w:r>
    </w:p>
    <w:p w14:paraId="2D8FAAEE" w14:textId="77777777" w:rsidR="00BE6F27" w:rsidRDefault="00BE6F27" w:rsidP="00BE6F27">
      <w:pPr>
        <w:pStyle w:val="Heading2"/>
      </w:pPr>
      <w:r>
        <w:t>Advantage CP</w:t>
      </w:r>
    </w:p>
    <w:p w14:paraId="7B9D40D4" w14:textId="7AF32320" w:rsidR="00BE6F27" w:rsidRDefault="00BE6F27" w:rsidP="00BE6F27">
      <w:pPr>
        <w:pStyle w:val="Heading3"/>
      </w:pPr>
      <w:r>
        <w:t>Solvency</w:t>
      </w:r>
    </w:p>
    <w:p w14:paraId="058CAE85" w14:textId="77777777" w:rsidR="00BE6F27" w:rsidRDefault="00BE6F27" w:rsidP="00BE6F27">
      <w:pPr>
        <w:pStyle w:val="Heading3"/>
      </w:pPr>
      <w:r>
        <w:t xml:space="preserve">AT: Do Both </w:t>
      </w:r>
    </w:p>
    <w:p w14:paraId="62F6A83E" w14:textId="77777777" w:rsidR="00BE6F27" w:rsidRDefault="00BE6F27" w:rsidP="00BE6F27">
      <w:pPr>
        <w:pStyle w:val="Heading3"/>
      </w:pPr>
      <w:r>
        <w:t xml:space="preserve">AT: Do the CP </w:t>
      </w:r>
    </w:p>
    <w:p w14:paraId="75660509" w14:textId="77777777" w:rsidR="00BE6F27" w:rsidRDefault="00BE6F27" w:rsidP="00BE6F27">
      <w:pPr>
        <w:pStyle w:val="Heading3"/>
      </w:pPr>
      <w:r>
        <w:t>AT: ADV 1</w:t>
      </w:r>
    </w:p>
    <w:p w14:paraId="403CEE07" w14:textId="77777777" w:rsidR="00BE6F27" w:rsidRDefault="00BE6F27" w:rsidP="00BE6F27">
      <w:pPr>
        <w:pStyle w:val="Heading3"/>
      </w:pPr>
      <w:r>
        <w:t>AT: ADV 3</w:t>
      </w:r>
    </w:p>
    <w:p w14:paraId="655A994F" w14:textId="77777777" w:rsidR="00BE6F27" w:rsidRDefault="00BE6F27" w:rsidP="00BE6F27">
      <w:pPr>
        <w:pStyle w:val="Heading2"/>
      </w:pPr>
      <w:r>
        <w:t>Infrastructure DA</w:t>
      </w:r>
    </w:p>
    <w:p w14:paraId="5FB84B75" w14:textId="3FF3FB49" w:rsidR="00BE6F27" w:rsidRDefault="00BE6F27" w:rsidP="00BE6F27">
      <w:pPr>
        <w:pStyle w:val="Heading3"/>
      </w:pPr>
      <w:r>
        <w:t>Impact---2NC</w:t>
      </w:r>
    </w:p>
    <w:p w14:paraId="3C33A697" w14:textId="77777777" w:rsidR="00BE6F27" w:rsidRPr="00BF0935" w:rsidRDefault="00BE6F27" w:rsidP="00BE6F27">
      <w:pPr>
        <w:pStyle w:val="Heading4"/>
      </w:pPr>
      <w:r>
        <w:t xml:space="preserve">It’s the </w:t>
      </w:r>
      <w:r>
        <w:rPr>
          <w:u w:val="single"/>
        </w:rPr>
        <w:t>only</w:t>
      </w:r>
      <w:r>
        <w:t xml:space="preserve"> existential risk</w:t>
      </w:r>
    </w:p>
    <w:p w14:paraId="248AB597" w14:textId="77777777" w:rsidR="00BE6F27" w:rsidRDefault="00BE6F27" w:rsidP="00BE6F27">
      <w:r>
        <w:t>Samuel Miller-</w:t>
      </w:r>
      <w:r w:rsidRPr="00024E02">
        <w:rPr>
          <w:rStyle w:val="Style13ptBold"/>
        </w:rPr>
        <w:t>McDonald 19</w:t>
      </w:r>
      <w:r>
        <w:t>, PhD Candidate in Geography and the Environment at the University of Oxford, “Deathly Salvation”, The Trouble, 1/4/2019, https://www.the-trouble.com/content/2019/1/4/deathly-salvation</w:t>
      </w:r>
    </w:p>
    <w:p w14:paraId="78652750" w14:textId="77777777" w:rsidR="00BE6F27" w:rsidRPr="00024E02" w:rsidRDefault="00BE6F27" w:rsidP="00BE6F27">
      <w:pPr>
        <w:rPr>
          <w:sz w:val="16"/>
        </w:rPr>
      </w:pPr>
      <w:r w:rsidRPr="00024E02">
        <w:rPr>
          <w:sz w:val="16"/>
        </w:rPr>
        <w:t xml:space="preserve">A devastating fact of climate collapse is that there may be a silver lining to the mushroom cloud. First, it should be noted that a </w:t>
      </w:r>
      <w:r w:rsidRPr="00024E02">
        <w:rPr>
          <w:rStyle w:val="StyleUnderline"/>
        </w:rPr>
        <w:t xml:space="preserve">nuclear exchange does not inevitably result in apocalyptic loss of life. </w:t>
      </w:r>
      <w:r w:rsidRPr="00024E02">
        <w:rPr>
          <w:rStyle w:val="StyleUnderline"/>
          <w:highlight w:val="cyan"/>
        </w:rPr>
        <w:t>Nuclear winter</w:t>
      </w:r>
      <w:r w:rsidRPr="00024E02">
        <w:rPr>
          <w:sz w:val="16"/>
        </w:rPr>
        <w:t>—the idea that firestorms would make the earth uninhabitable—</w:t>
      </w:r>
      <w:r w:rsidRPr="00024E02">
        <w:rPr>
          <w:rStyle w:val="StyleUnderline"/>
          <w:highlight w:val="cyan"/>
        </w:rPr>
        <w:t>is</w:t>
      </w:r>
      <w:r w:rsidRPr="00024E02">
        <w:rPr>
          <w:rStyle w:val="StyleUnderline"/>
        </w:rPr>
        <w:t xml:space="preserve"> based on </w:t>
      </w:r>
      <w:r w:rsidRPr="00024E02">
        <w:rPr>
          <w:rStyle w:val="StyleUnderline"/>
          <w:highlight w:val="cyan"/>
        </w:rPr>
        <w:t>shaky science</w:t>
      </w:r>
      <w:r w:rsidRPr="00024E02">
        <w:rPr>
          <w:rStyle w:val="StyleUnderline"/>
        </w:rPr>
        <w:t xml:space="preserve">. There’s </w:t>
      </w:r>
      <w:r w:rsidRPr="00024E02">
        <w:rPr>
          <w:rStyle w:val="StyleUnderline"/>
          <w:highlight w:val="cyan"/>
        </w:rPr>
        <w:t>no</w:t>
      </w:r>
      <w:r w:rsidRPr="00024E02">
        <w:rPr>
          <w:rStyle w:val="StyleUnderline"/>
        </w:rPr>
        <w:t xml:space="preserve"> reliable </w:t>
      </w:r>
      <w:r w:rsidRPr="00024E02">
        <w:rPr>
          <w:rStyle w:val="StyleUnderline"/>
          <w:highlight w:val="cyan"/>
        </w:rPr>
        <w:t>model</w:t>
      </w:r>
      <w:r w:rsidRPr="00024E02">
        <w:rPr>
          <w:rStyle w:val="StyleUnderline"/>
        </w:rPr>
        <w:t xml:space="preserve"> that </w:t>
      </w:r>
      <w:r w:rsidRPr="00024E02">
        <w:rPr>
          <w:rStyle w:val="StyleUnderline"/>
          <w:highlight w:val="cyan"/>
        </w:rPr>
        <w:t>can determine how many megatons</w:t>
      </w:r>
      <w:r w:rsidRPr="00024E02">
        <w:rPr>
          <w:rStyle w:val="StyleUnderline"/>
        </w:rPr>
        <w:t xml:space="preserve"> would </w:t>
      </w:r>
      <w:r w:rsidRPr="00024E02">
        <w:rPr>
          <w:rStyle w:val="StyleUnderline"/>
          <w:highlight w:val="cyan"/>
        </w:rPr>
        <w:t xml:space="preserve">decimate </w:t>
      </w:r>
      <w:r w:rsidRPr="00024E02">
        <w:rPr>
          <w:rStyle w:val="Emphasis"/>
          <w:highlight w:val="cyan"/>
        </w:rPr>
        <w:t>ag</w:t>
      </w:r>
      <w:r w:rsidRPr="00024E02">
        <w:rPr>
          <w:rStyle w:val="StyleUnderline"/>
        </w:rPr>
        <w:t>riculture or make humans extinct. Nations have already detonated 2,476 nuclear devices</w:t>
      </w:r>
      <w:r w:rsidRPr="00024E02">
        <w:rPr>
          <w:sz w:val="16"/>
        </w:rPr>
        <w:t>.</w:t>
      </w:r>
    </w:p>
    <w:p w14:paraId="5BA21083" w14:textId="77777777" w:rsidR="00BE6F27" w:rsidRPr="00024E02" w:rsidRDefault="00BE6F27" w:rsidP="00BE6F27">
      <w:pPr>
        <w:rPr>
          <w:sz w:val="16"/>
        </w:rPr>
      </w:pPr>
      <w:r w:rsidRPr="00024E0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73605385" w14:textId="77777777" w:rsidR="00BE6F27" w:rsidRPr="00024E02" w:rsidRDefault="00BE6F27" w:rsidP="00BE6F27">
      <w:pPr>
        <w:rPr>
          <w:sz w:val="16"/>
        </w:rPr>
      </w:pPr>
      <w:r w:rsidRPr="00024E0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5170FEAA" w14:textId="77777777" w:rsidR="00BE6F27" w:rsidRPr="00024E02" w:rsidRDefault="00BE6F27" w:rsidP="00BE6F27">
      <w:pPr>
        <w:rPr>
          <w:sz w:val="16"/>
        </w:rPr>
      </w:pPr>
      <w:r w:rsidRPr="00024E02">
        <w:rPr>
          <w:sz w:val="16"/>
        </w:rPr>
        <w:t xml:space="preserve">What we do know is that </w:t>
      </w:r>
      <w:r w:rsidRPr="00024E02">
        <w:rPr>
          <w:rStyle w:val="StyleUnderline"/>
          <w:highlight w:val="cyan"/>
        </w:rPr>
        <w:t xml:space="preserve">humans can </w:t>
      </w:r>
      <w:r w:rsidRPr="00024E02">
        <w:rPr>
          <w:rStyle w:val="Emphasis"/>
          <w:highlight w:val="cyan"/>
        </w:rPr>
        <w:t>survive</w:t>
      </w:r>
      <w:r w:rsidRPr="00024E02">
        <w:rPr>
          <w:rStyle w:val="StyleUnderline"/>
          <w:highlight w:val="cyan"/>
        </w:rPr>
        <w:t xml:space="preserve"> and </w:t>
      </w:r>
      <w:r w:rsidRPr="00024E02">
        <w:rPr>
          <w:rStyle w:val="Emphasis"/>
          <w:highlight w:val="cyan"/>
        </w:rPr>
        <w:t>recover</w:t>
      </w:r>
      <w:r w:rsidRPr="00024E02">
        <w:rPr>
          <w:rStyle w:val="StyleUnderline"/>
          <w:highlight w:val="cyan"/>
        </w:rPr>
        <w:t xml:space="preserve"> from</w:t>
      </w:r>
      <w:r w:rsidRPr="00024E02">
        <w:rPr>
          <w:rStyle w:val="StyleUnderline"/>
        </w:rPr>
        <w:t xml:space="preserve"> war, probably </w:t>
      </w:r>
      <w:r w:rsidRPr="00024E02">
        <w:rPr>
          <w:rStyle w:val="Emphasis"/>
          <w:highlight w:val="cyan"/>
        </w:rPr>
        <w:t>even</w:t>
      </w:r>
      <w:r w:rsidRPr="00024E02">
        <w:rPr>
          <w:rStyle w:val="Emphasis"/>
        </w:rPr>
        <w:t xml:space="preserve"> a </w:t>
      </w:r>
      <w:r w:rsidRPr="00024E02">
        <w:rPr>
          <w:rStyle w:val="Emphasis"/>
          <w:highlight w:val="cyan"/>
        </w:rPr>
        <w:t>nuclear</w:t>
      </w:r>
      <w:r w:rsidRPr="00024E02">
        <w:rPr>
          <w:rStyle w:val="Emphasis"/>
        </w:rPr>
        <w:t xml:space="preserve"> one</w:t>
      </w:r>
      <w:r w:rsidRPr="00024E02">
        <w:rPr>
          <w:rStyle w:val="StyleUnderline"/>
        </w:rPr>
        <w:t>. Humans can</w:t>
      </w:r>
      <w:r w:rsidRPr="00024E02">
        <w:rPr>
          <w:rStyle w:val="Emphasis"/>
          <w:sz w:val="24"/>
          <w:szCs w:val="26"/>
          <w:highlight w:val="cyan"/>
        </w:rPr>
        <w:t>not</w:t>
      </w:r>
      <w:r w:rsidRPr="00024E02">
        <w:rPr>
          <w:rStyle w:val="StyleUnderline"/>
        </w:rPr>
        <w:t xml:space="preserve"> recover from runaway </w:t>
      </w:r>
      <w:r w:rsidRPr="00024E02">
        <w:rPr>
          <w:rStyle w:val="Emphasis"/>
          <w:highlight w:val="cyan"/>
        </w:rPr>
        <w:t>climate</w:t>
      </w:r>
      <w:r w:rsidRPr="00024E02">
        <w:rPr>
          <w:rStyle w:val="StyleUnderline"/>
        </w:rPr>
        <w:t xml:space="preserve"> change. </w:t>
      </w:r>
      <w:r w:rsidRPr="00024E02">
        <w:rPr>
          <w:rStyle w:val="Emphasis"/>
          <w:sz w:val="24"/>
          <w:szCs w:val="26"/>
          <w:highlight w:val="cyan"/>
        </w:rPr>
        <w:t>Nuc</w:t>
      </w:r>
      <w:r w:rsidRPr="00024E02">
        <w:rPr>
          <w:rStyle w:val="Emphasis"/>
          <w:sz w:val="24"/>
          <w:szCs w:val="26"/>
        </w:rPr>
        <w:t xml:space="preserve">lear </w:t>
      </w:r>
      <w:r w:rsidRPr="00024E02">
        <w:rPr>
          <w:rStyle w:val="Emphasis"/>
          <w:sz w:val="24"/>
          <w:szCs w:val="26"/>
          <w:highlight w:val="cyan"/>
        </w:rPr>
        <w:t>war is not</w:t>
      </w:r>
      <w:r w:rsidRPr="00024E02">
        <w:rPr>
          <w:rStyle w:val="Emphasis"/>
          <w:sz w:val="24"/>
          <w:szCs w:val="26"/>
        </w:rPr>
        <w:t xml:space="preserve"> an inevitable </w:t>
      </w:r>
      <w:r w:rsidRPr="00024E02">
        <w:rPr>
          <w:rStyle w:val="Emphasis"/>
          <w:sz w:val="24"/>
          <w:szCs w:val="26"/>
          <w:highlight w:val="cyan"/>
        </w:rPr>
        <w:t>extinction</w:t>
      </w:r>
      <w:r w:rsidRPr="00024E02">
        <w:rPr>
          <w:rStyle w:val="Emphasis"/>
          <w:sz w:val="24"/>
          <w:szCs w:val="26"/>
        </w:rPr>
        <w:t xml:space="preserve"> event</w:t>
      </w:r>
      <w:r w:rsidRPr="00024E02">
        <w:rPr>
          <w:rStyle w:val="StyleUnderline"/>
        </w:rPr>
        <w:t xml:space="preserve">; six degrees of </w:t>
      </w:r>
      <w:r w:rsidRPr="00024E02">
        <w:rPr>
          <w:rStyle w:val="Emphasis"/>
          <w:sz w:val="24"/>
          <w:szCs w:val="26"/>
          <w:highlight w:val="cyan"/>
        </w:rPr>
        <w:t>warming is</w:t>
      </w:r>
      <w:r w:rsidRPr="00024E02">
        <w:rPr>
          <w:sz w:val="16"/>
        </w:rPr>
        <w:t>.</w:t>
      </w:r>
    </w:p>
    <w:p w14:paraId="76E6A894" w14:textId="77777777" w:rsidR="00BE6F27" w:rsidRDefault="00BE6F27" w:rsidP="00BE6F27">
      <w:pPr>
        <w:pStyle w:val="Heading4"/>
      </w:pPr>
      <w:r>
        <w:t xml:space="preserve">It’s </w:t>
      </w:r>
      <w:r>
        <w:rPr>
          <w:u w:val="single"/>
        </w:rPr>
        <w:t>fast</w:t>
      </w:r>
      <w:r>
        <w:t xml:space="preserve">---extinction within </w:t>
      </w:r>
      <w:r>
        <w:rPr>
          <w:u w:val="single"/>
        </w:rPr>
        <w:t>5 years</w:t>
      </w:r>
    </w:p>
    <w:p w14:paraId="09DE3A64" w14:textId="77777777" w:rsidR="00BE6F27" w:rsidRDefault="00BE6F27" w:rsidP="00BE6F27">
      <w:r>
        <w:t xml:space="preserve">Dr. Jim </w:t>
      </w:r>
      <w:r w:rsidRPr="007B725E">
        <w:rPr>
          <w:rStyle w:val="Style13ptBold"/>
        </w:rPr>
        <w:t>Garrison 21</w:t>
      </w:r>
      <w:r>
        <w:t>, PhD from the University of Cambridge, MA from Harvard University, BA from the University of Santa Clara, Founder/President of Ubiquity University, “Human Extinction by 2026? Scientists Speak Out”, UbiVerse, 7/1/2021, https://ubiverse.org/posts/human-extinction-by-2026-scientists-speak-out</w:t>
      </w:r>
    </w:p>
    <w:p w14:paraId="2D72D549" w14:textId="77777777" w:rsidR="00BE6F27" w:rsidRDefault="00BE6F27" w:rsidP="00BE6F27">
      <w:r>
        <w:t xml:space="preserve">This may be the most important article you will ever read, from Arctic News June 13, 2021. It is a presentation of current climate data around planet earth with the assertion that </w:t>
      </w:r>
      <w:r w:rsidRPr="00DC79ED">
        <w:rPr>
          <w:rStyle w:val="StyleUnderline"/>
          <w:highlight w:val="cyan"/>
        </w:rPr>
        <w:t>if</w:t>
      </w:r>
      <w:r w:rsidRPr="007B725E">
        <w:rPr>
          <w:rStyle w:val="StyleUnderline"/>
        </w:rPr>
        <w:t xml:space="preserve"> present </w:t>
      </w:r>
      <w:r w:rsidRPr="00DC79ED">
        <w:rPr>
          <w:rStyle w:val="StyleUnderline"/>
          <w:highlight w:val="cyan"/>
        </w:rPr>
        <w:t xml:space="preserve">trends continue, rising </w:t>
      </w:r>
      <w:r w:rsidRPr="00DC79ED">
        <w:rPr>
          <w:rStyle w:val="Emphasis"/>
          <w:highlight w:val="cyan"/>
        </w:rPr>
        <w:t>temp</w:t>
      </w:r>
      <w:r w:rsidRPr="007B725E">
        <w:rPr>
          <w:rStyle w:val="StyleUnderline"/>
        </w:rPr>
        <w:t>erature</w:t>
      </w:r>
      <w:r w:rsidRPr="00DC79ED">
        <w:rPr>
          <w:rStyle w:val="Emphasis"/>
          <w:highlight w:val="cyan"/>
        </w:rPr>
        <w:t>s</w:t>
      </w:r>
      <w:r w:rsidRPr="00DC79ED">
        <w:rPr>
          <w:rStyle w:val="StyleUnderline"/>
          <w:highlight w:val="cyan"/>
        </w:rPr>
        <w:t xml:space="preserve"> and CO2</w:t>
      </w:r>
      <w:r w:rsidRPr="007B725E">
        <w:rPr>
          <w:rStyle w:val="StyleUnderline"/>
        </w:rPr>
        <w:t xml:space="preserve"> emissions could </w:t>
      </w:r>
      <w:r w:rsidRPr="00DC79ED">
        <w:rPr>
          <w:rStyle w:val="StyleUnderline"/>
          <w:highlight w:val="cyan"/>
        </w:rPr>
        <w:t>make</w:t>
      </w:r>
      <w:r w:rsidRPr="007B725E">
        <w:rPr>
          <w:rStyle w:val="StyleUnderline"/>
        </w:rPr>
        <w:t xml:space="preserve"> human </w:t>
      </w:r>
      <w:r w:rsidRPr="00DC79ED">
        <w:rPr>
          <w:rStyle w:val="StyleUnderline"/>
          <w:highlight w:val="cyan"/>
        </w:rPr>
        <w:t xml:space="preserve">life impossible </w:t>
      </w:r>
      <w:r w:rsidRPr="00DC79ED">
        <w:rPr>
          <w:rStyle w:val="Emphasis"/>
          <w:highlight w:val="cyan"/>
        </w:rPr>
        <w:t>by 2026</w:t>
      </w:r>
      <w:r w:rsidRPr="007B725E">
        <w:rPr>
          <w:rStyle w:val="StyleUnderline"/>
        </w:rPr>
        <w:t xml:space="preserve">. That's </w:t>
      </w:r>
      <w:r w:rsidRPr="007B725E">
        <w:rPr>
          <w:rStyle w:val="Emphasis"/>
        </w:rPr>
        <w:t>how bad</w:t>
      </w:r>
      <w:r w:rsidRPr="007B725E">
        <w:rPr>
          <w:rStyle w:val="StyleUnderline"/>
        </w:rPr>
        <w:t xml:space="preserve"> our situation is. </w:t>
      </w:r>
      <w:r w:rsidRPr="00DC79ED">
        <w:rPr>
          <w:rStyle w:val="StyleUnderline"/>
          <w:highlight w:val="cyan"/>
        </w:rPr>
        <w:t xml:space="preserve">We are </w:t>
      </w:r>
      <w:r w:rsidRPr="00DC79ED">
        <w:rPr>
          <w:rStyle w:val="Emphasis"/>
          <w:highlight w:val="cyan"/>
        </w:rPr>
        <w:t>not</w:t>
      </w:r>
      <w:r w:rsidRPr="00DC79ED">
        <w:rPr>
          <w:rStyle w:val="StyleUnderline"/>
          <w:highlight w:val="cyan"/>
        </w:rPr>
        <w:t xml:space="preserve"> talking</w:t>
      </w:r>
      <w:r w:rsidRPr="007B725E">
        <w:rPr>
          <w:rStyle w:val="StyleUnderline"/>
        </w:rPr>
        <w:t xml:space="preserve"> about what might happen over the next </w:t>
      </w:r>
      <w:r w:rsidRPr="00DC79ED">
        <w:rPr>
          <w:rStyle w:val="Emphasis"/>
          <w:highlight w:val="cyan"/>
        </w:rPr>
        <w:t>decades</w:t>
      </w:r>
      <w:r w:rsidRPr="00DC79ED">
        <w:rPr>
          <w:rStyle w:val="StyleUnderline"/>
          <w:highlight w:val="cyan"/>
        </w:rPr>
        <w:t>. We are talking</w:t>
      </w:r>
      <w:r w:rsidRPr="007B725E">
        <w:rPr>
          <w:rStyle w:val="StyleUnderline"/>
        </w:rPr>
        <w:t xml:space="preserve"> about what is happening </w:t>
      </w:r>
      <w:r w:rsidRPr="00DC79ED">
        <w:rPr>
          <w:rStyle w:val="Emphasis"/>
          <w:highlight w:val="cyan"/>
        </w:rPr>
        <w:t>NOW</w:t>
      </w:r>
      <w:r w:rsidRPr="00DC79ED">
        <w:rPr>
          <w:rStyle w:val="StyleUnderline"/>
          <w:highlight w:val="cyan"/>
        </w:rPr>
        <w:t>. We are entering</w:t>
      </w:r>
      <w:r>
        <w:t xml:space="preserve"> a time of </w:t>
      </w:r>
      <w:r w:rsidRPr="00DC79ED">
        <w:rPr>
          <w:rStyle w:val="Emphasis"/>
          <w:highlight w:val="cyan"/>
        </w:rPr>
        <w:t>escalating turbulence</w:t>
      </w:r>
      <w:r>
        <w:t xml:space="preserve"> due to our governments' refusal to take any kind of real action to reduce global warming.  We must immediately and with every ounce of awareness and strength that we can muster take concerted action to REGENERATE human community and the planetary ecology. We must all become REGENERATION FIRST RESPONDERS, which is the focus of our Masters in Regenerative Action.</w:t>
      </w:r>
    </w:p>
    <w:p w14:paraId="296D2BE2" w14:textId="77777777" w:rsidR="00BE6F27" w:rsidRPr="008F0FE3" w:rsidRDefault="00BE6F27" w:rsidP="00BE6F27">
      <w:pPr>
        <w:pStyle w:val="Heading4"/>
      </w:pPr>
      <w:r>
        <w:t xml:space="preserve">It makes </w:t>
      </w:r>
      <w:r>
        <w:rPr>
          <w:u w:val="single"/>
        </w:rPr>
        <w:t>nuclear war</w:t>
      </w:r>
      <w:r>
        <w:t xml:space="preserve"> inevitable in </w:t>
      </w:r>
      <w:r>
        <w:rPr>
          <w:u w:val="single"/>
        </w:rPr>
        <w:t>every</w:t>
      </w:r>
      <w:r>
        <w:t xml:space="preserve"> region</w:t>
      </w:r>
    </w:p>
    <w:p w14:paraId="5C395930" w14:textId="77777777" w:rsidR="00BE6F27" w:rsidRDefault="00BE6F27" w:rsidP="00BE6F27">
      <w:pPr>
        <w:widowControl w:val="0"/>
      </w:pPr>
      <w:r>
        <w:t xml:space="preserve">Dr. Michael T. </w:t>
      </w:r>
      <w:r w:rsidRPr="008170CC">
        <w:rPr>
          <w:rStyle w:val="Style13ptBold"/>
        </w:rPr>
        <w:t xml:space="preserve">Klare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1F1F6958" w14:textId="77777777" w:rsidR="00BE6F27" w:rsidRPr="008F0FE3" w:rsidRDefault="00BE6F27" w:rsidP="00BE6F27">
      <w:pPr>
        <w:rPr>
          <w:sz w:val="16"/>
        </w:rPr>
      </w:pPr>
      <w:r w:rsidRPr="00FD7B69">
        <w:rPr>
          <w:rStyle w:val="StyleUnderline"/>
        </w:rPr>
        <w:t>Climbing</w:t>
      </w:r>
      <w:r w:rsidRPr="00FD7B69">
        <w:rPr>
          <w:sz w:val="16"/>
        </w:rPr>
        <w:t xml:space="preserve"> world </w:t>
      </w:r>
      <w:r w:rsidRPr="00FD7B69">
        <w:rPr>
          <w:rStyle w:val="Emphasis"/>
        </w:rPr>
        <w:t>temperatures</w:t>
      </w:r>
      <w:r w:rsidRPr="00F30648">
        <w:rPr>
          <w:rStyle w:val="StyleUnderline"/>
        </w:rPr>
        <w:t xml:space="preserve"> </w:t>
      </w:r>
      <w:r w:rsidRPr="00FD7B69">
        <w:rPr>
          <w:rStyle w:val="StyleUnderline"/>
        </w:rPr>
        <w:t>and</w:t>
      </w:r>
      <w:r w:rsidRPr="00FD7B69">
        <w:rPr>
          <w:sz w:val="16"/>
        </w:rPr>
        <w:t xml:space="preserve"> rising </w:t>
      </w:r>
      <w:r w:rsidRPr="00FD7B69">
        <w:rPr>
          <w:rStyle w:val="Emphasis"/>
          <w:highlight w:val="cyan"/>
        </w:rPr>
        <w:t>sea</w:t>
      </w:r>
      <w:r w:rsidRPr="00FD7B69">
        <w:rPr>
          <w:rStyle w:val="Emphasis"/>
        </w:rPr>
        <w:t xml:space="preserve"> levels</w:t>
      </w:r>
      <w:r w:rsidRPr="00F30648">
        <w:rPr>
          <w:rStyle w:val="StyleUnderline"/>
        </w:rPr>
        <w:t xml:space="preserve"> </w:t>
      </w:r>
      <w:r w:rsidRPr="00FD7B69">
        <w:rPr>
          <w:rStyle w:val="StyleUnderline"/>
          <w:highlight w:val="cyan"/>
        </w:rPr>
        <w:t>will diminish</w:t>
      </w:r>
      <w:r w:rsidRPr="00FD7B69">
        <w:rPr>
          <w:sz w:val="16"/>
        </w:rPr>
        <w:t xml:space="preserve"> the supply of </w:t>
      </w:r>
      <w:r w:rsidRPr="00FD7B69">
        <w:rPr>
          <w:rStyle w:val="Emphasis"/>
          <w:highlight w:val="cyan"/>
        </w:rPr>
        <w:t>food</w:t>
      </w:r>
      <w:r w:rsidRPr="00F30648">
        <w:rPr>
          <w:rStyle w:val="StyleUnderline"/>
          <w:highlight w:val="cyan"/>
        </w:rPr>
        <w:t xml:space="preserve"> </w:t>
      </w:r>
      <w:r w:rsidRPr="00FD7B69">
        <w:rPr>
          <w:rStyle w:val="StyleUnderline"/>
          <w:highlight w:val="cyan"/>
        </w:rPr>
        <w:t>and</w:t>
      </w:r>
      <w:r w:rsidRPr="00F30648">
        <w:rPr>
          <w:rStyle w:val="StyleUnderline"/>
          <w:highlight w:val="cyan"/>
        </w:rPr>
        <w:t xml:space="preserve"> </w:t>
      </w:r>
      <w:r w:rsidRPr="00FD7B69">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30648">
        <w:rPr>
          <w:rStyle w:val="StyleUnderline"/>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30648">
        <w:rPr>
          <w:rStyle w:val="StyleUnderline"/>
        </w:rPr>
        <w:t xml:space="preserve"> </w:t>
      </w:r>
      <w:r w:rsidRPr="00FD7B69">
        <w:rPr>
          <w:rStyle w:val="Emphasis"/>
        </w:rPr>
        <w:t>crop failures</w:t>
      </w:r>
      <w:r w:rsidRPr="00FD7B69">
        <w:rPr>
          <w:sz w:val="16"/>
        </w:rPr>
        <w:t xml:space="preserve"> risk </w:t>
      </w:r>
      <w:r w:rsidRPr="00FD7B69">
        <w:rPr>
          <w:rStyle w:val="Emphasis"/>
          <w:highlight w:val="cyan"/>
        </w:rPr>
        <w:t>pushing</w:t>
      </w:r>
      <w:r w:rsidRPr="008F0FE3">
        <w:rPr>
          <w:rStyle w:val="Emphasis"/>
        </w:rPr>
        <w:t xml:space="preserve"> hundreds of </w:t>
      </w:r>
      <w:r w:rsidRPr="00FD7B69">
        <w:rPr>
          <w:rStyle w:val="Emphasis"/>
          <w:highlight w:val="cyan"/>
        </w:rPr>
        <w:t>millions</w:t>
      </w:r>
      <w:r w:rsidRPr="00FD7B69">
        <w:rPr>
          <w:sz w:val="16"/>
        </w:rPr>
        <w:t xml:space="preserve"> </w:t>
      </w:r>
      <w:r w:rsidRPr="00FD7B69">
        <w:rPr>
          <w:rStyle w:val="StyleUnderline"/>
        </w:rPr>
        <w:t xml:space="preserve">of people </w:t>
      </w:r>
      <w:r w:rsidRPr="00FD7B69">
        <w:rPr>
          <w:rStyle w:val="StyleUnderline"/>
          <w:highlight w:val="cyan"/>
        </w:rPr>
        <w:t>into</w:t>
      </w:r>
      <w:r w:rsidRPr="00FD7B69">
        <w:rPr>
          <w:sz w:val="16"/>
          <w:highlight w:val="cyan"/>
        </w:rPr>
        <w:t xml:space="preserve"> </w:t>
      </w:r>
      <w:r w:rsidRPr="00FD7B69">
        <w:rPr>
          <w:rStyle w:val="Emphasis"/>
          <w:highlight w:val="cyan"/>
        </w:rPr>
        <w:t>overcrowded cities</w:t>
      </w:r>
      <w:r w:rsidRPr="00FD7B69">
        <w:rPr>
          <w:rStyle w:val="StyleUnderline"/>
          <w:highlight w:val="cyan"/>
        </w:rPr>
        <w:t>, where</w:t>
      </w:r>
      <w:r w:rsidRPr="00FD7B69">
        <w:rPr>
          <w:sz w:val="16"/>
        </w:rPr>
        <w:t xml:space="preserve"> the likelihood of </w:t>
      </w:r>
      <w:r w:rsidRPr="00FD7B69">
        <w:rPr>
          <w:rStyle w:val="Emphasis"/>
          <w:highlight w:val="cyan"/>
        </w:rPr>
        <w:t>pandemics</w:t>
      </w:r>
      <w:r w:rsidRPr="00FD7B69">
        <w:rPr>
          <w:rStyle w:val="StyleUnderline"/>
        </w:rPr>
        <w:t>, ethnic</w:t>
      </w:r>
      <w:r w:rsidRPr="00F30648">
        <w:rPr>
          <w:rStyle w:val="StyleUnderline"/>
        </w:rPr>
        <w:t xml:space="preserve"> </w:t>
      </w:r>
      <w:r w:rsidRPr="00FD7B69">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30648">
        <w:rPr>
          <w:rStyle w:val="StyleUnderline"/>
        </w:rPr>
        <w:t xml:space="preserve"> </w:t>
      </w:r>
      <w:r w:rsidRPr="00FD7B69">
        <w:rPr>
          <w:rStyle w:val="StyleUnderline"/>
        </w:rPr>
        <w:t xml:space="preserve">is bound to </w:t>
      </w:r>
      <w:r w:rsidRPr="00FD7B69">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FD7B69">
        <w:rPr>
          <w:rStyle w:val="Emphasis"/>
          <w:highlight w:val="cyan"/>
        </w:rPr>
        <w:t xml:space="preserve">states </w:t>
      </w:r>
      <w:r w:rsidRPr="008F0FE3">
        <w:rPr>
          <w:rStyle w:val="Emphasis"/>
        </w:rPr>
        <w:t xml:space="preserve">may </w:t>
      </w:r>
      <w:r w:rsidRPr="00FD7B69">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8F0FE3">
        <w:rPr>
          <w:rStyle w:val="StyleUnderline"/>
          <w:highlight w:val="cyan"/>
        </w:rPr>
        <w:t>fighting over</w:t>
      </w:r>
      <w:r w:rsidRPr="008F0FE3">
        <w:rPr>
          <w:rStyle w:val="StyleUnderline"/>
        </w:rPr>
        <w:t xml:space="preserve"> sources of water and other vital </w:t>
      </w:r>
      <w:r w:rsidRPr="008F0FE3">
        <w:rPr>
          <w:rStyle w:val="StyleUnderline"/>
          <w:highlight w:val="cyan"/>
        </w:rPr>
        <w:t>resources</w:t>
      </w:r>
      <w:r w:rsidRPr="008F0FE3">
        <w:rPr>
          <w:sz w:val="16"/>
        </w:rPr>
        <w:t>.</w:t>
      </w:r>
    </w:p>
    <w:p w14:paraId="131925D2" w14:textId="77777777" w:rsidR="00BE6F27" w:rsidRPr="008F0FE3" w:rsidRDefault="00BE6F27" w:rsidP="00BE6F27">
      <w:pPr>
        <w:rPr>
          <w:sz w:val="16"/>
        </w:rPr>
      </w:pPr>
      <w:r w:rsidRPr="008F0FE3">
        <w:rPr>
          <w:rStyle w:val="StyleUnderline"/>
        </w:rPr>
        <w:t>A</w:t>
      </w:r>
      <w:r w:rsidRPr="008F0FE3">
        <w:rPr>
          <w:sz w:val="16"/>
        </w:rPr>
        <w:t xml:space="preserve"> </w:t>
      </w:r>
      <w:r w:rsidRPr="008F0FE3">
        <w:rPr>
          <w:rStyle w:val="Emphasis"/>
        </w:rPr>
        <w:t>similar momentum</w:t>
      </w:r>
      <w:r w:rsidRPr="00F30648">
        <w:rPr>
          <w:rStyle w:val="StyleUnderline"/>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46CC9C64" w14:textId="77777777" w:rsidR="00BE6F27" w:rsidRDefault="00BE6F27" w:rsidP="00BE6F27">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to  abandon the Intermediate-Range Nuclear Forces (INF) Treaty, all major powers are developing missile delivery systems for a regional </w:t>
      </w:r>
      <w:r w:rsidRPr="008F0FE3">
        <w:rPr>
          <w:rStyle w:val="Emphasis"/>
          <w:highlight w:val="cyan"/>
        </w:rPr>
        <w:t>nuclear w</w:t>
      </w:r>
      <w:r w:rsidRPr="00FD7B69">
        <w:rPr>
          <w:rStyle w:val="Emphasis"/>
          <w:highlight w:val="cyan"/>
        </w:rPr>
        <w:t>ar</w:t>
      </w:r>
      <w:r w:rsidRPr="00FD7B69">
        <w:rPr>
          <w:sz w:val="16"/>
        </w:rPr>
        <w:t xml:space="preserve"> such as </w:t>
      </w:r>
      <w:r w:rsidRPr="00FD7B69">
        <w:rPr>
          <w:rStyle w:val="StyleUnderline"/>
        </w:rPr>
        <w:t xml:space="preserve">might </w:t>
      </w:r>
      <w:r w:rsidRPr="00FD7B69">
        <w:rPr>
          <w:rStyle w:val="StyleUnderline"/>
          <w:highlight w:val="cyan"/>
        </w:rPr>
        <w:t xml:space="preserve">erupt in </w:t>
      </w:r>
      <w:r w:rsidRPr="00FD7B69">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FD7B69">
        <w:rPr>
          <w:rStyle w:val="StyleUnderline"/>
          <w:highlight w:val="cyan"/>
        </w:rPr>
        <w:t>or the</w:t>
      </w:r>
      <w:r w:rsidRPr="00F30648">
        <w:rPr>
          <w:rStyle w:val="StyleUnderline"/>
        </w:rPr>
        <w:t xml:space="preserve"> </w:t>
      </w:r>
      <w:r w:rsidRPr="00FD7B69">
        <w:rPr>
          <w:rStyle w:val="Emphasis"/>
        </w:rPr>
        <w:t xml:space="preserve">western </w:t>
      </w:r>
      <w:r w:rsidRPr="00FD7B69">
        <w:rPr>
          <w:rStyle w:val="Emphasis"/>
          <w:highlight w:val="cyan"/>
        </w:rPr>
        <w:t>Pacific</w:t>
      </w:r>
      <w:r w:rsidRPr="00FD7B69">
        <w:rPr>
          <w:sz w:val="16"/>
        </w:rPr>
        <w:t>.</w:t>
      </w:r>
    </w:p>
    <w:p w14:paraId="67B3DA6A" w14:textId="77777777" w:rsidR="00BE6F27" w:rsidRPr="00C0725E" w:rsidRDefault="00BE6F27" w:rsidP="00BE6F27">
      <w:pPr>
        <w:pStyle w:val="Heading4"/>
      </w:pPr>
      <w:r>
        <w:t>Partisan backlash wrecks the effectiveness of antitrust</w:t>
      </w:r>
    </w:p>
    <w:p w14:paraId="79CEF1DE" w14:textId="77777777" w:rsidR="00BE6F27" w:rsidRDefault="00BE6F27" w:rsidP="00BE6F27">
      <w:r>
        <w:t xml:space="preserve">William E. </w:t>
      </w:r>
      <w:r w:rsidRPr="00B15986">
        <w:rPr>
          <w:rStyle w:val="Style13ptBold"/>
        </w:rPr>
        <w:t>Kovacic 14</w:t>
      </w:r>
      <w:r>
        <w:t>, George Mason University Foundation Professor at the George Mason University School of Law, JD from Columbia University School of Law, and BA from Princeton University, “Politics and Partisanship in U.S. Federal Antitrust Enforcement”, Antitrust Law Journal, Volume 79, Number 2, p. 688-690</w:t>
      </w:r>
    </w:p>
    <w:p w14:paraId="1321B7EE" w14:textId="77777777" w:rsidR="00BE6F27" w:rsidRPr="00AF0610" w:rsidRDefault="00BE6F27" w:rsidP="00BE6F27">
      <w:pPr>
        <w:rPr>
          <w:sz w:val="16"/>
        </w:rPr>
      </w:pPr>
      <w:r w:rsidRPr="004B2089">
        <w:rPr>
          <w:rStyle w:val="StyleUnderline"/>
          <w:highlight w:val="cyan"/>
        </w:rPr>
        <w:t>What accounts for</w:t>
      </w:r>
      <w:r w:rsidRPr="00AF0610">
        <w:rPr>
          <w:sz w:val="16"/>
        </w:rPr>
        <w:t xml:space="preserve"> these and other </w:t>
      </w:r>
      <w:r w:rsidRPr="00C0725E">
        <w:rPr>
          <w:rStyle w:val="Emphasis"/>
        </w:rPr>
        <w:t xml:space="preserve">notable </w:t>
      </w:r>
      <w:r w:rsidRPr="004B2089">
        <w:rPr>
          <w:rStyle w:val="Emphasis"/>
          <w:highlight w:val="cyan"/>
        </w:rPr>
        <w:t>variations</w:t>
      </w:r>
      <w:r w:rsidRPr="004B2089">
        <w:rPr>
          <w:rStyle w:val="StyleUnderline"/>
          <w:highlight w:val="cyan"/>
        </w:rPr>
        <w:t xml:space="preserve"> in</w:t>
      </w:r>
      <w:r w:rsidRPr="00C0725E">
        <w:rPr>
          <w:rStyle w:val="StyleUnderline"/>
        </w:rPr>
        <w:t xml:space="preserve"> federal enforcement </w:t>
      </w:r>
      <w:r w:rsidRPr="004B2089">
        <w:rPr>
          <w:rStyle w:val="StyleUnderline"/>
          <w:highlight w:val="cyan"/>
        </w:rPr>
        <w:t>activity?</w:t>
      </w:r>
      <w:r w:rsidRPr="00C0725E">
        <w:rPr>
          <w:rStyle w:val="StyleUnderline"/>
        </w:rPr>
        <w:t xml:space="preserve"> One common explanation is </w:t>
      </w:r>
      <w:r w:rsidRPr="004B2089">
        <w:rPr>
          <w:rStyle w:val="Emphasis"/>
          <w:highlight w:val="cyan"/>
        </w:rPr>
        <w:t>“politics”</w:t>
      </w:r>
      <w:r w:rsidRPr="00AF0610">
        <w:rPr>
          <w:sz w:val="16"/>
        </w:rPr>
        <w:t xml:space="preserve">9—a shorthand expression for the capacity of elections and elected officials to bend the antitrust enforcement system to serve a set of policy preferences or constituent desires. By this view, </w:t>
      </w:r>
      <w:r w:rsidRPr="00C0725E">
        <w:rPr>
          <w:rStyle w:val="StyleUnderline"/>
        </w:rPr>
        <w:t xml:space="preserve">the </w:t>
      </w:r>
      <w:r w:rsidRPr="004B2089">
        <w:rPr>
          <w:rStyle w:val="StyleUnderline"/>
          <w:highlight w:val="cyan"/>
        </w:rPr>
        <w:t>political process affects</w:t>
      </w:r>
      <w:r w:rsidRPr="00C0725E">
        <w:rPr>
          <w:rStyle w:val="StyleUnderline"/>
        </w:rPr>
        <w:t xml:space="preserve"> enforcement through presidential elections, the selection of </w:t>
      </w:r>
      <w:r w:rsidRPr="004B2089">
        <w:rPr>
          <w:rStyle w:val="Emphasis"/>
          <w:highlight w:val="cyan"/>
        </w:rPr>
        <w:t>agency leadership</w:t>
      </w:r>
      <w:r w:rsidRPr="00C0725E">
        <w:rPr>
          <w:rStyle w:val="StyleUnderline"/>
        </w:rPr>
        <w:t xml:space="preserve">, the </w:t>
      </w:r>
      <w:r w:rsidRPr="004B2089">
        <w:rPr>
          <w:rStyle w:val="Emphasis"/>
          <w:highlight w:val="cyan"/>
        </w:rPr>
        <w:t>intervention</w:t>
      </w:r>
      <w:r w:rsidRPr="004B2089">
        <w:rPr>
          <w:rStyle w:val="StyleUnderline"/>
          <w:highlight w:val="cyan"/>
        </w:rPr>
        <w:t xml:space="preserve"> of </w:t>
      </w:r>
      <w:r w:rsidRPr="004B2089">
        <w:rPr>
          <w:rStyle w:val="Emphasis"/>
          <w:highlight w:val="cyan"/>
        </w:rPr>
        <w:t>executive</w:t>
      </w:r>
      <w:r w:rsidRPr="00C0725E">
        <w:rPr>
          <w:rStyle w:val="StyleUnderline"/>
        </w:rPr>
        <w:t xml:space="preserve"> branch </w:t>
      </w:r>
      <w:r w:rsidRPr="004B2089">
        <w:rPr>
          <w:rStyle w:val="StyleUnderline"/>
          <w:highlight w:val="cyan"/>
        </w:rPr>
        <w:t xml:space="preserve">and </w:t>
      </w:r>
      <w:r w:rsidRPr="004B2089">
        <w:rPr>
          <w:rStyle w:val="Emphasis"/>
          <w:highlight w:val="cyan"/>
        </w:rPr>
        <w:t>congress</w:t>
      </w:r>
      <w:r w:rsidRPr="00C0725E">
        <w:rPr>
          <w:rStyle w:val="StyleUnderline"/>
        </w:rPr>
        <w:t xml:space="preserve">ional officials </w:t>
      </w:r>
      <w:r w:rsidRPr="004B2089">
        <w:rPr>
          <w:rStyle w:val="StyleUnderline"/>
          <w:highlight w:val="cyan"/>
        </w:rPr>
        <w:t>in</w:t>
      </w:r>
      <w:r w:rsidRPr="00C0725E">
        <w:rPr>
          <w:rStyle w:val="StyleUnderline"/>
        </w:rPr>
        <w:t xml:space="preserve"> </w:t>
      </w:r>
      <w:r w:rsidRPr="00C0725E">
        <w:rPr>
          <w:rStyle w:val="Emphasis"/>
        </w:rPr>
        <w:t xml:space="preserve">routine agency </w:t>
      </w:r>
      <w:r w:rsidRPr="004B2089">
        <w:rPr>
          <w:rStyle w:val="Emphasis"/>
          <w:highlight w:val="cyan"/>
        </w:rPr>
        <w:t>decision making</w:t>
      </w:r>
      <w:r w:rsidRPr="004B2089">
        <w:rPr>
          <w:rStyle w:val="StyleUnderline"/>
          <w:highlight w:val="cyan"/>
        </w:rPr>
        <w:t>, and</w:t>
      </w:r>
      <w:r w:rsidRPr="00C0725E">
        <w:rPr>
          <w:rStyle w:val="StyleUnderline"/>
        </w:rPr>
        <w:t xml:space="preserve"> the </w:t>
      </w:r>
      <w:r w:rsidRPr="00C0725E">
        <w:rPr>
          <w:rStyle w:val="Emphasis"/>
        </w:rPr>
        <w:t xml:space="preserve">appointment of federal </w:t>
      </w:r>
      <w:r w:rsidRPr="004B2089">
        <w:rPr>
          <w:rStyle w:val="Emphasis"/>
          <w:highlight w:val="cyan"/>
        </w:rPr>
        <w:t>judges</w:t>
      </w:r>
      <w:r w:rsidRPr="00C0725E">
        <w:rPr>
          <w:rStyle w:val="StyleUnderline"/>
        </w:rPr>
        <w:t xml:space="preserve"> who hear antitrust cases</w:t>
      </w:r>
      <w:r w:rsidRPr="00AF0610">
        <w:rPr>
          <w:sz w:val="16"/>
        </w:rPr>
        <w:t>.</w:t>
      </w:r>
    </w:p>
    <w:p w14:paraId="0F99D6B1" w14:textId="77777777" w:rsidR="00BE6F27" w:rsidRPr="00AF0610" w:rsidRDefault="00BE6F27" w:rsidP="00BE6F27">
      <w:pPr>
        <w:rPr>
          <w:sz w:val="16"/>
        </w:rPr>
      </w:pPr>
      <w:r w:rsidRPr="00C0725E">
        <w:rPr>
          <w:rStyle w:val="StyleUnderline"/>
        </w:rPr>
        <w:t xml:space="preserve">It is unsurprising that a regulatory system rich in </w:t>
      </w:r>
      <w:r w:rsidRPr="00C0725E">
        <w:rPr>
          <w:rStyle w:val="Emphasis"/>
        </w:rPr>
        <w:t>power</w:t>
      </w:r>
      <w:r w:rsidRPr="00C0725E">
        <w:rPr>
          <w:rStyle w:val="StyleUnderline"/>
        </w:rPr>
        <w:t xml:space="preserve"> and </w:t>
      </w:r>
      <w:r w:rsidRPr="00C0725E">
        <w:rPr>
          <w:rStyle w:val="Emphasis"/>
        </w:rPr>
        <w:t>prosecutorial discretion</w:t>
      </w:r>
      <w:r w:rsidRPr="00C0725E">
        <w:rPr>
          <w:rStyle w:val="StyleUnderline"/>
        </w:rPr>
        <w:t xml:space="preserve"> would have some connection to the political process</w:t>
      </w:r>
      <w:r w:rsidRPr="00AF0610">
        <w:rPr>
          <w:sz w:val="16"/>
        </w:rPr>
        <w:t>.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attached.10</w:t>
      </w:r>
    </w:p>
    <w:p w14:paraId="1BCE04BE" w14:textId="77777777" w:rsidR="00BE6F27" w:rsidRPr="00AF0610" w:rsidRDefault="00BE6F27" w:rsidP="00BE6F27">
      <w:pPr>
        <w:rPr>
          <w:sz w:val="16"/>
        </w:rPr>
      </w:pPr>
      <w:r w:rsidRPr="00AF0610">
        <w:rPr>
          <w:sz w:val="16"/>
        </w:rPr>
        <w:t xml:space="preserve">For academics, practitioners, and public officials, the question is not whether </w:t>
      </w:r>
      <w:r w:rsidRPr="004B2089">
        <w:rPr>
          <w:rStyle w:val="Emphasis"/>
          <w:highlight w:val="cyan"/>
        </w:rPr>
        <w:t>political forces surround</w:t>
      </w:r>
      <w:r w:rsidRPr="00C0725E">
        <w:rPr>
          <w:rStyle w:val="StyleUnderline"/>
        </w:rPr>
        <w:t xml:space="preserve"> the </w:t>
      </w:r>
      <w:r w:rsidRPr="004B2089">
        <w:rPr>
          <w:rStyle w:val="Emphasis"/>
          <w:highlight w:val="cyan"/>
        </w:rPr>
        <w:t>DOJ</w:t>
      </w:r>
      <w:r w:rsidRPr="004B2089">
        <w:rPr>
          <w:rStyle w:val="StyleUnderline"/>
          <w:highlight w:val="cyan"/>
        </w:rPr>
        <w:t xml:space="preserve"> and</w:t>
      </w:r>
      <w:r w:rsidRPr="00C0725E">
        <w:rPr>
          <w:rStyle w:val="StyleUnderline"/>
        </w:rPr>
        <w:t xml:space="preserve"> the </w:t>
      </w:r>
      <w:r w:rsidRPr="004B2089">
        <w:rPr>
          <w:rStyle w:val="Emphasis"/>
          <w:highlight w:val="cyan"/>
        </w:rPr>
        <w:t>FTC</w:t>
      </w:r>
      <w:r w:rsidRPr="00AF0610">
        <w:rPr>
          <w:sz w:val="16"/>
        </w:rPr>
        <w:t>,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w:t>
      </w:r>
    </w:p>
    <w:p w14:paraId="4998A897" w14:textId="77777777" w:rsidR="00BE6F27" w:rsidRDefault="00BE6F27" w:rsidP="00BE6F27">
      <w:pPr>
        <w:rPr>
          <w:sz w:val="16"/>
        </w:rPr>
      </w:pPr>
      <w:r w:rsidRPr="00AF0610">
        <w:rPr>
          <w:sz w:val="16"/>
        </w:rPr>
        <w:t xml:space="preserve">As will be shown, </w:t>
      </w:r>
      <w:r w:rsidRPr="004B2089">
        <w:rPr>
          <w:rStyle w:val="Emphasis"/>
          <w:highlight w:val="cyan"/>
        </w:rPr>
        <w:t>partisanship</w:t>
      </w:r>
      <w:r w:rsidRPr="00C0725E">
        <w:rPr>
          <w:rStyle w:val="StyleUnderline"/>
        </w:rPr>
        <w:t xml:space="preserve"> can </w:t>
      </w:r>
      <w:r w:rsidRPr="004B2089">
        <w:rPr>
          <w:rStyle w:val="StyleUnderline"/>
          <w:highlight w:val="cyan"/>
        </w:rPr>
        <w:t xml:space="preserve">have </w:t>
      </w:r>
      <w:r w:rsidRPr="004B2089">
        <w:rPr>
          <w:rStyle w:val="Emphasis"/>
          <w:highlight w:val="cyan"/>
        </w:rPr>
        <w:t>destructive effects</w:t>
      </w:r>
      <w:r w:rsidRPr="00AF0610">
        <w:rPr>
          <w:sz w:val="16"/>
        </w:rPr>
        <w:t xml:space="preserve">. Among other consequences, partisan attitudes can lead officials to act in ways that serve party goals at the expense of the agency’s programs and reputation. </w:t>
      </w:r>
      <w:r w:rsidRPr="00C0725E">
        <w:rPr>
          <w:rStyle w:val="StyleUnderline"/>
        </w:rPr>
        <w:t>The partisan tends to overlook</w:t>
      </w:r>
      <w:r w:rsidRPr="00AF0610">
        <w:rPr>
          <w:sz w:val="16"/>
        </w:rPr>
        <w:t xml:space="preserve"> how </w:t>
      </w:r>
      <w:r w:rsidRPr="00C0725E">
        <w:rPr>
          <w:rStyle w:val="Emphasis"/>
        </w:rPr>
        <w:t>continuity</w:t>
      </w:r>
      <w:r w:rsidRPr="00AF0610">
        <w:rPr>
          <w:sz w:val="16"/>
        </w:rPr>
        <w:t xml:space="preserve"> of policy and incremental improvements have strengthened the DOJ and FTC antitrust programs regardless of which party controls the White House.12 </w:t>
      </w:r>
      <w:r w:rsidRPr="00C0725E">
        <w:rPr>
          <w:rStyle w:val="StyleUnderline"/>
        </w:rPr>
        <w:t xml:space="preserve">Partisanship </w:t>
      </w:r>
      <w:r w:rsidRPr="004B2089">
        <w:rPr>
          <w:rStyle w:val="Emphasis"/>
          <w:highlight w:val="cyan"/>
        </w:rPr>
        <w:t>impedes</w:t>
      </w:r>
      <w:r w:rsidRPr="00C0725E">
        <w:rPr>
          <w:rStyle w:val="Emphasis"/>
        </w:rPr>
        <w:t xml:space="preserve"> the </w:t>
      </w:r>
      <w:r w:rsidRPr="004B2089">
        <w:rPr>
          <w:rStyle w:val="Emphasis"/>
          <w:highlight w:val="cyan"/>
        </w:rPr>
        <w:t>development of</w:t>
      </w:r>
      <w:r w:rsidRPr="00C0725E">
        <w:rPr>
          <w:rStyle w:val="Emphasis"/>
        </w:rPr>
        <w:t xml:space="preserve"> a norm</w:t>
      </w:r>
      <w:r w:rsidRPr="00C0725E">
        <w:rPr>
          <w:rStyle w:val="StyleUnderline"/>
        </w:rPr>
        <w:t xml:space="preserve"> that recognizes the importance of </w:t>
      </w:r>
      <w:r w:rsidRPr="004B2089">
        <w:rPr>
          <w:rStyle w:val="StyleUnderline"/>
          <w:highlight w:val="cyan"/>
        </w:rPr>
        <w:t>cumulative improvements</w:t>
      </w:r>
      <w:r w:rsidRPr="00C0725E">
        <w:rPr>
          <w:rStyle w:val="StyleUnderline"/>
        </w:rPr>
        <w:t xml:space="preserve">, respects past contributions to agency effectiveness regardless of party origin, </w:t>
      </w:r>
      <w:r w:rsidRPr="004B2089">
        <w:rPr>
          <w:rStyle w:val="StyleUnderline"/>
          <w:highlight w:val="cyan"/>
        </w:rPr>
        <w:t>and</w:t>
      </w:r>
      <w:r w:rsidRPr="00C0725E">
        <w:rPr>
          <w:rStyle w:val="StyleUnderline"/>
        </w:rPr>
        <w:t xml:space="preserve"> encourages long-term </w:t>
      </w:r>
      <w:r w:rsidRPr="004B2089">
        <w:rPr>
          <w:rStyle w:val="StyleUnderline"/>
          <w:highlight w:val="cyan"/>
        </w:rPr>
        <w:t>investments that enhance</w:t>
      </w:r>
      <w:r w:rsidRPr="00C0725E">
        <w:rPr>
          <w:rStyle w:val="StyleUnderline"/>
        </w:rPr>
        <w:t xml:space="preserve"> the agency’s </w:t>
      </w:r>
      <w:r w:rsidRPr="004B2089">
        <w:rPr>
          <w:rStyle w:val="Emphasis"/>
          <w:highlight w:val="cyan"/>
        </w:rPr>
        <w:t>capability</w:t>
      </w:r>
      <w:r w:rsidRPr="00C0725E">
        <w:rPr>
          <w:rStyle w:val="StyleUnderline"/>
        </w:rPr>
        <w:t xml:space="preserve"> and </w:t>
      </w:r>
      <w:r w:rsidRPr="00C0725E">
        <w:rPr>
          <w:rStyle w:val="Emphasis"/>
        </w:rPr>
        <w:t>reputation</w:t>
      </w:r>
      <w:r w:rsidRPr="00AF0610">
        <w:rPr>
          <w:sz w:val="16"/>
        </w:rPr>
        <w:t xml:space="preserve">. 13 The striving for electoral success can beget partisanship, and, by eroding support for a norm that encourages cumulative investments for improvement over the long term, </w:t>
      </w:r>
      <w:r w:rsidRPr="004B2089">
        <w:rPr>
          <w:rStyle w:val="StyleUnderline"/>
          <w:highlight w:val="cyan"/>
        </w:rPr>
        <w:t>partisan attitudes</w:t>
      </w:r>
      <w:r w:rsidRPr="00C0725E">
        <w:rPr>
          <w:rStyle w:val="StyleUnderline"/>
        </w:rPr>
        <w:t xml:space="preserve"> ca</w:t>
      </w:r>
      <w:r w:rsidRPr="004B2089">
        <w:rPr>
          <w:rStyle w:val="StyleUnderline"/>
        </w:rPr>
        <w:t xml:space="preserve">n </w:t>
      </w:r>
      <w:r w:rsidRPr="004B2089">
        <w:rPr>
          <w:rStyle w:val="StyleUnderline"/>
          <w:highlight w:val="cyan"/>
        </w:rPr>
        <w:t>diminish</w:t>
      </w:r>
      <w:r w:rsidRPr="004B2089">
        <w:rPr>
          <w:rStyle w:val="StyleUnderline"/>
        </w:rPr>
        <w:t xml:space="preserve"> </w:t>
      </w:r>
      <w:r w:rsidRPr="004B2089">
        <w:rPr>
          <w:rStyle w:val="Emphasis"/>
        </w:rPr>
        <w:t xml:space="preserve">agency </w:t>
      </w:r>
      <w:r w:rsidRPr="004B2089">
        <w:rPr>
          <w:rStyle w:val="Emphasis"/>
          <w:highlight w:val="cyan"/>
        </w:rPr>
        <w:t>effectiveness</w:t>
      </w:r>
      <w:r w:rsidRPr="00AF0610">
        <w:rPr>
          <w:sz w:val="16"/>
        </w:rPr>
        <w:t xml:space="preserve">. In this sense, </w:t>
      </w:r>
      <w:r w:rsidRPr="00C0725E">
        <w:rPr>
          <w:rStyle w:val="StyleUnderline"/>
        </w:rPr>
        <w:t xml:space="preserve">politics can </w:t>
      </w:r>
      <w:r w:rsidRPr="00C0725E">
        <w:rPr>
          <w:rStyle w:val="Emphasis"/>
        </w:rPr>
        <w:t>influence federal antitrust enforcement, and influence it negatively</w:t>
      </w:r>
      <w:r w:rsidRPr="00AF0610">
        <w:rPr>
          <w:sz w:val="16"/>
        </w:rPr>
        <w:t>.</w:t>
      </w:r>
    </w:p>
    <w:p w14:paraId="00889235" w14:textId="77777777" w:rsidR="00BE6F27" w:rsidRDefault="00BE6F27" w:rsidP="00BE6F27"/>
    <w:p w14:paraId="125DBD92" w14:textId="77777777" w:rsidR="00BE6F27" w:rsidRDefault="00BE6F27" w:rsidP="00BE6F27">
      <w:pPr>
        <w:pStyle w:val="Heading3"/>
      </w:pPr>
      <w:r>
        <w:t>AT: Won’t Pass</w:t>
      </w:r>
    </w:p>
    <w:p w14:paraId="313E3400" w14:textId="77777777" w:rsidR="00BE6F27" w:rsidRPr="00694ACA" w:rsidRDefault="00BE6F27" w:rsidP="00BE6F27">
      <w:pPr>
        <w:pStyle w:val="Heading4"/>
        <w:rPr>
          <w:u w:val="single"/>
        </w:rPr>
      </w:pPr>
      <w:r>
        <w:t xml:space="preserve">Moderates are </w:t>
      </w:r>
      <w:r>
        <w:rPr>
          <w:u w:val="single"/>
        </w:rPr>
        <w:t>on board</w:t>
      </w:r>
      <w:r>
        <w:t xml:space="preserve">---Biden’s push </w:t>
      </w:r>
      <w:r>
        <w:rPr>
          <w:u w:val="single"/>
        </w:rPr>
        <w:t>this week</w:t>
      </w:r>
      <w:r>
        <w:t xml:space="preserve"> was a </w:t>
      </w:r>
      <w:r>
        <w:rPr>
          <w:u w:val="single"/>
        </w:rPr>
        <w:t>game changer</w:t>
      </w:r>
    </w:p>
    <w:p w14:paraId="3A5DBE8D" w14:textId="77777777" w:rsidR="00BE6F27" w:rsidRDefault="00BE6F27" w:rsidP="00BE6F27">
      <w:r>
        <w:t xml:space="preserve">Alexander </w:t>
      </w:r>
      <w:r w:rsidRPr="00D95264">
        <w:rPr>
          <w:rStyle w:val="Style13ptBold"/>
        </w:rPr>
        <w:t>Bolton 9-15</w:t>
      </w:r>
      <w:r>
        <w:t>, Senior Reporter at The Hill, AB from Princeton University, “Democrats Hope Biden Can Flip Manchin and Sinema”, The Hill, 9/15/2021, https://thehill.com/policy/energy-environment/572506-democrats-hope-biden-can-flip-manchin-and-sinema</w:t>
      </w:r>
    </w:p>
    <w:p w14:paraId="3964018D" w14:textId="77777777" w:rsidR="00BE6F27" w:rsidRPr="00D95264" w:rsidRDefault="00BE6F27" w:rsidP="00BE6F27">
      <w:pPr>
        <w:rPr>
          <w:sz w:val="16"/>
        </w:rPr>
      </w:pPr>
      <w:r w:rsidRPr="00D95264">
        <w:rPr>
          <w:sz w:val="16"/>
        </w:rPr>
        <w:t xml:space="preserve">President </w:t>
      </w:r>
      <w:r w:rsidRPr="008A575D">
        <w:rPr>
          <w:rStyle w:val="StyleUnderline"/>
          <w:highlight w:val="cyan"/>
        </w:rPr>
        <w:t>Biden met</w:t>
      </w:r>
      <w:r w:rsidRPr="00994667">
        <w:rPr>
          <w:rStyle w:val="StyleUnderline"/>
        </w:rPr>
        <w:t xml:space="preserve"> face to face </w:t>
      </w:r>
      <w:r w:rsidRPr="008A575D">
        <w:rPr>
          <w:rStyle w:val="StyleUnderline"/>
          <w:highlight w:val="cyan"/>
        </w:rPr>
        <w:t>with</w:t>
      </w:r>
      <w:r w:rsidRPr="00D95264">
        <w:rPr>
          <w:sz w:val="16"/>
        </w:rPr>
        <w:t xml:space="preserve"> Sens. Joe </w:t>
      </w:r>
      <w:r w:rsidRPr="008A575D">
        <w:rPr>
          <w:rStyle w:val="StyleUnderline"/>
          <w:highlight w:val="cyan"/>
        </w:rPr>
        <w:t>Manchin</w:t>
      </w:r>
      <w:r w:rsidRPr="00D95264">
        <w:rPr>
          <w:sz w:val="16"/>
        </w:rPr>
        <w:t xml:space="preserve"> (D-W.Va.) </w:t>
      </w:r>
      <w:r w:rsidRPr="008A575D">
        <w:rPr>
          <w:rStyle w:val="StyleUnderline"/>
          <w:highlight w:val="cyan"/>
        </w:rPr>
        <w:t>and</w:t>
      </w:r>
      <w:r w:rsidRPr="00D95264">
        <w:rPr>
          <w:sz w:val="16"/>
        </w:rPr>
        <w:t xml:space="preserve"> Kyrsten </w:t>
      </w:r>
      <w:r w:rsidRPr="008A575D">
        <w:rPr>
          <w:rStyle w:val="StyleUnderline"/>
          <w:highlight w:val="cyan"/>
        </w:rPr>
        <w:t>Sinema</w:t>
      </w:r>
      <w:r w:rsidRPr="00D95264">
        <w:rPr>
          <w:sz w:val="16"/>
        </w:rPr>
        <w:t xml:space="preserve"> (D-Ariz.) on Wednesday, </w:t>
      </w:r>
      <w:r w:rsidRPr="008A575D">
        <w:rPr>
          <w:rStyle w:val="StyleUnderline"/>
          <w:highlight w:val="cyan"/>
        </w:rPr>
        <w:t>stepping up</w:t>
      </w:r>
      <w:r w:rsidRPr="00994667">
        <w:rPr>
          <w:rStyle w:val="StyleUnderline"/>
        </w:rPr>
        <w:t xml:space="preserve"> his </w:t>
      </w:r>
      <w:r w:rsidRPr="008A575D">
        <w:rPr>
          <w:rStyle w:val="StyleUnderline"/>
          <w:highlight w:val="cyan"/>
        </w:rPr>
        <w:t>involvement</w:t>
      </w:r>
      <w:r w:rsidRPr="00994667">
        <w:rPr>
          <w:rStyle w:val="StyleUnderline"/>
        </w:rPr>
        <w:t xml:space="preserve"> in the effort </w:t>
      </w:r>
      <w:r w:rsidRPr="008A575D">
        <w:rPr>
          <w:rStyle w:val="StyleUnderline"/>
          <w:highlight w:val="cyan"/>
        </w:rPr>
        <w:t xml:space="preserve">to </w:t>
      </w:r>
      <w:r w:rsidRPr="008A575D">
        <w:rPr>
          <w:rStyle w:val="Emphasis"/>
          <w:highlight w:val="cyan"/>
        </w:rPr>
        <w:t>unify</w:t>
      </w:r>
      <w:r w:rsidRPr="00994667">
        <w:rPr>
          <w:rStyle w:val="Emphasis"/>
        </w:rPr>
        <w:t xml:space="preserve"> congressional Democrats</w:t>
      </w:r>
      <w:r w:rsidRPr="00D95264">
        <w:rPr>
          <w:sz w:val="16"/>
        </w:rPr>
        <w:t xml:space="preserve"> behind a $3.5 trillion spending package.</w:t>
      </w:r>
    </w:p>
    <w:p w14:paraId="4C9C439B" w14:textId="77777777" w:rsidR="00BE6F27" w:rsidRPr="00D95264" w:rsidRDefault="00BE6F27" w:rsidP="00BE6F27">
      <w:pPr>
        <w:rPr>
          <w:sz w:val="16"/>
        </w:rPr>
      </w:pPr>
      <w:r w:rsidRPr="00994667">
        <w:rPr>
          <w:rStyle w:val="Emphasis"/>
        </w:rPr>
        <w:t>Dem</w:t>
      </w:r>
      <w:r w:rsidRPr="00D95264">
        <w:rPr>
          <w:sz w:val="16"/>
        </w:rPr>
        <w:t xml:space="preserve">ocratic </w:t>
      </w:r>
      <w:r w:rsidRPr="008A575D">
        <w:rPr>
          <w:rStyle w:val="StyleUnderline"/>
          <w:highlight w:val="cyan"/>
        </w:rPr>
        <w:t>lawmakers are hailing</w:t>
      </w:r>
      <w:r w:rsidRPr="00994667">
        <w:rPr>
          <w:rStyle w:val="StyleUnderline"/>
        </w:rPr>
        <w:t xml:space="preserve"> Biden’s </w:t>
      </w:r>
      <w:r w:rsidRPr="008A575D">
        <w:rPr>
          <w:rStyle w:val="StyleUnderline"/>
          <w:highlight w:val="cyan"/>
        </w:rPr>
        <w:t>personal attention as</w:t>
      </w:r>
      <w:r w:rsidRPr="00994667">
        <w:rPr>
          <w:rStyle w:val="StyleUnderline"/>
        </w:rPr>
        <w:t xml:space="preserve"> a </w:t>
      </w:r>
      <w:r w:rsidRPr="008A575D">
        <w:rPr>
          <w:rStyle w:val="Emphasis"/>
          <w:highlight w:val="cyan"/>
        </w:rPr>
        <w:t>game-changing</w:t>
      </w:r>
      <w:r w:rsidRPr="00994667">
        <w:rPr>
          <w:rStyle w:val="StyleUnderline"/>
        </w:rPr>
        <w:t xml:space="preserve"> development at a critical moment</w:t>
      </w:r>
      <w:r w:rsidRPr="00D95264">
        <w:rPr>
          <w:sz w:val="16"/>
        </w:rPr>
        <w:t>.</w:t>
      </w:r>
    </w:p>
    <w:p w14:paraId="21DA72CB" w14:textId="77777777" w:rsidR="00BE6F27" w:rsidRPr="00D95264" w:rsidRDefault="00BE6F27" w:rsidP="00BE6F27">
      <w:pPr>
        <w:rPr>
          <w:sz w:val="16"/>
        </w:rPr>
      </w:pPr>
      <w:r w:rsidRPr="00D95264">
        <w:rPr>
          <w:sz w:val="16"/>
        </w:rPr>
        <w:t>“The ones who are negotiating publicly, I think it is fair to say, they’re the toughest votes to get,” Sen. Tim Kaine (D-Va.) said of Manchin and Sinema.</w:t>
      </w:r>
    </w:p>
    <w:p w14:paraId="54729549" w14:textId="77777777" w:rsidR="00BE6F27" w:rsidRPr="00D95264" w:rsidRDefault="00BE6F27" w:rsidP="00BE6F27">
      <w:pPr>
        <w:rPr>
          <w:sz w:val="16"/>
        </w:rPr>
      </w:pPr>
      <w:r w:rsidRPr="00D95264">
        <w:rPr>
          <w:sz w:val="16"/>
        </w:rPr>
        <w:t xml:space="preserve">“This is really important for the Biden administration, and so </w:t>
      </w:r>
      <w:r w:rsidRPr="008A575D">
        <w:rPr>
          <w:rStyle w:val="StyleUnderline"/>
          <w:highlight w:val="cyan"/>
        </w:rPr>
        <w:t xml:space="preserve">it’s </w:t>
      </w:r>
      <w:r w:rsidRPr="008A575D">
        <w:rPr>
          <w:rStyle w:val="Emphasis"/>
          <w:highlight w:val="cyan"/>
        </w:rPr>
        <w:t>all on deck</w:t>
      </w:r>
      <w:r w:rsidRPr="00D95264">
        <w:rPr>
          <w:sz w:val="16"/>
        </w:rPr>
        <w:t xml:space="preserve">,” he added of the efforts to get the two holdouts to support the reconciliation package. </w:t>
      </w:r>
    </w:p>
    <w:p w14:paraId="4AD5EC8F" w14:textId="77777777" w:rsidR="00BE6F27" w:rsidRPr="00D95264" w:rsidRDefault="00BE6F27" w:rsidP="00BE6F27">
      <w:pPr>
        <w:rPr>
          <w:rStyle w:val="StyleUnderline"/>
        </w:rPr>
      </w:pPr>
      <w:r w:rsidRPr="00D95264">
        <w:rPr>
          <w:sz w:val="16"/>
        </w:rPr>
        <w:t xml:space="preserve">Kaine noted that </w:t>
      </w:r>
      <w:r w:rsidRPr="00D95264">
        <w:rPr>
          <w:rStyle w:val="StyleUnderline"/>
        </w:rPr>
        <w:t xml:space="preserve">Biden “has a </w:t>
      </w:r>
      <w:r w:rsidRPr="00D95264">
        <w:rPr>
          <w:rStyle w:val="Emphasis"/>
        </w:rPr>
        <w:t>strong personal relationship</w:t>
      </w:r>
      <w:r w:rsidRPr="00D95264">
        <w:rPr>
          <w:rStyle w:val="StyleUnderline"/>
        </w:rPr>
        <w:t xml:space="preserve"> with Manchin.”</w:t>
      </w:r>
    </w:p>
    <w:p w14:paraId="0BE0F807" w14:textId="77777777" w:rsidR="00BE6F27" w:rsidRPr="00D95264" w:rsidRDefault="00BE6F27" w:rsidP="00BE6F27">
      <w:pPr>
        <w:rPr>
          <w:sz w:val="16"/>
        </w:rPr>
      </w:pPr>
      <w:r w:rsidRPr="00D95264">
        <w:rPr>
          <w:sz w:val="16"/>
        </w:rPr>
        <w:t xml:space="preserve">“Both Joe and Kyrsten really want [Biden] to be a successful president. (A) It’s good for the country. (B) It’s good for their states. (C) </w:t>
      </w:r>
      <w:r w:rsidRPr="00D95264">
        <w:rPr>
          <w:rStyle w:val="StyleUnderline"/>
        </w:rPr>
        <w:t xml:space="preserve">It’s good for their </w:t>
      </w:r>
      <w:r w:rsidRPr="00D95264">
        <w:rPr>
          <w:rStyle w:val="Emphasis"/>
        </w:rPr>
        <w:t>own politics</w:t>
      </w:r>
      <w:r w:rsidRPr="00D95264">
        <w:rPr>
          <w:sz w:val="16"/>
        </w:rPr>
        <w:t>,” Kaine added.</w:t>
      </w:r>
    </w:p>
    <w:p w14:paraId="5097E25C" w14:textId="77777777" w:rsidR="00BE6F27" w:rsidRPr="00D95264" w:rsidRDefault="00BE6F27" w:rsidP="00BE6F27">
      <w:pPr>
        <w:rPr>
          <w:sz w:val="16"/>
        </w:rPr>
      </w:pPr>
      <w:r w:rsidRPr="00D95264">
        <w:rPr>
          <w:sz w:val="16"/>
        </w:rPr>
        <w:t>While the White House has been involved in negotiations with Senate Majority Leader Charles Schumer (D-N.Y.) and Speaker Nancy Pelosi (D-Calif.) over the size and scope of the spending package, Biden’s recent public appearances have focused more on the U.S. withdrawal from Afghanistan, the rise in COVID-19 cases, and wildfires and floods in various parts of the country.</w:t>
      </w:r>
    </w:p>
    <w:p w14:paraId="6DD3B7A4" w14:textId="77777777" w:rsidR="00BE6F27" w:rsidRPr="00D95264" w:rsidRDefault="00BE6F27" w:rsidP="00BE6F27">
      <w:pPr>
        <w:rPr>
          <w:sz w:val="16"/>
        </w:rPr>
      </w:pPr>
      <w:r w:rsidRPr="00D95264">
        <w:rPr>
          <w:sz w:val="16"/>
        </w:rPr>
        <w:t xml:space="preserve">White House press secretary Jen Psaki on Wednesday said the president knows </w:t>
      </w:r>
      <w:r w:rsidRPr="00D95264">
        <w:rPr>
          <w:rStyle w:val="StyleUnderline"/>
        </w:rPr>
        <w:t xml:space="preserve">the Manchin and Sinema meetings were </w:t>
      </w:r>
      <w:r w:rsidRPr="00D95264">
        <w:rPr>
          <w:rStyle w:val="Emphasis"/>
        </w:rPr>
        <w:t>only the start</w:t>
      </w:r>
      <w:r w:rsidRPr="00D95264">
        <w:rPr>
          <w:rStyle w:val="StyleUnderline"/>
        </w:rPr>
        <w:t xml:space="preserve"> of </w:t>
      </w:r>
      <w:r w:rsidRPr="00D95264">
        <w:rPr>
          <w:rStyle w:val="Emphasis"/>
        </w:rPr>
        <w:t>negotiations</w:t>
      </w:r>
      <w:r w:rsidRPr="00D95264">
        <w:rPr>
          <w:rStyle w:val="StyleUnderline"/>
        </w:rPr>
        <w:t xml:space="preserve"> with moderate Democrats</w:t>
      </w:r>
      <w:r w:rsidRPr="00D95264">
        <w:rPr>
          <w:sz w:val="16"/>
        </w:rPr>
        <w:t>.</w:t>
      </w:r>
    </w:p>
    <w:p w14:paraId="6E38EEB5" w14:textId="77777777" w:rsidR="00BE6F27" w:rsidRPr="00D95264" w:rsidRDefault="00BE6F27" w:rsidP="00BE6F27">
      <w:pPr>
        <w:rPr>
          <w:sz w:val="16"/>
        </w:rPr>
      </w:pPr>
      <w:r w:rsidRPr="00D95264">
        <w:rPr>
          <w:sz w:val="16"/>
        </w:rPr>
        <w:t xml:space="preserve">“The president certainly believes </w:t>
      </w:r>
      <w:r w:rsidRPr="00D95264">
        <w:rPr>
          <w:rStyle w:val="StyleUnderline"/>
        </w:rPr>
        <w:t xml:space="preserve">they’ll be </w:t>
      </w:r>
      <w:r w:rsidRPr="00D95264">
        <w:rPr>
          <w:rStyle w:val="Emphasis"/>
        </w:rPr>
        <w:t>ongoing</w:t>
      </w:r>
      <w:r w:rsidRPr="00D95264">
        <w:rPr>
          <w:rStyle w:val="StyleUnderline"/>
        </w:rPr>
        <w:t xml:space="preserve"> discussions</w:t>
      </w:r>
      <w:r w:rsidRPr="00D95264">
        <w:rPr>
          <w:sz w:val="16"/>
        </w:rPr>
        <w:t>, not that there’s necessarily going to be a conclusion out of those today,” she told reporters at the White House.</w:t>
      </w:r>
    </w:p>
    <w:p w14:paraId="192A97C2" w14:textId="77777777" w:rsidR="00BE6F27" w:rsidRPr="00D95264" w:rsidRDefault="00BE6F27" w:rsidP="00BE6F27">
      <w:pPr>
        <w:rPr>
          <w:sz w:val="16"/>
        </w:rPr>
      </w:pPr>
      <w:r w:rsidRPr="00D95264">
        <w:rPr>
          <w:sz w:val="16"/>
        </w:rPr>
        <w:t>John LaBombard, a spokesman for Sinema, called Wednesday’s meeting “productive.”</w:t>
      </w:r>
    </w:p>
    <w:p w14:paraId="120CA6A6" w14:textId="77777777" w:rsidR="00BE6F27" w:rsidRPr="00D95264" w:rsidRDefault="00BE6F27" w:rsidP="00BE6F27">
      <w:pPr>
        <w:rPr>
          <w:sz w:val="16"/>
        </w:rPr>
      </w:pPr>
      <w:r w:rsidRPr="00D95264">
        <w:rPr>
          <w:sz w:val="16"/>
        </w:rPr>
        <w:t xml:space="preserve">“Kyrsten is continuing to work in good faith with her colleagues and President Biden as this legislation develops,” he said. </w:t>
      </w:r>
    </w:p>
    <w:p w14:paraId="0A61F87D" w14:textId="77777777" w:rsidR="00BE6F27" w:rsidRPr="00D95264" w:rsidRDefault="00BE6F27" w:rsidP="00BE6F27">
      <w:pPr>
        <w:rPr>
          <w:sz w:val="16"/>
        </w:rPr>
      </w:pPr>
      <w:r w:rsidRPr="00D95264">
        <w:rPr>
          <w:sz w:val="16"/>
        </w:rPr>
        <w:t>Biden, who spent decades in the Senate before becoming vice president, met separately with each senator in an apparent effort to maximize the effect of his personal involvement.</w:t>
      </w:r>
    </w:p>
    <w:p w14:paraId="6B868024" w14:textId="77777777" w:rsidR="00BE6F27" w:rsidRPr="00D95264" w:rsidRDefault="00BE6F27" w:rsidP="00BE6F27">
      <w:pPr>
        <w:rPr>
          <w:sz w:val="16"/>
        </w:rPr>
      </w:pPr>
      <w:r w:rsidRPr="00D95264">
        <w:rPr>
          <w:sz w:val="16"/>
        </w:rPr>
        <w:t xml:space="preserve">He sat down with Sinema around 10 a.m. and met with Manchin several hours later. </w:t>
      </w:r>
    </w:p>
    <w:p w14:paraId="21EECFC7" w14:textId="77777777" w:rsidR="00BE6F27" w:rsidRPr="00D95264" w:rsidRDefault="00BE6F27" w:rsidP="00BE6F27">
      <w:pPr>
        <w:rPr>
          <w:sz w:val="16"/>
        </w:rPr>
      </w:pPr>
      <w:r w:rsidRPr="00D95264">
        <w:rPr>
          <w:sz w:val="16"/>
        </w:rPr>
        <w:t>Manchin was spotted walking into the White House at 5:30 p.m. wearing a blue blazer, gray slacks and rubber-soled boat shoes.</w:t>
      </w:r>
    </w:p>
    <w:p w14:paraId="61A5D1F1" w14:textId="77777777" w:rsidR="00BE6F27" w:rsidRPr="00D95264" w:rsidRDefault="00BE6F27" w:rsidP="00BE6F27">
      <w:pPr>
        <w:rPr>
          <w:sz w:val="16"/>
        </w:rPr>
      </w:pPr>
      <w:r w:rsidRPr="00D95264">
        <w:rPr>
          <w:rStyle w:val="StyleUnderline"/>
        </w:rPr>
        <w:t>The prospects of passing</w:t>
      </w:r>
      <w:r w:rsidRPr="00D95264">
        <w:rPr>
          <w:sz w:val="16"/>
        </w:rPr>
        <w:t xml:space="preserve"> the entire $3.5 trillion human </w:t>
      </w:r>
      <w:r w:rsidRPr="00D95264">
        <w:rPr>
          <w:rStyle w:val="StyleUnderline"/>
        </w:rPr>
        <w:t>infrastructure</w:t>
      </w:r>
      <w:r w:rsidRPr="00D95264">
        <w:rPr>
          <w:sz w:val="16"/>
        </w:rPr>
        <w:t xml:space="preserve"> package </w:t>
      </w:r>
      <w:r w:rsidRPr="00D95264">
        <w:rPr>
          <w:rStyle w:val="StyleUnderline"/>
        </w:rPr>
        <w:t>suffered</w:t>
      </w:r>
      <w:r w:rsidRPr="00D95264">
        <w:rPr>
          <w:sz w:val="16"/>
        </w:rPr>
        <w:t xml:space="preserve"> several </w:t>
      </w:r>
      <w:r w:rsidRPr="00D95264">
        <w:rPr>
          <w:rStyle w:val="StyleUnderline"/>
        </w:rPr>
        <w:t>setbacks</w:t>
      </w:r>
      <w:r w:rsidRPr="00D95264">
        <w:rPr>
          <w:sz w:val="16"/>
        </w:rPr>
        <w:t xml:space="preserve"> in recent weeks, </w:t>
      </w:r>
      <w:r w:rsidRPr="00D95264">
        <w:rPr>
          <w:rStyle w:val="StyleUnderline"/>
        </w:rPr>
        <w:t>largely because of Manchin and Sinema</w:t>
      </w:r>
      <w:r w:rsidRPr="00D95264">
        <w:rPr>
          <w:sz w:val="16"/>
        </w:rPr>
        <w:t>.</w:t>
      </w:r>
    </w:p>
    <w:p w14:paraId="317403C9" w14:textId="77777777" w:rsidR="00BE6F27" w:rsidRPr="00D95264" w:rsidRDefault="00BE6F27" w:rsidP="00BE6F27">
      <w:pPr>
        <w:rPr>
          <w:sz w:val="10"/>
          <w:szCs w:val="16"/>
        </w:rPr>
      </w:pPr>
      <w:r w:rsidRPr="00D95264">
        <w:rPr>
          <w:sz w:val="10"/>
          <w:szCs w:val="16"/>
        </w:rPr>
        <w:t>The two senators raised red flags about the bill’s price tag, and Manchin has criticized specific provisions such as the Clean Electricity Performance Program, which would provide $150 billion to steer electric utilities away from coal to renewable energy sources.</w:t>
      </w:r>
    </w:p>
    <w:p w14:paraId="4AC20BD0" w14:textId="77777777" w:rsidR="00BE6F27" w:rsidRPr="00D95264" w:rsidRDefault="00BE6F27" w:rsidP="00BE6F27">
      <w:pPr>
        <w:rPr>
          <w:sz w:val="10"/>
          <w:szCs w:val="16"/>
        </w:rPr>
      </w:pPr>
      <w:r w:rsidRPr="00D95264">
        <w:rPr>
          <w:sz w:val="10"/>
          <w:szCs w:val="16"/>
        </w:rPr>
        <w:t>Manchin called for a “strategic pause” on the bill in a Wall Street Journal op-ed with the headline “Why I won’t support spending another $3.5 trillion.”</w:t>
      </w:r>
    </w:p>
    <w:p w14:paraId="114C0395" w14:textId="77777777" w:rsidR="00BE6F27" w:rsidRPr="00D95264" w:rsidRDefault="00BE6F27" w:rsidP="00BE6F27">
      <w:pPr>
        <w:rPr>
          <w:sz w:val="10"/>
          <w:szCs w:val="16"/>
        </w:rPr>
      </w:pPr>
      <w:r w:rsidRPr="00D95264">
        <w:rPr>
          <w:sz w:val="10"/>
          <w:szCs w:val="16"/>
        </w:rPr>
        <w:t xml:space="preserve">“Ignoring the fiscal consequences of our policy choices will create a disastrous future for the next generation of Americans,” he warned. </w:t>
      </w:r>
    </w:p>
    <w:p w14:paraId="2C321684" w14:textId="77777777" w:rsidR="00BE6F27" w:rsidRPr="00D95264" w:rsidRDefault="00BE6F27" w:rsidP="00BE6F27">
      <w:pPr>
        <w:rPr>
          <w:sz w:val="10"/>
          <w:szCs w:val="16"/>
        </w:rPr>
      </w:pPr>
      <w:r w:rsidRPr="00D95264">
        <w:rPr>
          <w:sz w:val="10"/>
          <w:szCs w:val="16"/>
        </w:rPr>
        <w:t>Sinema has also threatened to vote against a $3.5 trillion spending bill, although she has pledged to “work in good faith to develop this legislation with my colleagues and the administration.”</w:t>
      </w:r>
    </w:p>
    <w:p w14:paraId="18967FF3" w14:textId="77777777" w:rsidR="00BE6F27" w:rsidRPr="00D95264" w:rsidRDefault="00BE6F27" w:rsidP="00BE6F27">
      <w:pPr>
        <w:rPr>
          <w:sz w:val="10"/>
          <w:szCs w:val="16"/>
        </w:rPr>
      </w:pPr>
      <w:r w:rsidRPr="00D95264">
        <w:rPr>
          <w:sz w:val="10"/>
          <w:szCs w:val="16"/>
        </w:rPr>
        <w:t>On the other side of the Capitol, Democrats suffered a blow with the drafting of their reconciliation bill Wednesday when three Democrats on the House Energy and Commerce Committee — Reps. Kurt Schrader (Ore.), Scott Peters (Calif.) and Kathleen Rice (N.Y.) — voted against legislation to lower drug prices, which Democratic leaders are counting on as a key pay-for in the larger package.</w:t>
      </w:r>
    </w:p>
    <w:p w14:paraId="60B75761" w14:textId="77777777" w:rsidR="00BE6F27" w:rsidRPr="00D95264" w:rsidRDefault="00BE6F27" w:rsidP="00BE6F27">
      <w:pPr>
        <w:rPr>
          <w:sz w:val="10"/>
          <w:szCs w:val="16"/>
        </w:rPr>
      </w:pPr>
      <w:r w:rsidRPr="00D95264">
        <w:rPr>
          <w:sz w:val="10"/>
          <w:szCs w:val="16"/>
        </w:rPr>
        <w:t>Separately, Rep. Stephanie Murphy (D-Fla.) sided with Republicans in the House Ways and Means Committee vote Wednesday to advance that panel's portion of the reconciliation package, citing concerns about tax provisions.</w:t>
      </w:r>
    </w:p>
    <w:p w14:paraId="74A016BA" w14:textId="77777777" w:rsidR="00BE6F27" w:rsidRPr="00D95264" w:rsidRDefault="00BE6F27" w:rsidP="00BE6F27">
      <w:pPr>
        <w:rPr>
          <w:sz w:val="10"/>
          <w:szCs w:val="16"/>
        </w:rPr>
      </w:pPr>
      <w:r w:rsidRPr="00D95264">
        <w:rPr>
          <w:sz w:val="10"/>
          <w:szCs w:val="16"/>
        </w:rPr>
        <w:t>Manchin reiterated his concerns with the massive reconciliation bill at a Senate Democratic caucus lunch meeting on Tuesday. The remarks, however, fell flat with colleagues.</w:t>
      </w:r>
    </w:p>
    <w:p w14:paraId="3C94CC64" w14:textId="77777777" w:rsidR="00BE6F27" w:rsidRPr="00D95264" w:rsidRDefault="00BE6F27" w:rsidP="00BE6F27">
      <w:pPr>
        <w:rPr>
          <w:sz w:val="10"/>
          <w:szCs w:val="16"/>
        </w:rPr>
      </w:pPr>
      <w:r w:rsidRPr="00D95264">
        <w:rPr>
          <w:sz w:val="10"/>
          <w:szCs w:val="16"/>
        </w:rPr>
        <w:t>“We’re frustrated with Manchin,” said one Democratic senator who attended the meeting. “It’s not like the president has shunned him. He’s reached out to Manchin before. Nobody’s gotten more attention from the White House.”</w:t>
      </w:r>
    </w:p>
    <w:p w14:paraId="3371E4AE" w14:textId="77777777" w:rsidR="00BE6F27" w:rsidRPr="00D95264" w:rsidRDefault="00BE6F27" w:rsidP="00BE6F27">
      <w:pPr>
        <w:rPr>
          <w:sz w:val="10"/>
          <w:szCs w:val="16"/>
        </w:rPr>
      </w:pPr>
      <w:r w:rsidRPr="00D95264">
        <w:rPr>
          <w:sz w:val="10"/>
          <w:szCs w:val="16"/>
        </w:rPr>
        <w:t>The lawmaker said Manchin reprised some of the arguments he made in The Wall Street Journal and during appearances on CNN’s “State of the Union” and NBC’s “Meet the Press” over the weekend.</w:t>
      </w:r>
    </w:p>
    <w:p w14:paraId="335EC493" w14:textId="77777777" w:rsidR="00BE6F27" w:rsidRPr="00D95264" w:rsidRDefault="00BE6F27" w:rsidP="00BE6F27">
      <w:pPr>
        <w:rPr>
          <w:sz w:val="16"/>
        </w:rPr>
      </w:pPr>
      <w:r w:rsidRPr="00D95264">
        <w:rPr>
          <w:sz w:val="16"/>
        </w:rPr>
        <w:t>“</w:t>
      </w:r>
      <w:r w:rsidRPr="00D95264">
        <w:rPr>
          <w:rStyle w:val="StyleUnderline"/>
        </w:rPr>
        <w:t xml:space="preserve">The $64,000 question is, </w:t>
      </w:r>
      <w:r w:rsidRPr="00D95264">
        <w:rPr>
          <w:rStyle w:val="Emphasis"/>
        </w:rPr>
        <w:t>what’s his endgame?</w:t>
      </w:r>
      <w:r w:rsidRPr="00D95264">
        <w:rPr>
          <w:sz w:val="16"/>
        </w:rPr>
        <w:t xml:space="preserve"> We don’t know,” said the lawmaker. “Part of what Biden is trying to figure out is, where does Manchin want to go?” </w:t>
      </w:r>
    </w:p>
    <w:p w14:paraId="55A7FB51" w14:textId="77777777" w:rsidR="00BE6F27" w:rsidRPr="00D95264" w:rsidRDefault="00BE6F27" w:rsidP="00BE6F27">
      <w:pPr>
        <w:rPr>
          <w:sz w:val="10"/>
          <w:szCs w:val="16"/>
        </w:rPr>
      </w:pPr>
      <w:r w:rsidRPr="00D95264">
        <w:rPr>
          <w:sz w:val="10"/>
          <w:szCs w:val="16"/>
        </w:rPr>
        <w:t>On Tuesday, Manchin questioned the need to spend $150 billion on weaning power plants away from coal when there are already plenty of private sector incentives to do so.</w:t>
      </w:r>
    </w:p>
    <w:p w14:paraId="286129F2" w14:textId="77777777" w:rsidR="00BE6F27" w:rsidRPr="00D95264" w:rsidRDefault="00BE6F27" w:rsidP="00BE6F27">
      <w:pPr>
        <w:rPr>
          <w:sz w:val="10"/>
          <w:szCs w:val="16"/>
        </w:rPr>
      </w:pPr>
      <w:r w:rsidRPr="00D95264">
        <w:rPr>
          <w:sz w:val="10"/>
          <w:szCs w:val="16"/>
        </w:rPr>
        <w:t xml:space="preserve">“Why should we be paying utilities to do what they’re already doing? We’re transitioning. Fifty percent of our power came from coal in the year 2000. Twenty years later, [it’s] 19 percent,” he told reporters. </w:t>
      </w:r>
    </w:p>
    <w:p w14:paraId="3292E263" w14:textId="77777777" w:rsidR="00BE6F27" w:rsidRPr="00D95264" w:rsidRDefault="00BE6F27" w:rsidP="00BE6F27">
      <w:pPr>
        <w:rPr>
          <w:sz w:val="10"/>
          <w:szCs w:val="16"/>
        </w:rPr>
      </w:pPr>
      <w:r w:rsidRPr="00D95264">
        <w:rPr>
          <w:sz w:val="10"/>
          <w:szCs w:val="16"/>
        </w:rPr>
        <w:t xml:space="preserve">Manchin also said he’s concerned about the reliability of depending entirely on renewable energy sources. </w:t>
      </w:r>
    </w:p>
    <w:p w14:paraId="4803AFA7" w14:textId="77777777" w:rsidR="00BE6F27" w:rsidRPr="00D95264" w:rsidRDefault="00BE6F27" w:rsidP="00BE6F27">
      <w:pPr>
        <w:rPr>
          <w:sz w:val="10"/>
          <w:szCs w:val="16"/>
        </w:rPr>
      </w:pPr>
      <w:r w:rsidRPr="00D95264">
        <w:rPr>
          <w:sz w:val="10"/>
          <w:szCs w:val="16"/>
        </w:rPr>
        <w:t>Senate Democrats have grown frustrated over what they view as Manchin’s “vague” demands for what the reconciliation bill should look like.</w:t>
      </w:r>
    </w:p>
    <w:p w14:paraId="507682A4" w14:textId="77777777" w:rsidR="00BE6F27" w:rsidRPr="00D95264" w:rsidRDefault="00BE6F27" w:rsidP="00BE6F27">
      <w:pPr>
        <w:rPr>
          <w:sz w:val="10"/>
          <w:szCs w:val="16"/>
        </w:rPr>
      </w:pPr>
      <w:r w:rsidRPr="00D95264">
        <w:rPr>
          <w:sz w:val="10"/>
          <w:szCs w:val="16"/>
        </w:rPr>
        <w:t>They also didn’t appreciate the double-barreled criticism in his Wall Street Journal op-ed that caught them off guard during the August recess.</w:t>
      </w:r>
    </w:p>
    <w:p w14:paraId="6D7EB9C6" w14:textId="77777777" w:rsidR="00BE6F27" w:rsidRPr="00D95264" w:rsidRDefault="00BE6F27" w:rsidP="00BE6F27">
      <w:pPr>
        <w:rPr>
          <w:sz w:val="10"/>
          <w:szCs w:val="16"/>
        </w:rPr>
      </w:pPr>
      <w:r w:rsidRPr="00D95264">
        <w:rPr>
          <w:sz w:val="10"/>
          <w:szCs w:val="16"/>
        </w:rPr>
        <w:t xml:space="preserve">“I was on a [congressional delegation trip] overseas with several colleagues when we read the op-ed, and we were aghast,” said another Democratic senator, who requested anonymity to discuss the internal dynamics of the Democratic caucus. </w:t>
      </w:r>
    </w:p>
    <w:p w14:paraId="31A9C5DC" w14:textId="77777777" w:rsidR="00BE6F27" w:rsidRPr="00D95264" w:rsidRDefault="00BE6F27" w:rsidP="00BE6F27">
      <w:pPr>
        <w:rPr>
          <w:sz w:val="10"/>
          <w:szCs w:val="16"/>
        </w:rPr>
      </w:pPr>
      <w:r w:rsidRPr="00D95264">
        <w:rPr>
          <w:sz w:val="10"/>
          <w:szCs w:val="16"/>
        </w:rPr>
        <w:t>Manchin said fellow Democrats were “rushing” to spend another $3.5 trillion without fully understanding the potential ramifications of their actions. He warned that the bill could leave the federal government short of resources to respond to the pandemic if it gets worse because of viral mutations or if there’s another financial crisis like the Great Recession.</w:t>
      </w:r>
    </w:p>
    <w:p w14:paraId="5918562C" w14:textId="77777777" w:rsidR="00BE6F27" w:rsidRPr="00D95264" w:rsidRDefault="00BE6F27" w:rsidP="00BE6F27">
      <w:pPr>
        <w:rPr>
          <w:sz w:val="10"/>
          <w:szCs w:val="16"/>
        </w:rPr>
      </w:pPr>
      <w:r w:rsidRPr="00D95264">
        <w:rPr>
          <w:sz w:val="10"/>
          <w:szCs w:val="16"/>
        </w:rPr>
        <w:t xml:space="preserve">While some Democratic strategists have privately complained that Biden has not made more of a public sales pitch on behalf of his human infrastructure proposal, Democratic senators say they’re happy the president has let the talks play out on Capitol Hill without much interference. </w:t>
      </w:r>
    </w:p>
    <w:p w14:paraId="15AEBA3E" w14:textId="77777777" w:rsidR="00BE6F27" w:rsidRPr="00D95264" w:rsidRDefault="00BE6F27" w:rsidP="00BE6F27">
      <w:pPr>
        <w:rPr>
          <w:sz w:val="16"/>
        </w:rPr>
      </w:pPr>
      <w:r w:rsidRPr="00D95264">
        <w:rPr>
          <w:sz w:val="16"/>
        </w:rPr>
        <w:t xml:space="preserve">Kaine said </w:t>
      </w:r>
      <w:r w:rsidRPr="00D95264">
        <w:rPr>
          <w:rStyle w:val="StyleUnderline"/>
        </w:rPr>
        <w:t>“</w:t>
      </w:r>
      <w:r w:rsidRPr="008A575D">
        <w:rPr>
          <w:rStyle w:val="StyleUnderline"/>
          <w:highlight w:val="cyan"/>
        </w:rPr>
        <w:t xml:space="preserve">it’s </w:t>
      </w:r>
      <w:r w:rsidRPr="008A575D">
        <w:rPr>
          <w:rStyle w:val="Emphasis"/>
          <w:highlight w:val="cyan"/>
        </w:rPr>
        <w:t>really important</w:t>
      </w:r>
      <w:r w:rsidRPr="008A575D">
        <w:rPr>
          <w:rStyle w:val="StyleUnderline"/>
          <w:highlight w:val="cyan"/>
        </w:rPr>
        <w:t>”</w:t>
      </w:r>
      <w:r w:rsidRPr="00D95264">
        <w:rPr>
          <w:rStyle w:val="StyleUnderline"/>
        </w:rPr>
        <w:t xml:space="preserve"> that </w:t>
      </w:r>
      <w:r w:rsidRPr="008A575D">
        <w:rPr>
          <w:rStyle w:val="StyleUnderline"/>
          <w:highlight w:val="cyan"/>
        </w:rPr>
        <w:t>Biden is now</w:t>
      </w:r>
      <w:r w:rsidRPr="00D95264">
        <w:rPr>
          <w:rStyle w:val="StyleUnderline"/>
        </w:rPr>
        <w:t xml:space="preserve"> getting </w:t>
      </w:r>
      <w:r w:rsidRPr="008A575D">
        <w:rPr>
          <w:rStyle w:val="Emphasis"/>
          <w:highlight w:val="cyan"/>
        </w:rPr>
        <w:t>personally involved</w:t>
      </w:r>
      <w:r w:rsidRPr="00D95264">
        <w:rPr>
          <w:rStyle w:val="StyleUnderline"/>
        </w:rPr>
        <w:t xml:space="preserve"> in trying </w:t>
      </w:r>
      <w:r w:rsidRPr="008A575D">
        <w:rPr>
          <w:rStyle w:val="StyleUnderline"/>
          <w:highlight w:val="cyan"/>
        </w:rPr>
        <w:t xml:space="preserve">to persuade Manchin and Sinema </w:t>
      </w:r>
      <w:r w:rsidRPr="008A575D">
        <w:rPr>
          <w:rStyle w:val="Emphasis"/>
          <w:highlight w:val="cyan"/>
        </w:rPr>
        <w:t>get on board</w:t>
      </w:r>
      <w:r w:rsidRPr="00D95264">
        <w:rPr>
          <w:rStyle w:val="StyleUnderline"/>
        </w:rPr>
        <w:t xml:space="preserve"> with the reconciliation bill</w:t>
      </w:r>
      <w:r w:rsidRPr="00D95264">
        <w:rPr>
          <w:sz w:val="16"/>
        </w:rPr>
        <w:t xml:space="preserve">. </w:t>
      </w:r>
    </w:p>
    <w:p w14:paraId="6B2B9158" w14:textId="77777777" w:rsidR="00BE6F27" w:rsidRPr="00D95264" w:rsidRDefault="00BE6F27" w:rsidP="00BE6F27">
      <w:pPr>
        <w:rPr>
          <w:sz w:val="16"/>
        </w:rPr>
      </w:pPr>
      <w:r w:rsidRPr="00D95264">
        <w:rPr>
          <w:sz w:val="16"/>
        </w:rPr>
        <w:t>“There’s a time when you get involved, and now is that time,” he said.</w:t>
      </w:r>
    </w:p>
    <w:p w14:paraId="0173DF59" w14:textId="77777777" w:rsidR="00BE6F27" w:rsidRPr="00D95264" w:rsidRDefault="00BE6F27" w:rsidP="00BE6F27">
      <w:pPr>
        <w:rPr>
          <w:sz w:val="16"/>
        </w:rPr>
      </w:pPr>
      <w:r w:rsidRPr="00D95264">
        <w:rPr>
          <w:sz w:val="16"/>
        </w:rPr>
        <w:t xml:space="preserve">Kaine said </w:t>
      </w:r>
      <w:r w:rsidRPr="008A575D">
        <w:rPr>
          <w:rStyle w:val="StyleUnderline"/>
          <w:highlight w:val="cyan"/>
        </w:rPr>
        <w:t>Biden’s intervention in</w:t>
      </w:r>
      <w:r w:rsidRPr="00D95264">
        <w:rPr>
          <w:rStyle w:val="StyleUnderline"/>
        </w:rPr>
        <w:t xml:space="preserve"> negotiations over</w:t>
      </w:r>
      <w:r w:rsidRPr="00D95264">
        <w:rPr>
          <w:sz w:val="16"/>
        </w:rPr>
        <w:t xml:space="preserve"> the bipartisan $1 trillion </w:t>
      </w:r>
      <w:r w:rsidRPr="008A575D">
        <w:rPr>
          <w:rStyle w:val="StyleUnderline"/>
          <w:highlight w:val="cyan"/>
        </w:rPr>
        <w:t>infrastructure</w:t>
      </w:r>
      <w:r w:rsidRPr="00D95264">
        <w:rPr>
          <w:sz w:val="16"/>
        </w:rPr>
        <w:t xml:space="preserve"> bill that passed the Senate last month </w:t>
      </w:r>
      <w:r w:rsidRPr="008A575D">
        <w:rPr>
          <w:rStyle w:val="StyleUnderline"/>
          <w:highlight w:val="cyan"/>
        </w:rPr>
        <w:t>was</w:t>
      </w:r>
      <w:r w:rsidRPr="00D95264">
        <w:rPr>
          <w:rStyle w:val="StyleUnderline"/>
        </w:rPr>
        <w:t xml:space="preserve"> “very </w:t>
      </w:r>
      <w:r w:rsidRPr="008A575D">
        <w:rPr>
          <w:rStyle w:val="Emphasis"/>
          <w:highlight w:val="cyan"/>
        </w:rPr>
        <w:t>critical</w:t>
      </w:r>
      <w:r w:rsidRPr="008A575D">
        <w:rPr>
          <w:rStyle w:val="StyleUnderline"/>
          <w:highlight w:val="cyan"/>
        </w:rPr>
        <w:t xml:space="preserve">” to </w:t>
      </w:r>
      <w:r w:rsidRPr="008A575D">
        <w:rPr>
          <w:rStyle w:val="Emphasis"/>
          <w:highlight w:val="cyan"/>
        </w:rPr>
        <w:t>keep</w:t>
      </w:r>
      <w:r w:rsidRPr="00D95264">
        <w:rPr>
          <w:rStyle w:val="StyleUnderline"/>
        </w:rPr>
        <w:t xml:space="preserve">ing </w:t>
      </w:r>
      <w:r w:rsidRPr="008A575D">
        <w:rPr>
          <w:rStyle w:val="StyleUnderline"/>
          <w:highlight w:val="cyan"/>
        </w:rPr>
        <w:t xml:space="preserve">it </w:t>
      </w:r>
      <w:r w:rsidRPr="008A575D">
        <w:rPr>
          <w:rStyle w:val="Emphasis"/>
          <w:highlight w:val="cyan"/>
        </w:rPr>
        <w:t>on track</w:t>
      </w:r>
      <w:r w:rsidRPr="008A575D">
        <w:t xml:space="preserve">. </w:t>
      </w:r>
    </w:p>
    <w:p w14:paraId="554C0EE8" w14:textId="77777777" w:rsidR="00BE6F27" w:rsidRPr="00D95264" w:rsidRDefault="00BE6F27" w:rsidP="00BE6F27">
      <w:pPr>
        <w:rPr>
          <w:sz w:val="16"/>
        </w:rPr>
      </w:pPr>
      <w:r w:rsidRPr="00D95264">
        <w:rPr>
          <w:sz w:val="16"/>
        </w:rPr>
        <w:t xml:space="preserve">Senate Majority Whip Dick Durbin (D-Ill.) said Wednesday that he hopes </w:t>
      </w:r>
      <w:r w:rsidRPr="008A575D">
        <w:rPr>
          <w:rStyle w:val="Emphasis"/>
          <w:highlight w:val="cyan"/>
        </w:rPr>
        <w:t>Biden</w:t>
      </w:r>
      <w:r w:rsidRPr="00D95264">
        <w:rPr>
          <w:rStyle w:val="StyleUnderline"/>
        </w:rPr>
        <w:t xml:space="preserve">’s personal involvement </w:t>
      </w:r>
      <w:r w:rsidRPr="008A575D">
        <w:rPr>
          <w:rStyle w:val="StyleUnderline"/>
          <w:highlight w:val="cyan"/>
        </w:rPr>
        <w:t xml:space="preserve">will be a </w:t>
      </w:r>
      <w:r w:rsidRPr="008A575D">
        <w:rPr>
          <w:rStyle w:val="Emphasis"/>
          <w:highlight w:val="cyan"/>
        </w:rPr>
        <w:t>difference-maker</w:t>
      </w:r>
      <w:r w:rsidRPr="00D95264">
        <w:rPr>
          <w:rStyle w:val="StyleUnderline"/>
        </w:rPr>
        <w:t xml:space="preserve"> with Manchin and Sinema</w:t>
      </w:r>
      <w:r w:rsidRPr="00D95264">
        <w:rPr>
          <w:sz w:val="16"/>
        </w:rPr>
        <w:t>.</w:t>
      </w:r>
    </w:p>
    <w:p w14:paraId="61E4AF40" w14:textId="77777777" w:rsidR="00BE6F27" w:rsidRDefault="00BE6F27" w:rsidP="00BE6F27">
      <w:pPr>
        <w:rPr>
          <w:sz w:val="16"/>
        </w:rPr>
      </w:pPr>
      <w:r w:rsidRPr="00D95264">
        <w:rPr>
          <w:sz w:val="16"/>
        </w:rPr>
        <w:t>“That conversation is important,” he said.</w:t>
      </w:r>
    </w:p>
    <w:p w14:paraId="1D240ECE" w14:textId="77777777" w:rsidR="00BE6F27" w:rsidRDefault="00BE6F27" w:rsidP="00BE6F27">
      <w:pPr>
        <w:pStyle w:val="Heading4"/>
      </w:pPr>
      <w:r>
        <w:t xml:space="preserve">There’s a </w:t>
      </w:r>
      <w:r>
        <w:rPr>
          <w:u w:val="single"/>
        </w:rPr>
        <w:t>deal</w:t>
      </w:r>
      <w:r>
        <w:t xml:space="preserve"> that’ll </w:t>
      </w:r>
      <w:r>
        <w:rPr>
          <w:u w:val="single"/>
        </w:rPr>
        <w:t>thread the needle</w:t>
      </w:r>
    </w:p>
    <w:p w14:paraId="0B58C58A" w14:textId="77777777" w:rsidR="00BE6F27" w:rsidRDefault="00BE6F27" w:rsidP="00BE6F27">
      <w:r>
        <w:t xml:space="preserve">Robert </w:t>
      </w:r>
      <w:r w:rsidRPr="00285F56">
        <w:rPr>
          <w:rStyle w:val="Style13ptBold"/>
        </w:rPr>
        <w:t>Kuttner 9-15</w:t>
      </w:r>
      <w:r>
        <w:t>, Co-Founder and Co-Editor of The American Prospect Magazine, Longtime Columnist for BusinessWeek and The Boston Globe, “A Grand Bargain on Infrastructure and Saving Democracy?”, American Prospect, 9/15/2021, https://prospect.org/blogs/tap/grand-bargain-on-infrastructure-and-saving-democracy/</w:t>
      </w:r>
    </w:p>
    <w:p w14:paraId="679EE44C" w14:textId="77777777" w:rsidR="00BE6F27" w:rsidRDefault="00BE6F27" w:rsidP="00BE6F27">
      <w:r>
        <w:t xml:space="preserve">Due to the interesting timing, </w:t>
      </w:r>
      <w:r w:rsidRPr="004A747E">
        <w:rPr>
          <w:rStyle w:val="StyleUnderline"/>
          <w:highlight w:val="cyan"/>
        </w:rPr>
        <w:t xml:space="preserve">there may be </w:t>
      </w:r>
      <w:r w:rsidRPr="004A747E">
        <w:rPr>
          <w:rStyle w:val="Emphasis"/>
          <w:highlight w:val="cyan"/>
        </w:rPr>
        <w:t>a</w:t>
      </w:r>
      <w:r w:rsidRPr="00285F56">
        <w:rPr>
          <w:rStyle w:val="StyleUnderline"/>
        </w:rPr>
        <w:t xml:space="preserve">n even </w:t>
      </w:r>
      <w:r w:rsidRPr="004A747E">
        <w:rPr>
          <w:rStyle w:val="Emphasis"/>
          <w:highlight w:val="cyan"/>
        </w:rPr>
        <w:t>grand</w:t>
      </w:r>
      <w:r w:rsidRPr="00285F56">
        <w:rPr>
          <w:rStyle w:val="Emphasis"/>
        </w:rPr>
        <w:t xml:space="preserve">er </w:t>
      </w:r>
      <w:r w:rsidRPr="004A747E">
        <w:rPr>
          <w:rStyle w:val="Emphasis"/>
          <w:highlight w:val="cyan"/>
        </w:rPr>
        <w:t>bargain</w:t>
      </w:r>
      <w:r w:rsidRPr="004A747E">
        <w:rPr>
          <w:rStyle w:val="StyleUnderline"/>
          <w:highlight w:val="cyan"/>
        </w:rPr>
        <w:t xml:space="preserve"> here</w:t>
      </w:r>
      <w:r>
        <w:t xml:space="preserve">. As I reported Monday, </w:t>
      </w:r>
      <w:r w:rsidRPr="004A747E">
        <w:rPr>
          <w:rStyle w:val="StyleUnderline"/>
          <w:highlight w:val="cyan"/>
        </w:rPr>
        <w:t>there</w:t>
      </w:r>
      <w:r w:rsidRPr="00285F56">
        <w:rPr>
          <w:rStyle w:val="StyleUnderline"/>
        </w:rPr>
        <w:t xml:space="preserve"> also </w:t>
      </w:r>
      <w:r w:rsidRPr="004A747E">
        <w:rPr>
          <w:rStyle w:val="StyleUnderline"/>
          <w:highlight w:val="cyan"/>
        </w:rPr>
        <w:t xml:space="preserve">seems to be a </w:t>
      </w:r>
      <w:r w:rsidRPr="004A747E">
        <w:rPr>
          <w:rStyle w:val="Emphasis"/>
          <w:highlight w:val="cyan"/>
        </w:rPr>
        <w:t>deal in the making</w:t>
      </w:r>
      <w:r w:rsidRPr="004A747E">
        <w:rPr>
          <w:rStyle w:val="StyleUnderline"/>
          <w:highlight w:val="cyan"/>
        </w:rPr>
        <w:t xml:space="preserve"> </w:t>
      </w:r>
      <w:r w:rsidRPr="004A747E">
        <w:rPr>
          <w:rStyle w:val="Emphasis"/>
          <w:highlight w:val="cyan"/>
        </w:rPr>
        <w:t>where</w:t>
      </w:r>
      <w:r w:rsidRPr="00285F56">
        <w:rPr>
          <w:rStyle w:val="StyleUnderline"/>
        </w:rPr>
        <w:t xml:space="preserve">by the </w:t>
      </w:r>
      <w:r w:rsidRPr="004A747E">
        <w:rPr>
          <w:rStyle w:val="StyleUnderline"/>
          <w:highlight w:val="cyan"/>
        </w:rPr>
        <w:t>spending</w:t>
      </w:r>
      <w:r w:rsidRPr="00285F56">
        <w:rPr>
          <w:rStyle w:val="StyleUnderline"/>
        </w:rPr>
        <w:t xml:space="preserve"> part of Biden’s </w:t>
      </w:r>
      <w:r w:rsidRPr="00285F56">
        <w:rPr>
          <w:rStyle w:val="Emphasis"/>
        </w:rPr>
        <w:t>B</w:t>
      </w:r>
      <w:r>
        <w:t xml:space="preserve">uild </w:t>
      </w:r>
      <w:r w:rsidRPr="00285F56">
        <w:rPr>
          <w:rStyle w:val="Emphasis"/>
        </w:rPr>
        <w:t>B</w:t>
      </w:r>
      <w:r>
        <w:t xml:space="preserve">ack </w:t>
      </w:r>
      <w:r w:rsidRPr="00285F56">
        <w:rPr>
          <w:rStyle w:val="Emphasis"/>
        </w:rPr>
        <w:t>B</w:t>
      </w:r>
      <w:r>
        <w:t xml:space="preserve">etter </w:t>
      </w:r>
      <w:r w:rsidRPr="00285F56">
        <w:rPr>
          <w:rStyle w:val="StyleUnderline"/>
        </w:rPr>
        <w:t xml:space="preserve">program </w:t>
      </w:r>
      <w:r w:rsidRPr="004A747E">
        <w:rPr>
          <w:rStyle w:val="StyleUnderline"/>
          <w:highlight w:val="cyan"/>
        </w:rPr>
        <w:t>is cut</w:t>
      </w:r>
      <w:r w:rsidRPr="00285F56">
        <w:rPr>
          <w:rStyle w:val="StyleUnderline"/>
        </w:rPr>
        <w:t xml:space="preserve"> by at least a trillion dollars in budget reconciliation; </w:t>
      </w:r>
      <w:r w:rsidRPr="004A747E">
        <w:rPr>
          <w:rStyle w:val="StyleUnderline"/>
          <w:highlight w:val="cyan"/>
        </w:rPr>
        <w:t>but</w:t>
      </w:r>
      <w:r w:rsidRPr="00285F56">
        <w:rPr>
          <w:rStyle w:val="StyleUnderline"/>
        </w:rPr>
        <w:t xml:space="preserve"> in return, a lot of </w:t>
      </w:r>
      <w:r w:rsidRPr="004A747E">
        <w:rPr>
          <w:rStyle w:val="Emphasis"/>
          <w:highlight w:val="cyan"/>
        </w:rPr>
        <w:t>de facto spending</w:t>
      </w:r>
      <w:r w:rsidRPr="004A747E">
        <w:rPr>
          <w:rStyle w:val="StyleUnderline"/>
          <w:highlight w:val="cyan"/>
        </w:rPr>
        <w:t xml:space="preserve"> is</w:t>
      </w:r>
      <w:r w:rsidRPr="00285F56">
        <w:rPr>
          <w:rStyle w:val="StyleUnderline"/>
        </w:rPr>
        <w:t xml:space="preserve"> done </w:t>
      </w:r>
      <w:r w:rsidRPr="004A747E">
        <w:rPr>
          <w:rStyle w:val="StyleUnderline"/>
          <w:highlight w:val="cyan"/>
        </w:rPr>
        <w:t>through</w:t>
      </w:r>
      <w:r w:rsidRPr="00285F56">
        <w:rPr>
          <w:rStyle w:val="StyleUnderline"/>
        </w:rPr>
        <w:t xml:space="preserve"> what are described as </w:t>
      </w:r>
      <w:r w:rsidRPr="004A747E">
        <w:rPr>
          <w:rStyle w:val="Emphasis"/>
          <w:highlight w:val="cyan"/>
        </w:rPr>
        <w:t>“middle-class tax cuts,”</w:t>
      </w:r>
      <w:r w:rsidRPr="00285F56">
        <w:rPr>
          <w:rStyle w:val="StyleUnderline"/>
        </w:rPr>
        <w:t xml:space="preserve"> most notably the </w:t>
      </w:r>
      <w:r w:rsidRPr="00285F56">
        <w:rPr>
          <w:rStyle w:val="Emphasis"/>
        </w:rPr>
        <w:t>C</w:t>
      </w:r>
      <w:r>
        <w:t xml:space="preserve">hild </w:t>
      </w:r>
      <w:r w:rsidRPr="00285F56">
        <w:rPr>
          <w:rStyle w:val="Emphasis"/>
        </w:rPr>
        <w:t>T</w:t>
      </w:r>
      <w:r>
        <w:t xml:space="preserve">ax </w:t>
      </w:r>
      <w:r w:rsidRPr="00285F56">
        <w:rPr>
          <w:rStyle w:val="Emphasis"/>
        </w:rPr>
        <w:t>C</w:t>
      </w:r>
      <w:r>
        <w:t>redit.</w:t>
      </w:r>
    </w:p>
    <w:p w14:paraId="55A9150B" w14:textId="77777777" w:rsidR="00BE6F27" w:rsidRDefault="00BE6F27" w:rsidP="00BE6F27">
      <w:r w:rsidRPr="00285F56">
        <w:rPr>
          <w:rStyle w:val="StyleUnderline"/>
        </w:rPr>
        <w:t xml:space="preserve">So </w:t>
      </w:r>
      <w:r w:rsidRPr="004A747E">
        <w:rPr>
          <w:rStyle w:val="Emphasis"/>
          <w:highlight w:val="cyan"/>
        </w:rPr>
        <w:t>progressives get</w:t>
      </w:r>
      <w:r w:rsidRPr="00285F56">
        <w:rPr>
          <w:rStyle w:val="Emphasis"/>
        </w:rPr>
        <w:t xml:space="preserve"> their </w:t>
      </w:r>
      <w:r w:rsidRPr="004A747E">
        <w:rPr>
          <w:rStyle w:val="Emphasis"/>
          <w:highlight w:val="cyan"/>
        </w:rPr>
        <w:t>$3.5 trillion</w:t>
      </w:r>
      <w:r w:rsidRPr="00285F56">
        <w:rPr>
          <w:rStyle w:val="Emphasis"/>
        </w:rPr>
        <w:t xml:space="preserve"> total package</w:t>
      </w:r>
      <w:r w:rsidRPr="00285F56">
        <w:rPr>
          <w:rStyle w:val="StyleUnderline"/>
        </w:rPr>
        <w:t xml:space="preserve">, </w:t>
      </w:r>
      <w:r w:rsidRPr="004A747E">
        <w:rPr>
          <w:rStyle w:val="StyleUnderline"/>
          <w:highlight w:val="cyan"/>
        </w:rPr>
        <w:t xml:space="preserve">and </w:t>
      </w:r>
      <w:r w:rsidRPr="004A747E">
        <w:rPr>
          <w:rStyle w:val="Emphasis"/>
          <w:highlight w:val="cyan"/>
        </w:rPr>
        <w:t>fiscal conservatives get</w:t>
      </w:r>
      <w:r w:rsidRPr="00285F56">
        <w:rPr>
          <w:rStyle w:val="Emphasis"/>
        </w:rPr>
        <w:t xml:space="preserve"> their </w:t>
      </w:r>
      <w:r w:rsidRPr="004A747E">
        <w:rPr>
          <w:rStyle w:val="Emphasis"/>
          <w:highlight w:val="cyan"/>
        </w:rPr>
        <w:t>spending cuts</w:t>
      </w:r>
      <w:r w:rsidRPr="00285F56">
        <w:rPr>
          <w:rStyle w:val="StyleUnderline"/>
        </w:rPr>
        <w:t xml:space="preserve">. This deal is also </w:t>
      </w:r>
      <w:r w:rsidRPr="004A747E">
        <w:rPr>
          <w:rStyle w:val="Emphasis"/>
          <w:sz w:val="24"/>
          <w:szCs w:val="26"/>
          <w:highlight w:val="cyan"/>
        </w:rPr>
        <w:t>tailor-made to get</w:t>
      </w:r>
      <w:r w:rsidRPr="00285F56">
        <w:rPr>
          <w:sz w:val="24"/>
          <w:szCs w:val="26"/>
        </w:rPr>
        <w:t xml:space="preserve"> </w:t>
      </w:r>
      <w:r>
        <w:t xml:space="preserve">Joe </w:t>
      </w:r>
      <w:r w:rsidRPr="004A747E">
        <w:rPr>
          <w:rStyle w:val="Emphasis"/>
          <w:sz w:val="24"/>
          <w:szCs w:val="26"/>
          <w:highlight w:val="cyan"/>
        </w:rPr>
        <w:t>Manchin’s support</w:t>
      </w:r>
      <w:r>
        <w:t>.</w:t>
      </w:r>
    </w:p>
    <w:p w14:paraId="5299343E" w14:textId="77777777" w:rsidR="00BE6F27" w:rsidRPr="009A06E1" w:rsidRDefault="00BE6F27" w:rsidP="00BE6F27">
      <w:pPr>
        <w:pStyle w:val="Heading4"/>
        <w:rPr>
          <w:u w:val="single"/>
        </w:rPr>
      </w:pPr>
      <w:r>
        <w:t xml:space="preserve">Disputes will be </w:t>
      </w:r>
      <w:r>
        <w:rPr>
          <w:u w:val="single"/>
        </w:rPr>
        <w:t>resolved</w:t>
      </w:r>
    </w:p>
    <w:p w14:paraId="5A7601EB" w14:textId="77777777" w:rsidR="00BE6F27" w:rsidRPr="004138B0" w:rsidRDefault="00BE6F27" w:rsidP="00BE6F27">
      <w:pPr>
        <w:rPr>
          <w:sz w:val="16"/>
        </w:rPr>
      </w:pPr>
      <w:r>
        <w:t xml:space="preserve">Louis </w:t>
      </w:r>
      <w:r w:rsidRPr="00602505">
        <w:rPr>
          <w:rStyle w:val="Style13ptBold"/>
        </w:rPr>
        <w:t>Jacobson 9-1</w:t>
      </w:r>
      <w:r>
        <w:rPr>
          <w:rStyle w:val="Style13ptBold"/>
        </w:rPr>
        <w:t>4</w:t>
      </w:r>
      <w:r>
        <w:t>, Senior Correspondent at PolitiFact, Innovator-in-Residence at West Virginia University's Reed College of Media, Visiting Scholar at St. Bonaventure University's Jandoli School of Communication, “The Democrats’ Reconciliation Bill: What You Need To Know”, Tampa Bay Times, 9/14/2021, https://www.tampabay.com/news/nation-world/2021/09/14/the-democrats-reconciliation-bill-what-you-need-to-know/</w:t>
      </w:r>
      <w:r w:rsidRPr="004138B0">
        <w:rPr>
          <w:sz w:val="16"/>
        </w:rPr>
        <w:t>How united are Democrats?</w:t>
      </w:r>
    </w:p>
    <w:p w14:paraId="7C347493" w14:textId="77777777" w:rsidR="00BE6F27" w:rsidRPr="004138B0" w:rsidRDefault="00BE6F27" w:rsidP="00BE6F27">
      <w:pPr>
        <w:rPr>
          <w:sz w:val="16"/>
        </w:rPr>
      </w:pPr>
      <w:r w:rsidRPr="00602505">
        <w:rPr>
          <w:rStyle w:val="StyleUnderline"/>
        </w:rPr>
        <w:t xml:space="preserve">Progress on hammering out the details of a </w:t>
      </w:r>
      <w:r w:rsidRPr="00740362">
        <w:rPr>
          <w:rStyle w:val="StyleUnderline"/>
          <w:highlight w:val="cyan"/>
        </w:rPr>
        <w:t>reconciliation</w:t>
      </w:r>
      <w:r w:rsidRPr="00602505">
        <w:rPr>
          <w:rStyle w:val="StyleUnderline"/>
        </w:rPr>
        <w:t xml:space="preserve"> bill </w:t>
      </w:r>
      <w:r w:rsidRPr="00740362">
        <w:rPr>
          <w:rStyle w:val="StyleUnderline"/>
          <w:highlight w:val="cyan"/>
        </w:rPr>
        <w:t xml:space="preserve">has been hampered by </w:t>
      </w:r>
      <w:r w:rsidRPr="00740362">
        <w:rPr>
          <w:rStyle w:val="Emphasis"/>
          <w:highlight w:val="cyan"/>
        </w:rPr>
        <w:t>internal sparring</w:t>
      </w:r>
      <w:r w:rsidRPr="00602505">
        <w:rPr>
          <w:rStyle w:val="StyleUnderline"/>
        </w:rPr>
        <w:t xml:space="preserve"> among </w:t>
      </w:r>
      <w:r w:rsidRPr="00602505">
        <w:rPr>
          <w:rStyle w:val="Emphasis"/>
        </w:rPr>
        <w:t>Democrats</w:t>
      </w:r>
      <w:r w:rsidRPr="004138B0">
        <w:rPr>
          <w:sz w:val="16"/>
        </w:rPr>
        <w:t>.</w:t>
      </w:r>
    </w:p>
    <w:p w14:paraId="0369344D" w14:textId="77777777" w:rsidR="00BE6F27" w:rsidRPr="004138B0" w:rsidRDefault="00BE6F27" w:rsidP="00BE6F27">
      <w:pPr>
        <w:rPr>
          <w:sz w:val="16"/>
        </w:rPr>
      </w:pPr>
      <w:r w:rsidRPr="00602505">
        <w:rPr>
          <w:rStyle w:val="StyleUnderline"/>
        </w:rPr>
        <w:t xml:space="preserve">The Democrats’ </w:t>
      </w:r>
      <w:r w:rsidRPr="00740362">
        <w:rPr>
          <w:rStyle w:val="Emphasis"/>
          <w:highlight w:val="cyan"/>
        </w:rPr>
        <w:t>narrow margins</w:t>
      </w:r>
      <w:r w:rsidRPr="00602505">
        <w:rPr>
          <w:rStyle w:val="StyleUnderline"/>
        </w:rPr>
        <w:t xml:space="preserve"> in the House </w:t>
      </w:r>
      <w:r w:rsidRPr="00740362">
        <w:rPr>
          <w:rStyle w:val="StyleUnderline"/>
          <w:highlight w:val="cyan"/>
        </w:rPr>
        <w:t>mean</w:t>
      </w:r>
      <w:r w:rsidRPr="00602505">
        <w:rPr>
          <w:rStyle w:val="StyleUnderline"/>
        </w:rPr>
        <w:t xml:space="preserve"> that </w:t>
      </w:r>
      <w:r w:rsidRPr="00740362">
        <w:rPr>
          <w:rStyle w:val="StyleUnderline"/>
          <w:highlight w:val="cyan"/>
        </w:rPr>
        <w:t>factions</w:t>
      </w:r>
      <w:r w:rsidRPr="00602505">
        <w:rPr>
          <w:rStyle w:val="StyleUnderline"/>
        </w:rPr>
        <w:t xml:space="preserve"> within the caucus potentially </w:t>
      </w:r>
      <w:r w:rsidRPr="00740362">
        <w:rPr>
          <w:rStyle w:val="StyleUnderline"/>
          <w:highlight w:val="cyan"/>
        </w:rPr>
        <w:t>have</w:t>
      </w:r>
      <w:r w:rsidRPr="00602505">
        <w:rPr>
          <w:rStyle w:val="StyleUnderline"/>
        </w:rPr>
        <w:t xml:space="preserve"> a </w:t>
      </w:r>
      <w:r w:rsidRPr="00602505">
        <w:rPr>
          <w:rStyle w:val="Emphasis"/>
        </w:rPr>
        <w:t xml:space="preserve">lot of </w:t>
      </w:r>
      <w:r w:rsidRPr="00740362">
        <w:rPr>
          <w:rStyle w:val="Emphasis"/>
          <w:highlight w:val="cyan"/>
        </w:rPr>
        <w:t>leverage</w:t>
      </w:r>
      <w:r w:rsidRPr="00602505">
        <w:rPr>
          <w:rStyle w:val="StyleUnderline"/>
        </w:rPr>
        <w:t xml:space="preserve"> to shape the final bill</w:t>
      </w:r>
      <w:r w:rsidRPr="004138B0">
        <w:rPr>
          <w:sz w:val="16"/>
        </w:rPr>
        <w:t xml:space="preserve">. The two most important factions so far have been progressives and centrists. </w:t>
      </w:r>
    </w:p>
    <w:p w14:paraId="76081C0D" w14:textId="77777777" w:rsidR="00BE6F27" w:rsidRPr="004138B0" w:rsidRDefault="00BE6F27" w:rsidP="00BE6F27">
      <w:pPr>
        <w:rPr>
          <w:sz w:val="16"/>
        </w:rPr>
      </w:pPr>
      <w:r w:rsidRPr="004138B0">
        <w:rPr>
          <w:sz w:val="16"/>
        </w:rPr>
        <w:t>Progressives, including Rep. Alexandria Ocasio-Cortez, D-N.Y., see even the maximum $3.5 trillion amount as a downward concession from what they were initially seeking. Meanwhile, centrist Democrats, including those who could face tough reelection bids in 2022, are wary of spending that much and are seeking to shrink the reconciliation bill’s bottom line.</w:t>
      </w:r>
    </w:p>
    <w:p w14:paraId="302913C3" w14:textId="77777777" w:rsidR="00BE6F27" w:rsidRPr="004138B0" w:rsidRDefault="00BE6F27" w:rsidP="00BE6F27">
      <w:pPr>
        <w:rPr>
          <w:sz w:val="16"/>
        </w:rPr>
      </w:pPr>
      <w:r w:rsidRPr="004138B0">
        <w:rPr>
          <w:sz w:val="16"/>
        </w:rPr>
        <w:t xml:space="preserve">This </w:t>
      </w:r>
      <w:r w:rsidRPr="00602505">
        <w:rPr>
          <w:rStyle w:val="StyleUnderline"/>
        </w:rPr>
        <w:t>intra-party conflict forced</w:t>
      </w:r>
      <w:r w:rsidRPr="004138B0">
        <w:rPr>
          <w:sz w:val="16"/>
        </w:rPr>
        <w:t xml:space="preserve"> House Speaker Nancy </w:t>
      </w:r>
      <w:r w:rsidRPr="00602505">
        <w:rPr>
          <w:rStyle w:val="StyleUnderline"/>
        </w:rPr>
        <w:t>Pelosi</w:t>
      </w:r>
      <w:r w:rsidRPr="004138B0">
        <w:rPr>
          <w:sz w:val="16"/>
        </w:rPr>
        <w:t xml:space="preserve">, D-Calif., </w:t>
      </w:r>
      <w:r w:rsidRPr="00602505">
        <w:rPr>
          <w:rStyle w:val="StyleUnderline"/>
        </w:rPr>
        <w:t>to draw on her legislative experience just to secure passage of the budget resolution that needed to precede any reconciliation bill</w:t>
      </w:r>
      <w:r w:rsidRPr="004138B0">
        <w:rPr>
          <w:sz w:val="16"/>
        </w:rPr>
        <w:t xml:space="preserve">. Progressives want to vote on the reconciliation bill first, before the bipartisan infrastructure bill; centrists want to do the opposite. </w:t>
      </w:r>
    </w:p>
    <w:p w14:paraId="32E7EF31" w14:textId="77777777" w:rsidR="00BE6F27" w:rsidRPr="004138B0" w:rsidRDefault="00BE6F27" w:rsidP="00BE6F27">
      <w:pPr>
        <w:rPr>
          <w:sz w:val="16"/>
        </w:rPr>
      </w:pPr>
      <w:r w:rsidRPr="004138B0">
        <w:rPr>
          <w:sz w:val="16"/>
        </w:rPr>
        <w:t>Ultimately, a "rule" governing a floor vote on the budget had to be debated and renegotiated three separate times in about 24 hours before progressives and centrists would agree to proceed to the vote. Centrists settled for an agreement from Democratic leaders to hold a vote on the infrastructure bill no later than Sept. 27.</w:t>
      </w:r>
    </w:p>
    <w:p w14:paraId="06CFEBFE" w14:textId="77777777" w:rsidR="00BE6F27" w:rsidRPr="004138B0" w:rsidRDefault="00BE6F27" w:rsidP="00BE6F27">
      <w:pPr>
        <w:rPr>
          <w:sz w:val="16"/>
        </w:rPr>
      </w:pPr>
      <w:r w:rsidRPr="00740362">
        <w:rPr>
          <w:rStyle w:val="Emphasis"/>
          <w:highlight w:val="cyan"/>
        </w:rPr>
        <w:t>Dem</w:t>
      </w:r>
      <w:r w:rsidRPr="00602505">
        <w:rPr>
          <w:rStyle w:val="StyleUnderline"/>
        </w:rPr>
        <w:t>ocrat</w:t>
      </w:r>
      <w:r w:rsidRPr="00740362">
        <w:rPr>
          <w:rStyle w:val="Emphasis"/>
          <w:highlight w:val="cyan"/>
        </w:rPr>
        <w:t>s</w:t>
      </w:r>
      <w:r w:rsidRPr="00740362">
        <w:rPr>
          <w:rStyle w:val="StyleUnderline"/>
          <w:highlight w:val="cyan"/>
        </w:rPr>
        <w:t xml:space="preserve"> "need </w:t>
      </w:r>
      <w:r w:rsidRPr="00740362">
        <w:rPr>
          <w:rStyle w:val="Emphasis"/>
          <w:highlight w:val="cyan"/>
        </w:rPr>
        <w:t>virtually unanimous support</w:t>
      </w:r>
      <w:r w:rsidRPr="00602505">
        <w:rPr>
          <w:rStyle w:val="StyleUnderline"/>
        </w:rPr>
        <w:t>" to pass the reconciliation bill</w:t>
      </w:r>
      <w:r w:rsidRPr="004138B0">
        <w:rPr>
          <w:sz w:val="16"/>
        </w:rPr>
        <w:t xml:space="preserve">, said Marc Goldwein, senior vice president at the Committee for a Responsible Federal Budget. "They need enough policies to make people satisfied. </w:t>
      </w:r>
      <w:r w:rsidRPr="00602505">
        <w:rPr>
          <w:rStyle w:val="StyleUnderline"/>
        </w:rPr>
        <w:t xml:space="preserve">It’s </w:t>
      </w:r>
      <w:r w:rsidRPr="00740362">
        <w:rPr>
          <w:rStyle w:val="StyleUnderline"/>
          <w:highlight w:val="cyan"/>
        </w:rPr>
        <w:t xml:space="preserve">a </w:t>
      </w:r>
      <w:r w:rsidRPr="00740362">
        <w:rPr>
          <w:rStyle w:val="Emphasis"/>
          <w:sz w:val="24"/>
          <w:szCs w:val="26"/>
          <w:highlight w:val="cyan"/>
        </w:rPr>
        <w:t>delicate tightrope</w:t>
      </w:r>
      <w:r w:rsidRPr="004138B0">
        <w:rPr>
          <w:sz w:val="16"/>
        </w:rPr>
        <w:t>."</w:t>
      </w:r>
    </w:p>
    <w:p w14:paraId="719D23CC" w14:textId="77777777" w:rsidR="00BE6F27" w:rsidRPr="004138B0" w:rsidRDefault="00BE6F27" w:rsidP="00BE6F27">
      <w:pPr>
        <w:rPr>
          <w:sz w:val="16"/>
        </w:rPr>
      </w:pPr>
      <w:r w:rsidRPr="004138B0">
        <w:rPr>
          <w:sz w:val="16"/>
        </w:rPr>
        <w:t>How serious are the centrists and progressives about derailing the process if they don’t get their way?</w:t>
      </w:r>
    </w:p>
    <w:p w14:paraId="34732F9D" w14:textId="77777777" w:rsidR="00BE6F27" w:rsidRPr="004138B0" w:rsidRDefault="00BE6F27" w:rsidP="00BE6F27">
      <w:pPr>
        <w:rPr>
          <w:sz w:val="16"/>
        </w:rPr>
      </w:pPr>
      <w:r w:rsidRPr="004138B0">
        <w:rPr>
          <w:sz w:val="16"/>
        </w:rPr>
        <w:t>Experts said it’s certainly possible that either centrists or progressives would tank the bill if they can’t get everything they want, though such a course would be risky since the Democrats are at risk of losing their slim majorities in the 2022 midterm elections.</w:t>
      </w:r>
    </w:p>
    <w:p w14:paraId="41F66018" w14:textId="77777777" w:rsidR="00BE6F27" w:rsidRPr="004138B0" w:rsidRDefault="00BE6F27" w:rsidP="00BE6F27">
      <w:pPr>
        <w:rPr>
          <w:sz w:val="16"/>
        </w:rPr>
      </w:pPr>
      <w:r w:rsidRPr="004138B0">
        <w:rPr>
          <w:sz w:val="16"/>
        </w:rPr>
        <w:t>"It may be too early to be talking about a snowball’s chance in Hades, but the intraparty heat in the Democratic caucuses has already set off the pre-melt warning sirens," Wolfensberger said.</w:t>
      </w:r>
    </w:p>
    <w:p w14:paraId="23D14C31" w14:textId="77777777" w:rsidR="00BE6F27" w:rsidRDefault="00BE6F27" w:rsidP="00BE6F27">
      <w:pPr>
        <w:rPr>
          <w:sz w:val="16"/>
        </w:rPr>
      </w:pPr>
      <w:r w:rsidRPr="004138B0">
        <w:rPr>
          <w:sz w:val="16"/>
        </w:rPr>
        <w:t xml:space="preserve">Goldwein said that </w:t>
      </w:r>
      <w:r w:rsidRPr="00740362">
        <w:rPr>
          <w:rStyle w:val="StyleUnderline"/>
          <w:highlight w:val="cyan"/>
        </w:rPr>
        <w:t>while</w:t>
      </w:r>
      <w:r w:rsidRPr="004138B0">
        <w:rPr>
          <w:rStyle w:val="StyleUnderline"/>
        </w:rPr>
        <w:t xml:space="preserve"> the </w:t>
      </w:r>
      <w:r w:rsidRPr="00740362">
        <w:rPr>
          <w:rStyle w:val="StyleUnderline"/>
          <w:highlight w:val="cyan"/>
        </w:rPr>
        <w:t xml:space="preserve">factions’ positioning is </w:t>
      </w:r>
      <w:r w:rsidRPr="00740362">
        <w:rPr>
          <w:rStyle w:val="Emphasis"/>
          <w:highlight w:val="cyan"/>
        </w:rPr>
        <w:t>deep</w:t>
      </w:r>
      <w:r w:rsidRPr="004138B0">
        <w:rPr>
          <w:rStyle w:val="StyleUnderline"/>
        </w:rPr>
        <w:t>ly felt</w:t>
      </w:r>
      <w:r w:rsidRPr="004138B0">
        <w:rPr>
          <w:sz w:val="16"/>
        </w:rPr>
        <w:t xml:space="preserve">, he added that </w:t>
      </w:r>
      <w:r w:rsidRPr="00740362">
        <w:rPr>
          <w:rStyle w:val="StyleUnderline"/>
          <w:highlight w:val="cyan"/>
        </w:rPr>
        <w:t xml:space="preserve">there’s a </w:t>
      </w:r>
      <w:r w:rsidRPr="00740362">
        <w:rPr>
          <w:rStyle w:val="Emphasis"/>
          <w:sz w:val="24"/>
          <w:szCs w:val="26"/>
          <w:highlight w:val="cyan"/>
        </w:rPr>
        <w:t>good chance</w:t>
      </w:r>
      <w:r w:rsidRPr="004138B0">
        <w:rPr>
          <w:rStyle w:val="StyleUnderline"/>
          <w:sz w:val="24"/>
          <w:szCs w:val="26"/>
        </w:rPr>
        <w:t xml:space="preserve"> </w:t>
      </w:r>
      <w:r w:rsidRPr="004138B0">
        <w:rPr>
          <w:rStyle w:val="StyleUnderline"/>
        </w:rPr>
        <w:t xml:space="preserve">that </w:t>
      </w:r>
      <w:r w:rsidRPr="00740362">
        <w:rPr>
          <w:rStyle w:val="Emphasis"/>
          <w:highlight w:val="cyan"/>
        </w:rPr>
        <w:t>Dem</w:t>
      </w:r>
      <w:r w:rsidRPr="004138B0">
        <w:rPr>
          <w:rStyle w:val="StyleUnderline"/>
        </w:rPr>
        <w:t>ocrat</w:t>
      </w:r>
      <w:r w:rsidRPr="00740362">
        <w:rPr>
          <w:rStyle w:val="Emphasis"/>
          <w:highlight w:val="cyan"/>
        </w:rPr>
        <w:t>s</w:t>
      </w:r>
      <w:r w:rsidRPr="004138B0">
        <w:rPr>
          <w:rStyle w:val="StyleUnderline"/>
        </w:rPr>
        <w:t xml:space="preserve"> want to </w:t>
      </w:r>
      <w:r w:rsidRPr="00740362">
        <w:rPr>
          <w:rStyle w:val="Emphasis"/>
          <w:highlight w:val="cyan"/>
        </w:rPr>
        <w:t>get to yes</w:t>
      </w:r>
      <w:r w:rsidRPr="004138B0">
        <w:rPr>
          <w:sz w:val="16"/>
        </w:rPr>
        <w:t xml:space="preserve">. "I think </w:t>
      </w:r>
      <w:r w:rsidRPr="00740362">
        <w:rPr>
          <w:rStyle w:val="StyleUnderline"/>
          <w:highlight w:val="cyan"/>
        </w:rPr>
        <w:t xml:space="preserve">the </w:t>
      </w:r>
      <w:r w:rsidRPr="00740362">
        <w:rPr>
          <w:rStyle w:val="Emphasis"/>
          <w:highlight w:val="cyan"/>
        </w:rPr>
        <w:t>leadership</w:t>
      </w:r>
      <w:r w:rsidRPr="00740362">
        <w:rPr>
          <w:rStyle w:val="StyleUnderline"/>
          <w:highlight w:val="cyan"/>
        </w:rPr>
        <w:t xml:space="preserve"> and</w:t>
      </w:r>
      <w:r w:rsidRPr="004138B0">
        <w:rPr>
          <w:rStyle w:val="StyleUnderline"/>
        </w:rPr>
        <w:t xml:space="preserve"> the </w:t>
      </w:r>
      <w:r w:rsidRPr="00740362">
        <w:rPr>
          <w:rStyle w:val="Emphasis"/>
          <w:highlight w:val="cyan"/>
        </w:rPr>
        <w:t>admin</w:t>
      </w:r>
      <w:r w:rsidRPr="004138B0">
        <w:rPr>
          <w:rStyle w:val="Emphasis"/>
        </w:rPr>
        <w:t>istration</w:t>
      </w:r>
      <w:r w:rsidRPr="004138B0">
        <w:rPr>
          <w:rStyle w:val="StyleUnderline"/>
        </w:rPr>
        <w:t xml:space="preserve"> </w:t>
      </w:r>
      <w:r w:rsidRPr="00740362">
        <w:rPr>
          <w:rStyle w:val="StyleUnderline"/>
          <w:highlight w:val="cyan"/>
        </w:rPr>
        <w:t xml:space="preserve">will </w:t>
      </w:r>
      <w:r w:rsidRPr="00740362">
        <w:rPr>
          <w:rStyle w:val="Emphasis"/>
          <w:sz w:val="24"/>
          <w:szCs w:val="26"/>
          <w:highlight w:val="cyan"/>
        </w:rPr>
        <w:t>lead them to a deal</w:t>
      </w:r>
      <w:r w:rsidRPr="004138B0">
        <w:rPr>
          <w:sz w:val="16"/>
        </w:rPr>
        <w:t>," he said.</w:t>
      </w:r>
    </w:p>
    <w:p w14:paraId="2F64B49D" w14:textId="77777777" w:rsidR="00BE6F27" w:rsidRPr="00975A7C" w:rsidRDefault="00BE6F27" w:rsidP="00BE6F27">
      <w:pPr>
        <w:pStyle w:val="Heading4"/>
      </w:pPr>
      <w:r>
        <w:t xml:space="preserve">Ignore </w:t>
      </w:r>
      <w:r>
        <w:rPr>
          <w:u w:val="single"/>
        </w:rPr>
        <w:t>snapshots</w:t>
      </w:r>
      <w:r>
        <w:t xml:space="preserve"> of </w:t>
      </w:r>
      <w:r>
        <w:rPr>
          <w:u w:val="single"/>
        </w:rPr>
        <w:t>temporary</w:t>
      </w:r>
      <w:r>
        <w:t xml:space="preserve"> disagreement</w:t>
      </w:r>
    </w:p>
    <w:p w14:paraId="4571C972" w14:textId="77777777" w:rsidR="00BE6F27" w:rsidRPr="000E383D" w:rsidRDefault="00BE6F27" w:rsidP="00BE6F27">
      <w:r w:rsidRPr="000E383D">
        <w:t xml:space="preserve">Alexander </w:t>
      </w:r>
      <w:r w:rsidRPr="000E383D">
        <w:rPr>
          <w:rStyle w:val="Style13ptBold"/>
        </w:rPr>
        <w:t>Bolton 9-8</w:t>
      </w:r>
      <w:r w:rsidRPr="00975A7C">
        <w:t xml:space="preserve">, </w:t>
      </w:r>
      <w:r>
        <w:t xml:space="preserve">Senior Reporter at The Hill, AB from Princeton University, </w:t>
      </w:r>
      <w:r w:rsidRPr="000E383D">
        <w:t>“Biden's Muscle Questioned Amid Falling Polls”, The Hill, 9/8/2021, https://thehill.com/homenews/senate/571190-bidens-muscle-questioned-amid-falling-polls</w:t>
      </w:r>
    </w:p>
    <w:p w14:paraId="3949EF29" w14:textId="77777777" w:rsidR="00BE6F27" w:rsidRPr="00213F6A" w:rsidRDefault="00BE6F27" w:rsidP="00BE6F27">
      <w:r w:rsidRPr="000E383D">
        <w:rPr>
          <w:rStyle w:val="StyleUnderline"/>
          <w:highlight w:val="cyan"/>
        </w:rPr>
        <w:t>Getting</w:t>
      </w:r>
      <w:r w:rsidRPr="00213F6A">
        <w:rPr>
          <w:rStyle w:val="StyleUnderline"/>
        </w:rPr>
        <w:t xml:space="preserve"> all </w:t>
      </w:r>
      <w:r w:rsidRPr="000E383D">
        <w:rPr>
          <w:rStyle w:val="Emphasis"/>
          <w:highlight w:val="cyan"/>
        </w:rPr>
        <w:t>Dem</w:t>
      </w:r>
      <w:r w:rsidRPr="00213F6A">
        <w:rPr>
          <w:rStyle w:val="StyleUnderline"/>
        </w:rPr>
        <w:t>ocrat</w:t>
      </w:r>
      <w:r w:rsidRPr="000E383D">
        <w:rPr>
          <w:rStyle w:val="Emphasis"/>
          <w:highlight w:val="cyan"/>
        </w:rPr>
        <w:t>s</w:t>
      </w:r>
      <w:r w:rsidRPr="00213F6A">
        <w:rPr>
          <w:rStyle w:val="StyleUnderline"/>
        </w:rPr>
        <w:t xml:space="preserve"> back </w:t>
      </w:r>
      <w:r w:rsidRPr="000E383D">
        <w:rPr>
          <w:rStyle w:val="StyleUnderline"/>
          <w:highlight w:val="cyan"/>
        </w:rPr>
        <w:t>on the same page</w:t>
      </w:r>
      <w:r w:rsidRPr="00213F6A">
        <w:t xml:space="preserve"> once both the House and Senate are back </w:t>
      </w:r>
      <w:r w:rsidRPr="000E383D">
        <w:rPr>
          <w:rStyle w:val="StyleUnderline"/>
          <w:highlight w:val="cyan"/>
        </w:rPr>
        <w:t xml:space="preserve">may leave </w:t>
      </w:r>
      <w:r w:rsidRPr="000E383D">
        <w:rPr>
          <w:rStyle w:val="Emphasis"/>
          <w:highlight w:val="cyan"/>
        </w:rPr>
        <w:t>Biden relying</w:t>
      </w:r>
      <w:r w:rsidRPr="00213F6A">
        <w:rPr>
          <w:rStyle w:val="Emphasis"/>
        </w:rPr>
        <w:t xml:space="preserve"> heavily </w:t>
      </w:r>
      <w:r w:rsidRPr="000E383D">
        <w:rPr>
          <w:rStyle w:val="Emphasis"/>
          <w:highlight w:val="cyan"/>
        </w:rPr>
        <w:t>on Schumer and Pelosi</w:t>
      </w:r>
      <w:r w:rsidRPr="00213F6A">
        <w:t>.</w:t>
      </w:r>
    </w:p>
    <w:p w14:paraId="6468BC14" w14:textId="77777777" w:rsidR="00BE6F27" w:rsidRPr="00213F6A" w:rsidRDefault="00BE6F27" w:rsidP="00BE6F27">
      <w:r w:rsidRPr="00213F6A">
        <w:t>“The package is going to have its own long and winding road to the president’s desk,” Kessler predicted.</w:t>
      </w:r>
    </w:p>
    <w:p w14:paraId="21043059" w14:textId="77777777" w:rsidR="00BE6F27" w:rsidRPr="00213F6A" w:rsidRDefault="00BE6F27" w:rsidP="00BE6F27">
      <w:r w:rsidRPr="00213F6A">
        <w:t xml:space="preserve">Kessler said he thinks </w:t>
      </w:r>
      <w:r w:rsidRPr="000E383D">
        <w:rPr>
          <w:rStyle w:val="StyleUnderline"/>
          <w:highlight w:val="cyan"/>
        </w:rPr>
        <w:t xml:space="preserve">Biden </w:t>
      </w:r>
      <w:r w:rsidRPr="000E383D">
        <w:rPr>
          <w:rStyle w:val="Emphasis"/>
          <w:sz w:val="24"/>
          <w:szCs w:val="26"/>
          <w:highlight w:val="cyan"/>
        </w:rPr>
        <w:t>will</w:t>
      </w:r>
      <w:r w:rsidRPr="00DE6F48">
        <w:rPr>
          <w:rStyle w:val="Emphasis"/>
          <w:sz w:val="24"/>
          <w:szCs w:val="26"/>
        </w:rPr>
        <w:t xml:space="preserve"> be able to </w:t>
      </w:r>
      <w:r w:rsidRPr="000E383D">
        <w:rPr>
          <w:rStyle w:val="Emphasis"/>
          <w:sz w:val="24"/>
          <w:szCs w:val="26"/>
          <w:highlight w:val="cyan"/>
        </w:rPr>
        <w:t>get the bill passed</w:t>
      </w:r>
      <w:r w:rsidRPr="000E383D">
        <w:rPr>
          <w:rStyle w:val="StyleUnderline"/>
          <w:sz w:val="24"/>
          <w:szCs w:val="26"/>
        </w:rPr>
        <w:t xml:space="preserve"> </w:t>
      </w:r>
      <w:r w:rsidRPr="00213F6A">
        <w:rPr>
          <w:rStyle w:val="StyleUnderline"/>
        </w:rPr>
        <w:t>along with a separate $1.2 trillion infrastructure package already approved by the Senate</w:t>
      </w:r>
      <w:r w:rsidRPr="00213F6A">
        <w:t>. Liberals in the House want the larger $3.5 trillion measure to move before the smaller infrastructure bill.</w:t>
      </w:r>
    </w:p>
    <w:p w14:paraId="38BF7B15" w14:textId="77777777" w:rsidR="00BE6F27" w:rsidRPr="00213F6A" w:rsidRDefault="00BE6F27" w:rsidP="00BE6F27">
      <w:r w:rsidRPr="00213F6A">
        <w:t xml:space="preserve">“Along the way </w:t>
      </w:r>
      <w:r w:rsidRPr="000E383D">
        <w:rPr>
          <w:rStyle w:val="StyleUnderline"/>
          <w:highlight w:val="cyan"/>
        </w:rPr>
        <w:t xml:space="preserve">it’s going to </w:t>
      </w:r>
      <w:r w:rsidRPr="00975A7C">
        <w:rPr>
          <w:rStyle w:val="Emphasis"/>
          <w:sz w:val="24"/>
          <w:szCs w:val="26"/>
          <w:highlight w:val="cyan"/>
        </w:rPr>
        <w:t>look like</w:t>
      </w:r>
      <w:r w:rsidRPr="00975A7C">
        <w:rPr>
          <w:rStyle w:val="StyleUnderline"/>
          <w:sz w:val="24"/>
          <w:szCs w:val="26"/>
          <w:highlight w:val="cyan"/>
        </w:rPr>
        <w:t xml:space="preserve"> </w:t>
      </w:r>
      <w:r w:rsidRPr="000E383D">
        <w:rPr>
          <w:rStyle w:val="StyleUnderline"/>
          <w:highlight w:val="cyan"/>
        </w:rPr>
        <w:t>it’s going to fail</w:t>
      </w:r>
      <w:r w:rsidRPr="00213F6A">
        <w:rPr>
          <w:rStyle w:val="StyleUnderline"/>
        </w:rPr>
        <w:t xml:space="preserve"> dozens of times. </w:t>
      </w:r>
      <w:r w:rsidRPr="000E383D">
        <w:rPr>
          <w:rStyle w:val="StyleUnderline"/>
          <w:highlight w:val="cyan"/>
        </w:rPr>
        <w:t>We’re</w:t>
      </w:r>
      <w:r w:rsidRPr="00213F6A">
        <w:rPr>
          <w:rStyle w:val="StyleUnderline"/>
        </w:rPr>
        <w:t xml:space="preserve"> now </w:t>
      </w:r>
      <w:r w:rsidRPr="000E383D">
        <w:rPr>
          <w:rStyle w:val="StyleUnderline"/>
          <w:highlight w:val="cyan"/>
        </w:rPr>
        <w:t xml:space="preserve">entering the </w:t>
      </w:r>
      <w:r w:rsidRPr="000E383D">
        <w:rPr>
          <w:rStyle w:val="Emphasis"/>
          <w:highlight w:val="cyan"/>
        </w:rPr>
        <w:t>bleak period</w:t>
      </w:r>
      <w:r w:rsidRPr="000E383D">
        <w:rPr>
          <w:rStyle w:val="StyleUnderline"/>
          <w:highlight w:val="cyan"/>
        </w:rPr>
        <w:t xml:space="preserve"> of reconciliation dynamics in which</w:t>
      </w:r>
      <w:r w:rsidRPr="00213F6A">
        <w:rPr>
          <w:rStyle w:val="StyleUnderline"/>
        </w:rPr>
        <w:t xml:space="preserve"> it just looks like it’s going to come apart and red lines are being drawn and different </w:t>
      </w:r>
      <w:r w:rsidRPr="000E383D">
        <w:rPr>
          <w:rStyle w:val="StyleUnderline"/>
          <w:highlight w:val="cyan"/>
        </w:rPr>
        <w:t>factions</w:t>
      </w:r>
      <w:r w:rsidRPr="00213F6A">
        <w:rPr>
          <w:rStyle w:val="StyleUnderline"/>
        </w:rPr>
        <w:t xml:space="preserve"> of the party </w:t>
      </w:r>
      <w:r w:rsidRPr="000E383D">
        <w:rPr>
          <w:rStyle w:val="StyleUnderline"/>
          <w:highlight w:val="cyan"/>
        </w:rPr>
        <w:t xml:space="preserve">are at each other’s throats, but </w:t>
      </w:r>
      <w:r w:rsidRPr="000E383D">
        <w:rPr>
          <w:rStyle w:val="Emphasis"/>
          <w:highlight w:val="cyan"/>
        </w:rPr>
        <w:t>through it all you’ve got</w:t>
      </w:r>
      <w:r w:rsidRPr="00213F6A">
        <w:rPr>
          <w:rStyle w:val="Emphasis"/>
        </w:rPr>
        <w:t xml:space="preserve"> three of the most </w:t>
      </w:r>
      <w:r w:rsidRPr="000E383D">
        <w:rPr>
          <w:rStyle w:val="Emphasis"/>
          <w:highlight w:val="cyan"/>
        </w:rPr>
        <w:t>skilled politicians at the helm</w:t>
      </w:r>
      <w:r w:rsidRPr="00213F6A">
        <w:rPr>
          <w:rStyle w:val="StyleUnderline"/>
        </w:rPr>
        <w:t>,”</w:t>
      </w:r>
      <w:r w:rsidRPr="00213F6A">
        <w:t xml:space="preserve"> Kessler said.</w:t>
      </w:r>
    </w:p>
    <w:p w14:paraId="24E1A9AD" w14:textId="77777777" w:rsidR="00BE6F27" w:rsidRDefault="00BE6F27" w:rsidP="00BE6F27">
      <w:r w:rsidRPr="00213F6A">
        <w:t xml:space="preserve">“You’ve got </w:t>
      </w:r>
      <w:r w:rsidRPr="00213F6A">
        <w:rPr>
          <w:rStyle w:val="StyleUnderline"/>
        </w:rPr>
        <w:t>Biden, Pelosi and Schumer</w:t>
      </w:r>
      <w:r w:rsidRPr="00213F6A">
        <w:t xml:space="preserve"> and </w:t>
      </w:r>
      <w:r w:rsidRPr="000E383D">
        <w:rPr>
          <w:rStyle w:val="StyleUnderline"/>
          <w:highlight w:val="cyan"/>
        </w:rPr>
        <w:t xml:space="preserve">they’ve proven </w:t>
      </w:r>
      <w:r w:rsidRPr="000E383D">
        <w:rPr>
          <w:rStyle w:val="Emphasis"/>
          <w:highlight w:val="cyan"/>
        </w:rPr>
        <w:t>very adept</w:t>
      </w:r>
      <w:r w:rsidRPr="000E383D">
        <w:rPr>
          <w:rStyle w:val="StyleUnderline"/>
        </w:rPr>
        <w:t xml:space="preserve"> at landing the planes. </w:t>
      </w:r>
      <w:r w:rsidRPr="000E383D">
        <w:rPr>
          <w:rStyle w:val="StyleUnderline"/>
          <w:highlight w:val="cyan"/>
        </w:rPr>
        <w:t xml:space="preserve">They’re </w:t>
      </w:r>
      <w:r w:rsidRPr="000E383D">
        <w:rPr>
          <w:rStyle w:val="Emphasis"/>
          <w:sz w:val="24"/>
          <w:szCs w:val="26"/>
          <w:highlight w:val="cyan"/>
        </w:rPr>
        <w:t>going to land these planes</w:t>
      </w:r>
      <w:r w:rsidRPr="00213F6A">
        <w:t xml:space="preserve">, [but] I don’t know at which airport,” he added. </w:t>
      </w:r>
    </w:p>
    <w:p w14:paraId="051F22FA" w14:textId="77777777" w:rsidR="00BE6F27" w:rsidRDefault="00BE6F27" w:rsidP="00BE6F27">
      <w:pPr>
        <w:pStyle w:val="Heading3"/>
      </w:pPr>
      <w:r>
        <w:t>AT: Thumpers</w:t>
      </w:r>
    </w:p>
    <w:p w14:paraId="168D71DE" w14:textId="77777777" w:rsidR="00BE6F27" w:rsidRPr="00A05075" w:rsidRDefault="00BE6F27" w:rsidP="00BE6F27">
      <w:pPr>
        <w:pStyle w:val="Heading4"/>
      </w:pPr>
      <w:r>
        <w:rPr>
          <w:u w:val="single"/>
        </w:rPr>
        <w:t>All</w:t>
      </w:r>
      <w:r>
        <w:t xml:space="preserve"> Biden’s PC is going to infrastructure</w:t>
      </w:r>
    </w:p>
    <w:p w14:paraId="4B560918" w14:textId="77777777" w:rsidR="00BE6F27" w:rsidRDefault="00BE6F27" w:rsidP="00BE6F27">
      <w:r>
        <w:t xml:space="preserve">Andy </w:t>
      </w:r>
      <w:r w:rsidRPr="008C7235">
        <w:rPr>
          <w:rStyle w:val="Style13ptBold"/>
        </w:rPr>
        <w:t>Meek 21</w:t>
      </w:r>
      <w:r>
        <w:t>, Contributor at Fast Company and The Guardian, Tech Reporter at BGR, “There’s No Fourth Stimulus Check From The IRS – Here’s How You Might Get One Anyway”, BGR, 8/30/2021, https://bgr.com/politics/theres-no-fourth-stimulus-check-from-the-irs-heres-how-you-might-get-one-anyway/</w:t>
      </w:r>
    </w:p>
    <w:p w14:paraId="3EA7C771" w14:textId="77777777" w:rsidR="00BE6F27" w:rsidRDefault="00BE6F27" w:rsidP="00BE6F27">
      <w:r w:rsidRPr="008C7235">
        <w:rPr>
          <w:rStyle w:val="StyleUnderline"/>
        </w:rPr>
        <w:t xml:space="preserve">The </w:t>
      </w:r>
      <w:r w:rsidRPr="00BD6771">
        <w:rPr>
          <w:rStyle w:val="Emphasis"/>
          <w:highlight w:val="cyan"/>
        </w:rPr>
        <w:t>fed</w:t>
      </w:r>
      <w:r w:rsidRPr="008C7235">
        <w:rPr>
          <w:rStyle w:val="StyleUnderline"/>
        </w:rPr>
        <w:t xml:space="preserve">eral government </w:t>
      </w:r>
      <w:r w:rsidRPr="00BD6771">
        <w:rPr>
          <w:rStyle w:val="StyleUnderline"/>
          <w:highlight w:val="cyan"/>
        </w:rPr>
        <w:t xml:space="preserve">is </w:t>
      </w:r>
      <w:r w:rsidRPr="00BD6771">
        <w:rPr>
          <w:rStyle w:val="Emphasis"/>
          <w:highlight w:val="cyan"/>
        </w:rPr>
        <w:t>bogged down</w:t>
      </w:r>
      <w:r w:rsidRPr="00BD6771">
        <w:rPr>
          <w:rStyle w:val="StyleUnderline"/>
          <w:highlight w:val="cyan"/>
        </w:rPr>
        <w:t xml:space="preserve"> with</w:t>
      </w:r>
      <w:r w:rsidRPr="008C7235">
        <w:rPr>
          <w:rStyle w:val="StyleUnderline"/>
        </w:rPr>
        <w:t xml:space="preserve"> a number of catastrophes and </w:t>
      </w:r>
      <w:r w:rsidRPr="008C7235">
        <w:rPr>
          <w:rStyle w:val="Emphasis"/>
        </w:rPr>
        <w:t xml:space="preserve">politically </w:t>
      </w:r>
      <w:r w:rsidRPr="00BD6771">
        <w:rPr>
          <w:rStyle w:val="Emphasis"/>
          <w:highlight w:val="cyan"/>
        </w:rPr>
        <w:t>thorny</w:t>
      </w:r>
      <w:r w:rsidRPr="008C7235">
        <w:rPr>
          <w:rStyle w:val="Emphasis"/>
        </w:rPr>
        <w:t xml:space="preserve"> legislative </w:t>
      </w:r>
      <w:r w:rsidRPr="00BD6771">
        <w:rPr>
          <w:rStyle w:val="Emphasis"/>
          <w:highlight w:val="cyan"/>
        </w:rPr>
        <w:t>priorities</w:t>
      </w:r>
      <w:r w:rsidRPr="008C7235">
        <w:rPr>
          <w:rStyle w:val="StyleUnderline"/>
        </w:rPr>
        <w:t xml:space="preserve"> at the moment. The </w:t>
      </w:r>
      <w:r w:rsidRPr="00BD6771">
        <w:rPr>
          <w:rStyle w:val="StyleUnderline"/>
          <w:highlight w:val="cyan"/>
        </w:rPr>
        <w:t>Biden</w:t>
      </w:r>
      <w:r w:rsidRPr="008C7235">
        <w:rPr>
          <w:rStyle w:val="StyleUnderline"/>
        </w:rPr>
        <w:t xml:space="preserve"> administration, for example, </w:t>
      </w:r>
      <w:r w:rsidRPr="00BD6771">
        <w:rPr>
          <w:rStyle w:val="StyleUnderline"/>
          <w:highlight w:val="cyan"/>
        </w:rPr>
        <w:t xml:space="preserve">is trying to </w:t>
      </w:r>
      <w:r w:rsidRPr="00BD6771">
        <w:rPr>
          <w:rStyle w:val="Emphasis"/>
          <w:sz w:val="24"/>
          <w:szCs w:val="26"/>
          <w:highlight w:val="cyan"/>
        </w:rPr>
        <w:t>call on every drop of p</w:t>
      </w:r>
      <w:r w:rsidRPr="008C7235">
        <w:rPr>
          <w:rStyle w:val="Emphasis"/>
          <w:sz w:val="24"/>
          <w:szCs w:val="26"/>
        </w:rPr>
        <w:t xml:space="preserve">olitical </w:t>
      </w:r>
      <w:r w:rsidRPr="00BD6771">
        <w:rPr>
          <w:rStyle w:val="Emphasis"/>
          <w:sz w:val="24"/>
          <w:szCs w:val="26"/>
          <w:highlight w:val="cyan"/>
        </w:rPr>
        <w:t>c</w:t>
      </w:r>
      <w:r w:rsidRPr="008C7235">
        <w:rPr>
          <w:rStyle w:val="Emphasis"/>
          <w:sz w:val="24"/>
          <w:szCs w:val="26"/>
        </w:rPr>
        <w:t xml:space="preserve">apital </w:t>
      </w:r>
      <w:r w:rsidRPr="00BD6771">
        <w:rPr>
          <w:rStyle w:val="Emphasis"/>
          <w:sz w:val="24"/>
          <w:szCs w:val="26"/>
          <w:highlight w:val="cyan"/>
        </w:rPr>
        <w:t>it can</w:t>
      </w:r>
      <w:r w:rsidRPr="00BD6771">
        <w:rPr>
          <w:rStyle w:val="StyleUnderline"/>
          <w:sz w:val="24"/>
          <w:szCs w:val="26"/>
          <w:highlight w:val="cyan"/>
        </w:rPr>
        <w:t xml:space="preserve"> </w:t>
      </w:r>
      <w:r w:rsidRPr="00BD6771">
        <w:rPr>
          <w:rStyle w:val="StyleUnderline"/>
          <w:highlight w:val="cyan"/>
        </w:rPr>
        <w:t>to push</w:t>
      </w:r>
      <w:r w:rsidRPr="008C7235">
        <w:rPr>
          <w:rStyle w:val="StyleUnderline"/>
        </w:rPr>
        <w:t xml:space="preserve"> an </w:t>
      </w:r>
      <w:r w:rsidRPr="00BD6771">
        <w:rPr>
          <w:rStyle w:val="Emphasis"/>
          <w:highlight w:val="cyan"/>
        </w:rPr>
        <w:t>infrastructure</w:t>
      </w:r>
      <w:r w:rsidRPr="008C7235">
        <w:rPr>
          <w:rStyle w:val="StyleUnderline"/>
        </w:rPr>
        <w:t xml:space="preserve"> bill </w:t>
      </w:r>
      <w:r w:rsidRPr="00BD6771">
        <w:rPr>
          <w:rStyle w:val="Emphasis"/>
          <w:highlight w:val="cyan"/>
        </w:rPr>
        <w:t>over the finish line</w:t>
      </w:r>
      <w:r>
        <w:t>. Meanwhile, unrelated crises in Afghanistan as well as damage stemming from Hurricane Ida are demanding immediate attention. All of which is to say, finding enough votes in Congress to pass some sort of new stimulus legislation that funds an all-new round of checks anytime soon seems like a mountain that no one has the stomach to climb right now.</w:t>
      </w:r>
    </w:p>
    <w:p w14:paraId="459B1F34" w14:textId="77777777" w:rsidR="00BE6F27" w:rsidRPr="00A05075" w:rsidRDefault="00BE6F27" w:rsidP="00BE6F27">
      <w:pPr>
        <w:pStyle w:val="Heading4"/>
      </w:pPr>
      <w:r>
        <w:t xml:space="preserve">It’s </w:t>
      </w:r>
      <w:r>
        <w:rPr>
          <w:u w:val="single"/>
        </w:rPr>
        <w:t>top of the docket</w:t>
      </w:r>
      <w:r>
        <w:t xml:space="preserve">---vote’s </w:t>
      </w:r>
      <w:r>
        <w:rPr>
          <w:u w:val="single"/>
        </w:rPr>
        <w:t>this month</w:t>
      </w:r>
    </w:p>
    <w:p w14:paraId="6B08EFF8" w14:textId="77777777" w:rsidR="00BE6F27" w:rsidRDefault="00BE6F27" w:rsidP="00BE6F27">
      <w:r>
        <w:t xml:space="preserve">George </w:t>
      </w:r>
      <w:r w:rsidRPr="000A7ED8">
        <w:rPr>
          <w:rStyle w:val="Style13ptBold"/>
        </w:rPr>
        <w:t>Cahlink 9-9</w:t>
      </w:r>
      <w:r>
        <w:t>, Congressional Reporter at Energy &amp; Environment News, Former Editor and Budget Tracker at CQ Roll Call, BA from Saint Joseph’s University, “4 Deadlines to Watch on Capitol Hill This Fall”, E&amp;E Daily, 9/9/2021, https://www.eenews.net/articles/4-deadlines-to-watch-on-capitol-hill-this-fall/</w:t>
      </w:r>
    </w:p>
    <w:p w14:paraId="50EAF461" w14:textId="77777777" w:rsidR="00BE6F27" w:rsidRPr="00080034" w:rsidRDefault="00BE6F27" w:rsidP="00BE6F27">
      <w:pPr>
        <w:rPr>
          <w:sz w:val="16"/>
          <w:szCs w:val="18"/>
        </w:rPr>
      </w:pPr>
      <w:r w:rsidRPr="00BD6771">
        <w:rPr>
          <w:rStyle w:val="StyleUnderline"/>
          <w:highlight w:val="cyan"/>
        </w:rPr>
        <w:t>Here are</w:t>
      </w:r>
      <w:r w:rsidRPr="00080034">
        <w:rPr>
          <w:rStyle w:val="StyleUnderline"/>
        </w:rPr>
        <w:t xml:space="preserve"> the </w:t>
      </w:r>
      <w:r w:rsidRPr="00BD6771">
        <w:rPr>
          <w:rStyle w:val="Emphasis"/>
          <w:highlight w:val="cyan"/>
        </w:rPr>
        <w:t>dates to watch</w:t>
      </w:r>
      <w:r w:rsidRPr="00BD6771">
        <w:rPr>
          <w:rStyle w:val="StyleUnderline"/>
          <w:highlight w:val="cyan"/>
        </w:rPr>
        <w:t xml:space="preserve"> in </w:t>
      </w:r>
      <w:r w:rsidRPr="00BD6771">
        <w:rPr>
          <w:rStyle w:val="Emphasis"/>
          <w:highlight w:val="cyan"/>
        </w:rPr>
        <w:t>coming weeks</w:t>
      </w:r>
      <w:r w:rsidRPr="00080034">
        <w:rPr>
          <w:rStyle w:val="StyleUnderline"/>
        </w:rPr>
        <w:t xml:space="preserve"> on Capitol Hill as both chambers enter a </w:t>
      </w:r>
      <w:r w:rsidRPr="00080034">
        <w:rPr>
          <w:rStyle w:val="Emphasis"/>
        </w:rPr>
        <w:t>high-stakes legislative period</w:t>
      </w:r>
      <w:r w:rsidRPr="00080034">
        <w:rPr>
          <w:rStyle w:val="StyleUnderline"/>
        </w:rPr>
        <w:t xml:space="preserve"> that could </w:t>
      </w:r>
      <w:r w:rsidRPr="00080034">
        <w:rPr>
          <w:rStyle w:val="Emphasis"/>
        </w:rPr>
        <w:t>set the course</w:t>
      </w:r>
      <w:r w:rsidRPr="00080034">
        <w:rPr>
          <w:rStyle w:val="StyleUnderline"/>
        </w:rPr>
        <w:t xml:space="preserve"> for the administration’s handling of energy and environmental issues over the next three-plus years</w:t>
      </w:r>
      <w:r w:rsidRPr="00080034">
        <w:rPr>
          <w:sz w:val="16"/>
          <w:szCs w:val="18"/>
        </w:rPr>
        <w:t>.</w:t>
      </w:r>
    </w:p>
    <w:p w14:paraId="60AE0DAB" w14:textId="77777777" w:rsidR="00BE6F27" w:rsidRPr="00080034" w:rsidRDefault="00BE6F27" w:rsidP="00BE6F27">
      <w:pPr>
        <w:rPr>
          <w:rStyle w:val="StyleUnderline"/>
        </w:rPr>
      </w:pPr>
      <w:r w:rsidRPr="00080034">
        <w:rPr>
          <w:rStyle w:val="StyleUnderline"/>
        </w:rPr>
        <w:t xml:space="preserve">1. </w:t>
      </w:r>
      <w:r w:rsidRPr="00BD6771">
        <w:rPr>
          <w:rStyle w:val="Emphasis"/>
          <w:highlight w:val="cyan"/>
        </w:rPr>
        <w:t>Sept. 15</w:t>
      </w:r>
      <w:r w:rsidRPr="00BD6771">
        <w:rPr>
          <w:rStyle w:val="StyleUnderline"/>
          <w:highlight w:val="cyan"/>
        </w:rPr>
        <w:t xml:space="preserve"> — Reconciliation</w:t>
      </w:r>
      <w:r w:rsidRPr="00080034">
        <w:rPr>
          <w:rStyle w:val="StyleUnderline"/>
        </w:rPr>
        <w:t xml:space="preserve"> bills </w:t>
      </w:r>
      <w:r w:rsidRPr="00BD6771">
        <w:rPr>
          <w:rStyle w:val="StyleUnderline"/>
          <w:highlight w:val="cyan"/>
        </w:rPr>
        <w:t>due</w:t>
      </w:r>
    </w:p>
    <w:p w14:paraId="104F508F" w14:textId="77777777" w:rsidR="00BE6F27" w:rsidRPr="00080034" w:rsidRDefault="00BE6F27" w:rsidP="00BE6F27">
      <w:pPr>
        <w:rPr>
          <w:sz w:val="16"/>
          <w:szCs w:val="18"/>
        </w:rPr>
      </w:pPr>
      <w:r w:rsidRPr="00080034">
        <w:rPr>
          <w:sz w:val="16"/>
          <w:szCs w:val="18"/>
        </w:rPr>
        <w:t>House and Senate Democratic leaders are pressing to have their $3.5 trillion plan for carrying out Biden’s domestic goals ready to move to the floor by mid-September.</w:t>
      </w:r>
    </w:p>
    <w:p w14:paraId="4DD245F4" w14:textId="77777777" w:rsidR="00BE6F27" w:rsidRPr="00080034" w:rsidRDefault="00BE6F27" w:rsidP="00BE6F27">
      <w:pPr>
        <w:rPr>
          <w:sz w:val="16"/>
          <w:szCs w:val="18"/>
        </w:rPr>
      </w:pPr>
      <w:r w:rsidRPr="00080034">
        <w:rPr>
          <w:sz w:val="16"/>
          <w:szCs w:val="18"/>
        </w:rPr>
        <w:t>Both chambers are planning to assemble various bills into a single budget reconciliation package that would be able to pass the Senate with only 50 votes, meaning it could not be filibustered. It’s expected to contain a clean energy payment program, invest heavily in electric vehicles, create a Civilian Climate Corps and overhaul the energy tax code (E&amp;E Daily, Aug. 12).</w:t>
      </w:r>
    </w:p>
    <w:p w14:paraId="16D290D6" w14:textId="77777777" w:rsidR="00BE6F27" w:rsidRPr="00080034" w:rsidRDefault="00BE6F27" w:rsidP="00BE6F27">
      <w:pPr>
        <w:rPr>
          <w:sz w:val="16"/>
          <w:szCs w:val="18"/>
        </w:rPr>
      </w:pPr>
      <w:r w:rsidRPr="00080034">
        <w:rPr>
          <w:sz w:val="16"/>
          <w:szCs w:val="18"/>
        </w:rPr>
        <w:t>House Democrats are marking up their versions of the bill this week and next in committee — including the Natural Resources and Ways and Means committees today (see related story). The Senate is expected to compile its version mostly behind closed doors.</w:t>
      </w:r>
    </w:p>
    <w:p w14:paraId="270B2A80" w14:textId="77777777" w:rsidR="00BE6F27" w:rsidRPr="00080034" w:rsidRDefault="00BE6F27" w:rsidP="00BE6F27">
      <w:pPr>
        <w:rPr>
          <w:sz w:val="16"/>
          <w:szCs w:val="18"/>
        </w:rPr>
      </w:pPr>
      <w:r w:rsidRPr="00080034">
        <w:rPr>
          <w:sz w:val="16"/>
          <w:szCs w:val="18"/>
        </w:rPr>
        <w:t>The sequencing and composition of the legislation on the floors will be crucial, even as there is no near-term deadline for passing reconciliation. Leaders would like to move it this fall rather than risk pushing votes on the partisan plan into an election year.</w:t>
      </w:r>
    </w:p>
    <w:p w14:paraId="726A3249" w14:textId="77777777" w:rsidR="00BE6F27" w:rsidRPr="00080034" w:rsidRDefault="00BE6F27" w:rsidP="00BE6F27">
      <w:pPr>
        <w:rPr>
          <w:sz w:val="16"/>
          <w:szCs w:val="18"/>
        </w:rPr>
      </w:pPr>
      <w:r w:rsidRPr="00080034">
        <w:rPr>
          <w:sz w:val="16"/>
          <w:szCs w:val="18"/>
        </w:rPr>
        <w:t>House Democratic leaders will need to balance competing progressive and moderate interests, while in the Senate a single Democratic defection could sink the package.</w:t>
      </w:r>
    </w:p>
    <w:p w14:paraId="6F1806CA" w14:textId="77777777" w:rsidR="00BE6F27" w:rsidRPr="00080034" w:rsidRDefault="00BE6F27" w:rsidP="00BE6F27">
      <w:pPr>
        <w:rPr>
          <w:sz w:val="16"/>
          <w:szCs w:val="18"/>
        </w:rPr>
      </w:pPr>
      <w:r w:rsidRPr="00080034">
        <w:rPr>
          <w:sz w:val="16"/>
          <w:szCs w:val="18"/>
        </w:rPr>
        <w:t>Senate Energy and Natural Resources Chair Joe Manchin (D-W.Va.), a fossil fuel ally, rattled Democrats last week when he called a “strategic pause” in reconciliation, saying he does not support the $3.5 trillion spending goal and warned against setting artificial deadlines (Greenwire, Sept. 3). He’s raised similar concerns in the past, often to position himself as a dealmaker.</w:t>
      </w:r>
    </w:p>
    <w:p w14:paraId="07C95F5C" w14:textId="77777777" w:rsidR="00BE6F27" w:rsidRPr="00080034" w:rsidRDefault="00BE6F27" w:rsidP="00BE6F27">
      <w:pPr>
        <w:rPr>
          <w:sz w:val="16"/>
          <w:szCs w:val="18"/>
        </w:rPr>
      </w:pPr>
      <w:r w:rsidRPr="00080034">
        <w:rPr>
          <w:sz w:val="16"/>
          <w:szCs w:val="18"/>
        </w:rPr>
        <w:t>Majority Leader Chuck Schumer (D-N.Y.) took the latest warning from Manchin in stride, saying yesterday “we’re moving full speed ahead,” though adding, “Without unity, we’re not going to get anything.”</w:t>
      </w:r>
    </w:p>
    <w:p w14:paraId="535BF628" w14:textId="77777777" w:rsidR="00BE6F27" w:rsidRPr="00080034" w:rsidRDefault="00BE6F27" w:rsidP="00BE6F27">
      <w:pPr>
        <w:rPr>
          <w:rStyle w:val="StyleUnderline"/>
        </w:rPr>
      </w:pPr>
      <w:r w:rsidRPr="00080034">
        <w:rPr>
          <w:rStyle w:val="StyleUnderline"/>
        </w:rPr>
        <w:t xml:space="preserve">2. </w:t>
      </w:r>
      <w:r w:rsidRPr="00BD6771">
        <w:rPr>
          <w:rStyle w:val="Emphasis"/>
          <w:highlight w:val="cyan"/>
        </w:rPr>
        <w:t>Sept. 27</w:t>
      </w:r>
      <w:r w:rsidRPr="00080034">
        <w:rPr>
          <w:rStyle w:val="StyleUnderline"/>
        </w:rPr>
        <w:t xml:space="preserve"> — House </w:t>
      </w:r>
      <w:r w:rsidRPr="00BD6771">
        <w:rPr>
          <w:rStyle w:val="Emphasis"/>
          <w:highlight w:val="cyan"/>
        </w:rPr>
        <w:t>infrastructure vote</w:t>
      </w:r>
    </w:p>
    <w:p w14:paraId="09FF3D0B" w14:textId="77777777" w:rsidR="00BE6F27" w:rsidRPr="00080034" w:rsidRDefault="00BE6F27" w:rsidP="00BE6F27">
      <w:pPr>
        <w:rPr>
          <w:sz w:val="16"/>
          <w:szCs w:val="18"/>
        </w:rPr>
      </w:pPr>
      <w:r w:rsidRPr="00080034">
        <w:rPr>
          <w:sz w:val="16"/>
          <w:szCs w:val="18"/>
        </w:rPr>
        <w:t xml:space="preserve">Speaker Nancy </w:t>
      </w:r>
      <w:r w:rsidRPr="00080034">
        <w:rPr>
          <w:rStyle w:val="StyleUnderline"/>
        </w:rPr>
        <w:t>Pelosi</w:t>
      </w:r>
      <w:r w:rsidRPr="00080034">
        <w:rPr>
          <w:sz w:val="16"/>
          <w:szCs w:val="18"/>
        </w:rPr>
        <w:t xml:space="preserve"> (D-Calif.) meanwhile, only </w:t>
      </w:r>
      <w:r w:rsidRPr="00080034">
        <w:rPr>
          <w:rStyle w:val="StyleUnderline"/>
        </w:rPr>
        <w:t>got House Democrats on board with the budget framework</w:t>
      </w:r>
      <w:r w:rsidRPr="00080034">
        <w:rPr>
          <w:sz w:val="16"/>
          <w:szCs w:val="18"/>
        </w:rPr>
        <w:t xml:space="preserve"> last month </w:t>
      </w:r>
      <w:r w:rsidRPr="00080034">
        <w:rPr>
          <w:rStyle w:val="StyleUnderline"/>
        </w:rPr>
        <w:t xml:space="preserve">by agreeing to a demand from moderates that the chamber vote on a bipartisan infrastructure bill </w:t>
      </w:r>
      <w:r w:rsidRPr="00080034">
        <w:rPr>
          <w:rStyle w:val="Emphasis"/>
        </w:rPr>
        <w:t>no later than Sept. 27</w:t>
      </w:r>
      <w:r w:rsidRPr="00080034">
        <w:rPr>
          <w:sz w:val="16"/>
          <w:szCs w:val="18"/>
        </w:rPr>
        <w:t>.</w:t>
      </w:r>
    </w:p>
    <w:p w14:paraId="1FD580AD" w14:textId="77777777" w:rsidR="00BE6F27" w:rsidRPr="00080034" w:rsidRDefault="00BE6F27" w:rsidP="00BE6F27">
      <w:pPr>
        <w:rPr>
          <w:sz w:val="16"/>
          <w:szCs w:val="18"/>
        </w:rPr>
      </w:pPr>
      <w:r w:rsidRPr="00BD6771">
        <w:rPr>
          <w:rStyle w:val="StyleUnderline"/>
          <w:highlight w:val="cyan"/>
        </w:rPr>
        <w:t xml:space="preserve">Centrist </w:t>
      </w:r>
      <w:r w:rsidRPr="00BD6771">
        <w:rPr>
          <w:rStyle w:val="Emphasis"/>
          <w:highlight w:val="cyan"/>
        </w:rPr>
        <w:t>Dem</w:t>
      </w:r>
      <w:r w:rsidRPr="00080034">
        <w:rPr>
          <w:rStyle w:val="StyleUnderline"/>
        </w:rPr>
        <w:t>ocrat</w:t>
      </w:r>
      <w:r w:rsidRPr="00BD6771">
        <w:rPr>
          <w:rStyle w:val="Emphasis"/>
          <w:highlight w:val="cyan"/>
        </w:rPr>
        <w:t>s</w:t>
      </w:r>
      <w:r w:rsidRPr="00BD6771">
        <w:rPr>
          <w:rStyle w:val="StyleUnderline"/>
          <w:highlight w:val="cyan"/>
        </w:rPr>
        <w:t xml:space="preserve"> are </w:t>
      </w:r>
      <w:r w:rsidRPr="00BD6771">
        <w:rPr>
          <w:rStyle w:val="Emphasis"/>
          <w:highlight w:val="cyan"/>
        </w:rPr>
        <w:t>anxious</w:t>
      </w:r>
      <w:r w:rsidRPr="00BD6771">
        <w:rPr>
          <w:rStyle w:val="StyleUnderline"/>
          <w:highlight w:val="cyan"/>
        </w:rPr>
        <w:t xml:space="preserve"> to get</w:t>
      </w:r>
      <w:r w:rsidRPr="00080034">
        <w:rPr>
          <w:rStyle w:val="StyleUnderline"/>
        </w:rPr>
        <w:t xml:space="preserve"> the Senate’s</w:t>
      </w:r>
      <w:r w:rsidRPr="00080034">
        <w:rPr>
          <w:sz w:val="16"/>
          <w:szCs w:val="18"/>
        </w:rPr>
        <w:t xml:space="preserve"> $1.2 trillion </w:t>
      </w:r>
      <w:r w:rsidRPr="00BD6771">
        <w:rPr>
          <w:rStyle w:val="StyleUnderline"/>
          <w:highlight w:val="cyan"/>
        </w:rPr>
        <w:t>infrastructure</w:t>
      </w:r>
      <w:r w:rsidRPr="00080034">
        <w:rPr>
          <w:rStyle w:val="StyleUnderline"/>
        </w:rPr>
        <w:t xml:space="preserve"> bill</w:t>
      </w:r>
      <w:r w:rsidRPr="00080034">
        <w:rPr>
          <w:sz w:val="16"/>
          <w:szCs w:val="18"/>
        </w:rPr>
        <w:t xml:space="preserve"> — backed by many Republicans — </w:t>
      </w:r>
      <w:r w:rsidRPr="00080034">
        <w:rPr>
          <w:rStyle w:val="StyleUnderline"/>
        </w:rPr>
        <w:t>signed into law</w:t>
      </w:r>
      <w:r w:rsidRPr="00080034">
        <w:rPr>
          <w:sz w:val="16"/>
          <w:szCs w:val="18"/>
        </w:rPr>
        <w:t>. But House progressives have said for months they won’t support the bipartisan funding for road, bridges and other assorted infrastructure until they first are assured that the Senate will back the far larger $3.5 trillion reconciliation effort.</w:t>
      </w:r>
    </w:p>
    <w:p w14:paraId="5CB630BB" w14:textId="77777777" w:rsidR="00BE6F27" w:rsidRDefault="00BE6F27" w:rsidP="00BE6F27"/>
    <w:p w14:paraId="54786580" w14:textId="35DEC840" w:rsidR="00BE6F27" w:rsidRDefault="00BE6F27" w:rsidP="00BE6F27">
      <w:pPr>
        <w:pStyle w:val="Heading3"/>
      </w:pPr>
      <w:r>
        <w:t>AT: Afghanistan</w:t>
      </w:r>
    </w:p>
    <w:p w14:paraId="29DACB19" w14:textId="77777777" w:rsidR="00BE6F27" w:rsidRDefault="00BE6F27" w:rsidP="00BE6F27">
      <w:pPr>
        <w:pStyle w:val="Heading4"/>
      </w:pPr>
      <w:r>
        <w:t>Afghanistan won’t derail infrastructure</w:t>
      </w:r>
    </w:p>
    <w:p w14:paraId="49AE51A0" w14:textId="77777777" w:rsidR="00BE6F27" w:rsidRPr="00FC7F75" w:rsidRDefault="00BE6F27" w:rsidP="00BE6F27">
      <w:r>
        <w:t xml:space="preserve">Thomas </w:t>
      </w:r>
      <w:r w:rsidRPr="00FC7F75">
        <w:rPr>
          <w:rStyle w:val="Style13ptBold"/>
        </w:rPr>
        <w:t>Gift 9-7</w:t>
      </w:r>
      <w:r>
        <w:t>, Associate Professor of Political Science at UCL and Director of the Centre on US Politics (CUSP), “Biden’s Mishandled Afghanistan Withdrawal is Unlikely to Have a Large Effect on the 2022 Midterms”, London School of Economics, 9/7/2021, https://blogs.lse.ac.uk/usappblog/2021/09/07/bidens-mishandled-afghanistan-withdrawal-is-unlikely-to-have-a-large-effect-on-the-2022-midterms/</w:t>
      </w:r>
    </w:p>
    <w:p w14:paraId="3F7E5545" w14:textId="77777777" w:rsidR="00BE6F27" w:rsidRPr="008D0599" w:rsidRDefault="00BE6F27" w:rsidP="00BE6F27">
      <w:pPr>
        <w:rPr>
          <w:sz w:val="16"/>
        </w:rPr>
      </w:pPr>
      <w:r w:rsidRPr="008D0599">
        <w:rPr>
          <w:sz w:val="16"/>
        </w:rPr>
        <w:t>Will perceptions of Biden’s botched Afghanistan withdrawal thwart his domestic agenda?</w:t>
      </w:r>
    </w:p>
    <w:p w14:paraId="6C9A125A" w14:textId="77777777" w:rsidR="00BE6F27" w:rsidRPr="008D0599" w:rsidRDefault="00BE6F27" w:rsidP="00BE6F27">
      <w:pPr>
        <w:rPr>
          <w:sz w:val="16"/>
        </w:rPr>
      </w:pPr>
      <w:r w:rsidRPr="008D0599">
        <w:rPr>
          <w:rStyle w:val="StyleUnderline"/>
          <w:highlight w:val="cyan"/>
        </w:rPr>
        <w:t xml:space="preserve">It’s possible to </w:t>
      </w:r>
      <w:r w:rsidRPr="008D0599">
        <w:rPr>
          <w:rStyle w:val="Emphasis"/>
          <w:highlight w:val="cyan"/>
        </w:rPr>
        <w:t>overstate</w:t>
      </w:r>
      <w:r w:rsidRPr="008D0599">
        <w:rPr>
          <w:rStyle w:val="StyleUnderline"/>
          <w:highlight w:val="cyan"/>
        </w:rPr>
        <w:t xml:space="preserve"> how much</w:t>
      </w:r>
      <w:r w:rsidRPr="00FC7F75">
        <w:rPr>
          <w:rStyle w:val="StyleUnderline"/>
        </w:rPr>
        <w:t xml:space="preserve"> recent events in </w:t>
      </w:r>
      <w:r w:rsidRPr="008D0599">
        <w:rPr>
          <w:rStyle w:val="StyleUnderline"/>
          <w:highlight w:val="cyan"/>
        </w:rPr>
        <w:t>Afghanistan will shape what Biden can achieve legislatively</w:t>
      </w:r>
      <w:r w:rsidRPr="00FC7F75">
        <w:rPr>
          <w:rStyle w:val="StyleUnderline"/>
        </w:rPr>
        <w:t xml:space="preserve"> at home; </w:t>
      </w:r>
      <w:r w:rsidRPr="008D0599">
        <w:rPr>
          <w:rStyle w:val="StyleUnderline"/>
          <w:highlight w:val="cyan"/>
        </w:rPr>
        <w:t xml:space="preserve">any effects will be </w:t>
      </w:r>
      <w:r w:rsidRPr="008D0599">
        <w:rPr>
          <w:rStyle w:val="Emphasis"/>
          <w:highlight w:val="cyan"/>
        </w:rPr>
        <w:t>case-specific</w:t>
      </w:r>
      <w:r w:rsidRPr="008D0599">
        <w:rPr>
          <w:rStyle w:val="StyleUnderline"/>
          <w:highlight w:val="cyan"/>
        </w:rPr>
        <w:t xml:space="preserve">. It’s </w:t>
      </w:r>
      <w:r w:rsidRPr="008D0599">
        <w:rPr>
          <w:rStyle w:val="Emphasis"/>
          <w:highlight w:val="cyan"/>
        </w:rPr>
        <w:t>still</w:t>
      </w:r>
      <w:r w:rsidRPr="00FC7F75">
        <w:rPr>
          <w:rStyle w:val="StyleUnderline"/>
        </w:rPr>
        <w:t xml:space="preserve"> much </w:t>
      </w:r>
      <w:r w:rsidRPr="008D0599">
        <w:rPr>
          <w:rStyle w:val="Emphasis"/>
          <w:highlight w:val="cyan"/>
        </w:rPr>
        <w:t>more likely than not</w:t>
      </w:r>
      <w:r w:rsidRPr="00FC7F75">
        <w:rPr>
          <w:rStyle w:val="StyleUnderline"/>
        </w:rPr>
        <w:t xml:space="preserve"> that the</w:t>
      </w:r>
      <w:r w:rsidRPr="008D0599">
        <w:rPr>
          <w:sz w:val="16"/>
        </w:rPr>
        <w:t xml:space="preserve"> $1 trillion </w:t>
      </w:r>
      <w:r w:rsidRPr="008D0599">
        <w:rPr>
          <w:rStyle w:val="StyleUnderline"/>
          <w:highlight w:val="cyan"/>
        </w:rPr>
        <w:t>infrastructure</w:t>
      </w:r>
      <w:r w:rsidRPr="00FC7F75">
        <w:rPr>
          <w:rStyle w:val="StyleUnderline"/>
        </w:rPr>
        <w:t xml:space="preserve"> bill that’s already passed the Senate </w:t>
      </w:r>
      <w:r w:rsidRPr="008D0599">
        <w:rPr>
          <w:rStyle w:val="StyleUnderline"/>
          <w:highlight w:val="cyan"/>
        </w:rPr>
        <w:t>will become law</w:t>
      </w:r>
      <w:r w:rsidRPr="008D0599">
        <w:rPr>
          <w:sz w:val="16"/>
        </w:rPr>
        <w:t>, which only requires that Democrats vote along party lines in the House. But Biden’s additional $3.5 trillion spending proposal—which was already going to be a tough sell for the White House to pass through reconciliation in ideal circumstances—might become even less likely. That’s a bill that that’s jam-packed with progressive wish-list items, including on clean energy, family leave, housing, and pre-K schooling. Some Democrats, particularly from swing districts and moderate states, would’ve been reluctant to vote for that bill anyway. But Biden’s diminished political stature might give those lawmakers even more pause about toeing the party line. In fact, there’s already evidence of this hesitation, with West Virginia Senator Joe Manchin demanding a “strategic pause” on the bill, which should concern the White House.</w:t>
      </w:r>
    </w:p>
    <w:p w14:paraId="6DBF022D" w14:textId="77777777" w:rsidR="00BE6F27" w:rsidRDefault="00BE6F27" w:rsidP="00BE6F27"/>
    <w:p w14:paraId="53C35F60" w14:textId="3EB51EB6" w:rsidR="00BE6F27" w:rsidRDefault="00BE6F27" w:rsidP="00BE6F27">
      <w:pPr>
        <w:pStyle w:val="Heading3"/>
      </w:pPr>
      <w:r>
        <w:t>AT: Debt Ceiling</w:t>
      </w:r>
    </w:p>
    <w:p w14:paraId="092EB66D" w14:textId="77777777" w:rsidR="00BE6F27" w:rsidRDefault="00BE6F27" w:rsidP="00BE6F27">
      <w:pPr>
        <w:pStyle w:val="Heading4"/>
      </w:pPr>
      <w:r>
        <w:t xml:space="preserve">Debt ceiling will be </w:t>
      </w:r>
      <w:r>
        <w:rPr>
          <w:u w:val="single"/>
        </w:rPr>
        <w:t>later</w:t>
      </w:r>
    </w:p>
    <w:p w14:paraId="60193130" w14:textId="77777777" w:rsidR="00BE6F27" w:rsidRDefault="00BE6F27" w:rsidP="00BE6F27">
      <w:r>
        <w:t xml:space="preserve">George </w:t>
      </w:r>
      <w:r w:rsidRPr="000A7ED8">
        <w:rPr>
          <w:rStyle w:val="Style13ptBold"/>
        </w:rPr>
        <w:t>Cahlink 9-9</w:t>
      </w:r>
      <w:r>
        <w:t>, Reporter at Energy &amp; Environment News, “4 Deadlines to Watch on Capitol Hill This Fall”, E&amp;E Daily, 9/9/2021, https://www.eenews.net/articles/4-deadlines-to-watch-on-capitol-hill-this-fall/</w:t>
      </w:r>
    </w:p>
    <w:p w14:paraId="4180E41E" w14:textId="77777777" w:rsidR="00BE6F27" w:rsidRPr="00475FB8" w:rsidRDefault="00BE6F27" w:rsidP="00BE6F27">
      <w:pPr>
        <w:rPr>
          <w:rStyle w:val="StyleUnderline"/>
        </w:rPr>
      </w:pPr>
      <w:r>
        <w:t xml:space="preserve">4. </w:t>
      </w:r>
      <w:r w:rsidRPr="00AB5505">
        <w:rPr>
          <w:rStyle w:val="Emphasis"/>
          <w:highlight w:val="cyan"/>
        </w:rPr>
        <w:t>October</w:t>
      </w:r>
      <w:r w:rsidRPr="00AB5505">
        <w:rPr>
          <w:rStyle w:val="StyleUnderline"/>
          <w:highlight w:val="cyan"/>
        </w:rPr>
        <w:t xml:space="preserve"> — Debt ceiling</w:t>
      </w:r>
    </w:p>
    <w:p w14:paraId="08BC1909" w14:textId="77777777" w:rsidR="00BE6F27" w:rsidRDefault="00BE6F27" w:rsidP="00BE6F27">
      <w:r>
        <w:t>Treasury Secretary Janet Yellen warned Congress yesterday that a federal debt crisis is coming next month.</w:t>
      </w:r>
    </w:p>
    <w:p w14:paraId="33192259" w14:textId="77777777" w:rsidR="00BE6F27" w:rsidRDefault="00BE6F27" w:rsidP="00BE6F27">
      <w:r>
        <w:t xml:space="preserve">Yellen said that </w:t>
      </w:r>
      <w:r w:rsidRPr="00475FB8">
        <w:rPr>
          <w:rStyle w:val="StyleUnderline"/>
        </w:rPr>
        <w:t xml:space="preserve">sometime </w:t>
      </w:r>
      <w:r w:rsidRPr="00AB5505">
        <w:rPr>
          <w:rStyle w:val="StyleUnderline"/>
          <w:highlight w:val="cyan"/>
        </w:rPr>
        <w:t>in October, the</w:t>
      </w:r>
      <w:r>
        <w:t xml:space="preserve"> U.S. </w:t>
      </w:r>
      <w:r w:rsidRPr="00AB5505">
        <w:rPr>
          <w:rStyle w:val="StyleUnderline"/>
          <w:highlight w:val="cyan"/>
        </w:rPr>
        <w:t>Treasury will run short</w:t>
      </w:r>
      <w:r w:rsidRPr="00475FB8">
        <w:rPr>
          <w:rStyle w:val="StyleUnderline"/>
        </w:rPr>
        <w:t xml:space="preserve"> of options for paying it debts</w:t>
      </w:r>
      <w:r>
        <w:t>, which would force the nation into default. She said that could be averted by having lawmakers agree to raise the nation’s debt ceiling for the first time in two years.</w:t>
      </w:r>
    </w:p>
    <w:p w14:paraId="66476D06" w14:textId="77777777" w:rsidR="00BE6F27" w:rsidRDefault="00BE6F27" w:rsidP="00BE6F27">
      <w:r>
        <w:t>“A delay that calls into question the federal government’s ability to meet all its obligations would likely cause irreparable damage to the U.S. economy and global financial markets,” Yellen wrote in a letter to Pelosi.</w:t>
      </w:r>
    </w:p>
    <w:p w14:paraId="5D2E5DF6" w14:textId="77777777" w:rsidR="00BE6F27" w:rsidRDefault="00BE6F27" w:rsidP="00BE6F27">
      <w:r w:rsidRPr="00475FB8">
        <w:rPr>
          <w:rStyle w:val="StyleUnderline"/>
        </w:rPr>
        <w:t>Congress has been sparring over raising the debt ceiling for months</w:t>
      </w:r>
      <w:r>
        <w:t>. Democrats insist it must be a bipartisan effort, while GOP leaders have said they won’t back adding to a cap estimated at $28.5 billion and blame Democrats for increased spending.</w:t>
      </w:r>
    </w:p>
    <w:p w14:paraId="19A3DE66" w14:textId="77777777" w:rsidR="00C24127" w:rsidRDefault="00C24127" w:rsidP="00C24127">
      <w:pPr>
        <w:pStyle w:val="Heading4"/>
      </w:pPr>
      <w:r>
        <w:t xml:space="preserve">It’s </w:t>
      </w:r>
      <w:r>
        <w:rPr>
          <w:u w:val="single"/>
        </w:rPr>
        <w:t>after</w:t>
      </w:r>
      <w:r>
        <w:t xml:space="preserve"> infrastructure</w:t>
      </w:r>
    </w:p>
    <w:p w14:paraId="3E97B09E" w14:textId="77777777" w:rsidR="00C24127" w:rsidRDefault="00C24127" w:rsidP="00C24127">
      <w:r>
        <w:t xml:space="preserve">Aris </w:t>
      </w:r>
      <w:r w:rsidRPr="00D53440">
        <w:rPr>
          <w:rStyle w:val="Style13ptBold"/>
        </w:rPr>
        <w:t>Folley 9-5</w:t>
      </w:r>
      <w:r>
        <w:t>, Social Editor at The Hill, BA in Journalism from Long Island University, Brooklyn Campus, “Congress Braces for Spending Fights Amid Threat of Government Shutdown”, The Hill, 9/5/2021, https://thehill.com/policy/finance/570456-congress-braces-for-spending-fights-amid-threat-of-government-shutdown</w:t>
      </w:r>
    </w:p>
    <w:p w14:paraId="5C5F74C3" w14:textId="77777777" w:rsidR="00C24127" w:rsidRDefault="00C24127" w:rsidP="00C24127">
      <w:r w:rsidRPr="004F448E">
        <w:rPr>
          <w:rStyle w:val="StyleUnderline"/>
          <w:highlight w:val="cyan"/>
        </w:rPr>
        <w:t>With</w:t>
      </w:r>
      <w:r w:rsidRPr="004F448E">
        <w:rPr>
          <w:rStyle w:val="StyleUnderline"/>
        </w:rPr>
        <w:t xml:space="preserve"> its </w:t>
      </w:r>
      <w:r w:rsidRPr="004F448E">
        <w:rPr>
          <w:rStyle w:val="Emphasis"/>
          <w:highlight w:val="cyan"/>
        </w:rPr>
        <w:t>hands full</w:t>
      </w:r>
      <w:r w:rsidRPr="004F448E">
        <w:rPr>
          <w:rStyle w:val="StyleUnderline"/>
          <w:highlight w:val="cyan"/>
        </w:rPr>
        <w:t xml:space="preserve"> with</w:t>
      </w:r>
      <w:r w:rsidRPr="004F448E">
        <w:rPr>
          <w:rStyle w:val="StyleUnderline"/>
        </w:rPr>
        <w:t xml:space="preserve"> the </w:t>
      </w:r>
      <w:r w:rsidRPr="004F448E">
        <w:rPr>
          <w:rStyle w:val="Emphasis"/>
          <w:highlight w:val="cyan"/>
        </w:rPr>
        <w:t>reconciliation</w:t>
      </w:r>
      <w:r w:rsidRPr="004F448E">
        <w:rPr>
          <w:rStyle w:val="StyleUnderline"/>
        </w:rPr>
        <w:t xml:space="preserve"> package </w:t>
      </w:r>
      <w:r w:rsidRPr="004F448E">
        <w:rPr>
          <w:rStyle w:val="StyleUnderline"/>
          <w:highlight w:val="cyan"/>
        </w:rPr>
        <w:t>this month</w:t>
      </w:r>
      <w:r>
        <w:t xml:space="preserve">, Moller predicted </w:t>
      </w:r>
      <w:r w:rsidRPr="004F448E">
        <w:rPr>
          <w:rStyle w:val="StyleUnderline"/>
        </w:rPr>
        <w:t xml:space="preserve">the </w:t>
      </w:r>
      <w:r w:rsidRPr="004F448E">
        <w:rPr>
          <w:rStyle w:val="StyleUnderline"/>
          <w:highlight w:val="cyan"/>
        </w:rPr>
        <w:t xml:space="preserve">House would </w:t>
      </w:r>
      <w:r w:rsidRPr="004F448E">
        <w:rPr>
          <w:rStyle w:val="Emphasis"/>
          <w:highlight w:val="cyan"/>
        </w:rPr>
        <w:t>not take immediate action</w:t>
      </w:r>
      <w:r w:rsidRPr="004F448E">
        <w:rPr>
          <w:rStyle w:val="StyleUnderline"/>
          <w:highlight w:val="cyan"/>
        </w:rPr>
        <w:t xml:space="preserve"> to address</w:t>
      </w:r>
      <w:r w:rsidRPr="004F448E">
        <w:rPr>
          <w:rStyle w:val="StyleUnderline"/>
        </w:rPr>
        <w:t xml:space="preserve"> the </w:t>
      </w:r>
      <w:r w:rsidRPr="004F448E">
        <w:rPr>
          <w:rStyle w:val="StyleUnderline"/>
          <w:highlight w:val="cyan"/>
        </w:rPr>
        <w:t>debt ceiling</w:t>
      </w:r>
      <w:r>
        <w:t>, but he added that the Senate might.</w:t>
      </w:r>
    </w:p>
    <w:p w14:paraId="56D79DF4" w14:textId="77777777" w:rsidR="00BE6F27" w:rsidRDefault="00BE6F27" w:rsidP="00BE6F27"/>
    <w:p w14:paraId="28D36F96" w14:textId="77777777" w:rsidR="00BE6F27" w:rsidRDefault="00BE6F27" w:rsidP="00BE6F27">
      <w:pPr>
        <w:pStyle w:val="Heading3"/>
      </w:pPr>
      <w:r>
        <w:t>AT: PC Low</w:t>
      </w:r>
    </w:p>
    <w:p w14:paraId="526C8E14" w14:textId="77777777" w:rsidR="00BE6F27" w:rsidRDefault="00BE6F27" w:rsidP="00BE6F27">
      <w:pPr>
        <w:pStyle w:val="Heading4"/>
      </w:pPr>
      <w:r>
        <w:t xml:space="preserve">Biden’s </w:t>
      </w:r>
      <w:r>
        <w:rPr>
          <w:u w:val="single"/>
        </w:rPr>
        <w:t>personally</w:t>
      </w:r>
      <w:r>
        <w:t xml:space="preserve"> holding the deal together</w:t>
      </w:r>
    </w:p>
    <w:p w14:paraId="29938523" w14:textId="77777777" w:rsidR="00BE6F27" w:rsidRDefault="00BE6F27" w:rsidP="00BE6F27">
      <w:r>
        <w:t xml:space="preserve">Christina </w:t>
      </w:r>
      <w:r w:rsidRPr="00994667">
        <w:rPr>
          <w:rStyle w:val="Style13ptBold"/>
        </w:rPr>
        <w:t>Wilkie 9-16</w:t>
      </w:r>
      <w:r>
        <w:t>, White House Reporter at CNBC, Political Reporter at The Huffington Post, “His Economic Agenda on the Line, Biden Prepares to Fight for Tax Increases on the Wealthy”, CNBC, 9/16/2021, https://www.cnbc.com/2021/09/16/biden-prepares-to-fight-for-tax-increases-on-wealthy-families-corporations.html</w:t>
      </w:r>
    </w:p>
    <w:p w14:paraId="1B674A76" w14:textId="77777777" w:rsidR="00BE6F27" w:rsidRPr="00994667" w:rsidRDefault="00BE6F27" w:rsidP="00BE6F27">
      <w:pPr>
        <w:rPr>
          <w:sz w:val="16"/>
        </w:rPr>
      </w:pPr>
      <w:r w:rsidRPr="004A747E">
        <w:rPr>
          <w:rStyle w:val="StyleUnderline"/>
          <w:highlight w:val="cyan"/>
        </w:rPr>
        <w:t>Central</w:t>
      </w:r>
      <w:r w:rsidRPr="00994667">
        <w:rPr>
          <w:rStyle w:val="StyleUnderline"/>
        </w:rPr>
        <w:t xml:space="preserve"> to this mammoth effort </w:t>
      </w:r>
      <w:r w:rsidRPr="004A747E">
        <w:rPr>
          <w:rStyle w:val="StyleUnderline"/>
          <w:highlight w:val="cyan"/>
        </w:rPr>
        <w:t xml:space="preserve">will be </w:t>
      </w:r>
      <w:r w:rsidRPr="004A747E">
        <w:rPr>
          <w:rStyle w:val="Emphasis"/>
          <w:highlight w:val="cyan"/>
        </w:rPr>
        <w:t>Biden himself</w:t>
      </w:r>
      <w:r w:rsidRPr="00994667">
        <w:rPr>
          <w:rStyle w:val="StyleUnderline"/>
        </w:rPr>
        <w:t xml:space="preserve">, both </w:t>
      </w:r>
      <w:r w:rsidRPr="004A747E">
        <w:rPr>
          <w:rStyle w:val="StyleUnderline"/>
          <w:highlight w:val="cyan"/>
        </w:rPr>
        <w:t xml:space="preserve">as the </w:t>
      </w:r>
      <w:r w:rsidRPr="004A747E">
        <w:rPr>
          <w:rStyle w:val="Emphasis"/>
          <w:highlight w:val="cyan"/>
        </w:rPr>
        <w:t>leader</w:t>
      </w:r>
      <w:r w:rsidRPr="00994667">
        <w:rPr>
          <w:rStyle w:val="StyleUnderline"/>
        </w:rPr>
        <w:t xml:space="preserve"> of his party </w:t>
      </w:r>
      <w:r w:rsidRPr="004A747E">
        <w:rPr>
          <w:rStyle w:val="StyleUnderline"/>
          <w:highlight w:val="cyan"/>
        </w:rPr>
        <w:t>and</w:t>
      </w:r>
      <w:r w:rsidRPr="00994667">
        <w:rPr>
          <w:rStyle w:val="StyleUnderline"/>
        </w:rPr>
        <w:t xml:space="preserve"> as </w:t>
      </w:r>
      <w:r w:rsidRPr="004A747E">
        <w:rPr>
          <w:rStyle w:val="StyleUnderline"/>
          <w:highlight w:val="cyan"/>
        </w:rPr>
        <w:t xml:space="preserve">a </w:t>
      </w:r>
      <w:r w:rsidRPr="004A747E">
        <w:rPr>
          <w:rStyle w:val="Emphasis"/>
          <w:highlight w:val="cyan"/>
        </w:rPr>
        <w:t>skilled</w:t>
      </w:r>
      <w:r w:rsidRPr="00994667">
        <w:rPr>
          <w:rStyle w:val="Emphasis"/>
        </w:rPr>
        <w:t xml:space="preserve"> congressional </w:t>
      </w:r>
      <w:r w:rsidRPr="004A747E">
        <w:rPr>
          <w:rStyle w:val="Emphasis"/>
          <w:highlight w:val="cyan"/>
        </w:rPr>
        <w:t>negotiator</w:t>
      </w:r>
      <w:r w:rsidRPr="00994667">
        <w:rPr>
          <w:rStyle w:val="StyleUnderline"/>
        </w:rPr>
        <w:t xml:space="preserve"> in his own right</w:t>
      </w:r>
      <w:r w:rsidRPr="00994667">
        <w:rPr>
          <w:sz w:val="16"/>
        </w:rPr>
        <w:t>.</w:t>
      </w:r>
    </w:p>
    <w:p w14:paraId="64A053ED" w14:textId="77777777" w:rsidR="00BE6F27" w:rsidRPr="00994667" w:rsidRDefault="00BE6F27" w:rsidP="00BE6F27">
      <w:pPr>
        <w:rPr>
          <w:sz w:val="16"/>
        </w:rPr>
      </w:pPr>
      <w:r w:rsidRPr="00994667">
        <w:rPr>
          <w:rStyle w:val="StyleUnderline"/>
        </w:rPr>
        <w:t xml:space="preserve">Any doubt about how involved the president intends to be in the nitty gritty of the legislative battle were </w:t>
      </w:r>
      <w:r w:rsidRPr="00994667">
        <w:rPr>
          <w:rStyle w:val="Emphasis"/>
        </w:rPr>
        <w:t>put to rest</w:t>
      </w:r>
      <w:r w:rsidRPr="00994667">
        <w:rPr>
          <w:sz w:val="16"/>
        </w:rPr>
        <w:t xml:space="preserve"> on Wednesday, </w:t>
      </w:r>
      <w:r w:rsidRPr="00994667">
        <w:rPr>
          <w:rStyle w:val="StyleUnderline"/>
        </w:rPr>
        <w:t xml:space="preserve">when </w:t>
      </w:r>
      <w:r w:rsidRPr="004726B7">
        <w:rPr>
          <w:rStyle w:val="StyleUnderline"/>
          <w:highlight w:val="cyan"/>
        </w:rPr>
        <w:t>Biden hosted</w:t>
      </w:r>
      <w:r w:rsidRPr="00994667">
        <w:rPr>
          <w:rStyle w:val="StyleUnderline"/>
        </w:rPr>
        <w:t xml:space="preserve"> separate </w:t>
      </w:r>
      <w:r w:rsidRPr="004726B7">
        <w:rPr>
          <w:rStyle w:val="Emphasis"/>
          <w:highlight w:val="cyan"/>
        </w:rPr>
        <w:t>private meetings</w:t>
      </w:r>
      <w:r w:rsidRPr="00994667">
        <w:rPr>
          <w:sz w:val="16"/>
        </w:rPr>
        <w:t xml:space="preserve"> at the White House </w:t>
      </w:r>
      <w:r w:rsidRPr="004726B7">
        <w:rPr>
          <w:rStyle w:val="StyleUnderline"/>
          <w:highlight w:val="cyan"/>
        </w:rPr>
        <w:t>with</w:t>
      </w:r>
      <w:r w:rsidRPr="00994667">
        <w:rPr>
          <w:sz w:val="16"/>
        </w:rPr>
        <w:t xml:space="preserve"> the Senate’s two most centrist Democrats, Arizona Sen. Krysten </w:t>
      </w:r>
      <w:r w:rsidRPr="004726B7">
        <w:rPr>
          <w:rStyle w:val="StyleUnderline"/>
          <w:highlight w:val="cyan"/>
        </w:rPr>
        <w:t>Sinema and</w:t>
      </w:r>
      <w:r w:rsidRPr="00994667">
        <w:rPr>
          <w:sz w:val="16"/>
        </w:rPr>
        <w:t xml:space="preserve"> West Virginia Sen. Joe </w:t>
      </w:r>
      <w:r w:rsidRPr="004726B7">
        <w:rPr>
          <w:rStyle w:val="StyleUnderline"/>
          <w:highlight w:val="cyan"/>
        </w:rPr>
        <w:t>Manchin</w:t>
      </w:r>
      <w:r w:rsidRPr="00994667">
        <w:rPr>
          <w:sz w:val="16"/>
        </w:rPr>
        <w:t>.</w:t>
      </w:r>
    </w:p>
    <w:p w14:paraId="75C09ABD" w14:textId="77777777" w:rsidR="00BE6F27" w:rsidRPr="00994667" w:rsidRDefault="00BE6F27" w:rsidP="00BE6F27">
      <w:pPr>
        <w:rPr>
          <w:sz w:val="16"/>
        </w:rPr>
      </w:pPr>
      <w:r w:rsidRPr="00994667">
        <w:rPr>
          <w:sz w:val="16"/>
        </w:rPr>
        <w:t>Both Manchin and Sinema have both expressed skepticism about the size and scope of the social safety net bill. Specifically, Sinema has questioned the size of the bill and Manchin has expressed concerns over some of the tax hikes.</w:t>
      </w:r>
    </w:p>
    <w:p w14:paraId="78FD3739" w14:textId="77777777" w:rsidR="00BE6F27" w:rsidRPr="00994667" w:rsidRDefault="00BE6F27" w:rsidP="00BE6F27">
      <w:pPr>
        <w:rPr>
          <w:sz w:val="16"/>
        </w:rPr>
      </w:pPr>
      <w:r w:rsidRPr="00994667">
        <w:rPr>
          <w:rStyle w:val="StyleUnderline"/>
        </w:rPr>
        <w:t>Biden was set to continue his outreach on Thursday, holding phone calls with</w:t>
      </w:r>
      <w:r w:rsidRPr="00994667">
        <w:rPr>
          <w:sz w:val="16"/>
        </w:rPr>
        <w:t xml:space="preserve"> Senate Majority Leader Chuck </w:t>
      </w:r>
      <w:r w:rsidRPr="00994667">
        <w:rPr>
          <w:rStyle w:val="StyleUnderline"/>
        </w:rPr>
        <w:t>Schumer and</w:t>
      </w:r>
      <w:r w:rsidRPr="00994667">
        <w:rPr>
          <w:sz w:val="16"/>
        </w:rPr>
        <w:t xml:space="preserve"> House Speaker Nancy </w:t>
      </w:r>
      <w:r w:rsidRPr="00994667">
        <w:rPr>
          <w:rStyle w:val="StyleUnderline"/>
        </w:rPr>
        <w:t>Pelosi</w:t>
      </w:r>
      <w:r w:rsidRPr="00994667">
        <w:rPr>
          <w:sz w:val="16"/>
        </w:rPr>
        <w:t>.</w:t>
      </w:r>
    </w:p>
    <w:p w14:paraId="253C7B92" w14:textId="77777777" w:rsidR="00BE6F27" w:rsidRPr="00994667" w:rsidRDefault="00BE6F27" w:rsidP="00BE6F27">
      <w:pPr>
        <w:rPr>
          <w:rStyle w:val="StyleUnderline"/>
        </w:rPr>
      </w:pPr>
      <w:r w:rsidRPr="00994667">
        <w:rPr>
          <w:rStyle w:val="StyleUnderline"/>
        </w:rPr>
        <w:t xml:space="preserve">Not a </w:t>
      </w:r>
      <w:r w:rsidRPr="00994667">
        <w:rPr>
          <w:rStyle w:val="Emphasis"/>
        </w:rPr>
        <w:t>done deal</w:t>
      </w:r>
    </w:p>
    <w:p w14:paraId="1C5D5F3E" w14:textId="77777777" w:rsidR="00BE6F27" w:rsidRPr="00994667" w:rsidRDefault="00BE6F27" w:rsidP="00BE6F27">
      <w:pPr>
        <w:rPr>
          <w:sz w:val="16"/>
        </w:rPr>
      </w:pPr>
      <w:r w:rsidRPr="004726B7">
        <w:rPr>
          <w:rStyle w:val="StyleUnderline"/>
          <w:highlight w:val="cyan"/>
        </w:rPr>
        <w:t>Biden will need</w:t>
      </w:r>
      <w:r w:rsidRPr="00994667">
        <w:rPr>
          <w:rStyle w:val="StyleUnderline"/>
        </w:rPr>
        <w:t xml:space="preserve"> the vote of </w:t>
      </w:r>
      <w:r w:rsidRPr="004726B7">
        <w:rPr>
          <w:rStyle w:val="StyleUnderline"/>
          <w:highlight w:val="cyan"/>
        </w:rPr>
        <w:t>every</w:t>
      </w:r>
      <w:r w:rsidRPr="00994667">
        <w:rPr>
          <w:rStyle w:val="StyleUnderline"/>
        </w:rPr>
        <w:t xml:space="preserve"> Democratic </w:t>
      </w:r>
      <w:r w:rsidRPr="004726B7">
        <w:rPr>
          <w:rStyle w:val="StyleUnderline"/>
          <w:highlight w:val="cyan"/>
        </w:rPr>
        <w:t>senator</w:t>
      </w:r>
      <w:r w:rsidRPr="00994667">
        <w:rPr>
          <w:rStyle w:val="StyleUnderline"/>
        </w:rPr>
        <w:t xml:space="preserve"> in order to pass the bill along party lines through the 50-50 split Senate</w:t>
      </w:r>
      <w:r w:rsidRPr="00994667">
        <w:rPr>
          <w:sz w:val="16"/>
        </w:rPr>
        <w:t>, with a tie-breaking vote cast by Vice President Kamala Harris.</w:t>
      </w:r>
    </w:p>
    <w:p w14:paraId="451B80C6" w14:textId="77777777" w:rsidR="00BE6F27" w:rsidRPr="00994667" w:rsidRDefault="00BE6F27" w:rsidP="00BE6F27">
      <w:pPr>
        <w:rPr>
          <w:sz w:val="16"/>
        </w:rPr>
      </w:pPr>
      <w:r w:rsidRPr="00994667">
        <w:rPr>
          <w:rStyle w:val="StyleUnderline"/>
        </w:rPr>
        <w:t xml:space="preserve">One factor </w:t>
      </w:r>
      <w:r w:rsidRPr="00994667">
        <w:rPr>
          <w:rStyle w:val="Emphasis"/>
        </w:rPr>
        <w:t>working in Biden’s favor</w:t>
      </w:r>
      <w:r w:rsidRPr="00994667">
        <w:rPr>
          <w:rStyle w:val="StyleUnderline"/>
        </w:rPr>
        <w:t xml:space="preserve"> so far is </w:t>
      </w:r>
      <w:r w:rsidRPr="00994667">
        <w:rPr>
          <w:rStyle w:val="Emphasis"/>
        </w:rPr>
        <w:t>public opinion</w:t>
      </w:r>
      <w:r w:rsidRPr="00994667">
        <w:rPr>
          <w:rStyle w:val="StyleUnderline"/>
        </w:rPr>
        <w:t>. Americans by-and-large support raising taxes</w:t>
      </w:r>
      <w:r w:rsidRPr="00994667">
        <w:rPr>
          <w:sz w:val="16"/>
        </w:rPr>
        <w:t xml:space="preserve"> on the wealthy and corporations in order </w:t>
      </w:r>
      <w:r w:rsidRPr="00994667">
        <w:rPr>
          <w:rStyle w:val="StyleUnderline"/>
        </w:rPr>
        <w:t xml:space="preserve">to fund </w:t>
      </w:r>
      <w:r w:rsidRPr="00994667">
        <w:rPr>
          <w:rStyle w:val="Emphasis"/>
        </w:rPr>
        <w:t>infrastructure</w:t>
      </w:r>
      <w:r w:rsidRPr="00994667">
        <w:rPr>
          <w:sz w:val="16"/>
        </w:rPr>
        <w:t xml:space="preserve"> and expand benefits for working families.</w:t>
      </w:r>
    </w:p>
    <w:p w14:paraId="4B280F0F" w14:textId="77777777" w:rsidR="00BE6F27" w:rsidRPr="00D23E8D" w:rsidRDefault="00BE6F27" w:rsidP="00BE6F27">
      <w:pPr>
        <w:pStyle w:val="Heading4"/>
      </w:pPr>
      <w:r>
        <w:rPr>
          <w:u w:val="single"/>
        </w:rPr>
        <w:t>Every bit</w:t>
      </w:r>
      <w:r>
        <w:t xml:space="preserve"> is critical---Dems will </w:t>
      </w:r>
      <w:r>
        <w:rPr>
          <w:u w:val="single"/>
        </w:rPr>
        <w:t>jam up</w:t>
      </w:r>
      <w:r>
        <w:t xml:space="preserve"> the bill if he’s weak</w:t>
      </w:r>
    </w:p>
    <w:p w14:paraId="5AD69833" w14:textId="77777777" w:rsidR="00BE6F27" w:rsidRPr="00C31BD4" w:rsidRDefault="00BE6F27" w:rsidP="00BE6F27">
      <w:r>
        <w:t xml:space="preserve">Sahil </w:t>
      </w:r>
      <w:r w:rsidRPr="00FA065E">
        <w:rPr>
          <w:rStyle w:val="Style13ptBold"/>
        </w:rPr>
        <w:t>Kapur 21</w:t>
      </w:r>
      <w:r>
        <w:t>, National Political Reporter at NBC News, Former National Political Reporter at Bloomberg News, Former Senior Congressional Reporter at TPM Media, BA in Economics and Government from Claremont McKenna College, “Honeymoon Over? Afghanistan Chaos Comes at a Critical Moment for Biden's Agenda”, NBC News, 8/22/2021, https://www.nbcnews.com/politics/white-house/honeymoon-over-afghanistan-chaos-comes-critical-moment-biden-s-agenda-n1277338</w:t>
      </w:r>
    </w:p>
    <w:p w14:paraId="7599CFFD" w14:textId="77777777" w:rsidR="00BE6F27" w:rsidRPr="00C31BD4" w:rsidRDefault="00BE6F27" w:rsidP="00BE6F27">
      <w:pPr>
        <w:rPr>
          <w:sz w:val="16"/>
        </w:rPr>
      </w:pPr>
      <w:r w:rsidRPr="00C31BD4">
        <w:rPr>
          <w:rStyle w:val="StyleUnderline"/>
        </w:rPr>
        <w:t xml:space="preserve">The </w:t>
      </w:r>
      <w:r w:rsidRPr="00A87BD1">
        <w:rPr>
          <w:rStyle w:val="Emphasis"/>
          <w:highlight w:val="cyan"/>
        </w:rPr>
        <w:t>pres</w:t>
      </w:r>
      <w:r w:rsidRPr="00C31BD4">
        <w:rPr>
          <w:rStyle w:val="StyleUnderline"/>
        </w:rPr>
        <w:t xml:space="preserve">ident </w:t>
      </w:r>
      <w:r w:rsidRPr="00A87BD1">
        <w:rPr>
          <w:rStyle w:val="Emphasis"/>
          <w:sz w:val="24"/>
          <w:szCs w:val="26"/>
          <w:highlight w:val="cyan"/>
        </w:rPr>
        <w:t>needs all the p</w:t>
      </w:r>
      <w:r w:rsidRPr="00C31BD4">
        <w:rPr>
          <w:rStyle w:val="Emphasis"/>
          <w:sz w:val="24"/>
          <w:szCs w:val="26"/>
        </w:rPr>
        <w:t xml:space="preserve">olitical </w:t>
      </w:r>
      <w:r w:rsidRPr="00A87BD1">
        <w:rPr>
          <w:rStyle w:val="Emphasis"/>
          <w:sz w:val="24"/>
          <w:szCs w:val="26"/>
          <w:highlight w:val="cyan"/>
        </w:rPr>
        <w:t>c</w:t>
      </w:r>
      <w:r w:rsidRPr="00C31BD4">
        <w:rPr>
          <w:rStyle w:val="Emphasis"/>
          <w:sz w:val="24"/>
          <w:szCs w:val="26"/>
        </w:rPr>
        <w:t xml:space="preserve">apital </w:t>
      </w:r>
      <w:r w:rsidRPr="00A87BD1">
        <w:rPr>
          <w:rStyle w:val="Emphasis"/>
          <w:sz w:val="24"/>
          <w:szCs w:val="26"/>
          <w:highlight w:val="cyan"/>
        </w:rPr>
        <w:t>he can muster</w:t>
      </w:r>
      <w:r w:rsidRPr="00A87BD1">
        <w:rPr>
          <w:rStyle w:val="StyleUnderline"/>
          <w:sz w:val="24"/>
          <w:szCs w:val="26"/>
          <w:highlight w:val="cyan"/>
        </w:rPr>
        <w:t xml:space="preserve"> </w:t>
      </w:r>
      <w:r w:rsidRPr="00A87BD1">
        <w:rPr>
          <w:rStyle w:val="StyleUnderline"/>
          <w:highlight w:val="cyan"/>
        </w:rPr>
        <w:t>in</w:t>
      </w:r>
      <w:r w:rsidRPr="00C31BD4">
        <w:rPr>
          <w:rStyle w:val="StyleUnderline"/>
        </w:rPr>
        <w:t xml:space="preserve"> the </w:t>
      </w:r>
      <w:r w:rsidRPr="00A87BD1">
        <w:rPr>
          <w:rStyle w:val="Emphasis"/>
          <w:highlight w:val="cyan"/>
        </w:rPr>
        <w:t>coming weeks</w:t>
      </w:r>
      <w:r w:rsidRPr="00A87BD1">
        <w:rPr>
          <w:rStyle w:val="StyleUnderline"/>
          <w:highlight w:val="cyan"/>
        </w:rPr>
        <w:t xml:space="preserve"> to </w:t>
      </w:r>
      <w:r w:rsidRPr="00A87BD1">
        <w:rPr>
          <w:rStyle w:val="Emphasis"/>
          <w:highlight w:val="cyan"/>
        </w:rPr>
        <w:t>pass his</w:t>
      </w:r>
      <w:r w:rsidRPr="00C31BD4">
        <w:rPr>
          <w:rStyle w:val="Emphasis"/>
        </w:rPr>
        <w:t xml:space="preserve"> ambitious </w:t>
      </w:r>
      <w:r w:rsidRPr="00A87BD1">
        <w:rPr>
          <w:rStyle w:val="Emphasis"/>
          <w:highlight w:val="cyan"/>
        </w:rPr>
        <w:t>agenda</w:t>
      </w:r>
      <w:r w:rsidRPr="00A87BD1">
        <w:rPr>
          <w:rStyle w:val="StyleUnderline"/>
          <w:highlight w:val="cyan"/>
        </w:rPr>
        <w:t xml:space="preserve"> with </w:t>
      </w:r>
      <w:r w:rsidRPr="00A87BD1">
        <w:rPr>
          <w:rStyle w:val="Emphasis"/>
          <w:highlight w:val="cyan"/>
        </w:rPr>
        <w:t>thin</w:t>
      </w:r>
      <w:r w:rsidRPr="00C31BD4">
        <w:rPr>
          <w:rStyle w:val="StyleUnderline"/>
        </w:rPr>
        <w:t xml:space="preserve"> Democratic </w:t>
      </w:r>
      <w:r w:rsidRPr="00A87BD1">
        <w:rPr>
          <w:rStyle w:val="StyleUnderline"/>
          <w:highlight w:val="cyan"/>
        </w:rPr>
        <w:t>majorities</w:t>
      </w:r>
      <w:r w:rsidRPr="00C31BD4">
        <w:rPr>
          <w:sz w:val="16"/>
        </w:rPr>
        <w:t>.</w:t>
      </w:r>
    </w:p>
    <w:p w14:paraId="28CD1998" w14:textId="77777777" w:rsidR="00BE6F27" w:rsidRPr="00C31BD4" w:rsidRDefault="00BE6F27" w:rsidP="00BE6F27">
      <w:pPr>
        <w:rPr>
          <w:sz w:val="16"/>
        </w:rPr>
      </w:pPr>
      <w:r w:rsidRPr="00C31BD4">
        <w:rPr>
          <w:sz w:val="16"/>
        </w:rPr>
        <w:t>President Joe Biden’s honeymoon with congressional Democrats appeared to reach an abrupt halt last week when a number of his allies on Capitol Hill began pummeling his execution of the U.S. withdrawal from Afghanistan, promising investigations.</w:t>
      </w:r>
    </w:p>
    <w:p w14:paraId="5F5B9949" w14:textId="77777777" w:rsidR="00BE6F27" w:rsidRPr="00C31BD4" w:rsidRDefault="00BE6F27" w:rsidP="00BE6F27">
      <w:pPr>
        <w:rPr>
          <w:sz w:val="16"/>
        </w:rPr>
      </w:pPr>
      <w:r w:rsidRPr="00C31BD4">
        <w:rPr>
          <w:rStyle w:val="StyleUnderline"/>
        </w:rPr>
        <w:t xml:space="preserve">It’s a </w:t>
      </w:r>
      <w:r w:rsidRPr="00C31BD4">
        <w:rPr>
          <w:rStyle w:val="Emphasis"/>
        </w:rPr>
        <w:t>precarious moment</w:t>
      </w:r>
      <w:r w:rsidRPr="00C31BD4">
        <w:rPr>
          <w:rStyle w:val="StyleUnderline"/>
        </w:rPr>
        <w:t xml:space="preserve"> for Biden, who needs to </w:t>
      </w:r>
      <w:r w:rsidRPr="00C31BD4">
        <w:rPr>
          <w:rStyle w:val="Emphasis"/>
        </w:rPr>
        <w:t>save his political capital</w:t>
      </w:r>
      <w:r w:rsidRPr="00C31BD4">
        <w:rPr>
          <w:rStyle w:val="StyleUnderline"/>
        </w:rPr>
        <w:t xml:space="preserve"> to pass his ambitious agenda with thin Democratic majorities</w:t>
      </w:r>
      <w:r w:rsidRPr="00C31BD4">
        <w:rPr>
          <w:sz w:val="16"/>
        </w:rPr>
        <w:t>. House leaders are battling dissent among moderate lawmakers skeptical of the dual-track strategy to approve a $550 billion infrastructure bill and a $3.5 trillion package to expand the social safety net and raise taxes on the wealthy.</w:t>
      </w:r>
    </w:p>
    <w:p w14:paraId="581460C8" w14:textId="77777777" w:rsidR="00BE6F27" w:rsidRPr="00C31BD4" w:rsidRDefault="00BE6F27" w:rsidP="00BE6F27">
      <w:pPr>
        <w:rPr>
          <w:sz w:val="16"/>
        </w:rPr>
      </w:pPr>
      <w:r w:rsidRPr="00C31BD4">
        <w:rPr>
          <w:sz w:val="16"/>
        </w:rPr>
        <w:t>Some insiders see a new phase for relations between Biden and Democrats.</w:t>
      </w:r>
    </w:p>
    <w:p w14:paraId="20D1BBA4" w14:textId="77777777" w:rsidR="00BE6F27" w:rsidRPr="00C31BD4" w:rsidRDefault="00BE6F27" w:rsidP="00BE6F27">
      <w:pPr>
        <w:rPr>
          <w:sz w:val="16"/>
        </w:rPr>
      </w:pPr>
      <w:r w:rsidRPr="00C31BD4">
        <w:rPr>
          <w:sz w:val="16"/>
        </w:rPr>
        <w:t>“The relationship has certainly hit a rough spot,” said Jim Manley, who was an aide to former Senate Democratic leader Harry Reid of Nevada. “</w:t>
      </w:r>
      <w:r w:rsidRPr="00C31BD4">
        <w:rPr>
          <w:rStyle w:val="StyleUnderline"/>
        </w:rPr>
        <w:t xml:space="preserve">On a </w:t>
      </w:r>
      <w:r w:rsidRPr="00C31BD4">
        <w:rPr>
          <w:rStyle w:val="Emphasis"/>
        </w:rPr>
        <w:t>whole host of issues</w:t>
      </w:r>
      <w:r w:rsidRPr="00C31BD4">
        <w:rPr>
          <w:rStyle w:val="StyleUnderline"/>
        </w:rPr>
        <w:t xml:space="preserve">, </w:t>
      </w:r>
      <w:r w:rsidRPr="00A87BD1">
        <w:rPr>
          <w:rStyle w:val="StyleUnderline"/>
          <w:highlight w:val="cyan"/>
        </w:rPr>
        <w:t>he’s had a</w:t>
      </w:r>
      <w:r w:rsidRPr="00C31BD4">
        <w:rPr>
          <w:rStyle w:val="StyleUnderline"/>
        </w:rPr>
        <w:t xml:space="preserve"> </w:t>
      </w:r>
      <w:r w:rsidRPr="00C31BD4">
        <w:rPr>
          <w:rStyle w:val="Emphasis"/>
        </w:rPr>
        <w:t xml:space="preserve">pretty </w:t>
      </w:r>
      <w:r w:rsidRPr="00A87BD1">
        <w:rPr>
          <w:rStyle w:val="Emphasis"/>
          <w:highlight w:val="cyan"/>
        </w:rPr>
        <w:t>good run</w:t>
      </w:r>
      <w:r w:rsidRPr="00C31BD4">
        <w:rPr>
          <w:sz w:val="16"/>
        </w:rPr>
        <w:t xml:space="preserve"> since becoming president. </w:t>
      </w:r>
      <w:r w:rsidRPr="00A87BD1">
        <w:rPr>
          <w:rStyle w:val="StyleUnderline"/>
        </w:rPr>
        <w:t>Now</w:t>
      </w:r>
      <w:r w:rsidRPr="00A87BD1">
        <w:rPr>
          <w:sz w:val="16"/>
        </w:rPr>
        <w:t xml:space="preserve"> I think </w:t>
      </w:r>
      <w:r w:rsidRPr="00A87BD1">
        <w:rPr>
          <w:rStyle w:val="StyleUnderline"/>
        </w:rPr>
        <w:t xml:space="preserve">the relationship is going to get a little </w:t>
      </w:r>
      <w:r w:rsidRPr="00A87BD1">
        <w:rPr>
          <w:rStyle w:val="Emphasis"/>
        </w:rPr>
        <w:t>trickier</w:t>
      </w:r>
      <w:r w:rsidRPr="00C31BD4">
        <w:rPr>
          <w:sz w:val="16"/>
        </w:rPr>
        <w:t xml:space="preserve"> from here on out.”</w:t>
      </w:r>
    </w:p>
    <w:p w14:paraId="29183408" w14:textId="77777777" w:rsidR="00BE6F27" w:rsidRPr="00C31BD4" w:rsidRDefault="00BE6F27" w:rsidP="00BE6F27">
      <w:pPr>
        <w:rPr>
          <w:sz w:val="16"/>
        </w:rPr>
      </w:pPr>
      <w:r w:rsidRPr="00C31BD4">
        <w:rPr>
          <w:sz w:val="16"/>
        </w:rPr>
        <w:t>He said he was “surprised by the tough tone” that key Democratic committee chairs like Rep. Gregory Meeks of New York and Sen. Bob Menendez of New Jersey took on Afghanistan, adding that they appear determined to conduct “rigorous” oversight of Biden, their fellow Democrat.</w:t>
      </w:r>
    </w:p>
    <w:p w14:paraId="2090EC40" w14:textId="77777777" w:rsidR="00BE6F27" w:rsidRPr="00C31BD4" w:rsidRDefault="00BE6F27" w:rsidP="00BE6F27">
      <w:pPr>
        <w:rPr>
          <w:sz w:val="16"/>
        </w:rPr>
      </w:pPr>
      <w:r w:rsidRPr="00C31BD4">
        <w:rPr>
          <w:rStyle w:val="StyleUnderline"/>
        </w:rPr>
        <w:t xml:space="preserve">The larger political impact of the chaos in Afghanistan is </w:t>
      </w:r>
      <w:r w:rsidRPr="00C31BD4">
        <w:rPr>
          <w:rStyle w:val="Emphasis"/>
        </w:rPr>
        <w:t>unclear</w:t>
      </w:r>
      <w:r w:rsidRPr="00C31BD4">
        <w:rPr>
          <w:sz w:val="16"/>
        </w:rPr>
        <w:t>. Polls taken during the chaos found that Americans still prefer withdrawing over remaining. But the situation has enveloped the White House in a near-term crisis that may limit its persuasive powers over Democratic lawmakers.</w:t>
      </w:r>
    </w:p>
    <w:p w14:paraId="72C428D1" w14:textId="77777777" w:rsidR="00BE6F27" w:rsidRPr="00C31BD4" w:rsidRDefault="00BE6F27" w:rsidP="00BE6F27">
      <w:pPr>
        <w:rPr>
          <w:sz w:val="16"/>
        </w:rPr>
      </w:pPr>
      <w:r w:rsidRPr="00C31BD4">
        <w:rPr>
          <w:sz w:val="16"/>
        </w:rPr>
        <w:t>An NBC News poll released Sunday found that Biden's job approval rating is 49 percent, while 48 percent of U.S. adults disapprove. That is down from April, when Biden drew 53 percent approval and 39 percent disapproval.</w:t>
      </w:r>
    </w:p>
    <w:p w14:paraId="6A5EC466" w14:textId="77777777" w:rsidR="00BE6F27" w:rsidRPr="00C31BD4" w:rsidRDefault="00BE6F27" w:rsidP="00BE6F27">
      <w:pPr>
        <w:rPr>
          <w:sz w:val="16"/>
        </w:rPr>
      </w:pPr>
      <w:r w:rsidRPr="00C31BD4">
        <w:rPr>
          <w:sz w:val="16"/>
        </w:rPr>
        <w:t xml:space="preserve">Dan </w:t>
      </w:r>
      <w:r w:rsidRPr="00C31BD4">
        <w:rPr>
          <w:rStyle w:val="StyleUnderline"/>
        </w:rPr>
        <w:t>Pfeiffer</w:t>
      </w:r>
      <w:r w:rsidRPr="00C31BD4">
        <w:rPr>
          <w:sz w:val="16"/>
        </w:rPr>
        <w:t xml:space="preserve">, who was a senior adviser to former President Barack Obama, said he </w:t>
      </w:r>
      <w:r w:rsidRPr="00C31BD4">
        <w:rPr>
          <w:rStyle w:val="StyleUnderline"/>
        </w:rPr>
        <w:t>doesn’t believe the situation will harm Biden’s agenda</w:t>
      </w:r>
      <w:r w:rsidRPr="00C31BD4">
        <w:rPr>
          <w:sz w:val="16"/>
        </w:rPr>
        <w:t>, but he said the concern is understandable.</w:t>
      </w:r>
    </w:p>
    <w:p w14:paraId="50A15B3D" w14:textId="77777777" w:rsidR="00BE6F27" w:rsidRPr="00C31BD4" w:rsidRDefault="00BE6F27" w:rsidP="00BE6F27">
      <w:pPr>
        <w:rPr>
          <w:sz w:val="16"/>
        </w:rPr>
      </w:pPr>
      <w:r w:rsidRPr="00C31BD4">
        <w:rPr>
          <w:sz w:val="16"/>
        </w:rPr>
        <w:t>“</w:t>
      </w:r>
      <w:r w:rsidRPr="00C31BD4">
        <w:rPr>
          <w:rStyle w:val="StyleUnderline"/>
        </w:rPr>
        <w:t xml:space="preserve">Democrats have </w:t>
      </w:r>
      <w:r w:rsidRPr="00C31BD4">
        <w:rPr>
          <w:rStyle w:val="Emphasis"/>
        </w:rPr>
        <w:t>so little margin of error</w:t>
      </w:r>
      <w:r w:rsidRPr="00C31BD4">
        <w:rPr>
          <w:rStyle w:val="StyleUnderline"/>
        </w:rPr>
        <w:t xml:space="preserve"> in Congress that </w:t>
      </w:r>
      <w:r w:rsidRPr="00C31BD4">
        <w:rPr>
          <w:rStyle w:val="Emphasis"/>
        </w:rPr>
        <w:t>even a little bit</w:t>
      </w:r>
      <w:r w:rsidRPr="00C31BD4">
        <w:rPr>
          <w:rStyle w:val="StyleUnderline"/>
        </w:rPr>
        <w:t xml:space="preserve"> of turbulence is concerning</w:t>
      </w:r>
      <w:r w:rsidRPr="00C31BD4">
        <w:rPr>
          <w:sz w:val="16"/>
        </w:rPr>
        <w:t>, and the instinct for self-sabotage in centrist Democrats is always prevalent,” he said.</w:t>
      </w:r>
    </w:p>
    <w:p w14:paraId="5936195C" w14:textId="77777777" w:rsidR="00BE6F27" w:rsidRPr="00C31BD4" w:rsidRDefault="00BE6F27" w:rsidP="00BE6F27">
      <w:pPr>
        <w:rPr>
          <w:sz w:val="16"/>
        </w:rPr>
      </w:pPr>
      <w:r w:rsidRPr="00C31BD4">
        <w:rPr>
          <w:sz w:val="16"/>
        </w:rPr>
        <w:t>Pfeiffer said Biden’s popularity will have an impact on Democrats down the ballot in the congressional elections next year, giving them an incentive to strengthen him and his presidency.</w:t>
      </w:r>
    </w:p>
    <w:p w14:paraId="0B77D556" w14:textId="77777777" w:rsidR="00BE6F27" w:rsidRPr="00C31BD4" w:rsidRDefault="00BE6F27" w:rsidP="00BE6F27">
      <w:pPr>
        <w:rPr>
          <w:sz w:val="16"/>
        </w:rPr>
      </w:pPr>
      <w:r w:rsidRPr="00C31BD4">
        <w:rPr>
          <w:sz w:val="16"/>
        </w:rPr>
        <w:t>“From the perspective of raw politics, the urgency to quickly pass the Biden legislative agenda is increased by recent events. Congressional Democrats need a strong Biden to have any chance of holding the majorities,” he said. “If the president takes a political hit from what's happening in Afghanistan, passing very popular, impactful legislation is the best way to ensure that blip is temporary.”</w:t>
      </w:r>
    </w:p>
    <w:p w14:paraId="0F4001D6" w14:textId="77777777" w:rsidR="00BE6F27" w:rsidRPr="00C31BD4" w:rsidRDefault="00BE6F27" w:rsidP="00BE6F27">
      <w:pPr>
        <w:rPr>
          <w:sz w:val="16"/>
        </w:rPr>
      </w:pPr>
      <w:r w:rsidRPr="00C31BD4">
        <w:rPr>
          <w:sz w:val="16"/>
        </w:rPr>
        <w:t>Recommended</w:t>
      </w:r>
    </w:p>
    <w:p w14:paraId="25932E0F" w14:textId="77777777" w:rsidR="00BE6F27" w:rsidRPr="00C31BD4" w:rsidRDefault="00BE6F27" w:rsidP="00BE6F27">
      <w:pPr>
        <w:rPr>
          <w:sz w:val="16"/>
        </w:rPr>
      </w:pPr>
      <w:r w:rsidRPr="00C31BD4">
        <w:rPr>
          <w:rStyle w:val="StyleUnderline"/>
        </w:rPr>
        <w:t xml:space="preserve">The </w:t>
      </w:r>
      <w:r w:rsidRPr="00A87BD1">
        <w:rPr>
          <w:rStyle w:val="StyleUnderline"/>
          <w:highlight w:val="cyan"/>
        </w:rPr>
        <w:t>Senate</w:t>
      </w:r>
      <w:r w:rsidRPr="00C31BD4">
        <w:rPr>
          <w:sz w:val="16"/>
        </w:rPr>
        <w:t xml:space="preserve"> has </w:t>
      </w:r>
      <w:r w:rsidRPr="00A87BD1">
        <w:rPr>
          <w:rStyle w:val="StyleUnderline"/>
          <w:highlight w:val="cyan"/>
        </w:rPr>
        <w:t>passed</w:t>
      </w:r>
      <w:r w:rsidRPr="00C31BD4">
        <w:rPr>
          <w:rStyle w:val="StyleUnderline"/>
        </w:rPr>
        <w:t xml:space="preserve"> a $550 billion </w:t>
      </w:r>
      <w:r w:rsidRPr="00A87BD1">
        <w:rPr>
          <w:rStyle w:val="StyleUnderline"/>
          <w:highlight w:val="cyan"/>
        </w:rPr>
        <w:t>infrastructure</w:t>
      </w:r>
      <w:r w:rsidRPr="00C31BD4">
        <w:rPr>
          <w:rStyle w:val="StyleUnderline"/>
        </w:rPr>
        <w:t xml:space="preserve"> bill</w:t>
      </w:r>
      <w:r w:rsidRPr="00C31BD4">
        <w:rPr>
          <w:sz w:val="16"/>
        </w:rPr>
        <w:t xml:space="preserve"> on a vote of 69-30. </w:t>
      </w:r>
      <w:r w:rsidRPr="00C31BD4">
        <w:rPr>
          <w:rStyle w:val="StyleUnderline"/>
        </w:rPr>
        <w:t xml:space="preserve">The </w:t>
      </w:r>
      <w:r w:rsidRPr="00A87BD1">
        <w:rPr>
          <w:rStyle w:val="StyleUnderline"/>
          <w:highlight w:val="cyan"/>
        </w:rPr>
        <w:t>House is set to</w:t>
      </w:r>
      <w:r w:rsidRPr="00C31BD4">
        <w:rPr>
          <w:rStyle w:val="StyleUnderline"/>
        </w:rPr>
        <w:t xml:space="preserve"> return</w:t>
      </w:r>
      <w:r w:rsidRPr="00C31BD4">
        <w:rPr>
          <w:sz w:val="16"/>
        </w:rPr>
        <w:t xml:space="preserve"> Monday </w:t>
      </w:r>
      <w:r w:rsidRPr="00C31BD4">
        <w:rPr>
          <w:rStyle w:val="StyleUnderline"/>
        </w:rPr>
        <w:t xml:space="preserve">and </w:t>
      </w:r>
      <w:r w:rsidRPr="00A87BD1">
        <w:rPr>
          <w:rStyle w:val="StyleUnderline"/>
          <w:highlight w:val="cyan"/>
        </w:rPr>
        <w:t>kick off</w:t>
      </w:r>
      <w:r w:rsidRPr="00C31BD4">
        <w:rPr>
          <w:rStyle w:val="StyleUnderline"/>
        </w:rPr>
        <w:t xml:space="preserve"> the process of </w:t>
      </w:r>
      <w:r w:rsidRPr="00A87BD1">
        <w:rPr>
          <w:rStyle w:val="StyleUnderline"/>
          <w:highlight w:val="cyan"/>
        </w:rPr>
        <w:t>advancing</w:t>
      </w:r>
      <w:r w:rsidRPr="00C31BD4">
        <w:rPr>
          <w:rStyle w:val="StyleUnderline"/>
        </w:rPr>
        <w:t xml:space="preserve"> the bill </w:t>
      </w:r>
      <w:r w:rsidRPr="00A87BD1">
        <w:rPr>
          <w:rStyle w:val="StyleUnderline"/>
          <w:highlight w:val="cyan"/>
        </w:rPr>
        <w:t>and the</w:t>
      </w:r>
      <w:r w:rsidRPr="00C31BD4">
        <w:rPr>
          <w:sz w:val="16"/>
        </w:rPr>
        <w:t xml:space="preserve"> separate </w:t>
      </w:r>
      <w:r w:rsidRPr="00C31BD4">
        <w:rPr>
          <w:rStyle w:val="StyleUnderline"/>
        </w:rPr>
        <w:t xml:space="preserve">$3.5 trillion </w:t>
      </w:r>
      <w:r w:rsidRPr="00A87BD1">
        <w:rPr>
          <w:rStyle w:val="StyleUnderline"/>
          <w:highlight w:val="cyan"/>
        </w:rPr>
        <w:t>budget</w:t>
      </w:r>
      <w:r w:rsidRPr="00C31BD4">
        <w:rPr>
          <w:rStyle w:val="StyleUnderline"/>
        </w:rPr>
        <w:t xml:space="preserve"> resolution</w:t>
      </w:r>
      <w:r w:rsidRPr="00C31BD4">
        <w:rPr>
          <w:sz w:val="16"/>
        </w:rPr>
        <w:t xml:space="preserve">. Speaker Nancy </w:t>
      </w:r>
      <w:r w:rsidRPr="00C31BD4">
        <w:rPr>
          <w:rStyle w:val="StyleUnderline"/>
        </w:rPr>
        <w:t>Pelosi</w:t>
      </w:r>
      <w:r w:rsidRPr="00C31BD4">
        <w:rPr>
          <w:sz w:val="16"/>
        </w:rPr>
        <w:t xml:space="preserve">, D-Calif., has </w:t>
      </w:r>
      <w:r w:rsidRPr="00C31BD4">
        <w:rPr>
          <w:rStyle w:val="StyleUnderline"/>
        </w:rPr>
        <w:t xml:space="preserve">said the infrastructure legislation won’t get a vote until the Senate passes the multitrillion-dollar bill, which has </w:t>
      </w:r>
      <w:r w:rsidRPr="00C31BD4">
        <w:rPr>
          <w:rStyle w:val="Emphasis"/>
        </w:rPr>
        <w:t>sparked dissent from moderates</w:t>
      </w:r>
      <w:r w:rsidRPr="00C31BD4">
        <w:rPr>
          <w:sz w:val="16"/>
        </w:rPr>
        <w:t>.</w:t>
      </w:r>
    </w:p>
    <w:p w14:paraId="1A5ABB96" w14:textId="77777777" w:rsidR="00BE6F27" w:rsidRPr="00C31BD4" w:rsidRDefault="00BE6F27" w:rsidP="00BE6F27">
      <w:pPr>
        <w:rPr>
          <w:sz w:val="16"/>
        </w:rPr>
      </w:pPr>
      <w:r w:rsidRPr="00C31BD4">
        <w:rPr>
          <w:rStyle w:val="StyleUnderline"/>
        </w:rPr>
        <w:t xml:space="preserve">And those </w:t>
      </w:r>
      <w:r w:rsidRPr="00A87BD1">
        <w:rPr>
          <w:rStyle w:val="Emphasis"/>
          <w:highlight w:val="cyan"/>
        </w:rPr>
        <w:t>moderates</w:t>
      </w:r>
      <w:r w:rsidRPr="00A87BD1">
        <w:rPr>
          <w:rStyle w:val="StyleUnderline"/>
          <w:highlight w:val="cyan"/>
        </w:rPr>
        <w:t xml:space="preserve"> are </w:t>
      </w:r>
      <w:r w:rsidRPr="00A87BD1">
        <w:rPr>
          <w:rStyle w:val="Emphasis"/>
          <w:highlight w:val="cyan"/>
        </w:rPr>
        <w:t>more likely</w:t>
      </w:r>
      <w:r w:rsidRPr="00A87BD1">
        <w:rPr>
          <w:rStyle w:val="StyleUnderline"/>
          <w:highlight w:val="cyan"/>
        </w:rPr>
        <w:t xml:space="preserve"> to </w:t>
      </w:r>
      <w:r w:rsidRPr="00A87BD1">
        <w:rPr>
          <w:rStyle w:val="Emphasis"/>
          <w:highlight w:val="cyan"/>
        </w:rPr>
        <w:t>stick</w:t>
      </w:r>
      <w:r w:rsidRPr="00C31BD4">
        <w:rPr>
          <w:rStyle w:val="Emphasis"/>
        </w:rPr>
        <w:t xml:space="preserve"> with Biden</w:t>
      </w:r>
      <w:r w:rsidRPr="00C31BD4">
        <w:rPr>
          <w:rStyle w:val="StyleUnderline"/>
        </w:rPr>
        <w:t xml:space="preserve"> </w:t>
      </w:r>
      <w:r w:rsidRPr="00A87BD1">
        <w:rPr>
          <w:rStyle w:val="StyleUnderline"/>
          <w:highlight w:val="cyan"/>
        </w:rPr>
        <w:t>if</w:t>
      </w:r>
      <w:r w:rsidRPr="00C31BD4">
        <w:rPr>
          <w:rStyle w:val="StyleUnderline"/>
        </w:rPr>
        <w:t xml:space="preserve"> their </w:t>
      </w:r>
      <w:r w:rsidRPr="00A87BD1">
        <w:rPr>
          <w:rStyle w:val="Emphasis"/>
          <w:highlight w:val="cyan"/>
        </w:rPr>
        <w:t>voters support him</w:t>
      </w:r>
      <w:r w:rsidRPr="00C31BD4">
        <w:rPr>
          <w:sz w:val="16"/>
        </w:rPr>
        <w:t>.</w:t>
      </w:r>
    </w:p>
    <w:p w14:paraId="25DB1D92" w14:textId="77777777" w:rsidR="00BE6F27" w:rsidRPr="00C31BD4" w:rsidRDefault="00BE6F27" w:rsidP="00BE6F27">
      <w:pPr>
        <w:rPr>
          <w:sz w:val="16"/>
        </w:rPr>
      </w:pPr>
      <w:r w:rsidRPr="00C31BD4">
        <w:rPr>
          <w:sz w:val="16"/>
        </w:rPr>
        <w:t>“I am curious to figure out how much this is actually going to hurt President Biden. It’s probably a moving target for members,” Kristen Hawn, a former Democratic aide for the moderate Blue Dog Coalition, said of the Afghanistan conundrum. “I don’t think we’ll know that immediately. This is still playing out.</w:t>
      </w:r>
    </w:p>
    <w:p w14:paraId="620A26BB" w14:textId="77777777" w:rsidR="00BE6F27" w:rsidRPr="00C31BD4" w:rsidRDefault="00BE6F27" w:rsidP="00BE6F27">
      <w:pPr>
        <w:rPr>
          <w:sz w:val="16"/>
        </w:rPr>
      </w:pPr>
      <w:r w:rsidRPr="00C31BD4">
        <w:rPr>
          <w:sz w:val="16"/>
        </w:rPr>
        <w:t xml:space="preserve">“I do think that Democratic allies of the president want to deliver a win for him,” she said. “The bipartisan bill would be a very big win for the president at a very troubling time right now. </w:t>
      </w:r>
      <w:r w:rsidRPr="00A87BD1">
        <w:rPr>
          <w:rStyle w:val="StyleUnderline"/>
          <w:highlight w:val="cyan"/>
        </w:rPr>
        <w:t>There would be</w:t>
      </w:r>
      <w:r w:rsidRPr="00C31BD4">
        <w:rPr>
          <w:rStyle w:val="StyleUnderline"/>
        </w:rPr>
        <w:t xml:space="preserve"> an </w:t>
      </w:r>
      <w:r w:rsidRPr="00A87BD1">
        <w:rPr>
          <w:rStyle w:val="Emphasis"/>
          <w:highlight w:val="cyan"/>
        </w:rPr>
        <w:t>incentive</w:t>
      </w:r>
      <w:r w:rsidRPr="00C31BD4">
        <w:rPr>
          <w:rStyle w:val="StyleUnderline"/>
        </w:rPr>
        <w:t xml:space="preserve"> there </w:t>
      </w:r>
      <w:r w:rsidRPr="00A87BD1">
        <w:rPr>
          <w:rStyle w:val="StyleUnderline"/>
          <w:highlight w:val="cyan"/>
        </w:rPr>
        <w:t xml:space="preserve">to </w:t>
      </w:r>
      <w:r w:rsidRPr="00A87BD1">
        <w:rPr>
          <w:rStyle w:val="Emphasis"/>
          <w:highlight w:val="cyan"/>
        </w:rPr>
        <w:t>pass something</w:t>
      </w:r>
      <w:r w:rsidRPr="00C31BD4">
        <w:rPr>
          <w:sz w:val="16"/>
        </w:rPr>
        <w:t xml:space="preserve">, have it signed into law. </w:t>
      </w:r>
      <w:r w:rsidRPr="00A87BD1">
        <w:rPr>
          <w:rStyle w:val="StyleUnderline"/>
          <w:highlight w:val="cyan"/>
        </w:rPr>
        <w:t>Particularly</w:t>
      </w:r>
      <w:r w:rsidRPr="00C31BD4">
        <w:rPr>
          <w:rStyle w:val="StyleUnderline"/>
        </w:rPr>
        <w:t xml:space="preserve"> with </w:t>
      </w:r>
      <w:r w:rsidRPr="00A87BD1">
        <w:rPr>
          <w:rStyle w:val="Emphasis"/>
          <w:highlight w:val="cyan"/>
        </w:rPr>
        <w:t>infrastructure</w:t>
      </w:r>
      <w:r w:rsidRPr="00C31BD4">
        <w:rPr>
          <w:sz w:val="16"/>
        </w:rPr>
        <w:t>, there are real-world impacts. People can see it.”</w:t>
      </w:r>
    </w:p>
    <w:p w14:paraId="3A7CB2B8" w14:textId="77777777" w:rsidR="00BE6F27" w:rsidRPr="00C31BD4" w:rsidRDefault="00BE6F27" w:rsidP="00BE6F27">
      <w:pPr>
        <w:rPr>
          <w:sz w:val="16"/>
        </w:rPr>
      </w:pPr>
      <w:r w:rsidRPr="00C31BD4">
        <w:rPr>
          <w:rStyle w:val="StyleUnderline"/>
        </w:rPr>
        <w:t xml:space="preserve">A group of </w:t>
      </w:r>
      <w:r w:rsidRPr="00A87BD1">
        <w:rPr>
          <w:rStyle w:val="Emphasis"/>
          <w:highlight w:val="cyan"/>
        </w:rPr>
        <w:t>centrists</w:t>
      </w:r>
      <w:r w:rsidRPr="00C31BD4">
        <w:rPr>
          <w:sz w:val="16"/>
        </w:rPr>
        <w:t xml:space="preserve">, including Rep. Josh Gottheimer, D-N.J., </w:t>
      </w:r>
      <w:r w:rsidRPr="00C31BD4">
        <w:rPr>
          <w:rStyle w:val="StyleUnderline"/>
        </w:rPr>
        <w:t xml:space="preserve">is </w:t>
      </w:r>
      <w:r w:rsidRPr="00A87BD1">
        <w:rPr>
          <w:rStyle w:val="Emphasis"/>
          <w:highlight w:val="cyan"/>
        </w:rPr>
        <w:t>push</w:t>
      </w:r>
      <w:r w:rsidRPr="00C31BD4">
        <w:rPr>
          <w:rStyle w:val="StyleUnderline"/>
        </w:rPr>
        <w:t xml:space="preserve">ing for </w:t>
      </w:r>
      <w:r w:rsidRPr="00A87BD1">
        <w:rPr>
          <w:rStyle w:val="StyleUnderline"/>
          <w:highlight w:val="cyan"/>
        </w:rPr>
        <w:t xml:space="preserve">a </w:t>
      </w:r>
      <w:r w:rsidRPr="00A87BD1">
        <w:rPr>
          <w:rStyle w:val="Emphasis"/>
          <w:highlight w:val="cyan"/>
        </w:rPr>
        <w:t>swift vote</w:t>
      </w:r>
      <w:r w:rsidRPr="00C31BD4">
        <w:rPr>
          <w:rStyle w:val="StyleUnderline"/>
        </w:rPr>
        <w:t xml:space="preserve"> on</w:t>
      </w:r>
      <w:r w:rsidRPr="00C31BD4">
        <w:rPr>
          <w:sz w:val="16"/>
        </w:rPr>
        <w:t xml:space="preserve"> the </w:t>
      </w:r>
      <w:r w:rsidRPr="00C31BD4">
        <w:rPr>
          <w:rStyle w:val="StyleUnderline"/>
        </w:rPr>
        <w:t>infrastructure</w:t>
      </w:r>
      <w:r w:rsidRPr="00C31BD4">
        <w:rPr>
          <w:sz w:val="16"/>
        </w:rPr>
        <w:t xml:space="preserve"> bill </w:t>
      </w:r>
      <w:r w:rsidRPr="00C31BD4">
        <w:rPr>
          <w:rStyle w:val="StyleUnderline"/>
        </w:rPr>
        <w:t>before the House proceeds to the budget bill</w:t>
      </w:r>
      <w:r w:rsidRPr="00FA065E">
        <w:rPr>
          <w:rStyle w:val="StyleUnderline"/>
        </w:rPr>
        <w:t>. But Pelosi has said infrastructure doesn’t have the votes to pass unless it is linked to the larger package</w:t>
      </w:r>
      <w:r w:rsidRPr="00C31BD4">
        <w:rPr>
          <w:sz w:val="16"/>
        </w:rPr>
        <w:t>, which is a top priority for progressive lawmakers.</w:t>
      </w:r>
    </w:p>
    <w:p w14:paraId="5CE10E11" w14:textId="77777777" w:rsidR="00BE6F27" w:rsidRPr="00C31BD4" w:rsidRDefault="00BE6F27" w:rsidP="00BE6F27">
      <w:pPr>
        <w:rPr>
          <w:sz w:val="16"/>
        </w:rPr>
      </w:pPr>
      <w:r w:rsidRPr="00A87BD1">
        <w:rPr>
          <w:rStyle w:val="StyleUnderline"/>
          <w:highlight w:val="cyan"/>
        </w:rPr>
        <w:t>Pelosi needs</w:t>
      </w:r>
      <w:r w:rsidRPr="00C31BD4">
        <w:rPr>
          <w:sz w:val="16"/>
        </w:rPr>
        <w:t xml:space="preserve"> all the </w:t>
      </w:r>
      <w:r w:rsidRPr="00A87BD1">
        <w:rPr>
          <w:rStyle w:val="StyleUnderline"/>
          <w:highlight w:val="cyan"/>
        </w:rPr>
        <w:t>help</w:t>
      </w:r>
      <w:r w:rsidRPr="00C31BD4">
        <w:rPr>
          <w:sz w:val="16"/>
        </w:rPr>
        <w:t xml:space="preserve"> she can get </w:t>
      </w:r>
      <w:r w:rsidRPr="00A87BD1">
        <w:rPr>
          <w:rStyle w:val="StyleUnderline"/>
          <w:highlight w:val="cyan"/>
        </w:rPr>
        <w:t xml:space="preserve">from Biden to </w:t>
      </w:r>
      <w:r w:rsidRPr="00A87BD1">
        <w:rPr>
          <w:rStyle w:val="Emphasis"/>
          <w:highlight w:val="cyan"/>
        </w:rPr>
        <w:t>get</w:t>
      </w:r>
      <w:r w:rsidRPr="00C31BD4">
        <w:rPr>
          <w:sz w:val="16"/>
        </w:rPr>
        <w:t xml:space="preserve"> most </w:t>
      </w:r>
      <w:r w:rsidRPr="00A87BD1">
        <w:rPr>
          <w:rStyle w:val="Emphasis"/>
          <w:highlight w:val="cyan"/>
        </w:rPr>
        <w:t>reluctant Dem</w:t>
      </w:r>
      <w:r w:rsidRPr="00C31BD4">
        <w:rPr>
          <w:rStyle w:val="Emphasis"/>
        </w:rPr>
        <w:t>ocrat</w:t>
      </w:r>
      <w:r w:rsidRPr="00A87BD1">
        <w:rPr>
          <w:rStyle w:val="Emphasis"/>
          <w:highlight w:val="cyan"/>
        </w:rPr>
        <w:t>s to back</w:t>
      </w:r>
      <w:r w:rsidRPr="00C31BD4">
        <w:rPr>
          <w:rStyle w:val="Emphasis"/>
        </w:rPr>
        <w:t xml:space="preserve"> her plan</w:t>
      </w:r>
      <w:r w:rsidRPr="00C31BD4">
        <w:rPr>
          <w:sz w:val="16"/>
        </w:rPr>
        <w:t>.</w:t>
      </w:r>
    </w:p>
    <w:p w14:paraId="40E5781E" w14:textId="77777777" w:rsidR="00BE6F27" w:rsidRPr="00C31BD4" w:rsidRDefault="00BE6F27" w:rsidP="00BE6F27">
      <w:pPr>
        <w:rPr>
          <w:sz w:val="16"/>
        </w:rPr>
      </w:pPr>
      <w:r w:rsidRPr="00C31BD4">
        <w:rPr>
          <w:sz w:val="16"/>
        </w:rPr>
        <w:t>“</w:t>
      </w:r>
      <w:r w:rsidRPr="00C31BD4">
        <w:rPr>
          <w:rStyle w:val="StyleUnderline"/>
        </w:rPr>
        <w:t xml:space="preserve">It’ll be interesting to see </w:t>
      </w:r>
      <w:r w:rsidRPr="005F2CC9">
        <w:rPr>
          <w:rStyle w:val="Emphasis"/>
          <w:sz w:val="24"/>
          <w:szCs w:val="26"/>
          <w:highlight w:val="cyan"/>
        </w:rPr>
        <w:t>if</w:t>
      </w:r>
      <w:r w:rsidRPr="005F2CC9">
        <w:rPr>
          <w:rStyle w:val="Emphasis"/>
          <w:sz w:val="24"/>
          <w:szCs w:val="26"/>
        </w:rPr>
        <w:t xml:space="preserve"> Democrats, especially in the House, think he is </w:t>
      </w:r>
      <w:r w:rsidRPr="005F2CC9">
        <w:rPr>
          <w:rStyle w:val="Emphasis"/>
          <w:sz w:val="24"/>
          <w:szCs w:val="26"/>
          <w:highlight w:val="cyan"/>
        </w:rPr>
        <w:t>weakened</w:t>
      </w:r>
      <w:r w:rsidRPr="005F2CC9">
        <w:rPr>
          <w:rStyle w:val="Emphasis"/>
          <w:sz w:val="24"/>
          <w:szCs w:val="26"/>
        </w:rPr>
        <w:t xml:space="preserve"> and </w:t>
      </w:r>
      <w:r w:rsidRPr="005F2CC9">
        <w:rPr>
          <w:rStyle w:val="Emphasis"/>
          <w:sz w:val="24"/>
          <w:szCs w:val="26"/>
          <w:highlight w:val="cyan"/>
        </w:rPr>
        <w:t>they</w:t>
      </w:r>
      <w:r w:rsidRPr="005F2CC9">
        <w:rPr>
          <w:rStyle w:val="Emphasis"/>
          <w:sz w:val="24"/>
          <w:szCs w:val="26"/>
        </w:rPr>
        <w:t xml:space="preserve"> try to </w:t>
      </w:r>
      <w:r w:rsidRPr="005F2CC9">
        <w:rPr>
          <w:rStyle w:val="Emphasis"/>
          <w:sz w:val="24"/>
          <w:szCs w:val="26"/>
          <w:highlight w:val="cyan"/>
        </w:rPr>
        <w:t>jam him on infrastructure</w:t>
      </w:r>
      <w:r w:rsidRPr="005F2CC9">
        <w:rPr>
          <w:szCs w:val="26"/>
        </w:rPr>
        <w:t xml:space="preserve"> </w:t>
      </w:r>
      <w:r w:rsidRPr="00C31BD4">
        <w:rPr>
          <w:sz w:val="16"/>
        </w:rPr>
        <w:t>and reconciliation,” Manley said.</w:t>
      </w:r>
    </w:p>
    <w:p w14:paraId="3E3DFDDA" w14:textId="77777777" w:rsidR="00BE6F27" w:rsidRDefault="00BE6F27" w:rsidP="00BE6F27">
      <w:pPr>
        <w:rPr>
          <w:rStyle w:val="StyleUnderline"/>
        </w:rPr>
      </w:pPr>
      <w:r w:rsidRPr="00C31BD4">
        <w:rPr>
          <w:sz w:val="16"/>
        </w:rPr>
        <w:t>“</w:t>
      </w:r>
      <w:r w:rsidRPr="00C31BD4">
        <w:rPr>
          <w:rStyle w:val="StyleUnderline"/>
        </w:rPr>
        <w:t>Presidents</w:t>
      </w:r>
      <w:r w:rsidRPr="00C31BD4">
        <w:rPr>
          <w:sz w:val="16"/>
        </w:rPr>
        <w:t xml:space="preserve"> and their staff as a general rule </w:t>
      </w:r>
      <w:r w:rsidRPr="00C31BD4">
        <w:rPr>
          <w:rStyle w:val="StyleUnderline"/>
        </w:rPr>
        <w:t xml:space="preserve">like to </w:t>
      </w:r>
      <w:r w:rsidRPr="00C31BD4">
        <w:rPr>
          <w:rStyle w:val="Emphasis"/>
        </w:rPr>
        <w:t>preserve their political capital</w:t>
      </w:r>
      <w:r w:rsidRPr="00C31BD4">
        <w:rPr>
          <w:rStyle w:val="StyleUnderline"/>
        </w:rPr>
        <w:t xml:space="preserve"> for </w:t>
      </w:r>
      <w:r w:rsidRPr="00C31BD4">
        <w:rPr>
          <w:rStyle w:val="Emphasis"/>
        </w:rPr>
        <w:t>tough times</w:t>
      </w:r>
      <w:r w:rsidRPr="00C31BD4">
        <w:rPr>
          <w:rStyle w:val="StyleUnderline"/>
        </w:rPr>
        <w:t>. And they’ve done a good job of doing that so far,”</w:t>
      </w:r>
      <w:r w:rsidRPr="00C31BD4">
        <w:rPr>
          <w:sz w:val="16"/>
        </w:rPr>
        <w:t xml:space="preserve"> he said. </w:t>
      </w:r>
      <w:r w:rsidRPr="00C31BD4">
        <w:rPr>
          <w:rStyle w:val="StyleUnderline"/>
        </w:rPr>
        <w:t xml:space="preserve">“But based on </w:t>
      </w:r>
      <w:r w:rsidRPr="00C31BD4">
        <w:rPr>
          <w:rStyle w:val="Emphasis"/>
        </w:rPr>
        <w:t>how difficult</w:t>
      </w:r>
      <w:r w:rsidRPr="00C31BD4">
        <w:rPr>
          <w:rStyle w:val="StyleUnderline"/>
        </w:rPr>
        <w:t xml:space="preserve"> this is, </w:t>
      </w:r>
      <w:r w:rsidRPr="00A87BD1">
        <w:rPr>
          <w:rStyle w:val="StyleUnderline"/>
          <w:highlight w:val="cyan"/>
        </w:rPr>
        <w:t>they’re going to</w:t>
      </w:r>
      <w:r w:rsidRPr="00C31BD4">
        <w:rPr>
          <w:rStyle w:val="StyleUnderline"/>
        </w:rPr>
        <w:t xml:space="preserve"> have to start </w:t>
      </w:r>
      <w:r w:rsidRPr="00A87BD1">
        <w:rPr>
          <w:rStyle w:val="Emphasis"/>
          <w:highlight w:val="cyan"/>
        </w:rPr>
        <w:t>call</w:t>
      </w:r>
      <w:r w:rsidRPr="00C31BD4">
        <w:rPr>
          <w:rStyle w:val="Emphasis"/>
        </w:rPr>
        <w:t xml:space="preserve">ing </w:t>
      </w:r>
      <w:r w:rsidRPr="00A87BD1">
        <w:rPr>
          <w:rStyle w:val="Emphasis"/>
          <w:highlight w:val="cyan"/>
        </w:rPr>
        <w:t>in</w:t>
      </w:r>
      <w:r w:rsidRPr="00C31BD4">
        <w:rPr>
          <w:rStyle w:val="Emphasis"/>
        </w:rPr>
        <w:t xml:space="preserve"> some </w:t>
      </w:r>
      <w:r w:rsidRPr="00A87BD1">
        <w:rPr>
          <w:rStyle w:val="Emphasis"/>
          <w:highlight w:val="cyan"/>
        </w:rPr>
        <w:t>chits</w:t>
      </w:r>
      <w:r w:rsidRPr="00C31BD4">
        <w:rPr>
          <w:rStyle w:val="StyleUnderline"/>
        </w:rPr>
        <w:t>.”</w:t>
      </w:r>
    </w:p>
    <w:p w14:paraId="6B405DB3" w14:textId="77777777" w:rsidR="00BE6F27" w:rsidRDefault="00BE6F27" w:rsidP="00BE6F27"/>
    <w:p w14:paraId="1F577D23" w14:textId="77777777" w:rsidR="00BE6F27" w:rsidRPr="00C70732" w:rsidRDefault="00BE6F27" w:rsidP="00BE6F27">
      <w:pPr>
        <w:pStyle w:val="Heading3"/>
      </w:pPr>
      <w:r>
        <w:t>AT: PC Fake</w:t>
      </w:r>
    </w:p>
    <w:p w14:paraId="7A686AC6" w14:textId="77777777" w:rsidR="00BE6F27" w:rsidRPr="000E520F" w:rsidRDefault="00BE6F27" w:rsidP="00BE6F27">
      <w:pPr>
        <w:pStyle w:val="Heading4"/>
      </w:pPr>
      <w:r>
        <w:t xml:space="preserve">The </w:t>
      </w:r>
      <w:r>
        <w:rPr>
          <w:u w:val="single"/>
        </w:rPr>
        <w:t>consensus</w:t>
      </w:r>
      <w:r>
        <w:t xml:space="preserve"> of </w:t>
      </w:r>
      <w:r>
        <w:rPr>
          <w:u w:val="single"/>
        </w:rPr>
        <w:t>recent</w:t>
      </w:r>
      <w:r>
        <w:t xml:space="preserve"> research proves PC is </w:t>
      </w:r>
      <w:r>
        <w:rPr>
          <w:u w:val="single"/>
        </w:rPr>
        <w:t>real</w:t>
      </w:r>
    </w:p>
    <w:p w14:paraId="12D51D93" w14:textId="77777777" w:rsidR="00BE6F27" w:rsidRDefault="00BE6F27" w:rsidP="00BE6F27">
      <w:r>
        <w:t xml:space="preserve">Dr. Jason S. </w:t>
      </w:r>
      <w:r w:rsidRPr="004C5F0E">
        <w:rPr>
          <w:rStyle w:val="Style13ptBold"/>
        </w:rPr>
        <w:t>Byers 20</w:t>
      </w:r>
      <w:r>
        <w:t>, PhD in Political Science at the University of Georgia, Postdoctoral Fellow at the University of Michigan, BA from the College of Charleston, et al., “Policymaking by the Executive: Examining the Fate of Presidential Agenda Items”, Congress &amp; the Presidency, Volume 47, Issue 1, Taylor &amp; Francis</w:t>
      </w:r>
    </w:p>
    <w:p w14:paraId="14DC5CC2" w14:textId="77777777" w:rsidR="00BE6F27" w:rsidRPr="000E520F" w:rsidRDefault="00BE6F27" w:rsidP="00BE6F27">
      <w:pPr>
        <w:rPr>
          <w:sz w:val="16"/>
        </w:rPr>
      </w:pPr>
      <w:r w:rsidRPr="004C5F0E">
        <w:rPr>
          <w:rStyle w:val="TitleChar"/>
        </w:rPr>
        <w:t xml:space="preserve">A </w:t>
      </w:r>
      <w:r w:rsidRPr="00F12E83">
        <w:rPr>
          <w:rStyle w:val="Emphasis"/>
          <w:highlight w:val="cyan"/>
        </w:rPr>
        <w:t>number of studies</w:t>
      </w:r>
      <w:r w:rsidRPr="004C5F0E">
        <w:rPr>
          <w:rStyle w:val="TitleChar"/>
        </w:rPr>
        <w:t xml:space="preserve"> have </w:t>
      </w:r>
      <w:r w:rsidRPr="00F12E83">
        <w:rPr>
          <w:rStyle w:val="Emphasis"/>
          <w:highlight w:val="cyan"/>
        </w:rPr>
        <w:t>show</w:t>
      </w:r>
      <w:r w:rsidRPr="004C5F0E">
        <w:rPr>
          <w:rStyle w:val="TitleChar"/>
        </w:rPr>
        <w:t xml:space="preserve">n that </w:t>
      </w:r>
      <w:r w:rsidRPr="00F12E83">
        <w:rPr>
          <w:rStyle w:val="TitleChar"/>
          <w:highlight w:val="cyan"/>
        </w:rPr>
        <w:t xml:space="preserve">Congress </w:t>
      </w:r>
      <w:r w:rsidRPr="00F12E83">
        <w:rPr>
          <w:rStyle w:val="Emphasis"/>
          <w:highlight w:val="cyan"/>
        </w:rPr>
        <w:t>considers</w:t>
      </w:r>
      <w:r w:rsidRPr="004C5F0E">
        <w:rPr>
          <w:rStyle w:val="TitleChar"/>
        </w:rPr>
        <w:t xml:space="preserve"> current levels of </w:t>
      </w:r>
      <w:r w:rsidRPr="00F12E83">
        <w:rPr>
          <w:rStyle w:val="TitleChar"/>
          <w:highlight w:val="cyan"/>
        </w:rPr>
        <w:t>presidential approval</w:t>
      </w:r>
      <w:r w:rsidRPr="004C5F0E">
        <w:rPr>
          <w:rStyle w:val="TitleChar"/>
        </w:rPr>
        <w:t xml:space="preserve"> when passing legislation</w:t>
      </w:r>
      <w:r w:rsidRPr="000E520F">
        <w:rPr>
          <w:sz w:val="16"/>
        </w:rPr>
        <w:t xml:space="preserve"> (Brady and Volden 1998; Cohen et al. 2000; Edwards 1980, 1989). </w:t>
      </w:r>
      <w:r w:rsidRPr="004C5F0E">
        <w:rPr>
          <w:rStyle w:val="TitleChar"/>
        </w:rPr>
        <w:t xml:space="preserve">Early studies were able to find </w:t>
      </w:r>
      <w:r w:rsidRPr="004C5F0E">
        <w:rPr>
          <w:rStyle w:val="Emphasis"/>
        </w:rPr>
        <w:t>correlations</w:t>
      </w:r>
      <w:r w:rsidRPr="004C5F0E">
        <w:rPr>
          <w:rStyle w:val="TitleChar"/>
        </w:rPr>
        <w:t xml:space="preserve"> between approval ratings and success in Congress</w:t>
      </w:r>
      <w:r w:rsidRPr="000E520F">
        <w:rPr>
          <w:sz w:val="16"/>
        </w:rPr>
        <w:t xml:space="preserve"> (see, e.g., Edwards 1980; Ostrom and Simon 1985). However, later research depicts the relationship between approval ratings and legislative success as more conditional (Canes-Wrone and De Marchi 2002; Edwards 1989). </w:t>
      </w:r>
      <w:r w:rsidRPr="004C5F0E">
        <w:rPr>
          <w:rStyle w:val="TitleChar"/>
        </w:rPr>
        <w:t xml:space="preserve">Supporting a piece of legislation championed by an unpopular president could ultimately result in </w:t>
      </w:r>
      <w:r w:rsidRPr="004C5F0E">
        <w:rPr>
          <w:rStyle w:val="Emphasis"/>
        </w:rPr>
        <w:t>negative consequences</w:t>
      </w:r>
      <w:r w:rsidRPr="004C5F0E">
        <w:rPr>
          <w:rStyle w:val="TitleChar"/>
        </w:rPr>
        <w:t xml:space="preserve"> for members of </w:t>
      </w:r>
      <w:r w:rsidRPr="004C5F0E">
        <w:rPr>
          <w:rStyle w:val="Emphasis"/>
        </w:rPr>
        <w:t>Congress</w:t>
      </w:r>
      <w:r w:rsidRPr="000E520F">
        <w:rPr>
          <w:sz w:val="16"/>
        </w:rPr>
        <w:t>. If presidents propose legislation to Congress that is salient with the mass electorate and has higher levels of approval, however, then members stand to gain from supporting the president.9</w:t>
      </w:r>
    </w:p>
    <w:p w14:paraId="64DF3579" w14:textId="77777777" w:rsidR="00BE6F27" w:rsidRPr="000E520F" w:rsidRDefault="00BE6F27" w:rsidP="00BE6F27">
      <w:pPr>
        <w:rPr>
          <w:sz w:val="16"/>
        </w:rPr>
      </w:pPr>
      <w:r w:rsidRPr="000E520F">
        <w:rPr>
          <w:sz w:val="16"/>
        </w:rPr>
        <w:t xml:space="preserve">On a similar note, </w:t>
      </w:r>
      <w:r w:rsidRPr="004C5F0E">
        <w:rPr>
          <w:rStyle w:val="TitleChar"/>
        </w:rPr>
        <w:t xml:space="preserve">the </w:t>
      </w:r>
      <w:r w:rsidRPr="00F12E83">
        <w:rPr>
          <w:rStyle w:val="Emphasis"/>
          <w:highlight w:val="cyan"/>
        </w:rPr>
        <w:t>honeymoon period</w:t>
      </w:r>
      <w:r w:rsidRPr="004C5F0E">
        <w:rPr>
          <w:rStyle w:val="TitleChar"/>
        </w:rPr>
        <w:t xml:space="preserve"> of a president’s initial time in office has been </w:t>
      </w:r>
      <w:r w:rsidRPr="004C5F0E">
        <w:rPr>
          <w:rStyle w:val="Emphasis"/>
        </w:rPr>
        <w:t>shown</w:t>
      </w:r>
      <w:r w:rsidRPr="004C5F0E">
        <w:rPr>
          <w:rStyle w:val="TitleChar"/>
        </w:rPr>
        <w:t xml:space="preserve"> to </w:t>
      </w:r>
      <w:r w:rsidRPr="00F12E83">
        <w:rPr>
          <w:rStyle w:val="Emphasis"/>
          <w:highlight w:val="cyan"/>
        </w:rPr>
        <w:t>increase</w:t>
      </w:r>
      <w:r w:rsidRPr="004C5F0E">
        <w:rPr>
          <w:rStyle w:val="Emphasis"/>
        </w:rPr>
        <w:t xml:space="preserve"> the </w:t>
      </w:r>
      <w:r w:rsidRPr="00F12E83">
        <w:rPr>
          <w:rStyle w:val="Emphasis"/>
          <w:highlight w:val="cyan"/>
        </w:rPr>
        <w:t>likelihood o</w:t>
      </w:r>
      <w:r w:rsidRPr="004C5F0E">
        <w:rPr>
          <w:rStyle w:val="Emphasis"/>
        </w:rPr>
        <w:t xml:space="preserve">f legislative </w:t>
      </w:r>
      <w:r w:rsidRPr="00F12E83">
        <w:rPr>
          <w:rStyle w:val="Emphasis"/>
          <w:highlight w:val="cyan"/>
        </w:rPr>
        <w:t>success</w:t>
      </w:r>
      <w:r w:rsidRPr="000E520F">
        <w:rPr>
          <w:sz w:val="16"/>
        </w:rPr>
        <w:t xml:space="preserve"> (Beckmann and Godfrey 2007; Brace and Hinckley 1991; Farnsworth and Lichter 2011; McCarty 1997). </w:t>
      </w:r>
      <w:r w:rsidRPr="004C5F0E">
        <w:rPr>
          <w:rStyle w:val="TitleChar"/>
        </w:rPr>
        <w:t xml:space="preserve">Presidents </w:t>
      </w:r>
      <w:r w:rsidRPr="004C5F0E">
        <w:rPr>
          <w:rStyle w:val="Emphasis"/>
        </w:rPr>
        <w:t>lose their favorability</w:t>
      </w:r>
      <w:r w:rsidRPr="004C5F0E">
        <w:rPr>
          <w:rStyle w:val="TitleChar"/>
        </w:rPr>
        <w:t xml:space="preserve"> with the public and with Congress the longer that they are in office</w:t>
      </w:r>
      <w:r w:rsidRPr="000E520F">
        <w:rPr>
          <w:sz w:val="16"/>
        </w:rPr>
        <w:t xml:space="preserve"> (McCarty 1997), </w:t>
      </w:r>
      <w:r w:rsidRPr="004C5F0E">
        <w:rPr>
          <w:rStyle w:val="TitleChar"/>
        </w:rPr>
        <w:t xml:space="preserve">which is why they often push for significant legislative accomplishments </w:t>
      </w:r>
      <w:r w:rsidRPr="004C5F0E">
        <w:rPr>
          <w:rStyle w:val="Emphasis"/>
        </w:rPr>
        <w:t>early</w:t>
      </w:r>
      <w:r w:rsidRPr="004C5F0E">
        <w:rPr>
          <w:rStyle w:val="TitleChar"/>
        </w:rPr>
        <w:t xml:space="preserve"> in their term. Members of </w:t>
      </w:r>
      <w:r w:rsidRPr="00F12E83">
        <w:rPr>
          <w:rStyle w:val="TitleChar"/>
          <w:highlight w:val="cyan"/>
        </w:rPr>
        <w:t>Congress are</w:t>
      </w:r>
      <w:r w:rsidRPr="004C5F0E">
        <w:rPr>
          <w:rStyle w:val="TitleChar"/>
        </w:rPr>
        <w:t xml:space="preserve"> </w:t>
      </w:r>
      <w:r w:rsidRPr="004C5F0E">
        <w:rPr>
          <w:rStyle w:val="Emphasis"/>
        </w:rPr>
        <w:t xml:space="preserve">uniquely </w:t>
      </w:r>
      <w:r w:rsidRPr="00F12E83">
        <w:rPr>
          <w:rStyle w:val="Emphasis"/>
          <w:highlight w:val="cyan"/>
        </w:rPr>
        <w:t>aware</w:t>
      </w:r>
      <w:r w:rsidRPr="00F12E83">
        <w:rPr>
          <w:rStyle w:val="TitleChar"/>
          <w:highlight w:val="cyan"/>
        </w:rPr>
        <w:t xml:space="preserve"> of</w:t>
      </w:r>
      <w:r w:rsidRPr="004C5F0E">
        <w:rPr>
          <w:rStyle w:val="TitleChar"/>
        </w:rPr>
        <w:t xml:space="preserve"> the public’s </w:t>
      </w:r>
      <w:r w:rsidRPr="00F12E83">
        <w:rPr>
          <w:rStyle w:val="TitleChar"/>
          <w:highlight w:val="cyan"/>
        </w:rPr>
        <w:t>sentiments</w:t>
      </w:r>
      <w:r w:rsidRPr="004C5F0E">
        <w:rPr>
          <w:rStyle w:val="TitleChar"/>
        </w:rPr>
        <w:t xml:space="preserve"> after a presidential election, especially because they share a </w:t>
      </w:r>
      <w:r w:rsidRPr="004C5F0E">
        <w:rPr>
          <w:rStyle w:val="Emphasis"/>
        </w:rPr>
        <w:t>common constituency</w:t>
      </w:r>
      <w:r w:rsidRPr="004C5F0E">
        <w:rPr>
          <w:rStyle w:val="TitleChar"/>
        </w:rPr>
        <w:t xml:space="preserve"> with the president </w:t>
      </w:r>
      <w:r w:rsidRPr="00F12E83">
        <w:rPr>
          <w:rStyle w:val="TitleChar"/>
          <w:highlight w:val="cyan"/>
        </w:rPr>
        <w:t>and</w:t>
      </w:r>
      <w:r w:rsidRPr="004C5F0E">
        <w:rPr>
          <w:rStyle w:val="TitleChar"/>
        </w:rPr>
        <w:t xml:space="preserve"> are </w:t>
      </w:r>
      <w:r w:rsidRPr="004C5F0E">
        <w:rPr>
          <w:rStyle w:val="Emphasis"/>
        </w:rPr>
        <w:t xml:space="preserve">more likely to </w:t>
      </w:r>
      <w:r w:rsidRPr="00F12E83">
        <w:rPr>
          <w:rStyle w:val="Emphasis"/>
          <w:highlight w:val="cyan"/>
        </w:rPr>
        <w:t>capitulate</w:t>
      </w:r>
      <w:r w:rsidRPr="004C5F0E">
        <w:rPr>
          <w:rStyle w:val="TitleChar"/>
        </w:rPr>
        <w:t xml:space="preserve"> to a president’s agenda</w:t>
      </w:r>
      <w:r w:rsidRPr="000E520F">
        <w:rPr>
          <w:sz w:val="16"/>
        </w:rPr>
        <w:t>.10 Therefore, a president should receive more cooperation from members of Congress for their legislative agenda items earlier in his term.</w:t>
      </w:r>
    </w:p>
    <w:p w14:paraId="6213493B" w14:textId="77777777" w:rsidR="00BE6F27" w:rsidRPr="000E520F" w:rsidRDefault="00BE6F27" w:rsidP="00BE6F27">
      <w:pPr>
        <w:rPr>
          <w:sz w:val="12"/>
          <w:szCs w:val="18"/>
        </w:rPr>
      </w:pPr>
      <w:r w:rsidRPr="000E520F">
        <w:rPr>
          <w:sz w:val="12"/>
          <w:szCs w:val="18"/>
        </w:rPr>
        <w:t>We should also expect the president to have varying levels of success depending on the policy in question (Ragsdale 2014). One area where the president is more likely to succeed in Congress is in foreign policy. The amount of knowledge the president possesses in matters of foreign policy, compared to members of Congress, is usually much greater (Canes-Wrone, Howell, and Lewis 2008; Wildavsky 1966). This information asymmetry in foreign policy leads Congress to be relatively deferential to the president’s proposals, therefore often negating their need to act unilaterally in order to achieve the president policy goals (Marshall and Pacelle 2005).11 Furthermore, members of Congress often have little incentive to get involved in foreign policy as there is little or no direct electoral return for them (Mayhew 1974).12</w:t>
      </w:r>
    </w:p>
    <w:p w14:paraId="18ED5A51" w14:textId="77777777" w:rsidR="00BE6F27" w:rsidRPr="000E520F" w:rsidRDefault="00BE6F27" w:rsidP="00BE6F27">
      <w:pPr>
        <w:rPr>
          <w:sz w:val="12"/>
          <w:szCs w:val="18"/>
        </w:rPr>
      </w:pPr>
      <w:r w:rsidRPr="000E520F">
        <w:rPr>
          <w:rStyle w:val="TitleChar"/>
        </w:rPr>
        <w:t>A president’s ability to pursue policies with Congress is</w:t>
      </w:r>
      <w:r w:rsidRPr="000E520F">
        <w:rPr>
          <w:sz w:val="16"/>
        </w:rPr>
        <w:t xml:space="preserve"> also </w:t>
      </w:r>
      <w:r w:rsidRPr="000E520F">
        <w:rPr>
          <w:rStyle w:val="TitleChar"/>
        </w:rPr>
        <w:t>affected by</w:t>
      </w:r>
      <w:r w:rsidRPr="000E520F">
        <w:rPr>
          <w:sz w:val="16"/>
        </w:rPr>
        <w:t xml:space="preserve"> institutional features such as unified government, </w:t>
      </w:r>
      <w:r w:rsidRPr="000E520F">
        <w:rPr>
          <w:rStyle w:val="Emphasis"/>
        </w:rPr>
        <w:t>polarization</w:t>
      </w:r>
      <w:r w:rsidRPr="000E520F">
        <w:rPr>
          <w:sz w:val="16"/>
        </w:rPr>
        <w:t>, filibuster or veto pivots, and the partisan composition of the chambers (Bond and Fleisher 1990; Howell 2005; Krehbiel 1998; Mayhew 2011</w:t>
      </w:r>
      <w:r w:rsidRPr="000E520F">
        <w:rPr>
          <w:sz w:val="12"/>
          <w:szCs w:val="18"/>
        </w:rPr>
        <w:t>). Much of the previous work on presidential success in Congress has focused on the distinction between unified versus divided government and has found that presidents are more likely to shift policy when there is unified government, which makes intuitive sense (Barrett and Eshbaugh-Soha 2007; Bond and Fleisher 1990; Mayhew 2011). If the same party controls the presidency and both chambers of Congress, then it is reasonable to assume that a majority of the legislation that is proposed by the president will at least make it onto the legislative agenda. It also follows that during times of divided government, the president would have a harder time getting legislation passed through Congress as a result of more divergent policy preferences, which therefore impedes their ability to form the necessary coalition needed to move the status quo (Mayhew 2005; Ragusa 2010).13 The effect of divided government is likely to be exacerbated with greater polarization as well. As the parties’ ideologies diverge, fewer opportunities exist for bipartisan compromise on issues, therefore potentially hampering the president’s ability to move policy.</w:t>
      </w:r>
    </w:p>
    <w:p w14:paraId="64AE8EE5" w14:textId="77777777" w:rsidR="00BE6F27" w:rsidRPr="000E520F" w:rsidRDefault="00BE6F27" w:rsidP="00BE6F27">
      <w:pPr>
        <w:rPr>
          <w:sz w:val="12"/>
          <w:szCs w:val="18"/>
        </w:rPr>
      </w:pPr>
      <w:r w:rsidRPr="000E520F">
        <w:rPr>
          <w:sz w:val="12"/>
          <w:szCs w:val="18"/>
        </w:rPr>
        <w:t>Beyond simple majority status, the actual size of the president’s party within Congress also matters. Prior research demonstrates that the size of the coalition that the president has within Congress affects the likelihood that policy change is enacted (Bond and Fleisher 1990; Deering and Maltzman 1999). A bare majority is insufficient unless there is no diversity among members’ ideologies, and even substantial majorities may not suffice if one faction holds substantially different policy preferences from the rest of the party (such as the Southern Democrats during the 1950s and 1960s). Therefore, simple majority status is not sufficient for understanding policy changes. Instead, one must consider the size of the president’s coalition and its ideological homogeneity as well (Rohde 1991). Increasing the size of the coalition the president has in Congress should result in an easier path in passing legislation.14 This should be especially true during times of distinctly different ideological preferences between the majority and minority parties.</w:t>
      </w:r>
    </w:p>
    <w:p w14:paraId="17ACCD3F" w14:textId="77777777" w:rsidR="00BE6F27" w:rsidRPr="000E520F" w:rsidRDefault="00BE6F27" w:rsidP="00BE6F27">
      <w:pPr>
        <w:rPr>
          <w:sz w:val="16"/>
        </w:rPr>
      </w:pPr>
      <w:r w:rsidRPr="000E520F">
        <w:rPr>
          <w:rStyle w:val="TitleChar"/>
        </w:rPr>
        <w:t xml:space="preserve">A variety of factors could </w:t>
      </w:r>
      <w:r w:rsidRPr="000E520F">
        <w:rPr>
          <w:rStyle w:val="Emphasis"/>
        </w:rPr>
        <w:t>influence the success</w:t>
      </w:r>
      <w:r w:rsidRPr="000E520F">
        <w:rPr>
          <w:rStyle w:val="TitleChar"/>
        </w:rPr>
        <w:t xml:space="preserve"> of a president’s legislative proposal in Congress</w:t>
      </w:r>
      <w:r w:rsidRPr="000E520F">
        <w:rPr>
          <w:sz w:val="16"/>
        </w:rPr>
        <w:t xml:space="preserve">. Based on the president’s proclivity to have legislative proposals realized through law, </w:t>
      </w:r>
      <w:r w:rsidRPr="000E520F">
        <w:rPr>
          <w:rStyle w:val="TitleChar"/>
        </w:rPr>
        <w:t xml:space="preserve">the </w:t>
      </w:r>
      <w:r w:rsidRPr="00F12E83">
        <w:rPr>
          <w:rStyle w:val="TitleChar"/>
          <w:highlight w:val="cyan"/>
        </w:rPr>
        <w:t>previous factors</w:t>
      </w:r>
      <w:r w:rsidRPr="000E520F">
        <w:rPr>
          <w:rStyle w:val="TitleChar"/>
        </w:rPr>
        <w:t xml:space="preserve"> will </w:t>
      </w:r>
      <w:r w:rsidRPr="00F12E83">
        <w:rPr>
          <w:rStyle w:val="Emphasis"/>
          <w:highlight w:val="cyan"/>
        </w:rPr>
        <w:t>influence</w:t>
      </w:r>
      <w:r w:rsidRPr="000E520F">
        <w:rPr>
          <w:rStyle w:val="TitleChar"/>
        </w:rPr>
        <w:t xml:space="preserve"> the </w:t>
      </w:r>
      <w:r w:rsidRPr="000E520F">
        <w:rPr>
          <w:rStyle w:val="Emphasis"/>
        </w:rPr>
        <w:t>success or failure</w:t>
      </w:r>
      <w:r w:rsidRPr="000E520F">
        <w:rPr>
          <w:rStyle w:val="TitleChar"/>
        </w:rPr>
        <w:t xml:space="preserve"> of a president’s </w:t>
      </w:r>
      <w:r w:rsidRPr="00F12E83">
        <w:rPr>
          <w:rStyle w:val="TitleChar"/>
          <w:highlight w:val="cyan"/>
        </w:rPr>
        <w:t xml:space="preserve">ability to have proposals </w:t>
      </w:r>
      <w:r w:rsidRPr="00F12E83">
        <w:rPr>
          <w:rStyle w:val="Emphasis"/>
          <w:highlight w:val="cyan"/>
        </w:rPr>
        <w:t>make it through</w:t>
      </w:r>
      <w:r w:rsidRPr="000E520F">
        <w:rPr>
          <w:rStyle w:val="Emphasis"/>
        </w:rPr>
        <w:t xml:space="preserve"> Congress</w:t>
      </w:r>
      <w:r w:rsidRPr="000E520F">
        <w:rPr>
          <w:sz w:val="12"/>
          <w:szCs w:val="18"/>
        </w:rPr>
        <w:t xml:space="preserve">. Although presidents may not witness a specific proposal become law, this does not mean their initiatives will necessarily remain unrealized. Allowing an issue to remain at its status quo is indeed an option; however, the president may also decide (or be forced) to move policy unilaterally.15 There are a multitude of reasons that a legislative proposal would receive no action by Congress or the president. At times it is unclear why no action is initially taken in Congress, because it is difficult to ascertain a legislator's motivations in not pursuing a particular course of action. In addition, the use of the Hastert Rule in the House and the filibuster in the Senate could result in no action taken on specific policy proposals. Gridlock is an issue that must be addressed before legislation moves out of either chamber, which would stall progress and result in no action taken by the legislative body. </w:t>
      </w:r>
      <w:r w:rsidRPr="00F12E83">
        <w:rPr>
          <w:rStyle w:val="Emphasis"/>
          <w:highlight w:val="cyan"/>
        </w:rPr>
        <w:t>Unpopular</w:t>
      </w:r>
      <w:r w:rsidRPr="00F12E83">
        <w:rPr>
          <w:rStyle w:val="TitleChar"/>
          <w:highlight w:val="cyan"/>
        </w:rPr>
        <w:t xml:space="preserve"> presidents</w:t>
      </w:r>
      <w:r w:rsidRPr="000E520F">
        <w:rPr>
          <w:rStyle w:val="TitleChar"/>
        </w:rPr>
        <w:t xml:space="preserve"> usually </w:t>
      </w:r>
      <w:r w:rsidRPr="00F12E83">
        <w:rPr>
          <w:rStyle w:val="Emphasis"/>
          <w:highlight w:val="cyan"/>
        </w:rPr>
        <w:t>struggle</w:t>
      </w:r>
      <w:r w:rsidRPr="00F12E83">
        <w:rPr>
          <w:rStyle w:val="TitleChar"/>
          <w:highlight w:val="cyan"/>
        </w:rPr>
        <w:t xml:space="preserve"> to have</w:t>
      </w:r>
      <w:r w:rsidRPr="000E520F">
        <w:rPr>
          <w:rStyle w:val="TitleChar"/>
        </w:rPr>
        <w:t xml:space="preserve"> their legislative </w:t>
      </w:r>
      <w:r w:rsidRPr="00F12E83">
        <w:rPr>
          <w:rStyle w:val="TitleChar"/>
          <w:highlight w:val="cyan"/>
        </w:rPr>
        <w:t>proposals acted on</w:t>
      </w:r>
      <w:r w:rsidRPr="000E520F">
        <w:rPr>
          <w:rStyle w:val="TitleChar"/>
        </w:rPr>
        <w:t xml:space="preserve"> by Congress</w:t>
      </w:r>
      <w:r w:rsidRPr="000E520F">
        <w:rPr>
          <w:sz w:val="16"/>
        </w:rPr>
        <w:t xml:space="preserve"> (Canes-Wrone and De Marchi 2002); </w:t>
      </w:r>
      <w:r w:rsidRPr="000E520F">
        <w:rPr>
          <w:rStyle w:val="TitleChar"/>
        </w:rPr>
        <w:t xml:space="preserve">based on the fact that the public does not support the president, Congress will </w:t>
      </w:r>
      <w:r w:rsidRPr="000E520F">
        <w:rPr>
          <w:rStyle w:val="Emphasis"/>
        </w:rPr>
        <w:t>decide not to act</w:t>
      </w:r>
      <w:r w:rsidRPr="000E520F">
        <w:rPr>
          <w:sz w:val="16"/>
        </w:rPr>
        <w:t>. When dealing with legislative proposals, there are two specific endings—either the status quo is changed (i.e., Congress or the president creates a policy shift) or the status quo remains the same and the proposal receives no action.</w:t>
      </w:r>
    </w:p>
    <w:p w14:paraId="5B4AAC7F" w14:textId="77777777" w:rsidR="00BE6F27" w:rsidRPr="006E01FB" w:rsidRDefault="00BE6F27" w:rsidP="00BE6F27">
      <w:pPr>
        <w:pStyle w:val="Heading4"/>
      </w:pPr>
      <w:r>
        <w:t xml:space="preserve">It </w:t>
      </w:r>
      <w:r>
        <w:rPr>
          <w:u w:val="single"/>
        </w:rPr>
        <w:t>overwhelms</w:t>
      </w:r>
      <w:r>
        <w:t xml:space="preserve"> ideology</w:t>
      </w:r>
    </w:p>
    <w:p w14:paraId="5AC87055" w14:textId="77777777" w:rsidR="00BE6F27" w:rsidRPr="006E01FB" w:rsidRDefault="00BE6F27" w:rsidP="00BE6F27">
      <w:r>
        <w:t xml:space="preserve">Dr. </w:t>
      </w:r>
      <w:r w:rsidRPr="006E01FB">
        <w:t xml:space="preserve">Matthew J. </w:t>
      </w:r>
      <w:r w:rsidRPr="006E01FB">
        <w:rPr>
          <w:rStyle w:val="Style13ptBold"/>
        </w:rPr>
        <w:t>Lebo 1</w:t>
      </w:r>
      <w:r>
        <w:rPr>
          <w:rStyle w:val="Style13ptBold"/>
        </w:rPr>
        <w:t>1</w:t>
      </w:r>
      <w:r w:rsidRPr="006E01FB">
        <w:t>, Associate Professor</w:t>
      </w:r>
      <w:r>
        <w:t xml:space="preserve"> in the</w:t>
      </w:r>
      <w:r w:rsidRPr="006E01FB">
        <w:t xml:space="preserve"> Department of Political Science</w:t>
      </w:r>
      <w:r>
        <w:t xml:space="preserve"> at </w:t>
      </w:r>
      <w:r w:rsidRPr="006E01FB">
        <w:t>Stony Brook University,</w:t>
      </w:r>
      <w:r>
        <w:t xml:space="preserve"> PhD in Political Science from the University of North Texas,</w:t>
      </w:r>
      <w:r w:rsidRPr="006E01FB">
        <w:t xml:space="preserve"> and Andrew O'Geen, PhD Candidate</w:t>
      </w:r>
      <w:r>
        <w:t xml:space="preserve"> in the</w:t>
      </w:r>
      <w:r w:rsidRPr="006E01FB">
        <w:t xml:space="preserve"> Department of Political Science</w:t>
      </w:r>
      <w:r>
        <w:t xml:space="preserve"> at</w:t>
      </w:r>
      <w:r w:rsidRPr="006E01FB">
        <w:t xml:space="preserve"> Stony Brook University, “The President’s Role in the Partisan Congressional Arena”</w:t>
      </w:r>
      <w:r>
        <w:t>,</w:t>
      </w:r>
      <w:r w:rsidRPr="006E01FB">
        <w:t xml:space="preserve"> </w:t>
      </w:r>
      <w:r>
        <w:t>Journal of Politics, Volume 73, Number 3, August 2011, Jstor</w:t>
      </w:r>
    </w:p>
    <w:p w14:paraId="568A51CE" w14:textId="77777777" w:rsidR="00BE6F27" w:rsidRDefault="00BE6F27" w:rsidP="00BE6F27">
      <w:pPr>
        <w:rPr>
          <w:sz w:val="16"/>
        </w:rPr>
      </w:pPr>
      <w:r w:rsidRPr="00E902D7">
        <w:rPr>
          <w:sz w:val="16"/>
          <w:szCs w:val="24"/>
        </w:rPr>
        <w:t xml:space="preserve">In many ways, the separation of powers between the executive and legislative branches in the constitution is mirrored in the way the two institutions are studied. </w:t>
      </w:r>
      <w:r w:rsidRPr="00E902D7">
        <w:rPr>
          <w:rStyle w:val="TitleChar"/>
        </w:rPr>
        <w:t xml:space="preserve">Even as the study of parties in Congress continues to deepen our understanding of that branch, the role of the president is usually left out or </w:t>
      </w:r>
      <w:r w:rsidRPr="00E902D7">
        <w:rPr>
          <w:sz w:val="16"/>
          <w:szCs w:val="24"/>
        </w:rPr>
        <w:t xml:space="preserve">3 </w:t>
      </w:r>
      <w:r w:rsidRPr="00E902D7">
        <w:rPr>
          <w:rStyle w:val="TitleChar"/>
        </w:rPr>
        <w:t>marginalized</w:t>
      </w:r>
      <w:r w:rsidRPr="00E902D7">
        <w:rPr>
          <w:sz w:val="16"/>
          <w:szCs w:val="24"/>
        </w:rPr>
        <w:t xml:space="preserve">. At the same time, research that centers on the president’s success has developed in parallel with little crossover. The result of this separation is that well developed theories of parties in Congress exist but we know much less about the important interactions between the executive and the legislature and the parties that connect them. For example, between models of conditional party government (Rohde 1991; Aldrich and Rohde 2001), cartel theory (Cox and McCubbins 1993, 2005), and others (e.g. Lebo, McGlynn and Koger 2007; Patty 2008), we have an advanced understanding of how parties are important in Congress, but little knowledge of where the president fits. </w:t>
      </w:r>
      <w:r w:rsidRPr="00E902D7">
        <w:rPr>
          <w:rStyle w:val="TitleChar"/>
        </w:rPr>
        <w:t>As the head of his party,</w:t>
      </w:r>
      <w:r w:rsidRPr="00E902D7">
        <w:rPr>
          <w:sz w:val="16"/>
          <w:szCs w:val="24"/>
        </w:rPr>
        <w:t xml:space="preserve"> </w:t>
      </w:r>
      <w:r w:rsidRPr="00E902D7">
        <w:rPr>
          <w:rStyle w:val="TitleChar"/>
        </w:rPr>
        <w:t xml:space="preserve">the president’s role in the partisan politics of Congress should be central. </w:t>
      </w:r>
      <w:r w:rsidRPr="00E902D7">
        <w:rPr>
          <w:sz w:val="16"/>
        </w:rPr>
        <w:t xml:space="preserve">Keeping this centrality in mind, we use established theories of congressional parties to model the president’s role as an actor within the constraints of the partisan environment of Congress. </w:t>
      </w:r>
      <w:r w:rsidRPr="00E902D7">
        <w:rPr>
          <w:rStyle w:val="TitleChar"/>
        </w:rPr>
        <w:t>We also find a role for the president's approval level, a variable of some controversy in the presidential success literature</w:t>
      </w:r>
      <w:r w:rsidRPr="006E01FB">
        <w:t xml:space="preserve">. </w:t>
      </w:r>
      <w:r w:rsidRPr="00E902D7">
        <w:rPr>
          <w:sz w:val="16"/>
        </w:rPr>
        <w:t xml:space="preserve">Further, </w:t>
      </w:r>
      <w:r w:rsidRPr="006E01FB">
        <w:rPr>
          <w:rStyle w:val="TitleChar"/>
        </w:rPr>
        <w:t xml:space="preserve">we are interested in both the causes and consequences of success. We develop a theory that views </w:t>
      </w:r>
      <w:r w:rsidRPr="00BF071D">
        <w:rPr>
          <w:rStyle w:val="TitleChar"/>
        </w:rPr>
        <w:t xml:space="preserve">the </w:t>
      </w:r>
      <w:r w:rsidRPr="00BF071D">
        <w:rPr>
          <w:rStyle w:val="Emphasis"/>
          <w:highlight w:val="cyan"/>
        </w:rPr>
        <w:t>pres</w:t>
      </w:r>
      <w:r w:rsidRPr="00BF071D">
        <w:rPr>
          <w:rStyle w:val="TitleChar"/>
        </w:rPr>
        <w:t xml:space="preserve">ident’s </w:t>
      </w:r>
      <w:r w:rsidRPr="006E01FB">
        <w:rPr>
          <w:rStyle w:val="TitleChar"/>
          <w:highlight w:val="cyan"/>
        </w:rPr>
        <w:t>record as a key component of</w:t>
      </w:r>
      <w:r w:rsidRPr="006E01FB">
        <w:rPr>
          <w:rStyle w:val="TitleChar"/>
        </w:rPr>
        <w:t xml:space="preserve"> the </w:t>
      </w:r>
      <w:r w:rsidRPr="006E01FB">
        <w:rPr>
          <w:rStyle w:val="TitleChar"/>
          <w:highlight w:val="cyan"/>
        </w:rPr>
        <w:t>party politics</w:t>
      </w:r>
      <w:r w:rsidRPr="006E01FB">
        <w:rPr>
          <w:rStyle w:val="TitleChar"/>
        </w:rPr>
        <w:t xml:space="preserve"> that </w:t>
      </w:r>
      <w:r w:rsidRPr="006E01FB">
        <w:rPr>
          <w:rStyle w:val="TitleChar"/>
          <w:highlight w:val="cyan"/>
        </w:rPr>
        <w:t xml:space="preserve">are </w:t>
      </w:r>
      <w:r w:rsidRPr="006E01FB">
        <w:rPr>
          <w:rStyle w:val="Emphasis"/>
          <w:highlight w:val="cyan"/>
        </w:rPr>
        <w:t>so important</w:t>
      </w:r>
      <w:r w:rsidRPr="006E01FB">
        <w:rPr>
          <w:rStyle w:val="TitleChar"/>
          <w:highlight w:val="cyan"/>
        </w:rPr>
        <w:t xml:space="preserve"> to</w:t>
      </w:r>
      <w:r w:rsidRPr="006E01FB">
        <w:rPr>
          <w:rStyle w:val="TitleChar"/>
        </w:rPr>
        <w:t xml:space="preserve"> both the </w:t>
      </w:r>
      <w:r w:rsidRPr="00BF071D">
        <w:rPr>
          <w:rStyle w:val="Emphasis"/>
          <w:highlight w:val="cyan"/>
        </w:rPr>
        <w:t>pass</w:t>
      </w:r>
      <w:r w:rsidRPr="00BF071D">
        <w:rPr>
          <w:rStyle w:val="TitleChar"/>
        </w:rPr>
        <w:t xml:space="preserve">age of </w:t>
      </w:r>
      <w:r w:rsidRPr="006E01FB">
        <w:rPr>
          <w:rStyle w:val="TitleChar"/>
          <w:highlight w:val="cyan"/>
        </w:rPr>
        <w:t>legislation</w:t>
      </w:r>
      <w:r w:rsidRPr="006E01FB">
        <w:rPr>
          <w:rStyle w:val="TitleChar"/>
        </w:rPr>
        <w:t xml:space="preserve"> and the electoral outcomes that follow. Specifically, </w:t>
      </w:r>
      <w:r w:rsidRPr="006E01FB">
        <w:rPr>
          <w:rStyle w:val="TitleChar"/>
          <w:highlight w:val="cyan"/>
        </w:rPr>
        <w:t>theories</w:t>
      </w:r>
      <w:r w:rsidRPr="00E902D7">
        <w:rPr>
          <w:rStyle w:val="TitleChar"/>
        </w:rPr>
        <w:t xml:space="preserve"> of partisan politics in Congress </w:t>
      </w:r>
      <w:r w:rsidRPr="006E01FB">
        <w:rPr>
          <w:rStyle w:val="TitleChar"/>
          <w:highlight w:val="cyan"/>
        </w:rPr>
        <w:t>argue</w:t>
      </w:r>
      <w:r w:rsidRPr="00E902D7">
        <w:rPr>
          <w:rStyle w:val="TitleChar"/>
        </w:rPr>
        <w:t xml:space="preserve"> that cross-pressured </w:t>
      </w:r>
      <w:r w:rsidRPr="006E01FB">
        <w:rPr>
          <w:rStyle w:val="TitleChar"/>
          <w:highlight w:val="cyan"/>
        </w:rPr>
        <w:t>legislators will side with</w:t>
      </w:r>
      <w:r w:rsidRPr="00E902D7">
        <w:rPr>
          <w:rStyle w:val="TitleChar"/>
        </w:rPr>
        <w:t xml:space="preserve"> their </w:t>
      </w:r>
      <w:r w:rsidRPr="006E01FB">
        <w:rPr>
          <w:rStyle w:val="TitleChar"/>
          <w:highlight w:val="cyan"/>
        </w:rPr>
        <w:t>parties</w:t>
      </w:r>
      <w:r w:rsidRPr="00E902D7">
        <w:rPr>
          <w:rStyle w:val="TitleChar"/>
        </w:rPr>
        <w:t xml:space="preserve"> in order to enhance the collective reputation of their party</w:t>
      </w:r>
      <w:r w:rsidRPr="00E902D7">
        <w:rPr>
          <w:sz w:val="16"/>
        </w:rPr>
        <w:t xml:space="preserve"> (Cox and McCubbins 1993, 2005), </w:t>
      </w:r>
      <w:r w:rsidRPr="006E01FB">
        <w:rPr>
          <w:rStyle w:val="TitleChar"/>
          <w:highlight w:val="cyan"/>
        </w:rPr>
        <w:t>but no empirical research</w:t>
      </w:r>
      <w:r w:rsidRPr="00E902D7">
        <w:rPr>
          <w:rStyle w:val="TitleChar"/>
        </w:rPr>
        <w:t xml:space="preserve"> has </w:t>
      </w:r>
      <w:r w:rsidRPr="006E01FB">
        <w:rPr>
          <w:rStyle w:val="TitleChar"/>
          <w:highlight w:val="cyan"/>
        </w:rPr>
        <w:t>answered the question</w:t>
      </w:r>
      <w:r w:rsidRPr="006E01FB">
        <w:rPr>
          <w:sz w:val="16"/>
          <w:highlight w:val="cyan"/>
        </w:rPr>
        <w:t>: "</w:t>
      </w:r>
      <w:r w:rsidRPr="006E01FB">
        <w:rPr>
          <w:rStyle w:val="TitleChar"/>
          <w:highlight w:val="cyan"/>
        </w:rPr>
        <w:t>of what are</w:t>
      </w:r>
      <w:r w:rsidRPr="00E902D7">
        <w:rPr>
          <w:rStyle w:val="TitleChar"/>
        </w:rPr>
        <w:t xml:space="preserve"> collective </w:t>
      </w:r>
      <w:r w:rsidRPr="006E01FB">
        <w:rPr>
          <w:rStyle w:val="TitleChar"/>
          <w:highlight w:val="cyan"/>
        </w:rPr>
        <w:t>reputations made?</w:t>
      </w:r>
      <w:r w:rsidRPr="00E902D7">
        <w:rPr>
          <w:sz w:val="16"/>
        </w:rPr>
        <w:t xml:space="preserve">" We demonstrate that </w:t>
      </w:r>
      <w:r w:rsidRPr="00E902D7">
        <w:rPr>
          <w:rStyle w:val="TitleChar"/>
        </w:rPr>
        <w:t xml:space="preserve">it is </w:t>
      </w:r>
      <w:r w:rsidRPr="006E01FB">
        <w:rPr>
          <w:rStyle w:val="TitleChar"/>
          <w:highlight w:val="cyan"/>
        </w:rPr>
        <w:t xml:space="preserve">the </w:t>
      </w:r>
      <w:r w:rsidRPr="006E01FB">
        <w:rPr>
          <w:rStyle w:val="Emphasis"/>
          <w:highlight w:val="cyan"/>
        </w:rPr>
        <w:t>success of the president</w:t>
      </w:r>
      <w:r w:rsidRPr="006E01FB">
        <w:rPr>
          <w:rStyle w:val="TitleChar"/>
          <w:highlight w:val="cyan"/>
        </w:rPr>
        <w:t xml:space="preserve"> – not </w:t>
      </w:r>
      <w:r w:rsidRPr="006E01FB">
        <w:rPr>
          <w:rStyle w:val="Emphasis"/>
          <w:highlight w:val="cyan"/>
        </w:rPr>
        <w:t>parties</w:t>
      </w:r>
      <w:r w:rsidRPr="00E902D7">
        <w:rPr>
          <w:rStyle w:val="TitleChar"/>
        </w:rPr>
        <w:t xml:space="preserve"> in Congress – that </w:t>
      </w:r>
      <w:r w:rsidRPr="006E01FB">
        <w:rPr>
          <w:rStyle w:val="TitleChar"/>
          <w:highlight w:val="cyan"/>
        </w:rPr>
        <w:t>predicts rewards and punishments to</w:t>
      </w:r>
      <w:r w:rsidRPr="006E01FB">
        <w:rPr>
          <w:rStyle w:val="TitleChar"/>
        </w:rPr>
        <w:t xml:space="preserve"> parties</w:t>
      </w:r>
      <w:r w:rsidRPr="00E902D7">
        <w:rPr>
          <w:rStyle w:val="TitleChar"/>
        </w:rPr>
        <w:t xml:space="preserve"> in </w:t>
      </w:r>
      <w:r w:rsidRPr="006E01FB">
        <w:rPr>
          <w:rStyle w:val="TitleChar"/>
          <w:highlight w:val="cyan"/>
        </w:rPr>
        <w:t>Congress</w:t>
      </w:r>
      <w:r w:rsidRPr="00E902D7">
        <w:rPr>
          <w:rStyle w:val="TitleChar"/>
        </w:rPr>
        <w:t>.</w:t>
      </w:r>
      <w:r w:rsidRPr="00E902D7">
        <w:rPr>
          <w:sz w:val="16"/>
        </w:rPr>
        <w:t xml:space="preserve"> This allows us to neatly fit the president into existing theories of party competition in Congress while our analyses on presidential success enable us to fit existing theories of party politics into the literature on the presidency.</w:t>
      </w:r>
    </w:p>
    <w:p w14:paraId="13713F61" w14:textId="77777777" w:rsidR="00BE6F27" w:rsidRPr="00C70732" w:rsidRDefault="00BE6F27" w:rsidP="00BE6F27"/>
    <w:p w14:paraId="7A992328" w14:textId="77777777" w:rsidR="00BE6F27" w:rsidRDefault="00BE6F27" w:rsidP="00BE6F27">
      <w:pPr>
        <w:pStyle w:val="Heading3"/>
      </w:pPr>
      <w:r>
        <w:t>Link---2NC</w:t>
      </w:r>
    </w:p>
    <w:p w14:paraId="5FE6BB34" w14:textId="77777777" w:rsidR="00BE6F27" w:rsidRPr="00F77611" w:rsidRDefault="00BE6F27" w:rsidP="00BE6F27">
      <w:pPr>
        <w:pStyle w:val="Heading4"/>
      </w:pPr>
      <w:bookmarkStart w:id="3" w:name="BlockBM8"/>
      <w:r>
        <w:t xml:space="preserve">The </w:t>
      </w:r>
      <w:r>
        <w:rPr>
          <w:u w:val="single"/>
        </w:rPr>
        <w:t>last mile</w:t>
      </w:r>
      <w:r>
        <w:t xml:space="preserve"> to reform is a </w:t>
      </w:r>
      <w:r>
        <w:rPr>
          <w:u w:val="single"/>
        </w:rPr>
        <w:t>tough fight</w:t>
      </w:r>
      <w:r>
        <w:t xml:space="preserve">, tanking Biden’s </w:t>
      </w:r>
      <w:r>
        <w:rPr>
          <w:u w:val="single"/>
        </w:rPr>
        <w:t>other</w:t>
      </w:r>
      <w:r>
        <w:t xml:space="preserve"> agenda</w:t>
      </w:r>
    </w:p>
    <w:p w14:paraId="31A89587" w14:textId="77777777" w:rsidR="00BE6F27" w:rsidRDefault="00BE6F27" w:rsidP="00BE6F27">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2B7D3B81" w14:textId="77777777" w:rsidR="00BE6F27" w:rsidRPr="006D0913" w:rsidRDefault="00BE6F27" w:rsidP="00BE6F27">
      <w:pPr>
        <w:rPr>
          <w:sz w:val="16"/>
        </w:rPr>
      </w:pPr>
      <w:r w:rsidRPr="006D0913">
        <w:rPr>
          <w:sz w:val="16"/>
        </w:rPr>
        <w:t xml:space="preserve">Are the stars aligning for antitrust reform? President </w:t>
      </w:r>
      <w:r w:rsidRPr="006D0913">
        <w:rPr>
          <w:rStyle w:val="StyleUnderline"/>
        </w:rPr>
        <w:t>Biden is filling key positions</w:t>
      </w:r>
      <w:r w:rsidRPr="006D0913">
        <w:rPr>
          <w:sz w:val="16"/>
        </w:rPr>
        <w:t xml:space="preserve"> in the White House (Timothy Wu, National Economic Council) and at the FTC (Lina Khan, nominee for commissioner) </w:t>
      </w:r>
      <w:r w:rsidRPr="006D0913">
        <w:rPr>
          <w:rStyle w:val="StyleUnderline"/>
        </w:rPr>
        <w:t xml:space="preserve">with lawyers who have advocated for increased antitrust enforcement, especially against </w:t>
      </w:r>
      <w:r w:rsidRPr="006D0913">
        <w:rPr>
          <w:rStyle w:val="Emphasis"/>
        </w:rPr>
        <w:t>“big tech.”</w:t>
      </w:r>
      <w:r w:rsidRPr="006D0913">
        <w:rPr>
          <w:sz w:val="16"/>
        </w:rPr>
        <w:t xml:space="preserve"> In Congress, the House antitrust subcommittee concluded a year-long investigation in October 2020 and found bipartisan agreement on discrete areas for reform. With Democrats now in control of both houses of Congress, </w:t>
      </w:r>
      <w:r w:rsidRPr="00F77611">
        <w:rPr>
          <w:rStyle w:val="StyleUnderline"/>
          <w:highlight w:val="cyan"/>
        </w:rPr>
        <w:t>antitrust</w:t>
      </w:r>
      <w:r w:rsidRPr="006D0913">
        <w:rPr>
          <w:rStyle w:val="StyleUnderline"/>
        </w:rPr>
        <w:t xml:space="preserve"> legislation </w:t>
      </w:r>
      <w:r w:rsidRPr="00F77611">
        <w:rPr>
          <w:rStyle w:val="StyleUnderline"/>
          <w:highlight w:val="cyan"/>
        </w:rPr>
        <w:t xml:space="preserve">seems close. But </w:t>
      </w:r>
      <w:r w:rsidRPr="00F77611">
        <w:rPr>
          <w:rStyle w:val="Emphasis"/>
          <w:highlight w:val="cyan"/>
        </w:rPr>
        <w:t>not so fast</w:t>
      </w:r>
      <w:r w:rsidRPr="006D0913">
        <w:rPr>
          <w:sz w:val="16"/>
        </w:rPr>
        <w:t>.</w:t>
      </w:r>
    </w:p>
    <w:p w14:paraId="7E608712" w14:textId="77777777" w:rsidR="00BE6F27" w:rsidRPr="006D0913" w:rsidRDefault="00BE6F27" w:rsidP="00BE6F27">
      <w:pPr>
        <w:rPr>
          <w:sz w:val="16"/>
        </w:rPr>
      </w:pPr>
      <w:r w:rsidRPr="006D0913">
        <w:rPr>
          <w:sz w:val="16"/>
        </w:rPr>
        <w:t xml:space="preserve">The House and Senate antitrust subcommittees have held four hearings since February 25, 2021, but it is crucial to view these recent developments in their proper context. </w:t>
      </w:r>
      <w:r w:rsidRPr="00F77611">
        <w:rPr>
          <w:rStyle w:val="Emphasis"/>
          <w:highlight w:val="cyan"/>
        </w:rPr>
        <w:t>Even when politicians</w:t>
      </w:r>
      <w:r w:rsidRPr="006D0913">
        <w:rPr>
          <w:rStyle w:val="Emphasis"/>
        </w:rPr>
        <w:t xml:space="preserve"> and enforcers </w:t>
      </w:r>
      <w:r w:rsidRPr="00F77611">
        <w:rPr>
          <w:rStyle w:val="Emphasis"/>
          <w:highlight w:val="cyan"/>
        </w:rPr>
        <w:t>appear to agree</w:t>
      </w:r>
      <w:r w:rsidRPr="006D0913">
        <w:rPr>
          <w:rStyle w:val="StyleUnderline"/>
        </w:rPr>
        <w:t xml:space="preserve"> on a goal, </w:t>
      </w:r>
      <w:r w:rsidRPr="00F77611">
        <w:rPr>
          <w:rStyle w:val="StyleUnderline"/>
          <w:highlight w:val="cyan"/>
        </w:rPr>
        <w:t>it can</w:t>
      </w:r>
      <w:r w:rsidRPr="006D0913">
        <w:rPr>
          <w:rStyle w:val="StyleUnderline"/>
        </w:rPr>
        <w:t xml:space="preserve"> still </w:t>
      </w:r>
      <w:r w:rsidRPr="00F77611">
        <w:rPr>
          <w:rStyle w:val="StyleUnderline"/>
          <w:highlight w:val="cyan"/>
        </w:rPr>
        <w:t xml:space="preserve">be a </w:t>
      </w:r>
      <w:r w:rsidRPr="00F77611">
        <w:rPr>
          <w:rStyle w:val="Emphasis"/>
          <w:highlight w:val="cyan"/>
        </w:rPr>
        <w:t>long</w:t>
      </w:r>
      <w:r w:rsidRPr="006D0913">
        <w:rPr>
          <w:rStyle w:val="Emphasis"/>
        </w:rPr>
        <w:t xml:space="preserve"> and </w:t>
      </w:r>
      <w:r w:rsidRPr="00F77611">
        <w:rPr>
          <w:rStyle w:val="Emphasis"/>
          <w:highlight w:val="cyan"/>
        </w:rPr>
        <w:t>winding road</w:t>
      </w:r>
      <w:r w:rsidRPr="00F77611">
        <w:rPr>
          <w:rStyle w:val="StyleUnderline"/>
          <w:highlight w:val="cyan"/>
        </w:rPr>
        <w:t xml:space="preserve"> to </w:t>
      </w:r>
      <w:r w:rsidRPr="00F77611">
        <w:rPr>
          <w:rStyle w:val="Emphasis"/>
          <w:highlight w:val="cyan"/>
        </w:rPr>
        <w:t>actual</w:t>
      </w:r>
      <w:r w:rsidRPr="006D0913">
        <w:rPr>
          <w:rStyle w:val="StyleUnderline"/>
        </w:rPr>
        <w:t xml:space="preserve"> policy </w:t>
      </w:r>
      <w:r w:rsidRPr="00F77611">
        <w:rPr>
          <w:rStyle w:val="StyleUnderline"/>
          <w:highlight w:val="cyan"/>
        </w:rPr>
        <w:t>reform</w:t>
      </w:r>
      <w:r w:rsidRPr="006D0913">
        <w:rPr>
          <w:sz w:val="16"/>
        </w:rPr>
        <w:t>.</w:t>
      </w:r>
    </w:p>
    <w:p w14:paraId="582ABB1E" w14:textId="77777777" w:rsidR="00BE6F27" w:rsidRPr="006D0913" w:rsidRDefault="00BE6F27" w:rsidP="00BE6F27">
      <w:pPr>
        <w:rPr>
          <w:sz w:val="12"/>
          <w:szCs w:val="18"/>
        </w:rPr>
      </w:pPr>
      <w:r w:rsidRPr="006D0913">
        <w:rPr>
          <w:sz w:val="12"/>
          <w:szCs w:val="18"/>
        </w:rPr>
        <w:t xml:space="preserve">Two to go </w:t>
      </w:r>
    </w:p>
    <w:p w14:paraId="7A595838" w14:textId="77777777" w:rsidR="00BE6F27" w:rsidRPr="006D0913" w:rsidRDefault="00BE6F27" w:rsidP="00BE6F27">
      <w:pPr>
        <w:rPr>
          <w:sz w:val="12"/>
          <w:szCs w:val="18"/>
        </w:rPr>
      </w:pPr>
      <w:r w:rsidRPr="006D0913">
        <w:rPr>
          <w:sz w:val="12"/>
          <w:szCs w:val="18"/>
        </w:rPr>
        <w:t>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particular legislation, before its key personnel are firmly in place. And that can take time. Former AAG Makan Delrahim was nominated in March 2017 but not confirmed until September 2017.</w:t>
      </w:r>
    </w:p>
    <w:p w14:paraId="509A52E1" w14:textId="77777777" w:rsidR="00BE6F27" w:rsidRPr="006D0913" w:rsidRDefault="00BE6F27" w:rsidP="00BE6F27">
      <w:pPr>
        <w:rPr>
          <w:sz w:val="12"/>
          <w:szCs w:val="18"/>
        </w:rPr>
      </w:pPr>
      <w:r w:rsidRPr="006D0913">
        <w:rPr>
          <w:sz w:val="12"/>
          <w:szCs w:val="18"/>
        </w:rPr>
        <w:t>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w:t>
      </w:r>
    </w:p>
    <w:p w14:paraId="4B6A695D" w14:textId="77777777" w:rsidR="00BE6F27" w:rsidRPr="006D0913" w:rsidRDefault="00BE6F27" w:rsidP="00BE6F27">
      <w:pPr>
        <w:rPr>
          <w:sz w:val="12"/>
          <w:szCs w:val="18"/>
        </w:rPr>
      </w:pPr>
      <w:r w:rsidRPr="006D0913">
        <w:rPr>
          <w:sz w:val="12"/>
          <w:szCs w:val="18"/>
        </w:rPr>
        <w:t>Meanwhile, on Capitol Hill …</w:t>
      </w:r>
    </w:p>
    <w:p w14:paraId="4C58F6A4" w14:textId="77777777" w:rsidR="00BE6F27" w:rsidRPr="006D0913" w:rsidRDefault="00BE6F27" w:rsidP="00BE6F27">
      <w:pPr>
        <w:rPr>
          <w:u w:val="single"/>
        </w:rPr>
      </w:pPr>
      <w:r w:rsidRPr="006D0913">
        <w:rPr>
          <w:sz w:val="16"/>
        </w:rPr>
        <w:t xml:space="preserve">Down the avenue, Congress is debating whether to provide the agencies with additional tools and resources. But </w:t>
      </w:r>
      <w:r w:rsidRPr="006D0913">
        <w:rPr>
          <w:rStyle w:val="StyleUnderline"/>
        </w:rPr>
        <w:t>how realistic are the prospects for legislative reform?</w:t>
      </w:r>
    </w:p>
    <w:p w14:paraId="0BFAD3F6" w14:textId="77777777" w:rsidR="00BE6F27" w:rsidRPr="006D0913" w:rsidRDefault="00BE6F27" w:rsidP="00BE6F27">
      <w:pPr>
        <w:rPr>
          <w:sz w:val="16"/>
        </w:rPr>
      </w:pPr>
      <w:r w:rsidRPr="006D0913">
        <w:rPr>
          <w:sz w:val="16"/>
        </w:rPr>
        <w:t xml:space="preserve">In short, although </w:t>
      </w:r>
      <w:r w:rsidRPr="006D0913">
        <w:rPr>
          <w:rStyle w:val="StyleUnderline"/>
        </w:rPr>
        <w:t xml:space="preserve">the </w:t>
      </w:r>
      <w:r w:rsidRPr="00F77611">
        <w:rPr>
          <w:rStyle w:val="StyleUnderline"/>
          <w:highlight w:val="cyan"/>
        </w:rPr>
        <w:t>prospects</w:t>
      </w:r>
      <w:r w:rsidRPr="006D0913">
        <w:rPr>
          <w:rStyle w:val="StyleUnderline"/>
        </w:rPr>
        <w:t xml:space="preserve"> for sweeping legislative reform of the antitrust laws </w:t>
      </w:r>
      <w:r w:rsidRPr="00F77611">
        <w:rPr>
          <w:rStyle w:val="StyleUnderline"/>
          <w:highlight w:val="cyan"/>
        </w:rPr>
        <w:t xml:space="preserve">are </w:t>
      </w:r>
      <w:r w:rsidRPr="00F77611">
        <w:rPr>
          <w:rStyle w:val="Emphasis"/>
          <w:highlight w:val="cyan"/>
        </w:rPr>
        <w:t>dim</w:t>
      </w:r>
      <w:r w:rsidRPr="006D0913">
        <w:rPr>
          <w:sz w:val="16"/>
        </w:rP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w:t>
      </w:r>
      <w:r w:rsidRPr="006D0913">
        <w:rPr>
          <w:rStyle w:val="StyleUnderline"/>
        </w:rPr>
        <w:t xml:space="preserve">a path to </w:t>
      </w:r>
      <w:r w:rsidRPr="00F77611">
        <w:rPr>
          <w:rStyle w:val="StyleUnderline"/>
          <w:highlight w:val="cyan"/>
        </w:rPr>
        <w:t>agreement</w:t>
      </w:r>
      <w:r w:rsidRPr="006D0913">
        <w:rPr>
          <w:rStyle w:val="StyleUnderline"/>
        </w:rPr>
        <w:t xml:space="preserve"> on more substantive issues typically </w:t>
      </w:r>
      <w:r w:rsidRPr="00F77611">
        <w:rPr>
          <w:rStyle w:val="StyleUnderline"/>
          <w:highlight w:val="cyan"/>
        </w:rPr>
        <w:t xml:space="preserve">has </w:t>
      </w:r>
      <w:r w:rsidRPr="00F77611">
        <w:rPr>
          <w:rStyle w:val="Emphasis"/>
          <w:highlight w:val="cyan"/>
        </w:rPr>
        <w:t>many obstacles</w:t>
      </w:r>
      <w:r w:rsidRPr="006D0913">
        <w:rPr>
          <w:sz w:val="16"/>
        </w:rPr>
        <w:t>, reforming the burden of proof in certain instances may be emerging as the most likely candidate for significant legislative action.</w:t>
      </w:r>
    </w:p>
    <w:p w14:paraId="30A24ACD" w14:textId="77777777" w:rsidR="00BE6F27" w:rsidRPr="006D0913" w:rsidRDefault="00BE6F27" w:rsidP="00BE6F27">
      <w:pPr>
        <w:rPr>
          <w:sz w:val="12"/>
          <w:szCs w:val="18"/>
        </w:rPr>
      </w:pPr>
      <w:r w:rsidRPr="006D0913">
        <w:rPr>
          <w:sz w:val="12"/>
          <w:szCs w:val="18"/>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5D1C6A6B" w14:textId="77777777" w:rsidR="00BE6F27" w:rsidRPr="006D0913" w:rsidRDefault="00BE6F27" w:rsidP="00BE6F27">
      <w:pPr>
        <w:rPr>
          <w:sz w:val="12"/>
          <w:szCs w:val="18"/>
        </w:rPr>
      </w:pPr>
      <w:r w:rsidRPr="006D0913">
        <w:rPr>
          <w:sz w:val="12"/>
          <w:szCs w:val="18"/>
        </w:rPr>
        <w:t>So, what does it all mean?</w:t>
      </w:r>
    </w:p>
    <w:p w14:paraId="262B83CF" w14:textId="77777777" w:rsidR="00BE6F27" w:rsidRPr="006D0913" w:rsidRDefault="00BE6F27" w:rsidP="00BE6F27">
      <w:pPr>
        <w:rPr>
          <w:sz w:val="12"/>
          <w:szCs w:val="18"/>
        </w:rPr>
      </w:pPr>
      <w:r w:rsidRPr="006D0913">
        <w:rPr>
          <w:sz w:val="12"/>
          <w:szCs w:val="18"/>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6E6C561E" w14:textId="77777777" w:rsidR="00BE6F27" w:rsidRDefault="00BE6F27" w:rsidP="00BE6F27">
      <w:pPr>
        <w:rPr>
          <w:sz w:val="16"/>
        </w:rPr>
      </w:pPr>
      <w:r w:rsidRPr="006D0913">
        <w:rPr>
          <w:rStyle w:val="StyleUnderline"/>
        </w:rPr>
        <w:t xml:space="preserve">The path for meaningful legislative reform remains </w:t>
      </w:r>
      <w:r w:rsidRPr="006D0913">
        <w:rPr>
          <w:rStyle w:val="Emphasis"/>
        </w:rPr>
        <w:t>extremely complicated</w:t>
      </w:r>
      <w:r w:rsidRPr="006D0913">
        <w:rPr>
          <w:rStyle w:val="StyleUnderline"/>
        </w:rPr>
        <w:t xml:space="preserve">. The </w:t>
      </w:r>
      <w:r w:rsidRPr="00F77611">
        <w:rPr>
          <w:rStyle w:val="StyleUnderline"/>
          <w:highlight w:val="cyan"/>
        </w:rPr>
        <w:t xml:space="preserve">prospect for reform </w:t>
      </w:r>
      <w:r w:rsidRPr="00F77611">
        <w:rPr>
          <w:rStyle w:val="Emphasis"/>
          <w:highlight w:val="cyan"/>
        </w:rPr>
        <w:t>depend</w:t>
      </w:r>
      <w:r w:rsidRPr="006D0913">
        <w:rPr>
          <w:rStyle w:val="StyleUnderline"/>
        </w:rPr>
        <w:t xml:space="preserve">s significantly </w:t>
      </w:r>
      <w:r w:rsidRPr="00F77611">
        <w:rPr>
          <w:rStyle w:val="StyleUnderline"/>
          <w:highlight w:val="cyan"/>
        </w:rPr>
        <w:t>on whether</w:t>
      </w:r>
      <w:r w:rsidRPr="006D0913">
        <w:rPr>
          <w:rStyle w:val="StyleUnderline"/>
        </w:rPr>
        <w:t xml:space="preserve"> members of Congress, congressional leadership, and the </w:t>
      </w:r>
      <w:r w:rsidRPr="00F77611">
        <w:rPr>
          <w:rStyle w:val="StyleUnderline"/>
          <w:highlight w:val="cyan"/>
        </w:rPr>
        <w:t>Biden</w:t>
      </w:r>
      <w:r w:rsidRPr="006D0913">
        <w:rPr>
          <w:rStyle w:val="StyleUnderline"/>
        </w:rPr>
        <w:t xml:space="preserve"> administration </w:t>
      </w:r>
      <w:r w:rsidRPr="00F77611">
        <w:rPr>
          <w:rStyle w:val="StyleUnderline"/>
          <w:highlight w:val="cyan"/>
        </w:rPr>
        <w:t xml:space="preserve">are willing to </w:t>
      </w:r>
      <w:r w:rsidRPr="00F77611">
        <w:rPr>
          <w:rStyle w:val="Emphasis"/>
          <w:highlight w:val="cyan"/>
        </w:rPr>
        <w:t>expend</w:t>
      </w:r>
      <w:r w:rsidRPr="006D0913">
        <w:rPr>
          <w:rStyle w:val="Emphasis"/>
        </w:rPr>
        <w:t xml:space="preserve"> the </w:t>
      </w:r>
      <w:r w:rsidRPr="00F77611">
        <w:rPr>
          <w:rStyle w:val="Emphasis"/>
          <w:highlight w:val="cyan"/>
        </w:rPr>
        <w:t>time and p</w:t>
      </w:r>
      <w:r w:rsidRPr="006D0913">
        <w:rPr>
          <w:rStyle w:val="Emphasis"/>
        </w:rPr>
        <w:t xml:space="preserve">olitical </w:t>
      </w:r>
      <w:r w:rsidRPr="00F77611">
        <w:rPr>
          <w:rStyle w:val="Emphasis"/>
          <w:highlight w:val="cyan"/>
        </w:rPr>
        <w:t>c</w:t>
      </w:r>
      <w:r w:rsidRPr="006D0913">
        <w:rPr>
          <w:rStyle w:val="Emphasis"/>
        </w:rPr>
        <w:t xml:space="preserve">apital </w:t>
      </w:r>
      <w:r w:rsidRPr="00F77611">
        <w:rPr>
          <w:rStyle w:val="Emphasis"/>
          <w:highlight w:val="cyan"/>
        </w:rPr>
        <w:t>necessary</w:t>
      </w:r>
      <w:r w:rsidRPr="006D0913">
        <w:rPr>
          <w:rStyle w:val="StyleUnderline"/>
        </w:rPr>
        <w:t xml:space="preserve"> to pass a reform bill</w:t>
      </w:r>
      <w:r w:rsidRPr="006D0913">
        <w:rPr>
          <w:sz w:val="16"/>
        </w:rPr>
        <w:t xml:space="preserve"> (which also assumes the relevant parties can agree on what should be included—or, perhaps more importantly, excluded—from that bill). </w:t>
      </w:r>
      <w:r w:rsidRPr="00F77611">
        <w:rPr>
          <w:rStyle w:val="StyleUnderline"/>
          <w:highlight w:val="cyan"/>
        </w:rPr>
        <w:t xml:space="preserve">In light of </w:t>
      </w:r>
      <w:r w:rsidRPr="00F77611">
        <w:rPr>
          <w:rStyle w:val="Emphasis"/>
          <w:highlight w:val="cyan"/>
        </w:rPr>
        <w:t>competing priorities</w:t>
      </w:r>
      <w:r w:rsidRPr="006D0913">
        <w:rPr>
          <w:sz w:val="16"/>
        </w:rPr>
        <w:t xml:space="preserve">, the absence of key personnel, and the already narrowing congressional calendar (major non-appropriations legislation typically will not move after July in an election year (2022)), </w:t>
      </w:r>
      <w:r w:rsidRPr="00F77611">
        <w:rPr>
          <w:rStyle w:val="StyleUnderline"/>
          <w:highlight w:val="cyan"/>
        </w:rPr>
        <w:t>those</w:t>
      </w:r>
      <w:r w:rsidRPr="006D0913">
        <w:rPr>
          <w:rStyle w:val="StyleUnderline"/>
        </w:rPr>
        <w:t xml:space="preserve"> prospects </w:t>
      </w:r>
      <w:r w:rsidRPr="00F77611">
        <w:rPr>
          <w:rStyle w:val="StyleUnderline"/>
          <w:highlight w:val="cyan"/>
        </w:rPr>
        <w:t>appear</w:t>
      </w:r>
      <w:r w:rsidRPr="006D0913">
        <w:rPr>
          <w:rStyle w:val="StyleUnderline"/>
        </w:rPr>
        <w:t xml:space="preserve"> to be </w:t>
      </w:r>
      <w:r w:rsidRPr="00F77611">
        <w:rPr>
          <w:rStyle w:val="Emphasis"/>
          <w:highlight w:val="cyan"/>
        </w:rPr>
        <w:t>slim</w:t>
      </w:r>
      <w:r w:rsidRPr="006D0913">
        <w:rPr>
          <w:sz w:val="16"/>
        </w:rPr>
        <w:t xml:space="preserve">. In the meantime, </w:t>
      </w:r>
      <w:r w:rsidRPr="006D0913">
        <w:rPr>
          <w:rStyle w:val="StyleUnderline"/>
        </w:rPr>
        <w:t xml:space="preserve">we expect that </w:t>
      </w:r>
      <w:r w:rsidRPr="00F77611">
        <w:rPr>
          <w:rStyle w:val="StyleUnderline"/>
          <w:highlight w:val="cyan"/>
        </w:rPr>
        <w:t>Congress will</w:t>
      </w:r>
      <w:r w:rsidRPr="006D0913">
        <w:rPr>
          <w:rStyle w:val="StyleUnderline"/>
        </w:rPr>
        <w:t xml:space="preserve"> continue to </w:t>
      </w:r>
      <w:r w:rsidRPr="00F77611">
        <w:rPr>
          <w:rStyle w:val="StyleUnderline"/>
          <w:highlight w:val="cyan"/>
        </w:rPr>
        <w:t>focus</w:t>
      </w:r>
      <w:r w:rsidRPr="006D0913">
        <w:rPr>
          <w:rStyle w:val="StyleUnderline"/>
        </w:rPr>
        <w:t xml:space="preserve"> attention </w:t>
      </w:r>
      <w:r w:rsidRPr="00F77611">
        <w:rPr>
          <w:rStyle w:val="StyleUnderline"/>
          <w:highlight w:val="cyan"/>
        </w:rPr>
        <w:t>on these issues</w:t>
      </w:r>
      <w:r w:rsidRPr="006D0913">
        <w:rPr>
          <w:rStyle w:val="StyleUnderline"/>
        </w:rPr>
        <w:t xml:space="preserve"> with more</w:t>
      </w:r>
      <w:r w:rsidRPr="006D0913">
        <w:rPr>
          <w:sz w:val="16"/>
        </w:rPr>
        <w:t xml:space="preserve"> hearings and new </w:t>
      </w:r>
      <w:r w:rsidRPr="006D0913">
        <w:rPr>
          <w:rStyle w:val="StyleUnderline"/>
        </w:rPr>
        <w:t xml:space="preserve">legislative proposals, </w:t>
      </w:r>
      <w:r w:rsidRPr="00F77611">
        <w:rPr>
          <w:rStyle w:val="Emphasis"/>
          <w:highlight w:val="cyan"/>
        </w:rPr>
        <w:t>but</w:t>
      </w:r>
      <w:r w:rsidRPr="00F77611">
        <w:rPr>
          <w:rStyle w:val="StyleUnderline"/>
          <w:highlight w:val="cyan"/>
        </w:rPr>
        <w:t xml:space="preserve"> it remains to be seen when </w:t>
      </w:r>
      <w:r w:rsidRPr="00F77611">
        <w:rPr>
          <w:rStyle w:val="Emphasis"/>
          <w:highlight w:val="cyan"/>
        </w:rPr>
        <w:t>attention</w:t>
      </w:r>
      <w:r w:rsidRPr="00F77611">
        <w:rPr>
          <w:rStyle w:val="StyleUnderline"/>
          <w:highlight w:val="cyan"/>
        </w:rPr>
        <w:t xml:space="preserve"> will become </w:t>
      </w:r>
      <w:r w:rsidRPr="00F77611">
        <w:rPr>
          <w:rStyle w:val="Emphasis"/>
          <w:highlight w:val="cyan"/>
        </w:rPr>
        <w:t>action</w:t>
      </w:r>
      <w:r w:rsidRPr="006D0913">
        <w:rPr>
          <w:sz w:val="16"/>
        </w:rPr>
        <w:t>.</w:t>
      </w:r>
    </w:p>
    <w:p w14:paraId="4D30A666" w14:textId="77777777" w:rsidR="00BE6F27" w:rsidRPr="00F77611" w:rsidRDefault="00BE6F27" w:rsidP="00BE6F27">
      <w:pPr>
        <w:pStyle w:val="Heading4"/>
      </w:pPr>
      <w:r>
        <w:t xml:space="preserve">The </w:t>
      </w:r>
      <w:r>
        <w:rPr>
          <w:u w:val="single"/>
        </w:rPr>
        <w:t>GOP</w:t>
      </w:r>
      <w:r>
        <w:t xml:space="preserve"> will refuse, triggering </w:t>
      </w:r>
      <w:r>
        <w:rPr>
          <w:u w:val="single"/>
        </w:rPr>
        <w:t>partisan fights</w:t>
      </w:r>
    </w:p>
    <w:p w14:paraId="5E6C674D" w14:textId="77777777" w:rsidR="00BE6F27" w:rsidRPr="00FD1FBD" w:rsidRDefault="00BE6F27" w:rsidP="00BE6F27">
      <w:r>
        <w:t xml:space="preserve">Claude </w:t>
      </w:r>
      <w:r w:rsidRPr="00FD1FBD">
        <w:rPr>
          <w:rStyle w:val="Style13ptBold"/>
        </w:rPr>
        <w:t>Marx 20</w:t>
      </w:r>
      <w:r>
        <w:t>, Reporter for FTCWatch, Graduate Work at Georgetown University, BA from Washington University St. Louis, “Partisan Splits on Capitol Hill Over Antitrust Likely, but Less Rancor Between DOJ, FTC”, mLex, 11/9/2020, https://mlexmarketinsight.com/news-hub/editors-picks/area-of-expertise/antitrust/partisan-splits-on-capitol-hill-over-antitrust-likely-but-less-rancor-between-doj-ftc</w:t>
      </w:r>
    </w:p>
    <w:p w14:paraId="7FC3E36A" w14:textId="77777777" w:rsidR="00BE6F27" w:rsidRPr="00FD1FBD" w:rsidRDefault="00BE6F27" w:rsidP="00BE6F27">
      <w:pPr>
        <w:rPr>
          <w:sz w:val="16"/>
        </w:rPr>
      </w:pPr>
      <w:r w:rsidRPr="00FD1FBD">
        <w:rPr>
          <w:rStyle w:val="StyleUnderline"/>
        </w:rPr>
        <w:t xml:space="preserve">At a time </w:t>
      </w:r>
      <w:r w:rsidRPr="00F77611">
        <w:rPr>
          <w:rStyle w:val="StyleUnderline"/>
          <w:highlight w:val="cyan"/>
        </w:rPr>
        <w:t>when</w:t>
      </w:r>
      <w:r w:rsidRPr="00FD1FBD">
        <w:rPr>
          <w:rStyle w:val="StyleUnderline"/>
        </w:rPr>
        <w:t xml:space="preserve"> once </w:t>
      </w:r>
      <w:r w:rsidRPr="00F77611">
        <w:rPr>
          <w:rStyle w:val="Emphasis"/>
          <w:highlight w:val="cyan"/>
        </w:rPr>
        <w:t>arcane issues</w:t>
      </w:r>
      <w:r w:rsidRPr="00F77611">
        <w:rPr>
          <w:rStyle w:val="StyleUnderline"/>
          <w:highlight w:val="cyan"/>
        </w:rPr>
        <w:t xml:space="preserve"> involving </w:t>
      </w:r>
      <w:r w:rsidRPr="00F77611">
        <w:rPr>
          <w:rStyle w:val="Emphasis"/>
          <w:highlight w:val="cyan"/>
        </w:rPr>
        <w:t>antitrust</w:t>
      </w:r>
      <w:r w:rsidRPr="00F77611">
        <w:rPr>
          <w:rStyle w:val="StyleUnderline"/>
          <w:highlight w:val="cyan"/>
        </w:rPr>
        <w:t xml:space="preserve"> are </w:t>
      </w:r>
      <w:r w:rsidRPr="00F77611">
        <w:rPr>
          <w:rStyle w:val="Emphasis"/>
          <w:highlight w:val="cyan"/>
        </w:rPr>
        <w:t>making headlines</w:t>
      </w:r>
      <w:r w:rsidRPr="00FD1FBD">
        <w:rPr>
          <w:rStyle w:val="StyleUnderline"/>
        </w:rPr>
        <w:t>, including</w:t>
      </w:r>
      <w:r w:rsidRPr="00FD1FBD">
        <w:rPr>
          <w:sz w:val="16"/>
        </w:rPr>
        <w:t xml:space="preserve"> whether the laws are even adequate to rein in </w:t>
      </w:r>
      <w:r w:rsidRPr="00FD1FBD">
        <w:rPr>
          <w:rStyle w:val="Emphasis"/>
        </w:rPr>
        <w:t>tech giants</w:t>
      </w:r>
      <w:r w:rsidRPr="00FD1FBD">
        <w:rPr>
          <w:rStyle w:val="StyleUnderline"/>
        </w:rPr>
        <w:t xml:space="preserve">, </w:t>
      </w:r>
      <w:r w:rsidRPr="00F77611">
        <w:rPr>
          <w:rStyle w:val="StyleUnderline"/>
          <w:highlight w:val="cyan"/>
        </w:rPr>
        <w:t xml:space="preserve">it’s </w:t>
      </w:r>
      <w:r w:rsidRPr="00F77611">
        <w:rPr>
          <w:rStyle w:val="Emphasis"/>
          <w:highlight w:val="cyan"/>
        </w:rPr>
        <w:t>doubtful</w:t>
      </w:r>
      <w:r w:rsidRPr="00FD1FBD">
        <w:rPr>
          <w:rStyle w:val="StyleUnderline"/>
        </w:rPr>
        <w:t xml:space="preserve"> a newly elected </w:t>
      </w:r>
      <w:r w:rsidRPr="00F77611">
        <w:rPr>
          <w:rStyle w:val="StyleUnderline"/>
          <w:highlight w:val="cyan"/>
        </w:rPr>
        <w:t>Congress will succeed</w:t>
      </w:r>
      <w:r w:rsidRPr="00FD1FBD">
        <w:rPr>
          <w:rStyle w:val="StyleUnderline"/>
        </w:rPr>
        <w:t xml:space="preserve"> in tackling such </w:t>
      </w:r>
      <w:r w:rsidRPr="00FD1FBD">
        <w:rPr>
          <w:rStyle w:val="Emphasis"/>
        </w:rPr>
        <w:t>big matters</w:t>
      </w:r>
      <w:r w:rsidRPr="00FD1FBD">
        <w:rPr>
          <w:sz w:val="16"/>
        </w:rPr>
        <w:t>.</w:t>
      </w:r>
    </w:p>
    <w:p w14:paraId="18F84FAC" w14:textId="77777777" w:rsidR="00BE6F27" w:rsidRPr="00FD1FBD" w:rsidRDefault="00BE6F27" w:rsidP="00BE6F27">
      <w:pPr>
        <w:rPr>
          <w:sz w:val="16"/>
        </w:rPr>
      </w:pPr>
      <w:r w:rsidRPr="00FD1FBD">
        <w:rPr>
          <w:sz w:val="16"/>
        </w:rPr>
        <w:t xml:space="preserve">Voters have once again elected a Democratic House and, at press time, it appears a Republican Senate. </w:t>
      </w:r>
      <w:r w:rsidRPr="00F77611">
        <w:rPr>
          <w:rStyle w:val="StyleUnderline"/>
          <w:highlight w:val="cyan"/>
        </w:rPr>
        <w:t>If</w:t>
      </w:r>
      <w:r w:rsidRPr="00FD1FBD">
        <w:rPr>
          <w:sz w:val="16"/>
        </w:rPr>
        <w:t xml:space="preserve"> that </w:t>
      </w:r>
      <w:r w:rsidRPr="00F77611">
        <w:rPr>
          <w:rStyle w:val="Emphasis"/>
          <w:highlight w:val="cyan"/>
        </w:rPr>
        <w:t>partisan division</w:t>
      </w:r>
      <w:r w:rsidRPr="00F77611">
        <w:rPr>
          <w:rStyle w:val="StyleUnderline"/>
          <w:highlight w:val="cyan"/>
        </w:rPr>
        <w:t xml:space="preserve"> holds, look for </w:t>
      </w:r>
      <w:r w:rsidRPr="00F77611">
        <w:rPr>
          <w:rStyle w:val="Emphasis"/>
          <w:highlight w:val="cyan"/>
        </w:rPr>
        <w:t>clashes</w:t>
      </w:r>
      <w:r w:rsidRPr="00FD1FBD">
        <w:rPr>
          <w:sz w:val="16"/>
        </w:rPr>
        <w:t xml:space="preserve"> in the two chambers’ views </w:t>
      </w:r>
      <w:r w:rsidRPr="00F77611">
        <w:rPr>
          <w:rStyle w:val="StyleUnderline"/>
          <w:highlight w:val="cyan"/>
        </w:rPr>
        <w:t>on updating</w:t>
      </w:r>
      <w:r w:rsidRPr="00FD1FBD">
        <w:rPr>
          <w:rStyle w:val="StyleUnderline"/>
        </w:rPr>
        <w:t xml:space="preserve"> the </w:t>
      </w:r>
      <w:r w:rsidRPr="00FD1FBD">
        <w:rPr>
          <w:rStyle w:val="Emphasis"/>
        </w:rPr>
        <w:t xml:space="preserve">antitrust </w:t>
      </w:r>
      <w:r w:rsidRPr="00F77611">
        <w:rPr>
          <w:rStyle w:val="Emphasis"/>
          <w:highlight w:val="cyan"/>
        </w:rPr>
        <w:t>laws</w:t>
      </w:r>
      <w:r w:rsidRPr="00FD1FBD">
        <w:rPr>
          <w:rStyle w:val="StyleUnderline"/>
        </w:rPr>
        <w:t xml:space="preserve">, though there’s </w:t>
      </w:r>
      <w:r w:rsidRPr="00FD1FBD">
        <w:rPr>
          <w:rStyle w:val="Emphasis"/>
        </w:rPr>
        <w:t>some overlap</w:t>
      </w:r>
      <w:r w:rsidRPr="00FD1FBD">
        <w:rPr>
          <w:sz w:val="16"/>
        </w:rPr>
        <w:t xml:space="preserve"> in concerns about the power of the Goliath digital platforms.</w:t>
      </w:r>
    </w:p>
    <w:p w14:paraId="09153E33" w14:textId="77777777" w:rsidR="00BE6F27" w:rsidRPr="00FD1FBD" w:rsidRDefault="00BE6F27" w:rsidP="00BE6F27">
      <w:pPr>
        <w:rPr>
          <w:sz w:val="16"/>
        </w:rPr>
      </w:pPr>
      <w:r w:rsidRPr="00FD1FBD">
        <w:rPr>
          <w:sz w:val="16"/>
        </w:rPr>
        <w:t xml:space="preserve">The recent release of the House Judiciary Committee’s mammoth report on competition in the digital markets is a prime example. Its pitch for </w:t>
      </w:r>
      <w:r w:rsidRPr="00F77611">
        <w:rPr>
          <w:rStyle w:val="StyleUnderline"/>
          <w:highlight w:val="cyan"/>
        </w:rPr>
        <w:t xml:space="preserve">a </w:t>
      </w:r>
      <w:r w:rsidRPr="00F77611">
        <w:rPr>
          <w:rStyle w:val="Emphasis"/>
          <w:highlight w:val="cyan"/>
        </w:rPr>
        <w:t>sweeping overhaul</w:t>
      </w:r>
      <w:r w:rsidRPr="00FD1FBD">
        <w:rPr>
          <w:rStyle w:val="StyleUnderline"/>
        </w:rPr>
        <w:t xml:space="preserve"> of antitrust law </w:t>
      </w:r>
      <w:r w:rsidRPr="00F77611">
        <w:rPr>
          <w:rStyle w:val="Emphasis"/>
          <w:highlight w:val="cyan"/>
        </w:rPr>
        <w:t>isn’t likely</w:t>
      </w:r>
      <w:r w:rsidRPr="00FD1FBD">
        <w:rPr>
          <w:rStyle w:val="StyleUnderline"/>
        </w:rPr>
        <w:t xml:space="preserve"> to find a receptive hearing</w:t>
      </w:r>
      <w:r w:rsidRPr="00FD1FBD">
        <w:rPr>
          <w:sz w:val="16"/>
        </w:rPr>
        <w:t xml:space="preserve"> in the Republican Senate, though some of its more modest proposals might win some bipartisan support.</w:t>
      </w:r>
    </w:p>
    <w:p w14:paraId="0EFFCD4C" w14:textId="77777777" w:rsidR="00BE6F27" w:rsidRPr="00FD1FBD" w:rsidRDefault="00BE6F27" w:rsidP="00BE6F27">
      <w:pPr>
        <w:rPr>
          <w:sz w:val="10"/>
          <w:szCs w:val="16"/>
        </w:rPr>
      </w:pPr>
      <w:r w:rsidRPr="00FD1FBD">
        <w:rPr>
          <w:sz w:val="10"/>
          <w:szCs w:val="16"/>
        </w:rPr>
        <w:t>What both chambers are expected to agree on is to boost resources for the Federal Trade Commission and the Justice Department’s antitrust division, especially given the large jump in merger and acquisition activity, which is set to accelerate in coming months.</w:t>
      </w:r>
    </w:p>
    <w:p w14:paraId="06739AE1" w14:textId="77777777" w:rsidR="00BE6F27" w:rsidRPr="00FD1FBD" w:rsidRDefault="00BE6F27" w:rsidP="00BE6F27">
      <w:pPr>
        <w:rPr>
          <w:sz w:val="10"/>
          <w:szCs w:val="16"/>
        </w:rPr>
      </w:pPr>
      <w:r w:rsidRPr="00FD1FBD">
        <w:rPr>
          <w:sz w:val="10"/>
          <w:szCs w:val="16"/>
        </w:rPr>
        <w:t>Seven-term Senator Charles Grassley of Iowa, the second-oldest member of the upper chamber at 85, takes the gavel of the Judiciary Committee after a two-year hiatus. Though he isn’t a lawyer, Grassley has been active on antitrust issues, usually focusing on narrow subjects within the field.</w:t>
      </w:r>
    </w:p>
    <w:p w14:paraId="1C095B0B" w14:textId="77777777" w:rsidR="00BE6F27" w:rsidRPr="00FD1FBD" w:rsidRDefault="00BE6F27" w:rsidP="00BE6F27">
      <w:pPr>
        <w:rPr>
          <w:sz w:val="10"/>
          <w:szCs w:val="16"/>
        </w:rPr>
      </w:pPr>
      <w:r w:rsidRPr="00FD1FBD">
        <w:rPr>
          <w:sz w:val="10"/>
          <w:szCs w:val="16"/>
        </w:rPr>
        <w:t>“He comes at the issue because of his interest in agriculture. His heart is in the right place and he’s had staff that is knowledgeable about antitrust,” Seth Bloom, the top Democratic staff member on the antitrust subcommittee during much of the time from 1999 to 2008, told FTCWatch.</w:t>
      </w:r>
    </w:p>
    <w:p w14:paraId="2DF67C67" w14:textId="77777777" w:rsidR="00BE6F27" w:rsidRPr="00FD1FBD" w:rsidRDefault="00BE6F27" w:rsidP="00BE6F27">
      <w:pPr>
        <w:rPr>
          <w:sz w:val="10"/>
          <w:szCs w:val="16"/>
        </w:rPr>
      </w:pPr>
      <w:r w:rsidRPr="00FD1FBD">
        <w:rPr>
          <w:sz w:val="10"/>
          <w:szCs w:val="16"/>
        </w:rPr>
        <w:t>Senator Dianne Feinstein of California is likely to remain the top Democrat on the panel. Like Grassley, she is a non-lawyer, but unlike the chairman she hasn’t been active on antitrust issues. At 87, she’s the oldest member of the Senate.</w:t>
      </w:r>
    </w:p>
    <w:p w14:paraId="640F593A" w14:textId="77777777" w:rsidR="00BE6F27" w:rsidRPr="00FD1FBD" w:rsidRDefault="00BE6F27" w:rsidP="00BE6F27">
      <w:pPr>
        <w:rPr>
          <w:sz w:val="10"/>
          <w:szCs w:val="16"/>
        </w:rPr>
      </w:pPr>
      <w:r w:rsidRPr="00FD1FBD">
        <w:rPr>
          <w:sz w:val="10"/>
          <w:szCs w:val="16"/>
        </w:rPr>
        <w:t>Bloom added that committee chairs typically give the subcommittee a fair degree of autonomy. Don’t look for the committee to be on the cutting edge of antitrust reform, but instead, expect Grassley to work with Antitrust Subcommittee Chairman Mike Lee on less politically combustible issues such as legislation that would more closely align the merger review procedures of the DOJ and FTC — a move that House Democrats are likely to resist.</w:t>
      </w:r>
    </w:p>
    <w:p w14:paraId="3BDEEFCB" w14:textId="77777777" w:rsidR="00BE6F27" w:rsidRPr="00FD1FBD" w:rsidRDefault="00BE6F27" w:rsidP="00BE6F27">
      <w:pPr>
        <w:rPr>
          <w:sz w:val="10"/>
          <w:szCs w:val="16"/>
        </w:rPr>
      </w:pPr>
      <w:r w:rsidRPr="00FD1FBD">
        <w:rPr>
          <w:sz w:val="10"/>
          <w:szCs w:val="16"/>
        </w:rPr>
        <w:t>Lee, a Utah Republican, is the main sponsor of the Standard Merger and Acquisition Reviews Through Equal Rules Act, which would eliminate the FTC's power to conduct an administrative review of a proposed merger. The DOJ has no such power, as it must fight its merger challenges in federal court.</w:t>
      </w:r>
    </w:p>
    <w:p w14:paraId="72A223E6" w14:textId="77777777" w:rsidR="00BE6F27" w:rsidRPr="00FD1FBD" w:rsidRDefault="00BE6F27" w:rsidP="00BE6F27">
      <w:pPr>
        <w:rPr>
          <w:sz w:val="10"/>
          <w:szCs w:val="16"/>
        </w:rPr>
      </w:pPr>
      <w:r w:rsidRPr="00FD1FBD">
        <w:rPr>
          <w:sz w:val="10"/>
          <w:szCs w:val="16"/>
        </w:rPr>
        <w:t>Lee also has led the charge that the big tech platforms — Facebook, Google and Twitter — have used their market power to thwart conservatives by engaging in “ideological discrimination.” He’s promised more oversight as Republicans pursue modifications to Section 230 of the Communications Decency Act of 1996. The law provides a legal shield for the platforms against lawsuits arising from user-generated content.</w:t>
      </w:r>
    </w:p>
    <w:p w14:paraId="514810A3" w14:textId="77777777" w:rsidR="00BE6F27" w:rsidRPr="00FD1FBD" w:rsidRDefault="00BE6F27" w:rsidP="00BE6F27">
      <w:pPr>
        <w:rPr>
          <w:sz w:val="10"/>
          <w:szCs w:val="16"/>
        </w:rPr>
      </w:pPr>
      <w:r w:rsidRPr="00FD1FBD">
        <w:rPr>
          <w:sz w:val="10"/>
          <w:szCs w:val="16"/>
        </w:rPr>
        <w:t>Democrats have fired back, charging the real problem isn’t bias, but that the platforms have failed to do enough to take down harmful posts that spread misinformation.</w:t>
      </w:r>
    </w:p>
    <w:p w14:paraId="54B30E36" w14:textId="77777777" w:rsidR="00BE6F27" w:rsidRPr="00FD1FBD" w:rsidRDefault="00BE6F27" w:rsidP="00BE6F27">
      <w:pPr>
        <w:rPr>
          <w:sz w:val="10"/>
          <w:szCs w:val="16"/>
        </w:rPr>
      </w:pPr>
      <w:r w:rsidRPr="00FD1FBD">
        <w:rPr>
          <w:sz w:val="10"/>
          <w:szCs w:val="16"/>
        </w:rPr>
        <w:t>Bloom added Lee has been critical of Google. For example, the senator cheered the Justice Department’s landmark lawsuit challenging the company for using anticompetitive practices to maintain its monopoly. Lee tweeted it’s “an encouraging sign in our country’s ongoing battle against the pernicious influence of Big Tech.”</w:t>
      </w:r>
    </w:p>
    <w:p w14:paraId="74351504" w14:textId="77777777" w:rsidR="00BE6F27" w:rsidRPr="00FD1FBD" w:rsidRDefault="00BE6F27" w:rsidP="00BE6F27">
      <w:pPr>
        <w:rPr>
          <w:sz w:val="10"/>
          <w:szCs w:val="16"/>
        </w:rPr>
      </w:pPr>
      <w:r w:rsidRPr="00FD1FBD">
        <w:rPr>
          <w:sz w:val="10"/>
          <w:szCs w:val="16"/>
        </w:rPr>
        <w:t>Still, Bloom said Lee is generally skeptical of broader antitrust overhauls, though he’s likely to support efforts to boost the antitrust watchdogs’ budget.</w:t>
      </w:r>
    </w:p>
    <w:p w14:paraId="33742DC5" w14:textId="77777777" w:rsidR="00BE6F27" w:rsidRPr="00FD1FBD" w:rsidRDefault="00BE6F27" w:rsidP="00BE6F27">
      <w:pPr>
        <w:rPr>
          <w:sz w:val="10"/>
          <w:szCs w:val="16"/>
        </w:rPr>
      </w:pPr>
      <w:r w:rsidRPr="00FD1FBD">
        <w:rPr>
          <w:sz w:val="10"/>
          <w:szCs w:val="16"/>
        </w:rPr>
        <w:t>Senator Amy Klobuchar, a Minnesota Democrat and ranking member of the antitrust subcommittee, wants to modify the antitrust laws to help undo what she sees as the increasingly pro-defendant tilt of courts. She would shift the burden of proof in certain large deals to the companies to show that their tie-up won’t undermine competition.</w:t>
      </w:r>
    </w:p>
    <w:p w14:paraId="0B0CA707" w14:textId="77777777" w:rsidR="00BE6F27" w:rsidRPr="00FD1FBD" w:rsidRDefault="00BE6F27" w:rsidP="00BE6F27">
      <w:pPr>
        <w:rPr>
          <w:sz w:val="16"/>
        </w:rPr>
      </w:pPr>
      <w:r w:rsidRPr="00FD1FBD">
        <w:rPr>
          <w:sz w:val="16"/>
        </w:rPr>
        <w:t xml:space="preserve">While such </w:t>
      </w:r>
      <w:r w:rsidRPr="00F77611">
        <w:rPr>
          <w:rStyle w:val="StyleUnderline"/>
          <w:highlight w:val="cyan"/>
        </w:rPr>
        <w:t xml:space="preserve">ideas may </w:t>
      </w:r>
      <w:r w:rsidRPr="00F77611">
        <w:rPr>
          <w:rStyle w:val="Emphasis"/>
          <w:highlight w:val="cyan"/>
        </w:rPr>
        <w:t>not gain much traction</w:t>
      </w:r>
      <w:r w:rsidRPr="00FD1FBD">
        <w:rPr>
          <w:rStyle w:val="StyleUnderline"/>
        </w:rPr>
        <w:t xml:space="preserve"> in a </w:t>
      </w:r>
      <w:r w:rsidRPr="00FD1FBD">
        <w:rPr>
          <w:rStyle w:val="Emphasis"/>
        </w:rPr>
        <w:t>GOP</w:t>
      </w:r>
      <w:r w:rsidRPr="00FD1FBD">
        <w:rPr>
          <w:rStyle w:val="StyleUnderline"/>
        </w:rPr>
        <w:t>-controlled Senate</w:t>
      </w:r>
      <w:r w:rsidRPr="00FD1FBD">
        <w:rPr>
          <w:sz w:val="16"/>
        </w:rPr>
        <w:t>, Klobuchar has joined Grassley on legislation to update merger filing fees and lower the burden on small and medium businesses. The proposal would raise additional revenue to pay for beefing up the DOJ’s and FTC’s enforcement efforts.</w:t>
      </w:r>
    </w:p>
    <w:p w14:paraId="7F705D74" w14:textId="77777777" w:rsidR="00BE6F27" w:rsidRPr="00FD1FBD" w:rsidRDefault="00BE6F27" w:rsidP="00BE6F27">
      <w:pPr>
        <w:rPr>
          <w:sz w:val="12"/>
          <w:szCs w:val="18"/>
        </w:rPr>
      </w:pPr>
      <w:r w:rsidRPr="00FD1FBD">
        <w:rPr>
          <w:sz w:val="12"/>
          <w:szCs w:val="18"/>
        </w:rPr>
        <w:t>Over in the House, the leadership of the Judiciary Committee and its antitrust subcommittee are expected to remain the same. Judiciary Committee Chairman Jerrold Nadler of New York hasn’t been especially active on antitrust matters. By contrast, during his two years at the helm, Antitrust Subcommittee Chairman David Cicilline of Rhode Island has aggressively led the investigation into the dominance of tech platforms, focusing on Amazon, Apple, Facebook and Google.</w:t>
      </w:r>
    </w:p>
    <w:p w14:paraId="14BE27E6" w14:textId="77777777" w:rsidR="00BE6F27" w:rsidRPr="00FD1FBD" w:rsidRDefault="00BE6F27" w:rsidP="00BE6F27">
      <w:pPr>
        <w:rPr>
          <w:sz w:val="12"/>
          <w:szCs w:val="18"/>
        </w:rPr>
      </w:pPr>
      <w:r w:rsidRPr="00FD1FBD">
        <w:rPr>
          <w:sz w:val="12"/>
          <w:szCs w:val="18"/>
        </w:rPr>
        <w:t>The provocative report that followed included a tough indictment of the companies’ abuse of their monopoly power to throttle competition and charged that there’s serious under-enforcement by the antitrust agencies. Given those dynamics, it calls for the laws to be revamped, including a shift so that mergers resulting in a single firm controlling an outsized market share be presumptively prohibited. The report also calls for shifting the burden of proof to the merging parties to show their deal won’t reduce competition — a move aimed at increasing the likelihood that anticompetitive deals are blocked.</w:t>
      </w:r>
    </w:p>
    <w:p w14:paraId="5E0D66AA" w14:textId="77777777" w:rsidR="00BE6F27" w:rsidRPr="00FD1FBD" w:rsidRDefault="00BE6F27" w:rsidP="00BE6F27">
      <w:pPr>
        <w:rPr>
          <w:sz w:val="12"/>
          <w:szCs w:val="18"/>
        </w:rPr>
      </w:pPr>
      <w:r w:rsidRPr="00FD1FBD">
        <w:rPr>
          <w:sz w:val="12"/>
          <w:szCs w:val="18"/>
        </w:rPr>
        <w:t>Although the report’s more modest proposals, including the one to shift the burden of proof, attracted some GOP support on the committee, its push for more sweeping changes faces big challenges. Even on the burden shift proposal, former FTC Commissioner Joshua Wright tweeted he is “very skeptical” it “will get much, if any, support from conservatives.”</w:t>
      </w:r>
    </w:p>
    <w:p w14:paraId="432865DE" w14:textId="77777777" w:rsidR="00BE6F27" w:rsidRPr="00FD1FBD" w:rsidRDefault="00BE6F27" w:rsidP="00BE6F27">
      <w:pPr>
        <w:rPr>
          <w:sz w:val="12"/>
          <w:szCs w:val="18"/>
        </w:rPr>
      </w:pPr>
      <w:r w:rsidRPr="00FD1FBD">
        <w:rPr>
          <w:sz w:val="12"/>
          <w:szCs w:val="18"/>
        </w:rPr>
        <w:t>Recurring efforts to move privacy legislation will continue, but the same hurdles remain. A measure by Senator Jerry Moran, the Kansas Republican who chairs the Senate Commerce Subcommittee on Manufacturing, Trade, and Consumer Protection, would give consumers expanded powers, but it would not allow individuals to sue companies for violating their privacy. It also would preempt state laws. Democrats oppose those two provisions and have introduced measures in the House and Senate without them.</w:t>
      </w:r>
    </w:p>
    <w:p w14:paraId="7FD8D4E1" w14:textId="77777777" w:rsidR="00BE6F27" w:rsidRPr="00FD1FBD" w:rsidRDefault="00BE6F27" w:rsidP="00BE6F27">
      <w:pPr>
        <w:rPr>
          <w:sz w:val="12"/>
          <w:szCs w:val="18"/>
        </w:rPr>
      </w:pPr>
      <w:r w:rsidRPr="00FD1FBD">
        <w:rPr>
          <w:sz w:val="12"/>
          <w:szCs w:val="18"/>
        </w:rPr>
        <w:t>Jeff Chester, executive director of the Center for Digital Democracy and a veteran of the privacy wars remains optimistic despite the obstacles. “There is more pressure coming for change,” he said.</w:t>
      </w:r>
    </w:p>
    <w:p w14:paraId="3C6BB6C5" w14:textId="77777777" w:rsidR="00BE6F27" w:rsidRPr="00FD1FBD" w:rsidRDefault="00BE6F27" w:rsidP="00BE6F27">
      <w:pPr>
        <w:rPr>
          <w:sz w:val="12"/>
          <w:szCs w:val="18"/>
        </w:rPr>
      </w:pPr>
      <w:r w:rsidRPr="00FD1FBD">
        <w:rPr>
          <w:sz w:val="12"/>
          <w:szCs w:val="18"/>
        </w:rPr>
        <w:t>New look at the top</w:t>
      </w:r>
    </w:p>
    <w:p w14:paraId="0B4F874D" w14:textId="77777777" w:rsidR="00BE6F27" w:rsidRDefault="00BE6F27" w:rsidP="00BE6F27">
      <w:pPr>
        <w:rPr>
          <w:sz w:val="16"/>
        </w:rPr>
      </w:pPr>
      <w:r w:rsidRPr="00FD1FBD">
        <w:rPr>
          <w:rStyle w:val="StyleUnderline"/>
        </w:rPr>
        <w:t xml:space="preserve">Still, as </w:t>
      </w:r>
      <w:r w:rsidRPr="00F77611">
        <w:rPr>
          <w:rStyle w:val="Emphasis"/>
          <w:highlight w:val="cyan"/>
        </w:rPr>
        <w:t>partisan divisions</w:t>
      </w:r>
      <w:r w:rsidRPr="00FD1FBD">
        <w:rPr>
          <w:rStyle w:val="StyleUnderline"/>
        </w:rPr>
        <w:t xml:space="preserve"> on Capitol Hill </w:t>
      </w:r>
      <w:r w:rsidRPr="00F77611">
        <w:rPr>
          <w:rStyle w:val="StyleUnderline"/>
          <w:highlight w:val="cyan"/>
        </w:rPr>
        <w:t>will</w:t>
      </w:r>
      <w:r w:rsidRPr="00FD1FBD">
        <w:rPr>
          <w:rStyle w:val="StyleUnderline"/>
        </w:rPr>
        <w:t xml:space="preserve"> probably </w:t>
      </w:r>
      <w:r w:rsidRPr="00F77611">
        <w:rPr>
          <w:rStyle w:val="Emphasis"/>
          <w:highlight w:val="cyan"/>
        </w:rPr>
        <w:t>continue</w:t>
      </w:r>
      <w:r w:rsidRPr="00F77611">
        <w:rPr>
          <w:rStyle w:val="StyleUnderline"/>
          <w:highlight w:val="cyan"/>
        </w:rPr>
        <w:t>, so will</w:t>
      </w:r>
      <w:r w:rsidRPr="00FD1FBD">
        <w:rPr>
          <w:rStyle w:val="StyleUnderline"/>
        </w:rPr>
        <w:t xml:space="preserve"> such </w:t>
      </w:r>
      <w:r w:rsidRPr="00F77611">
        <w:rPr>
          <w:rStyle w:val="Emphasis"/>
          <w:highlight w:val="cyan"/>
        </w:rPr>
        <w:t>differences</w:t>
      </w:r>
      <w:r w:rsidRPr="00FD1FBD">
        <w:rPr>
          <w:rStyle w:val="StyleUnderline"/>
        </w:rPr>
        <w:t xml:space="preserve"> be </w:t>
      </w:r>
      <w:r w:rsidRPr="00F77611">
        <w:rPr>
          <w:rStyle w:val="Emphasis"/>
          <w:highlight w:val="cyan"/>
        </w:rPr>
        <w:t>evident</w:t>
      </w:r>
      <w:r w:rsidRPr="00F77611">
        <w:rPr>
          <w:rStyle w:val="StyleUnderline"/>
          <w:highlight w:val="cyan"/>
        </w:rPr>
        <w:t xml:space="preserve"> on</w:t>
      </w:r>
      <w:r w:rsidRPr="00FD1FBD">
        <w:rPr>
          <w:rStyle w:val="StyleUnderline"/>
        </w:rPr>
        <w:t xml:space="preserve"> some </w:t>
      </w:r>
      <w:r w:rsidRPr="00F77611">
        <w:rPr>
          <w:rStyle w:val="StyleUnderline"/>
          <w:highlight w:val="cyan"/>
        </w:rPr>
        <w:t xml:space="preserve">big-ticket issues at the </w:t>
      </w:r>
      <w:r w:rsidRPr="00F77611">
        <w:rPr>
          <w:rStyle w:val="Emphasis"/>
          <w:highlight w:val="cyan"/>
        </w:rPr>
        <w:t>FTC</w:t>
      </w:r>
      <w:r w:rsidRPr="00FD1FBD">
        <w:rPr>
          <w:rStyle w:val="StyleUnderline"/>
        </w:rPr>
        <w:t xml:space="preserve">. The agency has long been known for its </w:t>
      </w:r>
      <w:r w:rsidRPr="00FD1FBD">
        <w:rPr>
          <w:rStyle w:val="Emphasis"/>
        </w:rPr>
        <w:t>bipartisanship</w:t>
      </w:r>
      <w:r w:rsidRPr="00FD1FBD">
        <w:rPr>
          <w:sz w:val="16"/>
        </w:rPr>
        <w:t xml:space="preserve"> regardless of which party controls the White House, </w:t>
      </w:r>
      <w:r w:rsidRPr="00FD1FBD">
        <w:rPr>
          <w:rStyle w:val="StyleUnderline"/>
        </w:rPr>
        <w:t>but the five commissioners who assumed office</w:t>
      </w:r>
      <w:r w:rsidRPr="00FD1FBD">
        <w:rPr>
          <w:sz w:val="16"/>
        </w:rPr>
        <w:t xml:space="preserve"> at roughly the same time in 2018 </w:t>
      </w:r>
      <w:r w:rsidRPr="00FD1FBD">
        <w:rPr>
          <w:rStyle w:val="StyleUnderline"/>
        </w:rPr>
        <w:t xml:space="preserve">have </w:t>
      </w:r>
      <w:r w:rsidRPr="00FD1FBD">
        <w:rPr>
          <w:rStyle w:val="Emphasis"/>
        </w:rPr>
        <w:t>clashed</w:t>
      </w:r>
      <w:r w:rsidRPr="00FD1FBD">
        <w:rPr>
          <w:rStyle w:val="StyleUnderline"/>
        </w:rPr>
        <w:t xml:space="preserve"> over a number of high-profile cases</w:t>
      </w:r>
      <w:r w:rsidRPr="00FD1FBD">
        <w:rPr>
          <w:sz w:val="16"/>
        </w:rPr>
        <w:t>.</w:t>
      </w:r>
    </w:p>
    <w:p w14:paraId="5BBA6519" w14:textId="77777777" w:rsidR="00BE6F27" w:rsidRDefault="00BE6F27" w:rsidP="00BE6F27">
      <w:pPr>
        <w:pStyle w:val="Heading4"/>
      </w:pPr>
      <w:bookmarkStart w:id="4" w:name="BlockBM405"/>
      <w:bookmarkEnd w:id="3"/>
      <w:r>
        <w:t xml:space="preserve">The plan triggers </w:t>
      </w:r>
      <w:r>
        <w:rPr>
          <w:u w:val="single"/>
        </w:rPr>
        <w:t>GOP backlash</w:t>
      </w:r>
      <w:r>
        <w:t xml:space="preserve"> AND a </w:t>
      </w:r>
      <w:r>
        <w:rPr>
          <w:u w:val="single"/>
        </w:rPr>
        <w:t>huge firestorm</w:t>
      </w:r>
    </w:p>
    <w:p w14:paraId="18C54966" w14:textId="77777777" w:rsidR="00BE6F27" w:rsidRPr="009162F2" w:rsidRDefault="00BE6F27" w:rsidP="00BE6F27">
      <w:r>
        <w:t xml:space="preserve">Jeff L. </w:t>
      </w:r>
      <w:r w:rsidRPr="009162F2">
        <w:rPr>
          <w:rStyle w:val="Style13ptBold"/>
        </w:rPr>
        <w:t>White 19</w:t>
      </w:r>
      <w:r>
        <w:t>, American Bar Association, “The Politics of Antitrust: Candidates &amp; Newsmakers Bringing Antitrust into the Spotlight”, 9/13/2019, https://www.americanbar.org/groups/business_law/resources/materials/2019/annual_materials/politics_of_antitrust/</w:t>
      </w:r>
    </w:p>
    <w:p w14:paraId="639D954F" w14:textId="77777777" w:rsidR="00BE6F27" w:rsidRPr="009162F2" w:rsidRDefault="00BE6F27" w:rsidP="00BE6F27">
      <w:pPr>
        <w:rPr>
          <w:sz w:val="16"/>
        </w:rPr>
      </w:pPr>
      <w:r w:rsidRPr="009162F2">
        <w:rPr>
          <w:rStyle w:val="StyleUnderline"/>
        </w:rPr>
        <w:t xml:space="preserve">The </w:t>
      </w:r>
      <w:r w:rsidRPr="00354415">
        <w:rPr>
          <w:rStyle w:val="StyleUnderline"/>
          <w:highlight w:val="cyan"/>
        </w:rPr>
        <w:t>conventional wisdom</w:t>
      </w:r>
      <w:r w:rsidRPr="009162F2">
        <w:rPr>
          <w:rStyle w:val="StyleUnderline"/>
        </w:rPr>
        <w:t xml:space="preserve"> among antitrust practitioners </w:t>
      </w:r>
      <w:r w:rsidRPr="00354415">
        <w:rPr>
          <w:rStyle w:val="StyleUnderline"/>
          <w:highlight w:val="cyan"/>
        </w:rPr>
        <w:t>is</w:t>
      </w:r>
      <w:r w:rsidRPr="009162F2">
        <w:rPr>
          <w:rStyle w:val="StyleUnderline"/>
        </w:rPr>
        <w:t xml:space="preserve"> that </w:t>
      </w:r>
      <w:r w:rsidRPr="00354415">
        <w:rPr>
          <w:rStyle w:val="StyleUnderline"/>
          <w:highlight w:val="cyan"/>
        </w:rPr>
        <w:t>antitrust is</w:t>
      </w:r>
      <w:r w:rsidRPr="009162F2">
        <w:rPr>
          <w:rStyle w:val="StyleUnderline"/>
        </w:rPr>
        <w:t xml:space="preserve"> largely </w:t>
      </w:r>
      <w:r w:rsidRPr="00354415">
        <w:rPr>
          <w:rStyle w:val="Emphasis"/>
          <w:highlight w:val="cyan"/>
        </w:rPr>
        <w:t>apolitical</w:t>
      </w:r>
      <w:r w:rsidRPr="009162F2">
        <w:rPr>
          <w:sz w:val="16"/>
        </w:rPr>
        <w:t xml:space="preserve"> – administrations come and go, but the Federal Trade Commission and the Antitrust Division of the Department of Justice mostly stay the same. </w:t>
      </w:r>
      <w:r w:rsidRPr="009162F2">
        <w:rPr>
          <w:rStyle w:val="StyleUnderline"/>
        </w:rPr>
        <w:t xml:space="preserve">For decades, the </w:t>
      </w:r>
      <w:r w:rsidRPr="00354415">
        <w:rPr>
          <w:rStyle w:val="StyleUnderline"/>
          <w:highlight w:val="cyan"/>
        </w:rPr>
        <w:t>consumer welfare</w:t>
      </w:r>
      <w:r w:rsidRPr="009162F2">
        <w:rPr>
          <w:rStyle w:val="StyleUnderline"/>
        </w:rPr>
        <w:t xml:space="preserve"> standard </w:t>
      </w:r>
      <w:r w:rsidRPr="00354415">
        <w:rPr>
          <w:rStyle w:val="StyleUnderline"/>
          <w:highlight w:val="cyan"/>
        </w:rPr>
        <w:t xml:space="preserve">has been the </w:t>
      </w:r>
      <w:r w:rsidRPr="00354415">
        <w:rPr>
          <w:rStyle w:val="Emphasis"/>
          <w:highlight w:val="cyan"/>
        </w:rPr>
        <w:t>core principle</w:t>
      </w:r>
      <w:r w:rsidRPr="009162F2">
        <w:rPr>
          <w:rStyle w:val="StyleUnderline"/>
        </w:rPr>
        <w:t xml:space="preserve"> underlying U.S. antitrust policy no matter who sits in the White House</w:t>
      </w:r>
      <w:r w:rsidRPr="009162F2">
        <w:rPr>
          <w:sz w:val="16"/>
        </w:rPr>
        <w:t xml:space="preserve">. The result has been a continuous focus both at the agencies and in the courts on whether consumers – not competitors, small businesses, or employees – will be harmed by a firm’s conduct or a proposed combination of firms. </w:t>
      </w:r>
      <w:r w:rsidRPr="009162F2">
        <w:rPr>
          <w:rStyle w:val="StyleUnderline"/>
        </w:rPr>
        <w:t xml:space="preserve">Reflecting this long-standing </w:t>
      </w:r>
      <w:r w:rsidRPr="009162F2">
        <w:rPr>
          <w:rStyle w:val="Emphasis"/>
        </w:rPr>
        <w:t>bipartisan consensus</w:t>
      </w:r>
      <w:r w:rsidRPr="009162F2">
        <w:rPr>
          <w:sz w:val="16"/>
        </w:rPr>
        <w:t xml:space="preserve">, annual reports summarizing the </w:t>
      </w:r>
      <w:r w:rsidRPr="009162F2">
        <w:rPr>
          <w:rStyle w:val="StyleUnderline"/>
        </w:rPr>
        <w:t>agencies’</w:t>
      </w:r>
      <w:r w:rsidRPr="009162F2">
        <w:rPr>
          <w:sz w:val="16"/>
        </w:rPr>
        <w:t xml:space="preserve"> collective enforcement </w:t>
      </w:r>
      <w:r w:rsidRPr="009162F2">
        <w:rPr>
          <w:rStyle w:val="StyleUnderline"/>
        </w:rPr>
        <w:t>efforts evidence minimal year-to-year variation</w:t>
      </w:r>
      <w:r w:rsidRPr="009162F2">
        <w:rPr>
          <w:sz w:val="16"/>
        </w:rPr>
        <w:t xml:space="preserve"> in how many conduct investigations are launched, how many mergers attract a prolonged investigation, and how many deals are challenged in court. Where there is variation, it does not necessarily track with the broad assumption that Republican administrations will be less enforcement-minded than Democratic ones. While there were and are sometimes differences in approach, these were largely more nuanced – e.g., what types of remedies are acceptable to address potential merger-related harms, or the perceived level of risk posed to consumer welfare from mergers between companies at different levels of the supply chain.</w:t>
      </w:r>
    </w:p>
    <w:p w14:paraId="2F75EDF0" w14:textId="77777777" w:rsidR="00BE6F27" w:rsidRPr="009162F2" w:rsidRDefault="00BE6F27" w:rsidP="00BE6F27">
      <w:pPr>
        <w:rPr>
          <w:sz w:val="16"/>
        </w:rPr>
      </w:pPr>
      <w:r w:rsidRPr="009162F2">
        <w:rPr>
          <w:sz w:val="16"/>
        </w:rPr>
        <w:t xml:space="preserve">Recently, however, there has been a shift in public discourse around the primary goals of antitrust enforcement and whether current tools are sufficient to address the growing concerns in some circles about the level of concentration in many industries, particularly with respect to tech platforms. Notably, </w:t>
      </w:r>
      <w:r w:rsidRPr="00354415">
        <w:rPr>
          <w:rStyle w:val="StyleUnderline"/>
          <w:highlight w:val="cyan"/>
        </w:rPr>
        <w:t>there are</w:t>
      </w:r>
      <w:r w:rsidRPr="009162F2">
        <w:rPr>
          <w:rStyle w:val="StyleUnderline"/>
        </w:rPr>
        <w:t xml:space="preserve"> increasing </w:t>
      </w:r>
      <w:r w:rsidRPr="00354415">
        <w:rPr>
          <w:rStyle w:val="StyleUnderline"/>
          <w:highlight w:val="cyan"/>
        </w:rPr>
        <w:t xml:space="preserve">calls on the </w:t>
      </w:r>
      <w:r w:rsidRPr="00354415">
        <w:rPr>
          <w:rStyle w:val="Emphasis"/>
          <w:highlight w:val="cyan"/>
        </w:rPr>
        <w:t>left</w:t>
      </w:r>
      <w:r w:rsidRPr="00354415">
        <w:rPr>
          <w:rStyle w:val="StyleUnderline"/>
          <w:highlight w:val="cyan"/>
        </w:rPr>
        <w:t xml:space="preserve"> for revisiting the</w:t>
      </w:r>
      <w:r w:rsidRPr="009162F2">
        <w:rPr>
          <w:rStyle w:val="StyleUnderline"/>
        </w:rPr>
        <w:t xml:space="preserve"> consumer welfare </w:t>
      </w:r>
      <w:r w:rsidRPr="00354415">
        <w:rPr>
          <w:rStyle w:val="StyleUnderline"/>
          <w:highlight w:val="cyan"/>
        </w:rPr>
        <w:t>standard</w:t>
      </w:r>
      <w:r w:rsidRPr="009162F2">
        <w:rPr>
          <w:rStyle w:val="StyleUnderline"/>
        </w:rPr>
        <w:t xml:space="preserve"> itself</w:t>
      </w:r>
      <w:r w:rsidRPr="009162F2">
        <w:rPr>
          <w:sz w:val="16"/>
        </w:rPr>
        <w:t>. A widely read and cited law review article by Lina Khan in December 2017 crystalized the issue thus: “[a]ntitrust law and competition policy should promote not welfare but competitive markets.”1 Ms. Khan views the consumer welfare standard, in practice, as having been overly-narrowed to focus on short-term impacts on consumer prices and output, with the result that conduct that could have a long-term negative impact on market structure escapes legal scrutiny.2 Her primary criticisms are that “current doctrine underappreciates the risk of predatory pricing and how integration across distinct business lines may prove anticompetitive”3 and, perhaps more fundamentally, that in passing the antitrust laws, Congress intended “to promote a host of political economic ends – including our interests as workers, producers, entrepreneurs, and citizens.”4</w:t>
      </w:r>
    </w:p>
    <w:p w14:paraId="5A35DBCA" w14:textId="77777777" w:rsidR="00BE6F27" w:rsidRPr="009162F2" w:rsidRDefault="00BE6F27" w:rsidP="00BE6F27">
      <w:pPr>
        <w:rPr>
          <w:sz w:val="16"/>
        </w:rPr>
      </w:pPr>
      <w:r w:rsidRPr="009162F2">
        <w:rPr>
          <w:sz w:val="16"/>
        </w:rPr>
        <w:t xml:space="preserve">As Ms. Khan notes in her article, the 2010 Merger Guidelines do take into account non-price impacts on competition, such as lower quality products, reduced product variety, lower service levels, or a decrease in innovation, and roughly one-third of FTC merger challenges brought in the last decade alleged potential harm to innovation as one basis for the complaint.5 Assistant Attorney General Makan Delrahim, head of DOJ’s Antitrust Division, has voiced his support for the consumer welfare standard in part by pointing to the non-price effects regularly considered by the antitrust authorities, and criticizing “the incorrect notion that antitrust policy is only concerned with keeping prices low.”6 </w:t>
      </w:r>
      <w:r w:rsidRPr="00354415">
        <w:rPr>
          <w:rStyle w:val="Emphasis"/>
          <w:highlight w:val="cyan"/>
        </w:rPr>
        <w:t>Republican</w:t>
      </w:r>
      <w:r w:rsidRPr="009162F2">
        <w:rPr>
          <w:rStyle w:val="StyleUnderline"/>
        </w:rPr>
        <w:t xml:space="preserve"> FTC </w:t>
      </w:r>
      <w:r w:rsidRPr="00354415">
        <w:rPr>
          <w:rStyle w:val="StyleUnderline"/>
          <w:highlight w:val="cyan"/>
        </w:rPr>
        <w:t>Commissioners</w:t>
      </w:r>
      <w:r w:rsidRPr="009162F2">
        <w:rPr>
          <w:sz w:val="16"/>
        </w:rPr>
        <w:t xml:space="preserve"> Phillips and Wilson </w:t>
      </w:r>
      <w:r w:rsidRPr="009162F2">
        <w:rPr>
          <w:rStyle w:val="StyleUnderline"/>
        </w:rPr>
        <w:t>have</w:t>
      </w:r>
      <w:r w:rsidRPr="009162F2">
        <w:rPr>
          <w:sz w:val="16"/>
        </w:rPr>
        <w:t xml:space="preserve"> also </w:t>
      </w:r>
      <w:r w:rsidRPr="00354415">
        <w:rPr>
          <w:rStyle w:val="StyleUnderline"/>
          <w:highlight w:val="cyan"/>
        </w:rPr>
        <w:t>spoken</w:t>
      </w:r>
      <w:r w:rsidRPr="009162F2">
        <w:rPr>
          <w:rStyle w:val="StyleUnderline"/>
        </w:rPr>
        <w:t xml:space="preserve"> out </w:t>
      </w:r>
      <w:r w:rsidRPr="00354415">
        <w:rPr>
          <w:rStyle w:val="Emphasis"/>
          <w:highlight w:val="cyan"/>
        </w:rPr>
        <w:t>consistently in favor</w:t>
      </w:r>
      <w:r w:rsidRPr="009162F2">
        <w:rPr>
          <w:rStyle w:val="StyleUnderline"/>
        </w:rPr>
        <w:t xml:space="preserve"> of the consumer welfare standard</w:t>
      </w:r>
      <w:r w:rsidRPr="009162F2">
        <w:rPr>
          <w:sz w:val="16"/>
        </w:rPr>
        <w:t xml:space="preserve">.7 While the </w:t>
      </w:r>
      <w:r w:rsidRPr="009162F2">
        <w:rPr>
          <w:rStyle w:val="StyleUnderline"/>
        </w:rPr>
        <w:t>Republican Commissioners</w:t>
      </w:r>
      <w:r w:rsidRPr="009162F2">
        <w:rPr>
          <w:sz w:val="16"/>
        </w:rPr>
        <w:t xml:space="preserve"> on the FTC </w:t>
      </w:r>
      <w:r w:rsidRPr="009162F2">
        <w:rPr>
          <w:rStyle w:val="StyleUnderline"/>
        </w:rPr>
        <w:t xml:space="preserve">have </w:t>
      </w:r>
      <w:r w:rsidRPr="00354415">
        <w:rPr>
          <w:rStyle w:val="Emphasis"/>
          <w:highlight w:val="cyan"/>
        </w:rPr>
        <w:t>consistently defended</w:t>
      </w:r>
      <w:r w:rsidRPr="00354415">
        <w:rPr>
          <w:rStyle w:val="StyleUnderline"/>
          <w:highlight w:val="cyan"/>
        </w:rPr>
        <w:t xml:space="preserve"> the</w:t>
      </w:r>
      <w:r w:rsidRPr="009162F2">
        <w:rPr>
          <w:rStyle w:val="StyleUnderline"/>
        </w:rPr>
        <w:t xml:space="preserve"> existing </w:t>
      </w:r>
      <w:r w:rsidRPr="00354415">
        <w:rPr>
          <w:rStyle w:val="StyleUnderline"/>
          <w:highlight w:val="cyan"/>
        </w:rPr>
        <w:t>framework</w:t>
      </w:r>
      <w:r w:rsidRPr="009162F2">
        <w:rPr>
          <w:sz w:val="16"/>
        </w:rPr>
        <w:t>, the FTC has also provided a forum for the ongoing debate. Over the last year, the FTC held a series of hearings on “Competition and Consumer Protection in the 21st Century,” including a session on the “Role of the Consumer Welfare Standard in U.S. Antitrust Law.” The agenda addressed questions such as whether the consumer welfare standard remains the most appropriate standard for evaluating compliance with the antitrust laws and explored alternative frameworks that could be used to evaluate compliance.</w:t>
      </w:r>
    </w:p>
    <w:p w14:paraId="5F3DB8C9" w14:textId="77777777" w:rsidR="00BE6F27" w:rsidRDefault="00BE6F27" w:rsidP="00BE6F27">
      <w:pPr>
        <w:rPr>
          <w:sz w:val="16"/>
        </w:rPr>
      </w:pPr>
      <w:r w:rsidRPr="009162F2">
        <w:rPr>
          <w:rStyle w:val="StyleUnderline"/>
        </w:rPr>
        <w:t xml:space="preserve">These </w:t>
      </w:r>
      <w:r w:rsidRPr="00354415">
        <w:rPr>
          <w:rStyle w:val="Emphasis"/>
          <w:highlight w:val="cyan"/>
        </w:rPr>
        <w:t>debates</w:t>
      </w:r>
      <w:r w:rsidRPr="009162F2">
        <w:rPr>
          <w:sz w:val="16"/>
        </w:rPr>
        <w:t xml:space="preserve">, while seemingly academic, </w:t>
      </w:r>
      <w:r w:rsidRPr="00354415">
        <w:rPr>
          <w:rStyle w:val="StyleUnderline"/>
          <w:highlight w:val="cyan"/>
        </w:rPr>
        <w:t xml:space="preserve">are </w:t>
      </w:r>
      <w:r w:rsidRPr="00354415">
        <w:rPr>
          <w:rStyle w:val="Emphasis"/>
          <w:highlight w:val="cyan"/>
        </w:rPr>
        <w:t>reverberating</w:t>
      </w:r>
      <w:r w:rsidRPr="00354415">
        <w:rPr>
          <w:rStyle w:val="StyleUnderline"/>
          <w:highlight w:val="cyan"/>
        </w:rPr>
        <w:t xml:space="preserve"> in</w:t>
      </w:r>
      <w:r w:rsidRPr="009162F2">
        <w:rPr>
          <w:rStyle w:val="StyleUnderline"/>
        </w:rPr>
        <w:t xml:space="preserve"> the </w:t>
      </w:r>
      <w:r w:rsidRPr="00354415">
        <w:rPr>
          <w:rStyle w:val="Emphasis"/>
          <w:highlight w:val="cyan"/>
        </w:rPr>
        <w:t>mainstream</w:t>
      </w:r>
      <w:r w:rsidRPr="009162F2">
        <w:rPr>
          <w:rStyle w:val="Emphasis"/>
        </w:rPr>
        <w:t xml:space="preserve"> business </w:t>
      </w:r>
      <w:r w:rsidRPr="00354415">
        <w:rPr>
          <w:rStyle w:val="Emphasis"/>
          <w:highlight w:val="cyan"/>
        </w:rPr>
        <w:t>media</w:t>
      </w:r>
      <w:r w:rsidRPr="009162F2">
        <w:rPr>
          <w:sz w:val="16"/>
        </w:rPr>
        <w:t xml:space="preserve">. While major antitrust investigations and litigations have always received significant coverage, </w:t>
      </w:r>
      <w:r w:rsidRPr="009162F2">
        <w:rPr>
          <w:rStyle w:val="StyleUnderline"/>
        </w:rPr>
        <w:t xml:space="preserve">the policy </w:t>
      </w:r>
      <w:r w:rsidRPr="00354415">
        <w:rPr>
          <w:rStyle w:val="StyleUnderline"/>
          <w:highlight w:val="cyan"/>
        </w:rPr>
        <w:t>discussion</w:t>
      </w:r>
      <w:r w:rsidRPr="009162F2">
        <w:rPr>
          <w:rStyle w:val="StyleUnderline"/>
        </w:rPr>
        <w:t xml:space="preserve"> has </w:t>
      </w:r>
      <w:r w:rsidRPr="00354415">
        <w:rPr>
          <w:rStyle w:val="Emphasis"/>
          <w:highlight w:val="cyan"/>
        </w:rPr>
        <w:t>spilled over</w:t>
      </w:r>
      <w:r w:rsidRPr="009162F2">
        <w:rPr>
          <w:rStyle w:val="StyleUnderline"/>
        </w:rPr>
        <w:t xml:space="preserve"> onto the pages of Forbes and the </w:t>
      </w:r>
      <w:r w:rsidRPr="009162F2">
        <w:rPr>
          <w:rStyle w:val="Emphasis"/>
        </w:rPr>
        <w:t>W</w:t>
      </w:r>
      <w:r w:rsidRPr="009162F2">
        <w:rPr>
          <w:sz w:val="16"/>
        </w:rPr>
        <w:t xml:space="preserve">all </w:t>
      </w:r>
      <w:r w:rsidRPr="009162F2">
        <w:rPr>
          <w:rStyle w:val="Emphasis"/>
        </w:rPr>
        <w:t>S</w:t>
      </w:r>
      <w:r w:rsidRPr="009162F2">
        <w:rPr>
          <w:sz w:val="16"/>
        </w:rPr>
        <w:t xml:space="preserve">treet </w:t>
      </w:r>
      <w:r w:rsidRPr="009162F2">
        <w:rPr>
          <w:rStyle w:val="Emphasis"/>
        </w:rPr>
        <w:t>J</w:t>
      </w:r>
      <w:r w:rsidRPr="009162F2">
        <w:rPr>
          <w:sz w:val="16"/>
        </w:rPr>
        <w:t>ournal. There have also been increased calls for more robust antitrust enforcement from members of Congress as well as many Democratic candidates for president. Senator Elizabeth Warren, who gave a high-profile speech in June 2016 criticizing increased levels of concentration among American industries, recently called for the breakup of Facebook, Google, and Amazon. Senator Amy Klobuchar co-sponsored legislation that would flip the burden of proof for some mergers, requiring merging parties to demonstrate that merging would not materially harm competition, rather than requiring the reviewing antitrust agency to establish that it would substantially harm competition. Representative David Cicilline of Rhode Island, the antitrust subcommittee chairman, is investigating concentration in the tech industry, while tech platforms are also the focus of a newly-formed FTC Technology Task Force and, separately, the subject of an investigation by DOJ’s Antitrust Division. While most of the calls for a new approach to antitrust enforcement have come from the Democratic side of the aisle, President Trump has repeatedly criticized the market position held by the largest tech and media companies. His 2016 campaign promised to use the antitrust laws against companies that were “destroying an American democracy that depends on a free flow of information and freedom of thought.”8 Last summer in an interview with Bloomberg, President Trump called out tech giants such as Google and Facebook, noting that they could represent “a very antitrust situation.”9 Since then, technology platforms, the role they play in American society, and whether antitrust law should play a bigger role in governing their actions have continued to be a focus for the administration. Overall, across multiple forums, the core tenets of long-standing antitrust laws and policy are being called into question.</w:t>
      </w:r>
    </w:p>
    <w:p w14:paraId="5DE6E024" w14:textId="77777777" w:rsidR="00BE6F27" w:rsidRDefault="00BE6F27" w:rsidP="00BE6F27">
      <w:pPr>
        <w:pStyle w:val="Heading4"/>
      </w:pPr>
      <w:r>
        <w:t xml:space="preserve">There’s </w:t>
      </w:r>
      <w:r>
        <w:rPr>
          <w:u w:val="single"/>
        </w:rPr>
        <w:t>solid</w:t>
      </w:r>
      <w:r>
        <w:t xml:space="preserve"> political opposition to the plan</w:t>
      </w:r>
    </w:p>
    <w:p w14:paraId="7D31BF35" w14:textId="77777777" w:rsidR="00BE6F27" w:rsidRDefault="00BE6F27" w:rsidP="00BE6F27">
      <w:r>
        <w:t xml:space="preserve">Daniel A. </w:t>
      </w:r>
      <w:r w:rsidRPr="004D2193">
        <w:rPr>
          <w:rStyle w:val="Style13ptBold"/>
        </w:rPr>
        <w:t>Crane 18,</w:t>
      </w:r>
      <w:r>
        <w:t xml:space="preserve"> Frederick Paul Furth, Sr. Professor of Law at the University of Michigan, “Antitrust's Unconventional Politics”, Virginia Law Review, September 2018, Lexis</w:t>
      </w:r>
    </w:p>
    <w:p w14:paraId="7881574D" w14:textId="77777777" w:rsidR="00BE6F27" w:rsidRDefault="00BE6F27" w:rsidP="00BE6F27">
      <w:r w:rsidRPr="00A43D50">
        <w:rPr>
          <w:rStyle w:val="StyleUnderline"/>
          <w:highlight w:val="cyan"/>
        </w:rPr>
        <w:t>Standing against</w:t>
      </w:r>
      <w:r w:rsidRPr="004D2193">
        <w:rPr>
          <w:rStyle w:val="StyleUnderline"/>
        </w:rPr>
        <w:t xml:space="preserve"> the anti-incumbent </w:t>
      </w:r>
      <w:r w:rsidRPr="00A43D50">
        <w:rPr>
          <w:rStyle w:val="StyleUnderline"/>
          <w:highlight w:val="cyan"/>
        </w:rPr>
        <w:t>challengers</w:t>
      </w:r>
      <w:r w:rsidRPr="004D2193">
        <w:rPr>
          <w:rStyle w:val="StyleUnderline"/>
        </w:rPr>
        <w:t xml:space="preserve"> from both political wings </w:t>
      </w:r>
      <w:r w:rsidRPr="00A43D50">
        <w:rPr>
          <w:rStyle w:val="StyleUnderline"/>
          <w:highlight w:val="cyan"/>
        </w:rPr>
        <w:t xml:space="preserve">is a </w:t>
      </w:r>
      <w:r w:rsidRPr="00A43D50">
        <w:rPr>
          <w:rStyle w:val="Emphasis"/>
          <w:highlight w:val="cyan"/>
        </w:rPr>
        <w:t>broad, bi-partisan establishment center</w:t>
      </w:r>
      <w:r w:rsidRPr="00A43D50">
        <w:rPr>
          <w:rStyle w:val="StyleUnderline"/>
          <w:highlight w:val="cyan"/>
        </w:rPr>
        <w:t xml:space="preserve"> seeking to defend the</w:t>
      </w:r>
      <w:r w:rsidRPr="004D2193">
        <w:rPr>
          <w:rStyle w:val="StyleUnderline"/>
        </w:rPr>
        <w:t xml:space="preserve"> consumer-welfare </w:t>
      </w:r>
      <w:r w:rsidRPr="00A43D50">
        <w:rPr>
          <w:rStyle w:val="StyleUnderline"/>
          <w:highlight w:val="cyan"/>
        </w:rPr>
        <w:t>framework</w:t>
      </w:r>
      <w:r>
        <w:t xml:space="preserve">. Until recently, this establishment center seemed far from unified. Since the rise of the Chicago School in the 1970s, antitrust law has been contested on terms that seemed generally to track left--right political ideology, with those on the left favoring more aggressive intervention and those on the right more laissez faire. But </w:t>
      </w:r>
      <w:r w:rsidRPr="004D2193">
        <w:rPr>
          <w:rStyle w:val="StyleUnderline"/>
        </w:rPr>
        <w:t xml:space="preserve">the rising tide of </w:t>
      </w:r>
      <w:r w:rsidRPr="00A43D50">
        <w:rPr>
          <w:rStyle w:val="StyleUnderline"/>
          <w:highlight w:val="cyan"/>
        </w:rPr>
        <w:t>calls for</w:t>
      </w:r>
      <w:r w:rsidRPr="004D2193">
        <w:rPr>
          <w:rStyle w:val="StyleUnderline"/>
        </w:rPr>
        <w:t xml:space="preserve"> a radically </w:t>
      </w:r>
      <w:r w:rsidRPr="00A43D50">
        <w:rPr>
          <w:rStyle w:val="StyleUnderline"/>
          <w:highlight w:val="cyan"/>
        </w:rPr>
        <w:t>different</w:t>
      </w:r>
      <w:r w:rsidRPr="004D2193">
        <w:rPr>
          <w:rStyle w:val="StyleUnderline"/>
        </w:rPr>
        <w:t xml:space="preserve"> version of </w:t>
      </w:r>
      <w:r w:rsidRPr="00A43D50">
        <w:rPr>
          <w:rStyle w:val="StyleUnderline"/>
          <w:highlight w:val="cyan"/>
        </w:rPr>
        <w:t>antitrust</w:t>
      </w:r>
      <w:r w:rsidRPr="004D2193">
        <w:rPr>
          <w:rStyle w:val="StyleUnderline"/>
        </w:rPr>
        <w:t xml:space="preserve"> has </w:t>
      </w:r>
      <w:r w:rsidRPr="00A43D50">
        <w:rPr>
          <w:rStyle w:val="StyleUnderline"/>
          <w:highlight w:val="cyan"/>
        </w:rPr>
        <w:t>led to</w:t>
      </w:r>
      <w:r w:rsidRPr="004D2193">
        <w:rPr>
          <w:rStyle w:val="StyleUnderline"/>
        </w:rPr>
        <w:t xml:space="preserve"> a </w:t>
      </w:r>
      <w:r w:rsidRPr="00A43D50">
        <w:rPr>
          <w:rStyle w:val="Emphasis"/>
          <w:highlight w:val="cyan"/>
        </w:rPr>
        <w:t>circling</w:t>
      </w:r>
      <w:r w:rsidRPr="004D2193">
        <w:rPr>
          <w:rStyle w:val="Emphasis"/>
        </w:rPr>
        <w:t xml:space="preserve"> of </w:t>
      </w:r>
      <w:r w:rsidRPr="00A43D50">
        <w:rPr>
          <w:rStyle w:val="Emphasis"/>
          <w:highlight w:val="cyan"/>
        </w:rPr>
        <w:t>establishment wagons</w:t>
      </w:r>
      <w:r w:rsidRPr="00A43D50">
        <w:rPr>
          <w:rStyle w:val="StyleUnderline"/>
          <w:highlight w:val="cyan"/>
        </w:rPr>
        <w:t xml:space="preserve"> around</w:t>
      </w:r>
      <w:r w:rsidRPr="004D2193">
        <w:rPr>
          <w:rStyle w:val="StyleUnderline"/>
        </w:rPr>
        <w:t xml:space="preserve"> the </w:t>
      </w:r>
      <w:r w:rsidRPr="00A43D50">
        <w:rPr>
          <w:rStyle w:val="Emphasis"/>
          <w:highlight w:val="cyan"/>
        </w:rPr>
        <w:t>c</w:t>
      </w:r>
      <w:r w:rsidRPr="004D2193">
        <w:rPr>
          <w:rStyle w:val="StyleUnderline"/>
        </w:rPr>
        <w:t>onsumer-</w:t>
      </w:r>
      <w:r w:rsidRPr="00A43D50">
        <w:rPr>
          <w:rStyle w:val="Emphasis"/>
          <w:highlight w:val="cyan"/>
        </w:rPr>
        <w:t>w</w:t>
      </w:r>
      <w:r w:rsidRPr="004D2193">
        <w:rPr>
          <w:rStyle w:val="StyleUnderline"/>
        </w:rPr>
        <w:t xml:space="preserve">elfare </w:t>
      </w:r>
      <w:r w:rsidRPr="00A43D50">
        <w:rPr>
          <w:rStyle w:val="Emphasis"/>
          <w:highlight w:val="cyan"/>
        </w:rPr>
        <w:t>s</w:t>
      </w:r>
      <w:r w:rsidRPr="004D2193">
        <w:rPr>
          <w:rStyle w:val="StyleUnderline"/>
        </w:rPr>
        <w:t xml:space="preserve">tandard. </w:t>
      </w:r>
      <w:r w:rsidRPr="00A43D50">
        <w:rPr>
          <w:rStyle w:val="StyleUnderline"/>
          <w:highlight w:val="cyan"/>
        </w:rPr>
        <w:t>Left</w:t>
      </w:r>
      <w:r w:rsidRPr="004D2193">
        <w:rPr>
          <w:rStyle w:val="StyleUnderline"/>
        </w:rPr>
        <w:t xml:space="preserve">-leaning </w:t>
      </w:r>
      <w:r w:rsidRPr="00A43D50">
        <w:rPr>
          <w:rStyle w:val="StyleUnderline"/>
          <w:highlight w:val="cyan"/>
        </w:rPr>
        <w:t>organizations</w:t>
      </w:r>
      <w:r>
        <w:t xml:space="preserve"> that once led the charge for more aggressive enforcement </w:t>
      </w:r>
      <w:r w:rsidRPr="004D2193">
        <w:rPr>
          <w:rStyle w:val="StyleUnderline"/>
        </w:rPr>
        <w:t xml:space="preserve">now find themselves </w:t>
      </w:r>
      <w:r w:rsidRPr="00A43D50">
        <w:rPr>
          <w:rStyle w:val="Emphasis"/>
          <w:highlight w:val="cyan"/>
        </w:rPr>
        <w:t>defend</w:t>
      </w:r>
      <w:r w:rsidRPr="004D2193">
        <w:rPr>
          <w:rStyle w:val="StyleUnderline"/>
        </w:rPr>
        <w:t xml:space="preserve">ing </w:t>
      </w:r>
      <w:r w:rsidRPr="00A43D50">
        <w:rPr>
          <w:rStyle w:val="StyleUnderline"/>
          <w:highlight w:val="cyan"/>
        </w:rPr>
        <w:t>the</w:t>
      </w:r>
      <w:r w:rsidRPr="004D2193">
        <w:rPr>
          <w:rStyle w:val="StyleUnderline"/>
        </w:rPr>
        <w:t xml:space="preserve"> consumer-welfare </w:t>
      </w:r>
      <w:r w:rsidRPr="00A43D50">
        <w:rPr>
          <w:rStyle w:val="StyleUnderline"/>
          <w:highlight w:val="cyan"/>
        </w:rPr>
        <w:t>idea in principle</w:t>
      </w:r>
      <w:r>
        <w:t xml:space="preserve">, even while calling for more aggressive enforcement within that paradigm. </w:t>
      </w:r>
      <w:r w:rsidRPr="004D2193">
        <w:rPr>
          <w:rStyle w:val="StyleUnderline"/>
        </w:rPr>
        <w:t xml:space="preserve">Meanwhile, conventionally </w:t>
      </w:r>
      <w:r w:rsidRPr="00A43D50">
        <w:rPr>
          <w:rStyle w:val="StyleUnderline"/>
          <w:highlight w:val="cyan"/>
        </w:rPr>
        <w:t>conservative</w:t>
      </w:r>
      <w:r>
        <w:t xml:space="preserve"> or pro-business leaning </w:t>
      </w:r>
      <w:r w:rsidRPr="00A43D50">
        <w:rPr>
          <w:rStyle w:val="StyleUnderline"/>
          <w:highlight w:val="cyan"/>
        </w:rPr>
        <w:t>organizations</w:t>
      </w:r>
      <w:r w:rsidRPr="004D2193">
        <w:rPr>
          <w:rStyle w:val="StyleUnderline"/>
        </w:rPr>
        <w:t xml:space="preserve"> continue to </w:t>
      </w:r>
      <w:r w:rsidRPr="00A43D50">
        <w:rPr>
          <w:rStyle w:val="StyleUnderline"/>
          <w:highlight w:val="cyan"/>
        </w:rPr>
        <w:t>defend the</w:t>
      </w:r>
      <w:r w:rsidRPr="004D2193">
        <w:rPr>
          <w:rStyle w:val="StyleUnderline"/>
        </w:rPr>
        <w:t xml:space="preserve"> consumer-welfare </w:t>
      </w:r>
      <w:r w:rsidRPr="00A43D50">
        <w:rPr>
          <w:rStyle w:val="StyleUnderline"/>
          <w:highlight w:val="cyan"/>
        </w:rPr>
        <w:t xml:space="preserve">standard against assaults from </w:t>
      </w:r>
      <w:r w:rsidRPr="00A43D50">
        <w:rPr>
          <w:rStyle w:val="Emphasis"/>
          <w:highlight w:val="cyan"/>
        </w:rPr>
        <w:t>the</w:t>
      </w:r>
      <w:r w:rsidRPr="004D2193">
        <w:rPr>
          <w:rStyle w:val="StyleUnderline"/>
        </w:rPr>
        <w:t xml:space="preserve">ir own </w:t>
      </w:r>
      <w:r w:rsidRPr="00A43D50">
        <w:rPr>
          <w:rStyle w:val="StyleUnderline"/>
          <w:highlight w:val="cyan"/>
        </w:rPr>
        <w:t>right flank</w:t>
      </w:r>
      <w:r>
        <w:t>.</w:t>
      </w:r>
    </w:p>
    <w:bookmarkEnd w:id="4"/>
    <w:p w14:paraId="14FF1957" w14:textId="77777777" w:rsidR="00BE6F27" w:rsidRDefault="00BE6F27" w:rsidP="00BE6F27"/>
    <w:p w14:paraId="197BD588" w14:textId="77777777" w:rsidR="00BE6F27" w:rsidRDefault="00BE6F27" w:rsidP="00BE6F27">
      <w:pPr>
        <w:pStyle w:val="Heading3"/>
      </w:pPr>
      <w:r>
        <w:t>Impact---Grid---2NC</w:t>
      </w:r>
    </w:p>
    <w:p w14:paraId="3EBB7B5A" w14:textId="77777777" w:rsidR="00BE6F27" w:rsidRPr="00E107D3" w:rsidRDefault="00BE6F27" w:rsidP="00BE6F27">
      <w:pPr>
        <w:pStyle w:val="Heading4"/>
        <w:rPr>
          <w:u w:val="single"/>
        </w:rPr>
      </w:pPr>
      <w:r>
        <w:t xml:space="preserve">Solves </w:t>
      </w:r>
      <w:r>
        <w:rPr>
          <w:u w:val="single"/>
        </w:rPr>
        <w:t>grid collapse</w:t>
      </w:r>
      <w:r>
        <w:t xml:space="preserve"> </w:t>
      </w:r>
    </w:p>
    <w:p w14:paraId="39780755" w14:textId="77777777" w:rsidR="00BE6F27" w:rsidRPr="00EF72A1" w:rsidRDefault="00BE6F27" w:rsidP="00BE6F27">
      <w:r w:rsidRPr="00EF72A1">
        <w:rPr>
          <w:rStyle w:val="Style13ptBold"/>
        </w:rPr>
        <w:t>PPG 3/2</w:t>
      </w:r>
      <w:r>
        <w:t xml:space="preserve"> – </w:t>
      </w:r>
      <w:r w:rsidRPr="00EF72A1">
        <w:t>Pittsburgh Post-Gazette Editorial Board</w:t>
      </w:r>
      <w:r>
        <w:t>,</w:t>
      </w:r>
      <w:r w:rsidRPr="00EF72A1">
        <w:t xml:space="preserve"> </w:t>
      </w:r>
      <w:r>
        <w:t>“</w:t>
      </w:r>
      <w:r w:rsidRPr="00EF72A1">
        <w:t>Invest In Infrastructure</w:t>
      </w:r>
      <w:r>
        <w:t>”,</w:t>
      </w:r>
      <w:r w:rsidRPr="00EF72A1">
        <w:t xml:space="preserve"> </w:t>
      </w:r>
      <w:r>
        <w:t>3/4/</w:t>
      </w:r>
      <w:r w:rsidRPr="00EF72A1">
        <w:t>2021</w:t>
      </w:r>
      <w:r>
        <w:t>,</w:t>
      </w:r>
      <w:r w:rsidRPr="00EF72A1">
        <w:t xml:space="preserve"> https://www.post-gazette.com/opinion/editorials/2021/03/05/Invest-in-infrastructure/stories/202102270028</w:t>
      </w:r>
    </w:p>
    <w:p w14:paraId="4CBE2756" w14:textId="77777777" w:rsidR="00BE6F27" w:rsidRPr="00553699" w:rsidRDefault="00BE6F27" w:rsidP="00BE6F27">
      <w:pPr>
        <w:rPr>
          <w:sz w:val="16"/>
        </w:rPr>
      </w:pPr>
      <w:r w:rsidRPr="00553699">
        <w:rPr>
          <w:sz w:val="16"/>
        </w:rPr>
        <w:t xml:space="preserve">Now is the time for a reckoning, a realization: While it’s important to study the past to avoid repeating the same mistakes, the country must also look to its future and see the obvious — that </w:t>
      </w:r>
      <w:r w:rsidRPr="00553699">
        <w:rPr>
          <w:rStyle w:val="Emphasis"/>
        </w:rPr>
        <w:t xml:space="preserve">America’s </w:t>
      </w:r>
      <w:r w:rsidRPr="00553699">
        <w:rPr>
          <w:rStyle w:val="Emphasis"/>
          <w:highlight w:val="cyan"/>
        </w:rPr>
        <w:t>infrastructure</w:t>
      </w:r>
      <w:r w:rsidRPr="00553699">
        <w:rPr>
          <w:u w:val="single"/>
        </w:rPr>
        <w:t xml:space="preserve"> </w:t>
      </w:r>
      <w:r w:rsidRPr="00324132">
        <w:rPr>
          <w:u w:val="single"/>
        </w:rPr>
        <w:t xml:space="preserve">as a whole </w:t>
      </w:r>
      <w:r w:rsidRPr="00553699">
        <w:rPr>
          <w:highlight w:val="cyan"/>
          <w:u w:val="single"/>
        </w:rPr>
        <w:t>needs</w:t>
      </w:r>
      <w:r w:rsidRPr="00553699">
        <w:rPr>
          <w:u w:val="single"/>
        </w:rPr>
        <w:t xml:space="preserve"> </w:t>
      </w:r>
      <w:r w:rsidRPr="00324132">
        <w:rPr>
          <w:u w:val="single"/>
        </w:rPr>
        <w:t xml:space="preserve">some </w:t>
      </w:r>
      <w:r w:rsidRPr="00324132">
        <w:rPr>
          <w:rStyle w:val="Emphasis"/>
        </w:rPr>
        <w:t xml:space="preserve">serious </w:t>
      </w:r>
      <w:r w:rsidRPr="00553699">
        <w:rPr>
          <w:rStyle w:val="Emphasis"/>
          <w:highlight w:val="cyan"/>
        </w:rPr>
        <w:t>upkeep</w:t>
      </w:r>
      <w:r w:rsidRPr="00553699">
        <w:rPr>
          <w:sz w:val="16"/>
        </w:rPr>
        <w:t>.</w:t>
      </w:r>
    </w:p>
    <w:p w14:paraId="35F7F7D1" w14:textId="77777777" w:rsidR="00BE6F27" w:rsidRPr="00553699" w:rsidRDefault="00BE6F27" w:rsidP="00BE6F27">
      <w:pPr>
        <w:rPr>
          <w:sz w:val="16"/>
        </w:rPr>
      </w:pPr>
      <w:r w:rsidRPr="00324132">
        <w:rPr>
          <w:u w:val="single"/>
        </w:rPr>
        <w:t>Dem</w:t>
      </w:r>
      <w:r w:rsidRPr="00553699">
        <w:rPr>
          <w:sz w:val="16"/>
        </w:rPr>
        <w:t>ocrat</w:t>
      </w:r>
      <w:r w:rsidRPr="00324132">
        <w:rPr>
          <w:u w:val="single"/>
        </w:rPr>
        <w:t>s</w:t>
      </w:r>
      <w:r w:rsidRPr="00553699">
        <w:rPr>
          <w:sz w:val="16"/>
        </w:rPr>
        <w:t xml:space="preserve"> </w:t>
      </w:r>
      <w:r w:rsidRPr="00324132">
        <w:rPr>
          <w:u w:val="single"/>
        </w:rPr>
        <w:t>and Republicans</w:t>
      </w:r>
      <w:r w:rsidRPr="00553699">
        <w:rPr>
          <w:sz w:val="16"/>
        </w:rPr>
        <w:t xml:space="preserve"> alike </w:t>
      </w:r>
      <w:r w:rsidRPr="00324132">
        <w:rPr>
          <w:u w:val="single"/>
        </w:rPr>
        <w:t xml:space="preserve">have </w:t>
      </w:r>
      <w:r w:rsidRPr="00324132">
        <w:rPr>
          <w:rStyle w:val="Emphasis"/>
        </w:rPr>
        <w:t>flirted</w:t>
      </w:r>
      <w:r w:rsidRPr="00324132">
        <w:rPr>
          <w:u w:val="single"/>
        </w:rPr>
        <w:t xml:space="preserve"> with</w:t>
      </w:r>
      <w:r w:rsidRPr="00553699">
        <w:rPr>
          <w:sz w:val="16"/>
        </w:rPr>
        <w:t xml:space="preserve"> the idea of </w:t>
      </w:r>
      <w:r w:rsidRPr="00324132">
        <w:rPr>
          <w:u w:val="single"/>
        </w:rPr>
        <w:t>a sweeping infrastructure bill</w:t>
      </w:r>
      <w:r w:rsidRPr="00553699">
        <w:rPr>
          <w:sz w:val="16"/>
        </w:rPr>
        <w:t xml:space="preserve"> in recent years, and President Joe </w:t>
      </w:r>
      <w:r w:rsidRPr="00553699">
        <w:rPr>
          <w:rStyle w:val="Emphasis"/>
          <w:highlight w:val="cyan"/>
        </w:rPr>
        <w:t>Biden</w:t>
      </w:r>
      <w:r w:rsidRPr="00553699">
        <w:rPr>
          <w:rStyle w:val="TitleChar"/>
        </w:rPr>
        <w:t xml:space="preserve">’s team </w:t>
      </w:r>
      <w:r w:rsidRPr="00553699">
        <w:rPr>
          <w:highlight w:val="cyan"/>
          <w:u w:val="single"/>
        </w:rPr>
        <w:t>is working to outline</w:t>
      </w:r>
      <w:r w:rsidRPr="00553699">
        <w:rPr>
          <w:u w:val="single"/>
        </w:rPr>
        <w:t xml:space="preserve"> </w:t>
      </w:r>
      <w:r w:rsidRPr="00324132">
        <w:rPr>
          <w:u w:val="single"/>
        </w:rPr>
        <w:t xml:space="preserve">such </w:t>
      </w:r>
      <w:r w:rsidRPr="00553699">
        <w:rPr>
          <w:highlight w:val="cyan"/>
          <w:u w:val="single"/>
        </w:rPr>
        <w:t>legislation</w:t>
      </w:r>
      <w:r w:rsidRPr="00A85926">
        <w:rPr>
          <w:rStyle w:val="StyleUnderline"/>
          <w:highlight w:val="cyan"/>
        </w:rPr>
        <w:t xml:space="preserve">. </w:t>
      </w:r>
      <w:r w:rsidRPr="00553699">
        <w:rPr>
          <w:highlight w:val="cyan"/>
          <w:u w:val="single"/>
        </w:rPr>
        <w:t>These</w:t>
      </w:r>
      <w:r w:rsidRPr="00553699">
        <w:rPr>
          <w:u w:val="single"/>
        </w:rPr>
        <w:t xml:space="preserve"> </w:t>
      </w:r>
      <w:r w:rsidRPr="00324132">
        <w:rPr>
          <w:u w:val="single"/>
        </w:rPr>
        <w:t xml:space="preserve">efforts </w:t>
      </w:r>
      <w:r w:rsidRPr="00553699">
        <w:rPr>
          <w:rStyle w:val="Emphasis"/>
          <w:highlight w:val="cyan"/>
        </w:rPr>
        <w:t>should proceed swiftly</w:t>
      </w:r>
      <w:r w:rsidRPr="00553699">
        <w:rPr>
          <w:sz w:val="16"/>
        </w:rPr>
        <w:t xml:space="preserve"> — </w:t>
      </w:r>
      <w:r w:rsidRPr="00553699">
        <w:rPr>
          <w:rStyle w:val="Emphasis"/>
          <w:highlight w:val="cyan"/>
        </w:rPr>
        <w:t>now is the time</w:t>
      </w:r>
      <w:r w:rsidRPr="00553699">
        <w:rPr>
          <w:sz w:val="16"/>
        </w:rPr>
        <w:t xml:space="preserve"> </w:t>
      </w:r>
      <w:r w:rsidRPr="00553699">
        <w:rPr>
          <w:u w:val="single"/>
        </w:rPr>
        <w:t xml:space="preserve">for Congress </w:t>
      </w:r>
      <w:r w:rsidRPr="00553699">
        <w:rPr>
          <w:highlight w:val="cyan"/>
          <w:u w:val="single"/>
        </w:rPr>
        <w:t xml:space="preserve">to </w:t>
      </w:r>
      <w:r w:rsidRPr="00553699">
        <w:rPr>
          <w:rStyle w:val="Emphasis"/>
          <w:highlight w:val="cyan"/>
        </w:rPr>
        <w:t>invest</w:t>
      </w:r>
      <w:r w:rsidRPr="00553699">
        <w:rPr>
          <w:rStyle w:val="Emphasis"/>
        </w:rPr>
        <w:t xml:space="preserve"> in infrastructure</w:t>
      </w:r>
      <w:r w:rsidRPr="00553699">
        <w:rPr>
          <w:sz w:val="16"/>
        </w:rPr>
        <w:t xml:space="preserve">, not only </w:t>
      </w:r>
      <w:r w:rsidRPr="00553699">
        <w:rPr>
          <w:highlight w:val="cyan"/>
          <w:u w:val="single"/>
        </w:rPr>
        <w:t>to</w:t>
      </w:r>
      <w:r w:rsidRPr="00553699">
        <w:rPr>
          <w:sz w:val="16"/>
        </w:rPr>
        <w:t xml:space="preserve"> help </w:t>
      </w:r>
      <w:r w:rsidRPr="00553699">
        <w:rPr>
          <w:rStyle w:val="Emphasis"/>
          <w:highlight w:val="cyan"/>
        </w:rPr>
        <w:t>prevent crises</w:t>
      </w:r>
      <w:r w:rsidRPr="00553699">
        <w:rPr>
          <w:sz w:val="16"/>
        </w:rPr>
        <w:t>, but also to jump-start an economy mired in the coronavirus pandemic.</w:t>
      </w:r>
    </w:p>
    <w:p w14:paraId="04EAE425" w14:textId="77777777" w:rsidR="00BE6F27" w:rsidRPr="00553699" w:rsidRDefault="00BE6F27" w:rsidP="00BE6F27">
      <w:pPr>
        <w:rPr>
          <w:sz w:val="16"/>
        </w:rPr>
      </w:pPr>
      <w:r w:rsidRPr="00553699">
        <w:rPr>
          <w:sz w:val="16"/>
        </w:rPr>
        <w:t xml:space="preserve">Despite being one of the richest countries in the world, </w:t>
      </w:r>
      <w:r w:rsidRPr="00553699">
        <w:rPr>
          <w:u w:val="single"/>
        </w:rPr>
        <w:t xml:space="preserve">the </w:t>
      </w:r>
      <w:r w:rsidRPr="00553699">
        <w:rPr>
          <w:rStyle w:val="Emphasis"/>
          <w:highlight w:val="cyan"/>
        </w:rPr>
        <w:t>U.S.</w:t>
      </w:r>
      <w:r w:rsidRPr="00553699">
        <w:rPr>
          <w:u w:val="single"/>
        </w:rPr>
        <w:t xml:space="preserve"> </w:t>
      </w:r>
      <w:r w:rsidRPr="00324132">
        <w:rPr>
          <w:u w:val="single"/>
        </w:rPr>
        <w:t xml:space="preserve">seems </w:t>
      </w:r>
      <w:r w:rsidRPr="00553699">
        <w:rPr>
          <w:rStyle w:val="Emphasis"/>
          <w:highlight w:val="cyan"/>
        </w:rPr>
        <w:t>constantly</w:t>
      </w:r>
      <w:r w:rsidRPr="00553699">
        <w:rPr>
          <w:u w:val="single"/>
        </w:rPr>
        <w:t xml:space="preserve"> to</w:t>
      </w:r>
      <w:r w:rsidRPr="00324132">
        <w:rPr>
          <w:u w:val="single"/>
        </w:rPr>
        <w:t xml:space="preserve"> </w:t>
      </w:r>
      <w:r w:rsidRPr="00553699">
        <w:rPr>
          <w:rStyle w:val="Emphasis"/>
          <w:highlight w:val="cyan"/>
        </w:rPr>
        <w:t>hover</w:t>
      </w:r>
      <w:r w:rsidRPr="00553699">
        <w:rPr>
          <w:highlight w:val="cyan"/>
          <w:u w:val="single"/>
        </w:rPr>
        <w:t xml:space="preserve"> on the </w:t>
      </w:r>
      <w:r w:rsidRPr="00553699">
        <w:rPr>
          <w:rStyle w:val="Emphasis"/>
          <w:highlight w:val="cyan"/>
        </w:rPr>
        <w:t>edge of disaster</w:t>
      </w:r>
      <w:r w:rsidRPr="00553699">
        <w:rPr>
          <w:sz w:val="16"/>
          <w:highlight w:val="cyan"/>
        </w:rPr>
        <w:t xml:space="preserve">, </w:t>
      </w:r>
      <w:r w:rsidRPr="00553699">
        <w:rPr>
          <w:highlight w:val="cyan"/>
          <w:u w:val="single"/>
        </w:rPr>
        <w:t>with</w:t>
      </w:r>
      <w:r w:rsidRPr="00553699">
        <w:rPr>
          <w:u w:val="single"/>
        </w:rPr>
        <w:t xml:space="preserve"> news</w:t>
      </w:r>
      <w:r w:rsidRPr="00324132">
        <w:rPr>
          <w:u w:val="single"/>
        </w:rPr>
        <w:t xml:space="preserve"> of </w:t>
      </w:r>
      <w:r w:rsidRPr="00553699">
        <w:rPr>
          <w:highlight w:val="cyan"/>
          <w:u w:val="single"/>
        </w:rPr>
        <w:t xml:space="preserve">natural forces </w:t>
      </w:r>
      <w:r w:rsidRPr="00553699">
        <w:rPr>
          <w:rStyle w:val="Emphasis"/>
          <w:highlight w:val="cyan"/>
        </w:rPr>
        <w:t>smashing</w:t>
      </w:r>
      <w:r w:rsidRPr="00553699">
        <w:rPr>
          <w:u w:val="single"/>
        </w:rPr>
        <w:t xml:space="preserve"> </w:t>
      </w:r>
      <w:r w:rsidRPr="00324132">
        <w:rPr>
          <w:u w:val="single"/>
        </w:rPr>
        <w:t xml:space="preserve">through power </w:t>
      </w:r>
      <w:r w:rsidRPr="00553699">
        <w:rPr>
          <w:rStyle w:val="Emphasis"/>
          <w:highlight w:val="cyan"/>
        </w:rPr>
        <w:t>grids</w:t>
      </w:r>
      <w:r w:rsidRPr="00553699">
        <w:rPr>
          <w:sz w:val="16"/>
        </w:rPr>
        <w:t xml:space="preserve"> and levies and fire prevention strategies </w:t>
      </w:r>
      <w:r w:rsidRPr="00553699">
        <w:rPr>
          <w:highlight w:val="cyan"/>
          <w:u w:val="single"/>
        </w:rPr>
        <w:t>on a</w:t>
      </w:r>
      <w:r w:rsidRPr="00553699">
        <w:rPr>
          <w:sz w:val="16"/>
        </w:rPr>
        <w:t xml:space="preserve"> yearly or </w:t>
      </w:r>
      <w:r w:rsidRPr="00553699">
        <w:rPr>
          <w:rStyle w:val="Emphasis"/>
          <w:highlight w:val="cyan"/>
        </w:rPr>
        <w:t>monthly basis</w:t>
      </w:r>
      <w:r w:rsidRPr="00553699">
        <w:rPr>
          <w:sz w:val="16"/>
        </w:rPr>
        <w:t>. Texas is only the most recent state to have been pushed over the edge.</w:t>
      </w:r>
    </w:p>
    <w:p w14:paraId="423F2367" w14:textId="77777777" w:rsidR="00BE6F27" w:rsidRPr="00553699" w:rsidRDefault="00BE6F27" w:rsidP="00BE6F27">
      <w:pPr>
        <w:rPr>
          <w:sz w:val="16"/>
        </w:rPr>
      </w:pPr>
      <w:r w:rsidRPr="00553699">
        <w:rPr>
          <w:sz w:val="16"/>
        </w:rPr>
        <w:t>The American Society of Civil Engineers just this week gave America’s infrastructure an overall grade of C-minus in its quadrennial report card. The last grade was D-plus and that report cited decades of underfunding and unheeded recommendations. C-minus is an improvement but deserves not just federal attention but actual intervention. The report notes “we are heading in the right direction, but a lot of work remains.”</w:t>
      </w:r>
    </w:p>
    <w:p w14:paraId="0B3DF698" w14:textId="77777777" w:rsidR="00BE6F27" w:rsidRPr="00553699" w:rsidRDefault="00BE6F27" w:rsidP="00BE6F27">
      <w:pPr>
        <w:rPr>
          <w:sz w:val="16"/>
        </w:rPr>
      </w:pPr>
      <w:r w:rsidRPr="00553699">
        <w:rPr>
          <w:sz w:val="16"/>
        </w:rPr>
        <w:t>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w:t>
      </w:r>
    </w:p>
    <w:p w14:paraId="6329E654" w14:textId="77777777" w:rsidR="00BE6F27" w:rsidRPr="00553699" w:rsidRDefault="00BE6F27" w:rsidP="00BE6F27">
      <w:pPr>
        <w:rPr>
          <w:sz w:val="16"/>
        </w:rPr>
      </w:pPr>
      <w:r w:rsidRPr="00553699">
        <w:rPr>
          <w:highlight w:val="cyan"/>
          <w:u w:val="single"/>
        </w:rPr>
        <w:t>A new</w:t>
      </w:r>
      <w:r w:rsidRPr="00553699">
        <w:rPr>
          <w:u w:val="single"/>
        </w:rPr>
        <w:t xml:space="preserve"> </w:t>
      </w:r>
      <w:r w:rsidRPr="00324132">
        <w:rPr>
          <w:u w:val="single"/>
        </w:rPr>
        <w:t xml:space="preserve">and vigorous </w:t>
      </w:r>
      <w:r w:rsidRPr="00553699">
        <w:rPr>
          <w:u w:val="single"/>
        </w:rPr>
        <w:t xml:space="preserve">infrastructure </w:t>
      </w:r>
      <w:r w:rsidRPr="00553699">
        <w:rPr>
          <w:highlight w:val="cyan"/>
          <w:u w:val="single"/>
        </w:rPr>
        <w:t>package</w:t>
      </w:r>
      <w:r w:rsidRPr="00553699">
        <w:rPr>
          <w:u w:val="single"/>
        </w:rPr>
        <w:t xml:space="preserve"> </w:t>
      </w:r>
      <w:r w:rsidRPr="00324132">
        <w:rPr>
          <w:u w:val="single"/>
        </w:rPr>
        <w:t xml:space="preserve">for America </w:t>
      </w:r>
      <w:r w:rsidRPr="00553699">
        <w:rPr>
          <w:highlight w:val="cyan"/>
          <w:u w:val="single"/>
        </w:rPr>
        <w:t xml:space="preserve">would </w:t>
      </w:r>
      <w:r w:rsidRPr="00553699">
        <w:rPr>
          <w:rStyle w:val="Emphasis"/>
          <w:highlight w:val="cyan"/>
        </w:rPr>
        <w:t>fix what needs to be fixed</w:t>
      </w:r>
      <w:r w:rsidRPr="00553699">
        <w:rPr>
          <w:sz w:val="16"/>
        </w:rPr>
        <w:t xml:space="preserve"> and offer the promise of an economic boon.</w:t>
      </w:r>
    </w:p>
    <w:p w14:paraId="59761ECC" w14:textId="77777777" w:rsidR="00BE6F27" w:rsidRPr="00553699" w:rsidRDefault="00BE6F27" w:rsidP="00BE6F27">
      <w:pPr>
        <w:rPr>
          <w:sz w:val="16"/>
        </w:rPr>
      </w:pPr>
      <w:r w:rsidRPr="00553699">
        <w:rPr>
          <w:sz w:val="16"/>
        </w:rPr>
        <w:t xml:space="preserve">The purpose of the federal government is to address the needs of American society in a way that can’t be tackled by states in a piecemeal fashion. What has happened in recent days within The Lone Star State demonstrates keenly that this is the time — actually past the time — that our federal leaders must shore up the foundations of our federation. </w:t>
      </w:r>
      <w:r w:rsidRPr="00553699">
        <w:rPr>
          <w:rStyle w:val="Emphasis"/>
          <w:highlight w:val="cyan"/>
        </w:rPr>
        <w:t>Congress</w:t>
      </w:r>
      <w:r w:rsidRPr="00553699">
        <w:rPr>
          <w:highlight w:val="cyan"/>
          <w:u w:val="single"/>
        </w:rPr>
        <w:t xml:space="preserve"> should </w:t>
      </w:r>
      <w:r w:rsidRPr="00553699">
        <w:rPr>
          <w:rStyle w:val="Emphasis"/>
          <w:highlight w:val="cyan"/>
        </w:rPr>
        <w:t>act swiftly</w:t>
      </w:r>
      <w:r w:rsidRPr="00553699">
        <w:rPr>
          <w:u w:val="single"/>
        </w:rPr>
        <w:t xml:space="preserve"> </w:t>
      </w:r>
      <w:r w:rsidRPr="00324132">
        <w:rPr>
          <w:u w:val="single"/>
        </w:rPr>
        <w:t xml:space="preserve">to lead states in </w:t>
      </w:r>
      <w:r w:rsidRPr="00553699">
        <w:rPr>
          <w:rStyle w:val="Emphasis"/>
          <w:highlight w:val="cyan"/>
        </w:rPr>
        <w:t>reversing</w:t>
      </w:r>
      <w:r w:rsidRPr="00553699">
        <w:rPr>
          <w:highlight w:val="cyan"/>
          <w:u w:val="single"/>
        </w:rPr>
        <w:t xml:space="preserve"> the </w:t>
      </w:r>
      <w:r w:rsidRPr="00553699">
        <w:rPr>
          <w:rStyle w:val="Emphasis"/>
          <w:highlight w:val="cyan"/>
        </w:rPr>
        <w:t>entropy</w:t>
      </w:r>
      <w:r w:rsidRPr="00553699">
        <w:rPr>
          <w:highlight w:val="cyan"/>
          <w:u w:val="single"/>
        </w:rPr>
        <w:t xml:space="preserve"> </w:t>
      </w:r>
      <w:r w:rsidRPr="00553699">
        <w:rPr>
          <w:rStyle w:val="Emphasis"/>
          <w:highlight w:val="cyan"/>
        </w:rPr>
        <w:t>chewing</w:t>
      </w:r>
      <w:r w:rsidRPr="006D51B2">
        <w:rPr>
          <w:rStyle w:val="Emphasis"/>
        </w:rPr>
        <w:t xml:space="preserve"> </w:t>
      </w:r>
      <w:r w:rsidRPr="00324132">
        <w:rPr>
          <w:rStyle w:val="Emphasis"/>
        </w:rPr>
        <w:t>away</w:t>
      </w:r>
      <w:r w:rsidRPr="00324132">
        <w:rPr>
          <w:u w:val="single"/>
        </w:rPr>
        <w:t xml:space="preserve"> </w:t>
      </w:r>
      <w:r w:rsidRPr="00553699">
        <w:rPr>
          <w:highlight w:val="cyan"/>
          <w:u w:val="single"/>
        </w:rPr>
        <w:t>at</w:t>
      </w:r>
      <w:r w:rsidRPr="006D51B2">
        <w:rPr>
          <w:u w:val="single"/>
        </w:rPr>
        <w:t xml:space="preserve"> </w:t>
      </w:r>
      <w:r w:rsidRPr="006D51B2">
        <w:rPr>
          <w:rStyle w:val="Emphasis"/>
        </w:rPr>
        <w:t xml:space="preserve">America’s </w:t>
      </w:r>
      <w:r w:rsidRPr="00553699">
        <w:rPr>
          <w:rStyle w:val="Emphasis"/>
          <w:highlight w:val="cyan"/>
        </w:rPr>
        <w:t>foundations</w:t>
      </w:r>
      <w:r w:rsidRPr="00553699">
        <w:rPr>
          <w:sz w:val="16"/>
          <w:highlight w:val="cyan"/>
        </w:rPr>
        <w:t xml:space="preserve">. </w:t>
      </w:r>
      <w:r w:rsidRPr="00553699">
        <w:rPr>
          <w:rStyle w:val="Emphasis"/>
          <w:highlight w:val="cyan"/>
        </w:rPr>
        <w:t>Until this</w:t>
      </w:r>
      <w:r w:rsidRPr="00553699">
        <w:rPr>
          <w:rStyle w:val="Emphasis"/>
        </w:rPr>
        <w:t xml:space="preserve"> happens</w:t>
      </w:r>
      <w:r w:rsidRPr="00553699">
        <w:rPr>
          <w:sz w:val="16"/>
        </w:rPr>
        <w:t xml:space="preserve">, </w:t>
      </w:r>
      <w:r w:rsidRPr="00553699">
        <w:rPr>
          <w:rStyle w:val="Emphasis"/>
          <w:sz w:val="28"/>
          <w:szCs w:val="30"/>
          <w:highlight w:val="cyan"/>
        </w:rPr>
        <w:t>society stands on shifting sands</w:t>
      </w:r>
      <w:r w:rsidRPr="00553699">
        <w:rPr>
          <w:sz w:val="16"/>
        </w:rPr>
        <w:t>.</w:t>
      </w:r>
    </w:p>
    <w:p w14:paraId="238862BC" w14:textId="77777777" w:rsidR="00BE6F27" w:rsidRPr="00EB633C" w:rsidRDefault="00BE6F27" w:rsidP="00BE6F27">
      <w:pPr>
        <w:pStyle w:val="Heading4"/>
        <w:rPr>
          <w:rFonts w:cs="Arial"/>
        </w:rPr>
      </w:pPr>
      <w:r>
        <w:rPr>
          <w:rFonts w:cs="Arial"/>
        </w:rPr>
        <w:t>Extinction</w:t>
      </w:r>
    </w:p>
    <w:p w14:paraId="42408BFB" w14:textId="77777777" w:rsidR="00BE6F27" w:rsidRPr="00EB633C" w:rsidRDefault="00BE6F27" w:rsidP="00BE6F27">
      <w:r w:rsidRPr="00EB633C">
        <w:t xml:space="preserve">Sherrell R. </w:t>
      </w:r>
      <w:r w:rsidRPr="00553699">
        <w:rPr>
          <w:rStyle w:val="Style13ptBold"/>
        </w:rPr>
        <w:t>Greene 19</w:t>
      </w:r>
      <w:r>
        <w:t xml:space="preserve">, B.S. and M.S. Degrees in Nuclear Engineering from the University of Tennessee,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w:t>
      </w:r>
      <w:r w:rsidRPr="00EB633C">
        <w:t>"Enhancing Electric Grid, Critical Infrastructure, and Societal Resilience with Resilient Nuclear Power Plants (rNPPs)."</w:t>
      </w:r>
      <w:r>
        <w:t xml:space="preserve"> https://ans.tandfonline.com/doi/pdf/10.1080/00295450.2018.1505357?needAccess=true</w:t>
      </w:r>
    </w:p>
    <w:p w14:paraId="4146F32D" w14:textId="77777777" w:rsidR="00BE6F27" w:rsidRPr="00553699" w:rsidRDefault="00BE6F27" w:rsidP="00BE6F27">
      <w:pPr>
        <w:rPr>
          <w:sz w:val="16"/>
        </w:rPr>
      </w:pPr>
      <w:r w:rsidRPr="00553699">
        <w:rPr>
          <w:sz w:val="16"/>
        </w:rPr>
        <w:t xml:space="preserve">Societies and </w:t>
      </w:r>
      <w:r w:rsidRPr="00553699">
        <w:rPr>
          <w:rStyle w:val="TitleChar"/>
          <w:highlight w:val="cyan"/>
        </w:rPr>
        <w:t>nations are</w:t>
      </w:r>
      <w:r w:rsidRPr="00EB633C">
        <w:rPr>
          <w:rStyle w:val="TitleChar"/>
        </w:rPr>
        <w:t xml:space="preserve"> examples of large-scale,</w:t>
      </w:r>
      <w:r w:rsidRPr="00553699">
        <w:rPr>
          <w:sz w:val="16"/>
        </w:rPr>
        <w:t xml:space="preserve"> </w:t>
      </w:r>
      <w:r w:rsidRPr="00553699">
        <w:rPr>
          <w:rStyle w:val="Emphasis"/>
          <w:highlight w:val="cyan"/>
        </w:rPr>
        <w:t>complex</w:t>
      </w:r>
      <w:r w:rsidRPr="00EB633C">
        <w:rPr>
          <w:rStyle w:val="Emphasis"/>
        </w:rPr>
        <w:t xml:space="preserve"> social-physical </w:t>
      </w:r>
      <w:r w:rsidRPr="00553699">
        <w:rPr>
          <w:rStyle w:val="Emphasis"/>
          <w:highlight w:val="cyan"/>
        </w:rPr>
        <w:t>systems</w:t>
      </w:r>
      <w:r w:rsidRPr="00553699">
        <w:rPr>
          <w:sz w:val="16"/>
        </w:rPr>
        <w:t xml:space="preserve">. Thus, </w:t>
      </w:r>
      <w:r w:rsidRPr="00553699">
        <w:rPr>
          <w:rStyle w:val="Emphasis"/>
          <w:highlight w:val="cyan"/>
        </w:rPr>
        <w:t>societal resilience</w:t>
      </w:r>
      <w:r w:rsidRPr="00553699">
        <w:rPr>
          <w:sz w:val="16"/>
          <w:highlight w:val="cyan"/>
        </w:rPr>
        <w:t xml:space="preserve"> </w:t>
      </w:r>
      <w:r w:rsidRPr="00553699">
        <w:rPr>
          <w:rStyle w:val="TitleChar"/>
          <w:highlight w:val="cyan"/>
        </w:rPr>
        <w:t>can be</w:t>
      </w:r>
      <w:r w:rsidRPr="00EB633C">
        <w:rPr>
          <w:rStyle w:val="TitleChar"/>
        </w:rPr>
        <w:t xml:space="preserve"> defined as </w:t>
      </w:r>
      <w:r w:rsidRPr="006D51B2">
        <w:rPr>
          <w:rStyle w:val="TitleChar"/>
        </w:rPr>
        <w:t xml:space="preserve">the </w:t>
      </w:r>
      <w:r w:rsidRPr="00553699">
        <w:rPr>
          <w:rStyle w:val="TitleChar"/>
          <w:highlight w:val="cyan"/>
        </w:rPr>
        <w:t>ability</w:t>
      </w:r>
      <w:r w:rsidRPr="00EB633C">
        <w:rPr>
          <w:rStyle w:val="TitleChar"/>
        </w:rPr>
        <w:t xml:space="preserve"> of a nation</w:t>
      </w:r>
      <w:r w:rsidRPr="00553699">
        <w:rPr>
          <w:sz w:val="16"/>
        </w:rPr>
        <w:t xml:space="preserve">, population, or society </w:t>
      </w:r>
      <w:r w:rsidRPr="00553699">
        <w:rPr>
          <w:rStyle w:val="TitleChar"/>
          <w:highlight w:val="cyan"/>
        </w:rPr>
        <w:t xml:space="preserve">to </w:t>
      </w:r>
      <w:r w:rsidRPr="00553699">
        <w:rPr>
          <w:rStyle w:val="Emphasis"/>
          <w:highlight w:val="cyan"/>
        </w:rPr>
        <w:t>anticipate</w:t>
      </w:r>
      <w:r w:rsidRPr="00553699">
        <w:rPr>
          <w:sz w:val="16"/>
          <w:highlight w:val="cyan"/>
        </w:rPr>
        <w:t xml:space="preserve"> </w:t>
      </w:r>
      <w:r w:rsidRPr="00553699">
        <w:rPr>
          <w:rStyle w:val="TitleChar"/>
          <w:highlight w:val="cyan"/>
        </w:rPr>
        <w:t>and</w:t>
      </w:r>
      <w:r w:rsidRPr="00553699">
        <w:rPr>
          <w:sz w:val="16"/>
          <w:highlight w:val="cyan"/>
        </w:rPr>
        <w:t xml:space="preserve"> </w:t>
      </w:r>
      <w:r w:rsidRPr="00553699">
        <w:rPr>
          <w:rStyle w:val="Emphasis"/>
          <w:highlight w:val="cyan"/>
        </w:rPr>
        <w:t>prepare</w:t>
      </w:r>
      <w:r w:rsidRPr="00553699">
        <w:rPr>
          <w:sz w:val="16"/>
          <w:highlight w:val="cyan"/>
        </w:rPr>
        <w:t xml:space="preserve"> </w:t>
      </w:r>
      <w:r w:rsidRPr="00553699">
        <w:rPr>
          <w:rStyle w:val="TitleChar"/>
          <w:highlight w:val="cyan"/>
        </w:rPr>
        <w:t>for</w:t>
      </w:r>
      <w:r w:rsidRPr="00EB633C">
        <w:rPr>
          <w:rStyle w:val="TitleChar"/>
        </w:rPr>
        <w:t xml:space="preserve"> major </w:t>
      </w:r>
      <w:r w:rsidRPr="00553699">
        <w:rPr>
          <w:rStyle w:val="Emphasis"/>
          <w:highlight w:val="cyan"/>
        </w:rPr>
        <w:t>stressors</w:t>
      </w:r>
      <w:r w:rsidRPr="00553699">
        <w:rPr>
          <w:sz w:val="16"/>
          <w:highlight w:val="cyan"/>
        </w:rPr>
        <w:t xml:space="preserve"> </w:t>
      </w:r>
      <w:r w:rsidRPr="00553699">
        <w:rPr>
          <w:rStyle w:val="TitleChar"/>
          <w:highlight w:val="cyan"/>
        </w:rPr>
        <w:t>or</w:t>
      </w:r>
      <w:r w:rsidRPr="00553699">
        <w:rPr>
          <w:sz w:val="16"/>
          <w:highlight w:val="cyan"/>
        </w:rPr>
        <w:t xml:space="preserve"> </w:t>
      </w:r>
      <w:r w:rsidRPr="00573D5C">
        <w:rPr>
          <w:rStyle w:val="Emphasis"/>
          <w:highlight w:val="cyan"/>
        </w:rPr>
        <w:t>calamities</w:t>
      </w:r>
      <w:r w:rsidRPr="00573D5C">
        <w:rPr>
          <w:sz w:val="16"/>
          <w:highlight w:val="cyan"/>
        </w:rPr>
        <w:t xml:space="preserve"> </w:t>
      </w:r>
      <w:r w:rsidRPr="00573D5C">
        <w:rPr>
          <w:rStyle w:val="TitleChar"/>
          <w:highlight w:val="cyan"/>
        </w:rPr>
        <w:t>an</w:t>
      </w:r>
      <w:r w:rsidRPr="00553699">
        <w:rPr>
          <w:rStyle w:val="TitleChar"/>
          <w:highlight w:val="cyan"/>
        </w:rPr>
        <w:t>d</w:t>
      </w:r>
      <w:r w:rsidRPr="00EB633C">
        <w:rPr>
          <w:rStyle w:val="TitleChar"/>
        </w:rPr>
        <w:t xml:space="preserve"> then to absorb, adapt to, </w:t>
      </w:r>
      <w:r w:rsidRPr="00553699">
        <w:rPr>
          <w:rStyle w:val="Emphasis"/>
          <w:highlight w:val="cyan"/>
        </w:rPr>
        <w:t>recover</w:t>
      </w:r>
      <w:r w:rsidRPr="00EB633C">
        <w:rPr>
          <w:rStyle w:val="TitleChar"/>
        </w:rPr>
        <w:t xml:space="preserve"> from, and restore normal functions</w:t>
      </w:r>
      <w:r w:rsidRPr="00553699">
        <w:rPr>
          <w:sz w:val="16"/>
        </w:rPr>
        <w:t xml:space="preserve"> in the wake of such events when they occur. </w:t>
      </w:r>
      <w:r w:rsidRPr="00EB633C">
        <w:rPr>
          <w:rStyle w:val="TitleChar"/>
        </w:rPr>
        <w:t xml:space="preserve">A nation’s </w:t>
      </w:r>
      <w:r w:rsidRPr="00553699">
        <w:rPr>
          <w:rStyle w:val="TitleChar"/>
          <w:highlight w:val="cyan"/>
        </w:rPr>
        <w:t>dependence on</w:t>
      </w:r>
      <w:r w:rsidRPr="00EB633C">
        <w:rPr>
          <w:rStyle w:val="TitleChar"/>
        </w:rPr>
        <w:t xml:space="preserve"> its </w:t>
      </w:r>
      <w:r w:rsidRPr="00553699">
        <w:rPr>
          <w:rStyle w:val="Emphasis"/>
          <w:highlight w:val="cyan"/>
        </w:rPr>
        <w:t>Critical Infrastructure</w:t>
      </w:r>
      <w:r w:rsidRPr="00553699">
        <w:rPr>
          <w:sz w:val="16"/>
        </w:rPr>
        <w:t xml:space="preserve"> systems, </w:t>
      </w:r>
      <w:r w:rsidRPr="00EB633C">
        <w:rPr>
          <w:rStyle w:val="TitleChar"/>
        </w:rPr>
        <w:t xml:space="preserve">and the resilience of those systems, </w:t>
      </w:r>
      <w:r w:rsidRPr="00553699">
        <w:rPr>
          <w:rStyle w:val="TitleChar"/>
          <w:highlight w:val="cyan"/>
        </w:rPr>
        <w:t>are</w:t>
      </w:r>
      <w:r w:rsidRPr="00EB633C">
        <w:rPr>
          <w:rStyle w:val="TitleChar"/>
        </w:rPr>
        <w:t xml:space="preserve"> therefore</w:t>
      </w:r>
      <w:r w:rsidRPr="00573D5C">
        <w:rPr>
          <w:rStyle w:val="TitleChar"/>
        </w:rPr>
        <w:t xml:space="preserve"> </w:t>
      </w:r>
      <w:r w:rsidRPr="00553699">
        <w:rPr>
          <w:rStyle w:val="Emphasis"/>
          <w:highlight w:val="cyan"/>
        </w:rPr>
        <w:t>major components</w:t>
      </w:r>
      <w:r w:rsidRPr="00553699">
        <w:rPr>
          <w:sz w:val="16"/>
          <w:highlight w:val="cyan"/>
        </w:rPr>
        <w:t xml:space="preserve"> </w:t>
      </w:r>
      <w:r w:rsidRPr="00553699">
        <w:rPr>
          <w:rStyle w:val="TitleChar"/>
          <w:highlight w:val="cyan"/>
        </w:rPr>
        <w:t>of</w:t>
      </w:r>
      <w:r w:rsidRPr="00EB633C">
        <w:rPr>
          <w:rStyle w:val="TitleChar"/>
        </w:rPr>
        <w:t xml:space="preserve"> national and </w:t>
      </w:r>
      <w:r w:rsidRPr="00553699">
        <w:rPr>
          <w:rStyle w:val="Emphasis"/>
          <w:highlight w:val="cyan"/>
        </w:rPr>
        <w:t>societal resilience</w:t>
      </w:r>
      <w:r w:rsidRPr="00553699">
        <w:rPr>
          <w:sz w:val="16"/>
        </w:rPr>
        <w:t>.</w:t>
      </w:r>
    </w:p>
    <w:p w14:paraId="59EBDAC4" w14:textId="77777777" w:rsidR="00BE6F27" w:rsidRDefault="00BE6F27" w:rsidP="00BE6F27">
      <w:pPr>
        <w:rPr>
          <w:sz w:val="16"/>
        </w:rPr>
      </w:pPr>
      <w:r w:rsidRPr="00EB633C">
        <w:rPr>
          <w:rStyle w:val="TitleChar"/>
        </w:rPr>
        <w:t xml:space="preserve">There are a variety of </w:t>
      </w:r>
      <w:r w:rsidRPr="00553699">
        <w:rPr>
          <w:rStyle w:val="TitleChar"/>
          <w:highlight w:val="cyan"/>
        </w:rPr>
        <w:t>events</w:t>
      </w:r>
      <w:r w:rsidRPr="00EB633C">
        <w:rPr>
          <w:rStyle w:val="TitleChar"/>
        </w:rPr>
        <w:t xml:space="preserve"> that could </w:t>
      </w:r>
      <w:r w:rsidRPr="00553699">
        <w:rPr>
          <w:rStyle w:val="TitleChar"/>
          <w:highlight w:val="cyan"/>
        </w:rPr>
        <w:t xml:space="preserve">deal </w:t>
      </w:r>
      <w:r w:rsidRPr="00553699">
        <w:rPr>
          <w:rStyle w:val="Emphasis"/>
          <w:highlight w:val="cyan"/>
        </w:rPr>
        <w:t xml:space="preserve">crippling blows </w:t>
      </w:r>
      <w:r w:rsidRPr="00553699">
        <w:rPr>
          <w:rStyle w:val="TitleChar"/>
          <w:highlight w:val="cyan"/>
        </w:rPr>
        <w:t>to a</w:t>
      </w:r>
      <w:r w:rsidRPr="00EB633C">
        <w:rPr>
          <w:rStyle w:val="TitleChar"/>
        </w:rPr>
        <w:t xml:space="preserve"> nation’s </w:t>
      </w:r>
      <w:r w:rsidRPr="00553699">
        <w:rPr>
          <w:rStyle w:val="Emphasis"/>
          <w:highlight w:val="cyan"/>
        </w:rPr>
        <w:t>Grid</w:t>
      </w:r>
      <w:r w:rsidRPr="00553699">
        <w:rPr>
          <w:sz w:val="16"/>
        </w:rPr>
        <w:t xml:space="preserve">, </w:t>
      </w:r>
      <w:r w:rsidRPr="00EB633C">
        <w:rPr>
          <w:rStyle w:val="Emphasis"/>
        </w:rPr>
        <w:t>Critical Infrastructure</w:t>
      </w:r>
      <w:r w:rsidRPr="00573D5C">
        <w:rPr>
          <w:rStyle w:val="TitleChar"/>
        </w:rPr>
        <w:t xml:space="preserve">, </w:t>
      </w:r>
      <w:r w:rsidRPr="00553699">
        <w:rPr>
          <w:rStyle w:val="TitleChar"/>
          <w:highlight w:val="cyan"/>
        </w:rPr>
        <w:t>and</w:t>
      </w:r>
      <w:r w:rsidRPr="00553699">
        <w:rPr>
          <w:sz w:val="16"/>
          <w:highlight w:val="cyan"/>
        </w:rPr>
        <w:t xml:space="preserve"> </w:t>
      </w:r>
      <w:r w:rsidRPr="00553699">
        <w:rPr>
          <w:rStyle w:val="Emphasis"/>
          <w:highlight w:val="cyan"/>
        </w:rPr>
        <w:t>social fabric</w:t>
      </w:r>
      <w:r w:rsidRPr="00553699">
        <w:rPr>
          <w:sz w:val="16"/>
        </w:rPr>
        <w:t xml:space="preserve">. The types of </w:t>
      </w:r>
      <w:r w:rsidRPr="00553699">
        <w:rPr>
          <w:rStyle w:val="TitleChar"/>
          <w:highlight w:val="cyan"/>
        </w:rPr>
        <w:t>catastrophes</w:t>
      </w:r>
      <w:r w:rsidRPr="00553699">
        <w:rPr>
          <w:sz w:val="16"/>
        </w:rPr>
        <w:t xml:space="preserve"> under consideration here </w:t>
      </w:r>
      <w:r w:rsidRPr="00553699">
        <w:rPr>
          <w:rStyle w:val="TitleChar"/>
          <w:highlight w:val="cyan"/>
        </w:rPr>
        <w:t>are</w:t>
      </w:r>
      <w:r w:rsidRPr="00EB633C">
        <w:rPr>
          <w:rStyle w:val="TitleChar"/>
        </w:rPr>
        <w:t xml:space="preserve"> “</w:t>
      </w:r>
      <w:r w:rsidRPr="00EB633C">
        <w:rPr>
          <w:rStyle w:val="Emphasis"/>
        </w:rPr>
        <w:t xml:space="preserve">very bad day” </w:t>
      </w:r>
      <w:r w:rsidRPr="00553699">
        <w:rPr>
          <w:rStyle w:val="Emphasis"/>
          <w:highlight w:val="cyan"/>
        </w:rPr>
        <w:t>scenarios</w:t>
      </w:r>
      <w:r w:rsidRPr="00553699">
        <w:rPr>
          <w:sz w:val="16"/>
        </w:rPr>
        <w:t xml:space="preserve"> </w:t>
      </w:r>
    </w:p>
    <w:p w14:paraId="48346DBD" w14:textId="77777777" w:rsidR="00BE6F27" w:rsidRPr="00560D59" w:rsidRDefault="00BE6F27" w:rsidP="00BE6F27">
      <w:pPr>
        <w:rPr>
          <w:rStyle w:val="Style13ptBold"/>
        </w:rPr>
      </w:pPr>
      <w:r>
        <w:rPr>
          <w:rStyle w:val="Style13ptBold"/>
        </w:rPr>
        <w:t>&lt;&lt;Marked&gt;&gt;</w:t>
      </w:r>
    </w:p>
    <w:p w14:paraId="1E62D204" w14:textId="77777777" w:rsidR="00BE6F27" w:rsidRPr="00553699" w:rsidRDefault="00BE6F27" w:rsidP="00BE6F27">
      <w:pPr>
        <w:rPr>
          <w:sz w:val="16"/>
        </w:rPr>
      </w:pPr>
      <w:r w:rsidRPr="00EB633C">
        <w:rPr>
          <w:rStyle w:val="TitleChar"/>
        </w:rPr>
        <w:t xml:space="preserve">that might result from severe GMDs induced </w:t>
      </w:r>
      <w:r w:rsidRPr="00553699">
        <w:rPr>
          <w:rStyle w:val="TitleChar"/>
          <w:highlight w:val="cyan"/>
        </w:rPr>
        <w:t>by</w:t>
      </w:r>
      <w:r w:rsidRPr="00EB633C">
        <w:rPr>
          <w:rStyle w:val="TitleChar"/>
        </w:rPr>
        <w:t xml:space="preserve"> solar</w:t>
      </w:r>
      <w:r w:rsidRPr="00553699">
        <w:rPr>
          <w:sz w:val="16"/>
        </w:rPr>
        <w:t xml:space="preserve"> </w:t>
      </w:r>
      <w:r w:rsidRPr="00553699">
        <w:rPr>
          <w:rStyle w:val="Emphasis"/>
          <w:highlight w:val="cyan"/>
        </w:rPr>
        <w:t>CMEs</w:t>
      </w:r>
      <w:r w:rsidRPr="00553699">
        <w:rPr>
          <w:sz w:val="16"/>
          <w:highlight w:val="cyan"/>
        </w:rPr>
        <w:t xml:space="preserve">, </w:t>
      </w:r>
      <w:r w:rsidRPr="00553699">
        <w:rPr>
          <w:rStyle w:val="Emphasis"/>
          <w:highlight w:val="cyan"/>
        </w:rPr>
        <w:t>HEMP</w:t>
      </w:r>
      <w:r w:rsidRPr="00553699">
        <w:rPr>
          <w:sz w:val="16"/>
        </w:rPr>
        <w:t xml:space="preserve"> attacks, </w:t>
      </w:r>
      <w:r w:rsidRPr="00553699">
        <w:rPr>
          <w:rStyle w:val="Emphasis"/>
          <w:highlight w:val="cyan"/>
        </w:rPr>
        <w:t>cyber</w:t>
      </w:r>
      <w:r w:rsidRPr="00553699">
        <w:rPr>
          <w:sz w:val="16"/>
        </w:rPr>
        <w:t xml:space="preserve"> attacks, etc.5</w:t>
      </w:r>
    </w:p>
    <w:p w14:paraId="501F9B93" w14:textId="77777777" w:rsidR="00BE6F27" w:rsidRPr="00553699" w:rsidRDefault="00BE6F27" w:rsidP="00BE6F27">
      <w:pPr>
        <w:rPr>
          <w:sz w:val="16"/>
          <w:szCs w:val="16"/>
        </w:rPr>
      </w:pPr>
      <w:r w:rsidRPr="00553699">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67A0321D" w14:textId="77777777" w:rsidR="00BE6F27" w:rsidRPr="00553699" w:rsidRDefault="00BE6F27" w:rsidP="00BE6F27">
      <w:pPr>
        <w:rPr>
          <w:sz w:val="16"/>
        </w:rPr>
      </w:pPr>
      <w:r w:rsidRPr="00553699">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EB633C">
        <w:rPr>
          <w:rStyle w:val="TitleChar"/>
        </w:rPr>
        <w:t xml:space="preserve">such </w:t>
      </w:r>
      <w:r w:rsidRPr="00553699">
        <w:rPr>
          <w:rStyle w:val="TitleChar"/>
          <w:highlight w:val="cyan"/>
        </w:rPr>
        <w:t>an event could “kill</w:t>
      </w:r>
      <w:r w:rsidRPr="00EB633C">
        <w:rPr>
          <w:rStyle w:val="TitleChar"/>
        </w:rPr>
        <w:t xml:space="preserve"> up to</w:t>
      </w:r>
      <w:r w:rsidRPr="00553699">
        <w:rPr>
          <w:sz w:val="16"/>
        </w:rPr>
        <w:t xml:space="preserve"> </w:t>
      </w:r>
      <w:r w:rsidRPr="00553699">
        <w:rPr>
          <w:rStyle w:val="Emphasis"/>
          <w:highlight w:val="cyan"/>
        </w:rPr>
        <w:t>90 percent</w:t>
      </w:r>
      <w:r w:rsidRPr="006D51B2">
        <w:rPr>
          <w:rStyle w:val="Emphasis"/>
        </w:rPr>
        <w:t xml:space="preserve"> of the</w:t>
      </w:r>
      <w:r w:rsidRPr="00EB633C">
        <w:rPr>
          <w:rStyle w:val="Emphasis"/>
        </w:rPr>
        <w:t xml:space="preserve"> national population</w:t>
      </w:r>
      <w:r w:rsidRPr="00553699">
        <w:rPr>
          <w:sz w:val="16"/>
        </w:rPr>
        <w:t xml:space="preserve"> </w:t>
      </w:r>
      <w:r w:rsidRPr="00553699">
        <w:rPr>
          <w:rStyle w:val="TitleChar"/>
          <w:highlight w:val="cyan"/>
        </w:rPr>
        <w:t>through</w:t>
      </w:r>
      <w:r w:rsidRPr="00553699">
        <w:rPr>
          <w:sz w:val="16"/>
          <w:highlight w:val="cyan"/>
        </w:rPr>
        <w:t xml:space="preserve"> </w:t>
      </w:r>
      <w:r w:rsidRPr="00553699">
        <w:rPr>
          <w:rStyle w:val="Emphasis"/>
          <w:highlight w:val="cyan"/>
        </w:rPr>
        <w:t>starvation</w:t>
      </w:r>
      <w:r w:rsidRPr="00553699">
        <w:rPr>
          <w:sz w:val="16"/>
          <w:highlight w:val="cyan"/>
        </w:rPr>
        <w:t xml:space="preserve">, </w:t>
      </w:r>
      <w:r w:rsidRPr="00553699">
        <w:rPr>
          <w:rStyle w:val="Emphasis"/>
          <w:highlight w:val="cyan"/>
        </w:rPr>
        <w:t>disease</w:t>
      </w:r>
      <w:r w:rsidRPr="00553699">
        <w:rPr>
          <w:sz w:val="16"/>
          <w:highlight w:val="cyan"/>
        </w:rPr>
        <w:t xml:space="preserve">, </w:t>
      </w:r>
      <w:r w:rsidRPr="00553699">
        <w:rPr>
          <w:rStyle w:val="TitleChar"/>
          <w:highlight w:val="cyan"/>
        </w:rPr>
        <w:t>and</w:t>
      </w:r>
      <w:r w:rsidRPr="00553699">
        <w:rPr>
          <w:sz w:val="16"/>
          <w:highlight w:val="cyan"/>
        </w:rPr>
        <w:t xml:space="preserve"> </w:t>
      </w:r>
      <w:r w:rsidRPr="00553699">
        <w:rPr>
          <w:rStyle w:val="Emphasis"/>
          <w:highlight w:val="cyan"/>
        </w:rPr>
        <w:t>societal collapse</w:t>
      </w:r>
      <w:r w:rsidRPr="00553699">
        <w:rPr>
          <w:sz w:val="16"/>
        </w:rPr>
        <w:t xml:space="preserve">.” 44,45 Most of </w:t>
      </w:r>
      <w:r w:rsidRPr="00EB633C">
        <w:rPr>
          <w:rStyle w:val="TitleChar"/>
        </w:rPr>
        <w:t xml:space="preserve">these consequences are either </w:t>
      </w:r>
      <w:r w:rsidRPr="00EB633C">
        <w:rPr>
          <w:rStyle w:val="Emphasis"/>
        </w:rPr>
        <w:t>direct</w:t>
      </w:r>
      <w:r w:rsidRPr="00EB633C">
        <w:rPr>
          <w:rStyle w:val="TitleChar"/>
        </w:rPr>
        <w:t xml:space="preserve"> or </w:t>
      </w:r>
      <w:r w:rsidRPr="00EB633C">
        <w:rPr>
          <w:rStyle w:val="Emphasis"/>
        </w:rPr>
        <w:t>indirect impacts</w:t>
      </w:r>
      <w:r w:rsidRPr="00553699">
        <w:rPr>
          <w:sz w:val="16"/>
        </w:rPr>
        <w:t xml:space="preserve"> </w:t>
      </w:r>
      <w:r w:rsidRPr="00EB633C">
        <w:rPr>
          <w:rStyle w:val="TitleChar"/>
        </w:rPr>
        <w:t xml:space="preserve">of the </w:t>
      </w:r>
      <w:r w:rsidRPr="00EB633C">
        <w:rPr>
          <w:rStyle w:val="Emphasis"/>
        </w:rPr>
        <w:t>predicted collapse</w:t>
      </w:r>
      <w:r w:rsidRPr="00553699">
        <w:rPr>
          <w:sz w:val="16"/>
        </w:rPr>
        <w:t xml:space="preserve"> </w:t>
      </w:r>
      <w:r w:rsidRPr="00EB633C">
        <w:rPr>
          <w:rStyle w:val="TitleChar"/>
        </w:rPr>
        <w:t>of virtually the entire U.S</w:t>
      </w:r>
      <w:r w:rsidRPr="00553699">
        <w:rPr>
          <w:sz w:val="16"/>
        </w:rPr>
        <w:t xml:space="preserve">. </w:t>
      </w:r>
      <w:r w:rsidRPr="00EB633C">
        <w:rPr>
          <w:rStyle w:val="Emphasis"/>
        </w:rPr>
        <w:t>Critical Infrastructure system</w:t>
      </w:r>
      <w:r w:rsidRPr="00553699">
        <w:rPr>
          <w:sz w:val="16"/>
        </w:rPr>
        <w:t xml:space="preserve"> in the wake of the attack.</w:t>
      </w:r>
    </w:p>
    <w:p w14:paraId="07AF68F7" w14:textId="77777777" w:rsidR="00BE6F27" w:rsidRPr="00553699" w:rsidRDefault="00BE6F27" w:rsidP="00BE6F27">
      <w:pPr>
        <w:rPr>
          <w:sz w:val="16"/>
        </w:rPr>
      </w:pPr>
      <w:r w:rsidRPr="00553699">
        <w:rPr>
          <w:sz w:val="16"/>
        </w:rPr>
        <w:t xml:space="preserve">Last, recent analyses by both the U.S. Department of Energy46 and the U.S. National Academies of Sciences, Engineering, and Medicine47 have concluded that </w:t>
      </w:r>
      <w:r w:rsidRPr="00553699">
        <w:rPr>
          <w:rStyle w:val="Emphasis"/>
          <w:highlight w:val="cyan"/>
        </w:rPr>
        <w:t>cyber threats</w:t>
      </w:r>
      <w:r w:rsidRPr="00553699">
        <w:rPr>
          <w:sz w:val="16"/>
        </w:rPr>
        <w:t xml:space="preserve"> to the U.S. Grid from both state-level and substatelevel entities </w:t>
      </w:r>
      <w:r w:rsidRPr="00553699">
        <w:rPr>
          <w:rStyle w:val="TitleChar"/>
          <w:highlight w:val="cyan"/>
        </w:rPr>
        <w:t>are</w:t>
      </w:r>
      <w:r w:rsidRPr="00EB633C">
        <w:rPr>
          <w:rStyle w:val="TitleChar"/>
        </w:rPr>
        <w:t xml:space="preserve"> likely to grow in number and sophistication</w:t>
      </w:r>
      <w:r w:rsidRPr="00553699">
        <w:rPr>
          <w:sz w:val="16"/>
        </w:rPr>
        <w:t xml:space="preserve"> in the coming years, </w:t>
      </w:r>
      <w:r w:rsidRPr="00EB633C">
        <w:rPr>
          <w:rStyle w:val="TitleChar"/>
        </w:rPr>
        <w:t xml:space="preserve">posing </w:t>
      </w:r>
      <w:r w:rsidRPr="00553699">
        <w:rPr>
          <w:rStyle w:val="TitleChar"/>
          <w:highlight w:val="cyan"/>
        </w:rPr>
        <w:t>a</w:t>
      </w:r>
      <w:r w:rsidRPr="00553699">
        <w:rPr>
          <w:sz w:val="16"/>
          <w:highlight w:val="cyan"/>
        </w:rPr>
        <w:t xml:space="preserve"> </w:t>
      </w:r>
      <w:r w:rsidRPr="00553699">
        <w:rPr>
          <w:rStyle w:val="Emphasis"/>
          <w:highlight w:val="cyan"/>
        </w:rPr>
        <w:t>growing threat</w:t>
      </w:r>
      <w:r w:rsidRPr="00553699">
        <w:rPr>
          <w:sz w:val="16"/>
        </w:rPr>
        <w:t xml:space="preserve"> to the U.S. Grid.</w:t>
      </w:r>
    </w:p>
    <w:p w14:paraId="6F5A8AD1" w14:textId="77777777" w:rsidR="00BE6F27" w:rsidRDefault="00BE6F27" w:rsidP="00BE6F27">
      <w:pPr>
        <w:rPr>
          <w:sz w:val="16"/>
        </w:rPr>
      </w:pPr>
      <w:r w:rsidRPr="00553699">
        <w:rPr>
          <w:rStyle w:val="TitleChar"/>
          <w:highlight w:val="cyan"/>
        </w:rPr>
        <w:t>These</w:t>
      </w:r>
      <w:r w:rsidRPr="00EB633C">
        <w:rPr>
          <w:rStyle w:val="TitleChar"/>
        </w:rPr>
        <w:t xml:space="preserve"> three “very bad day” scenarios </w:t>
      </w:r>
      <w:r w:rsidRPr="00553699">
        <w:rPr>
          <w:rStyle w:val="TitleChar"/>
          <w:highlight w:val="cyan"/>
        </w:rPr>
        <w:t>are not</w:t>
      </w:r>
      <w:r w:rsidRPr="00553699">
        <w:rPr>
          <w:sz w:val="16"/>
          <w:highlight w:val="cyan"/>
        </w:rPr>
        <w:t xml:space="preserve"> </w:t>
      </w:r>
      <w:r w:rsidRPr="00553699">
        <w:rPr>
          <w:rStyle w:val="Emphasis"/>
          <w:highlight w:val="cyan"/>
        </w:rPr>
        <w:t>creations</w:t>
      </w:r>
      <w:r w:rsidRPr="00553699">
        <w:rPr>
          <w:sz w:val="16"/>
          <w:highlight w:val="cyan"/>
        </w:rPr>
        <w:t xml:space="preserve"> </w:t>
      </w:r>
      <w:r w:rsidRPr="00553699">
        <w:rPr>
          <w:rStyle w:val="TitleChar"/>
          <w:highlight w:val="cyan"/>
        </w:rPr>
        <w:t>of</w:t>
      </w:r>
      <w:r w:rsidRPr="00553699">
        <w:rPr>
          <w:sz w:val="16"/>
          <w:highlight w:val="cyan"/>
        </w:rPr>
        <w:t xml:space="preserve"> </w:t>
      </w:r>
      <w:r w:rsidRPr="00553699">
        <w:rPr>
          <w:rStyle w:val="Emphasis"/>
          <w:highlight w:val="cyan"/>
        </w:rPr>
        <w:t>overzealous</w:t>
      </w:r>
      <w:r w:rsidRPr="00EB633C">
        <w:rPr>
          <w:rStyle w:val="Emphasis"/>
        </w:rPr>
        <w:t xml:space="preserve"> science fiction </w:t>
      </w:r>
      <w:r w:rsidRPr="00553699">
        <w:rPr>
          <w:rStyle w:val="Emphasis"/>
          <w:highlight w:val="cyan"/>
        </w:rPr>
        <w:t>writers</w:t>
      </w:r>
      <w:r w:rsidRPr="00553699">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7F8C71E0" w14:textId="77777777" w:rsidR="00BE6F27" w:rsidRDefault="00BE6F27" w:rsidP="00BE6F27"/>
    <w:p w14:paraId="49F9AB9D" w14:textId="77777777" w:rsidR="00BE6F27" w:rsidRPr="00B55AD5" w:rsidRDefault="00BE6F27" w:rsidP="00BE6F27"/>
    <w:p w14:paraId="48A74F04" w14:textId="77777777" w:rsidR="00BE6F27" w:rsidRPr="00BE6F27" w:rsidRDefault="00BE6F27" w:rsidP="00BE6F27"/>
    <w:sectPr w:rsidR="00BE6F27" w:rsidRPr="00BE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E6F27"/>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3586E"/>
    <w:rsid w:val="003460F2"/>
    <w:rsid w:val="0038158C"/>
    <w:rsid w:val="003902BA"/>
    <w:rsid w:val="003A09E2"/>
    <w:rsid w:val="00407037"/>
    <w:rsid w:val="004605D6"/>
    <w:rsid w:val="004C60E8"/>
    <w:rsid w:val="004E3579"/>
    <w:rsid w:val="004E728B"/>
    <w:rsid w:val="004F39E0"/>
    <w:rsid w:val="00537BD5"/>
    <w:rsid w:val="0057268A"/>
    <w:rsid w:val="00597D54"/>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307D5"/>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6F27"/>
    <w:rsid w:val="00BF593B"/>
    <w:rsid w:val="00BF773A"/>
    <w:rsid w:val="00BF7E81"/>
    <w:rsid w:val="00C13773"/>
    <w:rsid w:val="00C17CC8"/>
    <w:rsid w:val="00C24127"/>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535A"/>
  <w15:chartTrackingRefBased/>
  <w15:docId w15:val="{BF4A7D9A-B29C-4C93-A071-7DA02C87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E6F27"/>
    <w:rPr>
      <w:rFonts w:ascii="Arial" w:hAnsi="Arial" w:cs="Arial"/>
    </w:rPr>
  </w:style>
  <w:style w:type="paragraph" w:styleId="Heading1">
    <w:name w:val="heading 1"/>
    <w:aliases w:val="Pocket"/>
    <w:basedOn w:val="Normal"/>
    <w:next w:val="Normal"/>
    <w:link w:val="Heading1Char"/>
    <w:qFormat/>
    <w:rsid w:val="00BE6F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E6F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BE6F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BE6F2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BE6F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6F27"/>
  </w:style>
  <w:style w:type="character" w:customStyle="1" w:styleId="Heading1Char">
    <w:name w:val="Heading 1 Char"/>
    <w:aliases w:val="Pocket Char"/>
    <w:basedOn w:val="DefaultParagraphFont"/>
    <w:link w:val="Heading1"/>
    <w:rsid w:val="00BE6F27"/>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BE6F27"/>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Text 7 Char"/>
    <w:basedOn w:val="DefaultParagraphFont"/>
    <w:link w:val="Heading3"/>
    <w:uiPriority w:val="2"/>
    <w:rsid w:val="00BE6F27"/>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E6F27"/>
    <w:rPr>
      <w:rFonts w:ascii="Arial" w:eastAsiaTheme="majorEastAsia" w:hAnsi="Arial"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7"/>
    <w:qFormat/>
    <w:rsid w:val="00BE6F27"/>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E6F27"/>
    <w:rPr>
      <w:b/>
      <w:bCs/>
      <w:sz w:val="22"/>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8."/>
    <w:basedOn w:val="DefaultParagraphFont"/>
    <w:uiPriority w:val="6"/>
    <w:qFormat/>
    <w:rsid w:val="00BE6F27"/>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Clear Char"/>
    <w:basedOn w:val="DefaultParagraphFont"/>
    <w:link w:val="NoSpacing"/>
    <w:uiPriority w:val="99"/>
    <w:unhideWhenUsed/>
    <w:rsid w:val="00BE6F27"/>
    <w:rPr>
      <w:color w:val="auto"/>
      <w:u w:val="none"/>
    </w:rPr>
  </w:style>
  <w:style w:type="character" w:styleId="FollowedHyperlink">
    <w:name w:val="FollowedHyperlink"/>
    <w:basedOn w:val="DefaultParagraphFont"/>
    <w:uiPriority w:val="99"/>
    <w:semiHidden/>
    <w:unhideWhenUsed/>
    <w:rsid w:val="00BE6F27"/>
    <w:rPr>
      <w:color w:val="auto"/>
      <w:u w:val="none"/>
    </w:rPr>
  </w:style>
  <w:style w:type="paragraph" w:customStyle="1" w:styleId="textbold">
    <w:name w:val="text bold"/>
    <w:basedOn w:val="Normal"/>
    <w:link w:val="Emphasis"/>
    <w:uiPriority w:val="7"/>
    <w:qFormat/>
    <w:rsid w:val="00BE6F27"/>
    <w:pPr>
      <w:ind w:left="720"/>
      <w:jc w:val="both"/>
    </w:pPr>
    <w:rPr>
      <w:b/>
      <w:iCs/>
      <w:u w:val="single"/>
      <w:bdr w:val="single" w:sz="8" w:space="0" w:color="auto"/>
    </w:rPr>
  </w:style>
  <w:style w:type="paragraph" w:styleId="ListParagraph">
    <w:name w:val="List Paragraph"/>
    <w:basedOn w:val="Normal"/>
    <w:uiPriority w:val="99"/>
    <w:unhideWhenUsed/>
    <w:qFormat/>
    <w:rsid w:val="00BE6F27"/>
    <w:pPr>
      <w:ind w:left="720"/>
      <w:contextualSpacing/>
    </w:pPr>
  </w:style>
  <w:style w:type="paragraph" w:customStyle="1" w:styleId="Emphasize">
    <w:name w:val="Emphasize"/>
    <w:basedOn w:val="Normal"/>
    <w:uiPriority w:val="7"/>
    <w:qFormat/>
    <w:rsid w:val="00BE6F2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uiPriority w:val="7"/>
    <w:qFormat/>
    <w:rsid w:val="00BE6F2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No Spacing7,ca,Heading 41,Clear"/>
    <w:basedOn w:val="Heading1"/>
    <w:link w:val="Hyperlink"/>
    <w:autoRedefine/>
    <w:uiPriority w:val="99"/>
    <w:qFormat/>
    <w:rsid w:val="00BE6F2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
    <w:name w:val="card"/>
    <w:aliases w:val="Medium Grid 21,Tags,Debate Text,No Spacing11,No Spacing111111,No Spacing31,No Spacing22,No Spacing111,No Spacing3,No Spacing2,Read stuff,Very Small Text,No Spacing41,No Spacing111112,No Spacing112,Tag and Cite,Dont use,No Spacing1111,tags,No Spacing1"/>
    <w:basedOn w:val="Normal"/>
    <w:next w:val="Normal"/>
    <w:uiPriority w:val="6"/>
    <w:qFormat/>
    <w:rsid w:val="00BE6F27"/>
    <w:pPr>
      <w:ind w:left="288" w:right="288"/>
    </w:pPr>
    <w:rPr>
      <w:rFonts w:asciiTheme="minorHAnsi" w:eastAsiaTheme="minorEastAsia" w:hAnsiTheme="minorHAnsi" w:cstheme="minorBidi"/>
      <w:szCs w:val="24"/>
      <w:u w:val="single"/>
    </w:rPr>
  </w:style>
  <w:style w:type="character" w:customStyle="1" w:styleId="Style4Char">
    <w:name w:val="Style4 Char"/>
    <w:basedOn w:val="DefaultParagraphFont"/>
    <w:link w:val="Style4"/>
    <w:rsid w:val="00BE6F27"/>
    <w:rPr>
      <w:rFonts w:ascii="Arial Narrow" w:hAnsi="Arial Narrow"/>
      <w:szCs w:val="24"/>
      <w:u w:val="single"/>
    </w:rPr>
  </w:style>
  <w:style w:type="paragraph" w:customStyle="1" w:styleId="Style4">
    <w:name w:val="Style4"/>
    <w:basedOn w:val="Normal"/>
    <w:link w:val="Style4Char"/>
    <w:rsid w:val="00BE6F27"/>
    <w:rPr>
      <w:rFonts w:ascii="Arial Narrow" w:hAnsi="Arial Narrow" w:cstheme="minorBidi"/>
      <w:szCs w:val="24"/>
      <w:u w:val="single"/>
    </w:rPr>
  </w:style>
  <w:style w:type="character" w:customStyle="1" w:styleId="Style1Char1">
    <w:name w:val="Style1 Char1"/>
    <w:basedOn w:val="DefaultParagraphFont"/>
    <w:rsid w:val="00BE6F27"/>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BE6F27"/>
    <w:rPr>
      <w:sz w:val="20"/>
    </w:rPr>
  </w:style>
  <w:style w:type="character" w:customStyle="1" w:styleId="StyleStyle4CharTimesNewRoman11pt">
    <w:name w:val="Style Style4 Char + Times New Roman 11 pt"/>
    <w:basedOn w:val="DefaultParagraphFont"/>
    <w:rsid w:val="00BE6F27"/>
    <w:rPr>
      <w:rFonts w:ascii="Times New Roman" w:hAnsi="Times New Roman"/>
      <w:sz w:val="20"/>
      <w:szCs w:val="24"/>
      <w:u w:val="single"/>
      <w:lang w:val="en-US" w:eastAsia="en-US" w:bidi="ar-SA"/>
    </w:rPr>
  </w:style>
  <w:style w:type="table" w:styleId="TableGrid">
    <w:name w:val="Table Grid"/>
    <w:basedOn w:val="TableNormal"/>
    <w:uiPriority w:val="39"/>
    <w:rsid w:val="00BE6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BE6F27"/>
    <w:rPr>
      <w:sz w:val="20"/>
      <w:u w:val="single"/>
    </w:rPr>
  </w:style>
  <w:style w:type="paragraph" w:styleId="Title">
    <w:name w:val="Title"/>
    <w:aliases w:val="Bold Underlined,UNDERLINE,Cites and Cards,title,Block Heading,Read This"/>
    <w:basedOn w:val="Normal"/>
    <w:next w:val="Normal"/>
    <w:link w:val="TitleChar"/>
    <w:uiPriority w:val="6"/>
    <w:qFormat/>
    <w:rsid w:val="00BE6F27"/>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BE6F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technology.substack.com/p/its-ridiculous-underfunded-us-regulato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rnoldporter.com/en/perspectives/blogs/fca-qui-notes/posts/2021/03/doj-gives-glimpse-into-fca-enforcement-prioriti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reme.lp.findlaw.com/supreme_court/briefs/06-84/06-84.mer.ami.mica.pdf" TargetMode="External"/><Relationship Id="rId11" Type="http://schemas.openxmlformats.org/officeDocument/2006/relationships/hyperlink" Target="https://regproject.org/wp-content/uploads/RTP-Antitrust-and-Consumer-Protection-Populist-Antitrust.pdf" TargetMode="External"/><Relationship Id="rId5" Type="http://schemas.openxmlformats.org/officeDocument/2006/relationships/webSettings" Target="webSettings.xml"/><Relationship Id="rId10" Type="http://schemas.openxmlformats.org/officeDocument/2006/relationships/hyperlink" Target="https://www.joghr.org/article/14134-health-an-essential-component-of-national-resilience" TargetMode="External"/><Relationship Id="rId4" Type="http://schemas.openxmlformats.org/officeDocument/2006/relationships/settings" Target="settings.xml"/><Relationship Id="rId9" Type="http://schemas.openxmlformats.org/officeDocument/2006/relationships/hyperlink" Target="https://hellohealth.com/blog/how-do-cyber-attacks-happen-in-hospitals-and-healthcare-clin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62424</Words>
  <Characters>355822</Characters>
  <Application>Microsoft Office Word</Application>
  <DocSecurity>0</DocSecurity>
  <Lines>2965</Lines>
  <Paragraphs>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5</cp:revision>
  <dcterms:created xsi:type="dcterms:W3CDTF">2021-09-18T19:41:00Z</dcterms:created>
  <dcterms:modified xsi:type="dcterms:W3CDTF">2021-09-18T19:51:00Z</dcterms:modified>
</cp:coreProperties>
</file>