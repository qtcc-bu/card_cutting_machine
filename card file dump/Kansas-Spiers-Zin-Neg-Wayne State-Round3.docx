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4ABA" w14:textId="34023A39" w:rsidR="00C5733D" w:rsidRDefault="00C5733D" w:rsidP="00C5733D">
      <w:pPr>
        <w:pStyle w:val="Heading1"/>
      </w:pPr>
      <w:r>
        <w:t>1nc</w:t>
      </w:r>
    </w:p>
    <w:p w14:paraId="1EEA9081" w14:textId="1D154C1A" w:rsidR="00B038B7" w:rsidRDefault="00B038B7" w:rsidP="00B038B7">
      <w:pPr>
        <w:pStyle w:val="Heading2"/>
      </w:pPr>
      <w:r>
        <w:t>OFF</w:t>
      </w:r>
    </w:p>
    <w:p w14:paraId="57E0556C" w14:textId="37C148AA" w:rsidR="00B038B7" w:rsidRDefault="00B038B7" w:rsidP="00B038B7">
      <w:pPr>
        <w:pStyle w:val="Heading3"/>
      </w:pPr>
      <w:r>
        <w:t>1NC – K – Capitalism</w:t>
      </w:r>
    </w:p>
    <w:p w14:paraId="5439FB9B" w14:textId="77777777" w:rsidR="00B038B7" w:rsidRPr="00C5476B" w:rsidRDefault="00B038B7" w:rsidP="00B038B7">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4F764E50" w14:textId="77777777" w:rsidR="00B038B7" w:rsidRPr="002344F0" w:rsidRDefault="00B038B7" w:rsidP="00B038B7">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08A72736" w14:textId="77777777" w:rsidR="00B038B7" w:rsidRDefault="00B038B7" w:rsidP="00B038B7">
      <w:r w:rsidRPr="00492FF9">
        <w:rPr>
          <w:rStyle w:val="StyleUnderline"/>
        </w:rPr>
        <w:t xml:space="preserve">One of these is the </w:t>
      </w:r>
      <w:r w:rsidRPr="00E26697">
        <w:rPr>
          <w:rStyle w:val="Emphasis"/>
          <w:highlight w:val="yellow"/>
        </w:rPr>
        <w:t>inexorable tendency of competition to lead to monopoly under capitalism</w:t>
      </w:r>
      <w:r w:rsidRPr="00E26697">
        <w:rPr>
          <w:highlight w:val="yellow"/>
        </w:rPr>
        <w:t xml:space="preserve">. </w:t>
      </w:r>
      <w:r w:rsidRPr="00E26697">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0F97F56C" w14:textId="77777777" w:rsidR="00B038B7" w:rsidRDefault="00B038B7" w:rsidP="00B038B7">
      <w:r w:rsidRPr="00492FF9">
        <w:rPr>
          <w:rStyle w:val="StyleUnderline"/>
        </w:rPr>
        <w:t xml:space="preserve">This brutal </w:t>
      </w:r>
      <w:r w:rsidRPr="00E26697">
        <w:rPr>
          <w:rStyle w:val="StyleUnderline"/>
          <w:highlight w:val="yellow"/>
        </w:rPr>
        <w:t>reality cannot be reversed</w:t>
      </w:r>
      <w:r w:rsidRPr="00492FF9">
        <w:rPr>
          <w:rStyle w:val="StyleUnderline"/>
        </w:rPr>
        <w:t xml:space="preserve"> or overcome </w:t>
      </w:r>
      <w:r w:rsidRPr="00E26697">
        <w:rPr>
          <w:rStyle w:val="StyleUnderline"/>
          <w:highlight w:val="yellow"/>
        </w:rPr>
        <w:t>with</w:t>
      </w:r>
      <w:r w:rsidRPr="00492FF9">
        <w:rPr>
          <w:rStyle w:val="StyleUnderline"/>
        </w:rPr>
        <w:t xml:space="preserve"> the</w:t>
      </w:r>
      <w:r>
        <w:t xml:space="preserve"> utterance of a few platitudes, the </w:t>
      </w:r>
      <w:r w:rsidRPr="00E26697">
        <w:rPr>
          <w:rStyle w:val="Emphasis"/>
          <w:highlight w:val="yellow"/>
        </w:rPr>
        <w:t>passage of some policies</w:t>
      </w:r>
      <w:r>
        <w:t xml:space="preserve">, or the creation of some agencies that claim to be able to fix the outdated economic system, </w:t>
      </w:r>
      <w:r w:rsidRPr="00E26697">
        <w:rPr>
          <w:rStyle w:val="StyleUnderline"/>
          <w:highlight w:val="yellow"/>
        </w:rPr>
        <w:t>especially when</w:t>
      </w:r>
      <w:r w:rsidRPr="00492FF9">
        <w:rPr>
          <w:rStyle w:val="StyleUnderline"/>
        </w:rPr>
        <w:t xml:space="preserve"> all of the above </w:t>
      </w:r>
      <w:r w:rsidRPr="00E26697">
        <w:rPr>
          <w:rStyle w:val="Emphasis"/>
          <w:highlight w:val="yellow"/>
        </w:rPr>
        <w:t>come from billionaires themselves</w:t>
      </w:r>
      <w:r>
        <w:t>.</w:t>
      </w:r>
    </w:p>
    <w:p w14:paraId="53AEE98E" w14:textId="77777777" w:rsidR="00B038B7" w:rsidRDefault="00B038B7" w:rsidP="00B038B7">
      <w:r>
        <w:t xml:space="preserve">On July 9, 2021, President Joe Biden issued an Executive Order on Promoting Competition in the American Economy (https://www.whitehouse.gov/briefing-room/presidential-actions/2021/07/09/executive-order-on-promoting-competition-in-the-american-economy/). </w:t>
      </w:r>
    </w:p>
    <w:p w14:paraId="7842C4B3" w14:textId="77777777" w:rsidR="00B038B7" w:rsidRDefault="00B038B7" w:rsidP="00B038B7">
      <w:r>
        <w:t>The order is about 7,000 words long and full of anticonscious statements. Disinformation pervades the entire order.</w:t>
      </w:r>
    </w:p>
    <w:p w14:paraId="3480F83F" w14:textId="77777777" w:rsidR="00B038B7" w:rsidRDefault="00B038B7" w:rsidP="00B038B7">
      <w:r>
        <w:t>The opening paragraph begins with the following disinformation:</w:t>
      </w:r>
    </w:p>
    <w:p w14:paraId="52C04E0B" w14:textId="77777777" w:rsidR="00B038B7" w:rsidRDefault="00B038B7" w:rsidP="00B038B7">
      <w:r>
        <w:t>By the authority vested in me as President by the Constitution and the laws of the United States of America, and in order to promote the interests of American workers, businesses, and consumers, it is hereby ordered….</w:t>
      </w:r>
    </w:p>
    <w:p w14:paraId="367EEEF0" w14:textId="77777777" w:rsidR="00B038B7" w:rsidRDefault="00B038B7" w:rsidP="00B038B7">
      <w:r w:rsidRPr="00492FF9">
        <w:rPr>
          <w:rStyle w:val="StyleUnderline"/>
        </w:rPr>
        <w:t>Here, “American workers, businesses, and consumers” are casually misequated and no mention is made of citizens or humans</w:t>
      </w:r>
      <w:r>
        <w:t xml:space="preserve">. </w:t>
      </w:r>
      <w:r w:rsidRPr="00E26697">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E26697">
        <w:rPr>
          <w:rStyle w:val="StyleUnderline"/>
          <w:highlight w:val="yellow"/>
        </w:rPr>
        <w:t xml:space="preserve">and that workers and big business </w:t>
      </w:r>
      <w:r w:rsidRPr="00E26697">
        <w:rPr>
          <w:rStyle w:val="Emphasis"/>
          <w:highlight w:val="yellow"/>
        </w:rPr>
        <w:t>somehow have the same</w:t>
      </w:r>
      <w:r w:rsidRPr="00492FF9">
        <w:t xml:space="preserve"> aims, world outlook, and </w:t>
      </w:r>
      <w:r w:rsidRPr="00E26697">
        <w:rPr>
          <w:rStyle w:val="Emphasis"/>
          <w:highlight w:val="yellow"/>
        </w:rPr>
        <w:t>interests</w:t>
      </w:r>
      <w:r>
        <w:t xml:space="preserve">. </w:t>
      </w:r>
      <w:r w:rsidRPr="00492FF9">
        <w:rPr>
          <w:rStyle w:val="StyleUnderline"/>
        </w:rPr>
        <w:t xml:space="preserve">This </w:t>
      </w:r>
      <w:r w:rsidRPr="00E26697">
        <w:rPr>
          <w:rStyle w:val="StyleUnderline"/>
          <w:highlight w:val="yellow"/>
        </w:rPr>
        <w:t>conceals</w:t>
      </w:r>
      <w:r w:rsidRPr="00492FF9">
        <w:rPr>
          <w:rStyle w:val="StyleUnderline"/>
        </w:rPr>
        <w:t xml:space="preserve"> the fact </w:t>
      </w:r>
      <w:r w:rsidRPr="00E26697">
        <w:rPr>
          <w:rStyle w:val="StyleUnderline"/>
          <w:highlight w:val="yellow"/>
        </w:rPr>
        <w:t>that</w:t>
      </w:r>
      <w:r w:rsidRPr="00492FF9">
        <w:rPr>
          <w:rStyle w:val="StyleUnderline"/>
        </w:rPr>
        <w:t xml:space="preserve"> owners of </w:t>
      </w:r>
      <w:r w:rsidRPr="00E26697">
        <w:rPr>
          <w:rStyle w:val="StyleUnderline"/>
          <w:highlight w:val="yellow"/>
        </w:rPr>
        <w:t>capital and workers have</w:t>
      </w:r>
      <w:r w:rsidRPr="00E26697">
        <w:rPr>
          <w:highlight w:val="yellow"/>
        </w:rPr>
        <w:t xml:space="preserve"> </w:t>
      </w:r>
      <w:r w:rsidRPr="00E26697">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3EA13917" w14:textId="77777777" w:rsidR="00B038B7" w:rsidRDefault="00B038B7" w:rsidP="00B038B7">
      <w:r>
        <w:t>Disinformation is further escalated in the next paragraph:</w:t>
      </w:r>
    </w:p>
    <w:p w14:paraId="4A180145" w14:textId="77777777" w:rsidR="00B038B7" w:rsidRDefault="00B038B7" w:rsidP="00B038B7">
      <w:r w:rsidRPr="00E26697">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15F58CB6" w14:textId="77777777" w:rsidR="00B038B7" w:rsidRDefault="00B038B7" w:rsidP="00B038B7">
      <w:r w:rsidRPr="00E26697">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E26697">
        <w:rPr>
          <w:rStyle w:val="Emphasis"/>
          <w:highlight w:val="yellow"/>
        </w:rPr>
        <w:t>there can be no fairness in a system rooted in wage-slavery and empire-building</w:t>
      </w:r>
      <w:r w:rsidRPr="00E26697">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0823D107" w14:textId="77777777" w:rsidR="00B038B7" w:rsidRDefault="00B038B7" w:rsidP="00B038B7">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E26697">
        <w:rPr>
          <w:rStyle w:val="StyleUnderline"/>
          <w:highlight w:val="yellow"/>
        </w:rPr>
        <w:t xml:space="preserve">order is saturated with the </w:t>
      </w:r>
      <w:r w:rsidRPr="00E26697">
        <w:rPr>
          <w:rStyle w:val="Emphasis"/>
          <w:highlight w:val="yellow"/>
        </w:rPr>
        <w:t>language of “choice,” “competition,” and “consumers.”</w:t>
      </w:r>
      <w:r w:rsidRPr="00E26697">
        <w:rPr>
          <w:highlight w:val="yellow"/>
        </w:rPr>
        <w:t xml:space="preserve"> </w:t>
      </w:r>
      <w:r w:rsidRPr="00E26697">
        <w:rPr>
          <w:rStyle w:val="StyleUnderline"/>
          <w:highlight w:val="yellow"/>
        </w:rPr>
        <w:t xml:space="preserve">This is the </w:t>
      </w:r>
      <w:r w:rsidRPr="00E26697">
        <w:rPr>
          <w:rStyle w:val="Emphasis"/>
          <w:highlight w:val="yellow"/>
        </w:rPr>
        <w:t>same worn-out language used by privatizers</w:t>
      </w:r>
      <w:r>
        <w:t xml:space="preserve"> </w:t>
      </w:r>
      <w:r w:rsidRPr="00F230ED">
        <w:rPr>
          <w:rStyle w:val="StyleUnderline"/>
        </w:rPr>
        <w:t>of all hues at home and abroad</w:t>
      </w:r>
      <w:r>
        <w:t>.</w:t>
      </w:r>
    </w:p>
    <w:p w14:paraId="6116A1C7" w14:textId="77777777" w:rsidR="00B038B7" w:rsidRDefault="00B038B7" w:rsidP="00B038B7">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E26697">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E26697">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C493DE3" w14:textId="77777777" w:rsidR="00B038B7" w:rsidRDefault="00B038B7" w:rsidP="00B038B7">
      <w:r>
        <w:t>The bulk of the executive order is filled with endless directives, strategies, rules, and suggestions for how to curb “unfair practices” and promote “fairness” and “competition.” But these all ring hollow given concrete realities and past experience.</w:t>
      </w:r>
    </w:p>
    <w:p w14:paraId="60D80B33" w14:textId="77777777" w:rsidR="00B038B7" w:rsidRDefault="00B038B7" w:rsidP="00B038B7">
      <w:r w:rsidRPr="00F230ED">
        <w:rPr>
          <w:rStyle w:val="StyleUnderline"/>
        </w:rPr>
        <w:t xml:space="preserve">Today, </w:t>
      </w:r>
      <w:r w:rsidRPr="00E26697">
        <w:rPr>
          <w:rStyle w:val="StyleUnderline"/>
          <w:highlight w:val="yellow"/>
        </w:rPr>
        <w:t>governments</w:t>
      </w:r>
      <w:r w:rsidRPr="00F230ED">
        <w:rPr>
          <w:rStyle w:val="StyleUnderline"/>
        </w:rPr>
        <w:t xml:space="preserve"> at all levels </w:t>
      </w:r>
      <w:r w:rsidRPr="00E26697">
        <w:rPr>
          <w:rStyle w:val="StyleUnderline"/>
          <w:highlight w:val="yellow"/>
        </w:rPr>
        <w:t xml:space="preserve">have been </w:t>
      </w:r>
      <w:r w:rsidRPr="00E26697">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E26697">
        <w:rPr>
          <w:rStyle w:val="StyleUnderline"/>
          <w:highlight w:val="yellow"/>
        </w:rPr>
        <w:t xml:space="preserve">There is a </w:t>
      </w:r>
      <w:r w:rsidRPr="00E26697">
        <w:rPr>
          <w:rStyle w:val="Emphasis"/>
          <w:highlight w:val="yellow"/>
        </w:rPr>
        <w:t>fine-tuned revolving door</w:t>
      </w:r>
      <w:r w:rsidRPr="00E26697">
        <w:rPr>
          <w:highlight w:val="yellow"/>
        </w:rPr>
        <w:t xml:space="preserve"> </w:t>
      </w:r>
      <w:r w:rsidRPr="00E26697">
        <w:rPr>
          <w:rStyle w:val="StyleUnderline"/>
          <w:highlight w:val="yellow"/>
        </w:rPr>
        <w:t>between</w:t>
      </w:r>
      <w:r w:rsidRPr="00F230ED">
        <w:rPr>
          <w:rStyle w:val="StyleUnderline"/>
        </w:rPr>
        <w:t xml:space="preserve"> officials from </w:t>
      </w:r>
      <w:r w:rsidRPr="00E26697">
        <w:rPr>
          <w:rStyle w:val="StyleUnderline"/>
          <w:highlight w:val="yellow"/>
        </w:rPr>
        <w:t>government and the private sector</w:t>
      </w:r>
      <w:r w:rsidRPr="00E26697">
        <w:rPr>
          <w:highlight w:val="yellow"/>
        </w:rPr>
        <w:t xml:space="preserve">; </w:t>
      </w:r>
      <w:r w:rsidRPr="00E26697">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5B328648" w14:textId="77777777" w:rsidR="00B038B7" w:rsidRDefault="00B038B7" w:rsidP="00B038B7">
      <w:r w:rsidRPr="00E26697">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E26697">
        <w:rPr>
          <w:rStyle w:val="Emphasis"/>
          <w:highlight w:val="yellow"/>
        </w:rPr>
        <w:t>market concentration</w:t>
      </w:r>
      <w:r>
        <w:t xml:space="preserve">,” monopolies, oligopolies, and recurring crises </w:t>
      </w:r>
      <w:r w:rsidRPr="00E26697">
        <w:rPr>
          <w:rStyle w:val="Emphasis"/>
          <w:highlight w:val="yellow"/>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E26697">
        <w:rPr>
          <w:rStyle w:val="StyleUnderline"/>
          <w:highlight w:val="yellow"/>
        </w:rPr>
        <w:t>Major owners of capital are</w:t>
      </w:r>
      <w:r w:rsidRPr="00F230ED">
        <w:rPr>
          <w:rStyle w:val="StyleUnderline"/>
        </w:rPr>
        <w:t xml:space="preserve"> historically superfluous and </w:t>
      </w:r>
      <w:r w:rsidRPr="00E26697">
        <w:rPr>
          <w:rStyle w:val="StyleUnderline"/>
          <w:highlight w:val="yellow"/>
        </w:rPr>
        <w:t>a</w:t>
      </w:r>
      <w:r w:rsidRPr="00F230ED">
        <w:rPr>
          <w:rStyle w:val="StyleUnderline"/>
        </w:rPr>
        <w:t xml:space="preserve"> big </w:t>
      </w:r>
      <w:r w:rsidRPr="00E26697">
        <w:rPr>
          <w:rStyle w:val="StyleUnderline"/>
          <w:highlight w:val="yellow"/>
        </w:rPr>
        <w:t>block to progress</w:t>
      </w:r>
      <w:r>
        <w:t>. They are not needed for a healthy vibrant self-reliant economy that meets the needs of all.</w:t>
      </w:r>
    </w:p>
    <w:p w14:paraId="3C56616E" w14:textId="77777777" w:rsidR="00B038B7" w:rsidRDefault="00B038B7" w:rsidP="00B038B7">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58E49AAB" w14:textId="77777777" w:rsidR="00B038B7" w:rsidRDefault="00B038B7" w:rsidP="00B038B7">
      <w:r>
        <w:t>*2 point font and paragraph merging for readability.</w:t>
      </w:r>
    </w:p>
    <w:p w14:paraId="550E6690" w14:textId="77777777" w:rsidR="00B038B7" w:rsidRPr="00BA3066" w:rsidRDefault="00B038B7" w:rsidP="00B038B7">
      <w:r>
        <w:t>**Footnote 14 is inserted below the paragraph it’s cited in, other footnotes excluded for readability.</w:t>
      </w:r>
    </w:p>
    <w:p w14:paraId="2481975A" w14:textId="77777777" w:rsidR="00B038B7" w:rsidRPr="00BA3066" w:rsidRDefault="00B038B7" w:rsidP="00B038B7">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1A9826E6" w14:textId="77777777" w:rsidR="00B038B7" w:rsidRPr="00BA3066" w:rsidRDefault="00B038B7" w:rsidP="00B038B7">
      <w:r w:rsidRPr="00BA3066">
        <w:t xml:space="preserve">Drawing on the intellectual production of twentieth-century Black anticapitalists, </w:t>
      </w:r>
      <w:r w:rsidRPr="00BA3066">
        <w:rPr>
          <w:rStyle w:val="StyleUnderline"/>
        </w:rPr>
        <w:t xml:space="preserve">I theorize modern U.S. </w:t>
      </w:r>
      <w:r w:rsidRPr="00E26697">
        <w:rPr>
          <w:rStyle w:val="StyleUnderline"/>
          <w:highlight w:val="yellow"/>
        </w:rPr>
        <w:t>racial capitalism</w:t>
      </w:r>
      <w:r w:rsidRPr="00BA3066">
        <w:rPr>
          <w:rStyle w:val="StyleUnderline"/>
        </w:rPr>
        <w:t xml:space="preserve"> as </w:t>
      </w:r>
      <w:r w:rsidRPr="00E26697">
        <w:rPr>
          <w:rStyle w:val="StyleUnderline"/>
          <w:highlight w:val="yellow"/>
        </w:rPr>
        <w:t xml:space="preserve">a </w:t>
      </w:r>
      <w:r w:rsidRPr="00E26697">
        <w:rPr>
          <w:rStyle w:val="Emphasis"/>
          <w:highlight w:val="yellow"/>
        </w:rPr>
        <w:t>racially hierarchical political economy</w:t>
      </w:r>
      <w:r w:rsidRPr="00E26697">
        <w:rPr>
          <w:highlight w:val="yellow"/>
        </w:rPr>
        <w:t xml:space="preserve"> </w:t>
      </w:r>
      <w:r w:rsidRPr="00E26697">
        <w:rPr>
          <w:rStyle w:val="StyleUnderline"/>
          <w:highlight w:val="yellow"/>
        </w:rPr>
        <w:t>constituting</w:t>
      </w:r>
      <w:r w:rsidRPr="00BA3066">
        <w:rPr>
          <w:rStyle w:val="StyleUnderline"/>
        </w:rPr>
        <w:t xml:space="preserve"> war and militarism</w:t>
      </w:r>
      <w:r w:rsidRPr="00BA3066">
        <w:t xml:space="preserve">, </w:t>
      </w:r>
      <w:r w:rsidRPr="00E26697">
        <w:rPr>
          <w:rStyle w:val="Emphasis"/>
          <w:highlight w:val="yellow"/>
        </w:rPr>
        <w:t>imperialist accumulation</w:t>
      </w:r>
      <w:r w:rsidRPr="00BA3066">
        <w:t xml:space="preserve">, </w:t>
      </w:r>
      <w:r w:rsidRPr="00E26697">
        <w:rPr>
          <w:rStyle w:val="StyleUnderline"/>
          <w:highlight w:val="yellow"/>
        </w:rPr>
        <w:t xml:space="preserve">expropriation by </w:t>
      </w:r>
      <w:r w:rsidRPr="00E26697">
        <w:rPr>
          <w:rStyle w:val="Emphasis"/>
          <w:highlight w:val="yellow"/>
        </w:rPr>
        <w:t>domination</w:t>
      </w:r>
      <w:r w:rsidRPr="00BA3066">
        <w:t xml:space="preserve">, </w:t>
      </w:r>
      <w:r w:rsidRPr="00E26697">
        <w:rPr>
          <w:rStyle w:val="StyleUnderline"/>
          <w:highlight w:val="yellow"/>
        </w:rPr>
        <w:t>and</w:t>
      </w:r>
      <w:r w:rsidRPr="00E26697">
        <w:rPr>
          <w:highlight w:val="yellow"/>
        </w:rPr>
        <w:t xml:space="preserve"> </w:t>
      </w:r>
      <w:r w:rsidRPr="00E26697">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E26697">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E26697">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E26697">
        <w:rPr>
          <w:rStyle w:val="Emphasis"/>
          <w:highlight w:val="yellow"/>
        </w:rPr>
        <w:t>surplus value extraction</w:t>
      </w:r>
      <w:r w:rsidRPr="00E26697">
        <w:rPr>
          <w:highlight w:val="yellow"/>
        </w:rPr>
        <w:t xml:space="preserve"> </w:t>
      </w:r>
      <w:r w:rsidRPr="00E26697">
        <w:rPr>
          <w:rStyle w:val="StyleUnderline"/>
          <w:highlight w:val="yellow"/>
        </w:rPr>
        <w:t>essential to</w:t>
      </w:r>
      <w:r w:rsidRPr="00BA3066">
        <w:rPr>
          <w:rStyle w:val="StyleUnderline"/>
        </w:rPr>
        <w:t xml:space="preserve"> an array of political-economic functions, including </w:t>
      </w:r>
      <w:r w:rsidRPr="00E26697">
        <w:rPr>
          <w:rStyle w:val="StyleUnderline"/>
          <w:highlight w:val="yellow"/>
        </w:rPr>
        <w:t>accumulation</w:t>
      </w:r>
      <w:r w:rsidRPr="00BA3066">
        <w:t xml:space="preserve">, disaccumulation, debt, planned obsolescence, and absorption of the burdens of economic crises.16 </w:t>
      </w:r>
      <w:r w:rsidRPr="00E26697">
        <w:rPr>
          <w:rStyle w:val="StyleUnderline"/>
          <w:highlight w:val="yellow"/>
        </w:rPr>
        <w:t xml:space="preserve">At the same time, Blackness is the </w:t>
      </w:r>
      <w:r w:rsidRPr="00E26697">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5A18F8CE" w14:textId="77777777" w:rsidR="00B038B7" w:rsidRPr="000F4506" w:rsidRDefault="00B038B7" w:rsidP="00B038B7">
      <w:r w:rsidRPr="00BA3066">
        <w:t xml:space="preserve">[Footnote 14]: </w:t>
      </w:r>
      <w:r w:rsidRPr="00E26697">
        <w:rPr>
          <w:rStyle w:val="StyleUnderline"/>
          <w:highlight w:val="yellow"/>
        </w:rPr>
        <w:t>Another feature</w:t>
      </w:r>
      <w:r w:rsidRPr="00BA3066">
        <w:rPr>
          <w:rStyle w:val="StyleUnderline"/>
        </w:rPr>
        <w:t xml:space="preserve"> of modern U.S. racial capitalism </w:t>
      </w:r>
      <w:r w:rsidRPr="00E26697">
        <w:rPr>
          <w:rStyle w:val="StyleUnderline"/>
          <w:highlight w:val="yellow"/>
        </w:rPr>
        <w:t xml:space="preserve">is property by </w:t>
      </w:r>
      <w:r w:rsidRPr="00E26697">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E26697">
        <w:rPr>
          <w:rStyle w:val="StyleUnderline"/>
          <w:highlight w:val="yellow"/>
        </w:rPr>
        <w:t>the “system of</w:t>
      </w:r>
      <w:r w:rsidRPr="00BA3066">
        <w:rPr>
          <w:rStyle w:val="StyleUnderline"/>
        </w:rPr>
        <w:t xml:space="preserve"> landed </w:t>
      </w:r>
      <w:r w:rsidRPr="00E26697">
        <w:rPr>
          <w:rStyle w:val="StyleUnderline"/>
          <w:highlight w:val="yellow"/>
        </w:rPr>
        <w:t xml:space="preserve">property” was fundamentally predicated on </w:t>
      </w:r>
      <w:r w:rsidRPr="00E26697">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E26697">
        <w:rPr>
          <w:rStyle w:val="StyleUnderline"/>
          <w:highlight w:val="yellow"/>
        </w:rPr>
        <w:t xml:space="preserve">converged in the </w:t>
      </w:r>
      <w:r w:rsidRPr="00E26697">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E26697">
        <w:rPr>
          <w:rStyle w:val="StyleUnderline"/>
          <w:highlight w:val="yellow"/>
        </w:rPr>
        <w:t xml:space="preserve">dispossession, through </w:t>
      </w:r>
      <w:r w:rsidRPr="00E26697">
        <w:rPr>
          <w:rStyle w:val="Emphasis"/>
          <w:highlight w:val="yellow"/>
        </w:rPr>
        <w:t>property regimes</w:t>
      </w:r>
      <w:r w:rsidRPr="00E26697">
        <w:rPr>
          <w:rStyle w:val="StyleUnderline"/>
          <w:highlight w:val="yellow"/>
        </w:rPr>
        <w:t xml:space="preserve">, are an </w:t>
      </w:r>
      <w:r w:rsidRPr="00E26697">
        <w:rPr>
          <w:rStyle w:val="Emphasis"/>
          <w:highlight w:val="yellow"/>
        </w:rPr>
        <w:t>ongoing feature</w:t>
      </w:r>
      <w:r w:rsidRPr="00E26697">
        <w:rPr>
          <w:rStyle w:val="StyleUnderline"/>
          <w:highlight w:val="yellow"/>
        </w:rPr>
        <w:t xml:space="preserve"> of</w:t>
      </w:r>
      <w:r w:rsidRPr="00BA3066">
        <w:rPr>
          <w:rStyle w:val="StyleUnderline"/>
        </w:rPr>
        <w:t xml:space="preserve"> the Indigenous reality of modern U.S. </w:t>
      </w:r>
      <w:r w:rsidRPr="00E26697">
        <w:rPr>
          <w:rStyle w:val="StyleUnderline"/>
          <w:highlight w:val="yellow"/>
        </w:rPr>
        <w:t>racial capitalism</w:t>
      </w:r>
      <w:r w:rsidRPr="000F4506">
        <w:t>. Robert Nichols, Theft Is Property! Dispossession and Critical Theory (Durham: Duke University Press, 2020), 50–51.</w:t>
      </w:r>
    </w:p>
    <w:p w14:paraId="0B0DD9F8" w14:textId="77777777" w:rsidR="00B038B7" w:rsidRPr="00BA3066" w:rsidRDefault="00B038B7" w:rsidP="00B038B7">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2D6FBE7C" w14:textId="77777777" w:rsidR="00B038B7" w:rsidRDefault="00B038B7" w:rsidP="00B038B7">
      <w:r w:rsidRPr="00E26697">
        <w:rPr>
          <w:rStyle w:val="StyleUnderline"/>
          <w:highlight w:val="yellow"/>
        </w:rPr>
        <w:t>Imperialist accumulation denotes</w:t>
      </w:r>
      <w:r w:rsidRPr="00BA3066">
        <w:rPr>
          <w:rStyle w:val="StyleUnderline"/>
        </w:rPr>
        <w:t xml:space="preserve"> the rapacious </w:t>
      </w:r>
      <w:r w:rsidRPr="00E26697">
        <w:rPr>
          <w:rStyle w:val="Emphasis"/>
          <w:highlight w:val="yellow"/>
        </w:rPr>
        <w:t>conscription of resources and labor</w:t>
      </w:r>
      <w:r w:rsidRPr="00E26697">
        <w:rPr>
          <w:rStyle w:val="StyleUnderline"/>
          <w:highlight w:val="yellow"/>
        </w:rPr>
        <w:t xml:space="preserve"> for</w:t>
      </w:r>
      <w:r w:rsidRPr="00BA3066">
        <w:rPr>
          <w:rStyle w:val="StyleUnderline"/>
        </w:rPr>
        <w:t xml:space="preserve"> the purpose of </w:t>
      </w:r>
      <w:r w:rsidRPr="00E26697">
        <w:rPr>
          <w:rStyle w:val="StyleUnderline"/>
          <w:highlight w:val="yellow"/>
        </w:rPr>
        <w:t xml:space="preserve">superprofits through </w:t>
      </w:r>
      <w:r w:rsidRPr="00E26697">
        <w:rPr>
          <w:rStyle w:val="Emphasis"/>
          <w:highlight w:val="yellow"/>
        </w:rPr>
        <w:t>violent means</w:t>
      </w:r>
      <w:r w:rsidRPr="00BA3066">
        <w:rPr>
          <w:rStyle w:val="StyleUnderline"/>
        </w:rPr>
        <w:t xml:space="preserve"> that are generally reserved </w:t>
      </w:r>
      <w:r w:rsidRPr="00E26697">
        <w:rPr>
          <w:rStyle w:val="StyleUnderline"/>
          <w:highlight w:val="yellow"/>
        </w:rPr>
        <w:t xml:space="preserve">for </w:t>
      </w:r>
      <w:r w:rsidRPr="00E26697">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E26697">
        <w:rPr>
          <w:rStyle w:val="StyleUnderline"/>
          <w:highlight w:val="yellow"/>
        </w:rPr>
        <w:t>Wall Street</w:t>
      </w:r>
      <w:r>
        <w:t xml:space="preserve">, “white big business,” and the “rising Negro bourgeoisie” </w:t>
      </w:r>
      <w:r w:rsidRPr="00BA3066">
        <w:rPr>
          <w:rStyle w:val="StyleUnderline"/>
        </w:rPr>
        <w:t xml:space="preserve">whose </w:t>
      </w:r>
      <w:r w:rsidRPr="00E26697">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E26697">
        <w:rPr>
          <w:rStyle w:val="StyleUnderline"/>
          <w:highlight w:val="yellow"/>
        </w:rPr>
        <w:t xml:space="preserve">Black workers were impressed into </w:t>
      </w:r>
      <w:r w:rsidRPr="00E26697">
        <w:rPr>
          <w:rStyle w:val="Emphasis"/>
          <w:highlight w:val="yellow"/>
        </w:rPr>
        <w:t>forced labor</w:t>
      </w:r>
      <w:r>
        <w:t xml:space="preserve">, laying railroads, building roads and bridges, and working in mines; were entrapped on plantations through peonage; </w:t>
      </w:r>
      <w:r w:rsidRPr="00E26697">
        <w:rPr>
          <w:rStyle w:val="StyleUnderline"/>
          <w:highlight w:val="yellow"/>
        </w:rPr>
        <w:t>and</w:t>
      </w:r>
      <w:r>
        <w:t xml:space="preserve"> were subjected to convict leasing. </w:t>
      </w:r>
      <w:r w:rsidRPr="006075AA">
        <w:t xml:space="preserve">In addition, they </w:t>
      </w:r>
      <w:r w:rsidRPr="00E26697">
        <w:rPr>
          <w:rStyle w:val="StyleUnderline"/>
          <w:highlight w:val="yellow"/>
        </w:rPr>
        <w:t xml:space="preserve">suffered </w:t>
      </w:r>
      <w:r w:rsidRPr="00E26697">
        <w:rPr>
          <w:rStyle w:val="Emphasis"/>
          <w:highlight w:val="yellow"/>
        </w:rPr>
        <w:t>intolerable working conditions</w:t>
      </w:r>
      <w:r w:rsidRPr="00BA3066">
        <w:rPr>
          <w:rStyle w:val="StyleUnderline"/>
        </w:rPr>
        <w:t xml:space="preserve"> and routinized violence</w:t>
      </w:r>
      <w:r>
        <w:t>.41</w:t>
      </w:r>
    </w:p>
    <w:p w14:paraId="32EB6826" w14:textId="77777777" w:rsidR="00B038B7" w:rsidRDefault="00B038B7" w:rsidP="00B038B7">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E26697">
        <w:rPr>
          <w:rStyle w:val="StyleUnderline"/>
          <w:highlight w:val="yellow"/>
        </w:rPr>
        <w:t>present expropriation of Black people</w:t>
      </w:r>
      <w:r w:rsidRPr="00BA3066">
        <w:rPr>
          <w:rStyle w:val="StyleUnderline"/>
        </w:rPr>
        <w:t xml:space="preserve"> by the ruling class of modern U.S. racial capitalism </w:t>
      </w:r>
      <w:r w:rsidRPr="00E26697">
        <w:rPr>
          <w:rStyle w:val="StyleUnderline"/>
          <w:highlight w:val="yellow"/>
        </w:rPr>
        <w:t>through</w:t>
      </w:r>
      <w:r w:rsidRPr="00BA3066">
        <w:rPr>
          <w:rStyle w:val="StyleUnderline"/>
        </w:rPr>
        <w:t xml:space="preserve"> consistent and persistent </w:t>
      </w:r>
      <w:r w:rsidRPr="00E26697">
        <w:rPr>
          <w:rStyle w:val="Emphasis"/>
          <w:highlight w:val="yellow"/>
        </w:rPr>
        <w:t>discrimination in employment</w:t>
      </w:r>
      <w:r w:rsidRPr="00BA3066">
        <w:t xml:space="preserve">, </w:t>
      </w:r>
      <w:r w:rsidRPr="00E26697">
        <w:rPr>
          <w:rStyle w:val="StyleUnderline"/>
          <w:highlight w:val="yellow"/>
        </w:rPr>
        <w:t>unfair wages</w:t>
      </w:r>
      <w:r w:rsidRPr="00BA3066">
        <w:t xml:space="preserve">, </w:t>
      </w:r>
      <w:r w:rsidRPr="00E26697">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E26697">
        <w:rPr>
          <w:rStyle w:val="StyleUnderline"/>
          <w:highlight w:val="yellow"/>
        </w:rPr>
        <w:t>and</w:t>
      </w:r>
      <w:r w:rsidRPr="00BA3066">
        <w:rPr>
          <w:rStyle w:val="StyleUnderline"/>
        </w:rPr>
        <w:t xml:space="preserve"> the </w:t>
      </w:r>
      <w:r w:rsidRPr="00E26697">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E26697">
        <w:rPr>
          <w:rStyle w:val="Emphasis"/>
          <w:highlight w:val="yellow"/>
        </w:rPr>
        <w:t>such practices “at home</w:t>
      </w:r>
      <w:r>
        <w:t xml:space="preserve"> </w:t>
      </w:r>
      <w:r w:rsidRPr="006075AA">
        <w:rPr>
          <w:rStyle w:val="StyleUnderline"/>
        </w:rPr>
        <w:t xml:space="preserve">must </w:t>
      </w:r>
      <w:r w:rsidRPr="00E26697">
        <w:rPr>
          <w:rStyle w:val="StyleUnderline"/>
          <w:highlight w:val="yellow"/>
        </w:rPr>
        <w:t xml:space="preserve">inevitably create racist commodities for export </w:t>
      </w:r>
      <w:r w:rsidRPr="00E26697">
        <w:rPr>
          <w:rStyle w:val="Emphasis"/>
          <w:highlight w:val="yellow"/>
        </w:rPr>
        <w:t>abroad</w:t>
      </w:r>
      <w:r w:rsidRPr="006075AA">
        <w:rPr>
          <w:rStyle w:val="StyleUnderline"/>
        </w:rPr>
        <w:t xml:space="preserve">—must inevitably </w:t>
      </w:r>
      <w:r w:rsidRPr="00E26697">
        <w:rPr>
          <w:rStyle w:val="StyleUnderline"/>
          <w:highlight w:val="yellow"/>
        </w:rPr>
        <w:t xml:space="preserve">tend toward </w:t>
      </w:r>
      <w:r w:rsidRPr="00E26697">
        <w:rPr>
          <w:rStyle w:val="Emphasis"/>
          <w:highlight w:val="yellow"/>
        </w:rPr>
        <w:t>war</w:t>
      </w:r>
      <w:r>
        <w:t>.”44</w:t>
      </w:r>
    </w:p>
    <w:p w14:paraId="0C075020" w14:textId="77777777" w:rsidR="00B038B7" w:rsidRDefault="00B038B7" w:rsidP="00B038B7">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E26697">
        <w:rPr>
          <w:rStyle w:val="StyleUnderline"/>
          <w:highlight w:val="yellow"/>
        </w:rPr>
        <w:t>racial capitalist superexploitation of Black nations like</w:t>
      </w:r>
      <w:r w:rsidRPr="00E26697">
        <w:rPr>
          <w:highlight w:val="yellow"/>
        </w:rPr>
        <w:t xml:space="preserve"> </w:t>
      </w:r>
      <w:r w:rsidRPr="00E26697">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E26697">
        <w:rPr>
          <w:rStyle w:val="Emphasis"/>
          <w:highlight w:val="yellow"/>
        </w:rPr>
        <w:t>export of Jim Crow practices</w:t>
      </w:r>
      <w:r w:rsidRPr="00E26697">
        <w:rPr>
          <w:rStyle w:val="StyleUnderline"/>
          <w:highlight w:val="yellow"/>
        </w:rPr>
        <w:t xml:space="preserve">, </w:t>
      </w:r>
      <w:r w:rsidRPr="00E26697">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0F9998B2" w14:textId="68FBB5E4" w:rsidR="00B038B7" w:rsidRDefault="00B038B7" w:rsidP="00B038B7">
      <w:r w:rsidRPr="00E26697">
        <w:rPr>
          <w:rStyle w:val="StyleUnderline"/>
          <w:highlight w:val="yellow"/>
        </w:rPr>
        <w:t xml:space="preserve">The </w:t>
      </w:r>
      <w:r w:rsidRPr="00E26697">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E26697">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48256877" w14:textId="77777777" w:rsidR="00B038B7" w:rsidRDefault="00B038B7" w:rsidP="00B038B7">
      <w:pPr>
        <w:pStyle w:val="Heading4"/>
      </w:pPr>
      <w:r>
        <w:t xml:space="preserve">ICT </w:t>
      </w:r>
      <w:r w:rsidRPr="00500A00">
        <w:t>development is dependent on anti-Black labor practices, material extraction, and environmental destruction.</w:t>
      </w:r>
    </w:p>
    <w:p w14:paraId="5E258BD3" w14:textId="77777777" w:rsidR="00B038B7" w:rsidRDefault="00B038B7" w:rsidP="00B038B7">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7" w:history="1">
        <w:r w:rsidRPr="00C942D9">
          <w:rPr>
            <w:rStyle w:val="Hyperlink"/>
          </w:rPr>
          <w:t>https://sfonline.barnard.edu/traversing-technologies/safiya-umoja-noble-a-future-for-intersectional-black-feminist-technology-studies/</w:t>
        </w:r>
      </w:hyperlink>
      <w:r>
        <w:t>, accessed 8/26/2021)</w:t>
      </w:r>
    </w:p>
    <w:p w14:paraId="6171FB63" w14:textId="77777777" w:rsidR="00B038B7" w:rsidRDefault="00B038B7" w:rsidP="00B038B7">
      <w:r>
        <w:t>***note – underlined portion of the card has mention to sexual assault, it will not be highlighted.</w:t>
      </w:r>
    </w:p>
    <w:p w14:paraId="6CC5E7B8" w14:textId="77777777" w:rsidR="00B038B7" w:rsidRPr="00E2743C" w:rsidRDefault="00B038B7" w:rsidP="00B038B7">
      <w:pPr>
        <w:rPr>
          <w:sz w:val="12"/>
        </w:rPr>
      </w:pPr>
      <w:r w:rsidRPr="00E2743C">
        <w:rPr>
          <w:sz w:val="12"/>
        </w:rPr>
        <w:t>The New Scramble for Africa: An Intersectional Analysis of the IT Sector</w:t>
      </w:r>
    </w:p>
    <w:p w14:paraId="7F57671D" w14:textId="77777777" w:rsidR="00B038B7" w:rsidRPr="00E2743C" w:rsidRDefault="00B038B7" w:rsidP="00B038B7">
      <w:pPr>
        <w:rPr>
          <w:sz w:val="12"/>
        </w:rPr>
      </w:pPr>
      <w:r w:rsidRPr="00685C55">
        <w:rPr>
          <w:rStyle w:val="StyleUnderline"/>
          <w:highlight w:val="cyan"/>
        </w:rPr>
        <w:t>In</w:t>
      </w:r>
      <w:r w:rsidRPr="00796E1B">
        <w:rPr>
          <w:rStyle w:val="StyleUnderline"/>
        </w:rPr>
        <w:t xml:space="preserve"> the new scramble </w:t>
      </w:r>
      <w:r w:rsidRPr="00500A00">
        <w:rPr>
          <w:rStyle w:val="StyleUnderline"/>
        </w:rPr>
        <w:t xml:space="preserve">for </w:t>
      </w:r>
      <w:r w:rsidRPr="00685C5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685C55">
        <w:rPr>
          <w:rStyle w:val="Emphasis"/>
          <w:highlight w:val="cyan"/>
        </w:rPr>
        <w:t>information and communication industries</w:t>
      </w:r>
      <w:r w:rsidRPr="00685C55">
        <w:rPr>
          <w:rStyle w:val="StyleUnderline"/>
          <w:highlight w:val="cyan"/>
        </w:rPr>
        <w:t xml:space="preserve"> are racing to control </w:t>
      </w:r>
      <w:r w:rsidRPr="004833C5">
        <w:rPr>
          <w:rStyle w:val="StyleUnderline"/>
        </w:rPr>
        <w:t xml:space="preserve">the </w:t>
      </w:r>
      <w:r w:rsidRPr="00685C5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685C5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571BCBAE" w14:textId="77777777" w:rsidR="00B038B7" w:rsidRPr="00E2743C" w:rsidRDefault="00B038B7" w:rsidP="00B038B7">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6061ADB2" w14:textId="77777777" w:rsidR="00B038B7" w:rsidRPr="00E2743C" w:rsidRDefault="00B038B7" w:rsidP="00B038B7">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1E517D8D" w14:textId="77777777" w:rsidR="00B038B7" w:rsidRPr="00E2743C" w:rsidRDefault="00B038B7" w:rsidP="00B038B7">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685C55">
        <w:rPr>
          <w:rStyle w:val="Emphasis"/>
          <w:highlight w:val="cyan"/>
        </w:rPr>
        <w:t xml:space="preserve">neocolonial projects that fuel extraction industries </w:t>
      </w:r>
      <w:r w:rsidRPr="00685C55">
        <w:rPr>
          <w:rStyle w:val="StyleUnderline"/>
          <w:highlight w:val="cyan"/>
        </w:rPr>
        <w:t>(and</w:t>
      </w:r>
      <w:r w:rsidRPr="00796E1B">
        <w:rPr>
          <w:rStyle w:val="StyleUnderline"/>
        </w:rPr>
        <w:t xml:space="preserve"> their concomitant </w:t>
      </w:r>
      <w:r w:rsidRPr="00685C55">
        <w:rPr>
          <w:rStyle w:val="StyleUnderline"/>
          <w:highlight w:val="cyan"/>
        </w:rPr>
        <w:t>environmental</w:t>
      </w:r>
      <w:r w:rsidRPr="00796E1B">
        <w:rPr>
          <w:rStyle w:val="StyleUnderline"/>
        </w:rPr>
        <w:t xml:space="preserve"> and human </w:t>
      </w:r>
      <w:r w:rsidRPr="00685C55">
        <w:rPr>
          <w:rStyle w:val="StyleUnderline"/>
          <w:highlight w:val="cyan"/>
        </w:rPr>
        <w:t>catastrophes</w:t>
      </w:r>
      <w:r w:rsidRPr="00796E1B">
        <w:rPr>
          <w:rStyle w:val="StyleUnderline"/>
        </w:rPr>
        <w:t xml:space="preserve">) in places like the Congo today </w:t>
      </w:r>
      <w:r w:rsidRPr="00685C5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685C55">
        <w:rPr>
          <w:rStyle w:val="Emphasis"/>
          <w:highlight w:val="cyan"/>
        </w:rPr>
        <w:t>three to five million were killed</w:t>
      </w:r>
      <w:r w:rsidRPr="00796E1B">
        <w:rPr>
          <w:rStyle w:val="StyleUnderline"/>
        </w:rPr>
        <w:t xml:space="preserve"> from 1983 to 2003 </w:t>
      </w:r>
      <w:r w:rsidRPr="00685C5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685C5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685C5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685C55">
        <w:rPr>
          <w:rStyle w:val="StyleUnderline"/>
          <w:highlight w:val="cyan"/>
        </w:rPr>
        <w:t>“conflict mineral” wars</w:t>
      </w:r>
      <w:r w:rsidRPr="00796E1B">
        <w:rPr>
          <w:rStyle w:val="StyleUnderline"/>
        </w:rPr>
        <w:t xml:space="preserve"> over its control—the rape, violence, and loss of human life involved—</w:t>
      </w:r>
      <w:r w:rsidRPr="00685C55">
        <w:rPr>
          <w:rStyle w:val="StyleUnderline"/>
          <w:highlight w:val="cyan"/>
        </w:rPr>
        <w:t>are</w:t>
      </w:r>
      <w:r w:rsidRPr="00796E1B">
        <w:rPr>
          <w:rStyle w:val="StyleUnderline"/>
        </w:rPr>
        <w:t xml:space="preserve"> largely </w:t>
      </w:r>
      <w:r w:rsidRPr="00685C55">
        <w:rPr>
          <w:rStyle w:val="StyleUnderline"/>
          <w:highlight w:val="cyan"/>
        </w:rPr>
        <w:t xml:space="preserve">invisible byproducts to digital tech users </w:t>
      </w:r>
      <w:r w:rsidRPr="004833C5">
        <w:rPr>
          <w:rStyle w:val="StyleUnderline"/>
        </w:rPr>
        <w:t>in the West.</w:t>
      </w:r>
    </w:p>
    <w:p w14:paraId="374A55AD" w14:textId="77777777" w:rsidR="00B038B7" w:rsidRPr="00E2743C" w:rsidRDefault="00B038B7" w:rsidP="00B038B7">
      <w:pPr>
        <w:rPr>
          <w:sz w:val="12"/>
        </w:rPr>
      </w:pPr>
      <w:r w:rsidRPr="00E2743C">
        <w:rPr>
          <w:sz w:val="12"/>
        </w:rPr>
        <w:t>In</w:t>
      </w:r>
      <w:r w:rsidRPr="00796E1B">
        <w:rPr>
          <w:rStyle w:val="StyleUnderline"/>
        </w:rPr>
        <w:t xml:space="preserve"> the networked economy of resources needed for global communications infrastructure, </w:t>
      </w:r>
      <w:r w:rsidRPr="00685C55">
        <w:rPr>
          <w:rStyle w:val="StyleUnderline"/>
          <w:highlight w:val="cyan"/>
        </w:rPr>
        <w:t>Black lives are engaged</w:t>
      </w:r>
      <w:r w:rsidRPr="00796E1B">
        <w:rPr>
          <w:rStyle w:val="StyleUnderline"/>
        </w:rPr>
        <w:t xml:space="preserve"> </w:t>
      </w:r>
      <w:r w:rsidRPr="00685C55">
        <w:rPr>
          <w:rStyle w:val="StyleUnderline"/>
          <w:highlight w:val="cyan"/>
        </w:rPr>
        <w:t>in</w:t>
      </w:r>
      <w:r w:rsidRPr="00796E1B">
        <w:rPr>
          <w:rStyle w:val="StyleUnderline"/>
        </w:rPr>
        <w:t xml:space="preserve"> some of the most </w:t>
      </w:r>
      <w:r w:rsidRPr="00685C5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685C5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685C55">
        <w:rPr>
          <w:rStyle w:val="Emphasis"/>
          <w:highlight w:val="cyan"/>
        </w:rPr>
        <w:t xml:space="preserve">labor is outsourced, </w:t>
      </w:r>
      <w:r w:rsidRPr="004833C5">
        <w:rPr>
          <w:rStyle w:val="Emphasis"/>
        </w:rPr>
        <w:t xml:space="preserve">and thus </w:t>
      </w:r>
      <w:r w:rsidRPr="00685C55">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39C5A451" w14:textId="77777777" w:rsidR="00B038B7" w:rsidRPr="00E2743C" w:rsidRDefault="00B038B7" w:rsidP="00B038B7">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685C55">
        <w:rPr>
          <w:rStyle w:val="Emphasis"/>
          <w:highlight w:val="cyan"/>
        </w:rPr>
        <w:t>tech</w:t>
      </w:r>
      <w:r w:rsidRPr="00D6314E">
        <w:rPr>
          <w:rStyle w:val="Emphasis"/>
        </w:rPr>
        <w:t xml:space="preserve">nology and communications </w:t>
      </w:r>
      <w:r w:rsidRPr="00685C5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685C55">
        <w:rPr>
          <w:rStyle w:val="Emphasis"/>
          <w:highlight w:val="cyan"/>
        </w:rPr>
        <w:t>achieve</w:t>
      </w:r>
      <w:r w:rsidRPr="00D6314E">
        <w:rPr>
          <w:rStyle w:val="Emphasis"/>
        </w:rPr>
        <w:t xml:space="preserve"> their </w:t>
      </w:r>
      <w:r w:rsidRPr="00685C55">
        <w:rPr>
          <w:rStyle w:val="Emphasis"/>
          <w:highlight w:val="cyan"/>
        </w:rPr>
        <w:t>capital accumulation at the expense of overuse and abuse</w:t>
      </w:r>
      <w:r w:rsidRPr="00796E1B">
        <w:rPr>
          <w:rStyle w:val="StyleUnderline"/>
        </w:rPr>
        <w:t xml:space="preserve"> </w:t>
      </w:r>
      <w:r w:rsidRPr="00685C55">
        <w:rPr>
          <w:rStyle w:val="StyleUnderline"/>
          <w:highlight w:val="cyan"/>
        </w:rPr>
        <w:t>of the environment</w:t>
      </w:r>
      <w:r w:rsidRPr="00796E1B">
        <w:rPr>
          <w:rStyle w:val="StyleUnderline"/>
        </w:rPr>
        <w:t xml:space="preserve">, gross </w:t>
      </w:r>
      <w:r w:rsidRPr="00685C55">
        <w:rPr>
          <w:rStyle w:val="StyleUnderline"/>
          <w:highlight w:val="cyan"/>
        </w:rPr>
        <w:t>poverty</w:t>
      </w:r>
      <w:r w:rsidRPr="00796E1B">
        <w:rPr>
          <w:rStyle w:val="StyleUnderline"/>
        </w:rPr>
        <w:t xml:space="preserve">, </w:t>
      </w:r>
      <w:r w:rsidRPr="00685C5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6E3D826D" w14:textId="77777777" w:rsidR="00B038B7" w:rsidRPr="00E2743C" w:rsidRDefault="00B038B7" w:rsidP="00B038B7">
      <w:pPr>
        <w:rPr>
          <w:sz w:val="12"/>
        </w:rPr>
      </w:pPr>
      <w:r w:rsidRPr="00685C55">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685C55">
        <w:rPr>
          <w:rStyle w:val="StyleUnderline"/>
          <w:highlight w:val="cyan"/>
        </w:rPr>
        <w:t>ecological policies and practices are characterized by unfair treatment, discrimination, and oppression</w:t>
      </w:r>
      <w:r w:rsidRPr="00500A00">
        <w:rPr>
          <w:sz w:val="12"/>
        </w:rPr>
        <w:t>.[28]</w:t>
      </w:r>
    </w:p>
    <w:p w14:paraId="48C188FB" w14:textId="77777777" w:rsidR="00B038B7" w:rsidRPr="00D6314E" w:rsidRDefault="00B038B7" w:rsidP="00B038B7">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685C55">
        <w:rPr>
          <w:rStyle w:val="StyleUnderline"/>
          <w:highlight w:val="cyan"/>
        </w:rPr>
        <w:t xml:space="preserve">The web is functioning as a site of </w:t>
      </w:r>
      <w:r w:rsidRPr="004833C5">
        <w:rPr>
          <w:rStyle w:val="StyleUnderline"/>
        </w:rPr>
        <w:t xml:space="preserve">online </w:t>
      </w:r>
      <w:r w:rsidRPr="00685C5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685C55">
        <w:rPr>
          <w:rStyle w:val="Emphasis"/>
          <w:highlight w:val="cyan"/>
        </w:rPr>
        <w:t>i</w:t>
      </w:r>
      <w:r w:rsidRPr="004833C5">
        <w:rPr>
          <w:rStyle w:val="Emphasis"/>
        </w:rPr>
        <w:t>nformation</w:t>
      </w:r>
      <w:r w:rsidRPr="00685C55">
        <w:rPr>
          <w:rStyle w:val="Emphasis"/>
          <w:highlight w:val="cyan"/>
        </w:rPr>
        <w:t xml:space="preserve"> t</w:t>
      </w:r>
      <w:r w:rsidRPr="004833C5">
        <w:rPr>
          <w:rStyle w:val="Emphasis"/>
        </w:rPr>
        <w:t xml:space="preserve">echnology </w:t>
      </w:r>
      <w:r w:rsidRPr="00685C55">
        <w:rPr>
          <w:rStyle w:val="Emphasis"/>
          <w:highlight w:val="cyan"/>
        </w:rPr>
        <w:t xml:space="preserve">and </w:t>
      </w:r>
      <w:r w:rsidRPr="004833C5">
        <w:rPr>
          <w:rStyle w:val="Emphasis"/>
        </w:rPr>
        <w:t xml:space="preserve">the </w:t>
      </w:r>
      <w:r w:rsidRPr="00685C5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685C5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685C55">
        <w:rPr>
          <w:rStyle w:val="Emphasis"/>
          <w:highlight w:val="cyan"/>
        </w:rPr>
        <w:t xml:space="preserve">e-waste is shipped in </w:t>
      </w:r>
      <w:r w:rsidRPr="004833C5">
        <w:rPr>
          <w:rStyle w:val="Emphasis"/>
        </w:rPr>
        <w:t xml:space="preserve">from the West </w:t>
      </w:r>
      <w:r w:rsidRPr="00685C55">
        <w:rPr>
          <w:rStyle w:val="Emphasis"/>
          <w:highlight w:val="cyan"/>
        </w:rPr>
        <w:t>and dumped, poisoning land, water, people, and environments.</w:t>
      </w:r>
    </w:p>
    <w:p w14:paraId="43B0E8EA" w14:textId="77777777" w:rsidR="00B038B7" w:rsidRPr="00E2743C" w:rsidRDefault="00B038B7" w:rsidP="00B038B7">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74E429C7" w14:textId="77777777" w:rsidR="00B038B7" w:rsidRPr="00E2743C" w:rsidRDefault="00B038B7" w:rsidP="00B038B7">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7023B026" w14:textId="77777777" w:rsidR="00B038B7" w:rsidRPr="00E2743C" w:rsidRDefault="00B038B7" w:rsidP="00B038B7">
      <w:pPr>
        <w:rPr>
          <w:sz w:val="12"/>
        </w:rPr>
      </w:pPr>
      <w:r w:rsidRPr="00E2743C">
        <w:rPr>
          <w:rStyle w:val="StyleUnderline"/>
        </w:rPr>
        <w:t xml:space="preserve">The </w:t>
      </w:r>
      <w:r w:rsidRPr="00685C5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2429A18F" w14:textId="76560CF2" w:rsidR="00B038B7" w:rsidRDefault="00B038B7" w:rsidP="00B038B7">
      <w:pPr>
        <w:rPr>
          <w:sz w:val="12"/>
        </w:rPr>
      </w:pPr>
      <w:r w:rsidRPr="00685C55">
        <w:rPr>
          <w:rStyle w:val="Emphasis"/>
          <w:highlight w:val="cyan"/>
        </w:rPr>
        <w:t>Intellectual investments in thinking of the internet</w:t>
      </w:r>
      <w:r w:rsidRPr="00E2743C">
        <w:rPr>
          <w:rStyle w:val="Emphasis"/>
        </w:rPr>
        <w:t xml:space="preserve"> and the digital </w:t>
      </w:r>
      <w:r w:rsidRPr="00685C55">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2E892718" w14:textId="77777777" w:rsidR="00B038B7" w:rsidRPr="00A52342" w:rsidRDefault="00B038B7" w:rsidP="00B038B7">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 — only movements against capitalism can </w:t>
      </w:r>
      <w:r w:rsidRPr="00A52342">
        <w:rPr>
          <w:u w:val="single"/>
        </w:rPr>
        <w:t>reign in US imperialism</w:t>
      </w:r>
      <w:r>
        <w:t xml:space="preserve"> and </w:t>
      </w:r>
      <w:r w:rsidRPr="00A52342">
        <w:rPr>
          <w:u w:val="single"/>
        </w:rPr>
        <w:t>prevent the aff’s impact</w:t>
      </w:r>
      <w:r>
        <w:t>.</w:t>
      </w:r>
    </w:p>
    <w:p w14:paraId="5EAD9B15" w14:textId="77777777" w:rsidR="00B038B7" w:rsidRPr="00CD79E5" w:rsidRDefault="00B038B7" w:rsidP="00B038B7">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8" w:history="1">
        <w:r w:rsidRPr="00381B61">
          <w:rPr>
            <w:rStyle w:val="Hyperlink"/>
          </w:rPr>
          <w:t>https://longreads.tni.org/digital-colonialism-the-evolution-of-us-empire</w:t>
        </w:r>
      </w:hyperlink>
      <w:r>
        <w:t>, Accessed 07-08-2021)</w:t>
      </w:r>
    </w:p>
    <w:p w14:paraId="45236CE4" w14:textId="77777777" w:rsidR="00B038B7" w:rsidRDefault="00B038B7" w:rsidP="00B038B7">
      <w:r>
        <w:t>A Chinese or US digital empire?</w:t>
      </w:r>
    </w:p>
    <w:p w14:paraId="7B152EC2" w14:textId="77777777" w:rsidR="00B038B7" w:rsidRDefault="00B038B7" w:rsidP="00B038B7">
      <w:r w:rsidRPr="00CD79E5">
        <w:rPr>
          <w:rStyle w:val="StyleUnderline"/>
        </w:rPr>
        <w:t xml:space="preserve">In the West, </w:t>
      </w:r>
      <w:r w:rsidRPr="00814E59">
        <w:rPr>
          <w:rStyle w:val="StyleUnderline"/>
          <w:highlight w:val="yellow"/>
        </w:rPr>
        <w:t xml:space="preserve">there is a lot of chatter about “a </w:t>
      </w:r>
      <w:r w:rsidRPr="00814E59">
        <w:rPr>
          <w:rStyle w:val="Emphasis"/>
          <w:highlight w:val="yellow"/>
        </w:rPr>
        <w:t>new Cold War</w:t>
      </w:r>
      <w:r w:rsidRPr="00814E59">
        <w:rPr>
          <w:rStyle w:val="StyleUnderline"/>
          <w:highlight w:val="yellow"/>
        </w:rPr>
        <w:t xml:space="preserve">,” with the </w:t>
      </w:r>
      <w:r w:rsidRPr="00814E59">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814E59">
        <w:rPr>
          <w:rStyle w:val="StyleUnderline"/>
          <w:highlight w:val="yellow"/>
        </w:rPr>
        <w:t>US corporations are overwhelmingly</w:t>
      </w:r>
      <w:r w:rsidRPr="00814E59">
        <w:rPr>
          <w:highlight w:val="yellow"/>
        </w:rPr>
        <w:t xml:space="preserve"> </w:t>
      </w:r>
      <w:r w:rsidRPr="00814E59">
        <w:rPr>
          <w:rStyle w:val="Emphasis"/>
          <w:highlight w:val="yellow"/>
        </w:rPr>
        <w:t>dominant</w:t>
      </w:r>
      <w:r>
        <w:t xml:space="preserve"> </w:t>
      </w:r>
      <w:r w:rsidRPr="00CD79E5">
        <w:rPr>
          <w:rStyle w:val="StyleUnderline"/>
        </w:rPr>
        <w:t>in the global economy</w:t>
      </w:r>
      <w:r>
        <w:t>.</w:t>
      </w:r>
    </w:p>
    <w:p w14:paraId="76AFB0B3" w14:textId="77777777" w:rsidR="00B038B7" w:rsidRDefault="00B038B7" w:rsidP="00B038B7">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814E59">
        <w:rPr>
          <w:rStyle w:val="StyleUnderline"/>
          <w:highlight w:val="yellow"/>
        </w:rPr>
        <w:t xml:space="preserve">this </w:t>
      </w:r>
      <w:r w:rsidRPr="00814E59">
        <w:rPr>
          <w:rStyle w:val="Emphasis"/>
          <w:highlight w:val="yellow"/>
        </w:rPr>
        <w:t>wrongly treats states as self-contained units</w:t>
      </w:r>
      <w:r w:rsidRPr="00814E59">
        <w:rPr>
          <w:highlight w:val="yellow"/>
        </w:rPr>
        <w:t>, “</w:t>
      </w:r>
      <w:r w:rsidRPr="00814E59">
        <w:rPr>
          <w:rStyle w:val="StyleUnderline"/>
          <w:highlight w:val="yellow"/>
        </w:rPr>
        <w:t xml:space="preserve">interacting as </w:t>
      </w:r>
      <w:r w:rsidRPr="00814E59">
        <w:rPr>
          <w:rStyle w:val="Emphasis"/>
          <w:highlight w:val="yellow"/>
        </w:rPr>
        <w:t>billiard balls</w:t>
      </w:r>
      <w:r>
        <w:t xml:space="preserve"> on a table.” </w:t>
      </w:r>
      <w:r w:rsidRPr="00CD79E5">
        <w:rPr>
          <w:rStyle w:val="StyleUnderline"/>
        </w:rPr>
        <w:t>In reality</w:t>
      </w:r>
      <w:r>
        <w:t xml:space="preserve">, Starrs contends, </w:t>
      </w:r>
      <w:r w:rsidRPr="00CD79E5">
        <w:rPr>
          <w:rStyle w:val="StyleUnderline"/>
        </w:rPr>
        <w:t>American economic dominance “hasn’t declined, it globalized.” This is particularly true when looking at Big Tech</w:t>
      </w:r>
      <w:r>
        <w:t>.</w:t>
      </w:r>
    </w:p>
    <w:p w14:paraId="4D1AB657" w14:textId="77777777" w:rsidR="00B038B7" w:rsidRDefault="00B038B7" w:rsidP="00B038B7">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14D2166D" w14:textId="77777777" w:rsidR="00B038B7" w:rsidRDefault="00B038B7" w:rsidP="00B038B7">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5AB31FE0" w14:textId="77777777" w:rsidR="00B038B7" w:rsidRDefault="00B038B7" w:rsidP="00B038B7">
      <w:r w:rsidRPr="00814E59">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814E59">
        <w:rPr>
          <w:rStyle w:val="StyleUnderline"/>
          <w:highlight w:val="yellow"/>
        </w:rPr>
        <w:t>is</w:t>
      </w:r>
      <w:r>
        <w:t xml:space="preserve"> therefore </w:t>
      </w:r>
      <w:r w:rsidRPr="00814E59">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814E59">
        <w:rPr>
          <w:rStyle w:val="StyleUnderline"/>
          <w:highlight w:val="yellow"/>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xml:space="preserve">, save a handful of major products and services, such as 5G (Huawei), CCTV cameras (Hikvision, Dahua), and social media (TikTok), which also hold large market shares abroad. China </w:t>
      </w:r>
      <w:r w:rsidRPr="00CD79E5">
        <w:rPr>
          <w:rStyle w:val="StyleUnderline"/>
        </w:rPr>
        <w:t>also</w:t>
      </w:r>
      <w:r>
        <w:t xml:space="preserve"> has substantial investments in some foreign tech firms, but this </w:t>
      </w:r>
      <w:r w:rsidRPr="00814E59">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24DAAAC5" w14:textId="77777777" w:rsidR="00B038B7" w:rsidRDefault="00B038B7" w:rsidP="00B038B7">
      <w:r w:rsidRPr="00CD79E5">
        <w:rPr>
          <w:rStyle w:val="StyleUnderline"/>
        </w:rPr>
        <w:t xml:space="preserve">In reality, </w:t>
      </w:r>
      <w:r w:rsidRPr="00814E59">
        <w:rPr>
          <w:rStyle w:val="Emphasis"/>
          <w:highlight w:val="yellow"/>
        </w:rPr>
        <w:t>the US is the supreme tech empire</w:t>
      </w:r>
      <w:r>
        <w:t xml:space="preserve">. Outside of US and Chinese borders, </w:t>
      </w:r>
      <w:r w:rsidRPr="00CD79E5">
        <w:rPr>
          <w:rStyle w:val="StyleUnderline"/>
        </w:rPr>
        <w:t>the US leads in</w:t>
      </w:r>
      <w:r>
        <w:t xml:space="preserve"> the categories of </w:t>
      </w:r>
      <w:r w:rsidRPr="00814E59">
        <w:rPr>
          <w:rStyle w:val="StyleUnderline"/>
          <w:highlight w:val="yellow"/>
        </w:rPr>
        <w:t>search</w:t>
      </w:r>
      <w:r w:rsidRPr="00CD79E5">
        <w:rPr>
          <w:rStyle w:val="StyleUnderline"/>
        </w:rPr>
        <w:t xml:space="preserve"> engines</w:t>
      </w:r>
      <w:r>
        <w:t xml:space="preserve"> (Google); web </w:t>
      </w:r>
      <w:r w:rsidRPr="00814E59">
        <w:rPr>
          <w:rStyle w:val="StyleUnderline"/>
          <w:highlight w:val="yellow"/>
        </w:rPr>
        <w:t>browsers</w:t>
      </w:r>
      <w:r>
        <w:t xml:space="preserve"> (Google Chrome, Apple Safari); </w:t>
      </w:r>
      <w:r w:rsidRPr="00814E59">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73D60B99" w14:textId="77777777" w:rsidR="00B038B7" w:rsidRDefault="00B038B7" w:rsidP="00B038B7">
      <w:r>
        <w:t>The upshot is, whether you are an individual or a business, if you are using a computer, American companies benefit the most. They own the digital ecosystem.</w:t>
      </w:r>
    </w:p>
    <w:p w14:paraId="7587EA15" w14:textId="77777777" w:rsidR="00B038B7" w:rsidRPr="00F612FD" w:rsidRDefault="00B038B7" w:rsidP="00B038B7">
      <w:pPr>
        <w:rPr>
          <w:rStyle w:val="Emphasis"/>
        </w:rPr>
      </w:pPr>
      <w:r w:rsidRPr="00814E59">
        <w:rPr>
          <w:rStyle w:val="Emphasis"/>
          <w:highlight w:val="yellow"/>
        </w:rPr>
        <w:t>Political domination and the means of violence</w:t>
      </w:r>
    </w:p>
    <w:p w14:paraId="7A2C316B" w14:textId="77777777" w:rsidR="00B038B7" w:rsidRDefault="00B038B7" w:rsidP="00B038B7">
      <w:r w:rsidRPr="00F612FD">
        <w:rPr>
          <w:rStyle w:val="StyleUnderline"/>
        </w:rPr>
        <w:t>The economic power of US tech giants goes hand-in-hand with their influence in the political and social spheres</w:t>
      </w:r>
      <w:r>
        <w:t xml:space="preserve">. As with other industries, </w:t>
      </w:r>
      <w:r w:rsidRPr="00814E59">
        <w:rPr>
          <w:rStyle w:val="StyleUnderline"/>
          <w:highlight w:val="yellow"/>
        </w:rPr>
        <w:t xml:space="preserve">there is a </w:t>
      </w:r>
      <w:r w:rsidRPr="00814E59">
        <w:rPr>
          <w:rStyle w:val="Emphasis"/>
          <w:highlight w:val="yellow"/>
        </w:rPr>
        <w:t>revolving door</w:t>
      </w:r>
      <w:r w:rsidRPr="00814E59">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814E59">
        <w:rPr>
          <w:rStyle w:val="StyleUnderline"/>
          <w:highlight w:val="yellow"/>
        </w:rPr>
        <w:t xml:space="preserve">and </w:t>
      </w:r>
      <w:r w:rsidRPr="00814E59">
        <w:rPr>
          <w:rStyle w:val="Emphasis"/>
          <w:highlight w:val="yellow"/>
        </w:rPr>
        <w:t>digital capitalism</w:t>
      </w:r>
      <w:r>
        <w:t xml:space="preserve"> </w:t>
      </w:r>
      <w:r w:rsidRPr="00F612FD">
        <w:rPr>
          <w:rStyle w:val="StyleUnderline"/>
        </w:rPr>
        <w:t>in general</w:t>
      </w:r>
      <w:r>
        <w:t>.</w:t>
      </w:r>
    </w:p>
    <w:p w14:paraId="0C70D793" w14:textId="77777777" w:rsidR="00B038B7" w:rsidRDefault="00B038B7" w:rsidP="00B038B7">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600AE610" w14:textId="77777777" w:rsidR="00B038B7" w:rsidRDefault="00B038B7" w:rsidP="00B038B7">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1D28CE7A" w14:textId="77777777" w:rsidR="00B038B7" w:rsidRDefault="00B038B7" w:rsidP="00B038B7">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4185EFEB" w14:textId="77777777" w:rsidR="00B038B7" w:rsidRDefault="00B038B7" w:rsidP="00B038B7">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4A51DCCB" w14:textId="77777777" w:rsidR="00B038B7" w:rsidRPr="00F612FD" w:rsidRDefault="00B038B7" w:rsidP="00B038B7">
      <w:pPr>
        <w:rPr>
          <w:rStyle w:val="Emphasis"/>
        </w:rPr>
      </w:pPr>
      <w:r w:rsidRPr="00F612FD">
        <w:rPr>
          <w:rStyle w:val="StyleUnderline"/>
        </w:rPr>
        <w:t xml:space="preserve">For centuries, </w:t>
      </w:r>
      <w:r w:rsidRPr="00814E59">
        <w:rPr>
          <w:rStyle w:val="Emphasis"/>
          <w:highlight w:val="yellow"/>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814E59">
        <w:rPr>
          <w:rStyle w:val="StyleUnderline"/>
          <w:highlight w:val="yellow"/>
        </w:rPr>
        <w:t xml:space="preserve">laboratory for </w:t>
      </w:r>
      <w:r w:rsidRPr="00814E59">
        <w:rPr>
          <w:rStyle w:val="Emphasis"/>
          <w:highlight w:val="yellow"/>
        </w:rPr>
        <w:t>carceral experimentation</w:t>
      </w:r>
      <w:r>
        <w:t>.</w:t>
      </w:r>
    </w:p>
    <w:p w14:paraId="41902A18" w14:textId="77777777" w:rsidR="00B038B7" w:rsidRDefault="00B038B7" w:rsidP="00B038B7">
      <w:r>
        <w:t>Conclusion</w:t>
      </w:r>
    </w:p>
    <w:p w14:paraId="52ABA619" w14:textId="77777777" w:rsidR="00B038B7" w:rsidRDefault="00B038B7" w:rsidP="00B038B7">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814E59">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814E59">
        <w:rPr>
          <w:rStyle w:val="StyleUnderline"/>
          <w:highlight w:val="yellow"/>
        </w:rPr>
        <w:t xml:space="preserve">who are </w:t>
      </w:r>
      <w:r w:rsidRPr="00814E59">
        <w:rPr>
          <w:rStyle w:val="Emphasis"/>
          <w:highlight w:val="yellow"/>
        </w:rPr>
        <w:t>overwhelmingly dominant</w:t>
      </w:r>
      <w:r w:rsidRPr="00814E59">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1E0FDC95" w14:textId="77777777" w:rsidR="00B038B7" w:rsidRDefault="00B038B7" w:rsidP="00B038B7">
      <w:r w:rsidRPr="00632144">
        <w:rPr>
          <w:rStyle w:val="StyleUnderline"/>
        </w:rPr>
        <w:t xml:space="preserve">An unequal exchange and division of labor ensues, </w:t>
      </w:r>
      <w:r w:rsidRPr="00814E59">
        <w:rPr>
          <w:rStyle w:val="StyleUnderline"/>
          <w:highlight w:val="yellow"/>
        </w:rPr>
        <w:t>reinforcing dependency in the periphery while perpetuating mass</w:t>
      </w:r>
      <w:r w:rsidRPr="00632144">
        <w:rPr>
          <w:rStyle w:val="StyleUnderline"/>
        </w:rPr>
        <w:t xml:space="preserve"> immiseration and </w:t>
      </w:r>
      <w:r w:rsidRPr="00814E59">
        <w:rPr>
          <w:rStyle w:val="Emphasis"/>
          <w:highlight w:val="yellow"/>
        </w:rPr>
        <w:t>global poverty</w:t>
      </w:r>
      <w:r>
        <w:t>.</w:t>
      </w:r>
    </w:p>
    <w:p w14:paraId="618E0F40" w14:textId="77777777" w:rsidR="00B038B7" w:rsidRDefault="00B038B7" w:rsidP="00B038B7">
      <w:r w:rsidRPr="00632144">
        <w:rPr>
          <w:rStyle w:val="StyleUnderline"/>
        </w:rPr>
        <w:t xml:space="preserve">Instead of sharing knowledge, transferring technology, and providing the building blocks for shared global prosperity on equal terms, the rich countries and their corporations aim to </w:t>
      </w:r>
      <w:r w:rsidRPr="00814E59">
        <w:rPr>
          <w:rStyle w:val="Emphasis"/>
          <w:highlight w:val="yellow"/>
        </w:rPr>
        <w:t>protect their advantage</w:t>
      </w:r>
      <w:r w:rsidRPr="00814E59">
        <w:rPr>
          <w:highlight w:val="yellow"/>
        </w:rPr>
        <w:t xml:space="preserve"> </w:t>
      </w:r>
      <w:r w:rsidRPr="00814E59">
        <w:rPr>
          <w:rStyle w:val="StyleUnderline"/>
          <w:highlight w:val="yellow"/>
        </w:rPr>
        <w:t xml:space="preserve">and shake down the South for </w:t>
      </w:r>
      <w:r w:rsidRPr="00814E59">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814E59">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814E59">
        <w:rPr>
          <w:rStyle w:val="Emphasis"/>
          <w:highlight w:val="yellow"/>
        </w:rPr>
        <w:t>profit from surveillance services</w:t>
      </w:r>
      <w:r>
        <w:t xml:space="preserve"> </w:t>
      </w:r>
      <w:r w:rsidRPr="00632144">
        <w:rPr>
          <w:rStyle w:val="StyleUnderline"/>
        </w:rPr>
        <w:t>provided to police departments and prisons, all to make a buck</w:t>
      </w:r>
      <w:r>
        <w:t>.</w:t>
      </w:r>
    </w:p>
    <w:p w14:paraId="21EC0343" w14:textId="77777777" w:rsidR="00B038B7" w:rsidRDefault="00B038B7" w:rsidP="00B038B7">
      <w:pPr>
        <w:rPr>
          <w:sz w:val="16"/>
        </w:rPr>
      </w:pPr>
    </w:p>
    <w:p w14:paraId="5E3B9327" w14:textId="77777777" w:rsidR="00B038B7" w:rsidRDefault="00B038B7" w:rsidP="00B038B7">
      <w:pPr>
        <w:rPr>
          <w:sz w:val="12"/>
        </w:rPr>
      </w:pPr>
    </w:p>
    <w:p w14:paraId="12839991" w14:textId="77777777" w:rsidR="00B038B7" w:rsidRPr="00030B79" w:rsidRDefault="00B038B7" w:rsidP="00B038B7">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5DA70C4B" w14:textId="77777777" w:rsidR="00B038B7" w:rsidRPr="001F5A9B" w:rsidRDefault="00B038B7" w:rsidP="00B038B7">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6C8F710F" w14:textId="77777777" w:rsidR="00B038B7" w:rsidRDefault="00B038B7" w:rsidP="00B038B7">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E26697">
        <w:rPr>
          <w:rStyle w:val="StyleUnderline"/>
          <w:highlight w:val="yellow"/>
        </w:rPr>
        <w:t xml:space="preserve">epoch of </w:t>
      </w:r>
      <w:r w:rsidRPr="00E26697">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E26697">
        <w:rPr>
          <w:rStyle w:val="StyleUnderline"/>
          <w:highlight w:val="yellow"/>
        </w:rPr>
        <w:t>convergence of</w:t>
      </w:r>
      <w:r>
        <w:t xml:space="preserve"> (1) the </w:t>
      </w:r>
      <w:r w:rsidRPr="00E26697">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E26697">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E26697">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E26697">
        <w:rPr>
          <w:rStyle w:val="Emphasis"/>
          <w:highlight w:val="yellow"/>
        </w:rPr>
        <w:t>unlimited war</w:t>
      </w:r>
      <w:r>
        <w:t>.3</w:t>
      </w:r>
    </w:p>
    <w:p w14:paraId="55F14828" w14:textId="77777777" w:rsidR="00B038B7" w:rsidRDefault="00B038B7" w:rsidP="00B038B7">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E26697">
        <w:rPr>
          <w:rStyle w:val="StyleUnderline"/>
          <w:highlight w:val="yellow"/>
        </w:rPr>
        <w:t xml:space="preserve">will </w:t>
      </w:r>
      <w:r w:rsidRPr="00E26697">
        <w:rPr>
          <w:rStyle w:val="Emphasis"/>
          <w:sz w:val="32"/>
          <w:szCs w:val="32"/>
          <w:highlight w:val="yellow"/>
        </w:rPr>
        <w:t>threaten</w:t>
      </w:r>
      <w:r w:rsidRPr="009A28B6">
        <w:t xml:space="preserve"> the very </w:t>
      </w:r>
      <w:r>
        <w:t xml:space="preserve">existence of industrial civilization and ultimately </w:t>
      </w:r>
      <w:r w:rsidRPr="00E26697">
        <w:rPr>
          <w:rStyle w:val="Emphasis"/>
          <w:sz w:val="32"/>
          <w:szCs w:val="32"/>
          <w:highlight w:val="yellow"/>
        </w:rPr>
        <w:t>human survival</w:t>
      </w:r>
      <w:r>
        <w:t xml:space="preserve">.4 Nevertheless, </w:t>
      </w:r>
      <w:r w:rsidRPr="009A28B6">
        <w:rPr>
          <w:rStyle w:val="StyleUnderline"/>
        </w:rPr>
        <w:t xml:space="preserve">the </w:t>
      </w:r>
      <w:r w:rsidRPr="00E26697">
        <w:rPr>
          <w:rStyle w:val="Emphasis"/>
          <w:sz w:val="32"/>
          <w:szCs w:val="32"/>
          <w:highlight w:val="yellow"/>
        </w:rPr>
        <w:t>existential crisis</w:t>
      </w:r>
      <w:r w:rsidRPr="00E26697">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E26697">
        <w:rPr>
          <w:rStyle w:val="Emphasis"/>
          <w:highlight w:val="yellow"/>
        </w:rPr>
        <w:t>ocean acidification</w:t>
      </w:r>
      <w:r>
        <w:t xml:space="preserve">; (2) </w:t>
      </w:r>
      <w:r w:rsidRPr="009A28B6">
        <w:rPr>
          <w:rStyle w:val="StyleUnderline"/>
        </w:rPr>
        <w:t>species extinction</w:t>
      </w:r>
      <w:r>
        <w:t xml:space="preserve"> (and loss of genetic diversity); (3) </w:t>
      </w:r>
      <w:r w:rsidRPr="00E26697">
        <w:rPr>
          <w:rStyle w:val="StyleUnderline"/>
          <w:highlight w:val="yellow"/>
        </w:rPr>
        <w:t xml:space="preserve">destruction of </w:t>
      </w:r>
      <w:r w:rsidRPr="00E26697">
        <w:rPr>
          <w:rStyle w:val="Emphasis"/>
          <w:highlight w:val="yellow"/>
        </w:rPr>
        <w:t>forest</w:t>
      </w:r>
      <w:r>
        <w:t xml:space="preserve"> ecosystem</w:t>
      </w:r>
      <w:r w:rsidRPr="00E26697">
        <w:rPr>
          <w:rStyle w:val="Emphasis"/>
          <w:highlight w:val="yellow"/>
        </w:rPr>
        <w:t>s</w:t>
      </w:r>
      <w:r>
        <w:t xml:space="preserve">; (4) </w:t>
      </w:r>
      <w:r w:rsidRPr="00E26697">
        <w:rPr>
          <w:rStyle w:val="StyleUnderline"/>
          <w:highlight w:val="yellow"/>
        </w:rPr>
        <w:t xml:space="preserve">loss of fresh </w:t>
      </w:r>
      <w:r w:rsidRPr="00E26697">
        <w:rPr>
          <w:rStyle w:val="Emphasis"/>
          <w:highlight w:val="yellow"/>
        </w:rPr>
        <w:t>water</w:t>
      </w:r>
      <w:r>
        <w:t xml:space="preserve">; (5) </w:t>
      </w:r>
      <w:r w:rsidRPr="00E26697">
        <w:rPr>
          <w:rStyle w:val="StyleUnderline"/>
          <w:highlight w:val="yellow"/>
        </w:rPr>
        <w:t xml:space="preserve">disruption of the </w:t>
      </w:r>
      <w:r w:rsidRPr="00E26697">
        <w:rPr>
          <w:rStyle w:val="Emphasis"/>
          <w:highlight w:val="yellow"/>
        </w:rPr>
        <w:t>nitrogen</w:t>
      </w:r>
      <w:r w:rsidRPr="00E26697">
        <w:rPr>
          <w:rStyle w:val="StyleUnderline"/>
          <w:highlight w:val="yellow"/>
        </w:rPr>
        <w:t xml:space="preserve"> and </w:t>
      </w:r>
      <w:r w:rsidRPr="00E26697">
        <w:rPr>
          <w:rStyle w:val="Emphasis"/>
          <w:highlight w:val="yellow"/>
        </w:rPr>
        <w:t>phosphorus</w:t>
      </w:r>
      <w:r w:rsidRPr="00E26697">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2469FC2D" w14:textId="77777777" w:rsidR="00B038B7" w:rsidRDefault="00B038B7" w:rsidP="00B038B7">
      <w:r w:rsidRPr="009A28B6">
        <w:rPr>
          <w:rStyle w:val="StyleUnderline"/>
        </w:rPr>
        <w:t xml:space="preserve">This rupturing of planetary boundaries is </w:t>
      </w:r>
      <w:r w:rsidRPr="00E26697">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10FC156E" w14:textId="77777777" w:rsidR="00B038B7" w:rsidRDefault="00B038B7" w:rsidP="00B038B7">
      <w:r>
        <w:t>The Polarization of the Class System</w:t>
      </w:r>
    </w:p>
    <w:p w14:paraId="31CED096" w14:textId="77777777" w:rsidR="00B038B7" w:rsidRDefault="00B038B7" w:rsidP="00B038B7">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6624EA19" w14:textId="77777777" w:rsidR="00B038B7" w:rsidRDefault="00B038B7" w:rsidP="00B038B7">
      <w:r w:rsidRPr="00E26697">
        <w:rPr>
          <w:rStyle w:val="StyleUnderline"/>
          <w:highlight w:val="yellow"/>
        </w:rPr>
        <w:t>Appearing simultaneously</w:t>
      </w:r>
      <w:r w:rsidRPr="009A28B6">
        <w:rPr>
          <w:rStyle w:val="StyleUnderline"/>
        </w:rPr>
        <w:t xml:space="preserve"> with this new reactionary political formation in the United States </w:t>
      </w:r>
      <w:r w:rsidRPr="00E26697">
        <w:rPr>
          <w:rStyle w:val="StyleUnderline"/>
          <w:highlight w:val="yellow"/>
        </w:rPr>
        <w:t xml:space="preserve">is a </w:t>
      </w:r>
      <w:r w:rsidRPr="00E26697">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E26697">
        <w:rPr>
          <w:rStyle w:val="StyleUnderline"/>
          <w:highlight w:val="yellow"/>
        </w:rPr>
        <w:t xml:space="preserve">primarily in the </w:t>
      </w:r>
      <w:r w:rsidRPr="00E26697">
        <w:rPr>
          <w:rStyle w:val="Emphasis"/>
          <w:highlight w:val="yellow"/>
        </w:rPr>
        <w:t>Global South</w:t>
      </w:r>
      <w:r>
        <w:t>, in an era of continuing economic stagnation, financialization, and universal ecological decline.</w:t>
      </w:r>
    </w:p>
    <w:p w14:paraId="3135B898" w14:textId="77777777" w:rsidR="00B038B7" w:rsidRDefault="00B038B7" w:rsidP="00B038B7">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E26697">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74F76E31" w14:textId="77777777" w:rsidR="00B038B7" w:rsidRDefault="00B038B7" w:rsidP="00B038B7">
      <w:r w:rsidRPr="006905F1">
        <w:rPr>
          <w:rStyle w:val="StyleUnderline"/>
        </w:rPr>
        <w:t xml:space="preserve">The </w:t>
      </w:r>
      <w:r w:rsidRPr="00E26697">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E26697">
        <w:rPr>
          <w:rStyle w:val="StyleUnderline"/>
          <w:highlight w:val="yellow"/>
        </w:rPr>
        <w:t>of</w:t>
      </w:r>
      <w:r w:rsidRPr="00E26697">
        <w:rPr>
          <w:highlight w:val="yellow"/>
        </w:rPr>
        <w:t xml:space="preserve"> </w:t>
      </w:r>
      <w:r w:rsidRPr="00E26697">
        <w:rPr>
          <w:rStyle w:val="Emphasis"/>
          <w:highlight w:val="yellow"/>
        </w:rPr>
        <w:t>massive solidarity protests</w:t>
      </w:r>
      <w:r w:rsidRPr="00E26697">
        <w:rPr>
          <w:highlight w:val="yellow"/>
        </w:rPr>
        <w:t xml:space="preserve"> </w:t>
      </w:r>
      <w:r w:rsidRPr="00E26697">
        <w:rPr>
          <w:rStyle w:val="StyleUnderline"/>
          <w:highlight w:val="yellow"/>
        </w:rPr>
        <w:t>with millions of people in the streets</w:t>
      </w:r>
      <w:r w:rsidRPr="006905F1">
        <w:rPr>
          <w:rStyle w:val="StyleUnderline"/>
        </w:rPr>
        <w:t xml:space="preserve">, and with the </w:t>
      </w:r>
      <w:r w:rsidRPr="00E26697">
        <w:rPr>
          <w:rStyle w:val="StyleUnderline"/>
          <w:highlight w:val="yellow"/>
        </w:rPr>
        <w:t>white working class</w:t>
      </w:r>
      <w:r>
        <w:t xml:space="preserve">, and white youth in particular, </w:t>
      </w:r>
      <w:r w:rsidRPr="00E26697">
        <w:rPr>
          <w:rStyle w:val="Emphasis"/>
          <w:highlight w:val="yellow"/>
        </w:rPr>
        <w:t xml:space="preserve">crossing the color line </w:t>
      </w:r>
      <w:r w:rsidRPr="00E26697">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534B38DF" w14:textId="77777777" w:rsidR="00B038B7" w:rsidRDefault="00B038B7" w:rsidP="00B038B7">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E26697">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07D1B295" w14:textId="77777777" w:rsidR="00B038B7" w:rsidRPr="006905F1" w:rsidRDefault="00B038B7" w:rsidP="00B038B7">
      <w:pPr>
        <w:rPr>
          <w:sz w:val="10"/>
          <w:szCs w:val="10"/>
        </w:rPr>
      </w:pPr>
      <w:r w:rsidRPr="006905F1">
        <w:rPr>
          <w:sz w:val="10"/>
          <w:szCs w:val="10"/>
        </w:rPr>
        <w:t>Marx’s Communism as the Socialist Ideal</w:t>
      </w:r>
    </w:p>
    <w:p w14:paraId="12BCC35E" w14:textId="77777777" w:rsidR="00B038B7" w:rsidRPr="006905F1" w:rsidRDefault="00B038B7" w:rsidP="00B038B7">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6E9F9A54" w14:textId="77777777" w:rsidR="00B038B7" w:rsidRPr="006905F1" w:rsidRDefault="00B038B7" w:rsidP="00B038B7">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7BF076A8" w14:textId="77777777" w:rsidR="00B038B7" w:rsidRPr="006905F1" w:rsidRDefault="00B038B7" w:rsidP="00B038B7">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53050BD5" w14:textId="77777777" w:rsidR="00B038B7" w:rsidRPr="006905F1" w:rsidRDefault="00B038B7" w:rsidP="00B038B7">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03A3CD83" w14:textId="77777777" w:rsidR="00B038B7" w:rsidRPr="006905F1" w:rsidRDefault="00B038B7" w:rsidP="00B038B7">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3E0FD9FB" w14:textId="77777777" w:rsidR="00B038B7" w:rsidRPr="006905F1" w:rsidRDefault="00B038B7" w:rsidP="00B038B7">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012A3F4A" w14:textId="77777777" w:rsidR="00B038B7" w:rsidRPr="006905F1" w:rsidRDefault="00B038B7" w:rsidP="00B038B7">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4CCAA9D6" w14:textId="77777777" w:rsidR="00B038B7" w:rsidRPr="006905F1" w:rsidRDefault="00B038B7" w:rsidP="00B038B7">
      <w:pPr>
        <w:rPr>
          <w:sz w:val="10"/>
          <w:szCs w:val="10"/>
        </w:rPr>
      </w:pPr>
      <w:r w:rsidRPr="006905F1">
        <w:rPr>
          <w:sz w:val="10"/>
          <w:szCs w:val="10"/>
        </w:rPr>
        <w:t>Freedom as Necessity</w:t>
      </w:r>
    </w:p>
    <w:p w14:paraId="15E25A2D" w14:textId="77777777" w:rsidR="00B038B7" w:rsidRPr="006905F1" w:rsidRDefault="00B038B7" w:rsidP="00B038B7">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27AA30B6" w14:textId="77777777" w:rsidR="00B038B7" w:rsidRDefault="00B038B7" w:rsidP="00B038B7">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471B9114" w14:textId="77777777" w:rsidR="00B038B7" w:rsidRDefault="00B038B7" w:rsidP="00B038B7">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E26697">
        <w:rPr>
          <w:rStyle w:val="Emphasis"/>
          <w:highlight w:val="yellow"/>
        </w:rPr>
        <w:t>global environmental proletariat</w:t>
      </w:r>
      <w:r w:rsidRPr="00E26697">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079999BD" w14:textId="77777777" w:rsidR="00B038B7" w:rsidRDefault="00B038B7" w:rsidP="00B038B7">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2AABA999" w14:textId="77777777" w:rsidR="00B038B7" w:rsidRDefault="00B038B7" w:rsidP="00B038B7">
      <w:r w:rsidRPr="006905F1">
        <w:rPr>
          <w:rStyle w:val="StyleUnderline"/>
        </w:rPr>
        <w:t xml:space="preserve">The environmental proletariat in this sense can be seen as </w:t>
      </w:r>
      <w:r w:rsidRPr="00E26697">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E26697">
        <w:rPr>
          <w:rStyle w:val="StyleUnderline"/>
          <w:highlight w:val="yellow"/>
        </w:rPr>
        <w:t>main locus of revolutionary</w:t>
      </w:r>
      <w:r w:rsidRPr="006905F1">
        <w:rPr>
          <w:rStyle w:val="StyleUnderline"/>
        </w:rPr>
        <w:t xml:space="preserve"> ecological </w:t>
      </w:r>
      <w:r w:rsidRPr="00E26697">
        <w:rPr>
          <w:rStyle w:val="StyleUnderline"/>
          <w:highlight w:val="yellow"/>
        </w:rPr>
        <w:t>action</w:t>
      </w:r>
      <w:r w:rsidRPr="006905F1">
        <w:rPr>
          <w:rStyle w:val="StyleUnderline"/>
        </w:rPr>
        <w:t xml:space="preserve"> in the immediate future </w:t>
      </w:r>
      <w:r w:rsidRPr="00E26697">
        <w:rPr>
          <w:rStyle w:val="StyleUnderline"/>
          <w:highlight w:val="yellow"/>
        </w:rPr>
        <w:t xml:space="preserve">remains the </w:t>
      </w:r>
      <w:r w:rsidRPr="00E26697">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1696266E" w14:textId="77777777" w:rsidR="00B038B7" w:rsidRPr="006905F1" w:rsidRDefault="00B038B7" w:rsidP="00B038B7">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194D0741" w14:textId="77777777" w:rsidR="00B038B7" w:rsidRPr="006905F1" w:rsidRDefault="00B038B7" w:rsidP="00B038B7">
      <w:pPr>
        <w:rPr>
          <w:sz w:val="10"/>
          <w:szCs w:val="10"/>
        </w:rPr>
      </w:pPr>
      <w:r w:rsidRPr="006905F1">
        <w:rPr>
          <w:sz w:val="10"/>
          <w:szCs w:val="10"/>
        </w:rPr>
        <w:t>A New System of Social Metabolic Reproduction</w:t>
      </w:r>
    </w:p>
    <w:p w14:paraId="3B1C126B" w14:textId="77777777" w:rsidR="00B038B7" w:rsidRPr="006905F1" w:rsidRDefault="00B038B7" w:rsidP="00B038B7">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3EFB697D" w14:textId="77777777" w:rsidR="00B038B7" w:rsidRPr="006905F1" w:rsidRDefault="00B038B7" w:rsidP="00B038B7">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4E0AB959" w14:textId="77777777" w:rsidR="00B038B7" w:rsidRPr="006905F1" w:rsidRDefault="00B038B7" w:rsidP="00B038B7">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0C757C7A" w14:textId="77777777" w:rsidR="00B038B7" w:rsidRPr="006905F1" w:rsidRDefault="00B038B7" w:rsidP="00B038B7">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12351270" w14:textId="77777777" w:rsidR="00B038B7" w:rsidRPr="006905F1" w:rsidRDefault="00B038B7" w:rsidP="00B038B7">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19111C6B" w14:textId="77777777" w:rsidR="00B038B7" w:rsidRPr="006905F1" w:rsidRDefault="00B038B7" w:rsidP="00B038B7">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407C0485" w14:textId="77777777" w:rsidR="00B038B7" w:rsidRPr="006905F1" w:rsidRDefault="00B038B7" w:rsidP="00B038B7">
      <w:pPr>
        <w:rPr>
          <w:rStyle w:val="StyleUnderline"/>
        </w:rPr>
      </w:pPr>
      <w:r w:rsidRPr="006905F1">
        <w:rPr>
          <w:rStyle w:val="StyleUnderline"/>
        </w:rPr>
        <w:t>The International of Workers and Peoples</w:t>
      </w:r>
    </w:p>
    <w:p w14:paraId="70C63F60" w14:textId="77777777" w:rsidR="00B038B7" w:rsidRDefault="00B038B7" w:rsidP="00B038B7">
      <w:r>
        <w:t xml:space="preserve">Although </w:t>
      </w:r>
      <w:r w:rsidRPr="00E26697">
        <w:rPr>
          <w:rStyle w:val="Emphasis"/>
          <w:highlight w:val="yellow"/>
        </w:rPr>
        <w:t>untold numbers of people</w:t>
      </w:r>
      <w:r w:rsidRPr="00E26697">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E26697">
        <w:rPr>
          <w:rStyle w:val="StyleUnderline"/>
          <w:highlight w:val="yellow"/>
        </w:rPr>
        <w:t xml:space="preserve">depend on the </w:t>
      </w:r>
      <w:r w:rsidRPr="00E26697">
        <w:rPr>
          <w:rStyle w:val="Emphasis"/>
          <w:highlight w:val="yellow"/>
        </w:rPr>
        <w:t>fight against imperialism</w:t>
      </w:r>
      <w:r w:rsidRPr="006905F1">
        <w:rPr>
          <w:rStyle w:val="StyleUnderline"/>
        </w:rPr>
        <w:t xml:space="preserve"> at the global level</w:t>
      </w:r>
      <w:r>
        <w:t xml:space="preserve">. Hence, </w:t>
      </w:r>
      <w:r w:rsidRPr="00E26697">
        <w:rPr>
          <w:rStyle w:val="StyleUnderline"/>
          <w:highlight w:val="yellow"/>
        </w:rPr>
        <w:t xml:space="preserve">there is a need for a </w:t>
      </w:r>
      <w:r w:rsidRPr="00E26697">
        <w:rPr>
          <w:rStyle w:val="Emphasis"/>
          <w:sz w:val="32"/>
          <w:szCs w:val="32"/>
          <w:highlight w:val="yellow"/>
        </w:rPr>
        <w:t>new global organization of workers</w:t>
      </w:r>
      <w:r w:rsidRPr="00E26697">
        <w:rPr>
          <w:highlight w:val="yellow"/>
        </w:rPr>
        <w:t xml:space="preserve"> </w:t>
      </w:r>
      <w:r w:rsidRPr="00E26697">
        <w:rPr>
          <w:rStyle w:val="StyleUnderline"/>
          <w:highlight w:val="yellow"/>
        </w:rPr>
        <w:t>based on</w:t>
      </w:r>
      <w:r w:rsidRPr="006905F1">
        <w:rPr>
          <w:rStyle w:val="StyleUnderline"/>
        </w:rPr>
        <w:t xml:space="preserve"> the model of </w:t>
      </w:r>
      <w:r w:rsidRPr="00E26697">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E26697">
        <w:rPr>
          <w:rStyle w:val="StyleUnderline"/>
          <w:highlight w:val="yellow"/>
        </w:rPr>
        <w:t xml:space="preserve">needs to be constituted as a </w:t>
      </w:r>
      <w:r w:rsidRPr="00E26697">
        <w:rPr>
          <w:rStyle w:val="Emphasis"/>
          <w:highlight w:val="yellow"/>
        </w:rPr>
        <w:t>workers-based and peoples-based organization</w:t>
      </w:r>
      <w:r w:rsidRPr="00E26697">
        <w:rPr>
          <w:highlight w:val="yellow"/>
        </w:rPr>
        <w:t xml:space="preserve">, </w:t>
      </w:r>
      <w:r w:rsidRPr="00E26697">
        <w:rPr>
          <w:rStyle w:val="StyleUnderline"/>
          <w:highlight w:val="yellow"/>
        </w:rPr>
        <w:t xml:space="preserve">rooted from the beginning in a strong </w:t>
      </w:r>
      <w:r w:rsidRPr="00E26697">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007A36A5" w14:textId="77777777" w:rsidR="00B038B7" w:rsidRDefault="00B038B7" w:rsidP="00B038B7">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6B8F19A7" w14:textId="77777777" w:rsidR="00B038B7" w:rsidRDefault="00B038B7" w:rsidP="00B038B7">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6BD800F8" w14:textId="77777777" w:rsidR="00B038B7" w:rsidRDefault="00B038B7" w:rsidP="00B038B7">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58AA25A6" w14:textId="77777777" w:rsidR="00B038B7" w:rsidRDefault="00B038B7" w:rsidP="00B038B7">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E26697">
        <w:rPr>
          <w:rStyle w:val="Emphasis"/>
          <w:highlight w:val="yellow"/>
        </w:rPr>
        <w:t>grassroots movements, delinking, and cross-country/cross-continent alliances</w:t>
      </w:r>
      <w:r w:rsidRPr="00E26697">
        <w:rPr>
          <w:highlight w:val="yellow"/>
        </w:rPr>
        <w:t>—</w:t>
      </w:r>
      <w:r w:rsidRPr="00E26697">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E26697">
        <w:rPr>
          <w:rStyle w:val="StyleUnderline"/>
          <w:highlight w:val="yellow"/>
        </w:rPr>
        <w:t xml:space="preserve">this needs to be </w:t>
      </w:r>
      <w:r w:rsidRPr="00E26697">
        <w:rPr>
          <w:rStyle w:val="Emphasis"/>
          <w:highlight w:val="yellow"/>
        </w:rPr>
        <w:t>united with the global ecological movement</w:t>
      </w:r>
      <w:r w:rsidRPr="006905F1">
        <w:t>.</w:t>
      </w:r>
    </w:p>
    <w:p w14:paraId="12733F61" w14:textId="77777777" w:rsidR="00B038B7" w:rsidRDefault="00B038B7" w:rsidP="00B038B7">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E26697">
        <w:rPr>
          <w:rStyle w:val="Emphasis"/>
          <w:highlight w:val="yellow"/>
        </w:rPr>
        <w:t>The choice before us is</w:t>
      </w:r>
      <w:r w:rsidRPr="006905F1">
        <w:rPr>
          <w:rStyle w:val="Emphasis"/>
        </w:rPr>
        <w:t xml:space="preserve"> unavoidable: </w:t>
      </w:r>
      <w:r w:rsidRPr="00E26697">
        <w:rPr>
          <w:rStyle w:val="Emphasis"/>
          <w:highlight w:val="yellow"/>
        </w:rPr>
        <w:t>ruin or revolution</w:t>
      </w:r>
      <w:r>
        <w:t>.</w:t>
      </w:r>
    </w:p>
    <w:p w14:paraId="6A531931" w14:textId="77777777" w:rsidR="00B038B7" w:rsidRPr="00F024DD" w:rsidRDefault="00B038B7" w:rsidP="00B038B7">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10FA6C68" w14:textId="77777777" w:rsidR="00B038B7" w:rsidRPr="00750B8C" w:rsidRDefault="00B038B7" w:rsidP="00B038B7">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9" w:history="1">
        <w:r w:rsidRPr="00BB5809">
          <w:rPr>
            <w:rStyle w:val="Hyperlink"/>
          </w:rPr>
          <w:t>https://truthout.org/articles/racist-violence-cant-be-separated-from-the-violence-of-neoliberal-capitalism/</w:t>
        </w:r>
      </w:hyperlink>
      <w:r w:rsidRPr="00BB5809">
        <w:t>, Accessed 08-24-2021)</w:t>
      </w:r>
    </w:p>
    <w:p w14:paraId="721D9211" w14:textId="77777777" w:rsidR="00B038B7" w:rsidRDefault="00B038B7" w:rsidP="00B038B7">
      <w:r w:rsidRPr="00E26697">
        <w:rPr>
          <w:rStyle w:val="Emphasis"/>
          <w:highlight w:val="yellow"/>
        </w:rPr>
        <w:t>As educators</w:t>
      </w:r>
      <w:r w:rsidRPr="00E26697">
        <w:rPr>
          <w:highlight w:val="yellow"/>
        </w:rPr>
        <w:t xml:space="preserve">, </w:t>
      </w:r>
      <w:r w:rsidRPr="00E26697">
        <w:rPr>
          <w:rStyle w:val="StyleUnderline"/>
          <w:highlight w:val="yellow"/>
        </w:rPr>
        <w:t xml:space="preserve">it is </w:t>
      </w:r>
      <w:r w:rsidRPr="00E26697">
        <w:rPr>
          <w:rStyle w:val="Emphasis"/>
          <w:highlight w:val="yellow"/>
        </w:rPr>
        <w:t>crucial</w:t>
      </w:r>
      <w:r w:rsidRPr="00E26697">
        <w:rPr>
          <w:rStyle w:val="StyleUnderline"/>
          <w:highlight w:val="yellow"/>
        </w:rPr>
        <w:t xml:space="preserve"> for us to </w:t>
      </w:r>
      <w:r w:rsidRPr="00E26697">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E26697">
        <w:rPr>
          <w:rStyle w:val="Emphasis"/>
          <w:highlight w:val="yellow"/>
        </w:rPr>
        <w:t>understand how neoliberal ideology</w:t>
      </w:r>
      <w:r>
        <w:t xml:space="preserve">, with its appropriation of market-based values, regressive notions of freedom and agency, </w:t>
      </w:r>
      <w:r w:rsidRPr="00E26697">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73799088" w14:textId="77777777" w:rsidR="00B038B7" w:rsidRDefault="00B038B7" w:rsidP="00B038B7">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19AAA313" w14:textId="77777777" w:rsidR="00B038B7" w:rsidRDefault="00B038B7" w:rsidP="00B038B7">
      <w:r>
        <w:t>“</w:t>
      </w:r>
      <w:r w:rsidRPr="00BB5809">
        <w:rPr>
          <w:rStyle w:val="StyleUnderline"/>
        </w:rPr>
        <w:t xml:space="preserve">As a society the </w:t>
      </w:r>
      <w:r w:rsidRPr="00E26697">
        <w:rPr>
          <w:rStyle w:val="StyleUnderline"/>
          <w:highlight w:val="yellow"/>
        </w:rPr>
        <w:t xml:space="preserve">American people are being </w:t>
      </w:r>
      <w:r w:rsidRPr="00E26697">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423ED882" w14:textId="77777777" w:rsidR="00B038B7" w:rsidRDefault="00B038B7" w:rsidP="00B038B7">
      <w:r>
        <w:t>Depoliticization and the Authoritarian Turn</w:t>
      </w:r>
    </w:p>
    <w:p w14:paraId="0004CD72" w14:textId="77777777" w:rsidR="00B038B7" w:rsidRDefault="00B038B7" w:rsidP="00B038B7">
      <w:r w:rsidRPr="00E26697">
        <w:rPr>
          <w:rStyle w:val="StyleUnderline"/>
          <w:highlight w:val="yellow"/>
        </w:rPr>
        <w:t>Neoliberalism</w:t>
      </w:r>
      <w:r w:rsidRPr="00BB5809">
        <w:rPr>
          <w:rStyle w:val="StyleUnderline"/>
        </w:rPr>
        <w:t xml:space="preserve"> is not only an economic system, it </w:t>
      </w:r>
      <w:r w:rsidRPr="00E26697">
        <w:rPr>
          <w:rStyle w:val="StyleUnderline"/>
          <w:highlight w:val="yellow"/>
        </w:rPr>
        <w:t>is</w:t>
      </w:r>
      <w:r w:rsidRPr="00BB5809">
        <w:rPr>
          <w:rStyle w:val="StyleUnderline"/>
        </w:rPr>
        <w:t xml:space="preserve"> also an</w:t>
      </w:r>
      <w:r>
        <w:t xml:space="preserve"> </w:t>
      </w:r>
      <w:r w:rsidRPr="00E26697">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E26697">
        <w:rPr>
          <w:rStyle w:val="Emphasis"/>
          <w:highlight w:val="yellow"/>
        </w:rPr>
        <w:t>difficult for individuals to imagine alternative notions of society</w:t>
      </w:r>
      <w:r w:rsidRPr="00E26697">
        <w:rPr>
          <w:highlight w:val="yellow"/>
        </w:rPr>
        <w:t xml:space="preserve">, </w:t>
      </w:r>
      <w:r w:rsidRPr="00E26697">
        <w:rPr>
          <w:rStyle w:val="StyleUnderline"/>
          <w:highlight w:val="yellow"/>
        </w:rPr>
        <w:t xml:space="preserve">with themselves as </w:t>
      </w:r>
      <w:r w:rsidRPr="00E26697">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E26697">
        <w:rPr>
          <w:rStyle w:val="Emphasis"/>
          <w:highlight w:val="yellow"/>
        </w:rPr>
        <w:t>pedagogical strategy that</w:t>
      </w:r>
      <w:r w:rsidRPr="00BB5809">
        <w:rPr>
          <w:rStyle w:val="Emphasis"/>
        </w:rPr>
        <w:t xml:space="preserve"> utterly </w:t>
      </w:r>
      <w:r w:rsidRPr="00E26697">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534A3633" w14:textId="77777777" w:rsidR="00B038B7" w:rsidRDefault="00B038B7" w:rsidP="00B038B7">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610E2DAD" w14:textId="77777777" w:rsidR="00B038B7" w:rsidRDefault="00B038B7" w:rsidP="00B038B7">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77FB23CE" w14:textId="77777777" w:rsidR="00B038B7" w:rsidRDefault="00B038B7" w:rsidP="00B038B7">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8998D7E" w14:textId="77777777" w:rsidR="00B038B7" w:rsidRDefault="00B038B7" w:rsidP="00B038B7">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35D61E20" w14:textId="77777777" w:rsidR="00B038B7" w:rsidRDefault="00B038B7" w:rsidP="00B038B7">
      <w:r w:rsidRPr="00BB5809">
        <w:rPr>
          <w:rStyle w:val="StyleUnderline"/>
        </w:rPr>
        <w:t>Just as the spread of the pandemic virus in the United States was not an innocent act of nature, neither is the rise and pervasive grip of inequality</w:t>
      </w:r>
      <w:r>
        <w:t xml:space="preserve">. What is clear is that </w:t>
      </w:r>
      <w:r w:rsidRPr="00E26697">
        <w:rPr>
          <w:rStyle w:val="Emphasis"/>
          <w:highlight w:val="yellow"/>
        </w:rPr>
        <w:t>neoliberal</w:t>
      </w:r>
      <w:r>
        <w:t xml:space="preserve"> support for unbridled individualism has weakened democratic pressures and eroded democracy and equality as governing principles. Moreover, as a mode of public </w:t>
      </w:r>
      <w:r w:rsidRPr="00E26697">
        <w:rPr>
          <w:rStyle w:val="Emphasis"/>
          <w:highlight w:val="yellow"/>
        </w:rPr>
        <w:t>pedagogy</w:t>
      </w:r>
      <w:r>
        <w:t xml:space="preserve">, it </w:t>
      </w:r>
      <w:r w:rsidRPr="00BB5809">
        <w:rPr>
          <w:rStyle w:val="StyleUnderline"/>
        </w:rPr>
        <w:t xml:space="preserve">has </w:t>
      </w:r>
      <w:r w:rsidRPr="00E26697">
        <w:rPr>
          <w:rStyle w:val="StyleUnderline"/>
          <w:highlight w:val="yellow"/>
        </w:rPr>
        <w:t>undercut</w:t>
      </w:r>
      <w:r w:rsidRPr="00BB5809">
        <w:t xml:space="preserve"> social provisions, the social contract, and </w:t>
      </w:r>
      <w:r w:rsidRPr="00E26697">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724E7522" w14:textId="77777777" w:rsidR="00B038B7" w:rsidRDefault="00B038B7" w:rsidP="00B038B7">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46F08C71" w14:textId="620B03AB" w:rsidR="00B038B7" w:rsidRDefault="00B038B7" w:rsidP="00B038B7">
      <w:r w:rsidRPr="00E26697">
        <w:rPr>
          <w:rStyle w:val="StyleUnderline"/>
          <w:highlight w:val="yellow"/>
        </w:rPr>
        <w:t>Neoliberalism</w:t>
      </w:r>
      <w:r w:rsidRPr="00E07343">
        <w:rPr>
          <w:rStyle w:val="StyleUnderline"/>
        </w:rPr>
        <w:t xml:space="preserve"> and its regressive notion of individualism and individual responsibility has </w:t>
      </w:r>
      <w:r w:rsidRPr="00E26697">
        <w:rPr>
          <w:rStyle w:val="StyleUnderline"/>
          <w:highlight w:val="yellow"/>
        </w:rPr>
        <w:t xml:space="preserve">undermined the belief that human beings both </w:t>
      </w:r>
      <w:r w:rsidRPr="00E26697">
        <w:rPr>
          <w:rStyle w:val="Emphasis"/>
          <w:highlight w:val="yellow"/>
        </w:rPr>
        <w:t>make the world and can change it</w:t>
      </w:r>
      <w:r w:rsidRPr="00E26697">
        <w:rPr>
          <w:highlight w:val="yellow"/>
        </w:rPr>
        <w:t xml:space="preserve">. </w:t>
      </w:r>
      <w:r w:rsidRPr="00E26697">
        <w:rPr>
          <w:rStyle w:val="StyleUnderline"/>
          <w:highlight w:val="yellow"/>
        </w:rPr>
        <w:t>The pandemic</w:t>
      </w:r>
      <w:r w:rsidRPr="00E07343">
        <w:rPr>
          <w:rStyle w:val="StyleUnderline"/>
        </w:rPr>
        <w:t xml:space="preserve"> has ushered in a crisis that undermines that belief and</w:t>
      </w:r>
      <w:r>
        <w:t xml:space="preserve"> </w:t>
      </w:r>
      <w:r w:rsidRPr="00E26697">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E26697">
        <w:rPr>
          <w:rStyle w:val="StyleUnderline"/>
          <w:highlight w:val="yellow"/>
        </w:rPr>
        <w:t xml:space="preserve">the </w:t>
      </w:r>
      <w:r w:rsidRPr="00E26697">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E26697">
        <w:rPr>
          <w:rStyle w:val="Emphasis"/>
          <w:highlight w:val="yellow"/>
        </w:rPr>
        <w:t>can only take place if the anti-democratic ideology of neoliberalism</w:t>
      </w:r>
      <w:r>
        <w:t xml:space="preserve">, with its collapse of the public into the private and its institutional structures of domination, </w:t>
      </w:r>
      <w:r w:rsidRPr="00E26697">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6F17F7C5" w14:textId="5CED4453" w:rsidR="00B038B7" w:rsidRDefault="00B038B7" w:rsidP="00B038B7">
      <w:pPr>
        <w:pStyle w:val="Heading2"/>
      </w:pPr>
      <w:r>
        <w:t>ON</w:t>
      </w:r>
    </w:p>
    <w:p w14:paraId="32A3EC74" w14:textId="7821D810" w:rsidR="004D76FB" w:rsidRDefault="004D76FB" w:rsidP="004D76FB">
      <w:pPr>
        <w:pStyle w:val="Heading3"/>
      </w:pPr>
      <w:r>
        <w:t xml:space="preserve">Econ </w:t>
      </w:r>
    </w:p>
    <w:p w14:paraId="28EE1FE3" w14:textId="77777777" w:rsidR="004D76FB" w:rsidRPr="004342B4" w:rsidRDefault="004D76FB" w:rsidP="004D76FB">
      <w:pPr>
        <w:pStyle w:val="Heading4"/>
        <w:rPr>
          <w:rFonts w:asciiTheme="minorHAnsi" w:hAnsiTheme="minorHAnsi" w:cstheme="minorHAnsi"/>
          <w:u w:val="single"/>
        </w:rPr>
      </w:pPr>
      <w:r w:rsidRPr="004342B4">
        <w:rPr>
          <w:rFonts w:asciiTheme="minorHAnsi" w:hAnsiTheme="minorHAnsi" w:cstheme="minorHAnsi"/>
        </w:rPr>
        <w:t>Economic threat predictions will cause the US to manipulate regimes in a non-democratic fashion---</w:t>
      </w:r>
      <w:r>
        <w:rPr>
          <w:rFonts w:asciiTheme="minorHAnsi" w:hAnsiTheme="minorHAnsi" w:cstheme="minorHAnsi"/>
        </w:rPr>
        <w:t xml:space="preserve"> feeds the </w:t>
      </w:r>
      <w:r w:rsidRPr="004342B4">
        <w:rPr>
          <w:rFonts w:asciiTheme="minorHAnsi" w:hAnsiTheme="minorHAnsi" w:cstheme="minorHAnsi"/>
        </w:rPr>
        <w:t>link</w:t>
      </w:r>
      <w:r>
        <w:rPr>
          <w:rFonts w:asciiTheme="minorHAnsi" w:hAnsiTheme="minorHAnsi" w:cstheme="minorHAnsi"/>
        </w:rPr>
        <w:t xml:space="preserve"> on the K and</w:t>
      </w:r>
      <w:r w:rsidRPr="004342B4">
        <w:rPr>
          <w:rFonts w:asciiTheme="minorHAnsi" w:hAnsiTheme="minorHAnsi" w:cstheme="minorHAnsi"/>
        </w:rPr>
        <w:t xml:space="preserve"> turns the whole case</w:t>
      </w:r>
      <w:r>
        <w:rPr>
          <w:rFonts w:asciiTheme="minorHAnsi" w:hAnsiTheme="minorHAnsi" w:cstheme="minorHAnsi"/>
        </w:rPr>
        <w:t xml:space="preserve">, </w:t>
      </w:r>
      <w:r w:rsidRPr="004342B4">
        <w:rPr>
          <w:rFonts w:asciiTheme="minorHAnsi" w:hAnsiTheme="minorHAnsi" w:cstheme="minorHAnsi"/>
        </w:rPr>
        <w:t xml:space="preserve">empirically kills </w:t>
      </w:r>
      <w:r w:rsidRPr="004342B4">
        <w:rPr>
          <w:rFonts w:asciiTheme="minorHAnsi" w:hAnsiTheme="minorHAnsi" w:cstheme="minorHAnsi"/>
          <w:u w:val="single"/>
        </w:rPr>
        <w:t>millions</w:t>
      </w:r>
    </w:p>
    <w:p w14:paraId="524A16E3" w14:textId="77777777" w:rsidR="004D76FB" w:rsidRPr="004342B4" w:rsidRDefault="004D76FB" w:rsidP="004D76FB">
      <w:pPr>
        <w:rPr>
          <w:rFonts w:asciiTheme="minorHAnsi" w:hAnsiTheme="minorHAnsi" w:cstheme="minorHAnsi"/>
          <w:b/>
          <w:sz w:val="20"/>
          <w:szCs w:val="20"/>
        </w:rPr>
      </w:pPr>
      <w:r w:rsidRPr="004342B4">
        <w:rPr>
          <w:rFonts w:asciiTheme="minorHAnsi" w:hAnsiTheme="minorHAnsi" w:cstheme="minorHAnsi"/>
          <w:b/>
          <w:sz w:val="20"/>
          <w:szCs w:val="20"/>
        </w:rPr>
        <w:t xml:space="preserve">-- </w:t>
      </w:r>
      <w:r w:rsidRPr="004342B4">
        <w:rPr>
          <w:rStyle w:val="Strong"/>
          <w:rFonts w:asciiTheme="minorHAnsi" w:eastAsia="Times New Roman" w:hAnsiTheme="minorHAnsi" w:cstheme="minorHAnsi"/>
          <w:sz w:val="20"/>
          <w:szCs w:val="20"/>
        </w:rPr>
        <w:t>While economic growth might be good in the abstract, the way their impact evidence conflates economics with national security is bad---it causes mass violence under the guise of military subjugation---all who don’t conform to the economic order are slaughtered</w:t>
      </w:r>
    </w:p>
    <w:p w14:paraId="7F5CF0FB" w14:textId="77777777" w:rsidR="004D76FB" w:rsidRPr="004342B4" w:rsidRDefault="004D76FB" w:rsidP="004D76FB">
      <w:pPr>
        <w:rPr>
          <w:rFonts w:asciiTheme="minorHAnsi" w:eastAsia="PMingLiU" w:hAnsiTheme="minorHAnsi" w:cstheme="minorHAnsi"/>
          <w:kern w:val="32"/>
          <w:sz w:val="16"/>
          <w:szCs w:val="26"/>
        </w:rPr>
      </w:pPr>
      <w:r w:rsidRPr="004342B4">
        <w:rPr>
          <w:rFonts w:asciiTheme="minorHAnsi" w:eastAsia="PMingLiU" w:hAnsiTheme="minorHAnsi" w:cstheme="minorHAnsi"/>
          <w:b/>
          <w:kern w:val="32"/>
          <w:szCs w:val="26"/>
        </w:rPr>
        <w:t xml:space="preserve">Neocleous, </w:t>
      </w:r>
      <w:r w:rsidRPr="004342B4">
        <w:rPr>
          <w:rFonts w:asciiTheme="minorHAnsi" w:eastAsia="PMingLiU" w:hAnsiTheme="minorHAnsi" w:cstheme="minorHAnsi"/>
          <w:kern w:val="32"/>
          <w:sz w:val="16"/>
          <w:szCs w:val="16"/>
        </w:rPr>
        <w:t>Prof of Gov,</w:t>
      </w:r>
      <w:r w:rsidRPr="004342B4">
        <w:rPr>
          <w:rFonts w:asciiTheme="minorHAnsi" w:eastAsia="PMingLiU" w:hAnsiTheme="minorHAnsi" w:cstheme="minorHAnsi"/>
          <w:b/>
          <w:kern w:val="32"/>
          <w:szCs w:val="26"/>
        </w:rPr>
        <w:t xml:space="preserve"> 8 </w:t>
      </w:r>
      <w:r w:rsidRPr="004342B4">
        <w:rPr>
          <w:rFonts w:asciiTheme="minorHAnsi" w:eastAsia="PMingLiU" w:hAnsiTheme="minorHAnsi" w:cstheme="minorHAnsi"/>
          <w:kern w:val="32"/>
          <w:sz w:val="16"/>
          <w:szCs w:val="26"/>
        </w:rPr>
        <w:t xml:space="preserve">[Mark Neocleous, Prof. of Government @ Brunel, </w:t>
      </w:r>
      <w:r w:rsidRPr="004342B4">
        <w:rPr>
          <w:rFonts w:asciiTheme="minorHAnsi" w:eastAsia="PMingLiU" w:hAnsiTheme="minorHAnsi" w:cstheme="minorHAnsi"/>
          <w:i/>
          <w:kern w:val="32"/>
          <w:sz w:val="16"/>
          <w:szCs w:val="26"/>
        </w:rPr>
        <w:t>Critique of Security</w:t>
      </w:r>
      <w:r w:rsidRPr="004342B4">
        <w:rPr>
          <w:rFonts w:asciiTheme="minorHAnsi" w:eastAsia="PMingLiU" w:hAnsiTheme="minorHAnsi" w:cstheme="minorHAnsi"/>
          <w:kern w:val="32"/>
          <w:sz w:val="16"/>
          <w:szCs w:val="26"/>
        </w:rPr>
        <w:t>, p101-]</w:t>
      </w:r>
    </w:p>
    <w:p w14:paraId="2B95CA51" w14:textId="77777777" w:rsidR="004D76FB" w:rsidRPr="004342B4" w:rsidRDefault="004D76FB" w:rsidP="004D76FB">
      <w:pPr>
        <w:rPr>
          <w:rFonts w:asciiTheme="minorHAnsi" w:eastAsia="Calibri" w:hAnsiTheme="minorHAnsi" w:cstheme="minorHAnsi"/>
          <w:sz w:val="12"/>
          <w:szCs w:val="12"/>
        </w:rPr>
      </w:pPr>
      <w:r w:rsidRPr="004342B4">
        <w:rPr>
          <w:rFonts w:asciiTheme="minorHAnsi" w:eastAsia="Calibri" w:hAnsiTheme="minorHAnsi" w:cstheme="minorHAnsi"/>
          <w:sz w:val="12"/>
          <w:szCs w:val="12"/>
        </w:rPr>
        <w:t xml:space="preserve">In other words, </w:t>
      </w:r>
      <w:r w:rsidRPr="004342B4">
        <w:rPr>
          <w:rFonts w:asciiTheme="minorHAnsi" w:eastAsia="Calibri" w:hAnsiTheme="minorHAnsi" w:cstheme="minorHAnsi"/>
          <w:b/>
          <w:highlight w:val="yellow"/>
          <w:u w:val="single"/>
        </w:rPr>
        <w:t>the new</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international </w:t>
      </w:r>
      <w:r w:rsidRPr="004342B4">
        <w:rPr>
          <w:rFonts w:asciiTheme="minorHAnsi" w:eastAsia="Calibri" w:hAnsiTheme="minorHAnsi" w:cstheme="minorHAnsi"/>
          <w:b/>
          <w:highlight w:val="yellow"/>
          <w:u w:val="single"/>
        </w:rPr>
        <w:t>order moved</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very quickly </w:t>
      </w:r>
      <w:r w:rsidRPr="004342B4">
        <w:rPr>
          <w:rFonts w:asciiTheme="minorHAnsi" w:eastAsia="Calibri" w:hAnsiTheme="minorHAnsi" w:cstheme="minorHAnsi"/>
          <w:b/>
          <w:highlight w:val="yellow"/>
          <w:u w:val="single"/>
        </w:rPr>
        <w:t>to reassert</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the connection between</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b/>
          <w:highlight w:val="yellow"/>
          <w:u w:val="single"/>
        </w:rPr>
        <w:t>economic and national security</w:t>
      </w:r>
      <w:r w:rsidRPr="004342B4">
        <w:rPr>
          <w:rFonts w:asciiTheme="minorHAnsi" w:eastAsia="Calibri" w:hAnsiTheme="minorHAnsi" w:cstheme="minorHAnsi"/>
          <w:sz w:val="12"/>
          <w:szCs w:val="12"/>
        </w:rPr>
        <w:t xml:space="preserve">: the  commitment to the former was simultaneously a commitment to the  latter, and vice versa. As the doctrine of national security was being  born, </w:t>
      </w:r>
      <w:r w:rsidRPr="004342B4">
        <w:rPr>
          <w:rFonts w:asciiTheme="minorHAnsi" w:eastAsia="Calibri" w:hAnsiTheme="minorHAnsi" w:cstheme="minorHAnsi"/>
          <w:b/>
          <w:u w:val="single"/>
        </w:rPr>
        <w:t>the major player</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on the international stage </w:t>
      </w:r>
      <w:r w:rsidRPr="004342B4">
        <w:rPr>
          <w:rFonts w:asciiTheme="minorHAnsi" w:eastAsia="Calibri" w:hAnsiTheme="minorHAnsi" w:cstheme="minorHAnsi"/>
          <w:b/>
          <w:u w:val="single"/>
        </w:rPr>
        <w:t>would aim to</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use  perhaps its most important power of all – its economic strength – in  order to </w:t>
      </w:r>
      <w:r w:rsidRPr="004342B4">
        <w:rPr>
          <w:rFonts w:asciiTheme="minorHAnsi" w:eastAsia="Calibri" w:hAnsiTheme="minorHAnsi" w:cstheme="minorHAnsi"/>
          <w:b/>
          <w:u w:val="single"/>
        </w:rPr>
        <w:t>re-order the world</w:t>
      </w:r>
      <w:r w:rsidRPr="004342B4">
        <w:rPr>
          <w:rFonts w:asciiTheme="minorHAnsi" w:eastAsia="Calibri" w:hAnsiTheme="minorHAnsi" w:cstheme="minorHAnsi"/>
          <w:sz w:val="12"/>
          <w:szCs w:val="12"/>
        </w:rPr>
        <w:t xml:space="preserve">. And this re-ordering was conducted  through the idea of ‘economic security’.99 Despite the fact that ‘econ omic security’ would never be formally deﬁned beyond ‘economic  order’ or ‘economic well-being’,100 the signiﬁcant conceptual con sistency between economic security and liberal order-building also  had a strategic ideological role. By playing on notions of ‘economic  well-being’, economic security seemed to emphasise economic and  thus‘human’ needs over military ones. </w:t>
      </w:r>
      <w:r w:rsidRPr="004342B4">
        <w:rPr>
          <w:rFonts w:asciiTheme="minorHAnsi" w:eastAsia="Calibri" w:hAnsiTheme="minorHAnsi" w:cstheme="minorHAnsi"/>
          <w:b/>
          <w:highlight w:val="yellow"/>
          <w:u w:val="single"/>
        </w:rPr>
        <w:t>The reshaping of global capital</w:t>
      </w:r>
      <w:r w:rsidRPr="004342B4">
        <w:rPr>
          <w:rFonts w:asciiTheme="minorHAnsi" w:eastAsia="Calibri" w:hAnsiTheme="minorHAnsi" w:cstheme="minorHAnsi"/>
          <w:sz w:val="12"/>
          <w:szCs w:val="12"/>
        </w:rPr>
        <w:t xml:space="preserve">,  international order and the exercise of state power </w:t>
      </w:r>
      <w:r w:rsidRPr="004342B4">
        <w:rPr>
          <w:rFonts w:asciiTheme="minorHAnsi" w:eastAsia="Calibri" w:hAnsiTheme="minorHAnsi" w:cstheme="minorHAnsi"/>
          <w:b/>
          <w:highlight w:val="yellow"/>
          <w:u w:val="single"/>
        </w:rPr>
        <w:t>could</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thus </w:t>
      </w:r>
      <w:r w:rsidRPr="004342B4">
        <w:rPr>
          <w:rFonts w:asciiTheme="minorHAnsi" w:eastAsia="Calibri" w:hAnsiTheme="minorHAnsi" w:cstheme="minorHAnsi"/>
          <w:b/>
          <w:highlight w:val="yellow"/>
          <w:u w:val="single"/>
        </w:rPr>
        <w:t>look</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decidedly liberal and </w:t>
      </w:r>
      <w:r w:rsidRPr="004342B4">
        <w:rPr>
          <w:rFonts w:asciiTheme="minorHAnsi" w:eastAsia="Calibri" w:hAnsiTheme="minorHAnsi" w:cstheme="minorHAnsi"/>
          <w:b/>
          <w:highlight w:val="yellow"/>
          <w:u w:val="single"/>
        </w:rPr>
        <w:t>‘humanitarian’.</w:t>
      </w:r>
      <w:r w:rsidRPr="004342B4">
        <w:rPr>
          <w:rFonts w:asciiTheme="minorHAnsi" w:eastAsia="Calibri" w:hAnsiTheme="minorHAnsi" w:cstheme="minorHAnsi"/>
          <w:b/>
          <w:u w:val="single"/>
        </w:rPr>
        <w:t xml:space="preserve"> This</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appearance </w:t>
      </w:r>
      <w:r w:rsidRPr="004342B4">
        <w:rPr>
          <w:rFonts w:asciiTheme="minorHAnsi" w:eastAsia="Calibri" w:hAnsiTheme="minorHAnsi" w:cstheme="minorHAnsi"/>
          <w:b/>
          <w:u w:val="single"/>
        </w:rPr>
        <w:t xml:space="preserve">helped </w:t>
      </w:r>
      <w:r w:rsidRPr="004342B4">
        <w:rPr>
          <w:rFonts w:asciiTheme="minorHAnsi" w:eastAsia="Calibri" w:hAnsiTheme="minorHAnsi" w:cstheme="minorHAnsi"/>
          <w:b/>
          <w:u w:val="single"/>
          <w:bdr w:val="single" w:sz="4" w:space="0" w:color="auto"/>
        </w:rPr>
        <w:t>co-opt the liberal Left into the process</w:t>
      </w:r>
      <w:r w:rsidRPr="004342B4">
        <w:rPr>
          <w:rFonts w:asciiTheme="minorHAnsi" w:eastAsia="Calibri" w:hAnsiTheme="minorHAnsi" w:cstheme="minorHAnsi"/>
          <w:sz w:val="12"/>
          <w:szCs w:val="12"/>
        </w:rPr>
        <w:t xml:space="preserve"> and, of course, played on individual  desire for personal security by using notions such as ‘personal  freedom’ and‘social equality’.101 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worldbecame a garden to be cultivated – to be recast according to the  logic of security. In the space of ﬁfteen years the concept ‘</w:t>
      </w:r>
      <w:r w:rsidRPr="004342B4">
        <w:rPr>
          <w:rFonts w:asciiTheme="minorHAnsi" w:eastAsia="Calibri" w:hAnsiTheme="minorHAnsi" w:cstheme="minorHAnsi"/>
          <w:b/>
          <w:highlight w:val="yellow"/>
          <w:u w:val="single"/>
        </w:rPr>
        <w:t>economic security’</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had </w:t>
      </w:r>
      <w:r w:rsidRPr="004342B4">
        <w:rPr>
          <w:rFonts w:asciiTheme="minorHAnsi" w:eastAsia="Calibri" w:hAnsiTheme="minorHAnsi" w:cstheme="minorHAnsi"/>
          <w:b/>
          <w:highlight w:val="yellow"/>
          <w:u w:val="single"/>
        </w:rPr>
        <w:t>moved</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from connoting insurance policies for working  people </w:t>
      </w:r>
      <w:r w:rsidRPr="004342B4">
        <w:rPr>
          <w:rFonts w:asciiTheme="minorHAnsi" w:eastAsia="Calibri" w:hAnsiTheme="minorHAnsi" w:cstheme="minorHAnsi"/>
          <w:b/>
          <w:highlight w:val="yellow"/>
          <w:u w:val="single"/>
        </w:rPr>
        <w:t xml:space="preserve">to </w:t>
      </w:r>
      <w:r w:rsidRPr="004342B4">
        <w:rPr>
          <w:rFonts w:asciiTheme="minorHAnsi" w:eastAsia="Calibri" w:hAnsiTheme="minorHAnsi" w:cstheme="minorHAnsi"/>
          <w:sz w:val="12"/>
          <w:szCs w:val="12"/>
        </w:rPr>
        <w:t xml:space="preserve">the desire to shape the world in a capitalist fashion – and  back again. In fact, it has constantly shifted between these registers  ever since, </w:t>
      </w:r>
      <w:r w:rsidRPr="004342B4">
        <w:rPr>
          <w:rFonts w:asciiTheme="minorHAnsi" w:eastAsia="Calibri" w:hAnsiTheme="minorHAnsi" w:cstheme="minorHAnsi"/>
          <w:b/>
          <w:highlight w:val="yellow"/>
          <w:u w:val="single"/>
        </w:rPr>
        <w:t>being used for</w:t>
      </w:r>
      <w:r w:rsidRPr="004342B4">
        <w:rPr>
          <w:rFonts w:asciiTheme="minorHAnsi" w:eastAsia="Calibri" w:hAnsiTheme="minorHAnsi" w:cstheme="minorHAnsi"/>
          <w:sz w:val="12"/>
          <w:szCs w:val="12"/>
        </w:rPr>
        <w:t xml:space="preserve"> the constant reshaping of world order and  resulting in a comprehensive level of </w:t>
      </w:r>
      <w:r w:rsidRPr="004342B4">
        <w:rPr>
          <w:rFonts w:asciiTheme="minorHAnsi" w:eastAsia="Calibri" w:hAnsiTheme="minorHAnsi" w:cstheme="minorHAnsi"/>
          <w:b/>
          <w:highlight w:val="yellow"/>
          <w:u w:val="single"/>
          <w:bdr w:val="single" w:sz="4" w:space="0" w:color="auto"/>
        </w:rPr>
        <w:t xml:space="preserve">intervention </w:t>
      </w:r>
      <w:r w:rsidRPr="004342B4">
        <w:rPr>
          <w:rFonts w:asciiTheme="minorHAnsi" w:eastAsia="Calibri" w:hAnsiTheme="minorHAnsi" w:cstheme="minorHAnsi"/>
          <w:b/>
          <w:sz w:val="12"/>
          <w:szCs w:val="12"/>
          <w:bdr w:val="single" w:sz="4" w:space="0" w:color="auto"/>
        </w:rPr>
        <w:t xml:space="preserve">and policing </w:t>
      </w:r>
      <w:r w:rsidRPr="004342B4">
        <w:rPr>
          <w:rFonts w:asciiTheme="minorHAnsi" w:eastAsia="Calibri" w:hAnsiTheme="minorHAnsi" w:cstheme="minorHAnsi"/>
          <w:b/>
          <w:highlight w:val="yellow"/>
          <w:u w:val="single"/>
          <w:bdr w:val="single" w:sz="4" w:space="0" w:color="auto"/>
        </w:rPr>
        <w:t>all over the globe</w:t>
      </w:r>
      <w:r w:rsidRPr="004342B4">
        <w:rPr>
          <w:rFonts w:asciiTheme="minorHAnsi" w:eastAsia="Calibri" w:hAnsiTheme="minorHAnsi" w:cstheme="minorHAnsi"/>
          <w:sz w:val="12"/>
          <w:szCs w:val="12"/>
        </w:rPr>
        <w:t xml:space="preserve">. Global order has come to be fabricated and administered  according to a security doctrine underpinned by the logic of capitalaccumulation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r w:rsidRPr="004342B4">
        <w:rPr>
          <w:rFonts w:asciiTheme="minorHAnsi" w:eastAsia="Calibri" w:hAnsiTheme="minorHAnsi" w:cstheme="minorHAnsi"/>
          <w:b/>
          <w:u w:val="single"/>
        </w:rPr>
        <w:t>Security</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politics thereby </w:t>
      </w:r>
      <w:r w:rsidRPr="004342B4">
        <w:rPr>
          <w:rFonts w:asciiTheme="minorHAnsi" w:eastAsia="Calibri" w:hAnsiTheme="minorHAnsi" w:cstheme="minorHAnsi"/>
          <w:b/>
          <w:u w:val="single"/>
        </w:rPr>
        <w:t>became the basis of</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a distinctly liberal  philosophy of global ‘</w:t>
      </w:r>
      <w:r w:rsidRPr="004342B4">
        <w:rPr>
          <w:rFonts w:asciiTheme="minorHAnsi" w:eastAsia="Calibri" w:hAnsiTheme="minorHAnsi" w:cstheme="minorHAnsi"/>
          <w:b/>
          <w:u w:val="single"/>
        </w:rPr>
        <w:t>intervention’, fusing</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global issues of </w:t>
      </w:r>
      <w:r w:rsidRPr="004342B4">
        <w:rPr>
          <w:rFonts w:asciiTheme="minorHAnsi" w:eastAsia="Calibri" w:hAnsiTheme="minorHAnsi" w:cstheme="minorHAnsi"/>
          <w:b/>
          <w:u w:val="single"/>
        </w:rPr>
        <w:t>economic  management with domestic policy</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formations </w:t>
      </w:r>
      <w:r w:rsidRPr="004342B4">
        <w:rPr>
          <w:rFonts w:asciiTheme="minorHAnsi" w:eastAsia="Calibri" w:hAnsiTheme="minorHAnsi" w:cstheme="minorHAnsi"/>
          <w:b/>
          <w:u w:val="single"/>
        </w:rPr>
        <w:t xml:space="preserve">in an </w:t>
      </w:r>
      <w:r w:rsidRPr="004342B4">
        <w:rPr>
          <w:rFonts w:asciiTheme="minorHAnsi" w:eastAsia="Calibri" w:hAnsiTheme="minorHAnsi" w:cstheme="minorHAnsi"/>
          <w:b/>
          <w:u w:val="single"/>
          <w:bdr w:val="single" w:sz="4" w:space="0" w:color="auto"/>
        </w:rPr>
        <w:t>ambitious and</w:t>
      </w:r>
      <w:r w:rsidRPr="004342B4">
        <w:rPr>
          <w:rFonts w:asciiTheme="minorHAnsi" w:eastAsia="Calibri" w:hAnsiTheme="minorHAnsi" w:cstheme="minorHAnsi"/>
          <w:b/>
          <w:sz w:val="12"/>
          <w:szCs w:val="12"/>
          <w:bdr w:val="single" w:sz="4" w:space="0" w:color="auto"/>
        </w:rPr>
        <w:t xml:space="preserve">  frequently </w:t>
      </w:r>
      <w:r w:rsidRPr="004342B4">
        <w:rPr>
          <w:rFonts w:asciiTheme="minorHAnsi" w:eastAsia="Calibri" w:hAnsiTheme="minorHAnsi" w:cstheme="minorHAnsi"/>
          <w:b/>
          <w:u w:val="single"/>
          <w:bdr w:val="single" w:sz="4" w:space="0" w:color="auto"/>
        </w:rPr>
        <w:t>violent strategy</w:t>
      </w:r>
      <w:r w:rsidRPr="004342B4">
        <w:rPr>
          <w:rFonts w:asciiTheme="minorHAnsi" w:eastAsia="Calibri" w:hAnsiTheme="minorHAnsi" w:cstheme="minorHAnsi"/>
          <w:b/>
          <w:sz w:val="12"/>
          <w:szCs w:val="12"/>
          <w:bdr w:val="single" w:sz="4" w:space="0" w:color="auto"/>
        </w:rPr>
        <w:t>.</w:t>
      </w:r>
      <w:r w:rsidRPr="004342B4">
        <w:rPr>
          <w:rFonts w:asciiTheme="minorHAnsi" w:eastAsia="Calibri" w:hAnsiTheme="minorHAnsi" w:cstheme="minorHAnsi"/>
          <w:sz w:val="12"/>
          <w:szCs w:val="12"/>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 </w:t>
      </w:r>
      <w:r w:rsidRPr="004342B4">
        <w:rPr>
          <w:rFonts w:asciiTheme="minorHAnsi" w:eastAsia="Calibri" w:hAnsiTheme="minorHAnsi" w:cstheme="minorHAnsi"/>
          <w:b/>
          <w:u w:val="single"/>
          <w:bdr w:val="single" w:sz="4" w:space="0" w:color="auto"/>
        </w:rPr>
        <w:t>the ‘liberal moment’ becomes</w:t>
      </w:r>
      <w:r w:rsidRPr="004342B4">
        <w:rPr>
          <w:rFonts w:asciiTheme="minorHAnsi" w:eastAsia="Calibri" w:hAnsiTheme="minorHAnsi" w:cstheme="minorHAnsi"/>
          <w:b/>
          <w:sz w:val="12"/>
          <w:szCs w:val="12"/>
          <w:bdr w:val="single" w:sz="4" w:space="0" w:color="auto"/>
        </w:rPr>
        <w:t xml:space="preserve"> the moment  of </w:t>
      </w:r>
      <w:r w:rsidRPr="004342B4">
        <w:rPr>
          <w:rFonts w:asciiTheme="minorHAnsi" w:eastAsia="Calibri" w:hAnsiTheme="minorHAnsi" w:cstheme="minorHAnsi"/>
          <w:b/>
          <w:u w:val="single"/>
          <w:bdr w:val="single" w:sz="4" w:space="0" w:color="auto"/>
        </w:rPr>
        <w:t>violence</w:t>
      </w:r>
      <w:r w:rsidRPr="004342B4">
        <w:rPr>
          <w:rFonts w:asciiTheme="minorHAnsi" w:eastAsia="Calibri" w:hAnsiTheme="minorHAnsi" w:cstheme="minorHAnsi"/>
          <w:sz w:val="12"/>
          <w:szCs w:val="12"/>
        </w:rPr>
        <w:t>. This Janus-faced character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one CIA agent commented in 1991,‘</w:t>
      </w:r>
      <w:r w:rsidRPr="004342B4">
        <w:rPr>
          <w:rFonts w:asciiTheme="minorHAnsi" w:eastAsia="Calibri" w:hAnsiTheme="minorHAnsi" w:cstheme="minorHAnsi"/>
          <w:b/>
          <w:highlight w:val="yellow"/>
          <w:u w:val="single"/>
        </w:rPr>
        <w:t>there have been</w:t>
      </w:r>
      <w:r w:rsidRPr="004342B4">
        <w:rPr>
          <w:rFonts w:asciiTheme="minorHAnsi" w:eastAsia="Calibri" w:hAnsiTheme="minorHAnsi" w:cstheme="minorHAnsi"/>
          <w:sz w:val="12"/>
          <w:szCs w:val="12"/>
        </w:rPr>
        <w:t xml:space="preserve"> about 3,000 major covert operations  and over </w:t>
      </w:r>
      <w:r w:rsidRPr="004342B4">
        <w:rPr>
          <w:rFonts w:asciiTheme="minorHAnsi" w:eastAsia="Calibri" w:hAnsiTheme="minorHAnsi" w:cstheme="minorHAnsi"/>
          <w:b/>
          <w:highlight w:val="yellow"/>
          <w:u w:val="single"/>
        </w:rPr>
        <w:t>10,000</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minor </w:t>
      </w:r>
      <w:r w:rsidRPr="004342B4">
        <w:rPr>
          <w:rFonts w:asciiTheme="minorHAnsi" w:eastAsia="Calibri" w:hAnsiTheme="minorHAnsi" w:cstheme="minorHAnsi"/>
          <w:b/>
          <w:highlight w:val="yellow"/>
          <w:u w:val="single"/>
        </w:rPr>
        <w:t>operations</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 all illegal, and all designed </w:t>
      </w:r>
      <w:r w:rsidRPr="004342B4">
        <w:rPr>
          <w:rFonts w:asciiTheme="minorHAnsi" w:eastAsia="Calibri" w:hAnsiTheme="minorHAnsi" w:cstheme="minorHAnsi"/>
          <w:b/>
          <w:highlight w:val="yellow"/>
          <w:u w:val="single"/>
        </w:rPr>
        <w:t>to</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disrupt, destabilize, or </w:t>
      </w:r>
      <w:r w:rsidRPr="004342B4">
        <w:rPr>
          <w:rFonts w:asciiTheme="minorHAnsi" w:eastAsia="Calibri" w:hAnsiTheme="minorHAnsi" w:cstheme="minorHAnsi"/>
          <w:b/>
          <w:highlight w:val="yellow"/>
          <w:u w:val="single"/>
        </w:rPr>
        <w:t>modify the activities of other countries’</w:t>
      </w:r>
      <w:r w:rsidRPr="004342B4">
        <w:rPr>
          <w:rFonts w:asciiTheme="minorHAnsi" w:eastAsia="Calibri" w:hAnsiTheme="minorHAnsi" w:cstheme="minorHAnsi"/>
          <w:sz w:val="12"/>
          <w:szCs w:val="12"/>
        </w:rPr>
        <w:t xml:space="preserve">, adding  that ‘every covert operation has been </w:t>
      </w:r>
      <w:r w:rsidRPr="004342B4">
        <w:rPr>
          <w:rFonts w:asciiTheme="minorHAnsi" w:eastAsia="Calibri" w:hAnsiTheme="minorHAnsi" w:cstheme="minorHAnsi"/>
          <w:b/>
          <w:highlight w:val="yellow"/>
          <w:u w:val="single"/>
        </w:rPr>
        <w:t xml:space="preserve">rationalized in </w:t>
      </w:r>
      <w:r w:rsidRPr="004342B4">
        <w:rPr>
          <w:rFonts w:asciiTheme="minorHAnsi" w:eastAsia="Calibri" w:hAnsiTheme="minorHAnsi" w:cstheme="minorHAnsi"/>
          <w:sz w:val="12"/>
          <w:szCs w:val="12"/>
        </w:rPr>
        <w:t xml:space="preserve">terms of </w:t>
      </w:r>
      <w:r w:rsidRPr="004342B4">
        <w:rPr>
          <w:rFonts w:asciiTheme="minorHAnsi" w:eastAsia="Calibri" w:hAnsiTheme="minorHAnsi" w:cstheme="minorHAnsi"/>
          <w:b/>
          <w:highlight w:val="yellow"/>
          <w:u w:val="single"/>
        </w:rPr>
        <w:t>U.S.</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national </w:t>
      </w:r>
      <w:r w:rsidRPr="004342B4">
        <w:rPr>
          <w:rFonts w:asciiTheme="minorHAnsi" w:eastAsia="Calibri" w:hAnsiTheme="minorHAnsi" w:cstheme="minorHAnsi"/>
          <w:b/>
          <w:highlight w:val="yellow"/>
          <w:u w:val="single"/>
        </w:rPr>
        <w:t>security’</w:t>
      </w:r>
      <w:r w:rsidRPr="004342B4">
        <w:rPr>
          <w:rFonts w:asciiTheme="minorHAnsi" w:eastAsia="Calibri" w:hAnsiTheme="minorHAnsi" w:cstheme="minorHAnsi"/>
          <w:sz w:val="12"/>
          <w:szCs w:val="12"/>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r w:rsidRPr="004342B4">
        <w:rPr>
          <w:rFonts w:asciiTheme="minorHAnsi" w:eastAsia="Calibri" w:hAnsiTheme="minorHAnsi" w:cstheme="minorHAnsi"/>
          <w:b/>
          <w:highlight w:val="yellow"/>
          <w:u w:val="single"/>
        </w:rPr>
        <w:t xml:space="preserve">The methods </w:t>
      </w:r>
      <w:r w:rsidRPr="004342B4">
        <w:rPr>
          <w:rFonts w:asciiTheme="minorHAnsi" w:eastAsia="Calibri" w:hAnsiTheme="minorHAnsi" w:cstheme="minorHAnsi"/>
          <w:sz w:val="12"/>
          <w:szCs w:val="12"/>
        </w:rPr>
        <w:t xml:space="preserve">used have </w:t>
      </w:r>
      <w:r w:rsidRPr="004342B4">
        <w:rPr>
          <w:rFonts w:asciiTheme="minorHAnsi" w:eastAsia="Calibri" w:hAnsiTheme="minorHAnsi" w:cstheme="minorHAnsi"/>
          <w:b/>
          <w:highlight w:val="yellow"/>
          <w:u w:val="single"/>
        </w:rPr>
        <w:t>varied</w:t>
      </w:r>
      <w:r w:rsidRPr="004342B4">
        <w:rPr>
          <w:rFonts w:asciiTheme="minorHAnsi" w:eastAsia="Calibri" w:hAnsiTheme="minorHAnsi" w:cstheme="minorHAnsi"/>
          <w:sz w:val="12"/>
          <w:szCs w:val="12"/>
        </w:rPr>
        <w:t xml:space="preserve">: most popular has been the favoured  technique of liberal security – ‘making the economy scream’ via  controls, interventions and the imposition of neo-liberal regulations.  But a wide range of other techniques have been used: </w:t>
      </w:r>
      <w:r w:rsidRPr="004342B4">
        <w:rPr>
          <w:rFonts w:asciiTheme="minorHAnsi" w:eastAsia="Calibri" w:hAnsiTheme="minorHAnsi" w:cstheme="minorHAnsi"/>
          <w:b/>
          <w:u w:val="single"/>
        </w:rPr>
        <w:t>terror bombing</w:t>
      </w:r>
      <w:r w:rsidRPr="004342B4">
        <w:rPr>
          <w:rFonts w:asciiTheme="minorHAnsi" w:eastAsia="Calibri" w:hAnsiTheme="minorHAnsi" w:cstheme="minorHAnsi"/>
          <w:sz w:val="12"/>
          <w:szCs w:val="12"/>
        </w:rPr>
        <w:t xml:space="preserve">; subversion; rigging elections; </w:t>
      </w:r>
      <w:r w:rsidRPr="004342B4">
        <w:rPr>
          <w:rFonts w:asciiTheme="minorHAnsi" w:eastAsia="Calibri" w:hAnsiTheme="minorHAnsi" w:cstheme="minorHAnsi"/>
          <w:b/>
          <w:u w:val="single"/>
        </w:rPr>
        <w:t>the use of the CIA</w:t>
      </w:r>
      <w:r w:rsidRPr="004342B4">
        <w:rPr>
          <w:rFonts w:asciiTheme="minorHAnsi" w:eastAsia="Calibri" w:hAnsiTheme="minorHAnsi" w:cstheme="minorHAnsi"/>
          <w:sz w:val="12"/>
          <w:szCs w:val="12"/>
        </w:rPr>
        <w:t xml:space="preserve">’s ‘Health Alteration  Committee’ whose mandate was </w:t>
      </w:r>
      <w:r w:rsidRPr="004342B4">
        <w:rPr>
          <w:rFonts w:asciiTheme="minorHAnsi" w:eastAsia="Calibri" w:hAnsiTheme="minorHAnsi" w:cstheme="minorHAnsi"/>
          <w:b/>
          <w:u w:val="single"/>
        </w:rPr>
        <w:t>to ‘incapacitate’ foreign ofﬁcials</w:t>
      </w:r>
      <w:r w:rsidRPr="004342B4">
        <w:rPr>
          <w:rFonts w:asciiTheme="minorHAnsi" w:eastAsia="Calibri" w:hAnsiTheme="minorHAnsi" w:cstheme="minorHAnsi"/>
          <w:sz w:val="12"/>
          <w:szCs w:val="12"/>
        </w:rPr>
        <w:t>;  drug-trafﬁcking</w:t>
      </w:r>
      <w:r w:rsidRPr="004342B4">
        <w:rPr>
          <w:rFonts w:asciiTheme="minorHAnsi" w:eastAsia="Calibri" w:hAnsiTheme="minorHAnsi" w:cstheme="minorHAnsi"/>
          <w:b/>
          <w:u w:val="single"/>
        </w:rPr>
        <w:t>;</w:t>
      </w:r>
      <w:r w:rsidRPr="004342B4">
        <w:rPr>
          <w:rFonts w:asciiTheme="minorHAnsi" w:eastAsia="Calibri" w:hAnsiTheme="minorHAnsi" w:cstheme="minorHAnsi"/>
          <w:sz w:val="12"/>
          <w:szCs w:val="12"/>
        </w:rPr>
        <w:t xml:space="preserve">107 and </w:t>
      </w:r>
      <w:r w:rsidRPr="004342B4">
        <w:rPr>
          <w:rFonts w:asciiTheme="minorHAnsi" w:eastAsia="Calibri" w:hAnsiTheme="minorHAnsi" w:cstheme="minorHAnsi"/>
          <w:b/>
          <w:u w:val="single"/>
        </w:rPr>
        <w:t>the sponsorship of terror groups</w:t>
      </w:r>
      <w:r w:rsidRPr="004342B4">
        <w:rPr>
          <w:rFonts w:asciiTheme="minorHAnsi" w:eastAsia="Calibri" w:hAnsiTheme="minorHAnsi" w:cstheme="minorHAnsi"/>
          <w:sz w:val="12"/>
          <w:szCs w:val="12"/>
        </w:rPr>
        <w:t xml:space="preserve">, counterinsurgency agencies, </w:t>
      </w:r>
      <w:r w:rsidRPr="004342B4">
        <w:rPr>
          <w:rFonts w:asciiTheme="minorHAnsi" w:eastAsia="Calibri" w:hAnsiTheme="minorHAnsi" w:cstheme="minorHAnsi"/>
          <w:b/>
          <w:u w:val="single"/>
        </w:rPr>
        <w:t>death squads</w:t>
      </w:r>
      <w:r w:rsidRPr="004342B4">
        <w:rPr>
          <w:rFonts w:asciiTheme="minorHAnsi" w:eastAsia="Calibri" w:hAnsiTheme="minorHAnsi" w:cstheme="minorHAnsi"/>
          <w:sz w:val="12"/>
          <w:szCs w:val="12"/>
        </w:rPr>
        <w:t xml:space="preserve">. Unsurprisingly, some plain old  fascist groups </w:t>
      </w:r>
      <w:r w:rsidRPr="004342B4">
        <w:rPr>
          <w:rFonts w:asciiTheme="minorHAnsi" w:eastAsia="Calibri" w:hAnsiTheme="minorHAnsi" w:cstheme="minorHAnsi"/>
          <w:b/>
          <w:u w:val="single"/>
        </w:rPr>
        <w:t>and</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parties have been co-opted into the project, from  the attempt at </w:t>
      </w:r>
      <w:r w:rsidRPr="004342B4">
        <w:rPr>
          <w:rFonts w:asciiTheme="minorHAnsi" w:eastAsia="Calibri" w:hAnsiTheme="minorHAnsi" w:cstheme="minorHAnsi"/>
          <w:b/>
          <w:u w:val="single"/>
        </w:rPr>
        <w:t xml:space="preserve">reviving </w:t>
      </w:r>
      <w:r w:rsidRPr="004342B4">
        <w:rPr>
          <w:rFonts w:asciiTheme="minorHAnsi" w:eastAsia="Calibri" w:hAnsiTheme="minorHAnsi" w:cstheme="minorHAnsi"/>
          <w:sz w:val="12"/>
          <w:szCs w:val="12"/>
        </w:rPr>
        <w:t xml:space="preserve">the remnants of </w:t>
      </w:r>
      <w:r w:rsidRPr="004342B4">
        <w:rPr>
          <w:rFonts w:asciiTheme="minorHAnsi" w:eastAsia="Calibri" w:hAnsiTheme="minorHAnsi" w:cstheme="minorHAnsi"/>
          <w:b/>
          <w:u w:val="single"/>
        </w:rPr>
        <w:t>the Nazi collaborationist Vlasov Army</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Either way, the whole world  was to be included in the new‘secure’ global liberal order. </w:t>
      </w:r>
      <w:r w:rsidRPr="004342B4">
        <w:rPr>
          <w:rFonts w:asciiTheme="minorHAnsi" w:eastAsia="Calibri" w:hAnsiTheme="minorHAnsi" w:cstheme="minorHAnsi"/>
          <w:b/>
          <w:highlight w:val="yellow"/>
          <w:u w:val="single"/>
        </w:rPr>
        <w:t xml:space="preserve">The result has been the </w:t>
      </w:r>
      <w:r w:rsidRPr="004342B4">
        <w:rPr>
          <w:rFonts w:asciiTheme="minorHAnsi" w:eastAsia="Calibri" w:hAnsiTheme="minorHAnsi" w:cstheme="minorHAnsi"/>
          <w:b/>
          <w:highlight w:val="yellow"/>
          <w:u w:val="single"/>
          <w:bdr w:val="single" w:sz="4" w:space="0" w:color="auto"/>
        </w:rPr>
        <w:t>slaughter of untold numbers</w:t>
      </w:r>
      <w:r w:rsidRPr="004342B4">
        <w:rPr>
          <w:rFonts w:asciiTheme="minorHAnsi" w:eastAsia="Calibri" w:hAnsiTheme="minorHAnsi" w:cstheme="minorHAnsi"/>
          <w:sz w:val="12"/>
          <w:szCs w:val="12"/>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4342B4">
        <w:rPr>
          <w:rFonts w:asciiTheme="minorHAnsi" w:eastAsia="Calibri" w:hAnsiTheme="minorHAnsi" w:cstheme="minorHAnsi"/>
          <w:b/>
          <w:u w:val="single"/>
        </w:rPr>
        <w:t>we come up with</w:t>
      </w:r>
      <w:r w:rsidRPr="004342B4">
        <w:rPr>
          <w:rFonts w:asciiTheme="minorHAnsi" w:eastAsia="Calibri" w:hAnsiTheme="minorHAnsi" w:cstheme="minorHAnsi"/>
          <w:sz w:val="12"/>
          <w:szCs w:val="12"/>
        </w:rPr>
        <w:t xml:space="preserve"> a ﬁgure of </w:t>
      </w:r>
      <w:r w:rsidRPr="004342B4">
        <w:rPr>
          <w:rFonts w:asciiTheme="minorHAnsi" w:eastAsia="Calibri" w:hAnsiTheme="minorHAnsi" w:cstheme="minorHAnsi"/>
          <w:b/>
          <w:u w:val="single"/>
          <w:bdr w:val="single" w:sz="4" w:space="0" w:color="auto"/>
        </w:rPr>
        <w:t>six million</w:t>
      </w:r>
      <w:r w:rsidRPr="004342B4">
        <w:rPr>
          <w:rFonts w:asciiTheme="minorHAnsi" w:eastAsia="Calibri" w:hAnsiTheme="minorHAnsi" w:cstheme="minorHAnsi"/>
          <w:b/>
          <w:sz w:val="12"/>
          <w:szCs w:val="12"/>
          <w:bdr w:val="single" w:sz="4" w:space="0" w:color="auto"/>
        </w:rPr>
        <w:t xml:space="preserve"> people killed – </w:t>
      </w:r>
      <w:r w:rsidRPr="004342B4">
        <w:rPr>
          <w:rFonts w:asciiTheme="minorHAnsi" w:eastAsia="Calibri" w:hAnsiTheme="minorHAnsi" w:cstheme="minorHAnsi"/>
          <w:b/>
          <w:u w:val="single"/>
          <w:bdr w:val="single" w:sz="4" w:space="0" w:color="auto"/>
        </w:rPr>
        <w:t>and this is a minimum</w:t>
      </w:r>
      <w:r w:rsidRPr="004342B4">
        <w:rPr>
          <w:rFonts w:asciiTheme="minorHAnsi" w:eastAsia="Calibri" w:hAnsiTheme="minorHAnsi" w:cstheme="minorHAnsi"/>
          <w:b/>
          <w:u w:val="single"/>
        </w:rPr>
        <w:t xml:space="preserve"> </w:t>
      </w:r>
      <w:r w:rsidRPr="004342B4">
        <w:rPr>
          <w:rFonts w:asciiTheme="minorHAnsi" w:eastAsia="Calibri" w:hAnsiTheme="minorHAnsi" w:cstheme="minorHAnsi"/>
          <w:sz w:val="12"/>
          <w:szCs w:val="12"/>
        </w:rPr>
        <w:t xml:space="preserve">ﬁgure.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twentyﬁrst century: in a speech on 1 June 2002, which became the basis of  the ofﬁcial National Security Strategy of the United Statesin September  of that year, President </w:t>
      </w:r>
      <w:r w:rsidRPr="004342B4">
        <w:rPr>
          <w:rFonts w:asciiTheme="minorHAnsi" w:eastAsia="Calibri" w:hAnsiTheme="minorHAnsi" w:cstheme="minorHAnsi"/>
          <w:b/>
          <w:u w:val="single"/>
        </w:rPr>
        <w:t>Bush</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reiterated that the US has a unilateral  right to overthrow any government in the world, and </w:t>
      </w:r>
      <w:r w:rsidRPr="004342B4">
        <w:rPr>
          <w:rFonts w:asciiTheme="minorHAnsi" w:eastAsia="Calibri" w:hAnsiTheme="minorHAnsi" w:cstheme="minorHAnsi"/>
          <w:b/>
          <w:u w:val="single"/>
        </w:rPr>
        <w:t>launched a</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new  </w:t>
      </w:r>
      <w:r w:rsidRPr="004342B4">
        <w:rPr>
          <w:rFonts w:asciiTheme="minorHAnsi" w:eastAsia="Calibri" w:hAnsiTheme="minorHAnsi" w:cstheme="minorHAnsi"/>
          <w:b/>
          <w:u w:val="single"/>
        </w:rPr>
        <w:t>round of slaughtering</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 xml:space="preserve">to prove it. While much has been made about the supposedly ‘new’ doctrine of  preemption in the early twenty-ﬁrst century, the policy of preemption  has a long history as part of national security doctrine.  The United States has long maintained the option of pre-emptive  actions to counter a sufﬁcient threat to our national security. The  greater the threat, the greater is the risk of inaction – and the  more compelling the case for taking anticipatory action to defend  ourselves . . . To forestall or prevent such hostile acts by our  adver saries, the United States will, if necessary, act pre  emptively.110 In other words, the security policy of the world’s only superpower in  </w:t>
      </w:r>
      <w:r w:rsidRPr="004342B4">
        <w:rPr>
          <w:rFonts w:asciiTheme="minorHAnsi" w:eastAsia="Calibri" w:hAnsiTheme="minorHAnsi" w:cstheme="minorHAnsi"/>
          <w:b/>
          <w:highlight w:val="yellow"/>
          <w:u w:val="single"/>
        </w:rPr>
        <w:t>its current ‘war on terror’ is still underpinned by a notion of liberal order-building based on</w:t>
      </w:r>
      <w:r w:rsidRPr="004342B4">
        <w:rPr>
          <w:rFonts w:asciiTheme="minorHAnsi" w:eastAsia="Calibri" w:hAnsiTheme="minorHAnsi" w:cstheme="minorHAnsi"/>
          <w:b/>
          <w:sz w:val="12"/>
          <w:szCs w:val="12"/>
        </w:rPr>
        <w:t xml:space="preserve"> </w:t>
      </w:r>
      <w:r w:rsidRPr="004342B4">
        <w:rPr>
          <w:rFonts w:asciiTheme="minorHAnsi" w:eastAsia="Calibri" w:hAnsiTheme="minorHAnsi" w:cstheme="minorHAnsi"/>
          <w:sz w:val="12"/>
          <w:szCs w:val="12"/>
        </w:rPr>
        <w:t>a certain vision of ‘</w:t>
      </w:r>
      <w:r w:rsidRPr="004342B4">
        <w:rPr>
          <w:rFonts w:asciiTheme="minorHAnsi" w:eastAsia="Calibri" w:hAnsiTheme="minorHAnsi" w:cstheme="minorHAnsi"/>
          <w:b/>
          <w:highlight w:val="yellow"/>
          <w:u w:val="single"/>
        </w:rPr>
        <w:t>economic order’</w:t>
      </w:r>
      <w:r w:rsidRPr="004342B4">
        <w:rPr>
          <w:rFonts w:asciiTheme="minorHAnsi" w:eastAsia="Calibri" w:hAnsiTheme="minorHAnsi" w:cstheme="minorHAnsi"/>
          <w:sz w:val="12"/>
          <w:szCs w:val="12"/>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14:paraId="2C7F4617" w14:textId="42A898B9" w:rsidR="004D76FB" w:rsidRPr="004342B4" w:rsidRDefault="004D76FB" w:rsidP="004D76FB">
      <w:pPr>
        <w:pStyle w:val="Heading4"/>
        <w:rPr>
          <w:rFonts w:asciiTheme="minorHAnsi" w:hAnsiTheme="minorHAnsi" w:cstheme="minorHAnsi"/>
        </w:rPr>
      </w:pPr>
      <w:r w:rsidRPr="004342B4">
        <w:rPr>
          <w:rFonts w:asciiTheme="minorHAnsi" w:hAnsiTheme="minorHAnsi" w:cstheme="minorHAnsi"/>
        </w:rPr>
        <w:t xml:space="preserve">Any argument they make about the validity of economic science is not offense for them, rather the link – money is the only motivation for action which is the very repression of symbolic exchange through massive accumulation </w:t>
      </w:r>
    </w:p>
    <w:p w14:paraId="29B0B0D5" w14:textId="77777777" w:rsidR="004D76FB" w:rsidRPr="004342B4" w:rsidRDefault="004D76FB" w:rsidP="004D76FB">
      <w:pPr>
        <w:contextualSpacing/>
        <w:rPr>
          <w:rFonts w:asciiTheme="minorHAnsi" w:hAnsiTheme="minorHAnsi" w:cstheme="minorHAnsi"/>
          <w:sz w:val="20"/>
          <w:szCs w:val="20"/>
        </w:rPr>
      </w:pPr>
      <w:r w:rsidRPr="004342B4">
        <w:rPr>
          <w:rFonts w:asciiTheme="minorHAnsi" w:hAnsiTheme="minorHAnsi" w:cstheme="minorHAnsi"/>
          <w:sz w:val="20"/>
          <w:szCs w:val="20"/>
        </w:rPr>
        <w:t xml:space="preserve">-- Economic rationality allows for the worst form of violence – capitalism is no longer the trading of the real but the symbolic – that turns the case </w:t>
      </w:r>
    </w:p>
    <w:p w14:paraId="7A7C9200" w14:textId="77777777" w:rsidR="004D76FB" w:rsidRPr="004342B4" w:rsidRDefault="004D76FB" w:rsidP="004D76FB">
      <w:pPr>
        <w:contextualSpacing/>
        <w:rPr>
          <w:rFonts w:asciiTheme="minorHAnsi" w:hAnsiTheme="minorHAnsi" w:cstheme="minorHAnsi"/>
          <w:sz w:val="16"/>
        </w:rPr>
      </w:pPr>
      <w:r w:rsidRPr="004342B4">
        <w:rPr>
          <w:rFonts w:asciiTheme="minorHAnsi" w:hAnsiTheme="minorHAnsi" w:cstheme="minorHAnsi"/>
          <w:b/>
        </w:rPr>
        <w:t>Bifo 11</w:t>
      </w:r>
      <w:r w:rsidRPr="004342B4">
        <w:rPr>
          <w:rFonts w:asciiTheme="minorHAnsi" w:hAnsiTheme="minorHAnsi" w:cstheme="minorHAnsi"/>
        </w:rPr>
        <w:t xml:space="preserve"> </w:t>
      </w:r>
      <w:r w:rsidRPr="004342B4">
        <w:rPr>
          <w:rFonts w:asciiTheme="minorHAnsi" w:hAnsiTheme="minorHAnsi" w:cstheme="minorHAnsi"/>
          <w:sz w:val="16"/>
        </w:rPr>
        <w:t>(Franco, pretty clever scholar, activist and Marxist, After the Future, 2011, LB)</w:t>
      </w:r>
    </w:p>
    <w:p w14:paraId="17F9F3CD" w14:textId="77777777" w:rsidR="004D76FB" w:rsidRPr="004342B4" w:rsidRDefault="004D76FB" w:rsidP="004D76FB">
      <w:pPr>
        <w:contextualSpacing/>
        <w:rPr>
          <w:rFonts w:asciiTheme="minorHAnsi" w:hAnsiTheme="minorHAnsi" w:cstheme="minorHAnsi"/>
          <w:sz w:val="12"/>
          <w:szCs w:val="12"/>
          <w:u w:val="single"/>
        </w:rPr>
      </w:pPr>
      <w:r w:rsidRPr="004342B4">
        <w:rPr>
          <w:rFonts w:asciiTheme="minorHAnsi" w:hAnsiTheme="minorHAnsi" w:cstheme="minorHAnsi"/>
          <w:sz w:val="12"/>
          <w:szCs w:val="12"/>
        </w:rPr>
        <w:t xml:space="preserve">More than ever, </w:t>
      </w:r>
      <w:r w:rsidRPr="004342B4">
        <w:rPr>
          <w:rFonts w:asciiTheme="minorHAnsi" w:hAnsiTheme="minorHAnsi" w:cstheme="minorHAnsi"/>
          <w:sz w:val="12"/>
          <w:szCs w:val="12"/>
          <w:u w:val="single"/>
        </w:rPr>
        <w:t xml:space="preserve">economic rationality is at odds with social rationality. </w:t>
      </w:r>
      <w:r w:rsidRPr="004342B4">
        <w:rPr>
          <w:rFonts w:asciiTheme="minorHAnsi" w:hAnsiTheme="minorHAnsi" w:cstheme="minorHAnsi"/>
          <w:b/>
          <w:highlight w:val="yellow"/>
          <w:u w:val="single"/>
        </w:rPr>
        <w:t>Economic science</w:t>
      </w:r>
      <w:r w:rsidRPr="004342B4">
        <w:rPr>
          <w:rFonts w:asciiTheme="minorHAnsi" w:hAnsiTheme="minorHAnsi" w:cstheme="minorHAnsi"/>
          <w:sz w:val="12"/>
          <w:szCs w:val="12"/>
          <w:u w:val="single"/>
        </w:rPr>
        <w:t xml:space="preserve"> is not part of the solution to the crisis: it is </w:t>
      </w:r>
      <w:r w:rsidRPr="004342B4">
        <w:rPr>
          <w:rFonts w:asciiTheme="minorHAnsi" w:hAnsiTheme="minorHAnsi" w:cstheme="minorHAnsi"/>
          <w:b/>
          <w:highlight w:val="yellow"/>
          <w:u w:val="single"/>
        </w:rPr>
        <w:t>the source of the problem</w:t>
      </w:r>
      <w:r w:rsidRPr="004342B4">
        <w:rPr>
          <w:rFonts w:asciiTheme="minorHAnsi" w:hAnsiTheme="minorHAnsi" w:cstheme="minorHAnsi"/>
          <w:sz w:val="12"/>
          <w:szCs w:val="12"/>
        </w:rPr>
        <w:t xml:space="preserve">. On July 18th 2009 the headline of </w:t>
      </w:r>
      <w:r w:rsidRPr="004342B4">
        <w:rPr>
          <w:rFonts w:asciiTheme="minorHAnsi" w:hAnsiTheme="minorHAnsi" w:cstheme="minorHAnsi"/>
          <w:sz w:val="12"/>
          <w:szCs w:val="12"/>
          <w:u w:val="single"/>
        </w:rPr>
        <w:t>The Economist read: “What went wrong with economics?”</w:t>
      </w:r>
      <w:r w:rsidRPr="004342B4">
        <w:rPr>
          <w:rFonts w:asciiTheme="minorHAnsi" w:hAnsiTheme="minorHAnsi" w:cstheme="minorHAnsi"/>
          <w:sz w:val="12"/>
          <w:szCs w:val="12"/>
        </w:rPr>
        <w:t xml:space="preserve"> The text is an attempt to downplay the crisis of the Economics profession, and of economic knowledge. For neoliberal economists the central dogma of growth, profit and competition </w:t>
      </w:r>
      <w:r w:rsidRPr="004342B4">
        <w:rPr>
          <w:rFonts w:asciiTheme="minorHAnsi" w:hAnsiTheme="minorHAnsi" w:cstheme="minorHAnsi"/>
          <w:sz w:val="12"/>
          <w:szCs w:val="12"/>
          <w:u w:val="single"/>
        </w:rPr>
        <w:t>cannot be questioned, because it is identified with the perfect mathematical rationality of the market</w:t>
      </w:r>
      <w:r w:rsidRPr="004342B4">
        <w:rPr>
          <w:rFonts w:asciiTheme="minorHAnsi" w:hAnsiTheme="minorHAnsi" w:cstheme="minorHAnsi"/>
          <w:sz w:val="12"/>
          <w:szCs w:val="12"/>
        </w:rPr>
        <w:t xml:space="preserve">. And </w:t>
      </w:r>
      <w:r w:rsidRPr="004342B4">
        <w:rPr>
          <w:rFonts w:asciiTheme="minorHAnsi" w:hAnsiTheme="minorHAnsi" w:cstheme="minorHAnsi"/>
          <w:sz w:val="12"/>
          <w:szCs w:val="12"/>
          <w:u w:val="single"/>
        </w:rPr>
        <w:t xml:space="preserve">belief in the intrinsic rationality of the market is crucial in the economic theology of neoliberalism. </w:t>
      </w:r>
      <w:r w:rsidRPr="004342B4">
        <w:rPr>
          <w:rFonts w:asciiTheme="minorHAnsi" w:hAnsiTheme="minorHAnsi" w:cstheme="minorHAnsi"/>
          <w:sz w:val="12"/>
          <w:szCs w:val="12"/>
        </w:rPr>
        <w:t xml:space="preserve">But </w:t>
      </w:r>
      <w:r w:rsidRPr="004342B4">
        <w:rPr>
          <w:rFonts w:asciiTheme="minorHAnsi" w:hAnsiTheme="minorHAnsi" w:cstheme="minorHAnsi"/>
          <w:sz w:val="12"/>
          <w:szCs w:val="12"/>
          <w:u w:val="single"/>
        </w:rPr>
        <w:t xml:space="preserve">the </w:t>
      </w:r>
      <w:r w:rsidRPr="004342B4">
        <w:rPr>
          <w:rFonts w:asciiTheme="minorHAnsi" w:hAnsiTheme="minorHAnsi" w:cstheme="minorHAnsi"/>
          <w:b/>
          <w:highlight w:val="yellow"/>
          <w:u w:val="single"/>
        </w:rPr>
        <w:t>reduction of social life to</w:t>
      </w:r>
      <w:r w:rsidRPr="004342B4">
        <w:rPr>
          <w:rFonts w:asciiTheme="minorHAnsi" w:hAnsiTheme="minorHAnsi" w:cstheme="minorHAnsi"/>
          <w:sz w:val="12"/>
          <w:szCs w:val="12"/>
          <w:u w:val="single"/>
        </w:rPr>
        <w:t xml:space="preserve"> the rational </w:t>
      </w:r>
      <w:r w:rsidRPr="004342B4">
        <w:rPr>
          <w:rFonts w:asciiTheme="minorHAnsi" w:hAnsiTheme="minorHAnsi" w:cstheme="minorHAnsi"/>
          <w:b/>
          <w:highlight w:val="yellow"/>
          <w:u w:val="single"/>
        </w:rPr>
        <w:t xml:space="preserve">exchange of economic </w:t>
      </w:r>
      <w:r w:rsidRPr="004342B4">
        <w:rPr>
          <w:rFonts w:asciiTheme="minorHAnsi" w:hAnsiTheme="minorHAnsi" w:cstheme="minorHAnsi"/>
          <w:sz w:val="12"/>
          <w:szCs w:val="12"/>
          <w:u w:val="single"/>
        </w:rPr>
        <w:t xml:space="preserve">values </w:t>
      </w:r>
      <w:r w:rsidRPr="004342B4">
        <w:rPr>
          <w:rFonts w:asciiTheme="minorHAnsi" w:hAnsiTheme="minorHAnsi" w:cstheme="minorHAnsi"/>
          <w:b/>
          <w:highlight w:val="yellow"/>
          <w:u w:val="single"/>
        </w:rPr>
        <w:t>is</w:t>
      </w:r>
      <w:r w:rsidRPr="004342B4">
        <w:rPr>
          <w:rFonts w:asciiTheme="minorHAnsi" w:hAnsiTheme="minorHAnsi" w:cstheme="minorHAnsi"/>
          <w:sz w:val="12"/>
          <w:szCs w:val="12"/>
          <w:u w:val="single"/>
        </w:rPr>
        <w:t xml:space="preserve"> an obsession that has nothing to do with science</w:t>
      </w:r>
      <w:r w:rsidRPr="004342B4">
        <w:rPr>
          <w:rFonts w:asciiTheme="minorHAnsi" w:hAnsiTheme="minorHAnsi" w:cstheme="minorHAnsi"/>
          <w:sz w:val="12"/>
          <w:szCs w:val="12"/>
        </w:rPr>
        <w:t xml:space="preserve">. </w:t>
      </w:r>
      <w:r w:rsidRPr="004342B4">
        <w:rPr>
          <w:rFonts w:asciiTheme="minorHAnsi" w:hAnsiTheme="minorHAnsi" w:cstheme="minorHAnsi"/>
          <w:sz w:val="12"/>
          <w:szCs w:val="12"/>
          <w:u w:val="single"/>
        </w:rPr>
        <w:t xml:space="preserve">It’s a </w:t>
      </w:r>
      <w:r w:rsidRPr="004342B4">
        <w:rPr>
          <w:rFonts w:asciiTheme="minorHAnsi" w:hAnsiTheme="minorHAnsi" w:cstheme="minorHAnsi"/>
          <w:b/>
          <w:highlight w:val="yellow"/>
          <w:u w:val="single"/>
        </w:rPr>
        <w:t>political strategy</w:t>
      </w:r>
      <w:r w:rsidRPr="004342B4">
        <w:rPr>
          <w:rFonts w:asciiTheme="minorHAnsi" w:hAnsiTheme="minorHAnsi" w:cstheme="minorHAnsi"/>
          <w:sz w:val="12"/>
          <w:szCs w:val="12"/>
          <w:u w:val="single"/>
        </w:rPr>
        <w:t xml:space="preserve"> aimed </w:t>
      </w:r>
      <w:r w:rsidRPr="004342B4">
        <w:rPr>
          <w:rFonts w:asciiTheme="minorHAnsi" w:hAnsiTheme="minorHAnsi" w:cstheme="minorHAnsi"/>
          <w:b/>
          <w:highlight w:val="yellow"/>
          <w:u w:val="single"/>
        </w:rPr>
        <w:t>to identify humans as calculating machines</w:t>
      </w:r>
      <w:r w:rsidRPr="004342B4">
        <w:rPr>
          <w:rFonts w:asciiTheme="minorHAnsi" w:hAnsiTheme="minorHAnsi" w:cstheme="minorHAnsi"/>
          <w:sz w:val="12"/>
          <w:szCs w:val="12"/>
          <w:u w:val="single"/>
        </w:rPr>
        <w:t xml:space="preserve">, aimed to </w:t>
      </w:r>
      <w:r w:rsidRPr="004342B4">
        <w:rPr>
          <w:rFonts w:asciiTheme="minorHAnsi" w:hAnsiTheme="minorHAnsi" w:cstheme="minorHAnsi"/>
          <w:b/>
          <w:highlight w:val="yellow"/>
          <w:u w:val="single"/>
        </w:rPr>
        <w:t>shape behavior and perception</w:t>
      </w:r>
      <w:r w:rsidRPr="004342B4">
        <w:rPr>
          <w:rFonts w:asciiTheme="minorHAnsi" w:hAnsiTheme="minorHAnsi" w:cstheme="minorHAnsi"/>
          <w:sz w:val="12"/>
          <w:szCs w:val="12"/>
          <w:u w:val="single"/>
        </w:rPr>
        <w:t xml:space="preserve"> in such a way </w:t>
      </w:r>
      <w:r w:rsidRPr="004342B4">
        <w:rPr>
          <w:rFonts w:asciiTheme="minorHAnsi" w:hAnsiTheme="minorHAnsi" w:cstheme="minorHAnsi"/>
          <w:b/>
          <w:highlight w:val="yellow"/>
          <w:u w:val="single"/>
        </w:rPr>
        <w:t xml:space="preserve">that </w:t>
      </w:r>
      <w:r w:rsidRPr="004342B4">
        <w:rPr>
          <w:rStyle w:val="Emphasis"/>
          <w:rFonts w:asciiTheme="minorHAnsi" w:hAnsiTheme="minorHAnsi" w:cstheme="minorHAnsi"/>
          <w:highlight w:val="yellow"/>
        </w:rPr>
        <w:t>money becomes the only motivation</w:t>
      </w:r>
      <w:r w:rsidRPr="004342B4">
        <w:rPr>
          <w:rFonts w:asciiTheme="minorHAnsi" w:hAnsiTheme="minorHAnsi" w:cstheme="minorHAnsi"/>
          <w:sz w:val="12"/>
          <w:szCs w:val="12"/>
          <w:u w:val="single"/>
        </w:rPr>
        <w:t xml:space="preserve"> of social action</w:t>
      </w:r>
      <w:r w:rsidRPr="004342B4">
        <w:rPr>
          <w:rFonts w:asciiTheme="minorHAnsi" w:hAnsiTheme="minorHAnsi" w:cstheme="minorHAnsi"/>
          <w:sz w:val="12"/>
          <w:szCs w:val="12"/>
        </w:rPr>
        <w:t xml:space="preserve">. But it is not accurate as a description of social dynamics, and the conflicts, pathologies, and irrationality of human relationships. Rather, </w:t>
      </w:r>
      <w:r w:rsidRPr="004342B4">
        <w:rPr>
          <w:rFonts w:asciiTheme="minorHAnsi" w:hAnsiTheme="minorHAnsi" w:cstheme="minorHAnsi"/>
          <w:sz w:val="12"/>
          <w:szCs w:val="12"/>
          <w:u w:val="single"/>
        </w:rPr>
        <w:t>it is an attempt at creating the anthropological brand of homo calculans</w:t>
      </w:r>
      <w:r w:rsidRPr="004342B4">
        <w:rPr>
          <w:rFonts w:asciiTheme="minorHAnsi" w:hAnsiTheme="minorHAnsi" w:cstheme="minorHAnsi"/>
          <w:sz w:val="12"/>
          <w:szCs w:val="12"/>
        </w:rPr>
        <w:t xml:space="preserve"> that Foucault (2008) has described in his seminar of 1979/80, published with the title The Birth of Biopolitics. This attempt </w:t>
      </w:r>
      <w:r w:rsidRPr="004342B4">
        <w:rPr>
          <w:rFonts w:asciiTheme="minorHAnsi" w:hAnsiTheme="minorHAnsi" w:cstheme="minorHAnsi"/>
          <w:sz w:val="12"/>
          <w:szCs w:val="12"/>
          <w:u w:val="single"/>
        </w:rPr>
        <w:t xml:space="preserve">to identify human beings with calculating devices has produced cultural devastation, and has finally been showed to have been based upon flawed assumptions. </w:t>
      </w:r>
      <w:r w:rsidRPr="004342B4">
        <w:rPr>
          <w:rFonts w:asciiTheme="minorHAnsi" w:hAnsiTheme="minorHAnsi" w:cstheme="minorHAnsi"/>
          <w:sz w:val="12"/>
          <w:szCs w:val="12"/>
        </w:rPr>
        <w:t xml:space="preserve">Human beings do calculate, but their calculation is not perfectly rational, because </w:t>
      </w:r>
      <w:r w:rsidRPr="004342B4">
        <w:rPr>
          <w:rFonts w:asciiTheme="minorHAnsi" w:hAnsiTheme="minorHAnsi" w:cstheme="minorHAnsi"/>
          <w:sz w:val="12"/>
          <w:szCs w:val="12"/>
          <w:u w:val="single"/>
        </w:rPr>
        <w:t>the value of goods is not determined by objective reason</w:t>
      </w:r>
      <w:r w:rsidRPr="004342B4">
        <w:rPr>
          <w:rFonts w:asciiTheme="minorHAnsi" w:hAnsiTheme="minorHAnsi" w:cstheme="minorHAnsi"/>
          <w:sz w:val="12"/>
          <w:szCs w:val="12"/>
        </w:rPr>
        <w:t>s, and because decisions are influenced by what Keynes named animal spirits. “</w:t>
      </w:r>
      <w:r w:rsidRPr="004342B4">
        <w:rPr>
          <w:rFonts w:asciiTheme="minorHAnsi" w:hAnsiTheme="minorHAnsi" w:cstheme="minorHAnsi"/>
          <w:sz w:val="12"/>
          <w:szCs w:val="12"/>
          <w:u w:val="single"/>
        </w:rPr>
        <w:t xml:space="preserve">We will never really understand important economic events unless we confront the fact that their causes are largely mental in nature,” </w:t>
      </w:r>
      <w:r w:rsidRPr="004342B4">
        <w:rPr>
          <w:rFonts w:asciiTheme="minorHAnsi" w:hAnsiTheme="minorHAnsi" w:cstheme="minorHAnsi"/>
          <w:sz w:val="12"/>
          <w:szCs w:val="12"/>
        </w:rPr>
        <w:t>say Akerlof and Shiller (2009: 1) in their book Animal Spirits, echoing Keynes’s assumption that the rationality of the market is not perfect in itself. Akerlof and Shiller are avowing the crisis of neoliberal thought, but their critique is episteme. Animal Spirits is the title of an other book, by Matteo Pasquinelli (2008). Pasquinelli’s book deals with bodies and digits, and parasites, and goes much deeper in its understanding of the roots of the crisis than its eponymous publication: “</w:t>
      </w:r>
      <w:r w:rsidRPr="004342B4">
        <w:rPr>
          <w:rFonts w:asciiTheme="minorHAnsi" w:hAnsiTheme="minorHAnsi" w:cstheme="minorHAnsi"/>
          <w:sz w:val="12"/>
          <w:szCs w:val="12"/>
          <w:u w:val="single"/>
        </w:rPr>
        <w:t>Cognitive capitalism emerges in the form of a parasite: it subjects social knowledge and inhibits its emancipatory potential</w:t>
      </w:r>
      <w:r w:rsidRPr="004342B4">
        <w:rPr>
          <w:rFonts w:asciiTheme="minorHAnsi" w:hAnsiTheme="minorHAnsi" w:cstheme="minorHAnsi"/>
          <w:sz w:val="12"/>
          <w:szCs w:val="12"/>
        </w:rPr>
        <w:t xml:space="preserve">” (Pasquinelli 2008: 93). “Beyond the computer screen, precarious workers and freelancers experience how Free Labor and competition are increasingly devouring their everyday life” (Pasquinelli 2008: 15). Pasquinelli goes to the core of the problem: </w:t>
      </w:r>
      <w:r w:rsidRPr="004342B4">
        <w:rPr>
          <w:rFonts w:asciiTheme="minorHAnsi" w:hAnsiTheme="minorHAnsi" w:cstheme="minorHAnsi"/>
          <w:sz w:val="12"/>
          <w:szCs w:val="12"/>
          <w:u w:val="single"/>
        </w:rPr>
        <w:t xml:space="preserve">the </w:t>
      </w:r>
      <w:r w:rsidRPr="004342B4">
        <w:rPr>
          <w:rFonts w:asciiTheme="minorHAnsi" w:hAnsiTheme="minorHAnsi" w:cstheme="minorHAnsi"/>
          <w:b/>
          <w:u w:val="single"/>
        </w:rPr>
        <w:t>virtualization of social production</w:t>
      </w:r>
      <w:r w:rsidRPr="004342B4">
        <w:rPr>
          <w:rFonts w:asciiTheme="minorHAnsi" w:hAnsiTheme="minorHAnsi" w:cstheme="minorHAnsi"/>
          <w:sz w:val="12"/>
          <w:szCs w:val="12"/>
          <w:u w:val="single"/>
        </w:rPr>
        <w:t xml:space="preserve"> has acted as the proliferation of a parasite, </w:t>
      </w:r>
      <w:r w:rsidRPr="004342B4">
        <w:rPr>
          <w:rFonts w:asciiTheme="minorHAnsi" w:hAnsiTheme="minorHAnsi" w:cstheme="minorHAnsi"/>
          <w:b/>
          <w:u w:val="single"/>
        </w:rPr>
        <w:t xml:space="preserve">destroying </w:t>
      </w:r>
      <w:r w:rsidRPr="004342B4">
        <w:rPr>
          <w:rFonts w:asciiTheme="minorHAnsi" w:hAnsiTheme="minorHAnsi" w:cstheme="minorHAnsi"/>
          <w:sz w:val="12"/>
          <w:szCs w:val="12"/>
          <w:u w:val="single"/>
        </w:rPr>
        <w:t xml:space="preserve">the </w:t>
      </w:r>
      <w:r w:rsidRPr="004342B4">
        <w:rPr>
          <w:rFonts w:asciiTheme="minorHAnsi" w:hAnsiTheme="minorHAnsi" w:cstheme="minorHAnsi"/>
          <w:b/>
          <w:u w:val="single"/>
        </w:rPr>
        <w:t>prerequisites of</w:t>
      </w:r>
      <w:r w:rsidRPr="004342B4">
        <w:rPr>
          <w:rFonts w:asciiTheme="minorHAnsi" w:hAnsiTheme="minorHAnsi" w:cstheme="minorHAnsi"/>
          <w:sz w:val="12"/>
          <w:szCs w:val="12"/>
          <w:u w:val="single"/>
        </w:rPr>
        <w:t xml:space="preserve"> living </w:t>
      </w:r>
      <w:r w:rsidRPr="004342B4">
        <w:rPr>
          <w:rFonts w:asciiTheme="minorHAnsi" w:hAnsiTheme="minorHAnsi" w:cstheme="minorHAnsi"/>
          <w:b/>
          <w:u w:val="single"/>
        </w:rPr>
        <w:t>relationships</w:t>
      </w:r>
      <w:r w:rsidRPr="004342B4">
        <w:rPr>
          <w:rFonts w:asciiTheme="minorHAnsi" w:hAnsiTheme="minorHAnsi" w:cstheme="minorHAnsi"/>
          <w:sz w:val="12"/>
          <w:szCs w:val="12"/>
          <w:u w:val="single"/>
        </w:rPr>
        <w:t xml:space="preserve">, absorbing and </w:t>
      </w:r>
      <w:r w:rsidRPr="004342B4">
        <w:rPr>
          <w:rFonts w:asciiTheme="minorHAnsi" w:hAnsiTheme="minorHAnsi" w:cstheme="minorHAnsi"/>
          <w:b/>
          <w:u w:val="single"/>
        </w:rPr>
        <w:t>neutralizing</w:t>
      </w:r>
      <w:r w:rsidRPr="004342B4">
        <w:rPr>
          <w:rFonts w:asciiTheme="minorHAnsi" w:hAnsiTheme="minorHAnsi" w:cstheme="minorHAnsi"/>
          <w:sz w:val="12"/>
          <w:szCs w:val="12"/>
          <w:u w:val="single"/>
        </w:rPr>
        <w:t xml:space="preserve"> the </w:t>
      </w:r>
      <w:r w:rsidRPr="004342B4">
        <w:rPr>
          <w:rFonts w:asciiTheme="minorHAnsi" w:hAnsiTheme="minorHAnsi" w:cstheme="minorHAnsi"/>
          <w:b/>
          <w:u w:val="single"/>
        </w:rPr>
        <w:t xml:space="preserve">living energies of </w:t>
      </w:r>
      <w:r w:rsidRPr="004342B4">
        <w:rPr>
          <w:rFonts w:asciiTheme="minorHAnsi" w:hAnsiTheme="minorHAnsi" w:cstheme="minorHAnsi"/>
          <w:sz w:val="12"/>
          <w:szCs w:val="12"/>
          <w:u w:val="single"/>
        </w:rPr>
        <w:t xml:space="preserve">cognitive </w:t>
      </w:r>
      <w:r w:rsidRPr="004342B4">
        <w:rPr>
          <w:rFonts w:asciiTheme="minorHAnsi" w:hAnsiTheme="minorHAnsi" w:cstheme="minorHAnsi"/>
          <w:b/>
          <w:u w:val="single"/>
        </w:rPr>
        <w:t>workers</w:t>
      </w:r>
      <w:r w:rsidRPr="004342B4">
        <w:rPr>
          <w:rFonts w:asciiTheme="minorHAnsi" w:hAnsiTheme="minorHAnsi" w:cstheme="minorHAnsi"/>
          <w:sz w:val="12"/>
          <w:szCs w:val="12"/>
        </w:rPr>
        <w:t xml:space="preserve">. The economic recession is not only the effect of financial craziness, but also the effect of the de-vitalization of the social field. This is why </w:t>
      </w:r>
      <w:r w:rsidRPr="004342B4">
        <w:rPr>
          <w:rFonts w:asciiTheme="minorHAnsi" w:hAnsiTheme="minorHAnsi" w:cstheme="minorHAnsi"/>
          <w:sz w:val="12"/>
          <w:szCs w:val="12"/>
          <w:u w:val="single"/>
        </w:rPr>
        <w:t xml:space="preserve">the collapse of the economic system is also the collapse of economic epistemology that has guided the direction of politics in the last two centuries. </w:t>
      </w:r>
      <w:r w:rsidRPr="004342B4">
        <w:rPr>
          <w:rFonts w:asciiTheme="minorHAnsi" w:hAnsiTheme="minorHAnsi" w:cstheme="minorHAnsi"/>
          <w:b/>
          <w:highlight w:val="yellow"/>
          <w:u w:val="single"/>
        </w:rPr>
        <w:t>Economics cannot understand the</w:t>
      </w:r>
      <w:r w:rsidRPr="004342B4">
        <w:rPr>
          <w:rFonts w:asciiTheme="minorHAnsi" w:hAnsiTheme="minorHAnsi" w:cstheme="minorHAnsi"/>
          <w:sz w:val="12"/>
          <w:szCs w:val="12"/>
          <w:u w:val="single"/>
        </w:rPr>
        <w:t xml:space="preserve"> depth of </w:t>
      </w:r>
      <w:r w:rsidRPr="004342B4">
        <w:rPr>
          <w:rFonts w:asciiTheme="minorHAnsi" w:hAnsiTheme="minorHAnsi" w:cstheme="minorHAnsi"/>
          <w:b/>
          <w:highlight w:val="yellow"/>
          <w:u w:val="single"/>
        </w:rPr>
        <w:t>the crisis</w:t>
      </w:r>
      <w:r w:rsidRPr="004342B4">
        <w:rPr>
          <w:rFonts w:asciiTheme="minorHAnsi" w:hAnsiTheme="minorHAnsi" w:cstheme="minorHAnsi"/>
          <w:sz w:val="12"/>
          <w:szCs w:val="12"/>
          <w:u w:val="single"/>
        </w:rPr>
        <w:t xml:space="preserve">, because below the crisis of financial exchange </w:t>
      </w:r>
      <w:r w:rsidRPr="004342B4">
        <w:rPr>
          <w:rStyle w:val="Emphasis"/>
          <w:rFonts w:asciiTheme="minorHAnsi" w:hAnsiTheme="minorHAnsi" w:cstheme="minorHAnsi"/>
          <w:sz w:val="12"/>
          <w:szCs w:val="12"/>
        </w:rPr>
        <w:t xml:space="preserve">there is the crisis </w:t>
      </w:r>
      <w:r w:rsidRPr="004342B4">
        <w:rPr>
          <w:rStyle w:val="Emphasis"/>
          <w:rFonts w:asciiTheme="minorHAnsi" w:hAnsiTheme="minorHAnsi" w:cstheme="minorHAnsi"/>
          <w:highlight w:val="yellow"/>
        </w:rPr>
        <w:t>of symbolic exchange</w:t>
      </w:r>
      <w:r w:rsidRPr="004342B4">
        <w:rPr>
          <w:rFonts w:asciiTheme="minorHAnsi" w:hAnsiTheme="minorHAnsi" w:cstheme="minorHAnsi"/>
          <w:sz w:val="12"/>
          <w:szCs w:val="12"/>
          <w:u w:val="single"/>
        </w:rPr>
        <w:t xml:space="preserve">. I mean the </w:t>
      </w:r>
      <w:r w:rsidRPr="004342B4">
        <w:rPr>
          <w:rFonts w:asciiTheme="minorHAnsi" w:hAnsiTheme="minorHAnsi" w:cstheme="minorHAnsi"/>
          <w:b/>
          <w:u w:val="single"/>
        </w:rPr>
        <w:t>psychotic boom of panic, depression, and suicide, the general decline of desire and social empathy.</w:t>
      </w:r>
      <w:r w:rsidRPr="004342B4">
        <w:rPr>
          <w:rFonts w:asciiTheme="minorHAnsi" w:hAnsiTheme="minorHAnsi" w:cstheme="minorHAnsi"/>
          <w:sz w:val="12"/>
          <w:szCs w:val="12"/>
        </w:rPr>
        <w:t xml:space="preserve"> The question that rises from the collapse is so radical that the answer cannot be found in the economic conceptual framework. Furthermore, one must ask if economics really is a science? </w:t>
      </w:r>
      <w:r w:rsidRPr="004342B4">
        <w:rPr>
          <w:rFonts w:asciiTheme="minorHAnsi" w:hAnsiTheme="minorHAnsi" w:cstheme="minorHAnsi"/>
          <w:sz w:val="12"/>
          <w:szCs w:val="12"/>
          <w:u w:val="single"/>
        </w:rPr>
        <w:t xml:space="preserve">If the word “science” means the creation of concepts for the understanding and description of an object, economics is not a science. Its object does not exist. The economic object (scarcity, salaried labor, and profit) is not an object that exists before and outside the performative action of the economic episteme. Production, consumption, and daily life become part of the economic discourse when labor is detached and opposed to human activity, when it falls under the domination of capitalist rule. </w:t>
      </w:r>
      <w:r w:rsidRPr="004342B4">
        <w:rPr>
          <w:rFonts w:asciiTheme="minorHAnsi" w:hAnsiTheme="minorHAnsi" w:cstheme="minorHAnsi"/>
          <w:sz w:val="12"/>
          <w:szCs w:val="12"/>
        </w:rPr>
        <w:t xml:space="preserve">The economic object does not pre-exist conceptual activity, and economic description is in fact a normative action. In this sense </w:t>
      </w:r>
      <w:r w:rsidRPr="004342B4">
        <w:rPr>
          <w:rFonts w:asciiTheme="minorHAnsi" w:hAnsiTheme="minorHAnsi" w:cstheme="minorHAnsi"/>
          <w:b/>
          <w:highlight w:val="yellow"/>
          <w:u w:val="single"/>
        </w:rPr>
        <w:t>Economics is a</w:t>
      </w:r>
      <w:r w:rsidRPr="004342B4">
        <w:rPr>
          <w:rFonts w:asciiTheme="minorHAnsi" w:hAnsiTheme="minorHAnsi" w:cstheme="minorHAnsi"/>
          <w:sz w:val="12"/>
          <w:szCs w:val="12"/>
          <w:u w:val="single"/>
        </w:rPr>
        <w:t xml:space="preserve"> technique, a process of </w:t>
      </w:r>
      <w:r w:rsidRPr="004342B4">
        <w:rPr>
          <w:rFonts w:asciiTheme="minorHAnsi" w:hAnsiTheme="minorHAnsi" w:cstheme="minorHAnsi"/>
          <w:b/>
          <w:highlight w:val="yellow"/>
          <w:u w:val="single"/>
        </w:rPr>
        <w:t>semiotization of the world</w:t>
      </w:r>
      <w:r w:rsidRPr="004342B4">
        <w:rPr>
          <w:rFonts w:asciiTheme="minorHAnsi" w:hAnsiTheme="minorHAnsi" w:cstheme="minorHAnsi"/>
          <w:sz w:val="12"/>
          <w:szCs w:val="12"/>
          <w:u w:val="single"/>
        </w:rPr>
        <w:t>, and also a mythology, a narration</w:t>
      </w:r>
      <w:r w:rsidRPr="004342B4">
        <w:rPr>
          <w:rFonts w:asciiTheme="minorHAnsi" w:hAnsiTheme="minorHAnsi" w:cstheme="minorHAnsi"/>
          <w:sz w:val="12"/>
          <w:szCs w:val="12"/>
        </w:rPr>
        <w:t xml:space="preserve">. Economics is a suggestion and a categorical imperative: </w:t>
      </w:r>
      <w:r w:rsidRPr="004342B4">
        <w:rPr>
          <w:rFonts w:asciiTheme="minorHAnsi" w:hAnsiTheme="minorHAnsi" w:cstheme="minorHAnsi"/>
          <w:sz w:val="12"/>
          <w:szCs w:val="12"/>
          <w:u w:val="single"/>
        </w:rPr>
        <w:t xml:space="preserve">Money makes things happen. </w:t>
      </w:r>
      <w:r w:rsidRPr="004342B4">
        <w:rPr>
          <w:rFonts w:asciiTheme="minorHAnsi" w:hAnsiTheme="minorHAnsi" w:cstheme="minorHAnsi"/>
          <w:b/>
          <w:highlight w:val="yellow"/>
          <w:u w:val="single"/>
        </w:rPr>
        <w:t>It is the</w:t>
      </w:r>
      <w:r w:rsidRPr="004342B4">
        <w:rPr>
          <w:rFonts w:asciiTheme="minorHAnsi" w:hAnsiTheme="minorHAnsi" w:cstheme="minorHAnsi"/>
          <w:sz w:val="12"/>
          <w:szCs w:val="12"/>
          <w:u w:val="single"/>
        </w:rPr>
        <w:t xml:space="preserve"> source of action in the world and perhaps the </w:t>
      </w:r>
      <w:r w:rsidRPr="004342B4">
        <w:rPr>
          <w:rFonts w:asciiTheme="minorHAnsi" w:hAnsiTheme="minorHAnsi" w:cstheme="minorHAnsi"/>
          <w:b/>
          <w:highlight w:val="yellow"/>
          <w:u w:val="single"/>
        </w:rPr>
        <w:t>only power we invest in.</w:t>
      </w:r>
      <w:r w:rsidRPr="004342B4">
        <w:rPr>
          <w:rFonts w:asciiTheme="minorHAnsi" w:hAnsiTheme="minorHAnsi" w:cstheme="minorHAnsi"/>
          <w:sz w:val="12"/>
          <w:szCs w:val="12"/>
          <w:u w:val="single"/>
        </w:rPr>
        <w:t xml:space="preserve"> Life seems to depend on it. </w:t>
      </w:r>
      <w:r w:rsidRPr="004342B4">
        <w:rPr>
          <w:rFonts w:asciiTheme="minorHAnsi" w:hAnsiTheme="minorHAnsi" w:cstheme="minorHAnsi"/>
          <w:b/>
          <w:u w:val="single"/>
        </w:rPr>
        <w:t>Everything</w:t>
      </w:r>
      <w:r w:rsidRPr="004342B4">
        <w:rPr>
          <w:rFonts w:asciiTheme="minorHAnsi" w:hAnsiTheme="minorHAnsi" w:cstheme="minorHAnsi"/>
          <w:sz w:val="12"/>
          <w:szCs w:val="12"/>
          <w:u w:val="single"/>
        </w:rPr>
        <w:t xml:space="preserve"> within us </w:t>
      </w:r>
      <w:r w:rsidRPr="004342B4">
        <w:rPr>
          <w:rFonts w:asciiTheme="minorHAnsi" w:hAnsiTheme="minorHAnsi" w:cstheme="minorHAnsi"/>
          <w:b/>
          <w:u w:val="single"/>
        </w:rPr>
        <w:t>would</w:t>
      </w:r>
      <w:r w:rsidRPr="004342B4">
        <w:rPr>
          <w:rFonts w:asciiTheme="minorHAnsi" w:hAnsiTheme="minorHAnsi" w:cstheme="minorHAnsi"/>
          <w:sz w:val="12"/>
          <w:szCs w:val="12"/>
          <w:u w:val="single"/>
        </w:rPr>
        <w:t xml:space="preserve"> like to </w:t>
      </w:r>
      <w:r w:rsidRPr="004342B4">
        <w:rPr>
          <w:rFonts w:asciiTheme="minorHAnsi" w:hAnsiTheme="minorHAnsi" w:cstheme="minorHAnsi"/>
          <w:b/>
          <w:u w:val="single"/>
        </w:rPr>
        <w:t>say</w:t>
      </w:r>
      <w:r w:rsidRPr="004342B4">
        <w:rPr>
          <w:rFonts w:asciiTheme="minorHAnsi" w:hAnsiTheme="minorHAnsi" w:cstheme="minorHAnsi"/>
          <w:sz w:val="12"/>
          <w:szCs w:val="12"/>
          <w:u w:val="single"/>
        </w:rPr>
        <w:t xml:space="preserve"> that </w:t>
      </w:r>
      <w:r w:rsidRPr="004342B4">
        <w:rPr>
          <w:rFonts w:asciiTheme="minorHAnsi" w:hAnsiTheme="minorHAnsi" w:cstheme="minorHAnsi"/>
          <w:b/>
          <w:u w:val="single"/>
        </w:rPr>
        <w:t>it does not</w:t>
      </w:r>
      <w:r w:rsidRPr="004342B4">
        <w:rPr>
          <w:rFonts w:asciiTheme="minorHAnsi" w:hAnsiTheme="minorHAnsi" w:cstheme="minorHAnsi"/>
          <w:sz w:val="12"/>
          <w:szCs w:val="12"/>
          <w:u w:val="single"/>
        </w:rPr>
        <w:t xml:space="preserve">, that this cannot be. But </w:t>
      </w:r>
      <w:r w:rsidRPr="004342B4">
        <w:rPr>
          <w:rFonts w:asciiTheme="minorHAnsi" w:hAnsiTheme="minorHAnsi" w:cstheme="minorHAnsi"/>
          <w:b/>
          <w:u w:val="single"/>
        </w:rPr>
        <w:t xml:space="preserve">the Almighty Dollar has taken command. </w:t>
      </w:r>
      <w:r w:rsidRPr="004342B4">
        <w:rPr>
          <w:rStyle w:val="Emphasis"/>
          <w:rFonts w:asciiTheme="minorHAnsi" w:hAnsiTheme="minorHAnsi" w:cstheme="minorHAnsi"/>
        </w:rPr>
        <w:t>The more it is denied the more it shows itself as Almighty.</w:t>
      </w:r>
      <w:r w:rsidRPr="004342B4">
        <w:rPr>
          <w:rFonts w:asciiTheme="minorHAnsi" w:hAnsiTheme="minorHAnsi" w:cstheme="minorHAnsi"/>
          <w:sz w:val="12"/>
          <w:szCs w:val="12"/>
        </w:rPr>
        <w:t xml:space="preserve"> Perhaps in every other respect, in every other value, bankruptcy has been declared, giving money the power of some sacred deity, demanding to be recognized. Economics no longer persuades money to 111 behave. Numbers cannot make the beast lie down and be quiet or sit up and do tricks. At best, economics is a neurosis of money, a symptom contrived to hold the beast in abeyance…. Thus economics shares the language of psychopathology – inflation, depression, lows and highs, slumps and peaks, investments and losses. (Sordello 1983) From the age of the enclosures in England the economic process has been a process of production of scarcity (scarcification). The enclosures were intended to scarcify the land, and the basic means of survival, so that people who so far had been able to cultivate food for their family were forced to become proletarians, then salaried industrial workers. </w:t>
      </w:r>
      <w:r w:rsidRPr="004342B4">
        <w:rPr>
          <w:rFonts w:asciiTheme="minorHAnsi" w:hAnsiTheme="minorHAnsi" w:cstheme="minorHAnsi"/>
          <w:sz w:val="12"/>
          <w:szCs w:val="12"/>
          <w:u w:val="single"/>
        </w:rPr>
        <w:t xml:space="preserve">Capitalism is based on the artificial creation of need, and economic science is essentially a technique of scarcification of time, life and food. Inside the condition of scarcity </w:t>
      </w:r>
      <w:r w:rsidRPr="004342B4">
        <w:rPr>
          <w:rFonts w:asciiTheme="minorHAnsi" w:hAnsiTheme="minorHAnsi" w:cstheme="minorHAnsi"/>
          <w:b/>
          <w:highlight w:val="yellow"/>
          <w:u w:val="single"/>
        </w:rPr>
        <w:t>human beings are subjected to exploitation</w:t>
      </w:r>
      <w:r w:rsidRPr="004342B4">
        <w:rPr>
          <w:rFonts w:asciiTheme="minorHAnsi" w:hAnsiTheme="minorHAnsi" w:cstheme="minorHAnsi"/>
          <w:b/>
          <w:u w:val="single"/>
        </w:rPr>
        <w:t xml:space="preserve"> and</w:t>
      </w:r>
      <w:r w:rsidRPr="004342B4">
        <w:rPr>
          <w:rFonts w:asciiTheme="minorHAnsi" w:hAnsiTheme="minorHAnsi" w:cstheme="minorHAnsi"/>
          <w:sz w:val="12"/>
          <w:szCs w:val="12"/>
          <w:u w:val="single"/>
        </w:rPr>
        <w:t xml:space="preserve"> to </w:t>
      </w:r>
      <w:r w:rsidRPr="004342B4">
        <w:rPr>
          <w:rFonts w:asciiTheme="minorHAnsi" w:hAnsiTheme="minorHAnsi" w:cstheme="minorHAnsi"/>
          <w:b/>
          <w:u w:val="single"/>
        </w:rPr>
        <w:t>the domain of profit-oriented activity.</w:t>
      </w:r>
      <w:r w:rsidRPr="004342B4">
        <w:rPr>
          <w:rFonts w:asciiTheme="minorHAnsi" w:hAnsiTheme="minorHAnsi" w:cstheme="minorHAnsi"/>
          <w:sz w:val="12"/>
          <w:szCs w:val="12"/>
        </w:rPr>
        <w:t xml:space="preserve"> After scarcifying the land (enclosures) </w:t>
      </w:r>
      <w:r w:rsidRPr="004342B4">
        <w:rPr>
          <w:rFonts w:asciiTheme="minorHAnsi" w:hAnsiTheme="minorHAnsi" w:cstheme="minorHAnsi"/>
          <w:b/>
          <w:highlight w:val="yellow"/>
          <w:u w:val="single"/>
        </w:rPr>
        <w:t>capitalism has sacrificed time itself, forcing people who don’t have property other than their own life and body, to lend their life-time to capital.</w:t>
      </w:r>
      <w:r w:rsidRPr="004342B4">
        <w:rPr>
          <w:rFonts w:asciiTheme="minorHAnsi" w:hAnsiTheme="minorHAnsi" w:cstheme="minorHAnsi"/>
          <w:sz w:val="12"/>
          <w:szCs w:val="12"/>
        </w:rPr>
        <w:t xml:space="preserve"> Now the capitalist obsession for growth is making scarce both water and air. </w:t>
      </w:r>
      <w:r w:rsidRPr="004342B4">
        <w:rPr>
          <w:rFonts w:asciiTheme="minorHAnsi" w:hAnsiTheme="minorHAnsi" w:cstheme="minorHAnsi"/>
          <w:sz w:val="12"/>
          <w:szCs w:val="12"/>
          <w:u w:val="single"/>
        </w:rPr>
        <w:t xml:space="preserve">Economic science is not the science of prediction: it is the technique of producing, implementing, and pushing scarcity and need. </w:t>
      </w:r>
      <w:r w:rsidRPr="004342B4">
        <w:rPr>
          <w:rFonts w:asciiTheme="minorHAnsi" w:hAnsiTheme="minorHAnsi" w:cstheme="minorHAnsi"/>
          <w:sz w:val="12"/>
          <w:szCs w:val="12"/>
        </w:rPr>
        <w:t xml:space="preserve">This is why </w:t>
      </w:r>
      <w:r w:rsidRPr="004342B4">
        <w:rPr>
          <w:rFonts w:asciiTheme="minorHAnsi" w:hAnsiTheme="minorHAnsi" w:cstheme="minorHAnsi"/>
          <w:sz w:val="12"/>
          <w:szCs w:val="12"/>
          <w:u w:val="single"/>
        </w:rPr>
        <w:t>Marx did not speak of economy, but of political economy.</w:t>
      </w:r>
      <w:r w:rsidRPr="004342B4">
        <w:rPr>
          <w:rFonts w:asciiTheme="minorHAnsi" w:hAnsiTheme="minorHAnsi" w:cstheme="minorHAnsi"/>
          <w:sz w:val="12"/>
          <w:szCs w:val="12"/>
        </w:rPr>
        <w:t xml:space="preserve"> The technique of economic scarcification is based on a mythology, a narration that identifies richness as property and acquisition, and subjugates the possibility of living to the lending of time and to the transformation of human activity into salaried work. In recent decades, technological change has slowly eroded the very foundations of economic science. Shifting from the sphere of production of material objects to the semiocapitalist production of immaterial goods, the Economic concepts are losing their foundation and legitimacy. The basic categories of Economics are becoming totally artificial. The theoretical justification of private property, as you read in the writings of John Locke, is based on the need of exclusive consumption. An apple must be privatized, if you want to avoid the danger that someone else eats your apple. But </w:t>
      </w:r>
      <w:r w:rsidRPr="004342B4">
        <w:rPr>
          <w:rFonts w:asciiTheme="minorHAnsi" w:hAnsiTheme="minorHAnsi" w:cstheme="minorHAnsi"/>
          <w:sz w:val="12"/>
          <w:szCs w:val="12"/>
          <w:u w:val="single"/>
        </w:rPr>
        <w:t>what happens when goods are immaterial, infinitely replicable without cost? Thanks to digitalization and immaterialization of the production process, the economic nomos of private property loses its ground,</w:t>
      </w:r>
      <w:r w:rsidRPr="004342B4">
        <w:rPr>
          <w:rFonts w:asciiTheme="minorHAnsi" w:hAnsiTheme="minorHAnsi" w:cstheme="minorHAnsi"/>
          <w:sz w:val="12"/>
          <w:szCs w:val="12"/>
        </w:rPr>
        <w:t xml:space="preserve"> its raison d’etre, and </w:t>
      </w:r>
      <w:r w:rsidRPr="004342B4">
        <w:rPr>
          <w:rFonts w:asciiTheme="minorHAnsi" w:hAnsiTheme="minorHAnsi" w:cstheme="minorHAnsi"/>
          <w:sz w:val="12"/>
          <w:szCs w:val="12"/>
          <w:u w:val="single"/>
        </w:rPr>
        <w:t xml:space="preserve">it can be imposed only by force. </w:t>
      </w:r>
      <w:r w:rsidRPr="004342B4">
        <w:rPr>
          <w:rFonts w:asciiTheme="minorHAnsi" w:hAnsiTheme="minorHAnsi" w:cstheme="minorHAnsi"/>
          <w:sz w:val="12"/>
          <w:szCs w:val="12"/>
        </w:rPr>
        <w:t xml:space="preserve">Furthermore, the very foundation of salary, the relationship between time needed for production and value of the product, is vanishing. The immaterialization and cognitivization of production makes it almost impossible to quantify the average time needed to produce value. </w:t>
      </w:r>
      <w:r w:rsidRPr="004342B4">
        <w:rPr>
          <w:rFonts w:asciiTheme="minorHAnsi" w:hAnsiTheme="minorHAnsi" w:cstheme="minorHAnsi"/>
          <w:sz w:val="12"/>
          <w:szCs w:val="12"/>
          <w:u w:val="single"/>
        </w:rPr>
        <w:t xml:space="preserve">Time and value become incommensurable, and violence becomes the only law able to determine price and salary. The neoliberal school, which has opened the way to the worldwide deregulation of social production, has fostered the mythology of rational expectations in economic exchange, and has touted the idea of a self-regulation of the market, first of all the labor-market. But self-regulation is a lie. In order to increase exploitation, and to destroy social welfare, global capitalism has used political institutions like the International Monetary Fund (IMF) and the World Trade Organization (WTO), not to mention the military enforcement of the political decisions of these institutions. </w:t>
      </w:r>
      <w:r w:rsidRPr="004342B4">
        <w:rPr>
          <w:rFonts w:asciiTheme="minorHAnsi" w:hAnsiTheme="minorHAnsi" w:cstheme="minorHAnsi"/>
          <w:sz w:val="12"/>
          <w:szCs w:val="12"/>
        </w:rPr>
        <w:t xml:space="preserve">Far from being self-regulated, </w:t>
      </w:r>
      <w:r w:rsidRPr="004342B4">
        <w:rPr>
          <w:rFonts w:asciiTheme="minorHAnsi" w:hAnsiTheme="minorHAnsi" w:cstheme="minorHAnsi"/>
          <w:sz w:val="12"/>
          <w:szCs w:val="12"/>
          <w:u w:val="single"/>
        </w:rPr>
        <w:t>the market is militarily regulated.</w:t>
      </w:r>
      <w:r w:rsidRPr="004342B4">
        <w:rPr>
          <w:rFonts w:asciiTheme="minorHAnsi" w:hAnsiTheme="minorHAnsi" w:cstheme="minorHAnsi"/>
          <w:sz w:val="12"/>
          <w:szCs w:val="12"/>
        </w:rPr>
        <w:t xml:space="preserve"> The mythology of free individuals loyally competing on the base of perfect knowledge of the market is a lie, too. Real </w:t>
      </w:r>
      <w:r w:rsidRPr="004342B4">
        <w:rPr>
          <w:rFonts w:asciiTheme="minorHAnsi" w:hAnsiTheme="minorHAnsi" w:cstheme="minorHAnsi"/>
          <w:sz w:val="12"/>
          <w:szCs w:val="12"/>
          <w:u w:val="single"/>
        </w:rPr>
        <w:t>human beings are not perfect rational calculating machines</w:t>
      </w:r>
      <w:r w:rsidRPr="004342B4">
        <w:rPr>
          <w:rFonts w:asciiTheme="minorHAnsi" w:hAnsiTheme="minorHAnsi" w:cstheme="minorHAnsi"/>
          <w:sz w:val="12"/>
          <w:szCs w:val="12"/>
        </w:rPr>
        <w:t xml:space="preserve">. And the myth of rational expectations has finally crashed after the explosion of the real estate mortgage bubble. The theory of rational expectation is crucial in neoliberal thought: the economic agents are supposed to be free to choose in a perfectly rational way the best deal in selling and buying. The fraud perpetrated by the investment agencies has destroyed the lives of millions of Americans, and has exposed the theoretical swindle. </w:t>
      </w:r>
      <w:r w:rsidRPr="004342B4">
        <w:rPr>
          <w:rFonts w:asciiTheme="minorHAnsi" w:hAnsiTheme="minorHAnsi" w:cstheme="minorHAnsi"/>
          <w:b/>
          <w:highlight w:val="yellow"/>
          <w:u w:val="single"/>
        </w:rPr>
        <w:t>Economic exchange cannot be described as</w:t>
      </w:r>
      <w:r w:rsidRPr="004342B4">
        <w:rPr>
          <w:rFonts w:asciiTheme="minorHAnsi" w:hAnsiTheme="minorHAnsi" w:cstheme="minorHAnsi"/>
          <w:b/>
          <w:sz w:val="12"/>
          <w:szCs w:val="12"/>
          <w:u w:val="single"/>
        </w:rPr>
        <w:t xml:space="preserve"> </w:t>
      </w:r>
      <w:r w:rsidRPr="004342B4">
        <w:rPr>
          <w:rFonts w:asciiTheme="minorHAnsi" w:hAnsiTheme="minorHAnsi" w:cstheme="minorHAnsi"/>
          <w:sz w:val="12"/>
          <w:szCs w:val="12"/>
          <w:u w:val="single"/>
        </w:rPr>
        <w:t xml:space="preserve">a </w:t>
      </w:r>
      <w:r w:rsidRPr="004342B4">
        <w:rPr>
          <w:rFonts w:asciiTheme="minorHAnsi" w:hAnsiTheme="minorHAnsi" w:cstheme="minorHAnsi"/>
          <w:b/>
          <w:highlight w:val="yellow"/>
          <w:u w:val="single"/>
        </w:rPr>
        <w:t>rational</w:t>
      </w:r>
      <w:r w:rsidRPr="004342B4">
        <w:rPr>
          <w:rFonts w:asciiTheme="minorHAnsi" w:hAnsiTheme="minorHAnsi" w:cstheme="minorHAnsi"/>
          <w:sz w:val="12"/>
          <w:szCs w:val="12"/>
          <w:u w:val="single"/>
        </w:rPr>
        <w:t xml:space="preserve"> game, </w:t>
      </w:r>
      <w:r w:rsidRPr="004342B4">
        <w:rPr>
          <w:rFonts w:asciiTheme="minorHAnsi" w:hAnsiTheme="minorHAnsi" w:cstheme="minorHAnsi"/>
          <w:b/>
          <w:highlight w:val="yellow"/>
          <w:u w:val="single"/>
        </w:rPr>
        <w:t xml:space="preserve">because irrational factors play a crucial role in </w:t>
      </w:r>
      <w:r w:rsidRPr="004342B4">
        <w:rPr>
          <w:rFonts w:asciiTheme="minorHAnsi" w:hAnsiTheme="minorHAnsi" w:cstheme="minorHAnsi"/>
          <w:b/>
          <w:szCs w:val="24"/>
          <w:highlight w:val="yellow"/>
          <w:u w:val="single"/>
        </w:rPr>
        <w:t>social life</w:t>
      </w:r>
      <w:r w:rsidRPr="004342B4">
        <w:rPr>
          <w:rFonts w:asciiTheme="minorHAnsi" w:hAnsiTheme="minorHAnsi" w:cstheme="minorHAnsi"/>
          <w:sz w:val="12"/>
          <w:szCs w:val="12"/>
          <w:u w:val="single"/>
        </w:rPr>
        <w:t xml:space="preserve"> in general. </w:t>
      </w:r>
      <w:r w:rsidRPr="004342B4">
        <w:rPr>
          <w:rFonts w:asciiTheme="minorHAnsi" w:hAnsiTheme="minorHAnsi" w:cstheme="minorHAnsi"/>
          <w:b/>
          <w:u w:val="single"/>
        </w:rPr>
        <w:t>Trickery, misleading</w:t>
      </w:r>
      <w:r w:rsidRPr="004342B4">
        <w:rPr>
          <w:rFonts w:asciiTheme="minorHAnsi" w:hAnsiTheme="minorHAnsi" w:cstheme="minorHAnsi"/>
          <w:sz w:val="12"/>
          <w:szCs w:val="12"/>
          <w:u w:val="single"/>
        </w:rPr>
        <w:t xml:space="preserve"> information, </w:t>
      </w:r>
      <w:r w:rsidRPr="004342B4">
        <w:rPr>
          <w:rFonts w:asciiTheme="minorHAnsi" w:hAnsiTheme="minorHAnsi" w:cstheme="minorHAnsi"/>
          <w:b/>
          <w:u w:val="single"/>
        </w:rPr>
        <w:t>and psychic manipulation are</w:t>
      </w:r>
      <w:r w:rsidRPr="004342B4">
        <w:rPr>
          <w:rFonts w:asciiTheme="minorHAnsi" w:hAnsiTheme="minorHAnsi" w:cstheme="minorHAnsi"/>
          <w:sz w:val="12"/>
          <w:szCs w:val="12"/>
          <w:u w:val="single"/>
        </w:rPr>
        <w:t xml:space="preserve"> not exceptions, but the professional </w:t>
      </w:r>
      <w:r w:rsidRPr="004342B4">
        <w:rPr>
          <w:rFonts w:asciiTheme="minorHAnsi" w:hAnsiTheme="minorHAnsi" w:cstheme="minorHAnsi"/>
          <w:b/>
          <w:u w:val="single"/>
        </w:rPr>
        <w:t>tools of advertisers,</w:t>
      </w:r>
      <w:r w:rsidRPr="004342B4">
        <w:rPr>
          <w:rFonts w:asciiTheme="minorHAnsi" w:hAnsiTheme="minorHAnsi" w:cstheme="minorHAnsi"/>
          <w:sz w:val="12"/>
          <w:szCs w:val="12"/>
          <w:u w:val="single"/>
        </w:rPr>
        <w:t xml:space="preserve"> financial </w:t>
      </w:r>
      <w:r w:rsidRPr="004342B4">
        <w:rPr>
          <w:rFonts w:asciiTheme="minorHAnsi" w:hAnsiTheme="minorHAnsi" w:cstheme="minorHAnsi"/>
          <w:b/>
          <w:u w:val="single"/>
        </w:rPr>
        <w:t>agents, and</w:t>
      </w:r>
      <w:r w:rsidRPr="004342B4">
        <w:rPr>
          <w:rFonts w:asciiTheme="minorHAnsi" w:hAnsiTheme="minorHAnsi" w:cstheme="minorHAnsi"/>
          <w:sz w:val="12"/>
          <w:szCs w:val="12"/>
          <w:u w:val="single"/>
        </w:rPr>
        <w:t xml:space="preserve"> economic </w:t>
      </w:r>
      <w:r w:rsidRPr="004342B4">
        <w:rPr>
          <w:rFonts w:asciiTheme="minorHAnsi" w:hAnsiTheme="minorHAnsi" w:cstheme="minorHAnsi"/>
          <w:b/>
          <w:u w:val="single"/>
        </w:rPr>
        <w:t>consultants.</w:t>
      </w:r>
      <w:r w:rsidRPr="004342B4">
        <w:rPr>
          <w:rFonts w:asciiTheme="minorHAnsi" w:hAnsiTheme="minorHAnsi" w:cstheme="minorHAnsi"/>
          <w:sz w:val="12"/>
          <w:szCs w:val="12"/>
        </w:rPr>
        <w:t xml:space="preserve"> The idea that social relationships can be described in mathematical terms has the force of myth, but it is not science, and it has nothing to do with natural law. Notwithstanding the failure of the theory, </w:t>
      </w:r>
      <w:r w:rsidRPr="004342B4">
        <w:rPr>
          <w:rFonts w:asciiTheme="minorHAnsi" w:hAnsiTheme="minorHAnsi" w:cstheme="minorHAnsi"/>
          <w:sz w:val="12"/>
          <w:szCs w:val="12"/>
          <w:u w:val="single"/>
        </w:rPr>
        <w:t xml:space="preserve">neoliberal politics are still in control of the global machine, because </w:t>
      </w:r>
      <w:r w:rsidRPr="004342B4">
        <w:rPr>
          <w:rFonts w:asciiTheme="minorHAnsi" w:hAnsiTheme="minorHAnsi" w:cstheme="minorHAnsi"/>
          <w:b/>
          <w:u w:val="single"/>
        </w:rPr>
        <w:t>the criminal class</w:t>
      </w:r>
      <w:r w:rsidRPr="004342B4">
        <w:rPr>
          <w:rFonts w:asciiTheme="minorHAnsi" w:hAnsiTheme="minorHAnsi" w:cstheme="minorHAnsi"/>
          <w:sz w:val="12"/>
          <w:szCs w:val="12"/>
          <w:u w:val="single"/>
        </w:rPr>
        <w:t xml:space="preserve"> that has seized power </w:t>
      </w:r>
      <w:r w:rsidRPr="004342B4">
        <w:rPr>
          <w:rFonts w:asciiTheme="minorHAnsi" w:hAnsiTheme="minorHAnsi" w:cstheme="minorHAnsi"/>
          <w:b/>
          <w:u w:val="single"/>
        </w:rPr>
        <w:t>has no intention of stepping down</w:t>
      </w:r>
      <w:r w:rsidRPr="004342B4">
        <w:rPr>
          <w:rFonts w:asciiTheme="minorHAnsi" w:hAnsiTheme="minorHAnsi" w:cstheme="minorHAnsi"/>
          <w:sz w:val="12"/>
          <w:szCs w:val="12"/>
          <w:u w:val="single"/>
        </w:rPr>
        <w:t>, and because the social brain is unable to recompose and find the way of self-organization.</w:t>
      </w:r>
      <w:r w:rsidRPr="004342B4">
        <w:rPr>
          <w:rFonts w:asciiTheme="minorHAnsi" w:hAnsiTheme="minorHAnsi" w:cstheme="minorHAnsi"/>
          <w:sz w:val="12"/>
          <w:szCs w:val="12"/>
        </w:rPr>
        <w:t xml:space="preserve"> I read in the New York Times on September 6th 2009: After the mortgage business imploded last year, Wall Street investment banks began searching for another big idea to make money. They think they may have found one. The bankers plan to buy “life settlements,” life insurance policies that ill and elderly people sell for cash, depending on the life expectancy of the insured person. Then they plan to “securitize” these policies, in Wall Street jargon, by packaging hundreds of thousands together into bonds. They will then resell those bonds to investors, like big pension funds, who will receive the payouts when people with the insurance die. The earlier the policyholder dies, the bigger the return,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113 die. But some enlightened finance guru has the brilliant idea of insuring the insurer. He buys the risk, and he invests on the hope that I die soon. You don’t need the imagination of Philip K. Dick to guess the follow up of the story: financial agents will be motivated to kill me overnight. </w:t>
      </w:r>
      <w:r w:rsidRPr="004342B4">
        <w:rPr>
          <w:rFonts w:asciiTheme="minorHAnsi" w:hAnsiTheme="minorHAnsi" w:cstheme="minorHAnsi"/>
          <w:sz w:val="12"/>
          <w:szCs w:val="12"/>
          <w:u w:val="single"/>
        </w:rPr>
        <w:t xml:space="preserve">The talk of recovery is based on necronomy, the economy of death. It’s not new, as </w:t>
      </w:r>
      <w:r w:rsidRPr="004342B4">
        <w:rPr>
          <w:rFonts w:asciiTheme="minorHAnsi" w:hAnsiTheme="minorHAnsi" w:cstheme="minorHAnsi"/>
          <w:b/>
          <w:szCs w:val="24"/>
          <w:highlight w:val="yellow"/>
          <w:u w:val="single"/>
        </w:rPr>
        <w:t>capitalism has always profited from wars</w:t>
      </w:r>
      <w:r w:rsidRPr="004342B4">
        <w:rPr>
          <w:rFonts w:asciiTheme="minorHAnsi" w:hAnsiTheme="minorHAnsi" w:cstheme="minorHAnsi"/>
          <w:sz w:val="12"/>
          <w:szCs w:val="12"/>
          <w:u w:val="single"/>
        </w:rPr>
        <w:t xml:space="preserve">, slaughters and genocides. But now </w:t>
      </w:r>
      <w:r w:rsidRPr="004342B4">
        <w:rPr>
          <w:rFonts w:asciiTheme="minorHAnsi" w:hAnsiTheme="minorHAnsi" w:cstheme="minorHAnsi"/>
          <w:b/>
          <w:u w:val="single"/>
        </w:rPr>
        <w:t>the equation</w:t>
      </w:r>
      <w:r w:rsidRPr="004342B4">
        <w:rPr>
          <w:rFonts w:asciiTheme="minorHAnsi" w:hAnsiTheme="minorHAnsi" w:cstheme="minorHAnsi"/>
          <w:sz w:val="12"/>
          <w:szCs w:val="12"/>
          <w:u w:val="single"/>
        </w:rPr>
        <w:t xml:space="preserve"> becomes </w:t>
      </w:r>
      <w:r w:rsidRPr="004342B4">
        <w:rPr>
          <w:rFonts w:asciiTheme="minorHAnsi" w:hAnsiTheme="minorHAnsi" w:cstheme="minorHAnsi"/>
          <w:b/>
          <w:u w:val="single"/>
        </w:rPr>
        <w:t>unequivocal. Death is</w:t>
      </w:r>
      <w:r w:rsidRPr="004342B4">
        <w:rPr>
          <w:rFonts w:asciiTheme="minorHAnsi" w:hAnsiTheme="minorHAnsi" w:cstheme="minorHAnsi"/>
          <w:sz w:val="12"/>
          <w:szCs w:val="12"/>
          <w:u w:val="single"/>
        </w:rPr>
        <w:t xml:space="preserve"> the </w:t>
      </w:r>
      <w:r w:rsidRPr="004342B4">
        <w:rPr>
          <w:rFonts w:asciiTheme="minorHAnsi" w:hAnsiTheme="minorHAnsi" w:cstheme="minorHAnsi"/>
          <w:b/>
          <w:u w:val="single"/>
        </w:rPr>
        <w:t xml:space="preserve">promise, </w:t>
      </w:r>
      <w:r w:rsidRPr="004342B4">
        <w:rPr>
          <w:rFonts w:asciiTheme="minorHAnsi" w:hAnsiTheme="minorHAnsi" w:cstheme="minorHAnsi"/>
          <w:b/>
          <w:highlight w:val="yellow"/>
          <w:u w:val="single"/>
        </w:rPr>
        <w:t>death is</w:t>
      </w:r>
      <w:r w:rsidRPr="004342B4">
        <w:rPr>
          <w:rFonts w:asciiTheme="minorHAnsi" w:hAnsiTheme="minorHAnsi" w:cstheme="minorHAnsi"/>
          <w:sz w:val="12"/>
          <w:szCs w:val="12"/>
          <w:u w:val="single"/>
        </w:rPr>
        <w:t xml:space="preserve"> the </w:t>
      </w:r>
      <w:r w:rsidRPr="004342B4">
        <w:rPr>
          <w:rFonts w:asciiTheme="minorHAnsi" w:hAnsiTheme="minorHAnsi" w:cstheme="minorHAnsi"/>
          <w:b/>
          <w:highlight w:val="yellow"/>
          <w:u w:val="single"/>
        </w:rPr>
        <w:t>investment and</w:t>
      </w:r>
      <w:r w:rsidRPr="004342B4">
        <w:rPr>
          <w:rFonts w:asciiTheme="minorHAnsi" w:hAnsiTheme="minorHAnsi" w:cstheme="minorHAnsi"/>
          <w:sz w:val="12"/>
          <w:szCs w:val="12"/>
          <w:u w:val="single"/>
        </w:rPr>
        <w:t xml:space="preserve"> the </w:t>
      </w:r>
      <w:r w:rsidRPr="004342B4">
        <w:rPr>
          <w:rFonts w:asciiTheme="minorHAnsi" w:hAnsiTheme="minorHAnsi" w:cstheme="minorHAnsi"/>
          <w:b/>
          <w:highlight w:val="yellow"/>
          <w:u w:val="single"/>
        </w:rPr>
        <w:t>hope. Death is the best future that capitalism may secure.</w:t>
      </w:r>
      <w:r w:rsidRPr="004342B4">
        <w:rPr>
          <w:rFonts w:asciiTheme="minorHAnsi" w:hAnsiTheme="minorHAnsi" w:cstheme="minorHAnsi"/>
          <w:sz w:val="12"/>
          <w:szCs w:val="12"/>
        </w:rPr>
        <w:t xml:space="preserve"> The logic of speculation is different from the logic of spectacle that was dominant in late-modern times. Spectacle is the mirrorization of life, the transfer of life in the mirror of spectacular accumulation. Speculation is the subjugation of the future to its financial mirror, the substitution of present life with future money that will never come, because death will come </w:t>
      </w:r>
      <w:r w:rsidRPr="004342B4">
        <w:rPr>
          <w:rFonts w:asciiTheme="minorHAnsi" w:hAnsiTheme="minorHAnsi" w:cstheme="minorHAnsi"/>
          <w:sz w:val="12"/>
          <w:szCs w:val="12"/>
          <w:u w:val="single"/>
        </w:rPr>
        <w:t xml:space="preserve">before. The lesson that we must learn from the first year of the global recession is sad: neoliberal folly is not going away, the financial plungers will not stop their speculation, and corporations will not stop their exploitation, and the </w:t>
      </w:r>
      <w:r w:rsidRPr="004342B4">
        <w:rPr>
          <w:rFonts w:asciiTheme="minorHAnsi" w:hAnsiTheme="minorHAnsi" w:cstheme="minorHAnsi"/>
          <w:b/>
          <w:highlight w:val="yellow"/>
          <w:u w:val="single"/>
        </w:rPr>
        <w:t>political class</w:t>
      </w:r>
      <w:r w:rsidRPr="004342B4">
        <w:rPr>
          <w:rFonts w:asciiTheme="minorHAnsi" w:hAnsiTheme="minorHAnsi" w:cstheme="minorHAnsi"/>
          <w:sz w:val="12"/>
          <w:szCs w:val="12"/>
          <w:u w:val="single"/>
        </w:rPr>
        <w:t xml:space="preserve">, largely </w:t>
      </w:r>
      <w:r w:rsidRPr="004342B4">
        <w:rPr>
          <w:rFonts w:asciiTheme="minorHAnsi" w:hAnsiTheme="minorHAnsi" w:cstheme="minorHAnsi"/>
          <w:b/>
          <w:highlight w:val="yellow"/>
          <w:u w:val="single"/>
        </w:rPr>
        <w:t>controlled by</w:t>
      </w:r>
      <w:r w:rsidRPr="004342B4">
        <w:rPr>
          <w:rFonts w:asciiTheme="minorHAnsi" w:hAnsiTheme="minorHAnsi" w:cstheme="minorHAnsi"/>
          <w:sz w:val="12"/>
          <w:szCs w:val="12"/>
          <w:u w:val="single"/>
        </w:rPr>
        <w:t xml:space="preserve"> the </w:t>
      </w:r>
      <w:r w:rsidRPr="004342B4">
        <w:rPr>
          <w:rFonts w:asciiTheme="minorHAnsi" w:hAnsiTheme="minorHAnsi" w:cstheme="minorHAnsi"/>
          <w:b/>
          <w:highlight w:val="yellow"/>
          <w:u w:val="single"/>
        </w:rPr>
        <w:t>corporate lobbies, is unwilling</w:t>
      </w:r>
      <w:r w:rsidRPr="004342B4">
        <w:rPr>
          <w:rFonts w:asciiTheme="minorHAnsi" w:hAnsiTheme="minorHAnsi" w:cstheme="minorHAnsi"/>
          <w:sz w:val="12"/>
          <w:szCs w:val="12"/>
          <w:u w:val="single"/>
        </w:rPr>
        <w:t xml:space="preserve"> or unable </w:t>
      </w:r>
      <w:r w:rsidRPr="004342B4">
        <w:rPr>
          <w:rFonts w:asciiTheme="minorHAnsi" w:hAnsiTheme="minorHAnsi" w:cstheme="minorHAnsi"/>
          <w:b/>
          <w:highlight w:val="yellow"/>
          <w:u w:val="single"/>
        </w:rPr>
        <w:t>to protect society from the final assault.</w:t>
      </w:r>
      <w:r w:rsidRPr="004342B4">
        <w:rPr>
          <w:rFonts w:asciiTheme="minorHAnsi" w:hAnsiTheme="minorHAnsi" w:cstheme="minorHAnsi"/>
          <w:sz w:val="12"/>
          <w:szCs w:val="12"/>
        </w:rPr>
        <w:t xml:space="preserve"> In 1996 J. G. Ballard (1996: 188) wrote: </w:t>
      </w:r>
      <w:r w:rsidRPr="004342B4">
        <w:rPr>
          <w:rFonts w:asciiTheme="minorHAnsi" w:hAnsiTheme="minorHAnsi" w:cstheme="minorHAnsi"/>
          <w:b/>
          <w:highlight w:val="yellow"/>
          <w:u w:val="single"/>
        </w:rPr>
        <w:t>“</w:t>
      </w:r>
      <w:r w:rsidRPr="004342B4">
        <w:rPr>
          <w:rStyle w:val="Emphasis"/>
          <w:rFonts w:asciiTheme="minorHAnsi" w:hAnsiTheme="minorHAnsi" w:cstheme="minorHAnsi"/>
          <w:highlight w:val="yellow"/>
        </w:rPr>
        <w:t>the most perfect crime of all – when the victims are either willing, or aren’t aware that they are victims</w:t>
      </w:r>
      <w:r w:rsidRPr="004342B4">
        <w:rPr>
          <w:rFonts w:asciiTheme="minorHAnsi" w:hAnsiTheme="minorHAnsi" w:cstheme="minorHAnsi"/>
          <w:b/>
          <w:highlight w:val="yellow"/>
          <w:u w:val="single"/>
        </w:rPr>
        <w:t>”.</w:t>
      </w:r>
      <w:r w:rsidRPr="004342B4">
        <w:rPr>
          <w:rFonts w:asciiTheme="minorHAnsi" w:hAnsiTheme="minorHAnsi" w:cstheme="minorHAnsi"/>
          <w:sz w:val="12"/>
          <w:szCs w:val="12"/>
        </w:rPr>
        <w:t xml:space="preserve"> Democracy seems unable to stop the criminal class that has seized control of the economy, because the decisions are no longer made in the sphere of political opinion, but in the inaccessible sphere of economic automatism. </w:t>
      </w:r>
      <w:r w:rsidRPr="004342B4">
        <w:rPr>
          <w:rFonts w:asciiTheme="minorHAnsi" w:hAnsiTheme="minorHAnsi" w:cstheme="minorHAnsi"/>
          <w:sz w:val="12"/>
          <w:szCs w:val="12"/>
          <w:u w:val="single"/>
        </w:rPr>
        <w:t>The economy has been declared the basic standard of decision, and the economists have systematically identified Economy with the capitalist obsession of growth. No room for political choice has been left, as the corporate principles have been embedded in the technical fabric of language and imagination.</w:t>
      </w:r>
    </w:p>
    <w:p w14:paraId="6B0AC53B" w14:textId="77777777" w:rsidR="004D76FB" w:rsidRPr="004342B4" w:rsidRDefault="004D76FB" w:rsidP="004D76FB">
      <w:pPr>
        <w:pStyle w:val="Heading4"/>
        <w:rPr>
          <w:rFonts w:asciiTheme="minorHAnsi" w:hAnsiTheme="minorHAnsi" w:cstheme="minorHAnsi"/>
        </w:rPr>
      </w:pPr>
      <w:bookmarkStart w:id="0" w:name="_Hlk85813697"/>
      <w:r w:rsidRPr="004342B4">
        <w:rPr>
          <w:rFonts w:asciiTheme="minorHAnsi" w:hAnsiTheme="minorHAnsi" w:cstheme="minorHAnsi"/>
        </w:rPr>
        <w:t xml:space="preserve">The economy is hyperreal – 2008 proves that our continual investment in it despite the possibility of meltdown grants the economy total control over all systems </w:t>
      </w:r>
    </w:p>
    <w:p w14:paraId="173D4666" w14:textId="77777777" w:rsidR="004D76FB" w:rsidRPr="004342B4" w:rsidRDefault="004D76FB" w:rsidP="004D76FB">
      <w:pPr>
        <w:rPr>
          <w:rFonts w:asciiTheme="minorHAnsi" w:hAnsiTheme="minorHAnsi" w:cstheme="minorHAnsi"/>
        </w:rPr>
      </w:pPr>
      <w:r w:rsidRPr="004342B4">
        <w:rPr>
          <w:rFonts w:asciiTheme="minorHAnsi" w:hAnsiTheme="minorHAnsi" w:cstheme="minorHAnsi"/>
          <w:b/>
        </w:rPr>
        <w:t>Baldwin 2015</w:t>
      </w:r>
      <w:r w:rsidRPr="004342B4">
        <w:rPr>
          <w:rFonts w:asciiTheme="minorHAnsi" w:hAnsiTheme="minorHAnsi" w:cstheme="minorHAnsi"/>
        </w:rPr>
        <w:t xml:space="preserve"> </w:t>
      </w:r>
      <w:bookmarkEnd w:id="0"/>
      <w:r w:rsidRPr="004342B4">
        <w:rPr>
          <w:rFonts w:asciiTheme="minorHAnsi" w:hAnsiTheme="minorHAnsi" w:cstheme="minorHAnsi"/>
          <w:sz w:val="16"/>
          <w:szCs w:val="16"/>
        </w:rPr>
        <w:t xml:space="preserve">(Jon, Professor at London Met, teaches about the Baud man and stuff , Baudrillard and Neoliberalism, </w:t>
      </w:r>
      <w:hyperlink r:id="rId10" w:history="1">
        <w:r w:rsidRPr="004342B4">
          <w:rPr>
            <w:rStyle w:val="Hyperlink"/>
            <w:rFonts w:asciiTheme="minorHAnsi" w:hAnsiTheme="minorHAnsi" w:cstheme="minorHAnsi"/>
            <w:sz w:val="16"/>
            <w:szCs w:val="16"/>
          </w:rPr>
          <w:t>http://www2.ubishops.ca/baudrillardstudies/vol-12_2/v12-2-baldwin.html</w:t>
        </w:r>
      </w:hyperlink>
      <w:r w:rsidRPr="004342B4">
        <w:rPr>
          <w:rFonts w:asciiTheme="minorHAnsi" w:hAnsiTheme="minorHAnsi" w:cstheme="minorHAnsi"/>
          <w:sz w:val="16"/>
          <w:szCs w:val="16"/>
        </w:rPr>
        <w:t>, LB)</w:t>
      </w:r>
    </w:p>
    <w:p w14:paraId="24C26224" w14:textId="77777777" w:rsidR="004D76FB" w:rsidRPr="004342B4" w:rsidRDefault="004D76FB" w:rsidP="004D76FB">
      <w:pPr>
        <w:rPr>
          <w:rFonts w:asciiTheme="minorHAnsi" w:hAnsiTheme="minorHAnsi" w:cstheme="minorHAnsi"/>
          <w:sz w:val="12"/>
          <w:szCs w:val="12"/>
          <w:u w:val="single"/>
        </w:rPr>
      </w:pPr>
      <w:r w:rsidRPr="004342B4">
        <w:rPr>
          <w:rFonts w:asciiTheme="minorHAnsi" w:hAnsiTheme="minorHAnsi" w:cstheme="minorHAnsi"/>
          <w:b/>
          <w:highlight w:val="yellow"/>
          <w:u w:val="single"/>
        </w:rPr>
        <w:t>The world’s</w:t>
      </w:r>
      <w:r w:rsidRPr="004342B4">
        <w:rPr>
          <w:rFonts w:asciiTheme="minorHAnsi" w:hAnsiTheme="minorHAnsi" w:cstheme="minorHAnsi"/>
          <w:sz w:val="12"/>
          <w:szCs w:val="12"/>
          <w:u w:val="single"/>
        </w:rPr>
        <w:t xml:space="preserve"> leading </w:t>
      </w:r>
      <w:r w:rsidRPr="004342B4">
        <w:rPr>
          <w:rFonts w:asciiTheme="minorHAnsi" w:hAnsiTheme="minorHAnsi" w:cstheme="minorHAnsi"/>
          <w:b/>
          <w:highlight w:val="yellow"/>
          <w:u w:val="single"/>
        </w:rPr>
        <w:t>economies are in crisis and the</w:t>
      </w:r>
      <w:r w:rsidRPr="004342B4">
        <w:rPr>
          <w:rFonts w:asciiTheme="minorHAnsi" w:hAnsiTheme="minorHAnsi" w:cstheme="minorHAnsi"/>
          <w:sz w:val="12"/>
          <w:szCs w:val="12"/>
          <w:u w:val="single"/>
        </w:rPr>
        <w:t xml:space="preserve"> harsh </w:t>
      </w:r>
      <w:r w:rsidRPr="004342B4">
        <w:rPr>
          <w:rFonts w:asciiTheme="minorHAnsi" w:hAnsiTheme="minorHAnsi" w:cstheme="minorHAnsi"/>
          <w:b/>
          <w:highlight w:val="yellow"/>
          <w:u w:val="single"/>
        </w:rPr>
        <w:t>repercussions of the financial crash</w:t>
      </w:r>
      <w:r w:rsidRPr="004342B4">
        <w:rPr>
          <w:rFonts w:asciiTheme="minorHAnsi" w:hAnsiTheme="minorHAnsi" w:cstheme="minorHAnsi"/>
          <w:sz w:val="12"/>
          <w:szCs w:val="12"/>
          <w:u w:val="single"/>
        </w:rPr>
        <w:t xml:space="preserve"> of 2008 </w:t>
      </w:r>
      <w:r w:rsidRPr="004342B4">
        <w:rPr>
          <w:rFonts w:asciiTheme="minorHAnsi" w:hAnsiTheme="minorHAnsi" w:cstheme="minorHAnsi"/>
          <w:b/>
          <w:highlight w:val="yellow"/>
          <w:u w:val="single"/>
        </w:rPr>
        <w:t>are still being felt.</w:t>
      </w:r>
      <w:r w:rsidRPr="004342B4">
        <w:rPr>
          <w:rFonts w:asciiTheme="minorHAnsi" w:hAnsiTheme="minorHAnsi" w:cstheme="minorHAnsi"/>
          <w:sz w:val="12"/>
          <w:szCs w:val="12"/>
        </w:rPr>
        <w:t xml:space="preserve"> The global financial meltdown continues and economic inequality has reached extremes not seen for a century. </w:t>
      </w:r>
      <w:r w:rsidRPr="004342B4">
        <w:rPr>
          <w:rFonts w:asciiTheme="minorHAnsi" w:hAnsiTheme="minorHAnsi" w:cstheme="minorHAnsi"/>
          <w:sz w:val="12"/>
          <w:szCs w:val="12"/>
          <w:u w:val="single"/>
        </w:rPr>
        <w:t>Business and government in their economic activity, commercial or military expansion, corruption, and surveillance are widely distrusted</w:t>
      </w:r>
      <w:r w:rsidRPr="004342B4">
        <w:rPr>
          <w:rFonts w:asciiTheme="minorHAnsi" w:hAnsiTheme="minorHAnsi" w:cstheme="minorHAnsi"/>
          <w:sz w:val="12"/>
          <w:szCs w:val="12"/>
        </w:rPr>
        <w:t xml:space="preserve">. Many people regret the consumerism and social corrosion of modern life. However </w:t>
      </w:r>
      <w:r w:rsidRPr="004342B4">
        <w:rPr>
          <w:rFonts w:asciiTheme="minorHAnsi" w:hAnsiTheme="minorHAnsi" w:cstheme="minorHAnsi"/>
          <w:b/>
          <w:highlight w:val="yellow"/>
          <w:u w:val="single"/>
        </w:rPr>
        <w:t>the emancipatory activities of</w:t>
      </w:r>
      <w:r w:rsidRPr="004342B4">
        <w:rPr>
          <w:rFonts w:asciiTheme="minorHAnsi" w:hAnsiTheme="minorHAnsi" w:cstheme="minorHAnsi"/>
          <w:sz w:val="12"/>
          <w:szCs w:val="12"/>
          <w:u w:val="single"/>
        </w:rPr>
        <w:t xml:space="preserve"> protest, activism, and both </w:t>
      </w:r>
      <w:r w:rsidRPr="004342B4">
        <w:rPr>
          <w:rFonts w:asciiTheme="minorHAnsi" w:hAnsiTheme="minorHAnsi" w:cstheme="minorHAnsi"/>
          <w:b/>
          <w:highlight w:val="yellow"/>
          <w:u w:val="single"/>
        </w:rPr>
        <w:t>the</w:t>
      </w:r>
      <w:r w:rsidRPr="004342B4">
        <w:rPr>
          <w:rFonts w:asciiTheme="minorHAnsi" w:hAnsiTheme="minorHAnsi" w:cstheme="minorHAnsi"/>
          <w:sz w:val="12"/>
          <w:szCs w:val="12"/>
          <w:u w:val="single"/>
        </w:rPr>
        <w:t xml:space="preserve"> traditional and </w:t>
      </w:r>
      <w:r w:rsidRPr="004342B4">
        <w:rPr>
          <w:rFonts w:asciiTheme="minorHAnsi" w:hAnsiTheme="minorHAnsi" w:cstheme="minorHAnsi"/>
          <w:b/>
          <w:highlight w:val="yellow"/>
          <w:u w:val="single"/>
        </w:rPr>
        <w:t>radical left, appears</w:t>
      </w:r>
      <w:r w:rsidRPr="004342B4">
        <w:rPr>
          <w:rFonts w:asciiTheme="minorHAnsi" w:hAnsiTheme="minorHAnsi" w:cstheme="minorHAnsi"/>
          <w:sz w:val="12"/>
          <w:szCs w:val="12"/>
          <w:u w:val="single"/>
        </w:rPr>
        <w:t xml:space="preserve"> already </w:t>
      </w:r>
      <w:r w:rsidRPr="004342B4">
        <w:rPr>
          <w:rFonts w:asciiTheme="minorHAnsi" w:hAnsiTheme="minorHAnsi" w:cstheme="minorHAnsi"/>
          <w:b/>
          <w:u w:val="single"/>
        </w:rPr>
        <w:t xml:space="preserve">exhausted, </w:t>
      </w:r>
      <w:r w:rsidRPr="004342B4">
        <w:rPr>
          <w:rFonts w:asciiTheme="minorHAnsi" w:hAnsiTheme="minorHAnsi" w:cstheme="minorHAnsi"/>
          <w:b/>
          <w:highlight w:val="yellow"/>
          <w:u w:val="single"/>
        </w:rPr>
        <w:t>ineffectual</w:t>
      </w:r>
      <w:r w:rsidRPr="004342B4">
        <w:rPr>
          <w:rFonts w:asciiTheme="minorHAnsi" w:hAnsiTheme="minorHAnsi" w:cstheme="minorHAnsi"/>
          <w:b/>
          <w:u w:val="single"/>
        </w:rPr>
        <w:t>, and have yet to deliver</w:t>
      </w:r>
      <w:r w:rsidRPr="004342B4">
        <w:rPr>
          <w:rFonts w:asciiTheme="minorHAnsi" w:hAnsiTheme="minorHAnsi" w:cstheme="minorHAnsi"/>
          <w:sz w:val="12"/>
          <w:szCs w:val="12"/>
        </w:rPr>
        <w:t xml:space="preserve">. Less fortunate </w:t>
      </w:r>
      <w:r w:rsidRPr="004342B4">
        <w:rPr>
          <w:rFonts w:asciiTheme="minorHAnsi" w:hAnsiTheme="minorHAnsi" w:cstheme="minorHAnsi"/>
          <w:b/>
          <w:highlight w:val="yellow"/>
          <w:u w:val="single"/>
        </w:rPr>
        <w:t>people in the west seem entrapped in</w:t>
      </w:r>
      <w:r w:rsidRPr="004342B4">
        <w:rPr>
          <w:rFonts w:asciiTheme="minorHAnsi" w:hAnsiTheme="minorHAnsi" w:cstheme="minorHAnsi"/>
          <w:sz w:val="12"/>
          <w:szCs w:val="12"/>
          <w:u w:val="single"/>
        </w:rPr>
        <w:t xml:space="preserve"> a form of what Baudrillard would call </w:t>
      </w:r>
      <w:r w:rsidRPr="004342B4">
        <w:rPr>
          <w:rFonts w:asciiTheme="minorHAnsi" w:hAnsiTheme="minorHAnsi" w:cstheme="minorHAnsi"/>
          <w:b/>
          <w:highlight w:val="yellow"/>
          <w:u w:val="single"/>
        </w:rPr>
        <w:t>Stockholm syndrome</w:t>
      </w:r>
      <w:r w:rsidRPr="004342B4">
        <w:rPr>
          <w:rFonts w:asciiTheme="minorHAnsi" w:hAnsiTheme="minorHAnsi" w:cstheme="minorHAnsi"/>
          <w:b/>
          <w:u w:val="single"/>
        </w:rPr>
        <w:t xml:space="preserve"> – expressing empathy for a system that does not have their interests at heart</w:t>
      </w:r>
      <w:r w:rsidRPr="004342B4">
        <w:rPr>
          <w:rFonts w:asciiTheme="minorHAnsi" w:hAnsiTheme="minorHAnsi" w:cstheme="minorHAnsi"/>
          <w:sz w:val="12"/>
          <w:szCs w:val="12"/>
          <w:u w:val="single"/>
        </w:rPr>
        <w:t xml:space="preserve"> and which conceals gross inequalities of wealth, power, and opportunity</w:t>
      </w:r>
      <w:r w:rsidRPr="004342B4">
        <w:rPr>
          <w:rFonts w:asciiTheme="minorHAnsi" w:hAnsiTheme="minorHAnsi" w:cstheme="minorHAnsi"/>
          <w:sz w:val="12"/>
          <w:szCs w:val="12"/>
        </w:rPr>
        <w:t xml:space="preserve">. </w:t>
      </w:r>
      <w:r w:rsidRPr="004342B4">
        <w:rPr>
          <w:rFonts w:asciiTheme="minorHAnsi" w:hAnsiTheme="minorHAnsi" w:cstheme="minorHAnsi"/>
          <w:sz w:val="12"/>
          <w:szCs w:val="12"/>
          <w:u w:val="single"/>
        </w:rPr>
        <w:t>They</w:t>
      </w:r>
      <w:r w:rsidRPr="004342B4">
        <w:rPr>
          <w:rFonts w:asciiTheme="minorHAnsi" w:hAnsiTheme="minorHAnsi" w:cstheme="minorHAnsi"/>
          <w:sz w:val="12"/>
          <w:szCs w:val="12"/>
        </w:rPr>
        <w:t xml:space="preserve"> seem content to </w:t>
      </w:r>
      <w:r w:rsidRPr="004342B4">
        <w:rPr>
          <w:rFonts w:asciiTheme="minorHAnsi" w:hAnsiTheme="minorHAnsi" w:cstheme="minorHAnsi"/>
          <w:sz w:val="12"/>
          <w:szCs w:val="12"/>
          <w:u w:val="single"/>
        </w:rPr>
        <w:t>accept exploitative and precarious working conditions, and the compensatory pathologies of narcissistic consumption (retail therapy), media spectacle (a thousand channels and nothing on), fantasies of status and advancement (the mythologies of advertising), and celebrity idolatry (the twittered selfie</w:t>
      </w:r>
      <w:r w:rsidRPr="004342B4">
        <w:rPr>
          <w:rFonts w:asciiTheme="minorHAnsi" w:hAnsiTheme="minorHAnsi" w:cstheme="minorHAnsi"/>
          <w:sz w:val="12"/>
          <w:szCs w:val="12"/>
        </w:rPr>
        <w:t>). Meek acceptance or resignation to a banal, materialistic, nihilistic society appears complete for some. Capital and affluent societies have always had waves of boom and bust – stasis and chaos - but what is crucial about the current financial situation is its scale</w:t>
      </w:r>
      <w:r w:rsidRPr="004342B4">
        <w:rPr>
          <w:rFonts w:asciiTheme="minorHAnsi" w:hAnsiTheme="minorHAnsi" w:cstheme="minorHAnsi"/>
          <w:sz w:val="12"/>
          <w:szCs w:val="12"/>
          <w:u w:val="single"/>
        </w:rPr>
        <w:t xml:space="preserve">. </w:t>
      </w:r>
      <w:r w:rsidRPr="004342B4">
        <w:rPr>
          <w:rFonts w:asciiTheme="minorHAnsi" w:hAnsiTheme="minorHAnsi" w:cstheme="minorHAnsi"/>
          <w:b/>
          <w:u w:val="single"/>
        </w:rPr>
        <w:t>It is a global crisis</w:t>
      </w:r>
      <w:r w:rsidRPr="004342B4">
        <w:rPr>
          <w:rFonts w:asciiTheme="minorHAnsi" w:hAnsiTheme="minorHAnsi" w:cstheme="minorHAnsi"/>
          <w:sz w:val="12"/>
          <w:szCs w:val="12"/>
          <w:u w:val="single"/>
        </w:rPr>
        <w:t xml:space="preserve"> and </w:t>
      </w:r>
      <w:r w:rsidRPr="004342B4">
        <w:rPr>
          <w:rFonts w:asciiTheme="minorHAnsi" w:hAnsiTheme="minorHAnsi" w:cstheme="minorHAnsi"/>
          <w:b/>
          <w:u w:val="single"/>
        </w:rPr>
        <w:t>not</w:t>
      </w:r>
      <w:r w:rsidRPr="004342B4">
        <w:rPr>
          <w:rFonts w:asciiTheme="minorHAnsi" w:hAnsiTheme="minorHAnsi" w:cstheme="minorHAnsi"/>
          <w:sz w:val="12"/>
          <w:szCs w:val="12"/>
          <w:u w:val="single"/>
        </w:rPr>
        <w:t xml:space="preserve"> regional </w:t>
      </w:r>
      <w:r w:rsidRPr="004342B4">
        <w:rPr>
          <w:rFonts w:asciiTheme="minorHAnsi" w:hAnsiTheme="minorHAnsi" w:cstheme="minorHAnsi"/>
          <w:b/>
          <w:u w:val="single"/>
        </w:rPr>
        <w:t xml:space="preserve">like other previous crashes. </w:t>
      </w:r>
      <w:r w:rsidRPr="004342B4">
        <w:rPr>
          <w:rFonts w:asciiTheme="minorHAnsi" w:hAnsiTheme="minorHAnsi" w:cstheme="minorHAnsi"/>
          <w:b/>
          <w:highlight w:val="yellow"/>
          <w:u w:val="single"/>
        </w:rPr>
        <w:t>It cannot be contained</w:t>
      </w:r>
      <w:r w:rsidRPr="004342B4">
        <w:rPr>
          <w:rFonts w:asciiTheme="minorHAnsi" w:hAnsiTheme="minorHAnsi" w:cstheme="minorHAnsi"/>
          <w:b/>
          <w:u w:val="single"/>
        </w:rPr>
        <w:t>,</w:t>
      </w:r>
      <w:r w:rsidRPr="004342B4">
        <w:rPr>
          <w:rFonts w:asciiTheme="minorHAnsi" w:hAnsiTheme="minorHAnsi" w:cstheme="minorHAnsi"/>
          <w:sz w:val="12"/>
          <w:szCs w:val="12"/>
          <w:u w:val="single"/>
        </w:rPr>
        <w:t xml:space="preserve"> assistance is not available from some other region, and austerity measures are already being met with civil disobedience</w:t>
      </w:r>
      <w:r w:rsidRPr="004342B4">
        <w:rPr>
          <w:rFonts w:asciiTheme="minorHAnsi" w:hAnsiTheme="minorHAnsi" w:cstheme="minorHAnsi"/>
          <w:sz w:val="12"/>
          <w:szCs w:val="12"/>
        </w:rPr>
        <w:t xml:space="preserve">. Dependent on one’s perspective, this heralds one of the greatest catastrophes of recent history or one of the most significant opportunities for radical change. Nobel laureate economist, Joseph Stiglitz, has proposed that the crisis - the fall of Wall Street, the revelation of the machinations of the bankers, and market fundamentalism - presents a legitimation crisis to capitalist society akin to the effect of the fall of the Berlin Wall upon communism. What was the catalyst for the crash? After decades of largely steady growth and expansion the global economy began to reveal signs of distress in 2007. On the 9th August BNP Paribas is the first major bank to acknowledge the risk of exposure to the subprime mortgage market and freezes three of their funds. Subprime lending is typically made to those who may have difficulty maintaining the repayment schedule. These high credit risk loans are characterized by higher interest rates making them lucrative to the institutions granting them. The chief executive of another major bank, Northern Rock, will later claim that this was ‘the day the world changed.’ In 2008 it became apparent that financial difficulty had snowballed and that the world was experiencing the onset of the worst economic crisis since the Great Depression of the 1930s. Day by day there was the utter collapse of huge and household name financial institutions, the failure of core businesses, stock and housing market downturn, and decline in consumer wealth and economic activity. Global retirement funds dropped by 20 per cent in a single week. Economies worldwide slowed, credit was tightened, and international trade declined. Banks had to be bailed out by nation states to avert a meltdown on Wall Street. A number of causes and triggers of the crash were proposed with varying weight given by differing authorities. These involved a complex intersection of economic policies and deregulation. They include the encouragement of home ownership, the relatively easy access to loans for subprime borrowing, and subsequent overvaluation of bundled subprime loans, all of which assumed the housing market would continue to grow indefinitely. There were also questionable modes of trading by buyers and sellers, an ambition for short-term instant profit over longer term growth. </w:t>
      </w:r>
      <w:r w:rsidRPr="004342B4">
        <w:rPr>
          <w:rFonts w:asciiTheme="minorHAnsi" w:hAnsiTheme="minorHAnsi" w:cstheme="minorHAnsi"/>
          <w:b/>
          <w:highlight w:val="yellow"/>
          <w:u w:val="single"/>
        </w:rPr>
        <w:t>There was a lack of</w:t>
      </w:r>
      <w:r w:rsidRPr="004342B4">
        <w:rPr>
          <w:rFonts w:asciiTheme="minorHAnsi" w:hAnsiTheme="minorHAnsi" w:cstheme="minorHAnsi"/>
          <w:sz w:val="12"/>
          <w:szCs w:val="12"/>
          <w:u w:val="single"/>
        </w:rPr>
        <w:t xml:space="preserve"> adequate </w:t>
      </w:r>
      <w:r w:rsidRPr="004342B4">
        <w:rPr>
          <w:rFonts w:asciiTheme="minorHAnsi" w:hAnsiTheme="minorHAnsi" w:cstheme="minorHAnsi"/>
          <w:b/>
          <w:highlight w:val="yellow"/>
          <w:u w:val="single"/>
        </w:rPr>
        <w:t>capital holdings by banks and</w:t>
      </w:r>
      <w:r w:rsidRPr="004342B4">
        <w:rPr>
          <w:rFonts w:asciiTheme="minorHAnsi" w:hAnsiTheme="minorHAnsi" w:cstheme="minorHAnsi"/>
          <w:sz w:val="12"/>
          <w:szCs w:val="12"/>
          <w:u w:val="single"/>
        </w:rPr>
        <w:t xml:space="preserve"> insurance </w:t>
      </w:r>
      <w:r w:rsidRPr="004342B4">
        <w:rPr>
          <w:rFonts w:asciiTheme="minorHAnsi" w:hAnsiTheme="minorHAnsi" w:cstheme="minorHAnsi"/>
          <w:b/>
          <w:highlight w:val="yellow"/>
          <w:u w:val="single"/>
        </w:rPr>
        <w:t>companies to support the</w:t>
      </w:r>
      <w:r w:rsidRPr="004342B4">
        <w:rPr>
          <w:rFonts w:asciiTheme="minorHAnsi" w:hAnsiTheme="minorHAnsi" w:cstheme="minorHAnsi"/>
          <w:sz w:val="12"/>
          <w:szCs w:val="12"/>
          <w:u w:val="single"/>
        </w:rPr>
        <w:t xml:space="preserve"> financial </w:t>
      </w:r>
      <w:r w:rsidRPr="004342B4">
        <w:rPr>
          <w:rFonts w:asciiTheme="minorHAnsi" w:hAnsiTheme="minorHAnsi" w:cstheme="minorHAnsi"/>
          <w:b/>
          <w:highlight w:val="yellow"/>
          <w:u w:val="single"/>
        </w:rPr>
        <w:t>commitments they made.</w:t>
      </w:r>
      <w:r w:rsidRPr="004342B4">
        <w:rPr>
          <w:rFonts w:asciiTheme="minorHAnsi" w:hAnsiTheme="minorHAnsi" w:cstheme="minorHAnsi"/>
          <w:b/>
          <w:u w:val="single"/>
        </w:rPr>
        <w:t xml:space="preserve"> A</w:t>
      </w:r>
      <w:r w:rsidRPr="004342B4">
        <w:rPr>
          <w:rFonts w:asciiTheme="minorHAnsi" w:hAnsiTheme="minorHAnsi" w:cstheme="minorHAnsi"/>
          <w:sz w:val="12"/>
          <w:szCs w:val="12"/>
          <w:u w:val="single"/>
        </w:rPr>
        <w:t xml:space="preserve">n important </w:t>
      </w:r>
      <w:r w:rsidRPr="004342B4">
        <w:rPr>
          <w:rFonts w:asciiTheme="minorHAnsi" w:hAnsiTheme="minorHAnsi" w:cstheme="minorHAnsi"/>
          <w:b/>
          <w:u w:val="single"/>
        </w:rPr>
        <w:t>distinction should be made</w:t>
      </w:r>
      <w:r w:rsidRPr="004342B4">
        <w:rPr>
          <w:rFonts w:asciiTheme="minorHAnsi" w:hAnsiTheme="minorHAnsi" w:cstheme="minorHAnsi"/>
          <w:sz w:val="12"/>
          <w:szCs w:val="12"/>
          <w:u w:val="single"/>
        </w:rPr>
        <w:t xml:space="preserve"> here </w:t>
      </w:r>
      <w:r w:rsidRPr="004342B4">
        <w:rPr>
          <w:rFonts w:asciiTheme="minorHAnsi" w:hAnsiTheme="minorHAnsi" w:cstheme="minorHAnsi"/>
          <w:b/>
          <w:u w:val="single"/>
        </w:rPr>
        <w:t>between the individual and the</w:t>
      </w:r>
      <w:r w:rsidRPr="004342B4">
        <w:rPr>
          <w:rFonts w:asciiTheme="minorHAnsi" w:hAnsiTheme="minorHAnsi" w:cstheme="minorHAnsi"/>
          <w:sz w:val="12"/>
          <w:szCs w:val="12"/>
          <w:u w:val="single"/>
        </w:rPr>
        <w:t xml:space="preserve"> economic </w:t>
      </w:r>
      <w:r w:rsidRPr="004342B4">
        <w:rPr>
          <w:rFonts w:asciiTheme="minorHAnsi" w:hAnsiTheme="minorHAnsi" w:cstheme="minorHAnsi"/>
          <w:b/>
          <w:szCs w:val="24"/>
          <w:u w:val="single"/>
        </w:rPr>
        <w:t>system itself.</w:t>
      </w:r>
      <w:r w:rsidRPr="004342B4">
        <w:rPr>
          <w:rFonts w:asciiTheme="minorHAnsi" w:hAnsiTheme="minorHAnsi" w:cstheme="minorHAnsi"/>
          <w:szCs w:val="24"/>
          <w:u w:val="single"/>
        </w:rPr>
        <w:t xml:space="preserve"> </w:t>
      </w:r>
      <w:r w:rsidRPr="004342B4">
        <w:rPr>
          <w:rFonts w:asciiTheme="minorHAnsi" w:hAnsiTheme="minorHAnsi" w:cstheme="minorHAnsi"/>
          <w:b/>
          <w:szCs w:val="24"/>
          <w:highlight w:val="yellow"/>
          <w:u w:val="single"/>
        </w:rPr>
        <w:t>Often it is</w:t>
      </w:r>
      <w:r w:rsidRPr="004342B4">
        <w:rPr>
          <w:rFonts w:asciiTheme="minorHAnsi" w:hAnsiTheme="minorHAnsi" w:cstheme="minorHAnsi"/>
          <w:sz w:val="12"/>
          <w:szCs w:val="12"/>
          <w:u w:val="single"/>
        </w:rPr>
        <w:t xml:space="preserve"> all </w:t>
      </w:r>
      <w:r w:rsidRPr="004342B4">
        <w:rPr>
          <w:rFonts w:asciiTheme="minorHAnsi" w:hAnsiTheme="minorHAnsi" w:cstheme="minorHAnsi"/>
          <w:b/>
          <w:szCs w:val="24"/>
          <w:highlight w:val="yellow"/>
          <w:u w:val="single"/>
        </w:rPr>
        <w:t>too</w:t>
      </w:r>
      <w:r w:rsidRPr="004342B4">
        <w:rPr>
          <w:rFonts w:asciiTheme="minorHAnsi" w:hAnsiTheme="minorHAnsi" w:cstheme="minorHAnsi"/>
          <w:szCs w:val="24"/>
          <w:highlight w:val="yellow"/>
          <w:u w:val="single"/>
        </w:rPr>
        <w:t xml:space="preserve"> </w:t>
      </w:r>
      <w:r w:rsidRPr="004342B4">
        <w:rPr>
          <w:rFonts w:asciiTheme="minorHAnsi" w:hAnsiTheme="minorHAnsi" w:cstheme="minorHAnsi"/>
          <w:b/>
          <w:szCs w:val="24"/>
          <w:highlight w:val="yellow"/>
          <w:u w:val="single"/>
        </w:rPr>
        <w:t>easy</w:t>
      </w:r>
      <w:r w:rsidRPr="004342B4">
        <w:rPr>
          <w:rFonts w:asciiTheme="minorHAnsi" w:hAnsiTheme="minorHAnsi" w:cstheme="minorHAnsi"/>
          <w:b/>
          <w:highlight w:val="yellow"/>
          <w:u w:val="single"/>
        </w:rPr>
        <w:t xml:space="preserve"> to scapeg</w:t>
      </w:r>
      <w:r w:rsidRPr="004342B4">
        <w:rPr>
          <w:rFonts w:asciiTheme="minorHAnsi" w:hAnsiTheme="minorHAnsi" w:cstheme="minorHAnsi"/>
          <w:b/>
          <w:szCs w:val="24"/>
          <w:highlight w:val="yellow"/>
          <w:u w:val="single"/>
        </w:rPr>
        <w:t>oat</w:t>
      </w:r>
      <w:r w:rsidRPr="004342B4">
        <w:rPr>
          <w:rFonts w:asciiTheme="minorHAnsi" w:hAnsiTheme="minorHAnsi" w:cstheme="minorHAnsi"/>
          <w:b/>
          <w:szCs w:val="24"/>
          <w:u w:val="single"/>
        </w:rPr>
        <w:t xml:space="preserve"> </w:t>
      </w:r>
      <w:r w:rsidRPr="004342B4">
        <w:rPr>
          <w:rFonts w:asciiTheme="minorHAnsi" w:hAnsiTheme="minorHAnsi" w:cstheme="minorHAnsi"/>
          <w:sz w:val="12"/>
          <w:szCs w:val="12"/>
          <w:u w:val="single"/>
        </w:rPr>
        <w:t xml:space="preserve">a few </w:t>
      </w:r>
      <w:r w:rsidRPr="004342B4">
        <w:rPr>
          <w:rFonts w:asciiTheme="minorHAnsi" w:hAnsiTheme="minorHAnsi" w:cstheme="minorHAnsi"/>
          <w:b/>
          <w:highlight w:val="yellow"/>
          <w:u w:val="single"/>
        </w:rPr>
        <w:t>individuals for their failings</w:t>
      </w:r>
      <w:r w:rsidRPr="004342B4">
        <w:rPr>
          <w:rFonts w:asciiTheme="minorHAnsi" w:hAnsiTheme="minorHAnsi" w:cstheme="minorHAnsi"/>
          <w:sz w:val="12"/>
          <w:szCs w:val="12"/>
          <w:u w:val="single"/>
        </w:rPr>
        <w:t xml:space="preserve"> in the attempt to present the financial system as essentially just and workable. Undoubtedly there were individuals’ idiosyncrasies within the system. </w:t>
      </w:r>
      <w:r w:rsidRPr="004342B4">
        <w:rPr>
          <w:rFonts w:asciiTheme="minorHAnsi" w:hAnsiTheme="minorHAnsi" w:cstheme="minorHAnsi"/>
          <w:b/>
          <w:u w:val="single"/>
        </w:rPr>
        <w:t>There was</w:t>
      </w:r>
      <w:r w:rsidRPr="004342B4">
        <w:rPr>
          <w:rFonts w:asciiTheme="minorHAnsi" w:hAnsiTheme="minorHAnsi" w:cstheme="minorHAnsi"/>
          <w:sz w:val="12"/>
          <w:szCs w:val="12"/>
          <w:u w:val="single"/>
        </w:rPr>
        <w:t xml:space="preserve"> blatant </w:t>
      </w:r>
      <w:r w:rsidRPr="004342B4">
        <w:rPr>
          <w:rFonts w:asciiTheme="minorHAnsi" w:hAnsiTheme="minorHAnsi" w:cstheme="minorHAnsi"/>
          <w:b/>
          <w:u w:val="single"/>
        </w:rPr>
        <w:t>greed, idiocy, insider dealing, criminal activity, and escalation of</w:t>
      </w:r>
      <w:r w:rsidRPr="004342B4">
        <w:rPr>
          <w:rFonts w:asciiTheme="minorHAnsi" w:hAnsiTheme="minorHAnsi" w:cstheme="minorHAnsi"/>
          <w:sz w:val="12"/>
          <w:szCs w:val="12"/>
          <w:u w:val="single"/>
        </w:rPr>
        <w:t xml:space="preserve"> little more than </w:t>
      </w:r>
      <w:r w:rsidRPr="004342B4">
        <w:rPr>
          <w:rFonts w:asciiTheme="minorHAnsi" w:hAnsiTheme="minorHAnsi" w:cstheme="minorHAnsi"/>
          <w:b/>
          <w:u w:val="single"/>
        </w:rPr>
        <w:t>Ponzi schemes</w:t>
      </w:r>
      <w:r w:rsidRPr="004342B4">
        <w:rPr>
          <w:rFonts w:asciiTheme="minorHAnsi" w:hAnsiTheme="minorHAnsi" w:cstheme="minorHAnsi"/>
          <w:sz w:val="12"/>
          <w:szCs w:val="12"/>
        </w:rPr>
        <w:t xml:space="preserve">. There were dealers on cocaine, antidepressants, or anti-anxiety medication, which fuelled exuberance and the taking of risks one would normally avoid. Memorably, Tom Wolfe cites a study that discovered that “traders with unusually high levels of testosterone at the start of the trading day could be counted on to turn a profit by the day’s end.” However, when it came to sex “his demonstration rarely took more than 60 seconds. It went pump pump pump pump pump pump pump pump oo-oo-oo-oo-oo-oooouh uh oo agghhh and bingo – roll off, snore like a bear” (Wolfe, 2013: 19). </w:t>
      </w:r>
      <w:r w:rsidRPr="004342B4">
        <w:rPr>
          <w:rFonts w:asciiTheme="minorHAnsi" w:hAnsiTheme="minorHAnsi" w:cstheme="minorHAnsi"/>
          <w:b/>
          <w:szCs w:val="24"/>
          <w:highlight w:val="yellow"/>
          <w:u w:val="single"/>
        </w:rPr>
        <w:t>Traders treated their</w:t>
      </w:r>
      <w:r w:rsidRPr="004342B4">
        <w:rPr>
          <w:rFonts w:asciiTheme="minorHAnsi" w:hAnsiTheme="minorHAnsi" w:cstheme="minorHAnsi"/>
          <w:b/>
          <w:highlight w:val="yellow"/>
          <w:u w:val="single"/>
        </w:rPr>
        <w:t xml:space="preserve"> customers with disdain</w:t>
      </w:r>
      <w:r w:rsidRPr="004342B4">
        <w:rPr>
          <w:rFonts w:asciiTheme="minorHAnsi" w:hAnsiTheme="minorHAnsi" w:cstheme="minorHAnsi"/>
          <w:sz w:val="12"/>
          <w:szCs w:val="12"/>
          <w:u w:val="single"/>
        </w:rPr>
        <w:t>, referring to them as ‘muppets’, ‘guppies’, ‘suckers’, ‘marks’, ‘sheep’, ‘chumps’, ‘lambs’, ‘baby seals’ (Ibid). But these were the only people actually providing ‘liquidity’, that is, ready money</w:t>
      </w:r>
      <w:r w:rsidRPr="004342B4">
        <w:rPr>
          <w:rFonts w:asciiTheme="minorHAnsi" w:hAnsiTheme="minorHAnsi" w:cstheme="minorHAnsi"/>
          <w:sz w:val="12"/>
          <w:szCs w:val="12"/>
        </w:rPr>
        <w:t xml:space="preserve">. Also worthy of consideration are the hiring policies of financial Human Resources departments with their tried and tested techniques for ensuring they only hire the most aggressive and money-driven of all their candidates, and their ability to weed out anyone with morals, restraint or empathy. </w:t>
      </w:r>
      <w:r w:rsidRPr="004342B4">
        <w:rPr>
          <w:rFonts w:asciiTheme="minorHAnsi" w:hAnsiTheme="minorHAnsi" w:cstheme="minorHAnsi"/>
          <w:b/>
          <w:highlight w:val="yellow"/>
          <w:u w:val="single"/>
        </w:rPr>
        <w:t>Whilst there is an element of ‘human error’ to the crash ultimately focus should be upon the economic system itself, a system that churns out and feeds off such individuals.</w:t>
      </w:r>
    </w:p>
    <w:p w14:paraId="456AD639" w14:textId="77777777" w:rsidR="004D76FB" w:rsidRPr="004D76FB" w:rsidRDefault="004D76FB" w:rsidP="004D76FB"/>
    <w:p w14:paraId="059D7DFD" w14:textId="4EEBB976" w:rsidR="004D76FB" w:rsidRDefault="004D76FB" w:rsidP="004D76FB">
      <w:pPr>
        <w:pStyle w:val="Heading3"/>
      </w:pPr>
      <w:r>
        <w:t>Pharma</w:t>
      </w:r>
    </w:p>
    <w:p w14:paraId="06C49024" w14:textId="77777777" w:rsidR="004D76FB" w:rsidRDefault="004D76FB" w:rsidP="004D76FB">
      <w:pPr>
        <w:pStyle w:val="Heading4"/>
      </w:pPr>
      <w:r>
        <w:t xml:space="preserve">The pharma scenario – </w:t>
      </w:r>
    </w:p>
    <w:p w14:paraId="3DDA633C" w14:textId="77777777" w:rsidR="004D76FB" w:rsidRDefault="004D76FB" w:rsidP="004D76FB">
      <w:pPr>
        <w:pStyle w:val="Heading4"/>
      </w:pPr>
      <w:r>
        <w:t>Engelhardt doesn’t say extinction – says “decreasing human suffering” in the context of solving things like cancer and Alzheimer’s – not the same.</w:t>
      </w:r>
    </w:p>
    <w:p w14:paraId="7E1DCA70" w14:textId="77777777" w:rsidR="004D76FB" w:rsidRDefault="004D76FB" w:rsidP="004D76FB">
      <w:pPr>
        <w:pStyle w:val="Heading4"/>
      </w:pPr>
      <w:r>
        <w:t>No ev says most pharma mergers meet $10b threshold – doesn’t change industry’s innovative capacity.</w:t>
      </w:r>
    </w:p>
    <w:p w14:paraId="57EC1C21" w14:textId="77777777" w:rsidR="004D76FB" w:rsidRDefault="004D76FB" w:rsidP="004D76FB">
      <w:pPr>
        <w:pStyle w:val="Heading4"/>
      </w:pPr>
      <w:r>
        <w:t>No warrant to biotech – Jarsulic ev says “chemicals” and “pharma”, so they don’t get the ICAF extinction warrant.</w:t>
      </w:r>
    </w:p>
    <w:p w14:paraId="4E65641B" w14:textId="77777777" w:rsidR="004D76FB" w:rsidRPr="006A7402" w:rsidRDefault="004D76FB" w:rsidP="004D76FB">
      <w:pPr>
        <w:pStyle w:val="Heading4"/>
      </w:pPr>
      <w:bookmarkStart w:id="1" w:name="_Hlk85813742"/>
      <w:r>
        <w:t xml:space="preserve">Pandemics are </w:t>
      </w:r>
      <w:r w:rsidRPr="006A7402">
        <w:rPr>
          <w:u w:val="single"/>
        </w:rPr>
        <w:t>inevitable</w:t>
      </w:r>
      <w:r>
        <w:t xml:space="preserve"> and </w:t>
      </w:r>
      <w:r w:rsidRPr="006A7402">
        <w:rPr>
          <w:u w:val="single"/>
        </w:rPr>
        <w:t>accelerating</w:t>
      </w:r>
      <w:r>
        <w:t xml:space="preserve"> because of the neoliberal </w:t>
      </w:r>
      <w:r w:rsidRPr="007D7198">
        <w:rPr>
          <w:u w:val="single"/>
        </w:rPr>
        <w:t>pharma industry</w:t>
      </w:r>
      <w:r>
        <w:t>---it creates breeding grounds for pathogenic spread and undermines global preparedness.</w:t>
      </w:r>
    </w:p>
    <w:p w14:paraId="22BE4F01" w14:textId="77777777" w:rsidR="004D76FB" w:rsidRPr="00802966" w:rsidRDefault="004D76FB" w:rsidP="004D76FB">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79E9A21E" w14:textId="77777777" w:rsidR="004D76FB" w:rsidRPr="00802966" w:rsidRDefault="004D76FB" w:rsidP="004D76FB">
      <w:r w:rsidRPr="00802966">
        <w:t>“Outbreaks are inevitable, pandemics are optional”</w:t>
      </w:r>
    </w:p>
    <w:p w14:paraId="12FD410D" w14:textId="77777777" w:rsidR="004D76FB" w:rsidRPr="00802966" w:rsidRDefault="004D76FB" w:rsidP="004D76FB">
      <w:r w:rsidRPr="00802966">
        <w:t xml:space="preserve">In 1994, Pulitzer-winning journalist </w:t>
      </w:r>
      <w:r w:rsidRPr="00CC189E">
        <w:rPr>
          <w:rStyle w:val="StyleUnderline"/>
        </w:rPr>
        <w:t>Laurie Garrett</w:t>
      </w:r>
      <w:r w:rsidRPr="00802966">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802966">
        <w:t xml:space="preserve"> that “</w:t>
      </w:r>
      <w:r w:rsidRPr="00480299">
        <w:rPr>
          <w:rStyle w:val="StyleUnderline"/>
          <w:highlight w:val="yellow"/>
        </w:rPr>
        <w:t xml:space="preserve">human </w:t>
      </w:r>
      <w:r w:rsidRPr="00480299">
        <w:rPr>
          <w:rStyle w:val="Emphasis"/>
          <w:highlight w:val="yellow"/>
        </w:rPr>
        <w:t>disruption</w:t>
      </w:r>
      <w:r w:rsidRPr="00480299">
        <w:rPr>
          <w:rStyle w:val="StyleUnderline"/>
          <w:highlight w:val="yellow"/>
        </w:rPr>
        <w:t xml:space="preserve"> of the</w:t>
      </w:r>
      <w:r w:rsidRPr="00CC189E">
        <w:rPr>
          <w:rStyle w:val="StyleUnderline"/>
        </w:rPr>
        <w:t xml:space="preserve"> global </w:t>
      </w:r>
      <w:r w:rsidRPr="00480299">
        <w:rPr>
          <w:rStyle w:val="Emphasis"/>
          <w:highlight w:val="yellow"/>
        </w:rPr>
        <w:t>environment</w:t>
      </w:r>
      <w:r w:rsidRPr="00480299">
        <w:rPr>
          <w:highlight w:val="yellow"/>
        </w:rPr>
        <w:t xml:space="preserve">, </w:t>
      </w:r>
      <w:r w:rsidRPr="00480299">
        <w:rPr>
          <w:rStyle w:val="StyleUnderline"/>
          <w:highlight w:val="yellow"/>
        </w:rPr>
        <w:t xml:space="preserve">coupled with </w:t>
      </w:r>
      <w:r w:rsidRPr="00480299">
        <w:rPr>
          <w:rStyle w:val="Emphasis"/>
          <w:highlight w:val="yellow"/>
        </w:rPr>
        <w:t>behaviors</w:t>
      </w:r>
      <w:r w:rsidRPr="00480299">
        <w:rPr>
          <w:rStyle w:val="StyleUnderline"/>
          <w:highlight w:val="yellow"/>
        </w:rPr>
        <w:t xml:space="preserve"> that</w:t>
      </w:r>
      <w:r w:rsidRPr="00802966">
        <w:t xml:space="preserve"> readily </w:t>
      </w:r>
      <w:r w:rsidRPr="00480299">
        <w:rPr>
          <w:rStyle w:val="Emphasis"/>
          <w:highlight w:val="yellow"/>
        </w:rPr>
        <w:t>spread microbes</w:t>
      </w:r>
      <w:r w:rsidRPr="00802966">
        <w:t xml:space="preserve"> between people and from animals to humans, </w:t>
      </w:r>
      <w:r w:rsidRPr="00480299">
        <w:rPr>
          <w:rStyle w:val="StyleUnderline"/>
          <w:highlight w:val="yellow"/>
        </w:rPr>
        <w:t>guaranteed a</w:t>
      </w:r>
      <w:r w:rsidRPr="00CC189E">
        <w:rPr>
          <w:rStyle w:val="StyleUnderline"/>
        </w:rPr>
        <w:t xml:space="preserve"> global </w:t>
      </w:r>
      <w:r w:rsidRPr="00480299">
        <w:rPr>
          <w:rStyle w:val="Emphasis"/>
          <w:highlight w:val="yellow"/>
        </w:rPr>
        <w:t>surge</w:t>
      </w:r>
      <w:r w:rsidRPr="00480299">
        <w:rPr>
          <w:rStyle w:val="StyleUnderline"/>
          <w:highlight w:val="yellow"/>
        </w:rPr>
        <w:t xml:space="preserve"> in </w:t>
      </w:r>
      <w:r w:rsidRPr="00480299">
        <w:rPr>
          <w:rStyle w:val="Emphasis"/>
          <w:highlight w:val="yellow"/>
        </w:rPr>
        <w:t>epidemics</w:t>
      </w:r>
      <w:r w:rsidRPr="00802966">
        <w:t xml:space="preserve">, </w:t>
      </w:r>
      <w:r w:rsidRPr="00CC189E">
        <w:rPr>
          <w:rStyle w:val="StyleUnderline"/>
        </w:rPr>
        <w:t>even an enormous pandemic</w:t>
      </w:r>
      <w:r w:rsidRPr="00802966">
        <w:t>. [</w:t>
      </w:r>
      <w:r w:rsidRPr="00480299">
        <w:rPr>
          <w:rStyle w:val="StyleUnderline"/>
          <w:highlight w:val="yellow"/>
        </w:rPr>
        <w:t>These</w:t>
      </w:r>
      <w:r w:rsidRPr="00802966">
        <w:t xml:space="preserve">] outbreaks </w:t>
      </w:r>
      <w:r w:rsidRPr="00480299">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480299">
        <w:rPr>
          <w:rStyle w:val="Emphasis"/>
          <w:highlight w:val="yellow"/>
        </w:rPr>
        <w:t>abetted</w:t>
      </w:r>
      <w:r w:rsidRPr="00480299">
        <w:rPr>
          <w:rStyle w:val="StyleUnderline"/>
          <w:highlight w:val="yellow"/>
        </w:rPr>
        <w:t xml:space="preserve"> by </w:t>
      </w:r>
      <w:r w:rsidRPr="00480299">
        <w:rPr>
          <w:rStyle w:val="Emphasis"/>
          <w:highlight w:val="yellow"/>
        </w:rPr>
        <w:t>inept health systems</w:t>
      </w:r>
      <w:r w:rsidRPr="00802966">
        <w:t xml:space="preserve">, human behavior, </w:t>
      </w:r>
      <w:r w:rsidRPr="00CC189E">
        <w:rPr>
          <w:rStyle w:val="StyleUnderline"/>
        </w:rPr>
        <w:t>and the</w:t>
      </w:r>
      <w:r w:rsidRPr="00802966">
        <w:t xml:space="preserve"> complete </w:t>
      </w:r>
      <w:r w:rsidRPr="00CC189E">
        <w:rPr>
          <w:rStyle w:val="StyleUnderline"/>
        </w:rPr>
        <w:t>lack of consistent</w:t>
      </w:r>
      <w:r w:rsidRPr="00802966">
        <w:t xml:space="preserve"> political and financial </w:t>
      </w:r>
      <w:r w:rsidRPr="00CC189E">
        <w:rPr>
          <w:rStyle w:val="StyleUnderline"/>
        </w:rPr>
        <w:t>support for disease-fighting preparedness</w:t>
      </w:r>
      <w:r w:rsidRPr="00802966">
        <w:t xml:space="preserve"> everywhere in the world.”</w:t>
      </w:r>
      <w:bookmarkStart w:id="2" w:name="_ftnref74"/>
      <w:bookmarkEnd w:id="2"/>
      <w:r w:rsidRPr="00802966">
        <w:fldChar w:fldCharType="begin"/>
      </w:r>
      <w:r w:rsidRPr="00802966">
        <w:instrText xml:space="preserve"> HYPERLINK "https://www.marxist.com/pandemics-profiteering-and-big-pharma-how-capitalism-plagues-public-health.htm" \l "_ftn74" </w:instrText>
      </w:r>
      <w:r w:rsidRPr="00802966">
        <w:fldChar w:fldCharType="separate"/>
      </w:r>
      <w:r w:rsidRPr="00802966">
        <w:rPr>
          <w:rStyle w:val="Hyperlink"/>
        </w:rPr>
        <w:t>[74]</w:t>
      </w:r>
      <w:r w:rsidRPr="00802966">
        <w:fldChar w:fldCharType="end"/>
      </w:r>
      <w:r w:rsidRPr="00802966">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802966">
        <w:t>. Garrett’s warnings were corroborated in a 2018 report by the Global Preparedness Monitoring Board, which warned that “</w:t>
      </w:r>
      <w:r w:rsidRPr="00CC189E">
        <w:rPr>
          <w:rStyle w:val="StyleUnderline"/>
        </w:rPr>
        <w:t>there is a very real threat of a</w:t>
      </w:r>
      <w:r w:rsidRPr="00802966">
        <w:t xml:space="preserve"> rapidly moving, highly lethal </w:t>
      </w:r>
      <w:r w:rsidRPr="00CC189E">
        <w:rPr>
          <w:rStyle w:val="StyleUnderline"/>
        </w:rPr>
        <w:t>pandemic</w:t>
      </w:r>
      <w:r w:rsidRPr="00802966">
        <w:t xml:space="preserve"> of a respiratory pathogen </w:t>
      </w:r>
      <w:r w:rsidRPr="00CC189E">
        <w:rPr>
          <w:rStyle w:val="StyleUnderline"/>
        </w:rPr>
        <w:t>killing 50 to 80 million people</w:t>
      </w:r>
      <w:r w:rsidRPr="00802966">
        <w:t xml:space="preserve"> and wiping out nearly 5% of the world’s economy”.</w:t>
      </w:r>
      <w:bookmarkStart w:id="3" w:name="_ftnref75"/>
      <w:bookmarkEnd w:id="3"/>
      <w:r w:rsidRPr="00802966">
        <w:fldChar w:fldCharType="begin"/>
      </w:r>
      <w:r w:rsidRPr="00802966">
        <w:instrText xml:space="preserve"> HYPERLINK "https://www.marxist.com/pandemics-profiteering-and-big-pharma-how-capitalism-plagues-public-health.htm" \l "_ftn75" </w:instrText>
      </w:r>
      <w:r w:rsidRPr="00802966">
        <w:fldChar w:fldCharType="separate"/>
      </w:r>
      <w:r w:rsidRPr="00802966">
        <w:rPr>
          <w:rStyle w:val="Hyperlink"/>
        </w:rPr>
        <w:t>[75]</w:t>
      </w:r>
      <w:r w:rsidRPr="00802966">
        <w:fldChar w:fldCharType="end"/>
      </w:r>
    </w:p>
    <w:p w14:paraId="18B555C9" w14:textId="77777777" w:rsidR="004D76FB" w:rsidRPr="00802966" w:rsidRDefault="004D76FB" w:rsidP="004D76FB">
      <w:r w:rsidRPr="00802966">
        <w:t>The report continues:</w:t>
      </w:r>
    </w:p>
    <w:p w14:paraId="7FA8AD1F" w14:textId="77777777" w:rsidR="004D76FB" w:rsidRPr="00802966" w:rsidRDefault="004D76FB" w:rsidP="004D76FB">
      <w:r w:rsidRPr="00802966">
        <w:t xml:space="preserve">“Between 2011 and 2018, WHO tracked 1,483 epidemic events in 172 countries. </w:t>
      </w:r>
      <w:r w:rsidRPr="00480299">
        <w:rPr>
          <w:rStyle w:val="StyleUnderline"/>
          <w:highlight w:val="yellow"/>
        </w:rPr>
        <w:t>Epidemic-prone diseases</w:t>
      </w:r>
      <w:r w:rsidRPr="00802966">
        <w:t xml:space="preserve"> such as influenza, severe acute respiratory syndrome (SARS), Middle East respiratory syndrome (MERS), Ebola, Zika, plague, yellow fever and others, </w:t>
      </w:r>
      <w:r w:rsidRPr="00480299">
        <w:rPr>
          <w:rStyle w:val="StyleUnderline"/>
          <w:highlight w:val="yellow"/>
        </w:rPr>
        <w:t xml:space="preserve">are </w:t>
      </w:r>
      <w:r w:rsidRPr="00480299">
        <w:rPr>
          <w:rStyle w:val="Emphasis"/>
          <w:highlight w:val="yellow"/>
        </w:rPr>
        <w:t>harbingers</w:t>
      </w:r>
      <w:r w:rsidRPr="00480299">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480299">
        <w:rPr>
          <w:rStyle w:val="Emphasis"/>
          <w:highlight w:val="yellow"/>
        </w:rPr>
        <w:t>high-impact</w:t>
      </w:r>
      <w:r w:rsidRPr="00802966">
        <w:t xml:space="preserve">, potentially </w:t>
      </w:r>
      <w:r w:rsidRPr="00480299">
        <w:rPr>
          <w:rStyle w:val="Emphasis"/>
          <w:highlight w:val="yellow"/>
        </w:rPr>
        <w:t>fast-spreading</w:t>
      </w:r>
      <w:r w:rsidRPr="00480299">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802966">
        <w:t xml:space="preserve"> increasingly </w:t>
      </w:r>
      <w:r w:rsidRPr="00CC189E">
        <w:rPr>
          <w:rStyle w:val="Emphasis"/>
        </w:rPr>
        <w:t>difficult</w:t>
      </w:r>
      <w:r w:rsidRPr="00CC189E">
        <w:rPr>
          <w:rStyle w:val="StyleUnderline"/>
        </w:rPr>
        <w:t xml:space="preserve"> to </w:t>
      </w:r>
      <w:r w:rsidRPr="00CC189E">
        <w:rPr>
          <w:rStyle w:val="Emphasis"/>
        </w:rPr>
        <w:t>manage</w:t>
      </w:r>
      <w:r w:rsidRPr="00802966">
        <w:t xml:space="preserve">… </w:t>
      </w:r>
      <w:r w:rsidRPr="00CC189E">
        <w:rPr>
          <w:rStyle w:val="StyleUnderline"/>
        </w:rPr>
        <w:t>Any country without basic primary health care</w:t>
      </w:r>
      <w:r w:rsidRPr="00802966">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802966">
        <w:t xml:space="preserve"> including death, displacement and economic devastation.”</w:t>
      </w:r>
      <w:bookmarkStart w:id="4" w:name="_ftnref76"/>
      <w:bookmarkEnd w:id="4"/>
      <w:r w:rsidRPr="00802966">
        <w:fldChar w:fldCharType="begin"/>
      </w:r>
      <w:r w:rsidRPr="00802966">
        <w:instrText xml:space="preserve"> HYPERLINK "https://www.marxist.com/pandemics-profiteering-and-big-pharma-how-capitalism-plagues-public-health.htm" \l "_ftn76" </w:instrText>
      </w:r>
      <w:r w:rsidRPr="00802966">
        <w:fldChar w:fldCharType="separate"/>
      </w:r>
      <w:r w:rsidRPr="00802966">
        <w:rPr>
          <w:rStyle w:val="Hyperlink"/>
        </w:rPr>
        <w:t>[76]</w:t>
      </w:r>
      <w:r w:rsidRPr="00802966">
        <w:fldChar w:fldCharType="end"/>
      </w:r>
    </w:p>
    <w:p w14:paraId="05068BCE" w14:textId="77777777" w:rsidR="004D76FB" w:rsidRPr="00802966" w:rsidRDefault="004D76FB" w:rsidP="004D76FB">
      <w:r w:rsidRPr="00802966">
        <w:t xml:space="preserve">In other words, </w:t>
      </w:r>
      <w:r w:rsidRPr="00CC189E">
        <w:rPr>
          <w:rStyle w:val="StyleUnderline"/>
        </w:rPr>
        <w:t xml:space="preserve">the current </w:t>
      </w:r>
      <w:r w:rsidRPr="00480299">
        <w:rPr>
          <w:rStyle w:val="StyleUnderline"/>
          <w:highlight w:val="yellow"/>
        </w:rPr>
        <w:t xml:space="preserve">COVID-19 crisis is part of a new era in which </w:t>
      </w:r>
      <w:r w:rsidRPr="00480299">
        <w:rPr>
          <w:rStyle w:val="Emphasis"/>
          <w:highlight w:val="yellow"/>
        </w:rPr>
        <w:t>pandemics</w:t>
      </w:r>
      <w:r w:rsidRPr="00480299">
        <w:rPr>
          <w:rStyle w:val="StyleUnderline"/>
          <w:highlight w:val="yellow"/>
        </w:rPr>
        <w:t xml:space="preserve"> will become </w:t>
      </w:r>
      <w:r w:rsidRPr="00480299">
        <w:rPr>
          <w:rStyle w:val="Emphasis"/>
          <w:highlight w:val="yellow"/>
        </w:rPr>
        <w:t>more common</w:t>
      </w:r>
      <w:r w:rsidRPr="00802966">
        <w:t xml:space="preserve">, for the reasons I have described. </w:t>
      </w:r>
      <w:r w:rsidRPr="00480299">
        <w:rPr>
          <w:rStyle w:val="StyleUnderline"/>
          <w:highlight w:val="yellow"/>
        </w:rPr>
        <w:t xml:space="preserve">The world is </w:t>
      </w:r>
      <w:r w:rsidRPr="00480299">
        <w:rPr>
          <w:rStyle w:val="Emphasis"/>
          <w:highlight w:val="yellow"/>
        </w:rPr>
        <w:t>underprepared</w:t>
      </w:r>
      <w:r w:rsidRPr="00CC189E">
        <w:rPr>
          <w:rStyle w:val="StyleUnderline"/>
        </w:rPr>
        <w:t xml:space="preserve"> for this</w:t>
      </w:r>
      <w:r w:rsidRPr="00802966">
        <w:t xml:space="preserve">, </w:t>
      </w:r>
      <w:r w:rsidRPr="00CC189E">
        <w:rPr>
          <w:rStyle w:val="StyleUnderline"/>
        </w:rPr>
        <w:t xml:space="preserve">and the </w:t>
      </w:r>
      <w:r w:rsidRPr="00480299">
        <w:rPr>
          <w:rStyle w:val="StyleUnderline"/>
          <w:highlight w:val="yellow"/>
        </w:rPr>
        <w:t xml:space="preserve">poorest countries are going to </w:t>
      </w:r>
      <w:r w:rsidRPr="00480299">
        <w:rPr>
          <w:rStyle w:val="Emphasis"/>
          <w:highlight w:val="yellow"/>
        </w:rPr>
        <w:t>suffer</w:t>
      </w:r>
      <w:r w:rsidRPr="00480299">
        <w:rPr>
          <w:rStyle w:val="StyleUnderline"/>
          <w:highlight w:val="yellow"/>
        </w:rPr>
        <w:t xml:space="preserve"> the </w:t>
      </w:r>
      <w:r w:rsidRPr="00480299">
        <w:rPr>
          <w:rStyle w:val="Emphasis"/>
          <w:highlight w:val="yellow"/>
        </w:rPr>
        <w:t>most</w:t>
      </w:r>
      <w:r w:rsidRPr="00802966">
        <w:t xml:space="preserve">. Aside from the emergence of new pathogens, </w:t>
      </w:r>
      <w:r w:rsidRPr="00CC189E">
        <w:rPr>
          <w:rStyle w:val="StyleUnderline"/>
        </w:rPr>
        <w:t>there are other threats on the horizon</w:t>
      </w:r>
      <w:r w:rsidRPr="00802966">
        <w:t xml:space="preserve">, </w:t>
      </w:r>
      <w:r w:rsidRPr="00CC189E">
        <w:rPr>
          <w:rStyle w:val="StyleUnderline"/>
        </w:rPr>
        <w:t xml:space="preserve">including </w:t>
      </w:r>
      <w:r w:rsidRPr="00480299">
        <w:rPr>
          <w:rStyle w:val="StyleUnderline"/>
          <w:highlight w:val="yellow"/>
        </w:rPr>
        <w:t>antibiotic-resistant strains</w:t>
      </w:r>
      <w:r w:rsidRPr="00CC189E">
        <w:rPr>
          <w:rStyle w:val="StyleUnderline"/>
        </w:rPr>
        <w:t xml:space="preserve"> of microbes</w:t>
      </w:r>
      <w:r w:rsidRPr="00802966">
        <w:t xml:space="preserve"> like streptococcus and staphylococcus, </w:t>
      </w:r>
      <w:r w:rsidRPr="00480299">
        <w:rPr>
          <w:rStyle w:val="StyleUnderline"/>
          <w:highlight w:val="yellow"/>
        </w:rPr>
        <w:t>cultivated in</w:t>
      </w:r>
      <w:r w:rsidRPr="00CC189E">
        <w:rPr>
          <w:rStyle w:val="StyleUnderline"/>
        </w:rPr>
        <w:t xml:space="preserve"> hospitals in</w:t>
      </w:r>
      <w:r w:rsidRPr="00802966">
        <w:t xml:space="preserve"> the advanced </w:t>
      </w:r>
      <w:r w:rsidRPr="00480299">
        <w:rPr>
          <w:rStyle w:val="Emphasis"/>
          <w:highlight w:val="yellow"/>
        </w:rPr>
        <w:t>capitalist</w:t>
      </w:r>
      <w:r w:rsidRPr="00480299">
        <w:rPr>
          <w:rStyle w:val="StyleUnderline"/>
          <w:highlight w:val="yellow"/>
        </w:rPr>
        <w:t xml:space="preserve"> countries</w:t>
      </w:r>
      <w:r w:rsidRPr="00802966">
        <w:t xml:space="preserve">, </w:t>
      </w:r>
      <w:r w:rsidRPr="00CC189E">
        <w:rPr>
          <w:rStyle w:val="StyleUnderline"/>
        </w:rPr>
        <w:t xml:space="preserve">due to an </w:t>
      </w:r>
      <w:r w:rsidRPr="00480299">
        <w:rPr>
          <w:rStyle w:val="Emphasis"/>
          <w:highlight w:val="yellow"/>
        </w:rPr>
        <w:t>over-reliance</w:t>
      </w:r>
      <w:r w:rsidRPr="00480299">
        <w:rPr>
          <w:rStyle w:val="StyleUnderline"/>
          <w:highlight w:val="yellow"/>
        </w:rPr>
        <w:t xml:space="preserve"> on </w:t>
      </w:r>
      <w:r w:rsidRPr="00480299">
        <w:rPr>
          <w:rStyle w:val="Emphasis"/>
          <w:highlight w:val="yellow"/>
        </w:rPr>
        <w:t>antibiotics</w:t>
      </w:r>
      <w:r w:rsidRPr="00802966">
        <w:t xml:space="preserve"> developed in the post-war period.</w:t>
      </w:r>
      <w:bookmarkStart w:id="5" w:name="_ftnref77"/>
      <w:bookmarkEnd w:id="5"/>
      <w:r w:rsidRPr="00802966">
        <w:fldChar w:fldCharType="begin"/>
      </w:r>
      <w:r w:rsidRPr="00802966">
        <w:instrText xml:space="preserve"> HYPERLINK "https://www.marxist.com/pandemics-profiteering-and-big-pharma-how-capitalism-plagues-public-health.htm" \l "_ftn77" </w:instrText>
      </w:r>
      <w:r w:rsidRPr="00802966">
        <w:fldChar w:fldCharType="separate"/>
      </w:r>
      <w:r w:rsidRPr="00802966">
        <w:rPr>
          <w:rStyle w:val="Hyperlink"/>
        </w:rPr>
        <w:t>[77]</w:t>
      </w:r>
      <w:r w:rsidRPr="00802966">
        <w:fldChar w:fldCharType="end"/>
      </w:r>
      <w:r w:rsidRPr="00802966">
        <w:t xml:space="preserve"> </w:t>
      </w:r>
      <w:r w:rsidRPr="00CC189E">
        <w:rPr>
          <w:rStyle w:val="StyleUnderline"/>
        </w:rPr>
        <w:t>Illnesses</w:t>
      </w:r>
      <w:r w:rsidRPr="00802966">
        <w:t xml:space="preserve"> of the 19th and 20th century, like TB, </w:t>
      </w:r>
      <w:r w:rsidRPr="00CC189E">
        <w:rPr>
          <w:rStyle w:val="StyleUnderline"/>
        </w:rPr>
        <w:t>are returning with a vengeance in poor communities</w:t>
      </w:r>
      <w:r w:rsidRPr="00802966">
        <w:t xml:space="preserve"> like Harlem in New York City – and developing antibiotic resistance.</w:t>
      </w:r>
      <w:bookmarkStart w:id="6" w:name="_ftnref78"/>
      <w:bookmarkEnd w:id="6"/>
      <w:r w:rsidRPr="00802966">
        <w:fldChar w:fldCharType="begin"/>
      </w:r>
      <w:r w:rsidRPr="00802966">
        <w:instrText xml:space="preserve"> HYPERLINK "https://www.marxist.com/pandemics-profiteering-and-big-pharma-how-capitalism-plagues-public-health.htm" \l "_ftn78" </w:instrText>
      </w:r>
      <w:r w:rsidRPr="00802966">
        <w:fldChar w:fldCharType="separate"/>
      </w:r>
      <w:r w:rsidRPr="00802966">
        <w:rPr>
          <w:rStyle w:val="Hyperlink"/>
        </w:rPr>
        <w:t>[78]</w:t>
      </w:r>
      <w:r w:rsidRPr="00802966">
        <w:fldChar w:fldCharType="end"/>
      </w:r>
      <w:r w:rsidRPr="00802966">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bookmarkStart w:id="7" w:name="_ftnref79"/>
      <w:bookmarkEnd w:id="7"/>
      <w:r w:rsidRPr="00802966">
        <w:fldChar w:fldCharType="begin"/>
      </w:r>
      <w:r w:rsidRPr="00802966">
        <w:instrText xml:space="preserve"> HYPERLINK "https://www.marxist.com/pandemics-profiteering-and-big-pharma-how-capitalism-plagues-public-health.htm" \l "_ftn79" </w:instrText>
      </w:r>
      <w:r w:rsidRPr="00802966">
        <w:fldChar w:fldCharType="separate"/>
      </w:r>
      <w:r w:rsidRPr="00802966">
        <w:rPr>
          <w:rStyle w:val="Hyperlink"/>
        </w:rPr>
        <w:t>[79]</w:t>
      </w:r>
      <w:r w:rsidRPr="00802966">
        <w:fldChar w:fldCharType="end"/>
      </w:r>
      <w:r w:rsidRPr="00802966">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995BC8">
        <w:t xml:space="preserve">, </w:t>
      </w:r>
      <w:r w:rsidRPr="00995BC8">
        <w:rPr>
          <w:rStyle w:val="StyleUnderline"/>
        </w:rPr>
        <w:t>if more</w:t>
      </w:r>
      <w:r w:rsidRPr="00CC189E">
        <w:rPr>
          <w:rStyle w:val="StyleUnderline"/>
        </w:rPr>
        <w:t xml:space="preserve"> was </w:t>
      </w:r>
      <w:r w:rsidRPr="00480299">
        <w:rPr>
          <w:rStyle w:val="StyleUnderline"/>
          <w:highlight w:val="yellow"/>
        </w:rPr>
        <w:t>invested in R&amp;D</w:t>
      </w:r>
      <w:r w:rsidRPr="00CC189E">
        <w:rPr>
          <w:rStyle w:val="StyleUnderline"/>
        </w:rPr>
        <w:t xml:space="preserve"> for vaccines and alternative treatments.</w:t>
      </w:r>
      <w:r w:rsidRPr="00802966">
        <w:t xml:space="preserve"> </w:t>
      </w:r>
      <w:r w:rsidRPr="00CC189E">
        <w:rPr>
          <w:rStyle w:val="StyleUnderline"/>
        </w:rPr>
        <w:t>But</w:t>
      </w:r>
      <w:r w:rsidRPr="00802966">
        <w:t xml:space="preserve"> as explained, </w:t>
      </w:r>
      <w:r w:rsidRPr="00480299">
        <w:rPr>
          <w:rStyle w:val="StyleUnderline"/>
          <w:highlight w:val="yellow"/>
        </w:rPr>
        <w:t xml:space="preserve">this is </w:t>
      </w:r>
      <w:r w:rsidRPr="00480299">
        <w:rPr>
          <w:rStyle w:val="Emphasis"/>
          <w:highlight w:val="yellow"/>
        </w:rPr>
        <w:t>not</w:t>
      </w:r>
      <w:r w:rsidRPr="00480299">
        <w:rPr>
          <w:rStyle w:val="StyleUnderline"/>
          <w:highlight w:val="yellow"/>
        </w:rPr>
        <w:t xml:space="preserve"> a </w:t>
      </w:r>
      <w:r w:rsidRPr="00480299">
        <w:rPr>
          <w:rStyle w:val="Emphasis"/>
          <w:highlight w:val="yellow"/>
        </w:rPr>
        <w:t>profitable</w:t>
      </w:r>
      <w:r w:rsidRPr="00480299">
        <w:rPr>
          <w:rStyle w:val="StyleUnderline"/>
          <w:highlight w:val="yellow"/>
        </w:rPr>
        <w:t xml:space="preserve"> avenue for </w:t>
      </w:r>
      <w:r w:rsidRPr="00480299">
        <w:rPr>
          <w:rStyle w:val="Emphasis"/>
          <w:highlight w:val="yellow"/>
        </w:rPr>
        <w:t>big pharma</w:t>
      </w:r>
      <w:r w:rsidRPr="00802966">
        <w:t>.</w:t>
      </w:r>
    </w:p>
    <w:p w14:paraId="672E15F5" w14:textId="77777777" w:rsidR="004D76FB" w:rsidRPr="00802966" w:rsidRDefault="004D76FB" w:rsidP="004D76FB">
      <w:r w:rsidRPr="00802966">
        <w:t xml:space="preserve">Responding to the aforementioned GPMB report, Garrett was sceptical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802966">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802966">
        <w:t xml:space="preserve"> </w:t>
      </w:r>
      <w:r w:rsidRPr="00CC189E">
        <w:rPr>
          <w:rStyle w:val="StyleUnderline"/>
        </w:rPr>
        <w:t>on tone-deaf political leaders</w:t>
      </w:r>
      <w:r w:rsidRPr="00802966">
        <w:t xml:space="preserve">, </w:t>
      </w:r>
      <w:r w:rsidRPr="00CC189E">
        <w:rPr>
          <w:rStyle w:val="StyleUnderline"/>
        </w:rPr>
        <w:t>financial enterprises</w:t>
      </w:r>
      <w:r w:rsidRPr="00802966">
        <w:t xml:space="preserve">, </w:t>
      </w:r>
      <w:r w:rsidRPr="00CC189E">
        <w:rPr>
          <w:rStyle w:val="StyleUnderline"/>
        </w:rPr>
        <w:t>or multinational institutions</w:t>
      </w:r>
      <w:r w:rsidRPr="00802966">
        <w:t>. There’s no reason to think this time will be any different.”</w:t>
      </w:r>
      <w:bookmarkStart w:id="8" w:name="_ftnref80"/>
      <w:bookmarkEnd w:id="8"/>
      <w:r w:rsidRPr="00802966">
        <w:fldChar w:fldCharType="begin"/>
      </w:r>
      <w:r w:rsidRPr="00802966">
        <w:instrText xml:space="preserve"> HYPERLINK "https://www.marxist.com/pandemics-profiteering-and-big-pharma-how-capitalism-plagues-public-health.htm" \l "_ftn80" </w:instrText>
      </w:r>
      <w:r w:rsidRPr="00802966">
        <w:fldChar w:fldCharType="separate"/>
      </w:r>
      <w:r w:rsidRPr="00802966">
        <w:rPr>
          <w:rStyle w:val="Hyperlink"/>
        </w:rPr>
        <w:t>[80]</w:t>
      </w:r>
      <w:r w:rsidRPr="00802966">
        <w:fldChar w:fldCharType="end"/>
      </w:r>
    </w:p>
    <w:p w14:paraId="6E0D33B7" w14:textId="77777777" w:rsidR="004D76FB" w:rsidRPr="00B41B2B" w:rsidRDefault="004D76FB" w:rsidP="004D76FB">
      <w:r w:rsidRPr="00802966">
        <w:t xml:space="preserve">Indeed, </w:t>
      </w:r>
      <w:r w:rsidRPr="00480299">
        <w:rPr>
          <w:rStyle w:val="StyleUnderline"/>
          <w:highlight w:val="yellow"/>
        </w:rPr>
        <w:t xml:space="preserve">on a </w:t>
      </w:r>
      <w:r w:rsidRPr="00480299">
        <w:rPr>
          <w:rStyle w:val="Emphasis"/>
          <w:highlight w:val="yellow"/>
        </w:rPr>
        <w:t>capitalist basis</w:t>
      </w:r>
      <w:r w:rsidRPr="00480299">
        <w:rPr>
          <w:highlight w:val="yellow"/>
        </w:rPr>
        <w:t xml:space="preserve">, </w:t>
      </w:r>
      <w:r w:rsidRPr="00480299">
        <w:rPr>
          <w:rStyle w:val="StyleUnderline"/>
          <w:highlight w:val="yellow"/>
        </w:rPr>
        <w:t xml:space="preserve">it is </w:t>
      </w:r>
      <w:r w:rsidRPr="00480299">
        <w:rPr>
          <w:rStyle w:val="Emphasis"/>
          <w:highlight w:val="yellow"/>
        </w:rPr>
        <w:t>unlikely</w:t>
      </w:r>
      <w:r w:rsidRPr="00CC189E">
        <w:rPr>
          <w:rStyle w:val="StyleUnderline"/>
        </w:rPr>
        <w:t xml:space="preserve"> that </w:t>
      </w:r>
      <w:r w:rsidRPr="00480299">
        <w:rPr>
          <w:rStyle w:val="StyleUnderline"/>
          <w:highlight w:val="yellow"/>
        </w:rPr>
        <w:t xml:space="preserve">the </w:t>
      </w:r>
      <w:r w:rsidRPr="00480299">
        <w:rPr>
          <w:rStyle w:val="Emphasis"/>
          <w:highlight w:val="yellow"/>
        </w:rPr>
        <w:t>situation</w:t>
      </w:r>
      <w:r w:rsidRPr="00480299">
        <w:rPr>
          <w:rStyle w:val="StyleUnderline"/>
          <w:highlight w:val="yellow"/>
        </w:rPr>
        <w:t xml:space="preserve"> will </w:t>
      </w:r>
      <w:r w:rsidRPr="00480299">
        <w:rPr>
          <w:rStyle w:val="Emphasis"/>
          <w:highlight w:val="yellow"/>
        </w:rPr>
        <w:t>improve</w:t>
      </w:r>
      <w:r w:rsidRPr="00802966">
        <w:t xml:space="preserve">. </w:t>
      </w:r>
      <w:r w:rsidRPr="00CC189E">
        <w:rPr>
          <w:rStyle w:val="StyleUnderline"/>
        </w:rPr>
        <w:t xml:space="preserve">These </w:t>
      </w:r>
      <w:r w:rsidRPr="00480299">
        <w:rPr>
          <w:rStyle w:val="Emphasis"/>
          <w:highlight w:val="yellow"/>
        </w:rPr>
        <w:t>diseases</w:t>
      </w:r>
      <w:r w:rsidRPr="00480299">
        <w:rPr>
          <w:rStyle w:val="StyleUnderline"/>
          <w:highlight w:val="yellow"/>
        </w:rPr>
        <w:t xml:space="preserve"> have been </w:t>
      </w:r>
      <w:r w:rsidRPr="00480299">
        <w:rPr>
          <w:rStyle w:val="Emphasis"/>
          <w:highlight w:val="yellow"/>
        </w:rPr>
        <w:t>conjured</w:t>
      </w:r>
      <w:r w:rsidRPr="00CC189E">
        <w:rPr>
          <w:rStyle w:val="StyleUnderline"/>
        </w:rPr>
        <w:t xml:space="preserve"> up </w:t>
      </w:r>
      <w:r w:rsidRPr="00480299">
        <w:rPr>
          <w:rStyle w:val="StyleUnderline"/>
          <w:highlight w:val="yellow"/>
        </w:rPr>
        <w:t xml:space="preserve">by the system </w:t>
      </w:r>
      <w:r w:rsidRPr="00480299">
        <w:rPr>
          <w:rStyle w:val="Emphasis"/>
          <w:highlight w:val="yellow"/>
        </w:rPr>
        <w:t>itself</w:t>
      </w:r>
      <w:r w:rsidRPr="00480299">
        <w:rPr>
          <w:highlight w:val="yellow"/>
        </w:rPr>
        <w:t xml:space="preserve">, </w:t>
      </w:r>
      <w:r w:rsidRPr="00480299">
        <w:rPr>
          <w:rStyle w:val="StyleUnderline"/>
          <w:highlight w:val="yellow"/>
        </w:rPr>
        <w:t>and</w:t>
      </w:r>
      <w:r w:rsidRPr="00CC189E">
        <w:rPr>
          <w:rStyle w:val="StyleUnderline"/>
        </w:rPr>
        <w:t xml:space="preserve"> the </w:t>
      </w:r>
      <w:r w:rsidRPr="00480299">
        <w:rPr>
          <w:rStyle w:val="StyleUnderline"/>
          <w:highlight w:val="yellow"/>
        </w:rPr>
        <w:t xml:space="preserve">living patterns of modern capitalist societies create </w:t>
      </w:r>
      <w:r w:rsidRPr="00480299">
        <w:rPr>
          <w:rStyle w:val="Emphasis"/>
          <w:highlight w:val="yellow"/>
        </w:rPr>
        <w:t>ideal conditions</w:t>
      </w:r>
      <w:r w:rsidRPr="00480299">
        <w:rPr>
          <w:highlight w:val="yellow"/>
        </w:rPr>
        <w:t xml:space="preserve"> </w:t>
      </w:r>
      <w:r w:rsidRPr="00480299">
        <w:rPr>
          <w:rStyle w:val="StyleUnderline"/>
          <w:highlight w:val="yellow"/>
        </w:rPr>
        <w:t>for</w:t>
      </w:r>
      <w:r w:rsidRPr="00CC189E">
        <w:rPr>
          <w:rStyle w:val="StyleUnderline"/>
        </w:rPr>
        <w:t xml:space="preserve"> them to </w:t>
      </w:r>
      <w:r w:rsidRPr="00480299">
        <w:rPr>
          <w:rStyle w:val="Emphasis"/>
          <w:highlight w:val="yellow"/>
        </w:rPr>
        <w:t>spread</w:t>
      </w:r>
      <w:r w:rsidRPr="00802966">
        <w:t xml:space="preserve">. </w:t>
      </w:r>
      <w:r w:rsidRPr="00CC189E">
        <w:rPr>
          <w:rStyle w:val="StyleUnderline"/>
        </w:rPr>
        <w:t xml:space="preserve">Urbanisation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802966">
        <w:t xml:space="preserve">, </w:t>
      </w:r>
      <w:r w:rsidRPr="00CC189E">
        <w:rPr>
          <w:rStyle w:val="StyleUnderline"/>
        </w:rPr>
        <w:t xml:space="preserve">where disease can run </w:t>
      </w:r>
      <w:r w:rsidRPr="00CC189E">
        <w:rPr>
          <w:rStyle w:val="Emphasis"/>
        </w:rPr>
        <w:t>rampant</w:t>
      </w:r>
      <w:r w:rsidRPr="00CC189E">
        <w:rPr>
          <w:rStyle w:val="StyleUnderline"/>
        </w:rPr>
        <w:t>.</w:t>
      </w:r>
      <w:r w:rsidRPr="00802966">
        <w:t xml:space="preserve"> And </w:t>
      </w:r>
      <w:r w:rsidRPr="00CC189E">
        <w:rPr>
          <w:rStyle w:val="StyleUnderline"/>
        </w:rPr>
        <w:t>the dramatic increase in worldwide movement</w:t>
      </w:r>
      <w:r w:rsidRPr="00802966">
        <w:t xml:space="preserve"> of people and goods (facilitated by modern transport, and </w:t>
      </w:r>
      <w:r w:rsidRPr="00CC189E">
        <w:rPr>
          <w:rStyle w:val="StyleUnderline"/>
        </w:rPr>
        <w:t>exacerbated by war and climate change</w:t>
      </w:r>
      <w:r w:rsidRPr="00802966">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802966">
        <w:t xml:space="preserve"> </w:t>
      </w:r>
      <w:r w:rsidRPr="00CC189E">
        <w:rPr>
          <w:rStyle w:val="StyleUnderline"/>
        </w:rPr>
        <w:t xml:space="preserve">to </w:t>
      </w:r>
      <w:r w:rsidRPr="00CC189E">
        <w:rPr>
          <w:rStyle w:val="Emphasis"/>
        </w:rPr>
        <w:t>rage</w:t>
      </w:r>
      <w:r w:rsidRPr="00802966">
        <w:t xml:space="preserve"> across the planet. It only took a matter of days before COVID-19 had spread from one end of the earth to the other. Such a global problem requires an international solution. But, as described, </w:t>
      </w:r>
      <w:r w:rsidRPr="00480299">
        <w:rPr>
          <w:rStyle w:val="Emphasis"/>
          <w:highlight w:val="yellow"/>
        </w:rPr>
        <w:t>antagonism</w:t>
      </w:r>
      <w:r w:rsidRPr="00480299">
        <w:rPr>
          <w:rStyle w:val="StyleUnderline"/>
          <w:highlight w:val="yellow"/>
        </w:rPr>
        <w:t xml:space="preserve"> between different capitalist nations</w:t>
      </w:r>
      <w:r w:rsidRPr="00802966">
        <w:t xml:space="preserve">, </w:t>
      </w:r>
      <w:r w:rsidRPr="00CC189E">
        <w:rPr>
          <w:rStyle w:val="StyleUnderline"/>
        </w:rPr>
        <w:t xml:space="preserve">the </w:t>
      </w:r>
      <w:r w:rsidRPr="00480299">
        <w:rPr>
          <w:rStyle w:val="Emphasis"/>
          <w:highlight w:val="yellow"/>
        </w:rPr>
        <w:t>private property</w:t>
      </w:r>
      <w:r w:rsidRPr="00480299">
        <w:rPr>
          <w:rStyle w:val="StyleUnderline"/>
          <w:highlight w:val="yellow"/>
        </w:rPr>
        <w:t xml:space="preserve"> rights of</w:t>
      </w:r>
      <w:r w:rsidRPr="00802966">
        <w:t xml:space="preserve"> the </w:t>
      </w:r>
      <w:r w:rsidRPr="00CC189E">
        <w:rPr>
          <w:rStyle w:val="StyleUnderline"/>
        </w:rPr>
        <w:t xml:space="preserve">major </w:t>
      </w:r>
      <w:r w:rsidRPr="00480299">
        <w:rPr>
          <w:rStyle w:val="StyleUnderline"/>
          <w:highlight w:val="yellow"/>
        </w:rPr>
        <w:t xml:space="preserve">pharmaceutical companies and the </w:t>
      </w:r>
      <w:r w:rsidRPr="00480299">
        <w:rPr>
          <w:rStyle w:val="Emphasis"/>
          <w:highlight w:val="yellow"/>
        </w:rPr>
        <w:t>profit-based</w:t>
      </w:r>
      <w:r w:rsidRPr="00480299">
        <w:rPr>
          <w:rStyle w:val="StyleUnderline"/>
          <w:highlight w:val="yellow"/>
        </w:rPr>
        <w:t xml:space="preserve"> mode of production </w:t>
      </w:r>
      <w:r w:rsidRPr="00480299">
        <w:rPr>
          <w:rStyle w:val="Emphasis"/>
          <w:highlight w:val="yellow"/>
        </w:rPr>
        <w:t>prevents</w:t>
      </w:r>
      <w:r w:rsidRPr="00CC189E">
        <w:rPr>
          <w:rStyle w:val="StyleUnderline"/>
        </w:rPr>
        <w:t xml:space="preserve"> the</w:t>
      </w:r>
      <w:r w:rsidRPr="00802966">
        <w:t xml:space="preserve"> kind of </w:t>
      </w:r>
      <w:r w:rsidRPr="00480299">
        <w:rPr>
          <w:rStyle w:val="Emphasis"/>
          <w:highlight w:val="yellow"/>
        </w:rPr>
        <w:t>coordinated response</w:t>
      </w:r>
      <w:r w:rsidRPr="00480299">
        <w:rPr>
          <w:rStyle w:val="StyleUnderline"/>
          <w:highlight w:val="yellow"/>
        </w:rPr>
        <w:t xml:space="preserve"> necessary to </w:t>
      </w:r>
      <w:r w:rsidRPr="00480299">
        <w:rPr>
          <w:rStyle w:val="Emphasis"/>
          <w:highlight w:val="yellow"/>
        </w:rPr>
        <w:t>fight pandemics</w:t>
      </w:r>
      <w:r w:rsidRPr="00802966">
        <w:t>.</w:t>
      </w:r>
    </w:p>
    <w:p w14:paraId="4436D635" w14:textId="77777777" w:rsidR="004D76FB" w:rsidRPr="004D76FB" w:rsidRDefault="004D76FB" w:rsidP="004D76FB"/>
    <w:bookmarkEnd w:id="1"/>
    <w:p w14:paraId="20CCEC31" w14:textId="21F1920E" w:rsidR="004D76FB" w:rsidRPr="004D76FB" w:rsidRDefault="004D76FB" w:rsidP="004D76FB">
      <w:pPr>
        <w:pStyle w:val="Heading3"/>
      </w:pPr>
      <w:r>
        <w:t>Space</w:t>
      </w:r>
    </w:p>
    <w:p w14:paraId="47A927F9" w14:textId="77777777" w:rsidR="004D76FB" w:rsidRPr="002578D1" w:rsidRDefault="004D76FB" w:rsidP="004D76FB">
      <w:pPr>
        <w:pStyle w:val="Heading4"/>
      </w:pPr>
      <w:r>
        <w:t xml:space="preserve">Mars colonization causes </w:t>
      </w:r>
      <w:r w:rsidRPr="002578D1">
        <w:rPr>
          <w:u w:val="single"/>
        </w:rPr>
        <w:t>intergalactic war</w:t>
      </w:r>
      <w:r>
        <w:t xml:space="preserve">---humans will </w:t>
      </w:r>
      <w:r w:rsidRPr="002578D1">
        <w:rPr>
          <w:u w:val="single"/>
        </w:rPr>
        <w:t>speciate</w:t>
      </w:r>
      <w:r>
        <w:t xml:space="preserve"> and </w:t>
      </w:r>
      <w:r w:rsidRPr="002578D1">
        <w:rPr>
          <w:u w:val="single"/>
        </w:rPr>
        <w:t>wage wars</w:t>
      </w:r>
      <w:r>
        <w:t xml:space="preserve"> against each other.</w:t>
      </w:r>
    </w:p>
    <w:p w14:paraId="3F6F572B" w14:textId="77777777" w:rsidR="004D76FB" w:rsidRPr="00D67ED3" w:rsidRDefault="004D76FB" w:rsidP="004D76FB">
      <w:pPr>
        <w:rPr>
          <w:rStyle w:val="Style13ptBold"/>
        </w:rPr>
      </w:pPr>
      <w:r>
        <w:rPr>
          <w:rStyle w:val="Style13ptBold"/>
        </w:rPr>
        <w:t>Torres ’18</w:t>
      </w:r>
      <w:r w:rsidRPr="00D67ED3">
        <w:t xml:space="preserve"> (Phil; Project for Future Human Flourishing; </w:t>
      </w:r>
      <w:r w:rsidRPr="00D67ED3">
        <w:rPr>
          <w:i/>
        </w:rPr>
        <w:t>Space colonization and suﬀering risks: Reassessing the “maxipok rule”</w:t>
      </w:r>
      <w:r w:rsidRPr="00D67ED3">
        <w:t>; Futures 100 (2018) 74-85</w:t>
      </w:r>
      <w:r>
        <w:t>; MSCOTT</w:t>
      </w:r>
      <w:r w:rsidRPr="00D67ED3">
        <w:t>)</w:t>
      </w:r>
    </w:p>
    <w:p w14:paraId="2D6FF30D" w14:textId="77777777" w:rsidR="004D76FB" w:rsidRDefault="004D76FB" w:rsidP="004D76FB">
      <w:r w:rsidRPr="00A66DE2">
        <w:rPr>
          <w:rStyle w:val="StyleUnderline"/>
        </w:rPr>
        <w:t>The very same question can and must be asked about our posthuman descendants</w:t>
      </w:r>
      <w:r>
        <w:t xml:space="preserve">—indeed, it may be all the more urgent given the cognitive-emotional diversiﬁcation of lifeforms during the deep space diaspora. </w:t>
      </w:r>
      <w:r w:rsidRPr="009A5469">
        <w:rPr>
          <w:rStyle w:val="StyleUnderline"/>
        </w:rPr>
        <w:t xml:space="preserve">The picture that emerges from such considera- tions is one in which </w:t>
      </w:r>
      <w:r w:rsidRPr="003C073C">
        <w:rPr>
          <w:rStyle w:val="StyleUnderline"/>
          <w:highlight w:val="yellow"/>
        </w:rPr>
        <w:t>there will exist</w:t>
      </w:r>
      <w:r w:rsidRPr="00B17DFD">
        <w:rPr>
          <w:rStyle w:val="StyleUnderline"/>
        </w:rPr>
        <w:t xml:space="preserve"> at</w:t>
      </w:r>
      <w:r w:rsidRPr="009A5469">
        <w:rPr>
          <w:rStyle w:val="StyleUnderline"/>
        </w:rPr>
        <w:t xml:space="preserve"> least some, and potentially </w:t>
      </w:r>
      <w:r w:rsidRPr="003C073C">
        <w:rPr>
          <w:rStyle w:val="Emphasis"/>
          <w:highlight w:val="yellow"/>
        </w:rPr>
        <w:t>many, civilizations that are inclined toward violence</w:t>
      </w:r>
      <w:r w:rsidRPr="009A5469">
        <w:rPr>
          <w:rStyle w:val="Emphasis"/>
        </w:rPr>
        <w:t>.</w:t>
      </w:r>
      <w:r>
        <w:t xml:space="preserve"> </w:t>
      </w:r>
      <w:r w:rsidRPr="009A5469">
        <w:rPr>
          <w:rStyle w:val="StyleUnderline"/>
        </w:rPr>
        <w:t xml:space="preserve">Some </w:t>
      </w:r>
      <w:r w:rsidRPr="003C073C">
        <w:rPr>
          <w:rStyle w:val="StyleUnderline"/>
          <w:highlight w:val="yellow"/>
        </w:rPr>
        <w:t xml:space="preserve">will engage in violence for </w:t>
      </w:r>
      <w:r w:rsidRPr="003C073C">
        <w:rPr>
          <w:rStyle w:val="Emphasis"/>
          <w:highlight w:val="yellow"/>
        </w:rPr>
        <w:t>imperialistic</w:t>
      </w:r>
      <w:r w:rsidRPr="009A5469">
        <w:rPr>
          <w:rStyle w:val="Emphasis"/>
        </w:rPr>
        <w:t xml:space="preserve"> reasons</w:t>
      </w:r>
      <w:r>
        <w:t>—</w:t>
      </w:r>
      <w:r w:rsidRPr="009A5469">
        <w:rPr>
          <w:rStyle w:val="StyleUnderline"/>
        </w:rPr>
        <w:t>for gain—while the impetus for others will be</w:t>
      </w:r>
      <w:r>
        <w:t xml:space="preserve"> </w:t>
      </w:r>
      <w:r w:rsidRPr="003C073C">
        <w:rPr>
          <w:rStyle w:val="Emphasis"/>
          <w:highlight w:val="yellow"/>
        </w:rPr>
        <w:t>religious</w:t>
      </w:r>
      <w:r w:rsidRPr="003C073C">
        <w:rPr>
          <w:highlight w:val="yellow"/>
        </w:rPr>
        <w:t xml:space="preserve">, </w:t>
      </w:r>
      <w:r w:rsidRPr="003C073C">
        <w:rPr>
          <w:rStyle w:val="Emphasis"/>
          <w:highlight w:val="yellow"/>
        </w:rPr>
        <w:t>apocalyptic</w:t>
      </w:r>
      <w:r w:rsidRPr="003C073C">
        <w:rPr>
          <w:highlight w:val="yellow"/>
        </w:rPr>
        <w:t xml:space="preserve">, </w:t>
      </w:r>
      <w:r w:rsidRPr="003C073C">
        <w:rPr>
          <w:rStyle w:val="Emphasis"/>
          <w:highlight w:val="yellow"/>
        </w:rPr>
        <w:t>pro-mortalist</w:t>
      </w:r>
      <w:r w:rsidRPr="003C073C">
        <w:rPr>
          <w:highlight w:val="yellow"/>
        </w:rPr>
        <w:t xml:space="preserve">, </w:t>
      </w:r>
      <w:r w:rsidRPr="003C073C">
        <w:rPr>
          <w:rStyle w:val="Emphasis"/>
          <w:highlight w:val="yellow"/>
        </w:rPr>
        <w:t>anti- posthumanist</w:t>
      </w:r>
      <w:r w:rsidRPr="003C073C">
        <w:rPr>
          <w:highlight w:val="yellow"/>
        </w:rPr>
        <w:t xml:space="preserve">, </w:t>
      </w:r>
      <w:r w:rsidRPr="003C073C">
        <w:rPr>
          <w:rStyle w:val="Emphasis"/>
          <w:highlight w:val="yellow"/>
        </w:rPr>
        <w:t>environmentalist</w:t>
      </w:r>
      <w:r w:rsidRPr="003C073C">
        <w:rPr>
          <w:highlight w:val="yellow"/>
        </w:rPr>
        <w:t>, or “</w:t>
      </w:r>
      <w:r w:rsidRPr="003C073C">
        <w:rPr>
          <w:rStyle w:val="Emphasis"/>
          <w:highlight w:val="yellow"/>
        </w:rPr>
        <w:t>psychopathological</w:t>
      </w:r>
      <w:r>
        <w:t xml:space="preserve">” </w:t>
      </w:r>
      <w:r w:rsidRPr="009A5469">
        <w:rPr>
          <w:rStyle w:val="StyleUnderline"/>
        </w:rPr>
        <w:t xml:space="preserve">in nature. </w:t>
      </w:r>
      <w:r w:rsidRPr="003C073C">
        <w:rPr>
          <w:rStyle w:val="StyleUnderline"/>
          <w:highlight w:val="yellow"/>
        </w:rPr>
        <w:t>The existence of Machiavellian actors will</w:t>
      </w:r>
      <w:r w:rsidRPr="009A5469">
        <w:rPr>
          <w:rStyle w:val="StyleUnderline"/>
        </w:rPr>
        <w:t xml:space="preserve">, in turn, </w:t>
      </w:r>
      <w:r w:rsidRPr="003C073C">
        <w:rPr>
          <w:rStyle w:val="StyleUnderline"/>
          <w:highlight w:val="yellow"/>
        </w:rPr>
        <w:t xml:space="preserve">give others a strong </w:t>
      </w:r>
      <w:r w:rsidRPr="003C073C">
        <w:rPr>
          <w:rStyle w:val="Emphasis"/>
          <w:highlight w:val="yellow"/>
        </w:rPr>
        <w:t>incentive to engage in preventive</w:t>
      </w:r>
      <w:r w:rsidRPr="009A5469">
        <w:rPr>
          <w:rStyle w:val="Emphasis"/>
        </w:rPr>
        <w:t xml:space="preserve"> or preemptive </w:t>
      </w:r>
      <w:r w:rsidRPr="003C073C">
        <w:rPr>
          <w:rStyle w:val="Emphasis"/>
          <w:highlight w:val="yellow"/>
        </w:rPr>
        <w:t>strikes</w:t>
      </w:r>
      <w:r w:rsidRPr="009A5469">
        <w:rPr>
          <w:rStyle w:val="Emphasis"/>
        </w:rPr>
        <w:t xml:space="preserve"> against potential predators</w:t>
      </w:r>
      <w:r>
        <w:t>. To quote Levy and Thompson in Causes of War (2010), “a preventive war is motivated by the perception of a rising adversary, a shift in power, and by the fear that once the adversary is stronger it will attempt to exploit its advantage through coercion or war … and is driven by ‘better-now-than-later’ logic.” In contrast, “</w:t>
      </w:r>
      <w:r w:rsidRPr="009A5469">
        <w:rPr>
          <w:rStyle w:val="StyleUnderline"/>
        </w:rPr>
        <w:t>preemption involves a military attack in response to the virtual certainty that the adversary is about to strike and by the motivation of gaining the advantages of striking ﬁrst</w:t>
      </w:r>
      <w:r>
        <w:t>.”</w:t>
      </w:r>
    </w:p>
    <w:p w14:paraId="3ACBF8D0" w14:textId="77777777" w:rsidR="004D76FB" w:rsidRDefault="004D76FB" w:rsidP="004D76FB">
      <w:r w:rsidRPr="009A5469">
        <w:rPr>
          <w:rStyle w:val="StyleUnderline"/>
        </w:rPr>
        <w:t>Even more, the motivation to strike ﬁrst need not involve a Machiavellian actor at all; it could involve two or more Tuckerian actors with no malicious inclinations whatsoever</w:t>
      </w:r>
      <w:r>
        <w:t xml:space="preserve">. The crucial idea here is what international relations scholars refer to as the security dilemma, whereby, in sum: </w:t>
      </w:r>
      <w:r w:rsidRPr="003C073C">
        <w:rPr>
          <w:rStyle w:val="Emphasis"/>
          <w:highlight w:val="yellow"/>
        </w:rPr>
        <w:t>anarchy generates uncertainty</w:t>
      </w:r>
      <w:r w:rsidRPr="003C073C">
        <w:rPr>
          <w:highlight w:val="yellow"/>
        </w:rPr>
        <w:t xml:space="preserve"> </w:t>
      </w:r>
      <w:r w:rsidRPr="003C073C">
        <w:rPr>
          <w:rStyle w:val="StyleUnderline"/>
          <w:highlight w:val="yellow"/>
        </w:rPr>
        <w:t>about</w:t>
      </w:r>
      <w:r w:rsidRPr="009A5469">
        <w:rPr>
          <w:rStyle w:val="StyleUnderline"/>
        </w:rPr>
        <w:t xml:space="preserve"> the </w:t>
      </w:r>
      <w:r w:rsidRPr="003C073C">
        <w:rPr>
          <w:rStyle w:val="StyleUnderline"/>
          <w:highlight w:val="yellow"/>
        </w:rPr>
        <w:t>present and future intentions</w:t>
      </w:r>
      <w:r w:rsidRPr="009A5469">
        <w:rPr>
          <w:rStyle w:val="StyleUnderline"/>
        </w:rPr>
        <w:t xml:space="preserve"> of other actors; this leads to fear, resulting in the accumulation of weapons arsenals, etc. for “defensive” purposes</w:t>
      </w:r>
      <w:r>
        <w:t xml:space="preserve">; this increases the fear of other actors uncertain of one’s true intentions, </w:t>
      </w:r>
      <w:r w:rsidRPr="009A5469">
        <w:rPr>
          <w:rStyle w:val="StyleUnderline"/>
        </w:rPr>
        <w:t>thereby producing a spiral eﬀect, or vicious positive feedback cycle, that can foment conﬂict, as other actors increase their own arsenals for “defensive” purposes as well</w:t>
      </w:r>
      <w:r>
        <w:t xml:space="preserve"> (see Tang, 2009). In other words, </w:t>
      </w:r>
      <w:r w:rsidRPr="009A5469">
        <w:rPr>
          <w:rStyle w:val="StyleUnderline"/>
        </w:rPr>
        <w:t xml:space="preserve">two peaceable </w:t>
      </w:r>
      <w:r w:rsidRPr="003C073C">
        <w:rPr>
          <w:rStyle w:val="StyleUnderline"/>
          <w:highlight w:val="yellow"/>
        </w:rPr>
        <w:t>civilizations could end up warring due</w:t>
      </w:r>
      <w:r w:rsidRPr="009A5469">
        <w:rPr>
          <w:rStyle w:val="StyleUnderline"/>
        </w:rPr>
        <w:t xml:space="preserve"> merely </w:t>
      </w:r>
      <w:r w:rsidRPr="003C073C">
        <w:rPr>
          <w:rStyle w:val="StyleUnderline"/>
          <w:highlight w:val="yellow"/>
        </w:rPr>
        <w:t xml:space="preserve">to a </w:t>
      </w:r>
      <w:r w:rsidRPr="003C073C">
        <w:rPr>
          <w:rStyle w:val="Emphasis"/>
          <w:highlight w:val="yellow"/>
        </w:rPr>
        <w:t>spiral of escalating militarization given a lack of mutual trust</w:t>
      </w:r>
      <w:r>
        <w:t xml:space="preserve">. A related concept is Schelling’s dilemma, also known as the “Hobbesian trap,” whereby </w:t>
      </w:r>
      <w:r w:rsidRPr="009A5469">
        <w:rPr>
          <w:rStyle w:val="StyleUnderline"/>
        </w:rPr>
        <w:t>one actor engages in a ﬁrst strike against a second actor due to a fear of being imminently attacked by the ﬁrst actor</w:t>
      </w:r>
      <w:r>
        <w:t>. Again, neither might harbor malign goals (although one could), yet they engage in war for purely game theoretic reasons. The classic illustration of this involves a robber with a gun who breaks into a house intending only to steal jewelry; the owner wakes up and confronts the robber with a gun. Neither wishes to shoot the other, yet each fear that they will be shot if they don’t shoot ﬁrst. The result is tragedy.</w:t>
      </w:r>
    </w:p>
    <w:p w14:paraId="3E151B27" w14:textId="77777777" w:rsidR="004D76FB" w:rsidRDefault="004D76FB" w:rsidP="004D76FB">
      <w:r>
        <w:t xml:space="preserve">There is another version of this situation that doesn’t pertain to each actor’s intentions with respect to others. Rather, </w:t>
      </w:r>
      <w:r w:rsidRPr="009A5469">
        <w:rPr>
          <w:rStyle w:val="StyleUnderline"/>
        </w:rPr>
        <w:t xml:space="preserve">it </w:t>
      </w:r>
      <w:r w:rsidRPr="003C073C">
        <w:rPr>
          <w:rStyle w:val="StyleUnderline"/>
          <w:highlight w:val="yellow"/>
        </w:rPr>
        <w:t>arises from a combination of</w:t>
      </w:r>
      <w:r w:rsidRPr="00B17DFD">
        <w:rPr>
          <w:rStyle w:val="StyleUnderline"/>
        </w:rPr>
        <w:t xml:space="preserve"> (</w:t>
      </w:r>
      <w:r w:rsidRPr="009A5469">
        <w:rPr>
          <w:rStyle w:val="StyleUnderline"/>
        </w:rPr>
        <w:t>a)</w:t>
      </w:r>
      <w:r>
        <w:t xml:space="preserve"> </w:t>
      </w:r>
      <w:r w:rsidRPr="003C073C">
        <w:rPr>
          <w:rStyle w:val="Emphasis"/>
          <w:highlight w:val="yellow"/>
        </w:rPr>
        <w:t>fallibility</w:t>
      </w:r>
      <w:r w:rsidRPr="003C073C">
        <w:rPr>
          <w:highlight w:val="yellow"/>
        </w:rPr>
        <w:t xml:space="preserve">, </w:t>
      </w:r>
      <w:r w:rsidRPr="003C073C">
        <w:rPr>
          <w:rStyle w:val="StyleUnderline"/>
          <w:highlight w:val="yellow"/>
        </w:rPr>
        <w:t>and</w:t>
      </w:r>
      <w:r w:rsidRPr="009A5469">
        <w:rPr>
          <w:rStyle w:val="StyleUnderline"/>
        </w:rPr>
        <w:t xml:space="preserve"> (b) </w:t>
      </w:r>
      <w:r w:rsidRPr="003C073C">
        <w:rPr>
          <w:rStyle w:val="Emphasis"/>
          <w:highlight w:val="yellow"/>
        </w:rPr>
        <w:t>technological capability</w:t>
      </w:r>
      <w:r>
        <w:t xml:space="preserve">. For example, civilization A might decide, after suﬃcient deliberation, that civilization B poses no malign threat; yet it might also worry that B is not responsible enough to possess its technological power. </w:t>
      </w:r>
      <w:r w:rsidRPr="009A5469">
        <w:rPr>
          <w:rStyle w:val="StyleUnderline"/>
        </w:rPr>
        <w:t>Perhaps B is conducting high-powered physics experiments that could produce a dangerous black hole or some other catastrophic phenomenon that would aﬀect A</w:t>
      </w:r>
      <w:r>
        <w:t xml:space="preserve">. If eﬀorts by A to convince B not to run such experiments fail, it could be in A’s preservational self-interest to invade, conquer, and/or destroy B. </w:t>
      </w:r>
      <w:r w:rsidRPr="003C073C">
        <w:rPr>
          <w:rStyle w:val="StyleUnderline"/>
          <w:highlight w:val="yellow"/>
        </w:rPr>
        <w:t>Think</w:t>
      </w:r>
      <w:r w:rsidRPr="009A5469">
        <w:rPr>
          <w:rStyle w:val="StyleUnderline"/>
        </w:rPr>
        <w:t xml:space="preserve">ing </w:t>
      </w:r>
      <w:r w:rsidRPr="003C073C">
        <w:rPr>
          <w:rStyle w:val="StyleUnderline"/>
          <w:highlight w:val="yellow"/>
        </w:rPr>
        <w:t>about this situation in the context of a galaxy of potentially</w:t>
      </w:r>
      <w:r w:rsidRPr="003C073C">
        <w:rPr>
          <w:highlight w:val="yellow"/>
        </w:rPr>
        <w:t xml:space="preserve"> </w:t>
      </w:r>
      <w:r w:rsidRPr="003C073C">
        <w:rPr>
          <w:rStyle w:val="Emphasis"/>
          <w:highlight w:val="yellow"/>
        </w:rPr>
        <w:t>billions of civilizations</w:t>
      </w:r>
      <w:r>
        <w:t xml:space="preserve">, </w:t>
      </w:r>
      <w:r w:rsidRPr="009A5469">
        <w:rPr>
          <w:rStyle w:val="StyleUnderline"/>
        </w:rPr>
        <w:t xml:space="preserve">it could be in any given civilization’s best interest to annihilate all other civilizations in the universe, just in case they were to cause a galactic- or cosmic-scale disaster by accident. Put diﬀerently, </w:t>
      </w:r>
      <w:r w:rsidRPr="003C073C">
        <w:rPr>
          <w:rStyle w:val="Emphasis"/>
          <w:highlight w:val="yellow"/>
        </w:rPr>
        <w:t>error as well as terror could fuel inter-civilizational conﬂicts</w:t>
      </w:r>
      <w:r>
        <w:t>.</w:t>
      </w:r>
    </w:p>
    <w:p w14:paraId="4ABF8DF8" w14:textId="77777777" w:rsidR="004D76FB" w:rsidRDefault="004D76FB" w:rsidP="004D76FB">
      <w:r>
        <w:t xml:space="preserve">Even more, </w:t>
      </w:r>
      <w:r w:rsidRPr="009A5469">
        <w:rPr>
          <w:rStyle w:val="StyleUnderline"/>
        </w:rPr>
        <w:t xml:space="preserve">the security dilemma/Hobbesian trap </w:t>
      </w:r>
      <w:r w:rsidRPr="003C073C">
        <w:rPr>
          <w:rStyle w:val="StyleUnderline"/>
          <w:highlight w:val="yellow"/>
        </w:rPr>
        <w:t xml:space="preserve">predicaments could be </w:t>
      </w:r>
      <w:r w:rsidRPr="003C073C">
        <w:rPr>
          <w:rStyle w:val="Emphasis"/>
          <w:highlight w:val="yellow"/>
        </w:rPr>
        <w:t>exacerbated by potential diﬃculties in interspecies communication</w:t>
      </w:r>
      <w:r>
        <w:t xml:space="preserve">, </w:t>
      </w:r>
      <w:r w:rsidRPr="009A5469">
        <w:rPr>
          <w:rStyle w:val="StyleUnderline"/>
        </w:rPr>
        <w:t xml:space="preserve">which would further vitiate the trust needed for civilizations not to attack each other. First, the Quinian “in- determinacy of translation” suggests that </w:t>
      </w:r>
      <w:r w:rsidRPr="009A5469">
        <w:rPr>
          <w:rStyle w:val="Emphasis"/>
        </w:rPr>
        <w:t xml:space="preserve">contact between </w:t>
      </w:r>
      <w:r w:rsidRPr="003C073C">
        <w:rPr>
          <w:rStyle w:val="Emphasis"/>
          <w:highlight w:val="yellow"/>
        </w:rPr>
        <w:t>civilizations</w:t>
      </w:r>
      <w:r w:rsidRPr="009A5469">
        <w:rPr>
          <w:rStyle w:val="Emphasis"/>
        </w:rPr>
        <w:t xml:space="preserve"> could </w:t>
      </w:r>
      <w:r w:rsidRPr="003C073C">
        <w:rPr>
          <w:rStyle w:val="Emphasis"/>
          <w:highlight w:val="yellow"/>
        </w:rPr>
        <w:t>fail to convey the intended meaning</w:t>
      </w:r>
      <w:r w:rsidRPr="009A5469">
        <w:rPr>
          <w:rStyle w:val="Emphasis"/>
        </w:rPr>
        <w:t>, possibly leading to trouble</w:t>
      </w:r>
      <w:r>
        <w:t xml:space="preserve"> (see Jebari &amp; Olsson-Yaouzis, in press). </w:t>
      </w:r>
      <w:r w:rsidRPr="009A5469">
        <w:rPr>
          <w:rStyle w:val="StyleUnderline"/>
        </w:rPr>
        <w:t xml:space="preserve">Second, </w:t>
      </w:r>
      <w:r w:rsidRPr="003C073C">
        <w:rPr>
          <w:rStyle w:val="StyleUnderline"/>
          <w:highlight w:val="yellow"/>
        </w:rPr>
        <w:t xml:space="preserve">if two species come to have diﬀerent cognitive spaces or emotional repertoires, this </w:t>
      </w:r>
      <w:r w:rsidRPr="003C073C">
        <w:rPr>
          <w:rStyle w:val="Emphasis"/>
          <w:highlight w:val="yellow"/>
        </w:rPr>
        <w:t>could make understanding the other fundamentally impossible</w:t>
      </w:r>
      <w:r>
        <w:t xml:space="preserve">, </w:t>
      </w:r>
      <w:r w:rsidRPr="009A5469">
        <w:rPr>
          <w:rStyle w:val="StyleUnderline"/>
        </w:rPr>
        <w:t>thereby fueling suspicions about the beliefs, desires, and capacity for deception of the proverbial “Other.”</w:t>
      </w:r>
      <w:r>
        <w:t xml:space="preserve"> Indeed, the lack of common “ontological ground” could also lead to breakdowns of empathy: trying to understand how an action X makes another species “feel” would be like a human trying to understand “what it’s like to be a bat.” More dangerously, it might not even be clear to species A that species B can have conscious experiences of pain in the ﬁrst place. “So,” A might reason, “why would it be unethical to harm species B?” Species in such situations are not merely aliens to each other but, more signiﬁcantly, alienated from each other.</w:t>
      </w:r>
    </w:p>
    <w:p w14:paraId="31B64507" w14:textId="77777777" w:rsidR="004D76FB" w:rsidRDefault="004D76FB" w:rsidP="004D76FB">
      <w:r>
        <w:t xml:space="preserve">Yet </w:t>
      </w:r>
      <w:r w:rsidRPr="009A5469">
        <w:rPr>
          <w:rStyle w:val="StyleUnderline"/>
        </w:rPr>
        <w:t xml:space="preserve">another issue worth mentioning is that future space weapons could not only enable civilizations to obliterate each other, but phenomena like </w:t>
      </w:r>
      <w:r w:rsidRPr="003C073C">
        <w:rPr>
          <w:rStyle w:val="StyleUnderline"/>
          <w:highlight w:val="yellow"/>
        </w:rPr>
        <w:t>mind-uploading</w:t>
      </w:r>
      <w:r w:rsidRPr="009A5469">
        <w:rPr>
          <w:rStyle w:val="StyleUnderline"/>
        </w:rPr>
        <w:t xml:space="preserve"> and life-extension </w:t>
      </w:r>
      <w:r w:rsidRPr="003C073C">
        <w:rPr>
          <w:rStyle w:val="StyleUnderline"/>
          <w:highlight w:val="yellow"/>
        </w:rPr>
        <w:t>could enable captors to inﬂict “</w:t>
      </w:r>
      <w:r w:rsidRPr="003C073C">
        <w:rPr>
          <w:rStyle w:val="Emphasis"/>
          <w:highlight w:val="yellow"/>
        </w:rPr>
        <w:t>eternal punishment</w:t>
      </w:r>
      <w:r w:rsidRPr="009A5469">
        <w:rPr>
          <w:rStyle w:val="StyleUnderline"/>
        </w:rPr>
        <w:t>”—</w:t>
      </w:r>
      <w:r>
        <w:t>that is, until the entropic death of the universe14 —</w:t>
      </w:r>
      <w:r w:rsidRPr="009A5469">
        <w:rPr>
          <w:rStyle w:val="StyleUnderline"/>
        </w:rPr>
        <w:t xml:space="preserve">on those captured, </w:t>
      </w:r>
      <w:r w:rsidRPr="003C073C">
        <w:rPr>
          <w:rStyle w:val="StyleUnderline"/>
          <w:highlight w:val="yellow"/>
        </w:rPr>
        <w:t xml:space="preserve">thus </w:t>
      </w:r>
      <w:r w:rsidRPr="003C073C">
        <w:rPr>
          <w:rStyle w:val="Emphasis"/>
          <w:highlight w:val="yellow"/>
        </w:rPr>
        <w:t>greatly increasing the stakes of conﬂict</w:t>
      </w:r>
      <w:r>
        <w:t xml:space="preserve">. For example, civilization A might not only worry about the aggressive, expansionist proclivities of civilization B, but fear that if it were to resist B’s demands and subsequently succumb to its military advances, the surviving individuals of A would be cast into an artiﬁcial perdition of interminable suﬀering. </w:t>
      </w:r>
      <w:r w:rsidRPr="009A5469">
        <w:rPr>
          <w:rStyle w:val="StyleUnderline"/>
        </w:rPr>
        <w:t>This could give A an even greater incentive to launch a ﬁrst strike against B</w:t>
      </w:r>
      <w:r>
        <w:t>—to eliminate the dual threats of dying in war and living in hell.15</w:t>
      </w:r>
    </w:p>
    <w:p w14:paraId="3882E088" w14:textId="77777777" w:rsidR="004D76FB" w:rsidRDefault="004D76FB" w:rsidP="004D76FB">
      <w:r>
        <w:t xml:space="preserve">To summarize so far: </w:t>
      </w:r>
      <w:r w:rsidRPr="009A5469">
        <w:rPr>
          <w:rStyle w:val="StyleUnderline"/>
        </w:rPr>
        <w:t xml:space="preserve">expansion into space will generate phylogenetic and ideological diversity that could </w:t>
      </w:r>
      <w:r w:rsidRPr="009A5469">
        <w:rPr>
          <w:rStyle w:val="Emphasis"/>
        </w:rPr>
        <w:t xml:space="preserve">yield profoundly </w:t>
      </w:r>
      <w:r w:rsidRPr="003C073C">
        <w:rPr>
          <w:rStyle w:val="Emphasis"/>
          <w:highlight w:val="yellow"/>
        </w:rPr>
        <w:t>disparate types of civilizations</w:t>
      </w:r>
      <w:r>
        <w:t xml:space="preserve">. The species who comprise these civilizations could have entirely diﬀerent normative preferences, moral tendencies, and even scientiﬁc institutions. </w:t>
      </w:r>
      <w:r w:rsidRPr="009A5469">
        <w:rPr>
          <w:rStyle w:val="StyleUnderline"/>
        </w:rPr>
        <w:t xml:space="preserve">Some </w:t>
      </w:r>
      <w:r w:rsidRPr="003C073C">
        <w:rPr>
          <w:rStyle w:val="StyleUnderline"/>
          <w:highlight w:val="yellow"/>
        </w:rPr>
        <w:t xml:space="preserve">will </w:t>
      </w:r>
      <w:r w:rsidRPr="003C073C">
        <w:rPr>
          <w:rStyle w:val="Emphasis"/>
          <w:highlight w:val="yellow"/>
        </w:rPr>
        <w:t>almost certainly be violence-inclined</w:t>
      </w:r>
      <w:r>
        <w:t xml:space="preserve">, </w:t>
      </w:r>
      <w:r w:rsidRPr="009A5469">
        <w:rPr>
          <w:rStyle w:val="StyleUnderline"/>
        </w:rPr>
        <w:t xml:space="preserve">thus </w:t>
      </w:r>
      <w:r w:rsidRPr="003C073C">
        <w:rPr>
          <w:rStyle w:val="StyleUnderline"/>
          <w:highlight w:val="yellow"/>
        </w:rPr>
        <w:t xml:space="preserve">giving others an </w:t>
      </w:r>
      <w:r w:rsidRPr="003C073C">
        <w:rPr>
          <w:rStyle w:val="Emphasis"/>
          <w:highlight w:val="yellow"/>
        </w:rPr>
        <w:t>incentive to strike ﬁrst</w:t>
      </w:r>
      <w:r>
        <w:t xml:space="preserve">. </w:t>
      </w:r>
      <w:r w:rsidRPr="009A5469">
        <w:rPr>
          <w:rStyle w:val="StyleUnderline"/>
        </w:rPr>
        <w:t xml:space="preserve">Even more, </w:t>
      </w:r>
      <w:r w:rsidRPr="003C073C">
        <w:rPr>
          <w:rStyle w:val="Emphasis"/>
          <w:highlight w:val="yellow"/>
        </w:rPr>
        <w:t>diversity</w:t>
      </w:r>
      <w:r>
        <w:t xml:space="preserve"> </w:t>
      </w:r>
      <w:r w:rsidRPr="009A5469">
        <w:rPr>
          <w:rStyle w:val="StyleUnderline"/>
        </w:rPr>
        <w:t xml:space="preserve">with respect to cognition, emotionality, and language </w:t>
      </w:r>
      <w:r w:rsidRPr="003C073C">
        <w:rPr>
          <w:rStyle w:val="StyleUnderline"/>
          <w:highlight w:val="yellow"/>
        </w:rPr>
        <w:t xml:space="preserve">will </w:t>
      </w:r>
      <w:r w:rsidRPr="003C073C">
        <w:rPr>
          <w:rStyle w:val="Emphasis"/>
          <w:highlight w:val="yellow"/>
        </w:rPr>
        <w:t>undercut</w:t>
      </w:r>
      <w:r w:rsidRPr="009A5469">
        <w:rPr>
          <w:rStyle w:val="Emphasis"/>
        </w:rPr>
        <w:t xml:space="preserve"> the </w:t>
      </w:r>
      <w:r w:rsidRPr="003C073C">
        <w:rPr>
          <w:rStyle w:val="Emphasis"/>
          <w:highlight w:val="yellow"/>
        </w:rPr>
        <w:t>mutual trust</w:t>
      </w:r>
      <w:r w:rsidRPr="003C073C">
        <w:rPr>
          <w:highlight w:val="yellow"/>
        </w:rPr>
        <w:t xml:space="preserve"> </w:t>
      </w:r>
      <w:r w:rsidRPr="003C073C">
        <w:rPr>
          <w:rStyle w:val="StyleUnderline"/>
          <w:highlight w:val="yellow"/>
        </w:rPr>
        <w:t>needed</w:t>
      </w:r>
      <w:r w:rsidRPr="00B17DFD">
        <w:rPr>
          <w:rStyle w:val="StyleUnderline"/>
        </w:rPr>
        <w:t xml:space="preserve"> for otherwise irenic civilizations </w:t>
      </w:r>
      <w:r w:rsidRPr="003C073C">
        <w:rPr>
          <w:rStyle w:val="StyleUnderline"/>
          <w:highlight w:val="yellow"/>
        </w:rPr>
        <w:t xml:space="preserve">to </w:t>
      </w:r>
      <w:r w:rsidRPr="003C073C">
        <w:rPr>
          <w:rStyle w:val="Emphasis"/>
          <w:highlight w:val="yellow"/>
        </w:rPr>
        <w:t>avoid spirals of militarization</w:t>
      </w:r>
      <w:r w:rsidRPr="009A5469">
        <w:rPr>
          <w:rStyle w:val="StyleUnderline"/>
        </w:rPr>
        <w:t xml:space="preserve"> or defect in prisoner’s dilemma predicaments</w:t>
      </w:r>
      <w:r>
        <w:t>. Thus, a colonized cosmos would be an arena poised and spring-loaded for violence. But is there a way to prevent conﬂict from breaking out?</w:t>
      </w:r>
    </w:p>
    <w:p w14:paraId="358592E8" w14:textId="77777777" w:rsidR="000F3127" w:rsidRPr="0087652F" w:rsidRDefault="000F3127" w:rsidP="000F3127">
      <w:pPr>
        <w:pStyle w:val="Heading4"/>
        <w:rPr>
          <w:rFonts w:asciiTheme="minorHAnsi" w:hAnsiTheme="minorHAnsi" w:cstheme="minorHAnsi"/>
        </w:rPr>
      </w:pPr>
      <w:r w:rsidRPr="0087652F">
        <w:rPr>
          <w:rFonts w:asciiTheme="minorHAnsi" w:hAnsiTheme="minorHAnsi" w:cstheme="minorHAnsi"/>
        </w:rPr>
        <w:t xml:space="preserve">Their call for space colonization is rooted in capitalism’s need for </w:t>
      </w:r>
      <w:r w:rsidRPr="0087652F">
        <w:rPr>
          <w:rFonts w:asciiTheme="minorHAnsi" w:hAnsiTheme="minorHAnsi" w:cstheme="minorHAnsi"/>
          <w:u w:val="single"/>
        </w:rPr>
        <w:t>endless expansion</w:t>
      </w:r>
      <w:r w:rsidRPr="0087652F">
        <w:rPr>
          <w:rFonts w:asciiTheme="minorHAnsi" w:hAnsiTheme="minorHAnsi" w:cstheme="minorHAnsi"/>
        </w:rPr>
        <w:t xml:space="preserve"> — this causes war. </w:t>
      </w:r>
    </w:p>
    <w:p w14:paraId="6061AD83" w14:textId="77777777" w:rsidR="000F3127" w:rsidRPr="0087652F" w:rsidRDefault="000F3127" w:rsidP="000F3127">
      <w:pPr>
        <w:rPr>
          <w:rFonts w:asciiTheme="minorHAnsi" w:hAnsiTheme="minorHAnsi" w:cstheme="minorHAnsi"/>
        </w:rPr>
      </w:pPr>
      <w:r w:rsidRPr="0087652F">
        <w:rPr>
          <w:rFonts w:asciiTheme="minorHAnsi" w:hAnsiTheme="minorHAnsi" w:cstheme="minorHAnsi"/>
          <w:b/>
        </w:rPr>
        <w:t>Dickens 10</w:t>
      </w:r>
      <w:r w:rsidRPr="0087652F">
        <w:rPr>
          <w:rFonts w:asciiTheme="minorHAnsi" w:hAnsiTheme="minorHAnsi" w:cstheme="minorHAnsi"/>
        </w:rPr>
        <w:t xml:space="preserve"> — Peter Dickens, Associate Lecturer in the Faculty of Social and Political Sciences at the University of Cambridge, Visiting Professor of Sociology at the Universities of Essex and Brighton, 2010 (“The Humanization of the Cosmos—To What End?,” </w:t>
      </w:r>
      <w:r w:rsidRPr="0087652F">
        <w:rPr>
          <w:rFonts w:asciiTheme="minorHAnsi" w:hAnsiTheme="minorHAnsi" w:cstheme="minorHAnsi"/>
          <w:i/>
        </w:rPr>
        <w:t>The Monthly Review</w:t>
      </w:r>
      <w:r w:rsidRPr="0087652F">
        <w:rPr>
          <w:rFonts w:asciiTheme="minorHAnsi" w:hAnsiTheme="minorHAnsi" w:cstheme="minorHAnsi"/>
        </w:rPr>
        <w:t xml:space="preserve">, Volume 62, Issue 6, November, Available Online at </w:t>
      </w:r>
      <w:hyperlink r:id="rId11" w:history="1">
        <w:r w:rsidRPr="0087652F">
          <w:rPr>
            <w:rStyle w:val="Hyperlink"/>
            <w:rFonts w:asciiTheme="minorHAnsi" w:hAnsiTheme="minorHAnsi" w:cstheme="minorHAnsi"/>
          </w:rPr>
          <w:t>http://monthlyreview.org/2010/11/01/the-humanization-of-the-cosmos-to-what-end/</w:t>
        </w:r>
      </w:hyperlink>
      <w:r w:rsidRPr="0087652F">
        <w:rPr>
          <w:rFonts w:asciiTheme="minorHAnsi" w:hAnsiTheme="minorHAnsi" w:cstheme="minorHAnsi"/>
        </w:rPr>
        <w:t>, Accessed 07-31-2016)</w:t>
      </w:r>
    </w:p>
    <w:p w14:paraId="1E4A75A0" w14:textId="77777777" w:rsidR="000F3127" w:rsidRPr="0087652F" w:rsidRDefault="000F3127" w:rsidP="000F3127">
      <w:pPr>
        <w:rPr>
          <w:rFonts w:asciiTheme="minorHAnsi" w:hAnsiTheme="minorHAnsi" w:cstheme="minorHAnsi"/>
          <w:sz w:val="12"/>
          <w:szCs w:val="12"/>
        </w:rPr>
      </w:pPr>
      <w:r w:rsidRPr="0087652F">
        <w:rPr>
          <w:rFonts w:asciiTheme="minorHAnsi" w:hAnsiTheme="minorHAnsi" w:cstheme="minorHAnsi"/>
          <w:sz w:val="12"/>
          <w:szCs w:val="12"/>
        </w:rPr>
        <w:t xml:space="preserve">The Cosmos: Capitalism’s New “Outside” </w:t>
      </w:r>
      <w:r w:rsidRPr="0087652F">
        <w:rPr>
          <w:rFonts w:asciiTheme="minorHAnsi" w:hAnsiTheme="minorHAnsi" w:cstheme="minorHAnsi"/>
          <w:b/>
          <w:highlight w:val="yellow"/>
          <w:u w:val="single"/>
        </w:rPr>
        <w:t>Instead of</w:t>
      </w:r>
      <w:r w:rsidRPr="0087652F">
        <w:rPr>
          <w:rStyle w:val="StyleUnderline"/>
          <w:rFonts w:asciiTheme="minorHAnsi" w:hAnsiTheme="minorHAnsi" w:cstheme="minorHAnsi"/>
          <w:sz w:val="12"/>
          <w:szCs w:val="12"/>
        </w:rPr>
        <w:t xml:space="preserve"> indulging in </w:t>
      </w:r>
      <w:r w:rsidRPr="0087652F">
        <w:rPr>
          <w:rFonts w:asciiTheme="minorHAnsi" w:hAnsiTheme="minorHAnsi" w:cstheme="minorHAnsi"/>
          <w:b/>
          <w:highlight w:val="yellow"/>
          <w:u w:val="single"/>
        </w:rPr>
        <w:t>over-optimistic</w:t>
      </w:r>
      <w:r w:rsidRPr="0087652F">
        <w:rPr>
          <w:rStyle w:val="Emphasis"/>
          <w:rFonts w:asciiTheme="minorHAnsi" w:hAnsiTheme="minorHAnsi" w:cstheme="minorHAnsi"/>
          <w:sz w:val="12"/>
          <w:szCs w:val="12"/>
        </w:rPr>
        <w:t xml:space="preserve"> and fantastic</w:t>
      </w:r>
      <w:r w:rsidRPr="0087652F">
        <w:rPr>
          <w:rStyle w:val="StyleUnderline"/>
          <w:rFonts w:asciiTheme="minorHAnsi" w:hAnsiTheme="minorHAnsi" w:cstheme="minorHAnsi"/>
          <w:sz w:val="12"/>
          <w:szCs w:val="12"/>
        </w:rPr>
        <w:t xml:space="preserve"> </w:t>
      </w:r>
      <w:r w:rsidRPr="0087652F">
        <w:rPr>
          <w:rFonts w:asciiTheme="minorHAnsi" w:hAnsiTheme="minorHAnsi" w:cstheme="minorHAnsi"/>
          <w:b/>
          <w:highlight w:val="yellow"/>
          <w:u w:val="single"/>
        </w:rPr>
        <w:t>visions, we should take</w:t>
      </w:r>
      <w:r w:rsidRPr="0087652F">
        <w:rPr>
          <w:rStyle w:val="StyleUnderline"/>
          <w:rFonts w:asciiTheme="minorHAnsi" w:hAnsiTheme="minorHAnsi" w:cstheme="minorHAnsi"/>
          <w:sz w:val="12"/>
          <w:szCs w:val="12"/>
        </w:rPr>
        <w:t xml:space="preserve"> a</w:t>
      </w:r>
      <w:r w:rsidRPr="0087652F">
        <w:rPr>
          <w:rFonts w:asciiTheme="minorHAnsi" w:hAnsiTheme="minorHAnsi" w:cstheme="minorHAnsi"/>
          <w:sz w:val="12"/>
          <w:szCs w:val="12"/>
        </w:rPr>
        <w:t xml:space="preserve"> longer, harder, and more </w:t>
      </w:r>
      <w:r w:rsidRPr="0087652F">
        <w:rPr>
          <w:rFonts w:asciiTheme="minorHAnsi" w:hAnsiTheme="minorHAnsi" w:cstheme="minorHAnsi"/>
          <w:b/>
          <w:highlight w:val="yellow"/>
          <w:u w:val="single"/>
        </w:rPr>
        <w:t>critical look at what is</w:t>
      </w:r>
      <w:r w:rsidRPr="0087652F">
        <w:rPr>
          <w:rStyle w:val="StyleUnderline"/>
          <w:rFonts w:asciiTheme="minorHAnsi" w:hAnsiTheme="minorHAnsi" w:cstheme="minorHAnsi"/>
          <w:sz w:val="12"/>
          <w:szCs w:val="12"/>
        </w:rPr>
        <w:t xml:space="preserve"> happening </w:t>
      </w:r>
      <w:r w:rsidRPr="0087652F">
        <w:rPr>
          <w:rFonts w:asciiTheme="minorHAnsi" w:hAnsiTheme="minorHAnsi" w:cstheme="minorHAnsi"/>
          <w:b/>
          <w:highlight w:val="yellow"/>
          <w:u w:val="single"/>
        </w:rPr>
        <w:t>and</w:t>
      </w:r>
      <w:r w:rsidRPr="0087652F">
        <w:rPr>
          <w:rStyle w:val="StyleUnderline"/>
          <w:rFonts w:asciiTheme="minorHAnsi" w:hAnsiTheme="minorHAnsi" w:cstheme="minorHAnsi"/>
          <w:sz w:val="12"/>
          <w:szCs w:val="12"/>
        </w:rPr>
        <w:t xml:space="preserve"> what </w:t>
      </w:r>
      <w:r w:rsidRPr="0087652F">
        <w:rPr>
          <w:rFonts w:asciiTheme="minorHAnsi" w:hAnsiTheme="minorHAnsi" w:cstheme="minorHAnsi"/>
          <w:b/>
          <w:highlight w:val="yellow"/>
          <w:u w:val="single"/>
        </w:rPr>
        <w:t>is likely to happen</w:t>
      </w:r>
      <w:r w:rsidRPr="0087652F">
        <w:rPr>
          <w:rFonts w:asciiTheme="minorHAnsi" w:hAnsiTheme="minorHAnsi" w:cstheme="minorHAnsi"/>
          <w:sz w:val="12"/>
          <w:szCs w:val="12"/>
        </w:rPr>
        <w:t xml:space="preserve">. We can then begin taking a more measured view of space humanization, and start developing more progressive alternatives. At this point, we must return to the deeper, </w:t>
      </w:r>
      <w:r w:rsidRPr="0087652F">
        <w:rPr>
          <w:rFonts w:asciiTheme="minorHAnsi" w:hAnsiTheme="minorHAnsi" w:cstheme="minorHAnsi"/>
          <w:b/>
          <w:highlight w:val="yellow"/>
          <w:u w:val="single"/>
        </w:rPr>
        <w:t>underlying processes</w:t>
      </w:r>
      <w:r w:rsidRPr="0087652F">
        <w:rPr>
          <w:rFonts w:asciiTheme="minorHAnsi" w:hAnsiTheme="minorHAnsi" w:cstheme="minorHAnsi"/>
          <w:sz w:val="12"/>
          <w:szCs w:val="12"/>
        </w:rPr>
        <w:t xml:space="preserve"> which are </w:t>
      </w:r>
      <w:r w:rsidRPr="0087652F">
        <w:rPr>
          <w:rFonts w:asciiTheme="minorHAnsi" w:hAnsiTheme="minorHAnsi" w:cstheme="minorHAnsi"/>
          <w:b/>
          <w:highlight w:val="yellow"/>
          <w:u w:val="single"/>
        </w:rPr>
        <w:t>at the heart of</w:t>
      </w:r>
      <w:r w:rsidRPr="0087652F">
        <w:rPr>
          <w:rStyle w:val="StyleUnderline"/>
          <w:rFonts w:asciiTheme="minorHAnsi" w:hAnsiTheme="minorHAnsi" w:cstheme="minorHAnsi"/>
          <w:sz w:val="12"/>
          <w:szCs w:val="12"/>
        </w:rPr>
        <w:t xml:space="preserve"> the </w:t>
      </w:r>
      <w:r w:rsidRPr="0087652F">
        <w:rPr>
          <w:rFonts w:asciiTheme="minorHAnsi" w:hAnsiTheme="minorHAnsi" w:cstheme="minorHAnsi"/>
          <w:b/>
          <w:highlight w:val="yellow"/>
          <w:u w:val="single"/>
        </w:rPr>
        <w:t>capitalist</w:t>
      </w:r>
      <w:r w:rsidRPr="0087652F">
        <w:rPr>
          <w:rStyle w:val="StyleUnderline"/>
          <w:rFonts w:asciiTheme="minorHAnsi" w:hAnsiTheme="minorHAnsi" w:cstheme="minorHAnsi"/>
          <w:sz w:val="12"/>
          <w:szCs w:val="12"/>
        </w:rPr>
        <w:t xml:space="preserve"> economy and </w:t>
      </w:r>
      <w:r w:rsidRPr="0087652F">
        <w:rPr>
          <w:rFonts w:asciiTheme="minorHAnsi" w:hAnsiTheme="minorHAnsi" w:cstheme="minorHAnsi"/>
          <w:b/>
          <w:highlight w:val="yellow"/>
          <w:u w:val="single"/>
        </w:rPr>
        <w:t>society</w:t>
      </w:r>
      <w:r w:rsidRPr="0087652F">
        <w:rPr>
          <w:rFonts w:asciiTheme="minorHAnsi" w:hAnsiTheme="minorHAnsi" w:cstheme="minorHAnsi"/>
          <w:sz w:val="12"/>
          <w:szCs w:val="12"/>
        </w:rPr>
        <w:t xml:space="preserve">, and which </w:t>
      </w:r>
      <w:r w:rsidRPr="0087652F">
        <w:rPr>
          <w:rFonts w:asciiTheme="minorHAnsi" w:hAnsiTheme="minorHAnsi" w:cstheme="minorHAnsi"/>
          <w:b/>
          <w:highlight w:val="yellow"/>
          <w:u w:val="single"/>
        </w:rPr>
        <w:t>are generating</w:t>
      </w:r>
      <w:r w:rsidRPr="0087652F">
        <w:rPr>
          <w:rStyle w:val="StyleUnderline"/>
          <w:rFonts w:asciiTheme="minorHAnsi" w:hAnsiTheme="minorHAnsi" w:cstheme="minorHAnsi"/>
          <w:sz w:val="12"/>
          <w:szCs w:val="12"/>
        </w:rPr>
        <w:t xml:space="preserve"> this </w:t>
      </w:r>
      <w:r w:rsidRPr="0087652F">
        <w:rPr>
          <w:rFonts w:asciiTheme="minorHAnsi" w:hAnsiTheme="minorHAnsi" w:cstheme="minorHAnsi"/>
          <w:b/>
          <w:highlight w:val="yellow"/>
          <w:u w:val="single"/>
        </w:rPr>
        <w:t>demand for expansion into</w:t>
      </w:r>
      <w:r w:rsidRPr="0087652F">
        <w:rPr>
          <w:rStyle w:val="StyleUnderline"/>
          <w:rFonts w:asciiTheme="minorHAnsi" w:hAnsiTheme="minorHAnsi" w:cstheme="minorHAnsi"/>
          <w:sz w:val="12"/>
          <w:szCs w:val="12"/>
        </w:rPr>
        <w:t xml:space="preserve"> outer </w:t>
      </w:r>
      <w:r w:rsidRPr="0087652F">
        <w:rPr>
          <w:rFonts w:asciiTheme="minorHAnsi" w:hAnsiTheme="minorHAnsi" w:cstheme="minorHAnsi"/>
          <w:b/>
          <w:highlight w:val="yellow"/>
          <w:u w:val="single"/>
        </w:rPr>
        <w:t>space</w:t>
      </w:r>
      <w:r w:rsidRPr="0087652F">
        <w:rPr>
          <w:rFonts w:asciiTheme="minorHAnsi" w:hAnsiTheme="minorHAnsi" w:cstheme="minorHAnsi"/>
          <w:sz w:val="12"/>
          <w:szCs w:val="12"/>
        </w:rPr>
        <w:t xml:space="preserve">. Although the humanization of the cosmos is clearly a new and exotic development, the social relationships and mechanisms underlying space-humanization are very familiar. In the early twentieth century, Rosa Luxemburg argued that </w:t>
      </w:r>
      <w:r w:rsidRPr="0087652F">
        <w:rPr>
          <w:rFonts w:asciiTheme="minorHAnsi" w:hAnsiTheme="minorHAnsi" w:cstheme="minorHAnsi"/>
          <w:b/>
          <w:highlight w:val="yellow"/>
          <w:u w:val="single"/>
        </w:rPr>
        <w:t>an “outside” to capitalism is</w:t>
      </w:r>
      <w:r w:rsidRPr="0087652F">
        <w:rPr>
          <w:rFonts w:asciiTheme="minorHAnsi" w:hAnsiTheme="minorHAnsi" w:cstheme="minorHAnsi"/>
          <w:sz w:val="12"/>
          <w:szCs w:val="12"/>
        </w:rPr>
        <w:t xml:space="preserve"> important for two main reasons. First, it is </w:t>
      </w:r>
      <w:r w:rsidRPr="0087652F">
        <w:rPr>
          <w:rFonts w:asciiTheme="minorHAnsi" w:hAnsiTheme="minorHAnsi" w:cstheme="minorHAnsi"/>
          <w:b/>
          <w:highlight w:val="yellow"/>
          <w:u w:val="single"/>
        </w:rPr>
        <w:t>needed</w:t>
      </w:r>
      <w:r w:rsidRPr="0087652F">
        <w:rPr>
          <w:rStyle w:val="StyleUnderline"/>
          <w:rFonts w:asciiTheme="minorHAnsi" w:hAnsiTheme="minorHAnsi" w:cstheme="minorHAnsi"/>
          <w:sz w:val="12"/>
          <w:szCs w:val="12"/>
        </w:rPr>
        <w:t xml:space="preserve"> as a means of creating massive numbers of new customers who would buy the goods made in the capitalist countries</w:t>
      </w:r>
      <w:r w:rsidRPr="0087652F">
        <w:rPr>
          <w:rFonts w:asciiTheme="minorHAnsi" w:hAnsiTheme="minorHAnsi" w:cstheme="minorHAnsi"/>
          <w:sz w:val="12"/>
          <w:szCs w:val="12"/>
        </w:rPr>
        <w:t xml:space="preserve">.7 As outlined earlier, </w:t>
      </w:r>
      <w:r w:rsidRPr="0087652F">
        <w:rPr>
          <w:rFonts w:asciiTheme="minorHAnsi" w:hAnsiTheme="minorHAnsi" w:cstheme="minorHAnsi"/>
          <w:b/>
          <w:highlight w:val="yellow"/>
          <w:u w:val="single"/>
        </w:rPr>
        <w:t>space tech</w:t>
      </w:r>
      <w:r w:rsidRPr="0087652F">
        <w:rPr>
          <w:rStyle w:val="StyleUnderline"/>
          <w:rFonts w:asciiTheme="minorHAnsi" w:hAnsiTheme="minorHAnsi" w:cstheme="minorHAnsi"/>
          <w:sz w:val="12"/>
          <w:szCs w:val="12"/>
        </w:rPr>
        <w:t xml:space="preserve">nology </w:t>
      </w:r>
      <w:r w:rsidRPr="0087652F">
        <w:rPr>
          <w:rFonts w:asciiTheme="minorHAnsi" w:hAnsiTheme="minorHAnsi" w:cstheme="minorHAnsi"/>
          <w:b/>
          <w:highlight w:val="yellow"/>
          <w:u w:val="single"/>
        </w:rPr>
        <w:t>has</w:t>
      </w:r>
      <w:r w:rsidRPr="0087652F">
        <w:rPr>
          <w:rStyle w:val="StyleUnderline"/>
          <w:rFonts w:asciiTheme="minorHAnsi" w:hAnsiTheme="minorHAnsi" w:cstheme="minorHAnsi"/>
          <w:sz w:val="12"/>
          <w:szCs w:val="12"/>
        </w:rPr>
        <w:t xml:space="preserve"> extended and </w:t>
      </w:r>
      <w:r w:rsidRPr="0087652F">
        <w:rPr>
          <w:rFonts w:asciiTheme="minorHAnsi" w:hAnsiTheme="minorHAnsi" w:cstheme="minorHAnsi"/>
          <w:b/>
          <w:highlight w:val="yellow"/>
          <w:u w:val="single"/>
        </w:rPr>
        <w:t>deepened this process, allowing an increasing number of people to become integral to</w:t>
      </w:r>
      <w:r w:rsidRPr="0087652F">
        <w:rPr>
          <w:rStyle w:val="StyleUnderline"/>
          <w:rFonts w:asciiTheme="minorHAnsi" w:hAnsiTheme="minorHAnsi" w:cstheme="minorHAnsi"/>
          <w:sz w:val="12"/>
          <w:szCs w:val="12"/>
        </w:rPr>
        <w:t xml:space="preserve"> the further </w:t>
      </w:r>
      <w:r w:rsidRPr="0087652F">
        <w:rPr>
          <w:rFonts w:asciiTheme="minorHAnsi" w:hAnsiTheme="minorHAnsi" w:cstheme="minorHAnsi"/>
          <w:b/>
          <w:highlight w:val="yellow"/>
          <w:u w:val="single"/>
        </w:rPr>
        <w:t>expansion of global capitalism</w:t>
      </w:r>
      <w:r w:rsidRPr="0087652F">
        <w:rPr>
          <w:rFonts w:asciiTheme="minorHAnsi" w:hAnsiTheme="minorHAnsi" w:cstheme="minorHAnsi"/>
          <w:sz w:val="12"/>
          <w:szCs w:val="12"/>
        </w:rPr>
        <w:t xml:space="preserve">. Luxemburg’s second reason for imperial expansion is the search for cheap supplies of labor and raw materials. Clearly, space fiction fantasies about aliens aside, expansion into the cosmos offers no benefits to capital in the form of fresh sources of labor power.8 But </w:t>
      </w:r>
      <w:r w:rsidRPr="0087652F">
        <w:rPr>
          <w:rFonts w:asciiTheme="minorHAnsi" w:hAnsiTheme="minorHAnsi" w:cstheme="minorHAnsi"/>
          <w:b/>
          <w:highlight w:val="yellow"/>
          <w:u w:val="single"/>
        </w:rPr>
        <w:t>expansion</w:t>
      </w:r>
      <w:r w:rsidRPr="0087652F">
        <w:rPr>
          <w:rStyle w:val="StyleUnderline"/>
          <w:rFonts w:asciiTheme="minorHAnsi" w:hAnsiTheme="minorHAnsi" w:cstheme="minorHAnsi"/>
          <w:sz w:val="12"/>
          <w:szCs w:val="12"/>
        </w:rPr>
        <w:t xml:space="preserve"> into the cosmos </w:t>
      </w:r>
      <w:r w:rsidRPr="0087652F">
        <w:rPr>
          <w:rFonts w:asciiTheme="minorHAnsi" w:hAnsiTheme="minorHAnsi" w:cstheme="minorHAnsi"/>
          <w:b/>
          <w:highlight w:val="yellow"/>
          <w:u w:val="single"/>
        </w:rPr>
        <w:t>does offer prospects for exploiting new materials</w:t>
      </w:r>
      <w:r w:rsidRPr="0087652F">
        <w:rPr>
          <w:rStyle w:val="StyleUnderline"/>
          <w:rFonts w:asciiTheme="minorHAnsi" w:hAnsiTheme="minorHAnsi" w:cstheme="minorHAnsi"/>
          <w:sz w:val="12"/>
          <w:szCs w:val="12"/>
        </w:rPr>
        <w:t xml:space="preserve"> such as those in asteroids, the moon, and</w:t>
      </w:r>
      <w:r w:rsidRPr="0087652F">
        <w:rPr>
          <w:rFonts w:asciiTheme="minorHAnsi" w:hAnsiTheme="minorHAnsi" w:cstheme="minorHAnsi"/>
          <w:sz w:val="12"/>
          <w:szCs w:val="12"/>
        </w:rPr>
        <w:t xml:space="preserve"> perhaps other cosmic entities such as </w:t>
      </w:r>
      <w:r w:rsidRPr="0087652F">
        <w:rPr>
          <w:rStyle w:val="StyleUnderline"/>
          <w:rFonts w:asciiTheme="minorHAnsi" w:hAnsiTheme="minorHAnsi" w:cstheme="minorHAnsi"/>
          <w:sz w:val="12"/>
          <w:szCs w:val="12"/>
        </w:rPr>
        <w:t>Mars</w:t>
      </w:r>
      <w:r w:rsidRPr="0087652F">
        <w:rPr>
          <w:rFonts w:asciiTheme="minorHAnsi" w:hAnsiTheme="minorHAnsi" w:cstheme="minorHAnsi"/>
          <w:sz w:val="12"/>
          <w:szCs w:val="12"/>
        </w:rPr>
        <w:t xml:space="preserve">. Neil Smith’s characterization of capital’s relations to nature is useful at this point. The reproduction of material life is wholly dependent on the production and reproduction of surplus value. To this end, capital stalks the Earth in search of material resources; nature becomes a universal means of production in the sense that it not only provides the subjects, objects and instruments of production, but is also in its totality an appendage to the production process…no part of the Earth’s surface, the atmosphere, the oceans, the geological substratum or the biological superstratum are immune from transformation by capital.9 </w:t>
      </w:r>
      <w:r w:rsidRPr="0087652F">
        <w:rPr>
          <w:rFonts w:asciiTheme="minorHAnsi" w:hAnsiTheme="minorHAnsi" w:cstheme="minorHAnsi"/>
          <w:b/>
          <w:highlight w:val="yellow"/>
          <w:u w:val="single"/>
        </w:rPr>
        <w:t>Capital is now</w:t>
      </w:r>
      <w:r w:rsidRPr="0087652F">
        <w:rPr>
          <w:rFonts w:asciiTheme="minorHAnsi" w:hAnsiTheme="minorHAnsi" w:cstheme="minorHAnsi"/>
          <w:sz w:val="12"/>
          <w:szCs w:val="12"/>
        </w:rPr>
        <w:t xml:space="preserve"> also </w:t>
      </w:r>
      <w:r w:rsidRPr="0087652F">
        <w:rPr>
          <w:rFonts w:asciiTheme="minorHAnsi" w:hAnsiTheme="minorHAnsi" w:cstheme="minorHAnsi"/>
          <w:b/>
          <w:highlight w:val="yellow"/>
          <w:u w:val="single"/>
        </w:rPr>
        <w:t>“stalking”</w:t>
      </w:r>
      <w:r w:rsidRPr="0087652F">
        <w:rPr>
          <w:rStyle w:val="StyleUnderline"/>
          <w:rFonts w:asciiTheme="minorHAnsi" w:hAnsiTheme="minorHAnsi" w:cstheme="minorHAnsi"/>
          <w:sz w:val="12"/>
          <w:szCs w:val="12"/>
        </w:rPr>
        <w:t xml:space="preserve"> outer </w:t>
      </w:r>
      <w:r w:rsidRPr="0087652F">
        <w:rPr>
          <w:rFonts w:asciiTheme="minorHAnsi" w:hAnsiTheme="minorHAnsi" w:cstheme="minorHAnsi"/>
          <w:b/>
          <w:highlight w:val="yellow"/>
          <w:u w:val="single"/>
        </w:rPr>
        <w:t>space in the search for new resources and raw materials. Nature on a cosmic scale</w:t>
      </w:r>
      <w:r w:rsidRPr="0087652F">
        <w:rPr>
          <w:rStyle w:val="StyleUnderline"/>
          <w:rFonts w:asciiTheme="minorHAnsi" w:hAnsiTheme="minorHAnsi" w:cstheme="minorHAnsi"/>
          <w:sz w:val="12"/>
          <w:szCs w:val="12"/>
        </w:rPr>
        <w:t xml:space="preserve"> now </w:t>
      </w:r>
      <w:r w:rsidRPr="0087652F">
        <w:rPr>
          <w:rFonts w:asciiTheme="minorHAnsi" w:hAnsiTheme="minorHAnsi" w:cstheme="minorHAnsi"/>
          <w:b/>
          <w:highlight w:val="yellow"/>
          <w:u w:val="single"/>
        </w:rPr>
        <w:t>seems likely to be incorporated into production processes</w:t>
      </w:r>
      <w:r w:rsidRPr="0087652F">
        <w:rPr>
          <w:rFonts w:asciiTheme="minorHAnsi" w:hAnsiTheme="minorHAnsi" w:cstheme="minorHAnsi"/>
          <w:sz w:val="12"/>
          <w:szCs w:val="12"/>
        </w:rPr>
        <w:t xml:space="preserve">, these being located mainly on earth. Since Luxemburg wrote, an increasing number of political economists have argued that the importance of a capitalist “outside” is not so much that of creating a new pool of customers or of finding new resources.10 Rather, an outside is needed as a zone into which surplus capital can be invested. Economic and social crisis stems less from the problem of finding new consumers, and more from that of finding, making, and exploiting zones of profitability for surplus capital. Developing “outsides” in this way is also a product of recurring crises, particularly those of declining economic profitability. These crises are followed by attempted “fixes” in distinct geographic regions. The word “fix” is used here both literally and figuratively. On the one hand, capital is being physically invested in new regions. On the other hand, the attempt is to fix capitalism’s crises. Regarding the latter, however, there are, of course, no absolute guarantees that such fixes will really correct an essentially unstable social and economic system. At best, they are short-term solutions. The kind of theory mentioned above also has clear implications for the humanization of the cosmos. </w:t>
      </w:r>
      <w:r w:rsidRPr="0087652F">
        <w:rPr>
          <w:rFonts w:asciiTheme="minorHAnsi" w:hAnsiTheme="minorHAnsi" w:cstheme="minorHAnsi"/>
          <w:b/>
          <w:highlight w:val="yellow"/>
          <w:u w:val="single"/>
        </w:rPr>
        <w:t>Projects for</w:t>
      </w:r>
      <w:r w:rsidRPr="0087652F">
        <w:rPr>
          <w:rStyle w:val="StyleUnderline"/>
          <w:rFonts w:asciiTheme="minorHAnsi" w:hAnsiTheme="minorHAnsi" w:cstheme="minorHAnsi"/>
          <w:sz w:val="12"/>
          <w:szCs w:val="12"/>
        </w:rPr>
        <w:t xml:space="preserve"> the </w:t>
      </w:r>
      <w:r w:rsidRPr="0087652F">
        <w:rPr>
          <w:rFonts w:asciiTheme="minorHAnsi" w:hAnsiTheme="minorHAnsi" w:cstheme="minorHAnsi"/>
          <w:b/>
          <w:highlight w:val="yellow"/>
          <w:u w:val="single"/>
        </w:rPr>
        <w:t>colonization</w:t>
      </w:r>
      <w:r w:rsidRPr="0087652F">
        <w:rPr>
          <w:rStyle w:val="StyleUnderline"/>
          <w:rFonts w:asciiTheme="minorHAnsi" w:hAnsiTheme="minorHAnsi" w:cstheme="minorHAnsi"/>
          <w:sz w:val="12"/>
          <w:szCs w:val="12"/>
        </w:rPr>
        <w:t xml:space="preserve"> of outer space </w:t>
      </w:r>
      <w:r w:rsidRPr="0087652F">
        <w:rPr>
          <w:rFonts w:asciiTheme="minorHAnsi" w:hAnsiTheme="minorHAnsi" w:cstheme="minorHAnsi"/>
          <w:b/>
          <w:highlight w:val="yellow"/>
          <w:u w:val="single"/>
        </w:rPr>
        <w:t>should be seen as the attempt to make new types of “spatial fix,”</w:t>
      </w:r>
      <w:r w:rsidRPr="0087652F">
        <w:rPr>
          <w:rFonts w:asciiTheme="minorHAnsi" w:hAnsiTheme="minorHAnsi" w:cstheme="minorHAnsi"/>
          <w:sz w:val="12"/>
          <w:szCs w:val="12"/>
        </w:rPr>
        <w:t xml:space="preserve"> again </w:t>
      </w:r>
      <w:r w:rsidRPr="0087652F">
        <w:rPr>
          <w:rFonts w:asciiTheme="minorHAnsi" w:hAnsiTheme="minorHAnsi" w:cstheme="minorHAnsi"/>
          <w:b/>
          <w:highlight w:val="yellow"/>
          <w:u w:val="single"/>
        </w:rPr>
        <w:t>in response to</w:t>
      </w:r>
      <w:r w:rsidRPr="0087652F">
        <w:rPr>
          <w:rStyle w:val="StyleUnderline"/>
          <w:rFonts w:asciiTheme="minorHAnsi" w:hAnsiTheme="minorHAnsi" w:cstheme="minorHAnsi"/>
          <w:sz w:val="12"/>
          <w:szCs w:val="12"/>
        </w:rPr>
        <w:t xml:space="preserve"> economic, social, and environmental </w:t>
      </w:r>
      <w:r w:rsidRPr="0087652F">
        <w:rPr>
          <w:rFonts w:asciiTheme="minorHAnsi" w:hAnsiTheme="minorHAnsi" w:cstheme="minorHAnsi"/>
          <w:b/>
          <w:highlight w:val="yellow"/>
          <w:u w:val="single"/>
        </w:rPr>
        <w:t>crises on earth</w:t>
      </w:r>
      <w:r w:rsidRPr="0087652F">
        <w:rPr>
          <w:rStyle w:val="StyleUnderline"/>
          <w:rFonts w:asciiTheme="minorHAnsi" w:hAnsiTheme="minorHAnsi" w:cstheme="minorHAnsi"/>
          <w:sz w:val="12"/>
          <w:szCs w:val="12"/>
        </w:rPr>
        <w:t>. Outer space will be</w:t>
      </w:r>
      <w:r w:rsidRPr="0087652F">
        <w:rPr>
          <w:rFonts w:asciiTheme="minorHAnsi" w:hAnsiTheme="minorHAnsi" w:cstheme="minorHAnsi"/>
          <w:sz w:val="12"/>
          <w:szCs w:val="12"/>
        </w:rPr>
        <w:t xml:space="preserve"> “globalized,” i.e., </w:t>
      </w:r>
      <w:r w:rsidRPr="0087652F">
        <w:rPr>
          <w:rStyle w:val="StyleUnderline"/>
          <w:rFonts w:asciiTheme="minorHAnsi" w:hAnsiTheme="minorHAnsi" w:cstheme="minorHAnsi"/>
          <w:sz w:val="12"/>
          <w:szCs w:val="12"/>
        </w:rPr>
        <w:t>appended to Earth</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with new parts of the cosmos being invested in by competing nations and companies. Military power will inevitably be made an integral part of this process</w:t>
      </w:r>
      <w:r w:rsidRPr="0087652F">
        <w:rPr>
          <w:rFonts w:asciiTheme="minorHAnsi" w:hAnsiTheme="minorHAnsi" w:cstheme="minorHAnsi"/>
          <w:sz w:val="12"/>
          <w:szCs w:val="12"/>
        </w:rPr>
        <w:t xml:space="preserve">, governments protecting the zones for which they are responsible. Some influential commentators argue that the current problem for capitalism is that there is now no “outside.”11 Capitalism is everywhere. Similarly, resistance to capitalism is either everywhere or nowhere. But, as suggested above, the humanization of the cosmos seriously questions these assertions. </w:t>
      </w:r>
      <w:r w:rsidRPr="0087652F">
        <w:rPr>
          <w:rStyle w:val="StyleUnderline"/>
          <w:rFonts w:asciiTheme="minorHAnsi" w:hAnsiTheme="minorHAnsi" w:cstheme="minorHAnsi"/>
          <w:sz w:val="12"/>
          <w:szCs w:val="12"/>
        </w:rPr>
        <w:t>New “spatial fixes” are due to be opened up in the cosmos, capitalism’s emergent outside.</w:t>
      </w:r>
      <w:r w:rsidRPr="0087652F">
        <w:rPr>
          <w:rFonts w:asciiTheme="minorHAnsi" w:hAnsiTheme="minorHAnsi" w:cstheme="minorHAnsi"/>
          <w:sz w:val="12"/>
          <w:szCs w:val="12"/>
        </w:rPr>
        <w:t xml:space="preserve"> At first, these will include artificial fixes such as satellites, space stations, and space hotels. But </w:t>
      </w:r>
      <w:r w:rsidRPr="0087652F">
        <w:rPr>
          <w:rStyle w:val="StyleUnderline"/>
          <w:rFonts w:asciiTheme="minorHAnsi" w:hAnsiTheme="minorHAnsi" w:cstheme="minorHAnsi"/>
          <w:sz w:val="12"/>
          <w:szCs w:val="12"/>
        </w:rPr>
        <w:t>during the next twenty years</w:t>
      </w:r>
      <w:r w:rsidRPr="0087652F">
        <w:rPr>
          <w:rFonts w:asciiTheme="minorHAnsi" w:hAnsiTheme="minorHAnsi" w:cstheme="minorHAnsi"/>
          <w:sz w:val="12"/>
          <w:szCs w:val="12"/>
        </w:rPr>
        <w:t xml:space="preserve"> or so, </w:t>
      </w:r>
      <w:r w:rsidRPr="0087652F">
        <w:rPr>
          <w:rFonts w:asciiTheme="minorHAnsi" w:hAnsiTheme="minorHAnsi" w:cstheme="minorHAnsi"/>
          <w:b/>
          <w:highlight w:val="yellow"/>
          <w:u w:val="single"/>
        </w:rPr>
        <w:t>existing outsides, such as the moon and Mars, will begin attracting investments. The stage would</w:t>
      </w:r>
      <w:r w:rsidRPr="0087652F">
        <w:rPr>
          <w:rStyle w:val="StyleUnderline"/>
          <w:rFonts w:asciiTheme="minorHAnsi" w:hAnsiTheme="minorHAnsi" w:cstheme="minorHAnsi"/>
          <w:sz w:val="12"/>
          <w:szCs w:val="12"/>
        </w:rPr>
        <w:t xml:space="preserve"> then </w:t>
      </w:r>
      <w:r w:rsidRPr="0087652F">
        <w:rPr>
          <w:rFonts w:asciiTheme="minorHAnsi" w:hAnsiTheme="minorHAnsi" w:cstheme="minorHAnsi"/>
          <w:b/>
          <w:highlight w:val="yellow"/>
          <w:u w:val="single"/>
        </w:rPr>
        <w:t>be set for wars in</w:t>
      </w:r>
      <w:r w:rsidRPr="0087652F">
        <w:rPr>
          <w:rStyle w:val="Emphasis"/>
          <w:rFonts w:asciiTheme="minorHAnsi" w:hAnsiTheme="minorHAnsi" w:cstheme="minorHAnsi"/>
          <w:sz w:val="12"/>
          <w:szCs w:val="12"/>
        </w:rPr>
        <w:t xml:space="preserve"> outer </w:t>
      </w:r>
      <w:r w:rsidRPr="0087652F">
        <w:rPr>
          <w:rFonts w:asciiTheme="minorHAnsi" w:hAnsiTheme="minorHAnsi" w:cstheme="minorHAnsi"/>
          <w:b/>
          <w:highlight w:val="yellow"/>
          <w:u w:val="single"/>
        </w:rPr>
        <w:t>space between nations and companies attempting</w:t>
      </w:r>
      <w:r w:rsidRPr="0087652F">
        <w:rPr>
          <w:rStyle w:val="StyleUnderline"/>
          <w:rFonts w:asciiTheme="minorHAnsi" w:hAnsiTheme="minorHAnsi" w:cstheme="minorHAnsi"/>
          <w:sz w:val="12"/>
          <w:szCs w:val="12"/>
        </w:rPr>
        <w:t xml:space="preserve"> to make their own </w:t>
      </w:r>
      <w:r w:rsidRPr="0087652F">
        <w:rPr>
          <w:rFonts w:asciiTheme="minorHAnsi" w:hAnsiTheme="minorHAnsi" w:cstheme="minorHAnsi"/>
          <w:b/>
          <w:highlight w:val="yellow"/>
          <w:u w:val="single"/>
        </w:rPr>
        <w:t>cosmic “fixes.”</w:t>
      </w:r>
    </w:p>
    <w:p w14:paraId="32CA2165" w14:textId="77777777" w:rsidR="00415114" w:rsidRPr="0087652F" w:rsidRDefault="00415114" w:rsidP="00415114">
      <w:pPr>
        <w:pStyle w:val="Heading4"/>
        <w:rPr>
          <w:rFonts w:asciiTheme="minorHAnsi" w:hAnsiTheme="minorHAnsi" w:cstheme="minorHAnsi"/>
        </w:rPr>
      </w:pPr>
      <w:r w:rsidRPr="0087652F">
        <w:rPr>
          <w:rFonts w:asciiTheme="minorHAnsi" w:hAnsiTheme="minorHAnsi" w:cstheme="minorHAnsi"/>
        </w:rPr>
        <w:t>Space exploration is intertwined with capitalism</w:t>
      </w:r>
    </w:p>
    <w:p w14:paraId="0F6FDCD6" w14:textId="77777777" w:rsidR="00415114" w:rsidRPr="0087652F" w:rsidRDefault="00415114" w:rsidP="00415114">
      <w:pPr>
        <w:pStyle w:val="cardtext"/>
        <w:ind w:left="0"/>
        <w:rPr>
          <w:rFonts w:asciiTheme="minorHAnsi" w:hAnsiTheme="minorHAnsi" w:cstheme="minorHAnsi"/>
        </w:rPr>
      </w:pPr>
      <w:r w:rsidRPr="0087652F">
        <w:rPr>
          <w:rFonts w:asciiTheme="minorHAnsi" w:hAnsiTheme="minorHAnsi" w:cstheme="minorHAnsi"/>
          <w:b/>
        </w:rPr>
        <w:t>Dickens 10</w:t>
      </w:r>
      <w:r w:rsidRPr="0087652F">
        <w:rPr>
          <w:rFonts w:asciiTheme="minorHAnsi" w:hAnsiTheme="minorHAnsi" w:cstheme="minorHAnsi"/>
        </w:rPr>
        <w:t xml:space="preserve"> (Peter, Professor of Sociology – University of Brighton and Cambridge, UK, “The Humanization of the Cosmos – To What End?”, Monthly Review, 62(6), November, 6-6, http://monthlyreview.org/archives/2010/volume-62-issue-06-november-2010)</w:t>
      </w:r>
    </w:p>
    <w:p w14:paraId="5177B99C" w14:textId="77777777" w:rsidR="00415114" w:rsidRPr="0087652F" w:rsidRDefault="00415114" w:rsidP="00415114">
      <w:pPr>
        <w:pStyle w:val="cardtext"/>
        <w:ind w:left="0"/>
        <w:rPr>
          <w:rFonts w:asciiTheme="minorHAnsi" w:hAnsiTheme="minorHAnsi" w:cstheme="minorHAnsi"/>
          <w:sz w:val="12"/>
          <w:szCs w:val="12"/>
          <w:u w:val="single"/>
        </w:rPr>
      </w:pPr>
      <w:r w:rsidRPr="0087652F">
        <w:rPr>
          <w:rFonts w:asciiTheme="minorHAnsi" w:hAnsiTheme="minorHAnsi" w:cstheme="minorHAnsi"/>
          <w:b/>
          <w:sz w:val="24"/>
          <w:szCs w:val="24"/>
          <w:u w:val="single"/>
        </w:rPr>
        <w:t>At this point, we must return to the deeper</w:t>
      </w:r>
      <w:r w:rsidRPr="0087652F">
        <w:rPr>
          <w:rStyle w:val="StyleUnderline"/>
          <w:rFonts w:asciiTheme="minorHAnsi" w:hAnsiTheme="minorHAnsi" w:cstheme="minorHAnsi"/>
          <w:sz w:val="12"/>
          <w:szCs w:val="12"/>
        </w:rPr>
        <w:t xml:space="preserve">, underlying </w:t>
      </w:r>
      <w:r w:rsidRPr="0087652F">
        <w:rPr>
          <w:rFonts w:asciiTheme="minorHAnsi" w:hAnsiTheme="minorHAnsi" w:cstheme="minorHAnsi"/>
          <w:b/>
          <w:sz w:val="24"/>
          <w:szCs w:val="24"/>
          <w:u w:val="single"/>
        </w:rPr>
        <w:t xml:space="preserve">processes which are at the heart of the </w:t>
      </w:r>
      <w:r w:rsidRPr="0087652F">
        <w:rPr>
          <w:rFonts w:asciiTheme="minorHAnsi" w:hAnsiTheme="minorHAnsi" w:cstheme="minorHAnsi"/>
          <w:b/>
          <w:sz w:val="24"/>
          <w:szCs w:val="24"/>
          <w:highlight w:val="yellow"/>
          <w:u w:val="single"/>
        </w:rPr>
        <w:t>capitalist</w:t>
      </w:r>
      <w:r w:rsidRPr="0087652F">
        <w:rPr>
          <w:rStyle w:val="StyleUnderline"/>
          <w:rFonts w:asciiTheme="minorHAnsi" w:hAnsiTheme="minorHAnsi" w:cstheme="minorHAnsi"/>
          <w:sz w:val="12"/>
          <w:szCs w:val="12"/>
        </w:rPr>
        <w:t xml:space="preserve"> economy and </w:t>
      </w:r>
      <w:r w:rsidRPr="0087652F">
        <w:rPr>
          <w:rFonts w:asciiTheme="minorHAnsi" w:hAnsiTheme="minorHAnsi" w:cstheme="minorHAnsi"/>
          <w:b/>
          <w:sz w:val="24"/>
          <w:szCs w:val="24"/>
          <w:highlight w:val="yellow"/>
          <w:u w:val="single"/>
        </w:rPr>
        <w:t>society</w:t>
      </w:r>
      <w:r w:rsidRPr="0087652F">
        <w:rPr>
          <w:rFonts w:asciiTheme="minorHAnsi" w:hAnsiTheme="minorHAnsi" w:cstheme="minorHAnsi"/>
          <w:b/>
          <w:sz w:val="24"/>
          <w:szCs w:val="24"/>
          <w:u w:val="single"/>
        </w:rPr>
        <w:t xml:space="preserve">, and which are </w:t>
      </w:r>
      <w:r w:rsidRPr="0087652F">
        <w:rPr>
          <w:rFonts w:asciiTheme="minorHAnsi" w:hAnsiTheme="minorHAnsi" w:cstheme="minorHAnsi"/>
          <w:b/>
          <w:sz w:val="24"/>
          <w:szCs w:val="24"/>
          <w:highlight w:val="yellow"/>
          <w:u w:val="single"/>
        </w:rPr>
        <w:t>generating this demand for expansion into outer space.</w:t>
      </w:r>
      <w:r w:rsidRPr="0087652F">
        <w:rPr>
          <w:rFonts w:asciiTheme="minorHAnsi" w:hAnsiTheme="minorHAnsi" w:cstheme="minorHAnsi"/>
          <w:b/>
          <w:sz w:val="24"/>
          <w:szCs w:val="24"/>
          <w:u w:val="single"/>
        </w:rPr>
        <w:t xml:space="preserve"> Although the humanization of the cosmos is clearly a new</w:t>
      </w:r>
      <w:r w:rsidRPr="0087652F">
        <w:rPr>
          <w:rStyle w:val="StyleUnderline"/>
          <w:rFonts w:asciiTheme="minorHAnsi" w:hAnsiTheme="minorHAnsi" w:cstheme="minorHAnsi"/>
          <w:sz w:val="12"/>
          <w:szCs w:val="12"/>
        </w:rPr>
        <w:t xml:space="preserve"> and exotic </w:t>
      </w:r>
      <w:r w:rsidRPr="0087652F">
        <w:rPr>
          <w:rFonts w:asciiTheme="minorHAnsi" w:hAnsiTheme="minorHAnsi" w:cstheme="minorHAnsi"/>
          <w:b/>
          <w:sz w:val="24"/>
          <w:szCs w:val="24"/>
          <w:u w:val="single"/>
        </w:rPr>
        <w:t>development, the social relationships</w:t>
      </w:r>
      <w:r w:rsidRPr="0087652F">
        <w:rPr>
          <w:rStyle w:val="StyleUnderline"/>
          <w:rFonts w:asciiTheme="minorHAnsi" w:hAnsiTheme="minorHAnsi" w:cstheme="minorHAnsi"/>
          <w:sz w:val="12"/>
          <w:szCs w:val="12"/>
        </w:rPr>
        <w:t xml:space="preserve"> and mechanisms </w:t>
      </w:r>
      <w:r w:rsidRPr="0087652F">
        <w:rPr>
          <w:rFonts w:asciiTheme="minorHAnsi" w:hAnsiTheme="minorHAnsi" w:cstheme="minorHAnsi"/>
          <w:b/>
          <w:sz w:val="24"/>
          <w:szCs w:val="24"/>
          <w:u w:val="single"/>
        </w:rPr>
        <w:t>underlying space-humanization are very familiar.</w:t>
      </w:r>
      <w:r w:rsidRPr="0087652F">
        <w:rPr>
          <w:rStyle w:val="StyleUnderline"/>
          <w:rFonts w:asciiTheme="minorHAnsi" w:hAnsiTheme="minorHAnsi" w:cstheme="minorHAnsi"/>
          <w:sz w:val="12"/>
          <w:szCs w:val="12"/>
        </w:rPr>
        <w:t xml:space="preserve"> </w:t>
      </w:r>
      <w:r w:rsidRPr="0087652F">
        <w:rPr>
          <w:rFonts w:asciiTheme="minorHAnsi" w:eastAsia="Times New Roman" w:hAnsiTheme="minorHAnsi" w:cstheme="minorHAnsi"/>
          <w:sz w:val="12"/>
          <w:szCs w:val="12"/>
        </w:rPr>
        <w:t>In the early twentieth century, Rosa Luxemburg argued that an “outside” to capitalism is important for two main reasons. First, it is needed as a means of creating massive numbers of new customers who would buy the goods made in the capitalist countries.</w:t>
      </w:r>
      <w:hyperlink r:id="rId12" w:anchor="en79" w:history="1">
        <w:r w:rsidRPr="0087652F">
          <w:rPr>
            <w:rFonts w:asciiTheme="minorHAnsi" w:eastAsia="Times New Roman" w:hAnsiTheme="minorHAnsi" w:cstheme="minorHAnsi"/>
            <w:sz w:val="12"/>
            <w:szCs w:val="12"/>
            <w:bdr w:val="none" w:sz="0" w:space="0" w:color="auto" w:frame="1"/>
          </w:rPr>
          <w:t>7</w:t>
        </w:r>
      </w:hyperlink>
      <w:r w:rsidRPr="0087652F">
        <w:rPr>
          <w:rFonts w:asciiTheme="minorHAnsi" w:eastAsia="Times New Roman" w:hAnsiTheme="minorHAnsi" w:cstheme="minorHAnsi"/>
          <w:sz w:val="12"/>
          <w:szCs w:val="12"/>
        </w:rPr>
        <w:t> As outlined earlier, space technology has extended and deepened this process, allowing an increasing number of people to become integral to the further expansion of global capitalism. Luxemburg’s second reason for imperial expansion is the search for cheap supplies of labor and raw materials. Clearly, space fiction fantasies about aliens aside, expansion into the cosmos offers no benefits to capital in the form of fresh sources of labor power.</w:t>
      </w:r>
      <w:hyperlink r:id="rId13" w:anchor="en78" w:history="1">
        <w:r w:rsidRPr="0087652F">
          <w:rPr>
            <w:rFonts w:asciiTheme="minorHAnsi" w:eastAsia="Times New Roman" w:hAnsiTheme="minorHAnsi" w:cstheme="minorHAnsi"/>
            <w:sz w:val="12"/>
            <w:szCs w:val="12"/>
            <w:bdr w:val="none" w:sz="0" w:space="0" w:color="auto" w:frame="1"/>
          </w:rPr>
          <w:t>8</w:t>
        </w:r>
      </w:hyperlink>
      <w:r w:rsidRPr="0087652F">
        <w:rPr>
          <w:rFonts w:asciiTheme="minorHAnsi" w:eastAsia="Times New Roman" w:hAnsiTheme="minorHAnsi" w:cstheme="minorHAnsi"/>
          <w:sz w:val="12"/>
          <w:szCs w:val="12"/>
        </w:rPr>
        <w:t xml:space="preserve"> But </w:t>
      </w:r>
      <w:r w:rsidRPr="0087652F">
        <w:rPr>
          <w:rFonts w:asciiTheme="minorHAnsi" w:hAnsiTheme="minorHAnsi" w:cstheme="minorHAnsi"/>
          <w:b/>
          <w:sz w:val="24"/>
          <w:szCs w:val="24"/>
          <w:highlight w:val="yellow"/>
          <w:u w:val="single"/>
        </w:rPr>
        <w:t>expansion into the cosmos does offer prospects for exploiting new materials such as</w:t>
      </w:r>
      <w:r w:rsidRPr="0087652F">
        <w:rPr>
          <w:rStyle w:val="StyleUnderline"/>
          <w:rFonts w:asciiTheme="minorHAnsi" w:hAnsiTheme="minorHAnsi" w:cstheme="minorHAnsi"/>
          <w:sz w:val="12"/>
          <w:szCs w:val="12"/>
        </w:rPr>
        <w:t xml:space="preserve"> those in </w:t>
      </w:r>
      <w:r w:rsidRPr="0087652F">
        <w:rPr>
          <w:rFonts w:asciiTheme="minorHAnsi" w:hAnsiTheme="minorHAnsi" w:cstheme="minorHAnsi"/>
          <w:b/>
          <w:sz w:val="24"/>
          <w:szCs w:val="24"/>
          <w:highlight w:val="yellow"/>
          <w:u w:val="single"/>
        </w:rPr>
        <w:t>asteroids, the moon, and</w:t>
      </w:r>
      <w:r w:rsidRPr="0087652F">
        <w:rPr>
          <w:rStyle w:val="StyleUnderline"/>
          <w:rFonts w:asciiTheme="minorHAnsi" w:hAnsiTheme="minorHAnsi" w:cstheme="minorHAnsi"/>
          <w:sz w:val="12"/>
          <w:szCs w:val="12"/>
        </w:rPr>
        <w:t xml:space="preserve"> perhaps other cosmic entities such as </w:t>
      </w:r>
      <w:r w:rsidRPr="0087652F">
        <w:rPr>
          <w:rFonts w:asciiTheme="minorHAnsi" w:hAnsiTheme="minorHAnsi" w:cstheme="minorHAnsi"/>
          <w:b/>
          <w:sz w:val="24"/>
          <w:szCs w:val="24"/>
          <w:highlight w:val="yellow"/>
          <w:u w:val="single"/>
        </w:rPr>
        <w:t>Mars</w:t>
      </w:r>
      <w:r w:rsidRPr="0087652F">
        <w:rPr>
          <w:rStyle w:val="StyleUnderline"/>
          <w:rFonts w:asciiTheme="minorHAnsi" w:hAnsiTheme="minorHAnsi" w:cstheme="minorHAnsi"/>
          <w:sz w:val="12"/>
          <w:szCs w:val="12"/>
        </w:rPr>
        <w:t xml:space="preserve">. Neil Smith’s characterization of capital’s relations to nature is useful at this point. </w:t>
      </w:r>
      <w:r w:rsidRPr="0087652F">
        <w:rPr>
          <w:rFonts w:asciiTheme="minorHAnsi" w:hAnsiTheme="minorHAnsi" w:cstheme="minorHAnsi"/>
          <w:b/>
          <w:sz w:val="24"/>
          <w:szCs w:val="24"/>
          <w:highlight w:val="yellow"/>
          <w:u w:val="single"/>
        </w:rPr>
        <w:t>The reproduction of material life is</w:t>
      </w:r>
      <w:r w:rsidRPr="0087652F">
        <w:rPr>
          <w:rStyle w:val="StyleUnderline"/>
          <w:rFonts w:asciiTheme="minorHAnsi" w:hAnsiTheme="minorHAnsi" w:cstheme="minorHAnsi"/>
          <w:sz w:val="12"/>
          <w:szCs w:val="12"/>
        </w:rPr>
        <w:t xml:space="preserve"> wholly </w:t>
      </w:r>
      <w:r w:rsidRPr="0087652F">
        <w:rPr>
          <w:rFonts w:asciiTheme="minorHAnsi" w:hAnsiTheme="minorHAnsi" w:cstheme="minorHAnsi"/>
          <w:b/>
          <w:sz w:val="24"/>
          <w:szCs w:val="24"/>
          <w:highlight w:val="yellow"/>
          <w:u w:val="single"/>
        </w:rPr>
        <w:t>dependent on the production and reproduction of surplus value.</w:t>
      </w:r>
      <w:r w:rsidRPr="0087652F">
        <w:rPr>
          <w:rFonts w:asciiTheme="minorHAnsi" w:hAnsiTheme="minorHAnsi" w:cstheme="minorHAnsi"/>
          <w:b/>
          <w:sz w:val="24"/>
          <w:szCs w:val="24"/>
          <w:u w:val="single"/>
        </w:rPr>
        <w:t xml:space="preserve"> To this end, capital stalks the Earth in search of material resources; nature becomes a universal means of production in the sense that it not only provides the subjects, objects and instruments of production, but is also in its totality an appendage to the production process…no part of the Earth</w:t>
      </w:r>
      <w:r w:rsidRPr="0087652F">
        <w:rPr>
          <w:rStyle w:val="StyleUnderline"/>
          <w:rFonts w:asciiTheme="minorHAnsi" w:hAnsiTheme="minorHAnsi" w:cstheme="minorHAnsi"/>
          <w:sz w:val="12"/>
          <w:szCs w:val="12"/>
        </w:rPr>
        <w:t xml:space="preserve">’s surface, the atmosphere, the oceans, the geological substratum or the biological superstratum </w:t>
      </w:r>
      <w:r w:rsidRPr="0087652F">
        <w:rPr>
          <w:rFonts w:asciiTheme="minorHAnsi" w:hAnsiTheme="minorHAnsi" w:cstheme="minorHAnsi"/>
          <w:b/>
          <w:sz w:val="24"/>
          <w:szCs w:val="24"/>
          <w:u w:val="single"/>
        </w:rPr>
        <w:t xml:space="preserve">are immune from transformation by capital. </w:t>
      </w:r>
      <w:r w:rsidRPr="0087652F">
        <w:rPr>
          <w:rFonts w:asciiTheme="minorHAnsi" w:hAnsiTheme="minorHAnsi" w:cstheme="minorHAnsi"/>
          <w:b/>
          <w:sz w:val="24"/>
          <w:szCs w:val="24"/>
          <w:highlight w:val="yellow"/>
          <w:u w:val="single"/>
        </w:rPr>
        <w:t>Capital is now also “stalking” outer space in the search for new resources and raw materials. Nature on a cosmic scale now seems likely to be incorporated into production processes</w:t>
      </w:r>
      <w:r w:rsidRPr="0087652F">
        <w:rPr>
          <w:rFonts w:asciiTheme="minorHAnsi" w:hAnsiTheme="minorHAnsi" w:cstheme="minorHAnsi"/>
          <w:b/>
          <w:sz w:val="24"/>
          <w:szCs w:val="24"/>
          <w:u w:val="single"/>
        </w:rPr>
        <w:t>, these being located mainly on earth.</w:t>
      </w:r>
    </w:p>
    <w:p w14:paraId="3172E9CA" w14:textId="77777777" w:rsidR="00415114" w:rsidRPr="00A7571E" w:rsidRDefault="00415114" w:rsidP="004D76FB">
      <w:pPr>
        <w:rPr>
          <w:rFonts w:asciiTheme="majorHAnsi" w:hAnsiTheme="majorHAnsi" w:cstheme="majorHAnsi"/>
          <w:sz w:val="12"/>
          <w:szCs w:val="12"/>
        </w:rPr>
      </w:pPr>
    </w:p>
    <w:p w14:paraId="10F37DB1" w14:textId="77777777" w:rsidR="000F3127" w:rsidRPr="000A519F" w:rsidRDefault="000F3127" w:rsidP="000F3127">
      <w:pPr>
        <w:pStyle w:val="Heading4"/>
        <w:rPr>
          <w:rFonts w:asciiTheme="majorHAnsi" w:hAnsiTheme="majorHAnsi" w:cstheme="majorHAnsi"/>
        </w:rPr>
      </w:pPr>
      <w:r w:rsidRPr="000A519F">
        <w:rPr>
          <w:rFonts w:asciiTheme="majorHAnsi" w:hAnsiTheme="majorHAnsi" w:cstheme="majorHAnsi"/>
        </w:rPr>
        <w:t>The development and exploration of space always occurs under the rubric of militarization—the logic of sovereignty understands space as just another biopolitical possibility of security management.</w:t>
      </w:r>
    </w:p>
    <w:p w14:paraId="6829AF36" w14:textId="77777777" w:rsidR="000F3127" w:rsidRPr="000A519F" w:rsidRDefault="000F3127" w:rsidP="000F3127">
      <w:pPr>
        <w:rPr>
          <w:rFonts w:asciiTheme="majorHAnsi" w:hAnsiTheme="majorHAnsi" w:cstheme="majorHAnsi"/>
          <w:sz w:val="16"/>
          <w:szCs w:val="16"/>
        </w:rPr>
      </w:pPr>
      <w:r w:rsidRPr="000A519F">
        <w:rPr>
          <w:rFonts w:asciiTheme="majorHAnsi" w:hAnsiTheme="majorHAnsi" w:cstheme="majorHAnsi"/>
          <w:b/>
        </w:rPr>
        <w:t>MacDonald 7</w:t>
      </w:r>
      <w:r w:rsidRPr="000A519F">
        <w:rPr>
          <w:rFonts w:asciiTheme="majorHAnsi" w:hAnsiTheme="majorHAnsi" w:cstheme="majorHAnsi"/>
          <w:sz w:val="18"/>
          <w:szCs w:val="16"/>
        </w:rPr>
        <w:t xml:space="preserve"> </w:t>
      </w:r>
      <w:r w:rsidRPr="000A519F">
        <w:rPr>
          <w:rFonts w:asciiTheme="majorHAnsi" w:hAnsiTheme="majorHAnsi" w:cstheme="majorHAnsi"/>
          <w:sz w:val="16"/>
          <w:szCs w:val="16"/>
        </w:rPr>
        <w:t>[Fraser, Professor at the University of Melbourne, “Anti-Astropolitik – outer space and the orbit of geography,” in Progress in Human Geography 31.5]</w:t>
      </w:r>
    </w:p>
    <w:p w14:paraId="2233A880" w14:textId="77777777" w:rsidR="000F3127" w:rsidRDefault="000F3127" w:rsidP="000F3127">
      <w:r w:rsidRPr="000A519F">
        <w:rPr>
          <w:rStyle w:val="underline"/>
          <w:rFonts w:asciiTheme="majorHAnsi" w:hAnsiTheme="majorHAnsi" w:cstheme="majorHAnsi"/>
          <w:sz w:val="12"/>
          <w:szCs w:val="12"/>
        </w:rPr>
        <w:t>In post-Cold-War unipolar times the strategic rationale for the United States to maintain the prohibition against weaponizing space is diminishing</w:t>
      </w:r>
      <w:r w:rsidRPr="000A519F">
        <w:rPr>
          <w:rFonts w:asciiTheme="majorHAnsi" w:hAnsiTheme="majorHAnsi" w:cstheme="majorHAnsi"/>
          <w:sz w:val="12"/>
          <w:szCs w:val="12"/>
        </w:rPr>
        <w:t xml:space="preserve"> (Lambakis, 2003), even if the rest of the world wishes it otherwise. In 2000, a UN General Assembly resolution on the ‘Prevention of an Arms Race in Outer Space’ was adopted by a majority of 163–0 with 3 abstentions: the United States, Israel and the Federated States of Micronesia (United Nations, 2000). Less than two months later, a US Government committee chaired by </w:t>
      </w:r>
      <w:r w:rsidRPr="000A519F">
        <w:rPr>
          <w:rStyle w:val="underline"/>
          <w:rFonts w:asciiTheme="majorHAnsi" w:hAnsiTheme="majorHAnsi" w:cstheme="majorHAnsi"/>
          <w:sz w:val="12"/>
          <w:szCs w:val="12"/>
        </w:rPr>
        <w:t>Donald Rumsfeld5</w:t>
      </w:r>
      <w:r w:rsidRPr="000A519F">
        <w:rPr>
          <w:rFonts w:asciiTheme="majorHAnsi" w:hAnsiTheme="majorHAnsi" w:cstheme="majorHAnsi"/>
          <w:sz w:val="12"/>
          <w:szCs w:val="12"/>
        </w:rPr>
        <w:t xml:space="preserve"> </w:t>
      </w:r>
      <w:r w:rsidRPr="000A519F">
        <w:rPr>
          <w:rStyle w:val="underline"/>
          <w:rFonts w:asciiTheme="majorHAnsi" w:hAnsiTheme="majorHAnsi" w:cstheme="majorHAnsi"/>
          <w:sz w:val="12"/>
          <w:szCs w:val="12"/>
        </w:rPr>
        <w:t>issued a report warning that</w:t>
      </w:r>
      <w:r w:rsidRPr="000A519F">
        <w:rPr>
          <w:rFonts w:asciiTheme="majorHAnsi" w:hAnsiTheme="majorHAnsi" w:cstheme="majorHAnsi"/>
          <w:sz w:val="12"/>
          <w:szCs w:val="12"/>
        </w:rPr>
        <w:t xml:space="preserve"> the ‘relative dependence of the US on space makes its space systems potentially attractive targets’; </w:t>
      </w:r>
      <w:r w:rsidRPr="000A519F">
        <w:rPr>
          <w:rStyle w:val="underline"/>
          <w:rFonts w:asciiTheme="majorHAnsi" w:hAnsiTheme="majorHAnsi" w:cstheme="majorHAnsi"/>
          <w:sz w:val="12"/>
          <w:szCs w:val="12"/>
        </w:rPr>
        <w:t>the United States</w:t>
      </w:r>
      <w:r w:rsidRPr="000A519F">
        <w:rPr>
          <w:rFonts w:asciiTheme="majorHAnsi" w:hAnsiTheme="majorHAnsi" w:cstheme="majorHAnsi"/>
          <w:sz w:val="12"/>
          <w:szCs w:val="12"/>
        </w:rPr>
        <w:t xml:space="preserve"> thus </w:t>
      </w:r>
      <w:r w:rsidRPr="000A519F">
        <w:rPr>
          <w:rStyle w:val="underline"/>
          <w:rFonts w:asciiTheme="majorHAnsi" w:hAnsiTheme="majorHAnsi" w:cstheme="majorHAnsi"/>
          <w:sz w:val="12"/>
          <w:szCs w:val="12"/>
        </w:rPr>
        <w:t>faced the danger, it argued, of a ‘Space Pearl Harbor’</w:t>
      </w:r>
      <w:r w:rsidRPr="000A519F">
        <w:rPr>
          <w:rFonts w:asciiTheme="majorHAnsi" w:hAnsiTheme="majorHAnsi" w:cstheme="majorHAnsi"/>
          <w:sz w:val="12"/>
          <w:szCs w:val="12"/>
        </w:rPr>
        <w:t xml:space="preserve"> (Rumsfeld, 2001: viii). As space warfare was, according to the report, a ‘virtual certainty’, the United States must ‘ensure continuing superiority’ (Rumsfeld, 2001: viii). </w:t>
      </w:r>
      <w:r w:rsidRPr="000A519F">
        <w:rPr>
          <w:rStyle w:val="underline"/>
          <w:rFonts w:asciiTheme="majorHAnsi" w:hAnsiTheme="majorHAnsi" w:cstheme="majorHAnsi"/>
          <w:sz w:val="12"/>
          <w:szCs w:val="12"/>
        </w:rPr>
        <w:t>This argument was qualified by obligatory gestures towards ‘the peaceful use of outer space’ but the report left little doubt about the direction of American space policy</w:t>
      </w:r>
      <w:r w:rsidRPr="000A519F">
        <w:rPr>
          <w:rFonts w:asciiTheme="majorHAnsi" w:hAnsiTheme="majorHAnsi" w:cstheme="majorHAnsi"/>
          <w:sz w:val="12"/>
          <w:szCs w:val="12"/>
        </w:rPr>
        <w:t xml:space="preserve">. </w:t>
      </w:r>
      <w:r w:rsidRPr="000A519F">
        <w:rPr>
          <w:rStyle w:val="underline"/>
          <w:rFonts w:asciiTheme="majorHAnsi" w:hAnsiTheme="majorHAnsi" w:cstheme="majorHAnsi"/>
          <w:sz w:val="12"/>
          <w:szCs w:val="12"/>
        </w:rPr>
        <w:t xml:space="preserve">Any </w:t>
      </w:r>
      <w:r w:rsidRPr="000A519F">
        <w:rPr>
          <w:rFonts w:asciiTheme="majorHAnsi" w:hAnsiTheme="majorHAnsi" w:cstheme="majorHAnsi"/>
          <w:b/>
          <w:highlight w:val="yellow"/>
          <w:u w:val="single"/>
        </w:rPr>
        <w:t>difficult questions about</w:t>
      </w:r>
      <w:r w:rsidRPr="000A519F">
        <w:rPr>
          <w:rStyle w:val="underline"/>
          <w:rFonts w:asciiTheme="majorHAnsi" w:hAnsiTheme="majorHAnsi" w:cstheme="majorHAnsi"/>
          <w:sz w:val="12"/>
          <w:szCs w:val="12"/>
        </w:rPr>
        <w:t xml:space="preserve"> the further </w:t>
      </w:r>
      <w:r w:rsidRPr="000A519F">
        <w:rPr>
          <w:rFonts w:asciiTheme="majorHAnsi" w:hAnsiTheme="majorHAnsi" w:cstheme="majorHAnsi"/>
          <w:b/>
          <w:highlight w:val="yellow"/>
          <w:u w:val="single"/>
        </w:rPr>
        <w:t>militarization (and even weaponization) of space could be easily avoided under the guise of</w:t>
      </w:r>
      <w:r w:rsidRPr="000A519F">
        <w:rPr>
          <w:rStyle w:val="underline"/>
          <w:rFonts w:asciiTheme="majorHAnsi" w:hAnsiTheme="majorHAnsi" w:cstheme="majorHAnsi"/>
          <w:sz w:val="12"/>
          <w:szCs w:val="12"/>
        </w:rPr>
        <w:t xml:space="preserve"> developing </w:t>
      </w:r>
      <w:r w:rsidRPr="000A519F">
        <w:rPr>
          <w:rStyle w:val="underline"/>
          <w:rFonts w:asciiTheme="majorHAnsi" w:hAnsiTheme="majorHAnsi" w:cstheme="majorHAnsi"/>
          <w:highlight w:val="yellow"/>
        </w:rPr>
        <w:t>‘</w:t>
      </w:r>
      <w:r w:rsidRPr="000A519F">
        <w:rPr>
          <w:rFonts w:asciiTheme="majorHAnsi" w:hAnsiTheme="majorHAnsi" w:cstheme="majorHAnsi"/>
          <w:b/>
          <w:highlight w:val="yellow"/>
          <w:u w:val="single"/>
        </w:rPr>
        <w:t>dual-use’</w:t>
      </w:r>
      <w:r w:rsidRPr="000A519F">
        <w:rPr>
          <w:rStyle w:val="underline"/>
          <w:rFonts w:asciiTheme="majorHAnsi" w:hAnsiTheme="majorHAnsi" w:cstheme="majorHAnsi"/>
          <w:sz w:val="12"/>
          <w:szCs w:val="12"/>
        </w:rPr>
        <w:t xml:space="preserve"> (military/civilian) </w:t>
      </w:r>
      <w:r w:rsidRPr="000A519F">
        <w:rPr>
          <w:rFonts w:asciiTheme="majorHAnsi" w:hAnsiTheme="majorHAnsi" w:cstheme="majorHAnsi"/>
          <w:b/>
          <w:highlight w:val="yellow"/>
          <w:u w:val="single"/>
        </w:rPr>
        <w:t>technology</w:t>
      </w:r>
      <w:r w:rsidRPr="000A519F">
        <w:rPr>
          <w:rStyle w:val="underline"/>
          <w:rFonts w:asciiTheme="majorHAnsi" w:hAnsiTheme="majorHAnsi" w:cstheme="majorHAnsi"/>
          <w:sz w:val="12"/>
          <w:szCs w:val="12"/>
        </w:rPr>
        <w:t xml:space="preserve"> and emphasizing the role of military applications in ‘peacekeeping’ operations</w:t>
      </w:r>
      <w:r w:rsidRPr="000A519F">
        <w:rPr>
          <w:rFonts w:asciiTheme="majorHAnsi" w:hAnsiTheme="majorHAnsi" w:cstheme="majorHAnsi"/>
          <w:sz w:val="12"/>
          <w:szCs w:val="12"/>
        </w:rPr>
        <w:t xml:space="preserve">. </w:t>
      </w:r>
      <w:r w:rsidRPr="000A519F">
        <w:rPr>
          <w:rStyle w:val="underline"/>
          <w:rFonts w:asciiTheme="majorHAnsi" w:hAnsiTheme="majorHAnsi" w:cstheme="majorHAnsi"/>
          <w:sz w:val="12"/>
          <w:szCs w:val="12"/>
        </w:rPr>
        <w:t>Through such rhetoric, NATO’s satellite-guided bombing of a Serbian TV station on 23 April 1999 could have been readily accommodated under the OST injunction to use outer space for ‘peaceful purposes’</w:t>
      </w:r>
      <w:r w:rsidRPr="000A519F">
        <w:rPr>
          <w:rFonts w:asciiTheme="majorHAnsi" w:hAnsiTheme="majorHAnsi" w:cstheme="majorHAnsi"/>
          <w:sz w:val="12"/>
          <w:szCs w:val="12"/>
        </w:rPr>
        <w:t xml:space="preserve"> (Cervino et al., 2003). Since that time new theatres of operation have been opened up in Afghanistan and Iraq, for further trials of space-enabled warfare that aimed to provide aerial omniscience for the precision delivery of ‘shock and awe’. </w:t>
      </w:r>
      <w:r w:rsidRPr="000A519F">
        <w:rPr>
          <w:rFonts w:asciiTheme="majorHAnsi" w:hAnsiTheme="majorHAnsi" w:cstheme="majorHAnsi"/>
          <w:b/>
          <w:highlight w:val="yellow"/>
          <w:u w:val="single"/>
        </w:rPr>
        <w:t>What</w:t>
      </w:r>
      <w:r w:rsidRPr="000A519F">
        <w:rPr>
          <w:rStyle w:val="underline"/>
          <w:rFonts w:asciiTheme="majorHAnsi" w:hAnsiTheme="majorHAnsi" w:cstheme="majorHAnsi"/>
          <w:sz w:val="12"/>
          <w:szCs w:val="12"/>
        </w:rPr>
        <w:t xml:space="preserve"> Benjamin </w:t>
      </w:r>
      <w:r w:rsidRPr="000A519F">
        <w:rPr>
          <w:rFonts w:asciiTheme="majorHAnsi" w:hAnsiTheme="majorHAnsi" w:cstheme="majorHAnsi"/>
          <w:b/>
          <w:highlight w:val="yellow"/>
          <w:u w:val="single"/>
        </w:rPr>
        <w:t>Lambeth</w:t>
      </w:r>
      <w:r w:rsidRPr="000A519F">
        <w:rPr>
          <w:rStyle w:val="underline"/>
          <w:rFonts w:asciiTheme="majorHAnsi" w:hAnsiTheme="majorHAnsi" w:cstheme="majorHAnsi"/>
          <w:sz w:val="12"/>
          <w:szCs w:val="12"/>
        </w:rPr>
        <w:t xml:space="preserve"> has </w:t>
      </w:r>
      <w:r w:rsidRPr="000A519F">
        <w:rPr>
          <w:rFonts w:asciiTheme="majorHAnsi" w:hAnsiTheme="majorHAnsi" w:cstheme="majorHAnsi"/>
          <w:b/>
          <w:highlight w:val="yellow"/>
          <w:u w:val="single"/>
        </w:rPr>
        <w:t>called the ‘accomplishment’ of</w:t>
      </w:r>
      <w:r w:rsidRPr="000A519F">
        <w:rPr>
          <w:rStyle w:val="underline"/>
          <w:rFonts w:asciiTheme="majorHAnsi" w:hAnsiTheme="majorHAnsi" w:cstheme="majorHAnsi"/>
          <w:sz w:val="12"/>
          <w:szCs w:val="12"/>
        </w:rPr>
        <w:t xml:space="preserve"> air and </w:t>
      </w:r>
      <w:r w:rsidRPr="000A519F">
        <w:rPr>
          <w:rFonts w:asciiTheme="majorHAnsi" w:hAnsiTheme="majorHAnsi" w:cstheme="majorHAnsi"/>
          <w:b/>
          <w:highlight w:val="yellow"/>
          <w:u w:val="single"/>
        </w:rPr>
        <w:t>space power has</w:t>
      </w:r>
      <w:r w:rsidRPr="000A519F">
        <w:rPr>
          <w:rStyle w:val="underline"/>
          <w:rFonts w:asciiTheme="majorHAnsi" w:hAnsiTheme="majorHAnsi" w:cstheme="majorHAnsi"/>
          <w:sz w:val="12"/>
          <w:szCs w:val="12"/>
        </w:rPr>
        <w:t xml:space="preserve"> since </w:t>
      </w:r>
      <w:r w:rsidRPr="000A519F">
        <w:rPr>
          <w:rFonts w:asciiTheme="majorHAnsi" w:hAnsiTheme="majorHAnsi" w:cstheme="majorHAnsi"/>
          <w:b/>
          <w:highlight w:val="yellow"/>
          <w:u w:val="single"/>
        </w:rPr>
        <w:t>been called into question by</w:t>
      </w:r>
      <w:r w:rsidRPr="000A519F">
        <w:rPr>
          <w:rStyle w:val="underline"/>
          <w:rFonts w:asciiTheme="majorHAnsi" w:hAnsiTheme="majorHAnsi" w:cstheme="majorHAnsi"/>
          <w:sz w:val="12"/>
          <w:szCs w:val="12"/>
        </w:rPr>
        <w:t xml:space="preserve"> the all too apparent </w:t>
      </w:r>
      <w:r w:rsidRPr="000A519F">
        <w:rPr>
          <w:rFonts w:asciiTheme="majorHAnsi" w:hAnsiTheme="majorHAnsi" w:cstheme="majorHAnsi"/>
          <w:b/>
          <w:highlight w:val="yellow"/>
          <w:u w:val="single"/>
        </w:rPr>
        <w:t>limitations of satellite intelligence</w:t>
      </w:r>
      <w:r w:rsidRPr="000A519F">
        <w:rPr>
          <w:rStyle w:val="underline"/>
          <w:rFonts w:asciiTheme="majorHAnsi" w:hAnsiTheme="majorHAnsi" w:cstheme="majorHAnsi"/>
          <w:sz w:val="12"/>
          <w:szCs w:val="12"/>
        </w:rPr>
        <w:t xml:space="preserve"> in the tasks of identifying Iraqi Weapons of Mass Destruction</w:t>
      </w:r>
      <w:r w:rsidRPr="000A519F">
        <w:rPr>
          <w:rFonts w:asciiTheme="majorHAnsi" w:hAnsiTheme="majorHAnsi" w:cstheme="majorHAnsi"/>
          <w:sz w:val="12"/>
          <w:szCs w:val="12"/>
        </w:rPr>
        <w:t xml:space="preserve"> or in stemming the growing number of Allied dead and wounded from modestly armed urban insurgents (Lambeth, 1999; Graham, 2004; Gregory, 2004: 205). For all its limitations, even this imagery has been shielded from independent scrutiny by the military monopolization of commercial satellite outputs (Livingstone and Robinson, 2003). </w:t>
      </w:r>
      <w:r w:rsidRPr="000A519F">
        <w:rPr>
          <w:rFonts w:asciiTheme="majorHAnsi" w:hAnsiTheme="majorHAnsi" w:cstheme="majorHAnsi"/>
          <w:b/>
          <w:highlight w:val="yellow"/>
          <w:u w:val="single"/>
        </w:rPr>
        <w:t>Yet, far from undermining</w:t>
      </w:r>
      <w:r w:rsidRPr="000A519F">
        <w:rPr>
          <w:rStyle w:val="underline"/>
          <w:rFonts w:asciiTheme="majorHAnsi" w:hAnsiTheme="majorHAnsi" w:cstheme="majorHAnsi"/>
          <w:sz w:val="12"/>
          <w:szCs w:val="12"/>
        </w:rPr>
        <w:t xml:space="preserve"> Allied confi dence in satellite imagery or in </w:t>
      </w:r>
      <w:r w:rsidRPr="000A519F">
        <w:rPr>
          <w:rFonts w:asciiTheme="majorHAnsi" w:hAnsiTheme="majorHAnsi" w:cstheme="majorHAnsi"/>
          <w:b/>
          <w:highlight w:val="yellow"/>
          <w:u w:val="single"/>
        </w:rPr>
        <w:t>a ‘cosmic’ view of war</w:t>
      </w:r>
      <w:r w:rsidRPr="000A519F">
        <w:rPr>
          <w:rStyle w:val="underline"/>
          <w:rFonts w:asciiTheme="majorHAnsi" w:hAnsiTheme="majorHAnsi" w:cstheme="majorHAnsi"/>
          <w:sz w:val="12"/>
          <w:szCs w:val="12"/>
        </w:rPr>
        <w:t xml:space="preserve"> </w:t>
      </w:r>
      <w:r w:rsidRPr="000A519F">
        <w:rPr>
          <w:rFonts w:asciiTheme="majorHAnsi" w:hAnsiTheme="majorHAnsi" w:cstheme="majorHAnsi"/>
          <w:sz w:val="12"/>
          <w:szCs w:val="12"/>
        </w:rPr>
        <w:t>(Kaplan, 2006</w:t>
      </w:r>
      <w:r w:rsidRPr="000A519F">
        <w:rPr>
          <w:rStyle w:val="underline"/>
          <w:rFonts w:asciiTheme="majorHAnsi" w:hAnsiTheme="majorHAnsi" w:cstheme="majorHAnsi"/>
          <w:sz w:val="12"/>
          <w:szCs w:val="12"/>
        </w:rPr>
        <w:t xml:space="preserve">), it is precisely </w:t>
      </w:r>
      <w:r w:rsidRPr="000A519F">
        <w:rPr>
          <w:rFonts w:asciiTheme="majorHAnsi" w:hAnsiTheme="majorHAnsi" w:cstheme="majorHAnsi"/>
          <w:b/>
          <w:highlight w:val="yellow"/>
          <w:u w:val="single"/>
        </w:rPr>
        <w:t>these abstract photocartographies of violence – detached from</w:t>
      </w:r>
      <w:r w:rsidRPr="000A519F">
        <w:rPr>
          <w:rStyle w:val="underline"/>
          <w:rFonts w:asciiTheme="majorHAnsi" w:hAnsiTheme="majorHAnsi" w:cstheme="majorHAnsi"/>
          <w:sz w:val="12"/>
          <w:szCs w:val="12"/>
        </w:rPr>
        <w:t xml:space="preserve"> their visceral and </w:t>
      </w:r>
      <w:r w:rsidRPr="000A519F">
        <w:rPr>
          <w:rFonts w:asciiTheme="majorHAnsi" w:hAnsiTheme="majorHAnsi" w:cstheme="majorHAnsi"/>
          <w:b/>
          <w:highlight w:val="yellow"/>
          <w:u w:val="single"/>
        </w:rPr>
        <w:t>bloodied ‘accomplishments’</w:t>
      </w:r>
      <w:r w:rsidRPr="000A519F">
        <w:rPr>
          <w:rStyle w:val="underline"/>
          <w:rFonts w:asciiTheme="majorHAnsi" w:hAnsiTheme="majorHAnsi" w:cstheme="majorHAnsi"/>
          <w:sz w:val="12"/>
          <w:szCs w:val="12"/>
        </w:rPr>
        <w:t xml:space="preserve"> – that </w:t>
      </w:r>
      <w:r w:rsidRPr="000A519F">
        <w:rPr>
          <w:rFonts w:asciiTheme="majorHAnsi" w:hAnsiTheme="majorHAnsi" w:cstheme="majorHAnsi"/>
          <w:b/>
          <w:highlight w:val="yellow"/>
          <w:u w:val="single"/>
        </w:rPr>
        <w:t>have licensed</w:t>
      </w:r>
      <w:r w:rsidRPr="000A519F">
        <w:rPr>
          <w:rStyle w:val="underline"/>
          <w:rFonts w:asciiTheme="majorHAnsi" w:hAnsiTheme="majorHAnsi" w:cstheme="majorHAnsi"/>
          <w:sz w:val="12"/>
          <w:szCs w:val="12"/>
        </w:rPr>
        <w:t xml:space="preserve">, say, the </w:t>
      </w:r>
      <w:r w:rsidRPr="000A519F">
        <w:rPr>
          <w:rFonts w:asciiTheme="majorHAnsi" w:hAnsiTheme="majorHAnsi" w:cstheme="majorHAnsi"/>
          <w:b/>
          <w:highlight w:val="yellow"/>
          <w:u w:val="single"/>
        </w:rPr>
        <w:t>destruction</w:t>
      </w:r>
      <w:r w:rsidRPr="000A519F">
        <w:rPr>
          <w:rStyle w:val="underline"/>
          <w:rFonts w:asciiTheme="majorHAnsi" w:hAnsiTheme="majorHAnsi" w:cstheme="majorHAnsi"/>
          <w:sz w:val="12"/>
          <w:szCs w:val="12"/>
        </w:rPr>
        <w:t xml:space="preserve"> of Fallujah</w:t>
      </w:r>
      <w:r w:rsidRPr="000A519F">
        <w:rPr>
          <w:rFonts w:asciiTheme="majorHAnsi" w:hAnsiTheme="majorHAnsi" w:cstheme="majorHAnsi"/>
          <w:sz w:val="12"/>
          <w:szCs w:val="12"/>
        </w:rPr>
        <w:t xml:space="preserve"> (Gregory, 2004: 162; Graham, 2005b). There remains, of course, a great deal more that can be said about the politics of these aerial perspectives than can be discussed here (see, for instance, Gregory, 2004; Kaplan, 2006). </w:t>
      </w:r>
      <w:r w:rsidRPr="000A519F">
        <w:rPr>
          <w:rStyle w:val="underline"/>
          <w:rFonts w:asciiTheme="majorHAnsi" w:hAnsiTheme="majorHAnsi" w:cstheme="majorHAnsi"/>
          <w:sz w:val="12"/>
          <w:szCs w:val="12"/>
        </w:rPr>
        <w:t xml:space="preserve">The geopolitical </w:t>
      </w:r>
      <w:r w:rsidRPr="000A519F">
        <w:rPr>
          <w:rFonts w:asciiTheme="majorHAnsi" w:hAnsiTheme="majorHAnsi" w:cstheme="majorHAnsi"/>
          <w:b/>
          <w:highlight w:val="yellow"/>
          <w:u w:val="single"/>
        </w:rPr>
        <w:t>effects of reconnaissance</w:t>
      </w:r>
      <w:r w:rsidRPr="000A519F">
        <w:rPr>
          <w:rStyle w:val="underline"/>
          <w:rFonts w:asciiTheme="majorHAnsi" w:hAnsiTheme="majorHAnsi" w:cstheme="majorHAnsi"/>
          <w:sz w:val="12"/>
          <w:szCs w:val="12"/>
        </w:rPr>
        <w:t xml:space="preserve"> from space platforms </w:t>
      </w:r>
      <w:r w:rsidRPr="000A519F">
        <w:rPr>
          <w:rFonts w:asciiTheme="majorHAnsi" w:hAnsiTheme="majorHAnsi" w:cstheme="majorHAnsi"/>
          <w:b/>
          <w:highlight w:val="yellow"/>
          <w:u w:val="single"/>
        </w:rPr>
        <w:t>are by no means confined to particular episodes of military conflict.</w:t>
      </w:r>
      <w:r w:rsidRPr="000A519F">
        <w:rPr>
          <w:rFonts w:asciiTheme="majorHAnsi" w:hAnsiTheme="majorHAnsi" w:cstheme="majorHAnsi"/>
          <w:sz w:val="12"/>
          <w:szCs w:val="12"/>
        </w:rPr>
        <w:t xml:space="preserve"> Like the high-altitude spy plane, its Cold War precursor, </w:t>
      </w:r>
      <w:r w:rsidRPr="000A519F">
        <w:rPr>
          <w:rStyle w:val="underline"/>
          <w:rFonts w:asciiTheme="majorHAnsi" w:hAnsiTheme="majorHAnsi" w:cstheme="majorHAnsi"/>
          <w:sz w:val="12"/>
          <w:szCs w:val="12"/>
        </w:rPr>
        <w:t>satellite surveillance also gives strategic and diplomatic powers</w:t>
      </w:r>
      <w:r w:rsidRPr="000A519F">
        <w:rPr>
          <w:rFonts w:asciiTheme="majorHAnsi" w:hAnsiTheme="majorHAnsi" w:cstheme="majorHAnsi"/>
          <w:sz w:val="12"/>
          <w:szCs w:val="12"/>
        </w:rPr>
        <w:t xml:space="preserve">. Unlike aerial photography, however, satellite imagery is ubiquitous and high-resolution, and offers the potential for real-time surveillance. The emerging field of surveillance studies, strongly informed by critical geographical thought, has opened to scrutiny the politics and spaces of electronic observation (see, for instance, the new journal Surveillance and Society). The writings of Foucault, particularly those on panopticism, are an obvious infl uence on this new work (Foucault, 1977; Wood, 2003), but they have seldom been applied to the realm of outer space. </w:t>
      </w:r>
      <w:r w:rsidRPr="000A519F">
        <w:rPr>
          <w:rStyle w:val="underline"/>
          <w:rFonts w:asciiTheme="majorHAnsi" w:hAnsiTheme="majorHAnsi" w:cstheme="majorHAnsi"/>
          <w:sz w:val="12"/>
          <w:szCs w:val="12"/>
        </w:rPr>
        <w:t xml:space="preserve">As Foucault pointed out, </w:t>
      </w:r>
      <w:r w:rsidRPr="000A519F">
        <w:rPr>
          <w:rFonts w:asciiTheme="majorHAnsi" w:hAnsiTheme="majorHAnsi" w:cstheme="majorHAnsi"/>
          <w:b/>
          <w:highlight w:val="yellow"/>
          <w:u w:val="single"/>
        </w:rPr>
        <w:t>the</w:t>
      </w:r>
      <w:r w:rsidRPr="000A519F">
        <w:rPr>
          <w:rStyle w:val="underline"/>
          <w:rFonts w:asciiTheme="majorHAnsi" w:hAnsiTheme="majorHAnsi" w:cstheme="majorHAnsi"/>
          <w:sz w:val="12"/>
          <w:szCs w:val="12"/>
        </w:rPr>
        <w:t xml:space="preserve"> power of Jeremy Bentham’s </w:t>
      </w:r>
      <w:r w:rsidRPr="000A519F">
        <w:rPr>
          <w:rFonts w:asciiTheme="majorHAnsi" w:hAnsiTheme="majorHAnsi" w:cstheme="majorHAnsi"/>
          <w:b/>
          <w:highlight w:val="yellow"/>
          <w:u w:val="single"/>
        </w:rPr>
        <w:t>panopticon prison design is enacted through the prisoner</w:t>
      </w:r>
      <w:r w:rsidRPr="000A519F">
        <w:rPr>
          <w:rStyle w:val="underline"/>
          <w:rFonts w:asciiTheme="majorHAnsi" w:hAnsiTheme="majorHAnsi" w:cstheme="majorHAnsi"/>
          <w:sz w:val="12"/>
          <w:szCs w:val="12"/>
        </w:rPr>
        <w:t xml:space="preserve">–subjects </w:t>
      </w:r>
      <w:r w:rsidRPr="000A519F">
        <w:rPr>
          <w:rFonts w:asciiTheme="majorHAnsi" w:hAnsiTheme="majorHAnsi" w:cstheme="majorHAnsi"/>
          <w:b/>
          <w:highlight w:val="yellow"/>
          <w:u w:val="single"/>
        </w:rPr>
        <w:t>internalizing the disciplinary gaze</w:t>
      </w:r>
      <w:r w:rsidRPr="000A519F">
        <w:rPr>
          <w:rStyle w:val="underline"/>
          <w:rFonts w:asciiTheme="majorHAnsi" w:hAnsiTheme="majorHAnsi" w:cstheme="majorHAnsi"/>
          <w:sz w:val="12"/>
          <w:szCs w:val="12"/>
        </w:rPr>
        <w:t xml:space="preserve">: the presence of the gaoler was immaterial, </w:t>
      </w:r>
      <w:r w:rsidRPr="000A519F">
        <w:rPr>
          <w:rFonts w:asciiTheme="majorHAnsi" w:hAnsiTheme="majorHAnsi" w:cstheme="majorHAnsi"/>
          <w:b/>
          <w:highlight w:val="yellow"/>
          <w:u w:val="single"/>
        </w:rPr>
        <w:t>as</w:t>
      </w:r>
      <w:r w:rsidRPr="000A519F">
        <w:rPr>
          <w:rStyle w:val="underline"/>
          <w:rFonts w:asciiTheme="majorHAnsi" w:hAnsiTheme="majorHAnsi" w:cstheme="majorHAnsi"/>
          <w:sz w:val="12"/>
          <w:szCs w:val="12"/>
        </w:rPr>
        <w:t xml:space="preserve"> the burden of </w:t>
      </w:r>
      <w:r w:rsidRPr="000A519F">
        <w:rPr>
          <w:rFonts w:asciiTheme="majorHAnsi" w:hAnsiTheme="majorHAnsi" w:cstheme="majorHAnsi"/>
          <w:b/>
          <w:highlight w:val="yellow"/>
          <w:u w:val="single"/>
        </w:rPr>
        <w:t>watching was left to the watched.</w:t>
      </w:r>
      <w:r w:rsidRPr="000A519F">
        <w:rPr>
          <w:rStyle w:val="underline"/>
          <w:rFonts w:asciiTheme="majorHAnsi" w:hAnsiTheme="majorHAnsi" w:cstheme="majorHAnsi"/>
          <w:sz w:val="12"/>
          <w:szCs w:val="12"/>
        </w:rPr>
        <w:t xml:space="preserve"> Similarly, </w:t>
      </w:r>
      <w:r w:rsidRPr="000A519F">
        <w:rPr>
          <w:rFonts w:asciiTheme="majorHAnsi" w:hAnsiTheme="majorHAnsi" w:cstheme="majorHAnsi"/>
          <w:b/>
          <w:highlight w:val="yellow"/>
          <w:u w:val="single"/>
        </w:rPr>
        <w:t>the power</w:t>
      </w:r>
      <w:r w:rsidRPr="000A519F">
        <w:rPr>
          <w:rStyle w:val="underline"/>
          <w:rFonts w:asciiTheme="majorHAnsi" w:hAnsiTheme="majorHAnsi" w:cstheme="majorHAnsi"/>
          <w:sz w:val="12"/>
          <w:szCs w:val="12"/>
        </w:rPr>
        <w:t xml:space="preserve"> of panoptic orbital surveillance</w:t>
      </w:r>
      <w:r w:rsidRPr="000A519F">
        <w:rPr>
          <w:rFonts w:asciiTheme="majorHAnsi" w:hAnsiTheme="majorHAnsi" w:cstheme="majorHAnsi"/>
          <w:b/>
          <w:u w:val="single"/>
        </w:rPr>
        <w:t xml:space="preserve"> </w:t>
      </w:r>
      <w:r w:rsidRPr="000A519F">
        <w:rPr>
          <w:rFonts w:asciiTheme="majorHAnsi" w:hAnsiTheme="majorHAnsi" w:cstheme="majorHAnsi"/>
          <w:b/>
          <w:highlight w:val="yellow"/>
          <w:u w:val="single"/>
        </w:rPr>
        <w:t>lies in its normalizing geopolitical effects.</w:t>
      </w:r>
      <w:r>
        <w:t>]</w:t>
      </w:r>
      <w:r w:rsidRPr="00897BBC">
        <w:t xml:space="preserve">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3C073C">
        <w:rPr>
          <w:rStyle w:val="Emphasis"/>
          <w:highlight w:val="yellow"/>
        </w:rPr>
        <w:t>I am extremely sceptical that a colony of the size that we could send to Mars in the next</w:t>
      </w:r>
      <w:r w:rsidRPr="00816E7A">
        <w:rPr>
          <w:rStyle w:val="Emphasis"/>
        </w:rPr>
        <w:t xml:space="preserve"> decades, perhaps in the next </w:t>
      </w:r>
      <w:r w:rsidRPr="003C073C">
        <w:rPr>
          <w:rStyle w:val="Emphasis"/>
          <w:highlight w:val="yellow"/>
        </w:rPr>
        <w:t>century, could sustain itself without frequent supplies and reinforcements from Earth</w:t>
      </w:r>
      <w:r w:rsidRPr="003C073C">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46F96A20" w14:textId="50321C2F" w:rsidR="002B41FF" w:rsidRDefault="002B41FF" w:rsidP="002B41FF">
      <w:pPr>
        <w:pStyle w:val="Heading3"/>
      </w:pPr>
      <w:r>
        <w:t>Solvency</w:t>
      </w:r>
    </w:p>
    <w:p w14:paraId="41386A80" w14:textId="77777777" w:rsidR="004D76FB" w:rsidRPr="00A7571E" w:rsidRDefault="004D76FB" w:rsidP="004D76FB">
      <w:pPr>
        <w:pStyle w:val="Heading4"/>
      </w:pPr>
      <w:r w:rsidRPr="00A7571E">
        <w:t>Fiat takes away from individual agency and distances ourselves from the real world – reject fiat as the only hope to make debate a productive and connected space.</w:t>
      </w:r>
    </w:p>
    <w:p w14:paraId="2C5A7D4E" w14:textId="77777777" w:rsidR="004D76FB" w:rsidRPr="00432152" w:rsidRDefault="004D76FB" w:rsidP="004D76FB">
      <w:pPr>
        <w:rPr>
          <w:rFonts w:asciiTheme="majorHAnsi" w:eastAsia="Times New Roman" w:hAnsiTheme="majorHAnsi" w:cs="Times New Roman"/>
          <w:sz w:val="16"/>
          <w:szCs w:val="16"/>
          <w:bdr w:val="none" w:sz="0" w:space="0" w:color="auto" w:frame="1"/>
          <w:shd w:val="clear" w:color="auto" w:fill="FFFFFF"/>
        </w:rPr>
      </w:pPr>
      <w:r w:rsidRPr="00432152">
        <w:rPr>
          <w:rFonts w:asciiTheme="majorHAnsi" w:hAnsiTheme="majorHAnsi" w:cs="Times New Roman"/>
          <w:b/>
          <w:bCs/>
          <w:sz w:val="24"/>
        </w:rPr>
        <w:t>Polson ‘12</w:t>
      </w:r>
      <w:r w:rsidRPr="00432152">
        <w:rPr>
          <w:rFonts w:asciiTheme="majorHAnsi" w:hAnsiTheme="majorHAnsi" w:cs="Times New Roman"/>
          <w:szCs w:val="20"/>
        </w:rPr>
        <w:t xml:space="preserve"> </w:t>
      </w:r>
      <w:r w:rsidRPr="00432152">
        <w:rPr>
          <w:rFonts w:asciiTheme="majorHAnsi" w:hAnsiTheme="majorHAnsi" w:cs="Times New Roman"/>
          <w:sz w:val="16"/>
          <w:szCs w:val="16"/>
        </w:rPr>
        <w:t>(Dana Roe Polson, PhD in Language Literacy and Culture, UMBC, Baltimore city public and public charter schools high school teacher, “’Longing for Theory:’ Performance Debate in Action” Dissertain directed by Dr. Christine Mallinson, Assistant Professor,  Language, Literacy, and Culture pp. 256-257</w:t>
      </w:r>
      <w:r w:rsidRPr="00432152">
        <w:rPr>
          <w:rFonts w:asciiTheme="majorHAnsi" w:hAnsiTheme="majorHAnsi" w:cs="Times New Roman"/>
          <w:sz w:val="16"/>
          <w:szCs w:val="16"/>
        </w:rPr>
        <w:br/>
      </w:r>
      <w:r w:rsidRPr="00432152">
        <w:rPr>
          <w:rFonts w:asciiTheme="majorHAnsi" w:eastAsia="Times New Roman" w:hAnsiTheme="majorHAnsi" w:cs="Times New Roman"/>
          <w:sz w:val="16"/>
          <w:szCs w:val="16"/>
          <w:bdr w:val="none" w:sz="0" w:space="0" w:color="auto" w:frame="1"/>
          <w:shd w:val="clear" w:color="auto" w:fill="FFFFFF"/>
        </w:rPr>
        <w:t>**Edited for gendered language</w:t>
      </w:r>
    </w:p>
    <w:p w14:paraId="2685D3C8" w14:textId="77777777" w:rsidR="004D76FB" w:rsidRPr="00432152" w:rsidRDefault="004D76FB" w:rsidP="004D76FB">
      <w:pPr>
        <w:rPr>
          <w:rStyle w:val="Style13ptBold"/>
          <w:rFonts w:asciiTheme="majorHAnsi" w:eastAsia="Times New Roman" w:hAnsiTheme="majorHAnsi" w:cs="Times New Roman"/>
          <w:b w:val="0"/>
          <w:sz w:val="21"/>
          <w:szCs w:val="21"/>
          <w:bdr w:val="none" w:sz="0" w:space="0" w:color="auto" w:frame="1"/>
          <w:shd w:val="clear" w:color="auto" w:fill="FFFFFF"/>
        </w:rPr>
      </w:pPr>
    </w:p>
    <w:p w14:paraId="4B935183" w14:textId="77777777" w:rsidR="00C40FB1" w:rsidRDefault="004D76FB" w:rsidP="004D76FB">
      <w:pPr>
        <w:widowControl w:val="0"/>
        <w:autoSpaceDE w:val="0"/>
        <w:autoSpaceDN w:val="0"/>
        <w:adjustRightInd w:val="0"/>
        <w:spacing w:after="240"/>
        <w:rPr>
          <w:rFonts w:asciiTheme="majorHAnsi" w:hAnsiTheme="majorHAnsi" w:cs="Times New Roman"/>
          <w:b/>
          <w:sz w:val="24"/>
          <w:u w:val="single"/>
        </w:rPr>
      </w:pPr>
      <w:r w:rsidRPr="00432152">
        <w:rPr>
          <w:rFonts w:asciiTheme="majorHAnsi" w:hAnsiTheme="majorHAnsi" w:cs="Times New Roman"/>
          <w:sz w:val="12"/>
          <w:szCs w:val="12"/>
        </w:rPr>
        <w:t xml:space="preserve">One of the ways performance debaters see themselves </w:t>
      </w:r>
      <w:r w:rsidRPr="00432152">
        <w:rPr>
          <w:rFonts w:asciiTheme="majorHAnsi" w:hAnsiTheme="majorHAnsi" w:cs="Times"/>
          <w:i/>
          <w:iCs/>
          <w:sz w:val="12"/>
          <w:szCs w:val="12"/>
        </w:rPr>
        <w:t xml:space="preserve">doing something </w:t>
      </w:r>
      <w:r w:rsidRPr="00432152">
        <w:rPr>
          <w:rFonts w:asciiTheme="majorHAnsi" w:hAnsiTheme="majorHAnsi" w:cs="Times New Roman"/>
          <w:sz w:val="12"/>
          <w:szCs w:val="12"/>
        </w:rPr>
        <w:t xml:space="preserve">as opposed to </w:t>
      </w:r>
      <w:r w:rsidRPr="00432152">
        <w:rPr>
          <w:rFonts w:asciiTheme="majorHAnsi" w:hAnsiTheme="majorHAnsi" w:cs="Times"/>
          <w:i/>
          <w:iCs/>
          <w:sz w:val="12"/>
          <w:szCs w:val="12"/>
        </w:rPr>
        <w:t xml:space="preserve">just talking </w:t>
      </w:r>
      <w:r w:rsidRPr="00432152">
        <w:rPr>
          <w:rFonts w:asciiTheme="majorHAnsi" w:hAnsiTheme="majorHAnsi" w:cs="Times New Roman"/>
          <w:sz w:val="12"/>
          <w:szCs w:val="12"/>
        </w:rPr>
        <w:t xml:space="preserve">is a concept they call </w:t>
      </w:r>
      <w:r w:rsidRPr="00432152">
        <w:rPr>
          <w:rFonts w:asciiTheme="majorHAnsi" w:hAnsiTheme="majorHAnsi" w:cs="Times"/>
          <w:i/>
          <w:iCs/>
          <w:sz w:val="12"/>
          <w:szCs w:val="12"/>
        </w:rPr>
        <w:t>in-round solvency</w:t>
      </w:r>
      <w:r w:rsidRPr="00432152">
        <w:rPr>
          <w:rFonts w:asciiTheme="majorHAnsi" w:hAnsiTheme="majorHAnsi" w:cs="Times New Roman"/>
          <w:sz w:val="12"/>
          <w:szCs w:val="12"/>
        </w:rPr>
        <w:t xml:space="preserve">. If something about a debater’s argument is addressed and solved for in the round, then she has </w:t>
      </w:r>
      <w:r w:rsidRPr="00432152">
        <w:rPr>
          <w:rFonts w:asciiTheme="majorHAnsi" w:hAnsiTheme="majorHAnsi" w:cs="Times"/>
          <w:i/>
          <w:iCs/>
          <w:sz w:val="12"/>
          <w:szCs w:val="12"/>
        </w:rPr>
        <w:t>in-round solvency</w:t>
      </w:r>
      <w:r w:rsidRPr="00432152">
        <w:rPr>
          <w:rFonts w:asciiTheme="majorHAnsi" w:hAnsiTheme="majorHAnsi" w:cs="Times New Roman"/>
          <w:sz w:val="12"/>
          <w:szCs w:val="12"/>
        </w:rPr>
        <w:t xml:space="preserve">. The concept of </w:t>
      </w:r>
      <w:r w:rsidRPr="00432152">
        <w:rPr>
          <w:rFonts w:asciiTheme="majorHAnsi" w:hAnsiTheme="majorHAnsi" w:cs="Times"/>
          <w:i/>
          <w:iCs/>
          <w:sz w:val="12"/>
          <w:szCs w:val="12"/>
        </w:rPr>
        <w:t xml:space="preserve">in-round solvency </w:t>
      </w:r>
      <w:r w:rsidRPr="00432152">
        <w:rPr>
          <w:rFonts w:asciiTheme="majorHAnsi" w:hAnsiTheme="majorHAnsi" w:cs="Times New Roman"/>
          <w:sz w:val="12"/>
          <w:szCs w:val="12"/>
        </w:rPr>
        <w:t xml:space="preserve">only makes sense in non-traditional speeches; traditional debaters would not claim in-round solvency for an argument that depends on the US government to enact. </w:t>
      </w:r>
      <w:r w:rsidRPr="00432152">
        <w:rPr>
          <w:rStyle w:val="Emphasis"/>
          <w:rFonts w:asciiTheme="majorHAnsi" w:hAnsiTheme="majorHAnsi"/>
          <w:sz w:val="24"/>
          <w:highlight w:val="cyan"/>
        </w:rPr>
        <w:t>While fiat says that for the sake of the debate round, we will all pretend that there would be no barriers to enact the plan</w:t>
      </w:r>
      <w:r w:rsidRPr="00432152">
        <w:rPr>
          <w:rFonts w:asciiTheme="majorHAnsi" w:hAnsiTheme="majorHAnsi" w:cs="Times New Roman"/>
          <w:sz w:val="12"/>
          <w:szCs w:val="12"/>
        </w:rPr>
        <w:t xml:space="preserve"> (the opponents cannot argue that there’s no way that would be approved in the real world</w:t>
      </w:r>
      <w:r w:rsidRPr="00432152">
        <w:rPr>
          <w:rStyle w:val="Emphasis"/>
          <w:rFonts w:asciiTheme="majorHAnsi" w:hAnsiTheme="majorHAnsi"/>
          <w:sz w:val="12"/>
          <w:szCs w:val="12"/>
        </w:rPr>
        <w:t xml:space="preserve">; fiat says that we assume the plan could be approved), no one is saying that the round itself does enact. </w:t>
      </w:r>
      <w:r w:rsidRPr="00432152">
        <w:rPr>
          <w:rFonts w:asciiTheme="majorHAnsi" w:hAnsiTheme="majorHAnsi" w:cs="Times New Roman"/>
          <w:b/>
          <w:sz w:val="24"/>
          <w:highlight w:val="yellow"/>
          <w:u w:val="single"/>
        </w:rPr>
        <w:t>The power of discourse</w:t>
      </w:r>
    </w:p>
    <w:p w14:paraId="532778AA" w14:textId="77777777" w:rsidR="00C40FB1" w:rsidRDefault="00C40FB1" w:rsidP="004D76FB">
      <w:pPr>
        <w:widowControl w:val="0"/>
        <w:autoSpaceDE w:val="0"/>
        <w:autoSpaceDN w:val="0"/>
        <w:adjustRightInd w:val="0"/>
        <w:spacing w:after="240"/>
        <w:rPr>
          <w:rFonts w:asciiTheme="majorHAnsi" w:hAnsiTheme="majorHAnsi" w:cs="Times New Roman"/>
          <w:b/>
          <w:sz w:val="24"/>
          <w:u w:val="single"/>
        </w:rPr>
      </w:pPr>
    </w:p>
    <w:p w14:paraId="1D8FA2E9" w14:textId="77777777" w:rsidR="00C40FB1" w:rsidRDefault="00C40FB1" w:rsidP="004D76FB">
      <w:pPr>
        <w:widowControl w:val="0"/>
        <w:autoSpaceDE w:val="0"/>
        <w:autoSpaceDN w:val="0"/>
        <w:adjustRightInd w:val="0"/>
        <w:spacing w:after="240"/>
        <w:rPr>
          <w:rFonts w:asciiTheme="majorHAnsi" w:hAnsiTheme="majorHAnsi" w:cs="Times New Roman"/>
          <w:b/>
          <w:sz w:val="24"/>
          <w:u w:val="single"/>
        </w:rPr>
      </w:pPr>
    </w:p>
    <w:p w14:paraId="771A6D34" w14:textId="54806EAD" w:rsidR="004D76FB" w:rsidRDefault="004D76FB" w:rsidP="004D76FB">
      <w:pPr>
        <w:widowControl w:val="0"/>
        <w:autoSpaceDE w:val="0"/>
        <w:autoSpaceDN w:val="0"/>
        <w:adjustRightInd w:val="0"/>
        <w:spacing w:after="240"/>
        <w:rPr>
          <w:rFonts w:asciiTheme="majorHAnsi" w:hAnsiTheme="majorHAnsi" w:cs="Times New Roman"/>
          <w:sz w:val="12"/>
          <w:szCs w:val="12"/>
        </w:rPr>
      </w:pPr>
      <w:r w:rsidRPr="00432152">
        <w:rPr>
          <w:rFonts w:asciiTheme="majorHAnsi" w:hAnsiTheme="majorHAnsi" w:cs="Times New Roman"/>
          <w:b/>
          <w:sz w:val="12"/>
          <w:szCs w:val="12"/>
          <w:u w:val="single"/>
        </w:rPr>
        <w:t>, then,</w:t>
      </w:r>
      <w:r w:rsidRPr="00432152">
        <w:rPr>
          <w:rFonts w:asciiTheme="majorHAnsi" w:hAnsiTheme="majorHAnsi" w:cs="Times New Roman"/>
          <w:b/>
          <w:u w:val="single"/>
        </w:rPr>
        <w:t xml:space="preserve"> </w:t>
      </w:r>
      <w:r w:rsidRPr="00432152">
        <w:rPr>
          <w:rFonts w:asciiTheme="majorHAnsi" w:hAnsiTheme="majorHAnsi" w:cs="Times New Roman"/>
          <w:b/>
          <w:sz w:val="24"/>
          <w:highlight w:val="yellow"/>
          <w:u w:val="single"/>
        </w:rPr>
        <w:t>is different in performance debate arguments because the actor is not the USFG, but</w:t>
      </w:r>
      <w:r w:rsidRPr="00432152">
        <w:rPr>
          <w:rFonts w:asciiTheme="majorHAnsi" w:hAnsiTheme="majorHAnsi" w:cs="Times New Roman"/>
          <w:b/>
          <w:sz w:val="12"/>
          <w:szCs w:val="12"/>
          <w:u w:val="single"/>
        </w:rPr>
        <w:t xml:space="preserve">, in some cases, the </w:t>
      </w:r>
      <w:r w:rsidRPr="00432152">
        <w:rPr>
          <w:rFonts w:asciiTheme="majorHAnsi" w:hAnsiTheme="majorHAnsi" w:cs="Times New Roman"/>
          <w:b/>
          <w:sz w:val="24"/>
          <w:highlight w:val="yellow"/>
          <w:u w:val="single"/>
        </w:rPr>
        <w:t xml:space="preserve">debaters </w:t>
      </w:r>
      <w:r w:rsidRPr="00432152">
        <w:rPr>
          <w:rFonts w:asciiTheme="majorHAnsi" w:hAnsiTheme="majorHAnsi" w:cs="Times New Roman"/>
          <w:b/>
          <w:sz w:val="12"/>
          <w:szCs w:val="12"/>
          <w:u w:val="single"/>
        </w:rPr>
        <w:t>themselves;</w:t>
      </w:r>
      <w:r w:rsidRPr="00432152">
        <w:rPr>
          <w:rFonts w:asciiTheme="majorHAnsi" w:hAnsiTheme="majorHAnsi" w:cs="Times New Roman"/>
          <w:b/>
          <w:u w:val="single"/>
        </w:rPr>
        <w:t xml:space="preserve"> </w:t>
      </w:r>
      <w:r w:rsidRPr="00432152">
        <w:rPr>
          <w:rFonts w:asciiTheme="majorHAnsi" w:hAnsiTheme="majorHAnsi" w:cs="Times New Roman"/>
          <w:b/>
          <w:sz w:val="24"/>
          <w:highlight w:val="yellow"/>
          <w:u w:val="single"/>
        </w:rPr>
        <w:t xml:space="preserve">the focus is often not the </w:t>
      </w:r>
      <w:r w:rsidRPr="00432152">
        <w:rPr>
          <w:rFonts w:asciiTheme="majorHAnsi" w:hAnsiTheme="majorHAnsi" w:cs="Times"/>
          <w:b/>
          <w:i/>
          <w:iCs/>
          <w:sz w:val="24"/>
          <w:highlight w:val="yellow"/>
          <w:u w:val="single"/>
        </w:rPr>
        <w:t xml:space="preserve">state </w:t>
      </w:r>
      <w:r w:rsidRPr="00432152">
        <w:rPr>
          <w:rFonts w:asciiTheme="majorHAnsi" w:hAnsiTheme="majorHAnsi" w:cs="Times New Roman"/>
          <w:b/>
          <w:sz w:val="24"/>
          <w:highlight w:val="yellow"/>
          <w:u w:val="single"/>
        </w:rPr>
        <w:t xml:space="preserve">but the </w:t>
      </w:r>
      <w:r w:rsidRPr="00432152">
        <w:rPr>
          <w:rFonts w:asciiTheme="majorHAnsi" w:hAnsiTheme="majorHAnsi" w:cs="Times"/>
          <w:b/>
          <w:i/>
          <w:iCs/>
          <w:sz w:val="24"/>
          <w:highlight w:val="yellow"/>
          <w:u w:val="single"/>
        </w:rPr>
        <w:t>state of debate</w:t>
      </w:r>
      <w:r w:rsidRPr="00432152">
        <w:rPr>
          <w:rFonts w:asciiTheme="majorHAnsi" w:hAnsiTheme="majorHAnsi" w:cs="Times New Roman"/>
          <w:b/>
          <w:sz w:val="24"/>
          <w:highlight w:val="yellow"/>
          <w:u w:val="single"/>
        </w:rPr>
        <w:t xml:space="preserve">. </w:t>
      </w:r>
      <w:r w:rsidRPr="00432152">
        <w:rPr>
          <w:rFonts w:asciiTheme="majorHAnsi" w:hAnsiTheme="majorHAnsi" w:cs="Times New Roman"/>
          <w:b/>
          <w:sz w:val="12"/>
          <w:szCs w:val="12"/>
          <w:u w:val="single"/>
        </w:rPr>
        <w:t>There is a radical shift in who has potential agency</w:t>
      </w:r>
      <w:r w:rsidRPr="00432152">
        <w:rPr>
          <w:rFonts w:asciiTheme="majorHAnsi" w:hAnsiTheme="majorHAnsi" w:cs="Times New Roman"/>
          <w:sz w:val="12"/>
          <w:szCs w:val="12"/>
        </w:rPr>
        <w:t>. As Janice Cooper says, “We talk about specifically affirming... ourselves in this round, like that’s an act of actual in-round solvency, because we in this round are like the most oppressed....” The response of more traditional debaters to performance debate arguments is often to downplay or avoid them. Janice says that she and her partner make “real” arguments, and she hopes that “the debate community will start to realize that, like, we’re not just talking,like we’re actually making real arguments they should actually try to prepare for and actually look out for” (Cooper, interview, p. 15).</w:t>
      </w:r>
      <w:r w:rsidRPr="00432152">
        <w:rPr>
          <w:rFonts w:asciiTheme="majorHAnsi" w:hAnsiTheme="majorHAnsi" w:cs="Times"/>
          <w:sz w:val="12"/>
          <w:szCs w:val="12"/>
        </w:rPr>
        <w:t xml:space="preserve">¶ </w:t>
      </w:r>
      <w:r w:rsidRPr="00432152">
        <w:rPr>
          <w:rFonts w:asciiTheme="majorHAnsi" w:hAnsiTheme="majorHAnsi" w:cs="Times New Roman"/>
          <w:b/>
          <w:sz w:val="24"/>
          <w:highlight w:val="cyan"/>
          <w:u w:val="single"/>
        </w:rPr>
        <w:t>I heard more than once the argument that talking about issues of race during a debate round, where it could actually have an impact, is different from talking about (</w:t>
      </w:r>
      <w:r w:rsidRPr="00432152">
        <w:rPr>
          <w:rFonts w:asciiTheme="majorHAnsi" w:hAnsiTheme="majorHAnsi" w:cs="Times New Roman"/>
          <w:sz w:val="12"/>
          <w:szCs w:val="12"/>
        </w:rPr>
        <w:t xml:space="preserve">in the sense of pretending to make) </w:t>
      </w:r>
      <w:r w:rsidRPr="00432152">
        <w:rPr>
          <w:rFonts w:asciiTheme="majorHAnsi" w:hAnsiTheme="majorHAnsi" w:cs="Times New Roman"/>
          <w:b/>
          <w:sz w:val="24"/>
          <w:highlight w:val="cyan"/>
          <w:u w:val="single"/>
        </w:rPr>
        <w:t>foreign policy changes</w:t>
      </w:r>
      <w:r w:rsidRPr="00432152">
        <w:rPr>
          <w:rFonts w:asciiTheme="majorHAnsi" w:hAnsiTheme="majorHAnsi" w:cs="Times New Roman"/>
          <w:sz w:val="12"/>
          <w:szCs w:val="12"/>
        </w:rPr>
        <w:t>. I think that individual agency is the key to the argument here. The playing-the-game takes away from individual agency; not playing a game, i.e</w:t>
      </w:r>
      <w:r w:rsidRPr="00432152">
        <w:rPr>
          <w:rFonts w:asciiTheme="majorHAnsi" w:hAnsiTheme="majorHAnsi"/>
          <w:sz w:val="12"/>
          <w:szCs w:val="12"/>
        </w:rPr>
        <w:t xml:space="preserve">., </w:t>
      </w:r>
      <w:r w:rsidRPr="00432152">
        <w:rPr>
          <w:rStyle w:val="Emphasis"/>
          <w:rFonts w:asciiTheme="majorHAnsi" w:hAnsiTheme="majorHAnsi"/>
          <w:sz w:val="24"/>
          <w:highlight w:val="yellow"/>
        </w:rPr>
        <w:t>performance debate, asserts individual agency and is therefore doing something</w:t>
      </w:r>
      <w:r w:rsidRPr="00432152">
        <w:rPr>
          <w:rFonts w:asciiTheme="majorHAnsi" w:hAnsiTheme="majorHAnsi" w:cs="Times New Roman"/>
          <w:sz w:val="12"/>
          <w:szCs w:val="12"/>
        </w:rPr>
        <w:t>. Kenneth explained this position:</w:t>
      </w:r>
      <w:r w:rsidRPr="00432152">
        <w:rPr>
          <w:rFonts w:asciiTheme="majorHAnsi" w:hAnsiTheme="majorHAnsi" w:cs="Times"/>
          <w:sz w:val="12"/>
          <w:szCs w:val="12"/>
        </w:rPr>
        <w:t xml:space="preserve">¶ </w:t>
      </w:r>
      <w:r w:rsidRPr="00432152">
        <w:rPr>
          <w:rStyle w:val="Emphasis"/>
          <w:rFonts w:asciiTheme="majorHAnsi" w:hAnsiTheme="majorHAnsi"/>
          <w:sz w:val="24"/>
          <w:highlight w:val="yellow"/>
        </w:rPr>
        <w:t xml:space="preserve">A lot of teams like to participate in some hypothetical world </w:t>
      </w:r>
      <w:r w:rsidRPr="00432152">
        <w:rPr>
          <w:rStyle w:val="Emphasis"/>
          <w:rFonts w:asciiTheme="majorHAnsi" w:hAnsiTheme="majorHAnsi"/>
          <w:sz w:val="24"/>
          <w:highlight w:val="cyan"/>
        </w:rPr>
        <w:t xml:space="preserve">where...the affirmative pretends to be the federal government, and ... when the judge signs </w:t>
      </w:r>
      <w:r w:rsidRPr="00432152">
        <w:rPr>
          <w:rStyle w:val="Emphasis"/>
          <w:rFonts w:asciiTheme="majorHAnsi" w:hAnsiTheme="majorHAnsi"/>
          <w:strike/>
          <w:sz w:val="12"/>
          <w:szCs w:val="12"/>
        </w:rPr>
        <w:t>his</w:t>
      </w:r>
      <w:r w:rsidRPr="00432152">
        <w:rPr>
          <w:rStyle w:val="Emphasis"/>
          <w:rFonts w:asciiTheme="majorHAnsi" w:hAnsiTheme="majorHAnsi"/>
        </w:rPr>
        <w:t xml:space="preserve"> </w:t>
      </w:r>
      <w:r w:rsidRPr="00432152">
        <w:rPr>
          <w:rStyle w:val="Emphasis"/>
          <w:rFonts w:asciiTheme="majorHAnsi" w:hAnsiTheme="majorHAnsi"/>
          <w:sz w:val="24"/>
          <w:highlight w:val="cyan"/>
        </w:rPr>
        <w:t xml:space="preserve">[their] ballot affirmative, </w:t>
      </w:r>
      <w:r w:rsidRPr="00432152">
        <w:rPr>
          <w:rStyle w:val="Emphasis"/>
          <w:rFonts w:asciiTheme="majorHAnsi" w:hAnsiTheme="majorHAnsi"/>
          <w:sz w:val="12"/>
          <w:szCs w:val="12"/>
        </w:rPr>
        <w:t xml:space="preserve">the plan gets passed, this problem gets solved, and, ... </w:t>
      </w:r>
      <w:r w:rsidRPr="00432152">
        <w:rPr>
          <w:rStyle w:val="Emphasis"/>
          <w:rFonts w:asciiTheme="majorHAnsi" w:hAnsiTheme="majorHAnsi"/>
          <w:sz w:val="24"/>
          <w:highlight w:val="cyan"/>
        </w:rPr>
        <w:t>like we stop nuclear war. When the judge signs the ballot, nuclear war gets stopped.</w:t>
      </w:r>
      <w:r w:rsidRPr="00432152">
        <w:rPr>
          <w:rFonts w:asciiTheme="majorHAnsi" w:hAnsiTheme="majorHAnsi" w:cs="Times New Roman"/>
          <w:sz w:val="12"/>
          <w:szCs w:val="12"/>
        </w:rPr>
        <w:t xml:space="preserve"> And I guess the problem with that is like back to like the </w:t>
      </w:r>
      <w:r w:rsidRPr="00432152">
        <w:rPr>
          <w:rStyle w:val="Emphasis"/>
          <w:rFonts w:asciiTheme="majorHAnsi" w:hAnsiTheme="majorHAnsi"/>
          <w:sz w:val="12"/>
          <w:szCs w:val="12"/>
        </w:rPr>
        <w:t>objectivity thing,</w:t>
      </w:r>
      <w:r w:rsidRPr="00432152">
        <w:rPr>
          <w:rStyle w:val="Emphasis"/>
          <w:rFonts w:asciiTheme="majorHAnsi" w:hAnsiTheme="majorHAnsi"/>
        </w:rPr>
        <w:t xml:space="preserve"> </w:t>
      </w:r>
      <w:r w:rsidRPr="00432152">
        <w:rPr>
          <w:rStyle w:val="Emphasis"/>
          <w:rFonts w:asciiTheme="majorHAnsi" w:hAnsiTheme="majorHAnsi"/>
          <w:sz w:val="24"/>
          <w:highlight w:val="yellow"/>
        </w:rPr>
        <w:t>it disconnects you from the real world</w:t>
      </w:r>
      <w:r w:rsidRPr="00432152">
        <w:rPr>
          <w:rFonts w:asciiTheme="majorHAnsi" w:hAnsiTheme="majorHAnsi" w:cs="Times New Roman"/>
          <w:sz w:val="12"/>
          <w:szCs w:val="12"/>
        </w:rPr>
        <w:t xml:space="preserve">. Like </w:t>
      </w:r>
      <w:r w:rsidRPr="00432152">
        <w:rPr>
          <w:rFonts w:asciiTheme="majorHAnsi" w:hAnsiTheme="majorHAnsi" w:cs="Times New Roman"/>
          <w:b/>
          <w:sz w:val="24"/>
          <w:highlight w:val="yellow"/>
          <w:u w:val="single"/>
        </w:rPr>
        <w:t>it takes away from what you as an individual person can do cause you’re constantly pretending to be something that you’re not.</w:t>
      </w:r>
      <w:r w:rsidRPr="00432152">
        <w:rPr>
          <w:rFonts w:asciiTheme="majorHAnsi" w:hAnsiTheme="majorHAnsi" w:cs="Times New Roman"/>
          <w:sz w:val="12"/>
          <w:szCs w:val="12"/>
        </w:rPr>
        <w:t xml:space="preserve"> And so, like, like what [theorist] Carrie Crenshaw says, like u</w:t>
      </w:r>
      <w:r w:rsidRPr="00432152">
        <w:rPr>
          <w:rFonts w:asciiTheme="majorHAnsi" w:hAnsiTheme="majorHAnsi" w:cs="Times New Roman"/>
          <w:sz w:val="12"/>
          <w:szCs w:val="12"/>
          <w:u w:val="single"/>
        </w:rPr>
        <w:t>sing your individual agency to fix problems that you know you have control over. .... By us taking advantage of our individual agency and talking about whiteness and bringing it to the forefront of discussions</w:t>
      </w:r>
      <w:r w:rsidRPr="00432152">
        <w:rPr>
          <w:rFonts w:asciiTheme="majorHAnsi" w:hAnsiTheme="majorHAnsi" w:cs="Times New Roman"/>
          <w:sz w:val="12"/>
          <w:szCs w:val="12"/>
        </w:rPr>
        <w:t>, like, we [he and his debate partner] do more action than you [an opponent] do, even if you pretend to do something. (Kenneth, interview, p. 19)</w:t>
      </w:r>
    </w:p>
    <w:p w14:paraId="5E22D81C" w14:textId="5C91F34F" w:rsidR="00C5733D" w:rsidRDefault="00C5733D" w:rsidP="00C5733D">
      <w:pPr>
        <w:pStyle w:val="Heading1"/>
      </w:pPr>
      <w:r>
        <w:t>2nc</w:t>
      </w:r>
    </w:p>
    <w:p w14:paraId="47D365FF" w14:textId="77777777" w:rsidR="00C5733D" w:rsidRPr="00CA2CF4" w:rsidRDefault="00C5733D" w:rsidP="00C5733D">
      <w:pPr>
        <w:pStyle w:val="Heading4"/>
      </w:pPr>
      <w:r>
        <w:t xml:space="preserve">Turns the case -- Growth causes </w:t>
      </w:r>
      <w:r w:rsidRPr="00CA2CF4">
        <w:rPr>
          <w:u w:val="single"/>
        </w:rPr>
        <w:t>rushed</w:t>
      </w:r>
      <w:r>
        <w:t xml:space="preserve"> emerging tech dev — </w:t>
      </w:r>
      <w:r w:rsidRPr="00CA2CF4">
        <w:rPr>
          <w:u w:val="single"/>
        </w:rPr>
        <w:t>extinction</w:t>
      </w:r>
      <w:r>
        <w:t>.</w:t>
      </w:r>
    </w:p>
    <w:p w14:paraId="13FCBF88" w14:textId="77777777" w:rsidR="00C5733D" w:rsidRPr="00FF35A0" w:rsidRDefault="00C5733D" w:rsidP="00C5733D">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14" w:history="1">
        <w:r w:rsidRPr="00FF35A0">
          <w:rPr>
            <w:rStyle w:val="Hyperlink"/>
          </w:rPr>
          <w:t>https://towardsdatascience.com/capitalism-the-enemy-of-friendly-ai-e6b3f40dbe08</w:t>
        </w:r>
      </w:hyperlink>
      <w:r w:rsidRPr="00FF35A0">
        <w:t xml:space="preserve">, </w:t>
      </w:r>
      <w:r>
        <w:t>Accessed 08-27-2021</w:t>
      </w:r>
      <w:r w:rsidRPr="00FF35A0">
        <w:t>)</w:t>
      </w:r>
    </w:p>
    <w:p w14:paraId="624C7A5A" w14:textId="77777777" w:rsidR="00C5733D" w:rsidRPr="00CA2CF4" w:rsidRDefault="00C5733D" w:rsidP="00C5733D">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4E2017">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4E2017">
        <w:rPr>
          <w:rStyle w:val="StyleUnderline"/>
          <w:highlight w:val="yellow"/>
        </w:rPr>
        <w:t>might very well</w:t>
      </w:r>
      <w:r w:rsidRPr="004E2017">
        <w:rPr>
          <w:highlight w:val="yellow"/>
        </w:rPr>
        <w:t xml:space="preserve"> </w:t>
      </w:r>
      <w:r w:rsidRPr="004E2017">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4E2017">
        <w:rPr>
          <w:rStyle w:val="Emphasis"/>
          <w:highlight w:val="yellow"/>
        </w:rPr>
        <w:t>creating an ASI could lead to the extinction of humankind</w:t>
      </w:r>
      <w:r w:rsidRPr="00CA2CF4">
        <w:t>.</w:t>
      </w:r>
    </w:p>
    <w:p w14:paraId="2AFEC682" w14:textId="77777777" w:rsidR="00C5733D" w:rsidRPr="00CA2CF4" w:rsidRDefault="00C5733D" w:rsidP="00C5733D">
      <w:r w:rsidRPr="00CA2CF4">
        <w:t>What is Friendly AI?</w:t>
      </w:r>
    </w:p>
    <w:p w14:paraId="0B122DB7" w14:textId="77777777" w:rsidR="00C5733D" w:rsidRPr="00CA2CF4" w:rsidRDefault="00C5733D" w:rsidP="00C5733D">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4E2017">
        <w:rPr>
          <w:rStyle w:val="StyleUnderline"/>
          <w:highlight w:val="yellow"/>
        </w:rPr>
        <w:t>AGI</w:t>
      </w:r>
      <w:r w:rsidRPr="00CA2CF4">
        <w:rPr>
          <w:rStyle w:val="StyleUnderline"/>
        </w:rPr>
        <w:t xml:space="preserve"> that is given the seemingly innocent goal of </w:t>
      </w:r>
      <w:r w:rsidRPr="004E2017">
        <w:rPr>
          <w:rStyle w:val="StyleUnderline"/>
          <w:highlight w:val="yellow"/>
        </w:rPr>
        <w:t>maximizing the number of paperclips</w:t>
      </w:r>
      <w:r w:rsidRPr="00CA2CF4">
        <w:rPr>
          <w:rStyle w:val="StyleUnderline"/>
        </w:rPr>
        <w:t xml:space="preserve"> in its collection</w:t>
      </w:r>
      <w:r w:rsidRPr="00CA2CF4">
        <w:t>.</w:t>
      </w:r>
    </w:p>
    <w:p w14:paraId="537079B4" w14:textId="77777777" w:rsidR="00C5733D" w:rsidRPr="00CA2CF4" w:rsidRDefault="00C5733D" w:rsidP="00C5733D">
      <w:r w:rsidRPr="00CA2CF4">
        <w:t>The ASI is so successful that it eventually transforms all of Earth into paperclip manufacturing facilities.</w:t>
      </w:r>
    </w:p>
    <w:p w14:paraId="1CF9DF63" w14:textId="77777777" w:rsidR="00C5733D" w:rsidRPr="00CA2CF4" w:rsidRDefault="00C5733D" w:rsidP="00C5733D">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4E2017">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38FB8925" w14:textId="77777777" w:rsidR="00C5733D" w:rsidRPr="00CA2CF4" w:rsidRDefault="00C5733D" w:rsidP="00C5733D">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4E2017">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24C9226A" w14:textId="77777777" w:rsidR="00C5733D" w:rsidRPr="00CA2CF4" w:rsidRDefault="00C5733D" w:rsidP="00C5733D">
      <w:r w:rsidRPr="00CA2CF4">
        <w:t>What does capitalism have to do with this?</w:t>
      </w:r>
    </w:p>
    <w:p w14:paraId="533A0B68" w14:textId="77777777" w:rsidR="00C5733D" w:rsidRPr="00CA2CF4" w:rsidRDefault="00C5733D" w:rsidP="00C5733D">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4E2017">
        <w:rPr>
          <w:rStyle w:val="StyleUnderline"/>
          <w:highlight w:val="yellow"/>
        </w:rPr>
        <w:t xml:space="preserve">The point is that </w:t>
      </w:r>
      <w:r w:rsidRPr="004E2017">
        <w:rPr>
          <w:rStyle w:val="Emphasis"/>
          <w:highlight w:val="yellow"/>
        </w:rPr>
        <w:t>capitalism rewards those that are faster to market: companies rush</w:t>
      </w:r>
      <w:r w:rsidRPr="004E2017">
        <w:rPr>
          <w:highlight w:val="yellow"/>
        </w:rPr>
        <w:t xml:space="preserve"> </w:t>
      </w:r>
      <w:r w:rsidRPr="004E2017">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74D478E2" w14:textId="77777777" w:rsidR="00C5733D" w:rsidRPr="00CA2CF4" w:rsidRDefault="00C5733D" w:rsidP="00C5733D">
      <w:r w:rsidRPr="00CA2CF4">
        <w:rPr>
          <w:rStyle w:val="StyleUnderline"/>
        </w:rPr>
        <w:t>The monetary reward of being the first company to create ASI will be incredible</w:t>
      </w:r>
      <w:r w:rsidRPr="00CA2CF4">
        <w:t>.</w:t>
      </w:r>
    </w:p>
    <w:p w14:paraId="162E69B8" w14:textId="77777777" w:rsidR="00C5733D" w:rsidRPr="001C7DB9" w:rsidRDefault="00C5733D" w:rsidP="00C5733D">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4E2017">
        <w:rPr>
          <w:rStyle w:val="StyleUnderline"/>
          <w:highlight w:val="yellow"/>
        </w:rPr>
        <w:t xml:space="preserve">Friendly AI requires an extra challenge on top of ASI. </w:t>
      </w:r>
      <w:r w:rsidRPr="004E2017">
        <w:rPr>
          <w:rStyle w:val="Emphasis"/>
          <w:highlight w:val="yellow"/>
        </w:rPr>
        <w:t>Companies might</w:t>
      </w:r>
      <w:r w:rsidRPr="00CA2CF4">
        <w:t xml:space="preserve"> very well </w:t>
      </w:r>
      <w:r w:rsidRPr="004E2017">
        <w:rPr>
          <w:rStyle w:val="Emphasis"/>
          <w:highlight w:val="yellow"/>
        </w:rPr>
        <w:t>not think too much about friendliness in order to be the first to create ASI, and that’s where the disaster starts</w:t>
      </w:r>
      <w:r w:rsidRPr="00CA2CF4">
        <w:t>.</w:t>
      </w:r>
    </w:p>
    <w:p w14:paraId="0D9A75D0" w14:textId="77777777" w:rsidR="00C5733D" w:rsidRPr="00A63768" w:rsidRDefault="00C5733D" w:rsidP="00C5733D"/>
    <w:p w14:paraId="3083CB1E" w14:textId="77777777" w:rsidR="00C5733D" w:rsidRDefault="00C5733D" w:rsidP="00C5733D">
      <w:pPr>
        <w:pStyle w:val="Heading4"/>
      </w:pPr>
      <w:r>
        <w:t xml:space="preserve">1---“Extinction outweighs” is a </w:t>
      </w:r>
      <w:r w:rsidRPr="0009406D">
        <w:rPr>
          <w:u w:val="single"/>
        </w:rPr>
        <w:t>parlor trick</w:t>
      </w:r>
      <w:r>
        <w:t xml:space="preserve"> designed to hide the </w:t>
      </w:r>
      <w:r w:rsidRPr="0009406D">
        <w:rPr>
          <w:u w:val="single"/>
        </w:rPr>
        <w:t>structural violence of capitalism</w:t>
      </w:r>
      <w:r>
        <w:t xml:space="preserve">---you should </w:t>
      </w:r>
      <w:r w:rsidRPr="0009406D">
        <w:rPr>
          <w:u w:val="single"/>
        </w:rPr>
        <w:t>actively flip the script</w:t>
      </w:r>
      <w:r>
        <w:t xml:space="preserve"> and prioritize our impact.</w:t>
      </w:r>
    </w:p>
    <w:p w14:paraId="4B14048E" w14:textId="77777777" w:rsidR="00C5733D" w:rsidRDefault="00C5733D" w:rsidP="00C5733D">
      <w:r w:rsidRPr="00572637">
        <w:rPr>
          <w:rStyle w:val="Style13ptBold"/>
        </w:rPr>
        <w:t>Jackson 12</w:t>
      </w:r>
      <w:r>
        <w:t>, Professor of Peace Studies and the Director of the National Peace and Conflict Studies Centre at the University of Otago, New Zealand (Richard, August 5</w:t>
      </w:r>
      <w:r w:rsidRPr="00572637">
        <w:rPr>
          <w:vertAlign w:val="superscript"/>
        </w:rPr>
        <w:t>th</w:t>
      </w:r>
      <w:r>
        <w:t xml:space="preserve">, “The Great Con of National Security,” </w:t>
      </w:r>
      <w:hyperlink r:id="rId15" w:history="1">
        <w:r w:rsidRPr="00EE3ECB">
          <w:rPr>
            <w:rStyle w:val="Hyperlink"/>
          </w:rPr>
          <w:t>https://richardjacksonterrorismblog.wordpress.com/2012/08/05/the-great-con-of-national-security/</w:t>
        </w:r>
      </w:hyperlink>
      <w:r>
        <w:t>, Accessed 09-22-2021)</w:t>
      </w:r>
    </w:p>
    <w:p w14:paraId="59FFA070" w14:textId="77777777" w:rsidR="00C5733D" w:rsidRDefault="00C5733D" w:rsidP="00C5733D">
      <w:r w:rsidRPr="00572637">
        <w:rPr>
          <w:rStyle w:val="StyleUnderline"/>
        </w:rPr>
        <w:t>It may have once been the case that being attacked by another country was a major threat to the lives of ordinary people</w:t>
      </w:r>
      <w:r>
        <w:t xml:space="preserve">. It may also be true that there are still some pretty serious dangers out there associated with the spread of nuclear weapons. For the most part, however, </w:t>
      </w:r>
      <w:r w:rsidRPr="00E26697">
        <w:rPr>
          <w:rStyle w:val="StyleUnderline"/>
          <w:highlight w:val="yellow"/>
        </w:rPr>
        <w:t>most of what you’ve been told about</w:t>
      </w:r>
      <w:r w:rsidRPr="00D10C0C">
        <w:rPr>
          <w:rStyle w:val="StyleUnderline"/>
        </w:rPr>
        <w:t xml:space="preserve"> national security and all the </w:t>
      </w:r>
      <w:r w:rsidRPr="00E26697">
        <w:rPr>
          <w:rStyle w:val="StyleUnderline"/>
          <w:highlight w:val="yellow"/>
        </w:rPr>
        <w:t>big threats</w:t>
      </w:r>
      <w:r w:rsidRPr="00D10C0C">
        <w:rPr>
          <w:rStyle w:val="StyleUnderline"/>
        </w:rPr>
        <w:t xml:space="preserve"> which can supposedly kill you </w:t>
      </w:r>
      <w:r w:rsidRPr="00E26697">
        <w:rPr>
          <w:rStyle w:val="StyleUnderline"/>
          <w:highlight w:val="yellow"/>
        </w:rPr>
        <w:t xml:space="preserve">is </w:t>
      </w:r>
      <w:r w:rsidRPr="00E26697">
        <w:rPr>
          <w:rStyle w:val="Emphasis"/>
          <w:highlight w:val="yellow"/>
        </w:rPr>
        <w:t>one big con designed to distract you</w:t>
      </w:r>
      <w:r w:rsidRPr="00E26697">
        <w:rPr>
          <w:highlight w:val="yellow"/>
        </w:rPr>
        <w:t xml:space="preserve"> </w:t>
      </w:r>
      <w:r w:rsidRPr="00E26697">
        <w:rPr>
          <w:rStyle w:val="StyleUnderline"/>
          <w:highlight w:val="yellow"/>
        </w:rPr>
        <w:t>from</w:t>
      </w:r>
      <w:r>
        <w:t xml:space="preserve"> the things that can really hurt you, such as the </w:t>
      </w:r>
      <w:r w:rsidRPr="00D10C0C">
        <w:rPr>
          <w:rStyle w:val="StyleUnderline"/>
        </w:rPr>
        <w:t>poverty</w:t>
      </w:r>
      <w:r>
        <w:t xml:space="preserve">, </w:t>
      </w:r>
      <w:r w:rsidRPr="00D10C0C">
        <w:rPr>
          <w:rStyle w:val="StyleUnderline"/>
        </w:rPr>
        <w:t>inequality and</w:t>
      </w:r>
      <w:r w:rsidRPr="00D10C0C">
        <w:t xml:space="preserve"> </w:t>
      </w:r>
      <w:r w:rsidRPr="00E26697">
        <w:rPr>
          <w:rStyle w:val="Emphasis"/>
          <w:highlight w:val="yellow"/>
        </w:rPr>
        <w:t>structural violence of capitalism</w:t>
      </w:r>
      <w:r>
        <w:t xml:space="preserve">, </w:t>
      </w:r>
      <w:r w:rsidRPr="00D10C0C">
        <w:rPr>
          <w:rStyle w:val="StyleUnderline"/>
        </w:rPr>
        <w:t>global warming, and the manufacture and proliferation of weapons</w:t>
      </w:r>
      <w:r>
        <w:t xml:space="preserve"> – among others.</w:t>
      </w:r>
    </w:p>
    <w:p w14:paraId="3EBAD542" w14:textId="77777777" w:rsidR="00C5733D" w:rsidRDefault="00C5733D" w:rsidP="00C5733D">
      <w:r>
        <w:t xml:space="preserve">The facts are simple and irrefutable: </w:t>
      </w:r>
      <w:r w:rsidRPr="00E26697">
        <w:rPr>
          <w:rStyle w:val="StyleUnderline"/>
          <w:highlight w:val="yellow"/>
        </w:rPr>
        <w:t xml:space="preserve">you’re </w:t>
      </w:r>
      <w:r w:rsidRPr="00E26697">
        <w:rPr>
          <w:rStyle w:val="Emphasis"/>
          <w:highlight w:val="yellow"/>
        </w:rPr>
        <w:t>far more likely</w:t>
      </w:r>
      <w:r w:rsidRPr="00E26697">
        <w:rPr>
          <w:rStyle w:val="StyleUnderline"/>
          <w:highlight w:val="yellow"/>
        </w:rPr>
        <w:t xml:space="preserve"> to die from lack of health care</w:t>
      </w:r>
      <w:r w:rsidRPr="00D10C0C">
        <w:rPr>
          <w:rStyle w:val="StyleUnderline"/>
        </w:rPr>
        <w:t xml:space="preserve"> provision </w:t>
      </w:r>
      <w:r w:rsidRPr="00E26697">
        <w:rPr>
          <w:rStyle w:val="StyleUnderline"/>
          <w:highlight w:val="yellow"/>
        </w:rPr>
        <w:t>than</w:t>
      </w:r>
      <w:r w:rsidRPr="00D10C0C">
        <w:rPr>
          <w:rStyle w:val="StyleUnderline"/>
        </w:rPr>
        <w:t xml:space="preserve"> you are from terrorism</w:t>
      </w:r>
      <w:r>
        <w:t xml:space="preserve">; </w:t>
      </w:r>
      <w:r w:rsidRPr="00D10C0C">
        <w:rPr>
          <w:rStyle w:val="StyleUnderline"/>
        </w:rPr>
        <w:t xml:space="preserve">from stress and overwork than Iranian or North Korean </w:t>
      </w:r>
      <w:r w:rsidRPr="00E26697">
        <w:rPr>
          <w:rStyle w:val="StyleUnderline"/>
          <w:highlight w:val="yellow"/>
        </w:rPr>
        <w:t>nuclear missiles</w:t>
      </w:r>
      <w:r>
        <w:t xml:space="preserve">; </w:t>
      </w:r>
      <w:r w:rsidRPr="00D10C0C">
        <w:rPr>
          <w:rStyle w:val="StyleUnderline"/>
        </w:rPr>
        <w:t>from lack of road safety than from illegal immigrants</w:t>
      </w:r>
      <w:r>
        <w:t xml:space="preserve">; </w:t>
      </w:r>
      <w:r w:rsidRPr="00D10C0C">
        <w:rPr>
          <w:rStyle w:val="StyleUnderline"/>
        </w:rPr>
        <w:t>from mental illness</w:t>
      </w:r>
      <w:r>
        <w:t xml:space="preserve"> and suicide </w:t>
      </w:r>
      <w:r w:rsidRPr="00D10C0C">
        <w:rPr>
          <w:rStyle w:val="StyleUnderline"/>
        </w:rPr>
        <w:t>than from computer hackers</w:t>
      </w:r>
      <w:r>
        <w:t xml:space="preserve">; from domestic violence than from asylum seekers; from the misuse of legal medicines and alcohol abuse than from international drug lords. </w:t>
      </w:r>
      <w:r w:rsidRPr="00E26697">
        <w:rPr>
          <w:rStyle w:val="StyleUnderline"/>
          <w:highlight w:val="yellow"/>
        </w:rPr>
        <w:t>And yet</w:t>
      </w:r>
      <w:r w:rsidRPr="00D10C0C">
        <w:rPr>
          <w:rStyle w:val="StyleUnderline"/>
        </w:rPr>
        <w:t xml:space="preserve">, politicians and the servile </w:t>
      </w:r>
      <w:r w:rsidRPr="00E26697">
        <w:rPr>
          <w:rStyle w:val="StyleUnderline"/>
          <w:highlight w:val="yellow"/>
        </w:rPr>
        <w:t xml:space="preserve">media spend </w:t>
      </w:r>
      <w:r w:rsidRPr="00E26697">
        <w:rPr>
          <w:rStyle w:val="Emphasis"/>
          <w:highlight w:val="yellow"/>
        </w:rPr>
        <w:t>most of their time</w:t>
      </w:r>
      <w:r w:rsidRPr="00E26697">
        <w:rPr>
          <w:highlight w:val="yellow"/>
        </w:rPr>
        <w:t xml:space="preserve"> </w:t>
      </w:r>
      <w:r w:rsidRPr="00E26697">
        <w:rPr>
          <w:rStyle w:val="StyleUnderline"/>
          <w:highlight w:val="yellow"/>
        </w:rPr>
        <w:t>talking about</w:t>
      </w:r>
      <w:r w:rsidRPr="00D10C0C">
        <w:rPr>
          <w:rStyle w:val="StyleUnderline"/>
        </w:rPr>
        <w:t xml:space="preserve"> the </w:t>
      </w:r>
      <w:r w:rsidRPr="00E26697">
        <w:rPr>
          <w:rStyle w:val="StyleUnderline"/>
          <w:highlight w:val="yellow"/>
        </w:rPr>
        <w:t>threats</w:t>
      </w:r>
      <w:r w:rsidRPr="00D10C0C">
        <w:rPr>
          <w:rStyle w:val="StyleUnderline"/>
        </w:rPr>
        <w:t xml:space="preserve"> posed by terrorism</w:t>
      </w:r>
      <w:r>
        <w:t xml:space="preserve">, immigration, asylum seekers, the international drug trade, </w:t>
      </w:r>
      <w:r w:rsidRPr="00D10C0C">
        <w:rPr>
          <w:rStyle w:val="StyleUnderline"/>
        </w:rPr>
        <w:t>the nuclear programmes of Iran and North Korea, computer hackers</w:t>
      </w:r>
      <w:r>
        <w:t xml:space="preserve">, animal rights activism, the threat of </w:t>
      </w:r>
      <w:r w:rsidRPr="00D10C0C">
        <w:rPr>
          <w:rStyle w:val="StyleUnderline"/>
        </w:rPr>
        <w:t>China, and a host of other issues</w:t>
      </w:r>
      <w:r>
        <w:t xml:space="preserve"> which are all about as equally unlikely to affect the health and well-being of you and your family. </w:t>
      </w:r>
      <w:r w:rsidRPr="00D10C0C">
        <w:rPr>
          <w:rStyle w:val="StyleUnderline"/>
        </w:rPr>
        <w:t xml:space="preserve">Along with this obsessive and perennial discussion of so-called ‘national security issues’, </w:t>
      </w:r>
      <w:r w:rsidRPr="00E26697">
        <w:rPr>
          <w:rStyle w:val="StyleUnderline"/>
          <w:highlight w:val="yellow"/>
        </w:rPr>
        <w:t xml:space="preserve">the state spends truly </w:t>
      </w:r>
      <w:r w:rsidRPr="00E26697">
        <w:rPr>
          <w:rStyle w:val="Emphasis"/>
          <w:highlight w:val="yellow"/>
        </w:rPr>
        <w:t>vast sums on security measures</w:t>
      </w:r>
      <w:r w:rsidRPr="00E26697">
        <w:rPr>
          <w:rStyle w:val="StyleUnderline"/>
          <w:highlight w:val="yellow"/>
        </w:rPr>
        <w:t xml:space="preserve"> which have virtually no impact</w:t>
      </w:r>
      <w:r>
        <w:t xml:space="preserve"> on the actual risk of dying from these threats, and then engages in massive displays of ‘security theatre’ designed to show just how seriously the state takes these threats – </w:t>
      </w:r>
      <w:r w:rsidRPr="00D10C0C">
        <w:rPr>
          <w:rStyle w:val="StyleUnderline"/>
        </w:rPr>
        <w:t>such as</w:t>
      </w:r>
      <w:r>
        <w:t xml:space="preserve"> the x-ray machines and security measures in every public building, </w:t>
      </w:r>
      <w:r w:rsidRPr="00E26697">
        <w:rPr>
          <w:rStyle w:val="Emphasis"/>
          <w:highlight w:val="yellow"/>
        </w:rPr>
        <w:t>surveillance</w:t>
      </w:r>
      <w:r w:rsidRPr="0009406D">
        <w:t xml:space="preserve"> cameras</w:t>
      </w:r>
      <w:r>
        <w:t xml:space="preserve"> everywhere, </w:t>
      </w:r>
      <w:r w:rsidRPr="00E26697">
        <w:rPr>
          <w:rStyle w:val="StyleUnderline"/>
          <w:highlight w:val="yellow"/>
        </w:rPr>
        <w:t>missile launchers</w:t>
      </w:r>
      <w:r w:rsidRPr="00D10C0C">
        <w:rPr>
          <w:rStyle w:val="StyleUnderline"/>
        </w:rPr>
        <w:t xml:space="preserve"> in urban areas</w:t>
      </w:r>
      <w:r>
        <w:t xml:space="preserve">, </w:t>
      </w:r>
      <w:r w:rsidRPr="00E26697">
        <w:rPr>
          <w:rStyle w:val="Emphasis"/>
          <w:highlight w:val="yellow"/>
        </w:rPr>
        <w:t>drones in Afghanistan</w:t>
      </w:r>
      <w:r>
        <w:t xml:space="preserve">, </w:t>
      </w:r>
      <w:r w:rsidRPr="00D10C0C">
        <w:rPr>
          <w:rStyle w:val="StyleUnderline"/>
        </w:rPr>
        <w:t>armed police in airports, and a thousand other things</w:t>
      </w:r>
      <w:r>
        <w:t>. This display is meant to convince you that these threats are really, really serious.</w:t>
      </w:r>
    </w:p>
    <w:p w14:paraId="20942663" w14:textId="77777777" w:rsidR="00C5733D" w:rsidRDefault="00C5733D" w:rsidP="00C5733D">
      <w:r w:rsidRPr="00D10C0C">
        <w:rPr>
          <w:rStyle w:val="StyleUnderline"/>
        </w:rPr>
        <w:t xml:space="preserve">And while all this is going on, </w:t>
      </w:r>
      <w:r w:rsidRPr="00E26697">
        <w:rPr>
          <w:rStyle w:val="StyleUnderline"/>
          <w:highlight w:val="yellow"/>
        </w:rPr>
        <w:t xml:space="preserve">the </w:t>
      </w:r>
      <w:r w:rsidRPr="00E26697">
        <w:rPr>
          <w:rStyle w:val="Emphasis"/>
          <w:highlight w:val="yellow"/>
        </w:rPr>
        <w:t>rulers of society</w:t>
      </w:r>
      <w:r w:rsidRPr="00E26697">
        <w:rPr>
          <w:highlight w:val="yellow"/>
        </w:rPr>
        <w:t xml:space="preserve"> </w:t>
      </w:r>
      <w:r w:rsidRPr="00E26697">
        <w:rPr>
          <w:rStyle w:val="StyleUnderline"/>
          <w:highlight w:val="yellow"/>
        </w:rPr>
        <w:t xml:space="preserve">are hoping that you won’t notice that </w:t>
      </w:r>
      <w:r w:rsidRPr="00E26697">
        <w:rPr>
          <w:rStyle w:val="Emphasis"/>
          <w:highlight w:val="yellow"/>
        </w:rPr>
        <w:t>increasing social and economic inequality</w:t>
      </w:r>
      <w:r>
        <w:t xml:space="preserve"> </w:t>
      </w:r>
      <w:r w:rsidRPr="00D10C0C">
        <w:rPr>
          <w:rStyle w:val="StyleUnderline"/>
        </w:rPr>
        <w:t xml:space="preserve">in society leads to increased ill health for a growing </w:t>
      </w:r>
      <w:r w:rsidRPr="00D10C0C">
        <w:rPr>
          <w:rStyle w:val="Emphasis"/>
        </w:rPr>
        <w:t>underclass</w:t>
      </w:r>
      <w:r>
        <w:t xml:space="preserve">; that suicide and crime always rise when unemployment rises; </w:t>
      </w:r>
      <w:r w:rsidRPr="00D10C0C">
        <w:rPr>
          <w:rStyle w:val="StyleUnderline"/>
        </w:rPr>
        <w:t>that workplaces remain highly dangerous and kill and maim hundreds of people per year</w:t>
      </w:r>
      <w:r>
        <w:t xml:space="preserve">; </w:t>
      </w:r>
      <w:r w:rsidRPr="00D10C0C">
        <w:rPr>
          <w:rStyle w:val="StyleUnderline"/>
        </w:rPr>
        <w:t>that there are preventable diseases which plague the poorer sections of society</w:t>
      </w:r>
      <w:r>
        <w:t xml:space="preserve">; that domestic violence kills and injures thousands of women and children annually; </w:t>
      </w:r>
      <w:r w:rsidRPr="00D10C0C">
        <w:rPr>
          <w:rStyle w:val="StyleUnderline"/>
        </w:rPr>
        <w:t xml:space="preserve">and that globally, </w:t>
      </w:r>
      <w:r w:rsidRPr="00E26697">
        <w:rPr>
          <w:rStyle w:val="StyleUnderline"/>
          <w:highlight w:val="yellow"/>
        </w:rPr>
        <w:t>poverty</w:t>
      </w:r>
      <w:r w:rsidRPr="00D10C0C">
        <w:rPr>
          <w:rStyle w:val="StyleUnderline"/>
        </w:rPr>
        <w:t xml:space="preserve"> and preventable disease </w:t>
      </w:r>
      <w:r w:rsidRPr="00E26697">
        <w:rPr>
          <w:rStyle w:val="StyleUnderline"/>
          <w:highlight w:val="yellow"/>
        </w:rPr>
        <w:t xml:space="preserve">kills </w:t>
      </w:r>
      <w:r w:rsidRPr="00E26697">
        <w:rPr>
          <w:rStyle w:val="Emphasis"/>
          <w:highlight w:val="yellow"/>
        </w:rPr>
        <w:t>tens of millions of people</w:t>
      </w:r>
      <w:r>
        <w:t xml:space="preserve"> </w:t>
      </w:r>
      <w:r w:rsidRPr="00D10C0C">
        <w:rPr>
          <w:rStyle w:val="StyleUnderline"/>
        </w:rPr>
        <w:t>needlessly every year</w:t>
      </w:r>
      <w:r>
        <w:t xml:space="preserve">. </w:t>
      </w:r>
      <w:r w:rsidRPr="00D10C0C">
        <w:rPr>
          <w:rStyle w:val="StyleUnderline"/>
        </w:rPr>
        <w:t xml:space="preserve">In other words, </w:t>
      </w:r>
      <w:r w:rsidRPr="00E26697">
        <w:rPr>
          <w:rStyle w:val="StyleUnderline"/>
          <w:highlight w:val="yellow"/>
        </w:rPr>
        <w:t xml:space="preserve">they are </w:t>
      </w:r>
      <w:r w:rsidRPr="00E26697">
        <w:rPr>
          <w:rStyle w:val="Emphasis"/>
          <w:highlight w:val="yellow"/>
        </w:rPr>
        <w:t>hoping that you won’t notice how much structural violence there is</w:t>
      </w:r>
      <w:r w:rsidRPr="00D10C0C">
        <w:rPr>
          <w:rStyle w:val="Emphasis"/>
        </w:rPr>
        <w:t xml:space="preserve"> in the world</w:t>
      </w:r>
      <w:r>
        <w:t>.</w:t>
      </w:r>
    </w:p>
    <w:p w14:paraId="6E915C88" w14:textId="77777777" w:rsidR="00C5733D" w:rsidRDefault="00C5733D" w:rsidP="00C5733D">
      <w:r w:rsidRPr="00D10C0C">
        <w:rPr>
          <w:rStyle w:val="StyleUnderline"/>
        </w:rPr>
        <w:t xml:space="preserve">More than this, they are hoping that you won’t notice that </w:t>
      </w:r>
      <w:r w:rsidRPr="00E26697">
        <w:rPr>
          <w:rStyle w:val="StyleUnderline"/>
          <w:highlight w:val="yellow"/>
        </w:rPr>
        <w:t>while</w:t>
      </w:r>
      <w:r w:rsidRPr="00D10C0C">
        <w:rPr>
          <w:rStyle w:val="StyleUnderline"/>
        </w:rPr>
        <w:t xml:space="preserve"> literally </w:t>
      </w:r>
      <w:r w:rsidRPr="00E26697">
        <w:rPr>
          <w:rStyle w:val="Emphasis"/>
          <w:highlight w:val="yellow"/>
        </w:rPr>
        <w:t>trillions of dollars are spent on military weapons</w:t>
      </w:r>
      <w:r>
        <w:t xml:space="preserve">, foreign wars and security theatre (which also arguably do nothing to make any us any safer, and may even make us marginally less safe), </w:t>
      </w:r>
      <w:r w:rsidRPr="00D10C0C">
        <w:rPr>
          <w:rStyle w:val="StyleUnderline"/>
        </w:rPr>
        <w:t>that domestic violence programmes struggle to provide even minimal support</w:t>
      </w:r>
      <w:r>
        <w:t xml:space="preserve"> for women and children at risk of serious harm from their partners; </w:t>
      </w:r>
      <w:r w:rsidRPr="00D10C0C">
        <w:rPr>
          <w:rStyle w:val="StyleUnderline"/>
        </w:rPr>
        <w:t>that underfunded mental health programmes mean long waiting lists</w:t>
      </w:r>
      <w:r>
        <w:t xml:space="preserve"> to receive basic care for at-risk individuals; </w:t>
      </w:r>
      <w:r w:rsidRPr="00D10C0C">
        <w:rPr>
          <w:rStyle w:val="StyleUnderline"/>
        </w:rPr>
        <w:t>that drug and alcohol rehabilitation programmes lack the funding</w:t>
      </w:r>
      <w:r>
        <w:t xml:space="preserve"> to match the demand for help; </w:t>
      </w:r>
      <w:r w:rsidRPr="00D10C0C">
        <w:rPr>
          <w:rStyle w:val="StyleUnderline"/>
        </w:rPr>
        <w:t>that welfare measures aimed at reducing inequality have been inadequate for decades</w:t>
      </w:r>
      <w:r>
        <w:t xml:space="preserve">; that health and safety measures at many workplaces remain insufficiently resourced; </w:t>
      </w:r>
      <w:r w:rsidRPr="00D10C0C">
        <w:rPr>
          <w:rStyle w:val="StyleUnderline"/>
        </w:rPr>
        <w:t>and that measures to tackle global warming and developing alternative energy remain hopelessly inadequate</w:t>
      </w:r>
      <w:r>
        <w:t>.</w:t>
      </w:r>
    </w:p>
    <w:p w14:paraId="5997D2ED" w14:textId="77777777" w:rsidR="00C5733D" w:rsidRDefault="00C5733D" w:rsidP="00C5733D">
      <w:r>
        <w:t xml:space="preserve">Of course, none of this is surprising. </w:t>
      </w:r>
      <w:r w:rsidRPr="00D10C0C">
        <w:rPr>
          <w:rStyle w:val="StyleUnderline"/>
        </w:rPr>
        <w:t>Politicians are a part of the system; they don’t want to change it</w:t>
      </w:r>
      <w:r>
        <w:t xml:space="preserve">. For them, </w:t>
      </w:r>
      <w:r w:rsidRPr="00D10C0C">
        <w:rPr>
          <w:rStyle w:val="StyleUnderline"/>
        </w:rPr>
        <w:t xml:space="preserve">all the insecurity, </w:t>
      </w:r>
      <w:r w:rsidRPr="00E26697">
        <w:rPr>
          <w:rStyle w:val="StyleUnderline"/>
          <w:highlight w:val="yellow"/>
        </w:rPr>
        <w:t>death</w:t>
      </w:r>
      <w:r w:rsidRPr="00D10C0C">
        <w:rPr>
          <w:rStyle w:val="StyleUnderline"/>
        </w:rPr>
        <w:t xml:space="preserve"> and ill-health </w:t>
      </w:r>
      <w:r w:rsidRPr="00E26697">
        <w:rPr>
          <w:rStyle w:val="StyleUnderline"/>
          <w:highlight w:val="yellow"/>
        </w:rPr>
        <w:t xml:space="preserve">caused by </w:t>
      </w:r>
      <w:r w:rsidRPr="00E26697">
        <w:rPr>
          <w:rStyle w:val="Emphasis"/>
          <w:highlight w:val="yellow"/>
        </w:rPr>
        <w:t>capitalist inequality are a price worth paying to keep the basic social structures as they are</w:t>
      </w:r>
      <w:r>
        <w:t xml:space="preserve">. </w:t>
      </w:r>
      <w:r w:rsidRPr="00D10C0C">
        <w:rPr>
          <w:rStyle w:val="StyleUnderline"/>
        </w:rPr>
        <w:t>A more egalitarian society based on equality, solidarity, and other non-materialist values would not suit their interests, or the special interests of the lobby groups they are indebted to</w:t>
      </w:r>
      <w:r>
        <w:t>.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terrorists. It is also more exciting for the media than stories about how poor people and people of colour are discriminated against and suffer worse health as a consequence.</w:t>
      </w:r>
    </w:p>
    <w:p w14:paraId="3083C250" w14:textId="77777777" w:rsidR="00C5733D" w:rsidRPr="00C97D13" w:rsidRDefault="00C5733D" w:rsidP="00C5733D">
      <w:r w:rsidRPr="00D10C0C">
        <w:rPr>
          <w:rStyle w:val="StyleUnderline"/>
        </w:rPr>
        <w:t xml:space="preserve">Viewed from this vantage point, </w:t>
      </w:r>
      <w:r w:rsidRPr="00E26697">
        <w:rPr>
          <w:rStyle w:val="StyleUnderline"/>
          <w:highlight w:val="yellow"/>
        </w:rPr>
        <w:t xml:space="preserve">national security is </w:t>
      </w:r>
      <w:r w:rsidRPr="00E26697">
        <w:rPr>
          <w:rStyle w:val="Emphasis"/>
          <w:highlight w:val="yellow"/>
        </w:rPr>
        <w:t>one massive confidence trick – misdirection on an epic scale</w:t>
      </w:r>
      <w:r>
        <w:t xml:space="preserve">. </w:t>
      </w:r>
      <w:r w:rsidRPr="00D10C0C">
        <w:rPr>
          <w:rStyle w:val="StyleUnderline"/>
        </w:rPr>
        <w:t>Its primary function is to distract you from the structures and inequalities in society which are the real threat</w:t>
      </w:r>
      <w:r>
        <w:t xml:space="preserve"> to the health and wellbeing of you and your family, </w:t>
      </w:r>
      <w:r w:rsidRPr="00D10C0C">
        <w:rPr>
          <w:rStyle w:val="StyleUnderline"/>
        </w:rPr>
        <w:t>and to convince you to be permanently afraid so that you will acquiesce to all the security measures which keep you under state control and keep the military-industrial complex ticking along</w:t>
      </w:r>
      <w:r>
        <w:t>.</w:t>
      </w:r>
    </w:p>
    <w:p w14:paraId="49C24656" w14:textId="77777777" w:rsidR="00C5733D" w:rsidRPr="00951722" w:rsidRDefault="00C5733D" w:rsidP="00C5733D">
      <w:pPr>
        <w:pStyle w:val="Heading4"/>
      </w:pPr>
      <w:r>
        <w:t xml:space="preserve">2---Utilitarianism under capitalism necessitates the </w:t>
      </w:r>
      <w:r w:rsidRPr="00951722">
        <w:rPr>
          <w:u w:val="single"/>
        </w:rPr>
        <w:t>sacrifice of the Global South</w:t>
      </w:r>
      <w:r>
        <w:t xml:space="preserve">---only </w:t>
      </w:r>
      <w:r w:rsidRPr="00951722">
        <w:rPr>
          <w:u w:val="single"/>
        </w:rPr>
        <w:t>actively prioritizing</w:t>
      </w:r>
      <w:r>
        <w:t xml:space="preserve"> discardable populations can break this </w:t>
      </w:r>
      <w:r w:rsidRPr="00951722">
        <w:rPr>
          <w:u w:val="single"/>
        </w:rPr>
        <w:t>cycle of devastation</w:t>
      </w:r>
      <w:r>
        <w:t xml:space="preserve">. </w:t>
      </w:r>
    </w:p>
    <w:p w14:paraId="3D1131D3" w14:textId="77777777" w:rsidR="00C5733D" w:rsidRPr="009E7791" w:rsidRDefault="00C5733D" w:rsidP="00C5733D">
      <w:r w:rsidRPr="009E7791">
        <w:rPr>
          <w:rStyle w:val="Style13ptBold"/>
        </w:rPr>
        <w:t>Santos 3</w:t>
      </w:r>
      <w:r>
        <w:t>, Leading Portuguese social theorist, director of the Center for Social Studies at the University of Coimbra, has written and published widely on the issue of globalization (Boaventura de Sousa, March 26</w:t>
      </w:r>
      <w:r w:rsidRPr="009E7791">
        <w:rPr>
          <w:vertAlign w:val="superscript"/>
        </w:rPr>
        <w:t>th</w:t>
      </w:r>
      <w:r>
        <w:t xml:space="preserve">, “Collective suicide or globalization from below?” </w:t>
      </w:r>
      <w:r w:rsidRPr="009E7791">
        <w:rPr>
          <w:i/>
          <w:iCs/>
        </w:rPr>
        <w:t>Eurozine</w:t>
      </w:r>
      <w:r>
        <w:t xml:space="preserve">, </w:t>
      </w:r>
      <w:hyperlink r:id="rId16" w:history="1">
        <w:r w:rsidRPr="00BA1285">
          <w:rPr>
            <w:rStyle w:val="Hyperlink"/>
          </w:rPr>
          <w:t>https://www.eurozine.com/collective-suicide-or-globalization-from-below/</w:t>
        </w:r>
      </w:hyperlink>
      <w:r>
        <w:t>, Accessed 10-18-2021)</w:t>
      </w:r>
    </w:p>
    <w:p w14:paraId="57B14AA9" w14:textId="77777777" w:rsidR="00C5733D" w:rsidRDefault="00C5733D" w:rsidP="00C5733D">
      <w:r>
        <w:t xml:space="preserve">According to the German philosopher Franz Hinkelammert, living in Costa Rica, </w:t>
      </w:r>
      <w:r w:rsidRPr="009E7791">
        <w:rPr>
          <w:rStyle w:val="StyleUnderline"/>
        </w:rPr>
        <w:t xml:space="preserve">the </w:t>
      </w:r>
      <w:r w:rsidRPr="00E26697">
        <w:rPr>
          <w:rStyle w:val="StyleUnderline"/>
          <w:highlight w:val="yellow"/>
        </w:rPr>
        <w:t>West</w:t>
      </w:r>
      <w:r w:rsidRPr="009E7791">
        <w:rPr>
          <w:rStyle w:val="StyleUnderline"/>
        </w:rPr>
        <w:t xml:space="preserve"> has repeatedly been </w:t>
      </w:r>
      <w:r w:rsidRPr="00E26697">
        <w:rPr>
          <w:rStyle w:val="StyleUnderline"/>
          <w:highlight w:val="yellow"/>
        </w:rPr>
        <w:t>under the illusion</w:t>
      </w:r>
      <w:r w:rsidRPr="009E7791">
        <w:rPr>
          <w:rStyle w:val="StyleUnderline"/>
        </w:rPr>
        <w:t xml:space="preserve"> that </w:t>
      </w:r>
      <w:r w:rsidRPr="00E26697">
        <w:rPr>
          <w:rStyle w:val="StyleUnderline"/>
          <w:highlight w:val="yellow"/>
        </w:rPr>
        <w:t>it should</w:t>
      </w:r>
      <w:r w:rsidRPr="009E7791">
        <w:rPr>
          <w:rStyle w:val="StyleUnderline"/>
        </w:rPr>
        <w:t xml:space="preserve"> try to </w:t>
      </w:r>
      <w:r w:rsidRPr="00E26697">
        <w:rPr>
          <w:rStyle w:val="Emphasis"/>
          <w:highlight w:val="yellow"/>
        </w:rPr>
        <w:t>save humanity by destroying part of it</w:t>
      </w:r>
      <w:r>
        <w:t xml:space="preserve">. </w:t>
      </w:r>
      <w:r w:rsidRPr="009E7791">
        <w:rPr>
          <w:rStyle w:val="StyleUnderline"/>
        </w:rPr>
        <w:t>This is a salvific and sacrificial destruction, committed in the name of the need</w:t>
      </w:r>
      <w:r>
        <w:t xml:space="preserve"> to fulfill radically all the possibilities opened up by a given social and political reality over which it is supposed </w:t>
      </w:r>
      <w:r w:rsidRPr="009E7791">
        <w:rPr>
          <w:rStyle w:val="StyleUnderline"/>
        </w:rPr>
        <w:t>to have total power</w:t>
      </w:r>
      <w:r>
        <w:t xml:space="preserve">. </w:t>
      </w:r>
      <w:r w:rsidRPr="00E26697">
        <w:rPr>
          <w:rStyle w:val="StyleUnderline"/>
          <w:highlight w:val="yellow"/>
        </w:rPr>
        <w:t xml:space="preserve">This is how it was in colonialism, with the </w:t>
      </w:r>
      <w:r w:rsidRPr="00E26697">
        <w:rPr>
          <w:rStyle w:val="Emphasis"/>
          <w:highlight w:val="yellow"/>
        </w:rPr>
        <w:t>genocide</w:t>
      </w:r>
      <w:r w:rsidRPr="00E26697">
        <w:rPr>
          <w:rStyle w:val="StyleUnderline"/>
          <w:highlight w:val="yellow"/>
        </w:rPr>
        <w:t xml:space="preserve"> of indigenous peoples, and the African slaves</w:t>
      </w:r>
      <w:r>
        <w:t xml:space="preserve">. This is how it was in the period of imperialist struggles, which caused millions of deaths in two world wars and many other colonial wars. This is how it was in Stalinism, with the Gulag and in Nazism, with the holocaust. </w:t>
      </w:r>
      <w:r w:rsidRPr="00E26697">
        <w:rPr>
          <w:rStyle w:val="StyleUnderline"/>
          <w:highlight w:val="yellow"/>
        </w:rPr>
        <w:t xml:space="preserve">And now today, this is how it is in </w:t>
      </w:r>
      <w:r w:rsidRPr="00E26697">
        <w:rPr>
          <w:rStyle w:val="Emphasis"/>
          <w:highlight w:val="yellow"/>
        </w:rPr>
        <w:t>neoliberalism</w:t>
      </w:r>
      <w:r w:rsidRPr="00E26697">
        <w:rPr>
          <w:highlight w:val="yellow"/>
        </w:rPr>
        <w:t xml:space="preserve">, </w:t>
      </w:r>
      <w:r w:rsidRPr="00E26697">
        <w:rPr>
          <w:rStyle w:val="StyleUnderline"/>
          <w:highlight w:val="yellow"/>
        </w:rPr>
        <w:t xml:space="preserve">with the </w:t>
      </w:r>
      <w:r w:rsidRPr="00E26697">
        <w:rPr>
          <w:rStyle w:val="Emphasis"/>
          <w:highlight w:val="yellow"/>
        </w:rPr>
        <w:t>collective sacrifice of the periphery</w:t>
      </w:r>
      <w:r w:rsidRPr="00E26697">
        <w:rPr>
          <w:highlight w:val="yellow"/>
        </w:rPr>
        <w:t xml:space="preserve"> </w:t>
      </w:r>
      <w:r w:rsidRPr="00E26697">
        <w:rPr>
          <w:rStyle w:val="StyleUnderline"/>
          <w:highlight w:val="yellow"/>
        </w:rPr>
        <w:t>of the world system</w:t>
      </w:r>
      <w:r>
        <w:t xml:space="preserve">. With the war against Iraq, it is fitting to ask whether what is in progress is a new genocidal and sacrificial illusion, and what its scope might be. It is above all appropriate to ask if the new illusion will not herald the radicalization and </w:t>
      </w:r>
      <w:r w:rsidRPr="00AC152E">
        <w:rPr>
          <w:rStyle w:val="StyleUnderline"/>
        </w:rPr>
        <w:t>the ultimate perversion of the western illusion: destroying all of humanity in the illusion of saving it</w:t>
      </w:r>
      <w:r>
        <w:t>.</w:t>
      </w:r>
    </w:p>
    <w:p w14:paraId="478A1B86" w14:textId="77777777" w:rsidR="00C5733D" w:rsidRDefault="00C5733D" w:rsidP="00C5733D">
      <w:r w:rsidRPr="00AC152E">
        <w:rPr>
          <w:rStyle w:val="StyleUnderline"/>
        </w:rPr>
        <w:t xml:space="preserve">Sacrificial genocide arises from a totalitarian illusion that is manifested in the belief that there are </w:t>
      </w:r>
      <w:r w:rsidRPr="00AC152E">
        <w:rPr>
          <w:rStyle w:val="Emphasis"/>
        </w:rPr>
        <w:t>no alternatives</w:t>
      </w:r>
      <w:r>
        <w:t xml:space="preserve"> to the present-day reality and that the problems and difficulties confronting it arise from failing to take its logic of development to its ultimate consequences. </w:t>
      </w:r>
      <w:r w:rsidRPr="00E26697">
        <w:rPr>
          <w:rStyle w:val="StyleUnderline"/>
          <w:highlight w:val="yellow"/>
        </w:rPr>
        <w:t>If there is</w:t>
      </w:r>
      <w:r w:rsidRPr="00AC152E">
        <w:rPr>
          <w:rStyle w:val="StyleUnderline"/>
        </w:rPr>
        <w:t xml:space="preserve"> unemployment</w:t>
      </w:r>
      <w:r>
        <w:t xml:space="preserve">, hunger and </w:t>
      </w:r>
      <w:r w:rsidRPr="00E26697">
        <w:rPr>
          <w:rStyle w:val="Emphasis"/>
          <w:highlight w:val="yellow"/>
        </w:rPr>
        <w:t>death in the Third World</w:t>
      </w:r>
      <w:r w:rsidRPr="00C97D13">
        <w:t xml:space="preserve">, </w:t>
      </w:r>
      <w:r w:rsidRPr="00E26697">
        <w:rPr>
          <w:rStyle w:val="StyleUnderline"/>
          <w:highlight w:val="yellow"/>
        </w:rPr>
        <w:t>this is not the result of market failures</w:t>
      </w:r>
      <w:r w:rsidRPr="00AC152E">
        <w:rPr>
          <w:rStyle w:val="StyleUnderline"/>
        </w:rPr>
        <w:t>; instead, it is the outcome of the market laws not having been fully applied</w:t>
      </w:r>
      <w:r>
        <w:t>. If there is terrorism, this is not due to the violence of the conditions that generate it; it is due, rather, to the fact that total violence has not been employed to physically eradicate all terrorists and potential terrorists.</w:t>
      </w:r>
    </w:p>
    <w:p w14:paraId="184EAD43" w14:textId="77777777" w:rsidR="00C5733D" w:rsidRDefault="00C5733D" w:rsidP="00C5733D">
      <w:r w:rsidRPr="00E26697">
        <w:rPr>
          <w:rStyle w:val="StyleUnderline"/>
          <w:highlight w:val="yellow"/>
        </w:rPr>
        <w:t>This political logic</w:t>
      </w:r>
      <w:r w:rsidRPr="000C192A">
        <w:rPr>
          <w:rStyle w:val="StyleUnderline"/>
        </w:rPr>
        <w:t xml:space="preserve"> is based on the supposition of total power and knowledge, and on the radical rejection of alternatives</w:t>
      </w:r>
      <w:r>
        <w:t xml:space="preserve">; </w:t>
      </w:r>
      <w:r w:rsidRPr="000C192A">
        <w:rPr>
          <w:rStyle w:val="StyleUnderline"/>
        </w:rPr>
        <w:t xml:space="preserve">it is ultra-conservative in that it </w:t>
      </w:r>
      <w:r w:rsidRPr="00E26697">
        <w:rPr>
          <w:rStyle w:val="StyleUnderline"/>
          <w:highlight w:val="yellow"/>
        </w:rPr>
        <w:t xml:space="preserve">aims to </w:t>
      </w:r>
      <w:r w:rsidRPr="00E26697">
        <w:rPr>
          <w:rStyle w:val="Emphasis"/>
          <w:highlight w:val="yellow"/>
        </w:rPr>
        <w:t>infinitely reproduce the status quo</w:t>
      </w:r>
      <w:r>
        <w:t>.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p>
    <w:p w14:paraId="1D59A50E" w14:textId="77777777" w:rsidR="00C5733D" w:rsidRDefault="00C5733D" w:rsidP="00C5733D">
      <w:r>
        <w:t xml:space="preserve">At all these moments, a death drive, a catastrophic heroism, predominates, </w:t>
      </w:r>
      <w:r w:rsidRPr="000C192A">
        <w:rPr>
          <w:rStyle w:val="StyleUnderline"/>
        </w:rPr>
        <w:t xml:space="preserve">the </w:t>
      </w:r>
      <w:r w:rsidRPr="00E26697">
        <w:rPr>
          <w:rStyle w:val="StyleUnderline"/>
          <w:highlight w:val="yellow"/>
        </w:rPr>
        <w:t>idea of a looming collective suicide</w:t>
      </w:r>
      <w:r w:rsidRPr="000C192A">
        <w:rPr>
          <w:rStyle w:val="StyleUnderline"/>
        </w:rPr>
        <w:t>, only preventable by the massive destruction of the other</w:t>
      </w:r>
      <w:r>
        <w:t xml:space="preserve">. </w:t>
      </w:r>
      <w:r w:rsidRPr="000C192A">
        <w:rPr>
          <w:rStyle w:val="StyleUnderline"/>
        </w:rPr>
        <w:t>Paradoxically, the broader the definition of the other and the efficacy of its destruction, the more likely collective suicide becomes</w:t>
      </w:r>
      <w:r>
        <w:t xml:space="preserve">. In its sacrificial genocide version, neoliberalism is a mixture of market radicalization, neoconservatism and Christian fundamentalism. Its </w:t>
      </w:r>
      <w:r w:rsidRPr="00E26697">
        <w:rPr>
          <w:rStyle w:val="StyleUnderline"/>
          <w:highlight w:val="yellow"/>
        </w:rPr>
        <w:t>death drive takes</w:t>
      </w:r>
      <w:r>
        <w:t xml:space="preserve"> a number of </w:t>
      </w:r>
      <w:r w:rsidRPr="00E26697">
        <w:rPr>
          <w:rStyle w:val="StyleUnderline"/>
          <w:highlight w:val="yellow"/>
        </w:rPr>
        <w:t>form</w:t>
      </w:r>
      <w:r>
        <w:t xml:space="preserve">s, from the idea </w:t>
      </w:r>
      <w:r w:rsidRPr="00E26697">
        <w:rPr>
          <w:rStyle w:val="StyleUnderline"/>
          <w:highlight w:val="yellow"/>
        </w:rPr>
        <w:t>of</w:t>
      </w:r>
      <w:r w:rsidRPr="00E26697">
        <w:rPr>
          <w:highlight w:val="yellow"/>
        </w:rPr>
        <w:t xml:space="preserve"> </w:t>
      </w:r>
      <w:r w:rsidRPr="00E26697">
        <w:rPr>
          <w:rStyle w:val="Emphasis"/>
          <w:highlight w:val="yellow"/>
        </w:rPr>
        <w:t>“discardable populations”</w:t>
      </w:r>
      <w:r w:rsidRPr="00CF0F91">
        <w:t>,</w:t>
      </w:r>
      <w:r>
        <w:t xml:space="preserve"> referring to </w:t>
      </w:r>
      <w:r w:rsidRPr="000C192A">
        <w:rPr>
          <w:rStyle w:val="StyleUnderline"/>
        </w:rPr>
        <w:t xml:space="preserve">citizens of the Third World not capable of being exploited as workers and consumers, </w:t>
      </w:r>
      <w:r w:rsidRPr="00E26697">
        <w:rPr>
          <w:rStyle w:val="StyleUnderline"/>
          <w:highlight w:val="yellow"/>
        </w:rPr>
        <w:t>to the concept of</w:t>
      </w:r>
      <w:r w:rsidRPr="00E26697">
        <w:rPr>
          <w:highlight w:val="yellow"/>
        </w:rPr>
        <w:t xml:space="preserve"> </w:t>
      </w:r>
      <w:r w:rsidRPr="00E26697">
        <w:rPr>
          <w:rStyle w:val="Emphasis"/>
          <w:highlight w:val="yellow"/>
        </w:rPr>
        <w:t>“collateral damage”</w:t>
      </w:r>
      <w:r w:rsidRPr="00CF0F91">
        <w:t>,</w:t>
      </w:r>
      <w:r>
        <w:t xml:space="preserve"> </w:t>
      </w:r>
      <w:r w:rsidRPr="000C192A">
        <w:rPr>
          <w:rStyle w:val="StyleUnderline"/>
        </w:rPr>
        <w:t>to refer to the deaths, as a result of war, of thousands of innocent civilians</w:t>
      </w:r>
      <w:r>
        <w:t>.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w:t>
      </w:r>
    </w:p>
    <w:p w14:paraId="131DC907" w14:textId="77777777" w:rsidR="00C5733D" w:rsidRDefault="00C5733D" w:rsidP="00C5733D">
      <w:r>
        <w:t xml:space="preserve">Is it possible to fight this death drive? We must bear in mind that, historically, </w:t>
      </w:r>
      <w:r w:rsidRPr="000C192A">
        <w:rPr>
          <w:rStyle w:val="StyleUnderline"/>
        </w:rPr>
        <w:t>sacrificial destruction has always been linked to the economic pillage of natural resources and the labor force, to the imperial design</w:t>
      </w:r>
      <w:r>
        <w:t xml:space="preserve"> of radically changing the terms of economic, social, political and cultural exchanges in the face of falling efficiency rates postulated by the maximalist logic of the totalitarian illusion in operation. It is as though </w:t>
      </w:r>
      <w:r w:rsidRPr="00E26697">
        <w:rPr>
          <w:rStyle w:val="Emphasis"/>
          <w:highlight w:val="yellow"/>
        </w:rPr>
        <w:t>hegemonic powers</w:t>
      </w:r>
      <w:r>
        <w:t xml:space="preserve">, </w:t>
      </w:r>
      <w:r w:rsidRPr="000C192A">
        <w:rPr>
          <w:rStyle w:val="StyleUnderline"/>
        </w:rPr>
        <w:t>both when they are on the rise and when they are in decline, repeatedly go through times of</w:t>
      </w:r>
      <w:r>
        <w:t xml:space="preserve"> primitive </w:t>
      </w:r>
      <w:r w:rsidRPr="000C192A">
        <w:rPr>
          <w:rStyle w:val="StyleUnderline"/>
        </w:rPr>
        <w:t xml:space="preserve">accumulation, </w:t>
      </w:r>
      <w:r w:rsidRPr="00E26697">
        <w:rPr>
          <w:rStyle w:val="StyleUnderline"/>
          <w:highlight w:val="yellow"/>
        </w:rPr>
        <w:t xml:space="preserve">legitimizing the most </w:t>
      </w:r>
      <w:r w:rsidRPr="00E26697">
        <w:rPr>
          <w:rStyle w:val="Emphasis"/>
          <w:highlight w:val="yellow"/>
        </w:rPr>
        <w:t>shameful violence</w:t>
      </w:r>
      <w:r w:rsidRPr="00E26697">
        <w:rPr>
          <w:highlight w:val="yellow"/>
        </w:rPr>
        <w:t xml:space="preserve"> </w:t>
      </w:r>
      <w:r w:rsidRPr="00E26697">
        <w:rPr>
          <w:rStyle w:val="StyleUnderline"/>
          <w:highlight w:val="yellow"/>
        </w:rPr>
        <w:t>in the name of future</w:t>
      </w:r>
      <w:r w:rsidRPr="000C192A">
        <w:rPr>
          <w:rStyle w:val="StyleUnderline"/>
        </w:rPr>
        <w:t>s where, by definition, there is no room for what must be destroyed</w:t>
      </w:r>
      <w:r>
        <w:t xml:space="preserve">. In today’s version, the period of primitive accumulation consists of </w:t>
      </w:r>
      <w:r w:rsidRPr="000C192A">
        <w:rPr>
          <w:rStyle w:val="StyleUnderline"/>
        </w:rPr>
        <w:t xml:space="preserve">combining neoliberal economic globalization with the globalization of </w:t>
      </w:r>
      <w:r w:rsidRPr="00CF0F91">
        <w:rPr>
          <w:rStyle w:val="StyleUnderline"/>
        </w:rPr>
        <w:t>war</w:t>
      </w:r>
      <w:r w:rsidRPr="000C192A">
        <w:rPr>
          <w:rStyle w:val="StyleUnderline"/>
        </w:rPr>
        <w:t xml:space="preserve">. The machine of democracy and liberty turns into a </w:t>
      </w:r>
      <w:r w:rsidRPr="000C192A">
        <w:rPr>
          <w:rStyle w:val="Emphasis"/>
        </w:rPr>
        <w:t>machine of horror and destruction</w:t>
      </w:r>
      <w:r>
        <w:t>.</w:t>
      </w:r>
    </w:p>
    <w:p w14:paraId="5F16EF97" w14:textId="77777777" w:rsidR="00C5733D" w:rsidRPr="00E11D78" w:rsidRDefault="00C5733D" w:rsidP="00C5733D">
      <w:pPr>
        <w:pStyle w:val="Heading4"/>
      </w:pPr>
      <w:r>
        <w:t>2---</w:t>
      </w:r>
      <w:r w:rsidRPr="00006350">
        <w:rPr>
          <w:u w:val="single"/>
        </w:rPr>
        <w:t>Revolving door</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0DF25F02" w14:textId="77777777" w:rsidR="00C5733D" w:rsidRPr="00625D18" w:rsidRDefault="00C5733D" w:rsidP="00C5733D">
      <w:r w:rsidRPr="00625D18">
        <w:rPr>
          <w:rStyle w:val="Style13ptBold"/>
        </w:rPr>
        <w:t>Alsbergas</w:t>
      </w:r>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E26697">
        <w:rPr>
          <w:rStyle w:val="StyleUnderline"/>
          <w:highlight w:val="yellow"/>
        </w:rPr>
        <w:t>the</w:t>
      </w:r>
      <w:r w:rsidRPr="00E26697">
        <w:rPr>
          <w:highlight w:val="yellow"/>
        </w:rPr>
        <w:t xml:space="preserve"> </w:t>
      </w:r>
      <w:r w:rsidRPr="00E26697">
        <w:rPr>
          <w:rStyle w:val="Emphasis"/>
          <w:highlight w:val="yellow"/>
        </w:rPr>
        <w:t>D</w:t>
      </w:r>
      <w:r>
        <w:t xml:space="preserve">epartment </w:t>
      </w:r>
      <w:r w:rsidRPr="00E26697">
        <w:rPr>
          <w:rStyle w:val="Emphasis"/>
          <w:highlight w:val="yellow"/>
        </w:rPr>
        <w:t>o</w:t>
      </w:r>
      <w:r>
        <w:t xml:space="preserve">f </w:t>
      </w:r>
      <w:r w:rsidRPr="00E26697">
        <w:rPr>
          <w:rStyle w:val="Emphasis"/>
          <w:highlight w:val="yellow"/>
        </w:rPr>
        <w:t>J</w:t>
      </w:r>
      <w:r>
        <w:t xml:space="preserve">ustice </w:t>
      </w:r>
      <w:r w:rsidRPr="00E26697">
        <w:rPr>
          <w:rStyle w:val="StyleUnderline"/>
          <w:highlight w:val="yellow"/>
        </w:rPr>
        <w:t xml:space="preserve">Under Biden Will Have </w:t>
      </w:r>
      <w:r w:rsidRPr="00E26697">
        <w:rPr>
          <w:rStyle w:val="Emphasis"/>
          <w:highlight w:val="yellow"/>
        </w:rPr>
        <w:t>Major Influence from Corporate Law</w:t>
      </w:r>
      <w:r>
        <w:t xml:space="preserve">,” </w:t>
      </w:r>
      <w:r w:rsidRPr="00625D18">
        <w:rPr>
          <w:i/>
          <w:iCs/>
        </w:rPr>
        <w:t>Jacobin Magazine</w:t>
      </w:r>
      <w:r>
        <w:t xml:space="preserve">, </w:t>
      </w:r>
      <w:hyperlink r:id="rId17" w:history="1">
        <w:r w:rsidRPr="00B06F0D">
          <w:rPr>
            <w:rStyle w:val="Hyperlink"/>
          </w:rPr>
          <w:t>https://www.jacobinmag.com/2021/02/corporate-power-amazon-big-law-department-of-justice-biden</w:t>
        </w:r>
      </w:hyperlink>
      <w:r>
        <w:t>, Accessed 10-16-2021)</w:t>
      </w:r>
    </w:p>
    <w:p w14:paraId="26337977" w14:textId="77777777" w:rsidR="00C5733D" w:rsidRDefault="00C5733D" w:rsidP="00C5733D">
      <w:r w:rsidRPr="00625D18">
        <w:rPr>
          <w:rStyle w:val="StyleUnderline"/>
        </w:rPr>
        <w:t xml:space="preserve">It’s kind of trite, but </w:t>
      </w:r>
      <w:r w:rsidRPr="00E26697">
        <w:rPr>
          <w:rStyle w:val="Emphasis"/>
          <w:sz w:val="32"/>
          <w:szCs w:val="32"/>
          <w:highlight w:val="yellow"/>
        </w:rPr>
        <w:t>personnel is policy</w:t>
      </w:r>
      <w:r>
        <w:t xml:space="preserve">. </w:t>
      </w:r>
      <w:r w:rsidRPr="00625D18">
        <w:rPr>
          <w:rStyle w:val="StyleUnderline"/>
        </w:rPr>
        <w:t>That goes doubly for the people you keep around you who aren’t on the books.</w:t>
      </w:r>
      <w:r>
        <w:t xml:space="preserve"> People like Gorelick thrive because </w:t>
      </w:r>
      <w:r w:rsidRPr="00625D18">
        <w:rPr>
          <w:rStyle w:val="StyleUnderline"/>
        </w:rPr>
        <w:t xml:space="preserve">their </w:t>
      </w:r>
      <w:r w:rsidRPr="00E26697">
        <w:rPr>
          <w:rStyle w:val="StyleUnderline"/>
          <w:highlight w:val="yellow"/>
        </w:rPr>
        <w:t>relationships</w:t>
      </w:r>
      <w:r w:rsidRPr="00625D18">
        <w:rPr>
          <w:rStyle w:val="StyleUnderline"/>
        </w:rPr>
        <w:t xml:space="preserve"> and their work </w:t>
      </w:r>
      <w:r w:rsidRPr="00E26697">
        <w:rPr>
          <w:rStyle w:val="StyleUnderline"/>
          <w:highlight w:val="yellow"/>
        </w:rPr>
        <w:t xml:space="preserve">are </w:t>
      </w:r>
      <w:r w:rsidRPr="00E26697">
        <w:rPr>
          <w:rStyle w:val="Emphasis"/>
          <w:highlight w:val="yellow"/>
        </w:rPr>
        <w:t>not scrutinized</w:t>
      </w:r>
      <w:r>
        <w:t xml:space="preserve">. </w:t>
      </w:r>
      <w:r w:rsidRPr="00625D18">
        <w:rPr>
          <w:rStyle w:val="StyleUnderline"/>
        </w:rPr>
        <w:t>This is how Biden is able to get away with the fact that unions helped put him in the Oval Office but some of his highest-level appointees have deep long-standing relationships with people who are anathema to labor’s agenda</w:t>
      </w:r>
      <w:r>
        <w:t>.</w:t>
      </w:r>
    </w:p>
    <w:p w14:paraId="1FC78461" w14:textId="77777777" w:rsidR="00C5733D" w:rsidRDefault="00C5733D" w:rsidP="00C5733D">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E26697">
        <w:rPr>
          <w:rStyle w:val="StyleUnderline"/>
          <w:highlight w:val="yellow"/>
        </w:rPr>
        <w:t xml:space="preserve">people who are </w:t>
      </w:r>
      <w:r w:rsidRPr="00E26697">
        <w:rPr>
          <w:rStyle w:val="Emphasis"/>
          <w:highlight w:val="yellow"/>
        </w:rPr>
        <w:t>staffing his administration</w:t>
      </w:r>
      <w:r w:rsidRPr="00625D18">
        <w:rPr>
          <w:rStyle w:val="StyleUnderline"/>
        </w:rPr>
        <w:t xml:space="preserve"> across the board </w:t>
      </w:r>
      <w:r w:rsidRPr="00E26697">
        <w:rPr>
          <w:rStyle w:val="StyleUnderline"/>
          <w:highlight w:val="yellow"/>
        </w:rPr>
        <w:t xml:space="preserve">are still </w:t>
      </w:r>
      <w:r w:rsidRPr="00E26697">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E26697">
        <w:rPr>
          <w:rStyle w:val="StyleUnderline"/>
          <w:highlight w:val="yellow"/>
        </w:rPr>
        <w:t xml:space="preserve">that is still the </w:t>
      </w:r>
      <w:r w:rsidRPr="00E26697">
        <w:rPr>
          <w:rStyle w:val="Emphasis"/>
          <w:highlight w:val="yellow"/>
        </w:rPr>
        <w:t>frame</w:t>
      </w:r>
      <w:r w:rsidRPr="00E26697">
        <w:rPr>
          <w:rStyle w:val="StyleUnderline"/>
          <w:highlight w:val="yellow"/>
        </w:rPr>
        <w:t xml:space="preserve"> through which they view</w:t>
      </w:r>
      <w:r w:rsidRPr="00625D18">
        <w:rPr>
          <w:rStyle w:val="StyleUnderline"/>
        </w:rPr>
        <w:t xml:space="preserve"> a lot of these </w:t>
      </w:r>
      <w:r w:rsidRPr="00E26697">
        <w:rPr>
          <w:rStyle w:val="StyleUnderline"/>
          <w:highlight w:val="yellow"/>
        </w:rPr>
        <w:t>issues</w:t>
      </w:r>
      <w:r>
        <w:t>.</w:t>
      </w:r>
    </w:p>
    <w:p w14:paraId="442E2EEA" w14:textId="77777777" w:rsidR="00C5733D" w:rsidRDefault="00C5733D" w:rsidP="00C5733D">
      <w:r>
        <w:t xml:space="preserve">You’re seeing some of that, maybe, a little bit, begin to change. But </w:t>
      </w:r>
      <w:r w:rsidRPr="00625D18">
        <w:rPr>
          <w:rStyle w:val="StyleUnderline"/>
        </w:rPr>
        <w:t xml:space="preserve">absent significant pressure, the path of least resistance, and </w:t>
      </w:r>
      <w:r w:rsidRPr="00E26697">
        <w:rPr>
          <w:rStyle w:val="StyleUnderline"/>
          <w:highlight w:val="yellow"/>
        </w:rPr>
        <w:t>the path</w:t>
      </w:r>
      <w:r w:rsidRPr="00625D18">
        <w:rPr>
          <w:rStyle w:val="StyleUnderline"/>
        </w:rPr>
        <w:t xml:space="preserve"> which </w:t>
      </w:r>
      <w:r w:rsidRPr="00E26697">
        <w:rPr>
          <w:rStyle w:val="StyleUnderline"/>
          <w:highlight w:val="yellow"/>
        </w:rPr>
        <w:t>Biden</w:t>
      </w:r>
      <w:r w:rsidRPr="00625D18">
        <w:rPr>
          <w:rStyle w:val="StyleUnderline"/>
        </w:rPr>
        <w:t xml:space="preserve"> and his people are going </w:t>
      </w:r>
      <w:r w:rsidRPr="00E26697">
        <w:rPr>
          <w:rStyle w:val="StyleUnderline"/>
          <w:highlight w:val="yellow"/>
        </w:rPr>
        <w:t xml:space="preserve">to take, is to </w:t>
      </w:r>
      <w:r w:rsidRPr="00E26697">
        <w:rPr>
          <w:rStyle w:val="Emphasis"/>
          <w:highlight w:val="yellow"/>
        </w:rPr>
        <w:t>bring back the same people who have been</w:t>
      </w:r>
      <w:r w:rsidRPr="00625D18">
        <w:t xml:space="preserve"> doing and </w:t>
      </w:r>
      <w:r w:rsidRPr="00E26697">
        <w:rPr>
          <w:rStyle w:val="Emphasis"/>
          <w:sz w:val="32"/>
          <w:szCs w:val="32"/>
          <w:highlight w:val="yellow"/>
        </w:rPr>
        <w:t>failing at these jobs for the last forty years</w:t>
      </w:r>
      <w:r>
        <w:t>.</w:t>
      </w:r>
    </w:p>
    <w:p w14:paraId="3ACAB142" w14:textId="77777777" w:rsidR="00C5733D" w:rsidRPr="0098609A" w:rsidRDefault="00C5733D" w:rsidP="00C5733D">
      <w:pPr>
        <w:pStyle w:val="Heading4"/>
      </w:pPr>
      <w:bookmarkStart w:id="9" w:name="_Hlk82511125"/>
      <w:r>
        <w:t xml:space="preserve">3---Economic predictions about anti-trust are </w:t>
      </w:r>
      <w:r w:rsidRPr="0098609A">
        <w:rPr>
          <w:u w:val="single"/>
        </w:rPr>
        <w:t>worse than a guess</w:t>
      </w:r>
      <w:r>
        <w:t xml:space="preserve">---empirics prove </w:t>
      </w:r>
      <w:r w:rsidRPr="0098609A">
        <w:rPr>
          <w:u w:val="single"/>
        </w:rPr>
        <w:t>capitalist ideology</w:t>
      </w:r>
      <w:r>
        <w:t xml:space="preserve"> produces </w:t>
      </w:r>
      <w:r w:rsidRPr="0098609A">
        <w:rPr>
          <w:u w:val="single"/>
        </w:rPr>
        <w:t>inaccurate assessments</w:t>
      </w:r>
      <w:r>
        <w:t xml:space="preserve"> and </w:t>
      </w:r>
      <w:r w:rsidRPr="0098609A">
        <w:rPr>
          <w:u w:val="single"/>
        </w:rPr>
        <w:t>serial policy failure</w:t>
      </w:r>
      <w:r>
        <w:t>.</w:t>
      </w:r>
    </w:p>
    <w:p w14:paraId="0CFEFA2F" w14:textId="77777777" w:rsidR="00C5733D" w:rsidRDefault="00C5733D" w:rsidP="00C5733D">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18" w:history="1">
        <w:r w:rsidRPr="00D84B39">
          <w:rPr>
            <w:rStyle w:val="Hyperlink"/>
          </w:rPr>
          <w:t>https://techlawdecoded.com/how-tech-forces-a-reckoning-with-prediction-based-antitrust-enforcement/</w:t>
        </w:r>
      </w:hyperlink>
      <w:r>
        <w:t>, Accessed 09-12-2021)</w:t>
      </w:r>
    </w:p>
    <w:p w14:paraId="2CD0A24F" w14:textId="77777777" w:rsidR="00C5733D" w:rsidRPr="004B4323" w:rsidRDefault="00C5733D" w:rsidP="00C5733D">
      <w:pPr>
        <w:rPr>
          <w:rStyle w:val="Emphasis"/>
        </w:rPr>
      </w:pPr>
      <w:r w:rsidRPr="00E26697">
        <w:rPr>
          <w:rStyle w:val="Emphasis"/>
          <w:highlight w:val="yellow"/>
        </w:rPr>
        <w:t>The Economism guessing game</w:t>
      </w:r>
    </w:p>
    <w:p w14:paraId="5AEF843E" w14:textId="77777777" w:rsidR="00C5733D" w:rsidRDefault="00C5733D" w:rsidP="00C5733D">
      <w:r w:rsidRPr="004B4323">
        <w:rPr>
          <w:rStyle w:val="StyleUnderline"/>
        </w:rPr>
        <w:t>The Economism</w:t>
      </w:r>
      <w:r>
        <w:t>—as some call it—</w:t>
      </w:r>
      <w:r w:rsidRPr="004B4323">
        <w:rPr>
          <w:rStyle w:val="StyleUnderline"/>
        </w:rPr>
        <w:t xml:space="preserve">of antitrust has sought to make the analysis in competition cases more rational </w:t>
      </w:r>
      <w:r>
        <w:t xml:space="preserve">by requiring that, before intervening in markets, enforcers must make a strong showing of the expected actual effects on competition of a given merger or a monopolist’s conduct. (To be sure, it was not just an intellectual disagreement with the status quo that inspired this movement. </w:t>
      </w:r>
      <w:r w:rsidRPr="004B4323">
        <w:rPr>
          <w:rStyle w:val="StyleUnderline"/>
        </w:rPr>
        <w:t>It was an ideological one, too, guided by the belief that it was more often than not better to wait for free markets to correct themselves rather than have the government meddle in them</w:t>
      </w:r>
      <w:r>
        <w:t>.)</w:t>
      </w:r>
    </w:p>
    <w:p w14:paraId="31B12CAB" w14:textId="77777777" w:rsidR="00C5733D" w:rsidRDefault="00C5733D" w:rsidP="00C5733D">
      <w:r>
        <w:t>On its face, it may seem sensible that the enforcement of laws which serve to protect competition should turn on an assessment of actual competitive effects. But this shift has meant that governments (and also private plaintiffs) bringing an antitrust case are required to present more evidence to explain the competitive dynamics of a market and how the conduct of its actors impacts competition in it. This exacts a heavy toll on everyone involved. Any antitrust litigator can attest to how antitrust cases stand out from others in terms of length, complexity, and scale. They are fact-heavy and data-intensive. And in the end, it is a burden borne by everyone involved in the case—prosecutor, defendant, and judge alike.</w:t>
      </w:r>
    </w:p>
    <w:p w14:paraId="750B7668" w14:textId="77777777" w:rsidR="00C5733D" w:rsidRDefault="00C5733D" w:rsidP="00C5733D">
      <w:r>
        <w:t xml:space="preserve">But </w:t>
      </w:r>
      <w:r w:rsidRPr="004B4323">
        <w:rPr>
          <w:rStyle w:val="StyleUnderline"/>
        </w:rPr>
        <w:t xml:space="preserve">the burden of </w:t>
      </w:r>
      <w:r w:rsidRPr="00E26697">
        <w:rPr>
          <w:rStyle w:val="StyleUnderline"/>
          <w:highlight w:val="yellow"/>
        </w:rPr>
        <w:t>analyzing</w:t>
      </w:r>
      <w:r w:rsidRPr="004B4323">
        <w:rPr>
          <w:rStyle w:val="StyleUnderline"/>
        </w:rPr>
        <w:t xml:space="preserve"> actual </w:t>
      </w:r>
      <w:r w:rsidRPr="00E26697">
        <w:rPr>
          <w:rStyle w:val="StyleUnderline"/>
          <w:highlight w:val="yellow"/>
        </w:rPr>
        <w:t>competitive effects</w:t>
      </w:r>
      <w:r>
        <w:t xml:space="preserve"> is more than just a hassle. It </w:t>
      </w:r>
      <w:r w:rsidRPr="004B4323">
        <w:rPr>
          <w:rStyle w:val="StyleUnderline"/>
        </w:rPr>
        <w:t xml:space="preserve">is </w:t>
      </w:r>
      <w:r w:rsidRPr="00E26697">
        <w:rPr>
          <w:rStyle w:val="StyleUnderline"/>
          <w:highlight w:val="yellow"/>
        </w:rPr>
        <w:t xml:space="preserve">responsible for </w:t>
      </w:r>
      <w:r w:rsidRPr="00E26697">
        <w:rPr>
          <w:rStyle w:val="Emphasis"/>
          <w:highlight w:val="yellow"/>
        </w:rPr>
        <w:t>turning antitrust into a guessing game</w:t>
      </w:r>
      <w:r>
        <w:t xml:space="preserve">. In merger cases, </w:t>
      </w:r>
      <w:r w:rsidRPr="004B4323">
        <w:rPr>
          <w:rStyle w:val="StyleUnderline"/>
        </w:rPr>
        <w:t>this is largely a forward-looking exercise:</w:t>
      </w:r>
      <w:r>
        <w:t xml:space="preserve"> predicting how a combination of two companies will impact competition by comparing the market’s expected competitive state if the merger goes through to its expected competitive state if it does not. In monopolization cases, a similar analysis of the impact on competition of a monopolist’s abusive conduct can either be forward-looking (for preventing future harms) or backward-looking (for righting past wrongs).</w:t>
      </w:r>
    </w:p>
    <w:p w14:paraId="53CA6F43" w14:textId="77777777" w:rsidR="00C5733D" w:rsidRDefault="00C5733D" w:rsidP="00C5733D">
      <w:r w:rsidRPr="004B4323">
        <w:rPr>
          <w:rStyle w:val="StyleUnderline"/>
        </w:rPr>
        <w:t>And it is through the competitive effects guessing game that Economism was thrust into the forefront of antitrust</w:t>
      </w:r>
      <w:r>
        <w:t xml:space="preserve">. That is because a </w:t>
      </w:r>
      <w:r w:rsidRPr="004B4323">
        <w:rPr>
          <w:rStyle w:val="StyleUnderline"/>
        </w:rPr>
        <w:t xml:space="preserve">predictive approach to enforcement would not have been possible without the </w:t>
      </w:r>
      <w:r w:rsidRPr="00E26697">
        <w:rPr>
          <w:rStyle w:val="Emphasis"/>
          <w:highlight w:val="yellow"/>
        </w:rPr>
        <w:t>belief that economic theories and models provided</w:t>
      </w:r>
      <w:r>
        <w:t xml:space="preserve"> the </w:t>
      </w:r>
      <w:r w:rsidRPr="00E26697">
        <w:rPr>
          <w:rStyle w:val="Emphasis"/>
          <w:highlight w:val="yellow"/>
        </w:rPr>
        <w:t>scientific</w:t>
      </w:r>
      <w:r>
        <w:t xml:space="preserve"> (hard “s”) </w:t>
      </w:r>
      <w:r w:rsidRPr="00E26697">
        <w:rPr>
          <w:rStyle w:val="Emphasis"/>
          <w:highlight w:val="yellow"/>
        </w:rPr>
        <w:t>rigor</w:t>
      </w:r>
      <w:r>
        <w:t xml:space="preserve"> for understanding how a market operates and how the conduct of its actors impacts competition in it. Depending on how you look at it, making predictions with economic models in antitrust was either the root cause or a necessary by-product of shifting the focus to actual competitive effects. Either way, </w:t>
      </w:r>
      <w:r w:rsidRPr="004B4323">
        <w:rPr>
          <w:rStyle w:val="StyleUnderline"/>
        </w:rPr>
        <w:t>Economism became the beating heart of antitrust</w:t>
      </w:r>
      <w:r>
        <w:t xml:space="preserve"> at the same time that the law’s enforcement became premised on making predictions about actual competitive effects.</w:t>
      </w:r>
    </w:p>
    <w:p w14:paraId="181B445E" w14:textId="77777777" w:rsidR="00C5733D" w:rsidRPr="004B4323" w:rsidRDefault="00C5733D" w:rsidP="00C5733D">
      <w:pPr>
        <w:rPr>
          <w:rStyle w:val="StyleUnderline"/>
        </w:rPr>
      </w:pPr>
      <w:r w:rsidRPr="004B4323">
        <w:rPr>
          <w:rStyle w:val="StyleUnderline"/>
        </w:rPr>
        <w:t>The unproven and perhaps unprovable premise of Economism</w:t>
      </w:r>
    </w:p>
    <w:p w14:paraId="691A9A9F" w14:textId="77777777" w:rsidR="00C5733D" w:rsidRDefault="00C5733D" w:rsidP="00C5733D">
      <w:r>
        <w:t xml:space="preserve">Despite forming its foundational underpinning, </w:t>
      </w:r>
      <w:r w:rsidRPr="004B4323">
        <w:rPr>
          <w:rStyle w:val="StyleUnderline"/>
        </w:rPr>
        <w:t xml:space="preserve">the bedrock assumption in modern antitrust that lawyers supported by economic experts are capable of understanding and </w:t>
      </w:r>
      <w:r w:rsidRPr="00E26697">
        <w:rPr>
          <w:rStyle w:val="StyleUnderline"/>
          <w:highlight w:val="yellow"/>
        </w:rPr>
        <w:t>predicting complex markets remains</w:t>
      </w:r>
      <w:r w:rsidRPr="00E26697">
        <w:rPr>
          <w:highlight w:val="yellow"/>
        </w:rPr>
        <w:t xml:space="preserve"> </w:t>
      </w:r>
      <w:r w:rsidRPr="00E26697">
        <w:rPr>
          <w:rStyle w:val="Emphasis"/>
          <w:highlight w:val="yellow"/>
        </w:rPr>
        <w:t>unproven</w:t>
      </w:r>
      <w:r>
        <w:t xml:space="preserve">—if it is even provable. To the contrary, </w:t>
      </w:r>
      <w:r w:rsidRPr="004B4323">
        <w:rPr>
          <w:rStyle w:val="StyleUnderline"/>
        </w:rPr>
        <w:t xml:space="preserve">there is good reason for reserving </w:t>
      </w:r>
      <w:r w:rsidRPr="004B4323">
        <w:rPr>
          <w:rStyle w:val="Emphasis"/>
        </w:rPr>
        <w:t>doubt</w:t>
      </w:r>
      <w:r>
        <w:t>.</w:t>
      </w:r>
    </w:p>
    <w:p w14:paraId="3CAAA2C0" w14:textId="77777777" w:rsidR="00C5733D" w:rsidRDefault="00C5733D" w:rsidP="00C5733D">
      <w:r>
        <w:t>In Antifragile, uncertainty expert Nassim Taleb writes: “</w:t>
      </w:r>
      <w:r w:rsidRPr="004B4323">
        <w:rPr>
          <w:rStyle w:val="StyleUnderline"/>
        </w:rPr>
        <w:t>Man-made complex systems tend to develop cascades and runaway chains of reactions that decrease, even eliminate, 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predictions guided by economic theory and models which are </w:t>
      </w:r>
      <w:r w:rsidRPr="00E26697">
        <w:rPr>
          <w:rStyle w:val="Emphasis"/>
          <w:highlight w:val="yellow"/>
        </w:rPr>
        <w:t>inherently “unreliable for decision-making</w:t>
      </w:r>
      <w:r>
        <w:t>.” To him, “</w:t>
      </w:r>
      <w:r w:rsidRPr="00E26697">
        <w:rPr>
          <w:rStyle w:val="Emphasis"/>
          <w:highlight w:val="yellow"/>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7932632F" w14:textId="77777777" w:rsidR="00C5733D" w:rsidRDefault="00C5733D" w:rsidP="00C5733D">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w:t>
      </w:r>
      <w:r w:rsidRPr="00E26697">
        <w:rPr>
          <w:rStyle w:val="StyleUnderline"/>
          <w:highlight w:val="yellow"/>
        </w:rPr>
        <w:t xml:space="preserve">sets them up for </w:t>
      </w:r>
      <w:r w:rsidRPr="00E26697">
        <w:rPr>
          <w:rStyle w:val="Emphasis"/>
          <w:highlight w:val="yellow"/>
        </w:rPr>
        <w:t>larger blow-ups with systemic consequences</w:t>
      </w:r>
      <w:r>
        <w:t>. He concludes that “even when an economic theory makes sense, its application cannot be imposed from a model, in a top-down manner.”</w:t>
      </w:r>
    </w:p>
    <w:p w14:paraId="1D13EE33" w14:textId="77777777" w:rsidR="00C5733D" w:rsidRDefault="00C5733D" w:rsidP="00C5733D">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4B4323">
        <w:rPr>
          <w:rStyle w:val="StyleUnderline"/>
        </w:rPr>
        <w:t xml:space="preserve">due to limits and biases innate to human cognition, expert judgments amidst uncertainty and unpredictability—what he calls “low-validity” environments—are a </w:t>
      </w:r>
      <w:r w:rsidRPr="00E26697">
        <w:rPr>
          <w:rStyle w:val="StyleUnderline"/>
          <w:highlight w:val="yellow"/>
        </w:rPr>
        <w:t xml:space="preserve">dependably </w:t>
      </w:r>
      <w:r w:rsidRPr="00E26697">
        <w:rPr>
          <w:rStyle w:val="Emphasis"/>
          <w:highlight w:val="yellow"/>
        </w:rPr>
        <w:t>ineffective way to predict the future</w:t>
      </w:r>
      <w:r>
        <w:t>.</w:t>
      </w:r>
    </w:p>
    <w:p w14:paraId="20A5D234" w14:textId="77777777" w:rsidR="00C5733D" w:rsidRDefault="00C5733D" w:rsidP="00C5733D">
      <w:r w:rsidRPr="00E26697">
        <w:rPr>
          <w:rStyle w:val="Emphasis"/>
          <w:highlight w:val="yellow"/>
        </w:rPr>
        <w:t>Antitrust</w:t>
      </w:r>
      <w:r w:rsidRPr="004B4323">
        <w:rPr>
          <w:rStyle w:val="StyleUnderline"/>
        </w:rPr>
        <w:t xml:space="preserve"> operates in precisely the sort of environment that</w:t>
      </w:r>
      <w:r w:rsidRPr="004B4323">
        <w:t xml:space="preserve"> the works of Taleb and Kahnemann would suggest </w:t>
      </w:r>
      <w:r w:rsidRPr="00E26697">
        <w:rPr>
          <w:rStyle w:val="StyleUnderline"/>
          <w:highlight w:val="yellow"/>
        </w:rPr>
        <w:t xml:space="preserve">is </w:t>
      </w:r>
      <w:r w:rsidRPr="00E26697">
        <w:rPr>
          <w:rStyle w:val="Emphasis"/>
          <w:highlight w:val="yellow"/>
        </w:rPr>
        <w:t>poorly suited</w:t>
      </w:r>
      <w:r w:rsidRPr="00E26697">
        <w:rPr>
          <w:rStyle w:val="StyleUnderline"/>
          <w:highlight w:val="yellow"/>
        </w:rPr>
        <w:t xml:space="preserve"> for</w:t>
      </w:r>
      <w:r w:rsidRPr="004B4323">
        <w:rPr>
          <w:rStyle w:val="StyleUnderline"/>
        </w:rPr>
        <w:t xml:space="preserve"> subjective, </w:t>
      </w:r>
      <w:r w:rsidRPr="00E26697">
        <w:rPr>
          <w:rStyle w:val="StyleUnderline"/>
          <w:highlight w:val="yellow"/>
        </w:rPr>
        <w:t>predictive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147DC6CC" w14:textId="77777777" w:rsidR="00C5733D" w:rsidRDefault="00C5733D" w:rsidP="00C5733D">
      <w:r w:rsidRPr="004B4323">
        <w:rPr>
          <w:rStyle w:val="StyleUnderline"/>
        </w:rPr>
        <w:t xml:space="preserve">The works of Taleb and Kahnemann suggest that antitrust </w:t>
      </w:r>
      <w:r w:rsidRPr="00E26697">
        <w:rPr>
          <w:rStyle w:val="StyleUnderline"/>
          <w:highlight w:val="yellow"/>
        </w:rPr>
        <w:t xml:space="preserve">technocrats are </w:t>
      </w:r>
      <w:r w:rsidRPr="00E26697">
        <w:rPr>
          <w:rStyle w:val="Emphasis"/>
          <w:highlight w:val="yellow"/>
        </w:rPr>
        <w:t>on a fool’s errand</w:t>
      </w:r>
      <w:r w:rsidRPr="00E26697">
        <w:rPr>
          <w:highlight w:val="yellow"/>
        </w:rPr>
        <w:t xml:space="preserve"> </w:t>
      </w:r>
      <w:r w:rsidRPr="00E26697">
        <w:rPr>
          <w:rStyle w:val="StyleUnderline"/>
          <w:highlight w:val="yellow"/>
        </w:rPr>
        <w:t xml:space="preserve">that will result in </w:t>
      </w:r>
      <w:r w:rsidRPr="00E26697">
        <w:rPr>
          <w:rStyle w:val="Emphasis"/>
          <w:highlight w:val="yellow"/>
        </w:rPr>
        <w:t>inaccurate evaluations</w:t>
      </w:r>
      <w:r w:rsidRPr="00E26697">
        <w:rPr>
          <w:highlight w:val="yellow"/>
        </w:rPr>
        <w:t xml:space="preserve"> </w:t>
      </w:r>
      <w:r w:rsidRPr="00E26697">
        <w:rPr>
          <w:rStyle w:val="StyleUnderline"/>
          <w:highlight w:val="yellow"/>
        </w:rPr>
        <w:t xml:space="preserve">of market conditions and </w:t>
      </w:r>
      <w:r w:rsidRPr="00E26697">
        <w:rPr>
          <w:rStyle w:val="Emphasis"/>
          <w:highlight w:val="yellow"/>
        </w:rPr>
        <w:t>poor predictions</w:t>
      </w:r>
      <w:r>
        <w:t xml:space="preserve"> </w:t>
      </w:r>
      <w:r w:rsidRPr="004B4323">
        <w:rPr>
          <w:rStyle w:val="StyleUnderline"/>
        </w:rPr>
        <w:t>about competitive effects</w:t>
      </w:r>
      <w:r>
        <w:t xml:space="preserve">. </w:t>
      </w:r>
      <w:r w:rsidRPr="00E26697">
        <w:rPr>
          <w:rStyle w:val="Emphasis"/>
          <w:highlight w:val="yellow"/>
        </w:rPr>
        <w:t>Bad competition policy will result</w:t>
      </w:r>
      <w:r>
        <w:t>, if for no other reason than the limits of human cognition and the complexities of the market environments being observed.</w:t>
      </w:r>
    </w:p>
    <w:p w14:paraId="38403289" w14:textId="77777777" w:rsidR="00C5733D" w:rsidRDefault="00C5733D" w:rsidP="00C5733D">
      <w:r w:rsidRPr="004B4323">
        <w:rPr>
          <w:rStyle w:val="StyleUnderline"/>
        </w:rPr>
        <w:t>Pulling back the curtain on Economism</w:t>
      </w:r>
      <w:r>
        <w:t xml:space="preserve"> in practice</w:t>
      </w:r>
    </w:p>
    <w:p w14:paraId="11DF94FA" w14:textId="77777777" w:rsidR="00C5733D" w:rsidRDefault="00C5733D" w:rsidP="00C5733D">
      <w:r>
        <w:t>Practitioners can also draw on their own experiences to find ample support for the skepticism that flows from the works of Taleb and Kahnemann about expert-based, predictive decision-making.</w:t>
      </w:r>
    </w:p>
    <w:p w14:paraId="4963012D" w14:textId="77777777" w:rsidR="00C5733D" w:rsidRDefault="00C5733D" w:rsidP="00C5733D">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76310AB0" w14:textId="77777777" w:rsidR="00C5733D" w:rsidRDefault="00C5733D" w:rsidP="00C5733D">
      <w:r w:rsidRPr="004B4323">
        <w:rPr>
          <w:rStyle w:val="StyleUnderline"/>
        </w:rPr>
        <w:t xml:space="preserve">In private antitrust litigation, plaintiffs and defendants alike rely on </w:t>
      </w:r>
      <w:r w:rsidRPr="00E26697">
        <w:rPr>
          <w:rStyle w:val="Emphasis"/>
          <w:highlight w:val="yellow"/>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E26697">
        <w:rPr>
          <w:rStyle w:val="StyleUnderline"/>
          <w:highlight w:val="yellow"/>
        </w:rPr>
        <w:t>reach</w:t>
      </w:r>
      <w:r w:rsidRPr="001746CD">
        <w:rPr>
          <w:rStyle w:val="StyleUnderline"/>
        </w:rPr>
        <w:t xml:space="preserve"> </w:t>
      </w:r>
      <w:r w:rsidRPr="001746CD">
        <w:rPr>
          <w:rStyle w:val="Emphasis"/>
        </w:rPr>
        <w:t xml:space="preserve">diametrically </w:t>
      </w:r>
      <w:r w:rsidRPr="00E26697">
        <w:rPr>
          <w:rStyle w:val="Emphasis"/>
          <w:highlight w:val="yellow"/>
        </w:rPr>
        <w:t>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5273FEFE" w14:textId="77777777" w:rsidR="00C5733D" w:rsidRDefault="00C5733D" w:rsidP="00C5733D">
      <w:r w:rsidRPr="00E26697">
        <w:rPr>
          <w:rStyle w:val="Emphasis"/>
          <w:highlight w:val="yellow"/>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E26697">
        <w:rPr>
          <w:rStyle w:val="Emphasis"/>
          <w:highlight w:val="yellow"/>
        </w:rPr>
        <w:t>academics</w:t>
      </w:r>
      <w:r w:rsidRPr="00A022FC">
        <w:rPr>
          <w:rStyle w:val="Emphasis"/>
        </w:rPr>
        <w:t xml:space="preserve"> and policymakers are </w:t>
      </w:r>
      <w:r w:rsidRPr="00E26697">
        <w:rPr>
          <w:rStyle w:val="Emphasis"/>
          <w:highlight w:val="yellow"/>
        </w:rPr>
        <w:t>more likely to be heard describing the rigor and rationality that they believe neoliberal economic 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470A3642" w14:textId="77777777" w:rsidR="00C5733D" w:rsidRDefault="00C5733D" w:rsidP="00C5733D">
      <w:r w:rsidRPr="00A022FC">
        <w:rPr>
          <w:rStyle w:val="StyleUnderline"/>
        </w:rPr>
        <w:t>And so, paradoxically, as antitrust turns its focus on increasingly difficult-to-predict markets, it does so increasingly with Economism-driven prediction as its lodestar—</w:t>
      </w:r>
      <w:r w:rsidRPr="00E26697">
        <w:rPr>
          <w:rStyle w:val="StyleUnderline"/>
          <w:highlight w:val="yellow"/>
        </w:rPr>
        <w:t xml:space="preserve">like a </w:t>
      </w:r>
      <w:r w:rsidRPr="00E26697">
        <w:rPr>
          <w:rStyle w:val="Emphasis"/>
          <w:highlight w:val="yellow"/>
        </w:rPr>
        <w:t>captain that insists on navigating a ship with the stars even when it is obvious that clouds cover the night sky</w:t>
      </w:r>
      <w:r>
        <w:t>.</w:t>
      </w:r>
      <w:bookmarkEnd w:id="9"/>
    </w:p>
    <w:p w14:paraId="14CABE7F" w14:textId="67AABE4F" w:rsidR="00C5733D" w:rsidRPr="00B825A6" w:rsidRDefault="00C5733D" w:rsidP="00C5733D">
      <w:pPr>
        <w:pStyle w:val="Heading4"/>
      </w:pPr>
      <w:r>
        <w:t>1</w:t>
      </w:r>
      <w:r w:rsidRPr="00A11CA9">
        <w:t>---</w:t>
      </w:r>
      <w:r w:rsidRPr="00E42F1D">
        <w:rPr>
          <w:u w:val="single"/>
        </w:rPr>
        <w:t>Framing issue</w:t>
      </w:r>
      <w:r>
        <w:t xml:space="preserve">: The economy will grow </w:t>
      </w:r>
      <w:r w:rsidRPr="009C04B9">
        <w:rPr>
          <w:u w:val="single"/>
        </w:rPr>
        <w:t>28x larger</w:t>
      </w:r>
      <w:r>
        <w:t xml:space="preserve"> by 2100---avoiding catastrophic warming would require GHG reductions </w:t>
      </w:r>
      <w:r w:rsidRPr="009C04B9">
        <w:rPr>
          <w:u w:val="single"/>
        </w:rPr>
        <w:t>9x larger</w:t>
      </w:r>
      <w:r>
        <w:t xml:space="preserve"> than even the </w:t>
      </w:r>
      <w:r w:rsidRPr="009C04B9">
        <w:rPr>
          <w:u w:val="single"/>
        </w:rPr>
        <w:t>most optimistic</w:t>
      </w:r>
      <w:r>
        <w:t xml:space="preserve"> green growth authors think is </w:t>
      </w:r>
      <w:r w:rsidRPr="009C04B9">
        <w:rPr>
          <w:u w:val="single"/>
        </w:rPr>
        <w:t>possible</w:t>
      </w:r>
      <w:r>
        <w:t>.</w:t>
      </w:r>
    </w:p>
    <w:p w14:paraId="40FABCE4" w14:textId="77777777" w:rsidR="00C5733D" w:rsidRDefault="00C5733D" w:rsidP="00C5733D">
      <w:pPr>
        <w:pStyle w:val="Heading4"/>
      </w:pPr>
      <w:r w:rsidRPr="00A11CA9">
        <w:t>2---</w:t>
      </w:r>
      <w:r w:rsidRPr="00E42F1D">
        <w:rPr>
          <w:u w:val="single"/>
        </w:rPr>
        <w:t>No decoupling</w:t>
      </w:r>
      <w:r>
        <w:t xml:space="preserve">---their data </w:t>
      </w:r>
      <w:r w:rsidRPr="00E42F1D">
        <w:rPr>
          <w:u w:val="single"/>
        </w:rPr>
        <w:t>ignores offshoring</w:t>
      </w:r>
      <w:r>
        <w:t>.</w:t>
      </w:r>
    </w:p>
    <w:p w14:paraId="6E2D5DDA" w14:textId="77777777" w:rsidR="00C5733D" w:rsidRDefault="00C5733D" w:rsidP="00C5733D">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5D766B08" w14:textId="77777777" w:rsidR="00C5733D" w:rsidRDefault="00C5733D" w:rsidP="00C5733D">
      <w:r>
        <w:t>4. Are Economies Decoupling Growth from Impact?</w:t>
      </w:r>
    </w:p>
    <w:p w14:paraId="22F4EF0B" w14:textId="77777777" w:rsidR="00C5733D" w:rsidRDefault="00C5733D" w:rsidP="00C5733D">
      <w:r>
        <w:t xml:space="preserve">As noted, ‘decoupling’ is the idea that GDP growth can be, over time, progressively divorced from environmental impacts. </w:t>
      </w:r>
      <w:r w:rsidRPr="00823B01">
        <w:rPr>
          <w:rStyle w:val="StyleUnderline"/>
        </w:rPr>
        <w:t>In assessing the recent decoupling record, it is imperative to distinguish between ‘relative’ and ‘absolute’ decoupling</w:t>
      </w:r>
      <w:r>
        <w:t xml:space="preserve"> (Jackson, 2016). Relative decoupling refers to a decline in the ecological impact per unit of economic output. Absolute decoupling refers to a decline in the overall ecological impact of total economic output. </w:t>
      </w:r>
      <w:r w:rsidRPr="00E26697">
        <w:rPr>
          <w:rStyle w:val="StyleUnderline"/>
          <w:highlight w:val="yellow"/>
        </w:rPr>
        <w:t>While relative decoupling may occur</w:t>
      </w:r>
      <w:r w:rsidRPr="00823B01">
        <w:rPr>
          <w:rStyle w:val="StyleUnderline"/>
        </w:rPr>
        <w:t xml:space="preserve">, making each commodity less materially intensive, </w:t>
      </w:r>
      <w:r w:rsidRPr="00E26697">
        <w:rPr>
          <w:rStyle w:val="StyleUnderline"/>
          <w:highlight w:val="yellow"/>
        </w:rPr>
        <w:t>if</w:t>
      </w:r>
      <w:r w:rsidRPr="00823B01">
        <w:rPr>
          <w:rStyle w:val="StyleUnderline"/>
        </w:rPr>
        <w:t xml:space="preserve"> the </w:t>
      </w:r>
      <w:r w:rsidRPr="00E26697">
        <w:rPr>
          <w:rStyle w:val="StyleUnderline"/>
          <w:highlight w:val="yellow"/>
        </w:rPr>
        <w:t>total consumption</w:t>
      </w:r>
      <w:r w:rsidRPr="00E42F1D">
        <w:rPr>
          <w:rStyle w:val="StyleUnderline"/>
        </w:rPr>
        <w:t xml:space="preserve"> of commodities </w:t>
      </w:r>
      <w:r w:rsidRPr="00E26697">
        <w:rPr>
          <w:rStyle w:val="StyleUnderline"/>
          <w:highlight w:val="yellow"/>
        </w:rPr>
        <w:t>increases</w:t>
      </w:r>
      <w:r w:rsidRPr="00823B01">
        <w:rPr>
          <w:rStyle w:val="StyleUnderline"/>
        </w:rPr>
        <w:t xml:space="preserve"> then there may be no absolute decoupling; indeed, the </w:t>
      </w:r>
      <w:r w:rsidRPr="00E26697">
        <w:rPr>
          <w:rStyle w:val="Emphasis"/>
          <w:highlight w:val="yellow"/>
        </w:rPr>
        <w:t>absolute ecological impact</w:t>
      </w:r>
      <w:r w:rsidRPr="00823B01">
        <w:rPr>
          <w:rStyle w:val="Emphasis"/>
        </w:rPr>
        <w:t xml:space="preserve"> of total economic activity may </w:t>
      </w:r>
      <w:r w:rsidRPr="00E26697">
        <w:rPr>
          <w:rStyle w:val="Emphasis"/>
          <w:highlight w:val="yellow"/>
        </w:rPr>
        <w:t>increase</w:t>
      </w:r>
      <w:r>
        <w:t xml:space="preserve">. </w:t>
      </w:r>
    </w:p>
    <w:p w14:paraId="29834A5F" w14:textId="77777777" w:rsidR="00C5733D" w:rsidRDefault="00C5733D" w:rsidP="00C5733D">
      <w:r w:rsidRPr="00823B01">
        <w:rPr>
          <w:rStyle w:val="StyleUnderline"/>
        </w:rPr>
        <w:t xml:space="preserve">Given that the </w:t>
      </w:r>
      <w:r w:rsidRPr="00E26697">
        <w:rPr>
          <w:rStyle w:val="StyleUnderline"/>
          <w:highlight w:val="yellow"/>
        </w:rPr>
        <w:t xml:space="preserve">global economy </w:t>
      </w:r>
      <w:r w:rsidRPr="00E26697">
        <w:rPr>
          <w:rStyle w:val="Emphasis"/>
          <w:highlight w:val="yellow"/>
        </w:rPr>
        <w:t>already exceeds</w:t>
      </w:r>
      <w:r w:rsidRPr="00E42F1D">
        <w:rPr>
          <w:rStyle w:val="Emphasis"/>
        </w:rPr>
        <w:t xml:space="preserve"> the planet’s sustainable </w:t>
      </w:r>
      <w:r w:rsidRPr="00E26697">
        <w:rPr>
          <w:rStyle w:val="Emphasis"/>
          <w:highlight w:val="yellow"/>
        </w:rPr>
        <w:t>carrying capacity by 70%</w:t>
      </w:r>
      <w:r>
        <w:t xml:space="preserve"> (Global Footprint Network, 2017), </w:t>
      </w:r>
      <w:r w:rsidRPr="00823B01">
        <w:rPr>
          <w:rStyle w:val="StyleUnderline"/>
        </w:rPr>
        <w:t xml:space="preserve">large scale </w:t>
      </w:r>
      <w:r w:rsidRPr="00E26697">
        <w:rPr>
          <w:rStyle w:val="Emphasis"/>
          <w:highlight w:val="yellow"/>
        </w:rPr>
        <w:t>absolute decoupling is what is needed</w:t>
      </w:r>
      <w:r>
        <w:t xml:space="preserve">. </w:t>
      </w:r>
      <w:r w:rsidRPr="00823B01">
        <w:rPr>
          <w:rStyle w:val="StyleUnderline"/>
        </w:rPr>
        <w:t xml:space="preserve">The problem is, the </w:t>
      </w:r>
      <w:r w:rsidRPr="00E42F1D">
        <w:rPr>
          <w:rStyle w:val="StyleUnderline"/>
        </w:rPr>
        <w:t xml:space="preserve">record to date suggests </w:t>
      </w:r>
      <w:r w:rsidRPr="00E26697">
        <w:rPr>
          <w:rStyle w:val="Emphasis"/>
          <w:highlight w:val="yellow"/>
        </w:rPr>
        <w:t>very little absolute decoupling is occurring</w:t>
      </w:r>
      <w:r>
        <w:t xml:space="preserve">, </w:t>
      </w:r>
      <w:r w:rsidRPr="00823B01">
        <w:rPr>
          <w:rStyle w:val="StyleUnderline"/>
        </w:rPr>
        <w:t>let alone at the rates that would be needed for long-term sustainability – an issue we will return to below</w:t>
      </w:r>
      <w:r w:rsidRPr="00823B01">
        <w:t>.</w:t>
      </w:r>
      <w:r>
        <w:t xml:space="preserve"> </w:t>
      </w:r>
    </w:p>
    <w:p w14:paraId="2CC8DC08" w14:textId="77777777" w:rsidR="00C5733D" w:rsidRDefault="00C5733D" w:rsidP="00C5733D">
      <w:r w:rsidRPr="00823B01">
        <w:rPr>
          <w:rStyle w:val="StyleUnderline"/>
        </w:rPr>
        <w:t>Consider the example of carbon emissions. There is no doubt that significant relative decoupling – i.e. emissions per unit of GDP – has taken place</w:t>
      </w:r>
      <w:r>
        <w:t xml:space="preserve">. Tim Jackson (2016: 88) reports that the amount of carbon released per unit of world’s economic output has declined continuously over several decades, from 760 grams of carbon dioxide per dollar in 1965 to just under 500 grams of carbon dioxide per dollar in 2015. That is an average decline in carbon intensity of a little under 1 per cent per year. Nevertheless, </w:t>
      </w:r>
      <w:r w:rsidRPr="00E26697">
        <w:rPr>
          <w:rStyle w:val="Emphasis"/>
          <w:highlight w:val="yellow"/>
        </w:rPr>
        <w:t>despite</w:t>
      </w:r>
      <w:r w:rsidRPr="00950672">
        <w:t xml:space="preserve"> these </w:t>
      </w:r>
      <w:r w:rsidRPr="00E26697">
        <w:rPr>
          <w:rStyle w:val="Emphasis"/>
          <w:highlight w:val="yellow"/>
        </w:rPr>
        <w:t>efficiency gains, global carbon emissions have continued to rise in absolute terms</w:t>
      </w:r>
      <w:r w:rsidRPr="00E42F1D">
        <w:t xml:space="preserve">, </w:t>
      </w:r>
      <w:r w:rsidRPr="00E42F1D">
        <w:rPr>
          <w:rStyle w:val="StyleUnderline"/>
        </w:rPr>
        <w:t>more than trebling over the same period</w:t>
      </w:r>
      <w:r>
        <w:t xml:space="preserve">. It is true carbon emissions from fossil fuels and industry (excluding land-use change) were flat from 2014-2016 at about 36 billion tonnes, suggesting that emissions might have peaked and could soon start to decline. </w:t>
      </w:r>
      <w:r w:rsidRPr="00823B01">
        <w:rPr>
          <w:rStyle w:val="StyleUnderline"/>
        </w:rPr>
        <w:t xml:space="preserve">Unfortunately, </w:t>
      </w:r>
      <w:r w:rsidRPr="00E42F1D">
        <w:rPr>
          <w:rStyle w:val="StyleUnderline"/>
        </w:rPr>
        <w:t>however, global emissions have since recommenced their upward trajectory, with indications that record levels were reached in 2017</w:t>
      </w:r>
      <w:r w:rsidRPr="00E42F1D">
        <w:t xml:space="preserve"> (Global Carbon Budget, 2017). This shows that – even thirty years after the IPCC was established</w:t>
      </w:r>
      <w:r>
        <w:t xml:space="preserve"> – </w:t>
      </w:r>
      <w:r w:rsidRPr="00823B01">
        <w:rPr>
          <w:rStyle w:val="StyleUnderline"/>
        </w:rPr>
        <w:t>the significant relative decoupling of carbon (and energy) in</w:t>
      </w:r>
      <w:r w:rsidRPr="00950672">
        <w:rPr>
          <w:rStyle w:val="StyleUnderline"/>
        </w:rPr>
        <w:t>tensities has so far failed to translate into actual absolute declines</w:t>
      </w:r>
      <w:r>
        <w:t xml:space="preserve">. </w:t>
      </w:r>
      <w:r w:rsidRPr="00823B01">
        <w:rPr>
          <w:rStyle w:val="StyleUnderline"/>
        </w:rPr>
        <w:t>To date, technological advance is not fulfilling its promise to reduce overall impact</w:t>
      </w:r>
      <w:r>
        <w:t>.</w:t>
      </w:r>
    </w:p>
    <w:p w14:paraId="30ADD741" w14:textId="77777777" w:rsidR="00C5733D" w:rsidRDefault="00C5733D" w:rsidP="00C5733D">
      <w:r w:rsidRPr="00823B01">
        <w:rPr>
          <w:rStyle w:val="StyleUnderline"/>
        </w:rPr>
        <w:t>A similar story holds with respect to global resource consumption, a measure which includes aggregate consumption of biomass, fossil fuels, metal ores and minerals</w:t>
      </w:r>
      <w:r>
        <w:t xml:space="preserve">. A review of the evidence found that resource efficiency improvement for the global economy between 1980 and 2009 averaged 0.9% p.a. (Giljum et al., 2014). This, however, represented a per annum </w:t>
      </w:r>
      <w:r w:rsidRPr="00823B01">
        <w:rPr>
          <w:rStyle w:val="StyleUnderline"/>
        </w:rPr>
        <w:t>efficiency improvement that was less than one third of the rate that would have been needed for ‘absolute’ decoupling</w:t>
      </w:r>
      <w:r>
        <w:t xml:space="preserve"> (Giljum et al: 328), i.e., growth of GDP without any increase in materials use. </w:t>
      </w:r>
      <w:r w:rsidRPr="00823B01">
        <w:rPr>
          <w:rStyle w:val="StyleUnderline"/>
        </w:rPr>
        <w:t xml:space="preserve">As such, over the same period </w:t>
      </w:r>
      <w:r w:rsidRPr="00E26697">
        <w:rPr>
          <w:rStyle w:val="StyleUnderline"/>
          <w:highlight w:val="yellow"/>
        </w:rPr>
        <w:t>global materials use more than doubled</w:t>
      </w:r>
      <w:r>
        <w:t xml:space="preserve">. Furthermore, as a UNEP (2016) report found, this efficiency improvement rate masks a more recent efficiency decline since the turn of the century, from 1.2 kg per one US$ of GDP in 2000 to almost 1.4kg per US$ by 2010 (UNEP, 2016: 40). </w:t>
      </w:r>
      <w:r w:rsidRPr="00823B01">
        <w:rPr>
          <w:rStyle w:val="StyleUnderline"/>
        </w:rPr>
        <w:t xml:space="preserve">In other words, far from decoupling – even in relative terms – this report showed that, from the turn of the century, </w:t>
      </w:r>
      <w:r w:rsidRPr="00E26697">
        <w:rPr>
          <w:rStyle w:val="StyleUnderline"/>
          <w:highlight w:val="yellow"/>
        </w:rPr>
        <w:t xml:space="preserve">the </w:t>
      </w:r>
      <w:r w:rsidRPr="00E26697">
        <w:rPr>
          <w:rStyle w:val="Emphasis"/>
          <w:highlight w:val="yellow"/>
        </w:rPr>
        <w:t>global economy has undergone a process of material ‘recoupling’</w:t>
      </w:r>
      <w:r w:rsidRPr="00823B01">
        <w:rPr>
          <w:rStyle w:val="StyleUnderline"/>
        </w:rPr>
        <w:t>.</w:t>
      </w:r>
      <w:r>
        <w:t xml:space="preserve"> Given the fact that increasing material consumption use ‘is one of the key drivers for environmental problems and is directly or indirectly responsible for problems such as climate change, water scarcity or biodiversity loss’ (Giljum, 2009: 332-3), it should be no surprise that these problems, far from improving at the global level, continue to get worse (Ripple et al, 2017). </w:t>
      </w:r>
    </w:p>
    <w:p w14:paraId="1827A2DF" w14:textId="77777777" w:rsidR="00C5733D" w:rsidRPr="001028A7" w:rsidRDefault="00C5733D" w:rsidP="00C5733D">
      <w:r>
        <w:t>It is true that some limited absolute decoupling is underway in certain sectors of some nations, specifically as some developed economies move towards ‘service’, ‘information’, or ‘post-industrial’ modes of production and consumption (see i.e. Steinberger et al, 2013). This is especially the case for localised pollutants, such as wastewater discharge, sulphur dioxide emissions, and carbon monoxide emissions (Dinda, 2004; Bo, 2011). Some of these nations have reduced domestic carbon emissions (i.e. emissions released within the national territory) in absolute terms (Carbon Tracker, 2016).</w:t>
      </w:r>
    </w:p>
    <w:p w14:paraId="439FF8B6" w14:textId="77777777" w:rsidR="00C5733D" w:rsidRDefault="00C5733D" w:rsidP="00C5733D">
      <w:r>
        <w:t xml:space="preserve">However, </w:t>
      </w:r>
      <w:r w:rsidRPr="00823B01">
        <w:rPr>
          <w:rStyle w:val="StyleUnderline"/>
        </w:rPr>
        <w:t>while these reductions are positive steps in the right direction, the achievement is often less impressive on deeper interrogation. Often a large fraction of the decoupling taking place in rich nations is a result of environmental ‘leakage’</w:t>
      </w:r>
      <w:r>
        <w:t xml:space="preserve"> – that is, the process </w:t>
      </w:r>
      <w:r w:rsidRPr="00823B01">
        <w:rPr>
          <w:rStyle w:val="StyleUnderline"/>
        </w:rPr>
        <w:t xml:space="preserve">whereby </w:t>
      </w:r>
      <w:r w:rsidRPr="00E26697">
        <w:rPr>
          <w:rStyle w:val="StyleUnderline"/>
          <w:highlight w:val="yellow"/>
        </w:rPr>
        <w:t>wealthy nations have</w:t>
      </w:r>
      <w:r w:rsidRPr="00823B01">
        <w:rPr>
          <w:rStyle w:val="StyleUnderline"/>
        </w:rPr>
        <w:t xml:space="preserve">, throughout the globalisation era, </w:t>
      </w:r>
      <w:r w:rsidRPr="00E26697">
        <w:rPr>
          <w:rStyle w:val="StyleUnderline"/>
          <w:highlight w:val="yellow"/>
        </w:rPr>
        <w:t>increasingly</w:t>
      </w:r>
      <w:r w:rsidRPr="00E26697">
        <w:rPr>
          <w:highlight w:val="yellow"/>
        </w:rPr>
        <w:t xml:space="preserve"> </w:t>
      </w:r>
      <w:r w:rsidRPr="00E26697">
        <w:rPr>
          <w:rStyle w:val="Emphasis"/>
          <w:highlight w:val="yellow"/>
        </w:rPr>
        <w:t>externalised environmental damage</w:t>
      </w:r>
      <w:r w:rsidRPr="00E26697">
        <w:rPr>
          <w:highlight w:val="yellow"/>
        </w:rPr>
        <w:t xml:space="preserve"> </w:t>
      </w:r>
      <w:r w:rsidRPr="00E26697">
        <w:rPr>
          <w:rStyle w:val="StyleUnderline"/>
          <w:highlight w:val="yellow"/>
        </w:rPr>
        <w:t>via</w:t>
      </w:r>
      <w:r w:rsidRPr="00E42F1D">
        <w:rPr>
          <w:rStyle w:val="StyleUnderline"/>
        </w:rPr>
        <w:t xml:space="preserve"> mechanisms such as </w:t>
      </w:r>
      <w:r w:rsidRPr="00950672">
        <w:rPr>
          <w:rStyle w:val="StyleUnderline"/>
        </w:rPr>
        <w:t>pollution trading</w:t>
      </w:r>
      <w:r w:rsidRPr="00E42F1D">
        <w:t xml:space="preserve"> </w:t>
      </w:r>
      <w:r w:rsidRPr="00E42F1D">
        <w:rPr>
          <w:rStyle w:val="StyleUnderline"/>
        </w:rPr>
        <w:t xml:space="preserve">and the </w:t>
      </w:r>
      <w:r w:rsidRPr="00E26697">
        <w:rPr>
          <w:rStyle w:val="Emphasis"/>
          <w:highlight w:val="yellow"/>
        </w:rPr>
        <w:t>outsourcing of environmentally intensive production to developing countries</w:t>
      </w:r>
      <w:r>
        <w:t xml:space="preserve">, </w:t>
      </w:r>
      <w:r w:rsidRPr="00823B01">
        <w:rPr>
          <w:rStyle w:val="StyleUnderline"/>
        </w:rPr>
        <w:t>especially China. While it may be possible to ‘externalise’ impacts from a given nation, the planet, of course, is a closed system in this regard</w:t>
      </w:r>
      <w:r>
        <w:t xml:space="preserve">. Accordingly, when ‘externalised’ manufacturing or agricultural commodities – and their associated environmental harms – are ‘internalised’ from an accounting </w:t>
      </w:r>
      <w:r w:rsidRPr="0066255C">
        <w:t xml:space="preserve">perspective, </w:t>
      </w:r>
      <w:r w:rsidRPr="0066255C">
        <w:rPr>
          <w:rStyle w:val="StyleUnderline"/>
        </w:rPr>
        <w:t>much of the apparent environmental progress of high consuming countries disappears</w:t>
      </w:r>
      <w:r w:rsidRPr="0066255C">
        <w:t xml:space="preserve">. For example, </w:t>
      </w:r>
      <w:r w:rsidRPr="0066255C">
        <w:rPr>
          <w:rStyle w:val="StyleUnderline"/>
        </w:rPr>
        <w:t>it is no good claiming a reduction in national deforestation, say, if a nation is simply importing more wood from abroad rather than cutting down its own trees</w:t>
      </w:r>
      <w:r w:rsidRPr="0066255C">
        <w:t xml:space="preserve"> (Asici, 2013). Similarly, it has hardly environmental progress if the rate of species loss is reduced within a nation if, at the same time, the net import of luxury agricultural crops is driving accelerated species extinction across the globe (Lenzen et al, 2012). The OECDs aggregated carbon reductions between 2000 to 2013 reduce by about half when a consumption based methodology is used and the emissions embedded in imports from ‘pollution havens’ in China and other industrialising nations are fully accounted for (Carbon Tracker, 2016). </w:t>
      </w:r>
      <w:r w:rsidRPr="0066255C">
        <w:rPr>
          <w:rStyle w:val="StyleUnderline"/>
        </w:rPr>
        <w:t xml:space="preserve">To the extent that some nations have achieved absolute decoupling in carbon emissions, the problem remains that this </w:t>
      </w:r>
      <w:r w:rsidRPr="00E26697">
        <w:rPr>
          <w:rStyle w:val="StyleUnderline"/>
          <w:highlight w:val="yellow"/>
        </w:rPr>
        <w:t xml:space="preserve">process has been </w:t>
      </w:r>
      <w:r w:rsidRPr="00E26697">
        <w:rPr>
          <w:rStyle w:val="Emphasis"/>
          <w:highlight w:val="yellow"/>
        </w:rPr>
        <w:t>too slow and too minor</w:t>
      </w:r>
      <w:r w:rsidRPr="0066255C">
        <w:rPr>
          <w:rStyle w:val="StyleUnderline"/>
        </w:rPr>
        <w:t xml:space="preserve"> to provide much</w:t>
      </w:r>
      <w:r w:rsidRPr="0066255C">
        <w:t xml:space="preserve"> solace, and</w:t>
      </w:r>
      <w:r>
        <w:t xml:space="preserve"> as noted above, from the global perspective that ultimately matters, carbon emissions remain on the rise.  </w:t>
      </w:r>
    </w:p>
    <w:p w14:paraId="6B1544B1" w14:textId="77777777" w:rsidR="00C5733D" w:rsidRPr="004F4471" w:rsidRDefault="00C5733D" w:rsidP="00C5733D">
      <w:pPr>
        <w:pStyle w:val="Heading4"/>
      </w:pPr>
      <w:r>
        <w:t>3---</w:t>
      </w:r>
      <w:r w:rsidRPr="00A11CA9">
        <w:rPr>
          <w:u w:val="single"/>
        </w:rPr>
        <w:t>Tech fails</w:t>
      </w:r>
      <w:r>
        <w:t>---</w:t>
      </w:r>
      <w:r w:rsidRPr="004F4471">
        <w:rPr>
          <w:u w:val="single"/>
        </w:rPr>
        <w:t>doesn’t displace</w:t>
      </w:r>
      <w:r>
        <w:t xml:space="preserve"> fossil fuels and increased consumption </w:t>
      </w:r>
      <w:r w:rsidRPr="004F4471">
        <w:rPr>
          <w:u w:val="single"/>
        </w:rPr>
        <w:t>offsets efficiency gains</w:t>
      </w:r>
      <w:r>
        <w:t>.</w:t>
      </w:r>
    </w:p>
    <w:p w14:paraId="29F92DB1" w14:textId="77777777" w:rsidR="00C5733D" w:rsidRDefault="00C5733D" w:rsidP="00C5733D">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575AAEA6" w14:textId="77777777" w:rsidR="00C5733D" w:rsidRPr="009F231B" w:rsidRDefault="00C5733D" w:rsidP="00C5733D">
      <w:pPr>
        <w:rPr>
          <w:rStyle w:val="StyleUnderline"/>
        </w:rPr>
      </w:pPr>
      <w:r w:rsidRPr="009F231B">
        <w:rPr>
          <w:rStyle w:val="StyleUnderline"/>
        </w:rPr>
        <w:t>Not leading to relevant innovations</w:t>
      </w:r>
    </w:p>
    <w:p w14:paraId="4CEAFDDB" w14:textId="77777777" w:rsidR="00C5733D" w:rsidRDefault="00C5733D" w:rsidP="00C5733D">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E26697">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E26697">
        <w:rPr>
          <w:rStyle w:val="Emphasis"/>
          <w:highlight w:val="yellow"/>
        </w:rPr>
        <w:t>rise in absolute impacts due to more production</w:t>
      </w:r>
      <w:r>
        <w:t xml:space="preserve">. </w:t>
      </w:r>
      <w:r w:rsidRPr="00860C60">
        <w:rPr>
          <w:rStyle w:val="StyleUnderline"/>
        </w:rPr>
        <w:t xml:space="preserve">But decoupling will not occur if </w:t>
      </w:r>
      <w:r w:rsidRPr="00CD5D86">
        <w:rPr>
          <w:rStyle w:val="StyleUnderline"/>
        </w:rPr>
        <w:t>technological innovations contribute to saving labour and capital</w:t>
      </w:r>
      <w:r w:rsidRPr="00860C60">
        <w:rPr>
          <w:rStyle w:val="StyleUnderline"/>
        </w:rPr>
        <w:t xml:space="preserve"> while </w:t>
      </w:r>
      <w:r w:rsidRPr="00E26697">
        <w:rPr>
          <w:rStyle w:val="Emphasis"/>
          <w:highlight w:val="yellow"/>
        </w:rPr>
        <w:t>leaving resource use and environmental degradation unchanged</w:t>
      </w:r>
      <w:r>
        <w:t>.</w:t>
      </w:r>
    </w:p>
    <w:p w14:paraId="6E199572" w14:textId="77777777" w:rsidR="00C5733D" w:rsidRDefault="00C5733D" w:rsidP="00C5733D">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E26697">
        <w:rPr>
          <w:rStyle w:val="StyleUnderline"/>
          <w:highlight w:val="yellow"/>
        </w:rPr>
        <w:t>innovations</w:t>
      </w:r>
      <w:r w:rsidRPr="00860C60">
        <w:rPr>
          <w:rStyle w:val="StyleUnderline"/>
        </w:rPr>
        <w:t xml:space="preserve"> may target resource use but with a </w:t>
      </w:r>
      <w:r w:rsidRPr="00E26697">
        <w:rPr>
          <w:rStyle w:val="StyleUnderline"/>
          <w:highlight w:val="yellow"/>
        </w:rPr>
        <w:t>result</w:t>
      </w:r>
      <w:r w:rsidRPr="00860C60">
        <w:rPr>
          <w:rStyle w:val="StyleUnderline"/>
        </w:rPr>
        <w:t xml:space="preserve"> opposite to the objective of decoupling, that is </w:t>
      </w:r>
      <w:r w:rsidRPr="00E26697">
        <w:rPr>
          <w:rStyle w:val="Emphasis"/>
          <w:highlight w:val="yellow"/>
        </w:rPr>
        <w:t>more extraction</w:t>
      </w:r>
      <w:r>
        <w:t xml:space="preserve">. </w:t>
      </w:r>
      <w:r w:rsidRPr="00860C60">
        <w:rPr>
          <w:rStyle w:val="StyleUnderline"/>
        </w:rPr>
        <w:t xml:space="preserve">And this is not even considering </w:t>
      </w:r>
      <w:r w:rsidRPr="00E26697">
        <w:rPr>
          <w:rStyle w:val="Emphasis"/>
          <w:highlight w:val="yellow"/>
        </w:rPr>
        <w:t>unintended side-effects</w:t>
      </w:r>
      <w:r w:rsidRPr="00860C60">
        <w:rPr>
          <w:rStyle w:val="StyleUnderline"/>
        </w:rPr>
        <w:t xml:space="preserve">, which </w:t>
      </w:r>
      <w:r w:rsidRPr="00E26697">
        <w:rPr>
          <w:rStyle w:val="StyleUnderline"/>
          <w:highlight w:val="yellow"/>
        </w:rPr>
        <w:t>often accompany</w:t>
      </w:r>
      <w:r w:rsidRPr="00860C60">
        <w:rPr>
          <w:rStyle w:val="StyleUnderline"/>
        </w:rPr>
        <w:t xml:space="preserve"> the development of </w:t>
      </w:r>
      <w:r w:rsidRPr="00E26697">
        <w:rPr>
          <w:rStyle w:val="StyleUnderline"/>
          <w:highlight w:val="yellow"/>
        </w:rPr>
        <w:t>new technologies</w:t>
      </w:r>
      <w:r>
        <w:t xml:space="preserve"> </w:t>
      </w:r>
    </w:p>
    <w:p w14:paraId="66871CEA" w14:textId="77777777" w:rsidR="00C5733D" w:rsidRDefault="00C5733D" w:rsidP="00C5733D"/>
    <w:p w14:paraId="686D296D" w14:textId="77777777" w:rsidR="00C5733D" w:rsidRDefault="00C5733D" w:rsidP="00C5733D"/>
    <w:p w14:paraId="3EDB346E" w14:textId="77777777" w:rsidR="00C5733D" w:rsidRDefault="00C5733D" w:rsidP="00C5733D"/>
    <w:p w14:paraId="7A774722" w14:textId="77777777" w:rsidR="00C5733D" w:rsidRDefault="00C5733D" w:rsidP="00C5733D">
      <w:r>
        <w:t>(Grunwald, 2018).</w:t>
      </w:r>
    </w:p>
    <w:p w14:paraId="4CF0E820" w14:textId="77777777" w:rsidR="00C5733D" w:rsidRPr="00860C60" w:rsidRDefault="00C5733D" w:rsidP="00C5733D">
      <w:pPr>
        <w:rPr>
          <w:rStyle w:val="StyleUnderline"/>
        </w:rPr>
      </w:pPr>
      <w:r w:rsidRPr="00860C60">
        <w:rPr>
          <w:rStyle w:val="StyleUnderline"/>
        </w:rPr>
        <w:t>Not disruptive enough</w:t>
      </w:r>
    </w:p>
    <w:p w14:paraId="5105E85E" w14:textId="77777777" w:rsidR="00C5733D" w:rsidRDefault="00C5733D" w:rsidP="00C5733D">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6AB048B2" w14:textId="77777777" w:rsidR="00C5733D" w:rsidRDefault="00C5733D" w:rsidP="00C5733D">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07E1B9BF" w14:textId="06FFC5C4" w:rsidR="00C5733D" w:rsidRDefault="00C5733D" w:rsidP="00C5733D">
      <w:r w:rsidRPr="00860C60">
        <w:rPr>
          <w:rStyle w:val="StyleUnderline"/>
        </w:rPr>
        <w:t xml:space="preserve">Energy is a good case in point: </w:t>
      </w:r>
      <w:r w:rsidRPr="00E26697">
        <w:rPr>
          <w:rStyle w:val="StyleUnderline"/>
          <w:highlight w:val="yellow"/>
        </w:rPr>
        <w:t xml:space="preserve">using more renewable energy is </w:t>
      </w:r>
      <w:r w:rsidRPr="00E26697">
        <w:rPr>
          <w:rStyle w:val="Emphasis"/>
          <w:highlight w:val="yellow"/>
        </w:rPr>
        <w:t>not the same as using less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E26697">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E26697">
        <w:rPr>
          <w:rStyle w:val="StyleUnderline"/>
          <w:highlight w:val="yellow"/>
        </w:rPr>
        <w:t xml:space="preserve">each unit of energy use from non-fossil fuel sources </w:t>
      </w:r>
      <w:r w:rsidRPr="00E26697">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CD5D86">
        <w:rPr>
          <w:rStyle w:val="StyleUnderline"/>
        </w:rPr>
        <w:t>expanding renewable energies is far from enough to curb fossil fuel consumption</w:t>
      </w:r>
      <w:r>
        <w:t>. The relative part of coal in the global energy mix has been reduced since the advent of petroleum but this occurred in spite of absolute growth in the use of coal (Krausmann et al., 2009).</w:t>
      </w:r>
    </w:p>
    <w:p w14:paraId="084F6583" w14:textId="77777777" w:rsidR="00C5733D" w:rsidRPr="00D84341" w:rsidRDefault="00C5733D" w:rsidP="00C5733D">
      <w:pPr>
        <w:pStyle w:val="Heading4"/>
      </w:pPr>
      <w:r>
        <w:t xml:space="preserve">Socialism is </w:t>
      </w:r>
      <w:r w:rsidRPr="00D84341">
        <w:rPr>
          <w:u w:val="single"/>
        </w:rPr>
        <w:t>just as popular</w:t>
      </w:r>
      <w:r>
        <w:t xml:space="preserve"> as capitalism among </w:t>
      </w:r>
      <w:r w:rsidRPr="00D84341">
        <w:rPr>
          <w:u w:val="single"/>
        </w:rPr>
        <w:t>young Americans</w:t>
      </w:r>
      <w:r>
        <w:t xml:space="preserve"> — transition is possible.</w:t>
      </w:r>
    </w:p>
    <w:p w14:paraId="68F61593" w14:textId="77777777" w:rsidR="00C5733D" w:rsidRPr="00D84EF0" w:rsidRDefault="00C5733D" w:rsidP="00C5733D">
      <w:r w:rsidRPr="00D84EF0">
        <w:rPr>
          <w:rStyle w:val="Style13ptBold"/>
        </w:rPr>
        <w:t>Salmon 21</w:t>
      </w:r>
      <w:r>
        <w:t>, Chief financial correspondent at Axios. He writes the weekly Axios Capital newsletter and covers all the ways that money drives the world (Felix, June 25</w:t>
      </w:r>
      <w:r w:rsidRPr="00D84EF0">
        <w:rPr>
          <w:vertAlign w:val="superscript"/>
        </w:rPr>
        <w:t>th</w:t>
      </w:r>
      <w:r>
        <w:t>, “</w:t>
      </w:r>
      <w:r w:rsidRPr="00E26697">
        <w:rPr>
          <w:rStyle w:val="Emphasis"/>
          <w:highlight w:val="yellow"/>
        </w:rPr>
        <w:t>America's continued move toward socialism</w:t>
      </w:r>
      <w:r>
        <w:t xml:space="preserve">,” </w:t>
      </w:r>
      <w:r w:rsidRPr="00D84EF0">
        <w:rPr>
          <w:i/>
          <w:iCs/>
        </w:rPr>
        <w:t>Axios</w:t>
      </w:r>
      <w:r>
        <w:t xml:space="preserve">, </w:t>
      </w:r>
      <w:hyperlink r:id="rId19" w:history="1">
        <w:r w:rsidRPr="00D62345">
          <w:rPr>
            <w:rStyle w:val="Hyperlink"/>
          </w:rPr>
          <w:t>https://www.axios.com/americas-continued-move-toward-socialism-84a0dda7-4b8d-483a-8c4e-0c2e562c4e67.html</w:t>
        </w:r>
      </w:hyperlink>
      <w:r>
        <w:t>, Accessed 09-17-2021)</w:t>
      </w:r>
    </w:p>
    <w:p w14:paraId="43A69114" w14:textId="77777777" w:rsidR="00C5733D" w:rsidRDefault="00C5733D" w:rsidP="00C5733D">
      <w:r w:rsidRPr="00E26697">
        <w:rPr>
          <w:rStyle w:val="StyleUnderline"/>
          <w:highlight w:val="yellow"/>
        </w:rPr>
        <w:t xml:space="preserve">Just half of younger Americans now hold a positive view of capitalism — and </w:t>
      </w:r>
      <w:r w:rsidRPr="00E26697">
        <w:rPr>
          <w:rStyle w:val="Emphasis"/>
          <w:highlight w:val="yellow"/>
        </w:rPr>
        <w:t>socialism's appeal in the U.S. continues to grow</w:t>
      </w:r>
      <w:r>
        <w:t>, driven by Black Americans and women, according to a new Axios/Momentive poll.</w:t>
      </w:r>
    </w:p>
    <w:p w14:paraId="68187C96" w14:textId="77777777" w:rsidR="00C5733D" w:rsidRDefault="00C5733D" w:rsidP="00C5733D">
      <w:r>
        <w:t xml:space="preserve">Why it matters: </w:t>
      </w:r>
      <w:r w:rsidRPr="00E26697">
        <w:rPr>
          <w:rStyle w:val="Emphasis"/>
          <w:highlight w:val="yellow"/>
        </w:rPr>
        <w:t>The pandemic has caused millions of Americans</w:t>
      </w:r>
      <w:r>
        <w:t xml:space="preserve"> — including many younger Republicans — </w:t>
      </w:r>
      <w:r w:rsidRPr="00E26697">
        <w:rPr>
          <w:rStyle w:val="Emphasis"/>
          <w:highlight w:val="yellow"/>
        </w:rPr>
        <w:t>to re-evaluate their political and economic worldview</w:t>
      </w:r>
      <w:r>
        <w:t xml:space="preserve">. </w:t>
      </w:r>
      <w:r w:rsidRPr="00D84EF0">
        <w:rPr>
          <w:rStyle w:val="StyleUnderline"/>
        </w:rPr>
        <w:t>That's likely because of two factors: a renewed focus on deep societal inequalities and the tangible upsides of unprecedented levels of government intervention</w:t>
      </w:r>
      <w:r>
        <w:t>.</w:t>
      </w:r>
    </w:p>
    <w:p w14:paraId="0E707BE8" w14:textId="77777777" w:rsidR="00C5733D" w:rsidRDefault="00C5733D" w:rsidP="00C5733D">
      <w:r>
        <w:t>"The pandemic is sure to have lasting impact for decades to come," said Jon Cohen, the chief research officer for Momentive (formerly SurveyMonkey).</w:t>
      </w:r>
    </w:p>
    <w:p w14:paraId="0C4E3EF6" w14:textId="77777777" w:rsidR="00C5733D" w:rsidRDefault="00C5733D" w:rsidP="00C5733D">
      <w:r>
        <w:t xml:space="preserve">The intrigue: </w:t>
      </w:r>
      <w:r w:rsidRPr="00D84EF0">
        <w:rPr>
          <w:rStyle w:val="StyleUnderline"/>
        </w:rPr>
        <w:t>Shifts are happening on the right as well as the left, at least among those under 35</w:t>
      </w:r>
      <w:r>
        <w:t>.</w:t>
      </w:r>
    </w:p>
    <w:p w14:paraId="30D22861" w14:textId="77777777" w:rsidR="00C5733D" w:rsidRDefault="00C5733D" w:rsidP="00C5733D">
      <w:r>
        <w:t>Just 66% of Republicans and GOP-leaners ages 18-34 have a positive view of capitalism, down from 81% in January 2019, when we first polled on these questions.</w:t>
      </w:r>
    </w:p>
    <w:p w14:paraId="0963CFE2" w14:textId="77777777" w:rsidR="00C5733D" w:rsidRDefault="00C5733D" w:rsidP="00C5733D">
      <w:r>
        <w:t>56% of younger Republicans say the government should pursue policies that reduce the wealth gap, up from just 40% two years ago.</w:t>
      </w:r>
    </w:p>
    <w:p w14:paraId="552ABEE2" w14:textId="77777777" w:rsidR="00C5733D" w:rsidRDefault="00C5733D" w:rsidP="00C5733D">
      <w:r>
        <w:t xml:space="preserve">By the numbers: In </w:t>
      </w:r>
      <w:r w:rsidRPr="00D84EF0">
        <w:rPr>
          <w:rStyle w:val="StyleUnderline"/>
        </w:rPr>
        <w:t xml:space="preserve">2019, 58% of Americans ages 18-34 reacted </w:t>
      </w:r>
      <w:r w:rsidRPr="00E26697">
        <w:rPr>
          <w:rStyle w:val="StyleUnderline"/>
          <w:highlight w:val="yellow"/>
        </w:rPr>
        <w:t>positively to</w:t>
      </w:r>
      <w:r w:rsidRPr="00D84EF0">
        <w:rPr>
          <w:rStyle w:val="StyleUnderline"/>
        </w:rPr>
        <w:t xml:space="preserve"> the word </w:t>
      </w:r>
      <w:r w:rsidRPr="00E26697">
        <w:rPr>
          <w:rStyle w:val="StyleUnderline"/>
          <w:highlight w:val="yellow"/>
        </w:rPr>
        <w:t>capitalism</w:t>
      </w:r>
      <w:r w:rsidRPr="00D84EF0">
        <w:rPr>
          <w:rStyle w:val="StyleUnderline"/>
        </w:rPr>
        <w:t>. That's plunged to</w:t>
      </w:r>
      <w:r>
        <w:t xml:space="preserve"> </w:t>
      </w:r>
      <w:r w:rsidRPr="00E26697">
        <w:rPr>
          <w:rStyle w:val="Emphasis"/>
          <w:highlight w:val="yellow"/>
        </w:rPr>
        <w:t>49% today</w:t>
      </w:r>
      <w:r>
        <w:t>.</w:t>
      </w:r>
    </w:p>
    <w:p w14:paraId="63E9BD44" w14:textId="77777777" w:rsidR="00C5733D" w:rsidRDefault="00C5733D" w:rsidP="00C5733D">
      <w:r w:rsidRPr="00D84EF0">
        <w:rPr>
          <w:rStyle w:val="StyleUnderline"/>
        </w:rPr>
        <w:t xml:space="preserve">Back then, 39% of all U.S. </w:t>
      </w:r>
      <w:r w:rsidRPr="00E26697">
        <w:rPr>
          <w:rStyle w:val="StyleUnderline"/>
          <w:highlight w:val="yellow"/>
        </w:rPr>
        <w:t>adults viewed socialism positively</w:t>
      </w:r>
      <w:r w:rsidRPr="00D84EF0">
        <w:rPr>
          <w:rStyle w:val="StyleUnderline"/>
        </w:rPr>
        <w:t xml:space="preserve">. That has since ticked </w:t>
      </w:r>
      <w:r w:rsidRPr="00E26697">
        <w:rPr>
          <w:rStyle w:val="Emphasis"/>
          <w:highlight w:val="yellow"/>
        </w:rPr>
        <w:t>up to 41%</w:t>
      </w:r>
      <w:r w:rsidRPr="00E26697">
        <w:rPr>
          <w:highlight w:val="yellow"/>
        </w:rPr>
        <w:t>.</w:t>
      </w:r>
    </w:p>
    <w:p w14:paraId="190EB964" w14:textId="77777777" w:rsidR="00C5733D" w:rsidRDefault="00C5733D" w:rsidP="00C5733D">
      <w:r w:rsidRPr="00D84341">
        <w:rPr>
          <w:rStyle w:val="StyleUnderline"/>
        </w:rPr>
        <w:t>Socialism has positive connotations for 60% of Black Americans</w:t>
      </w:r>
      <w:r>
        <w:t>, 45% of American women and 33% of non-white Republicans. Those numbers have grown over the past two years from 53%, 41% and 27%, respectively.</w:t>
      </w:r>
    </w:p>
    <w:p w14:paraId="64EAE314" w14:textId="77777777" w:rsidR="00C5733D" w:rsidRDefault="00C5733D" w:rsidP="00C5733D">
      <w:r w:rsidRPr="00D84341">
        <w:rPr>
          <w:rStyle w:val="StyleUnderline"/>
        </w:rPr>
        <w:t>Only 48% of American women view capitalism in a positive light, down from 51% two years</w:t>
      </w:r>
      <w:r>
        <w:t xml:space="preserve"> ago.</w:t>
      </w:r>
    </w:p>
    <w:p w14:paraId="2216677C" w14:textId="77777777" w:rsidR="00C5733D" w:rsidRDefault="00C5733D" w:rsidP="00C5733D">
      <w:r w:rsidRPr="00D84341">
        <w:rPr>
          <w:rStyle w:val="StyleUnderline"/>
        </w:rPr>
        <w:t xml:space="preserve">Today, </w:t>
      </w:r>
      <w:r w:rsidRPr="00E26697">
        <w:rPr>
          <w:rStyle w:val="StyleUnderline"/>
          <w:highlight w:val="yellow"/>
        </w:rPr>
        <w:t xml:space="preserve">18-34 year-olds are almost </w:t>
      </w:r>
      <w:r w:rsidRPr="00E26697">
        <w:rPr>
          <w:rStyle w:val="Emphasis"/>
          <w:highlight w:val="yellow"/>
        </w:rPr>
        <w:t>evenly split between those who view capitalism positively and those who view it negatively</w:t>
      </w:r>
      <w:r>
        <w:t xml:space="preserve"> (49% vs. 46%). </w:t>
      </w:r>
      <w:r w:rsidRPr="00D84341">
        <w:rPr>
          <w:rStyle w:val="StyleUnderline"/>
        </w:rPr>
        <w:t>Two years ago, that margin was a gaping 20 points</w:t>
      </w:r>
      <w:r>
        <w:t xml:space="preserve"> (58% vs. 38%).</w:t>
      </w:r>
    </w:p>
    <w:p w14:paraId="508CC521" w14:textId="77777777" w:rsidR="00C5733D" w:rsidRPr="00D84EF0" w:rsidRDefault="00C5733D" w:rsidP="00C5733D">
      <w:r>
        <w:t xml:space="preserve">The bottom line: Politicians looking to attack opponents to their left can no longer use </w:t>
      </w:r>
      <w:r w:rsidRPr="00D84341">
        <w:rPr>
          <w:rStyle w:val="StyleUnderline"/>
        </w:rPr>
        <w:t>the word "</w:t>
      </w:r>
      <w:r w:rsidRPr="00E26697">
        <w:rPr>
          <w:rStyle w:val="StyleUnderline"/>
          <w:highlight w:val="yellow"/>
        </w:rPr>
        <w:t>socialist</w:t>
      </w:r>
      <w:r w:rsidRPr="00D84341">
        <w:rPr>
          <w:rStyle w:val="StyleUnderline"/>
        </w:rPr>
        <w:t>"</w:t>
      </w:r>
      <w:r>
        <w:t xml:space="preserve"> as an all-purpose pejorative. </w:t>
      </w:r>
      <w:r w:rsidRPr="00D84341">
        <w:rPr>
          <w:rStyle w:val="StyleUnderline"/>
        </w:rPr>
        <w:t>Increasingly</w:t>
      </w:r>
      <w:r>
        <w:t xml:space="preserve">, it's </w:t>
      </w:r>
      <w:r w:rsidRPr="00E26697">
        <w:rPr>
          <w:rStyle w:val="Emphasis"/>
          <w:highlight w:val="yellow"/>
        </w:rPr>
        <w:t>worn as a badge of pride</w:t>
      </w:r>
      <w:r>
        <w:t>.</w:t>
      </w:r>
    </w:p>
    <w:p w14:paraId="4467FB13" w14:textId="77777777" w:rsidR="00C5733D" w:rsidRPr="006541E9" w:rsidRDefault="00C5733D" w:rsidP="00C5733D">
      <w:pPr>
        <w:pStyle w:val="Heading4"/>
      </w:pPr>
      <w:r>
        <w:t xml:space="preserve">There’s no one-size-fix-all alternative---our task is shaping the </w:t>
      </w:r>
      <w:r w:rsidRPr="00B97FCC">
        <w:rPr>
          <w:u w:val="single"/>
        </w:rPr>
        <w:t>best proposals</w:t>
      </w:r>
      <w:r w:rsidRPr="00B97FCC">
        <w:t xml:space="preserve"> </w:t>
      </w:r>
      <w:r>
        <w:t xml:space="preserve">into a </w:t>
      </w:r>
      <w:r w:rsidRPr="00B97FCC">
        <w:rPr>
          <w:u w:val="single"/>
        </w:rPr>
        <w:t>unified alternative</w:t>
      </w:r>
      <w:r>
        <w:t xml:space="preserve"> to capitalism.</w:t>
      </w:r>
    </w:p>
    <w:p w14:paraId="6417D4A1" w14:textId="77777777" w:rsidR="00C5733D" w:rsidRPr="00584EDA" w:rsidRDefault="00C5733D" w:rsidP="00C5733D">
      <w:r>
        <w:rPr>
          <w:rStyle w:val="Style13ptBold"/>
        </w:rPr>
        <w:t xml:space="preserve">Monbiot </w:t>
      </w:r>
      <w:r w:rsidRPr="00584EDA">
        <w:rPr>
          <w:rStyle w:val="Style13ptBold"/>
        </w:rPr>
        <w:t>'</w:t>
      </w:r>
      <w:r>
        <w:rPr>
          <w:rStyle w:val="Style13ptBold"/>
        </w:rPr>
        <w:t>19</w:t>
      </w:r>
      <w:r w:rsidRPr="00584EDA">
        <w:rPr>
          <w:rStyle w:val="Style13ptBold"/>
        </w:rPr>
        <w:t xml:space="preserve"> </w:t>
      </w:r>
      <w:r>
        <w:t>[George; 4/25/19; columnist for The Guardian, has held visiting fellowships or professorships at the universities of Oxford (environmental policy), Bristol (philosophy), Keele (politics), Oxford Brookes (planning), and East London (environmental science); "Dare to declare capitalism dead – before it takes us all down with it," https://www.theguardian.com/commentisfree/2019/apr/25/capitalism-economic-system-survival-earth/]</w:t>
      </w:r>
    </w:p>
    <w:p w14:paraId="0144FE55" w14:textId="77777777" w:rsidR="00C5733D" w:rsidRPr="006541E9" w:rsidRDefault="00C5733D" w:rsidP="00C5733D">
      <w:pPr>
        <w:rPr>
          <w:sz w:val="16"/>
        </w:rPr>
      </w:pPr>
      <w:r w:rsidRPr="006541E9">
        <w:rPr>
          <w:rStyle w:val="StyleUnderline"/>
        </w:rPr>
        <w:t xml:space="preserve">So </w:t>
      </w:r>
      <w:r w:rsidRPr="00E26697">
        <w:rPr>
          <w:rStyle w:val="StyleUnderline"/>
          <w:highlight w:val="yellow"/>
        </w:rPr>
        <w:t xml:space="preserve">what does a </w:t>
      </w:r>
      <w:r w:rsidRPr="00E26697">
        <w:rPr>
          <w:rStyle w:val="Emphasis"/>
          <w:highlight w:val="yellow"/>
        </w:rPr>
        <w:t>better system</w:t>
      </w:r>
      <w:r w:rsidRPr="00E26697">
        <w:rPr>
          <w:rStyle w:val="StyleUnderline"/>
          <w:highlight w:val="yellow"/>
        </w:rPr>
        <w:t xml:space="preserve"> look like? I don’t have a </w:t>
      </w:r>
      <w:r w:rsidRPr="00E26697">
        <w:rPr>
          <w:rStyle w:val="Emphasis"/>
          <w:highlight w:val="yellow"/>
        </w:rPr>
        <w:t>complete answer</w:t>
      </w:r>
      <w:r w:rsidRPr="006541E9">
        <w:rPr>
          <w:rStyle w:val="StyleUnderline"/>
        </w:rPr>
        <w:t xml:space="preserve">, and I don’t believe any one person does. </w:t>
      </w:r>
      <w:r w:rsidRPr="00E26697">
        <w:rPr>
          <w:rStyle w:val="StyleUnderline"/>
          <w:highlight w:val="yellow"/>
        </w:rPr>
        <w:t>But I</w:t>
      </w:r>
      <w:r w:rsidRPr="006541E9">
        <w:rPr>
          <w:sz w:val="16"/>
        </w:rPr>
        <w:t xml:space="preserve"> think I </w:t>
      </w:r>
      <w:r w:rsidRPr="00E26697">
        <w:rPr>
          <w:rStyle w:val="StyleUnderline"/>
          <w:highlight w:val="yellow"/>
        </w:rPr>
        <w:t xml:space="preserve">see a </w:t>
      </w:r>
      <w:r w:rsidRPr="00E26697">
        <w:rPr>
          <w:rStyle w:val="Emphasis"/>
          <w:highlight w:val="yellow"/>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in the notion of “private sufficiency, public luxury”. Another part arises from the creation of a </w:t>
      </w:r>
      <w:r w:rsidRPr="00E26697">
        <w:rPr>
          <w:rStyle w:val="Emphasis"/>
          <w:highlight w:val="yellow"/>
        </w:rPr>
        <w:t>new conception of justice</w:t>
      </w:r>
      <w:r w:rsidRPr="00E26697">
        <w:rPr>
          <w:rStyle w:val="StyleUnderline"/>
          <w:highlight w:val="yellow"/>
        </w:rPr>
        <w:t xml:space="preserve"> based</w:t>
      </w:r>
      <w:r w:rsidRPr="006541E9">
        <w:rPr>
          <w:rStyle w:val="StyleUnderline"/>
        </w:rPr>
        <w:t xml:space="preserve"> on this simple </w:t>
      </w:r>
      <w:r w:rsidRPr="006541E9">
        <w:rPr>
          <w:rStyle w:val="Emphasis"/>
        </w:rPr>
        <w:t>principle</w:t>
      </w:r>
      <w:r w:rsidRPr="006541E9">
        <w:rPr>
          <w:rStyle w:val="StyleUnderline"/>
        </w:rPr>
        <w:t xml:space="preserve">: every generation, everywhere, shall have </w:t>
      </w:r>
      <w:r w:rsidRPr="00E26697">
        <w:rPr>
          <w:rStyle w:val="StyleUnderline"/>
          <w:highlight w:val="yellow"/>
        </w:rPr>
        <w:t xml:space="preserve">an </w:t>
      </w:r>
      <w:r w:rsidRPr="00E26697">
        <w:rPr>
          <w:rStyle w:val="Emphasis"/>
          <w:highlight w:val="yellow"/>
        </w:rPr>
        <w:t>equal right</w:t>
      </w:r>
      <w:r w:rsidRPr="00E26697">
        <w:rPr>
          <w:rStyle w:val="StyleUnderline"/>
          <w:highlight w:val="yellow"/>
        </w:rPr>
        <w:t xml:space="preserve"> to the </w:t>
      </w:r>
      <w:r w:rsidRPr="00E26697">
        <w:rPr>
          <w:rStyle w:val="Emphasis"/>
          <w:highlight w:val="yellow"/>
        </w:rPr>
        <w:t>enjoyment</w:t>
      </w:r>
      <w:r w:rsidRPr="00E26697">
        <w:rPr>
          <w:rStyle w:val="StyleUnderline"/>
          <w:highlight w:val="yellow"/>
        </w:rPr>
        <w:t xml:space="preserve"> of </w:t>
      </w:r>
      <w:r w:rsidRPr="00E26697">
        <w:rPr>
          <w:rStyle w:val="Emphasis"/>
          <w:highlight w:val="yellow"/>
        </w:rPr>
        <w:t>natural wealth</w:t>
      </w:r>
      <w:r w:rsidRPr="006541E9">
        <w:rPr>
          <w:sz w:val="16"/>
        </w:rPr>
        <w:t>.</w:t>
      </w:r>
    </w:p>
    <w:p w14:paraId="4EDDAE30" w14:textId="77777777" w:rsidR="00C5733D" w:rsidRDefault="00C5733D" w:rsidP="00C5733D">
      <w:pPr>
        <w:rPr>
          <w:sz w:val="16"/>
        </w:rPr>
      </w:pPr>
      <w:r w:rsidRPr="006541E9">
        <w:rPr>
          <w:sz w:val="16"/>
        </w:rPr>
        <w:t xml:space="preserve">I believe </w:t>
      </w:r>
      <w:r w:rsidRPr="006541E9">
        <w:rPr>
          <w:rStyle w:val="StyleUnderline"/>
        </w:rPr>
        <w:t xml:space="preserve">our </w:t>
      </w:r>
      <w:r w:rsidRPr="00E26697">
        <w:rPr>
          <w:rStyle w:val="StyleUnderline"/>
          <w:highlight w:val="yellow"/>
        </w:rPr>
        <w:t xml:space="preserve">task is to identify the </w:t>
      </w:r>
      <w:r w:rsidRPr="00E26697">
        <w:rPr>
          <w:rStyle w:val="Emphasis"/>
          <w:highlight w:val="yellow"/>
        </w:rPr>
        <w:t>best proposals</w:t>
      </w:r>
      <w:r w:rsidRPr="00E26697">
        <w:rPr>
          <w:rStyle w:val="StyleUnderline"/>
          <w:highlight w:val="yellow"/>
        </w:rPr>
        <w:t xml:space="preserve"> from many </w:t>
      </w:r>
      <w:r w:rsidRPr="00E26697">
        <w:rPr>
          <w:rStyle w:val="Emphasis"/>
          <w:highlight w:val="yellow"/>
        </w:rPr>
        <w:t>different thinkers</w:t>
      </w:r>
      <w:r w:rsidRPr="00E26697">
        <w:rPr>
          <w:rStyle w:val="StyleUnderline"/>
          <w:highlight w:val="yellow"/>
        </w:rPr>
        <w:t xml:space="preserve"> and </w:t>
      </w:r>
      <w:r w:rsidRPr="00E26697">
        <w:rPr>
          <w:rStyle w:val="Emphasis"/>
          <w:highlight w:val="yellow"/>
        </w:rPr>
        <w:t>shape them</w:t>
      </w:r>
      <w:r w:rsidRPr="00E26697">
        <w:rPr>
          <w:rStyle w:val="StyleUnderline"/>
          <w:highlight w:val="yellow"/>
        </w:rPr>
        <w:t xml:space="preserve"> into a </w:t>
      </w:r>
      <w:r w:rsidRPr="00E26697">
        <w:rPr>
          <w:rStyle w:val="Emphasis"/>
          <w:highlight w:val="yellow"/>
        </w:rPr>
        <w:t>coherent alternative</w:t>
      </w:r>
      <w:r w:rsidRPr="006541E9">
        <w:rPr>
          <w:rStyle w:val="StyleUnderline"/>
        </w:rPr>
        <w:t>. Because no economic system is only an economic</w:t>
      </w:r>
      <w:r w:rsidRPr="006541E9">
        <w:rPr>
          <w:sz w:val="16"/>
        </w:rPr>
        <w:t xml:space="preserve"> system </w:t>
      </w:r>
      <w:r w:rsidRPr="006541E9">
        <w:rPr>
          <w:rStyle w:val="StyleUnderline"/>
        </w:rPr>
        <w:t xml:space="preserve">but intrudes into every aspect of our lives, we need many minds from various disciplines – </w:t>
      </w:r>
      <w:r w:rsidRPr="00E26697">
        <w:rPr>
          <w:rStyle w:val="Emphasis"/>
          <w:highlight w:val="yellow"/>
        </w:rPr>
        <w:t>economic</w:t>
      </w:r>
      <w:r w:rsidRPr="00E26697">
        <w:rPr>
          <w:rStyle w:val="StyleUnderline"/>
          <w:highlight w:val="yellow"/>
        </w:rPr>
        <w:t xml:space="preserve">, </w:t>
      </w:r>
      <w:r w:rsidRPr="00E26697">
        <w:rPr>
          <w:rStyle w:val="Emphasis"/>
          <w:highlight w:val="yellow"/>
        </w:rPr>
        <w:t>environmental</w:t>
      </w:r>
      <w:r w:rsidRPr="00E26697">
        <w:rPr>
          <w:rStyle w:val="StyleUnderline"/>
          <w:highlight w:val="yellow"/>
        </w:rPr>
        <w:t xml:space="preserve">, </w:t>
      </w:r>
      <w:r w:rsidRPr="00E26697">
        <w:rPr>
          <w:rStyle w:val="Emphasis"/>
          <w:highlight w:val="yellow"/>
        </w:rPr>
        <w:t>political</w:t>
      </w:r>
      <w:r w:rsidRPr="00E26697">
        <w:rPr>
          <w:rStyle w:val="StyleUnderline"/>
          <w:highlight w:val="yellow"/>
        </w:rPr>
        <w:t xml:space="preserve">, </w:t>
      </w:r>
      <w:r w:rsidRPr="00E26697">
        <w:rPr>
          <w:rStyle w:val="Emphasis"/>
          <w:highlight w:val="yellow"/>
        </w:rPr>
        <w:t>cultural</w:t>
      </w:r>
      <w:r w:rsidRPr="00E26697">
        <w:rPr>
          <w:rStyle w:val="StyleUnderline"/>
          <w:highlight w:val="yellow"/>
        </w:rPr>
        <w:t xml:space="preserve">, </w:t>
      </w:r>
      <w:r w:rsidRPr="00E26697">
        <w:rPr>
          <w:rStyle w:val="Emphasis"/>
          <w:highlight w:val="yellow"/>
        </w:rPr>
        <w:t>social</w:t>
      </w:r>
      <w:r w:rsidRPr="00E26697">
        <w:rPr>
          <w:rStyle w:val="StyleUnderline"/>
          <w:highlight w:val="yellow"/>
        </w:rPr>
        <w:t xml:space="preserve"> and </w:t>
      </w:r>
      <w:r w:rsidRPr="00E26697">
        <w:rPr>
          <w:rStyle w:val="Emphasis"/>
          <w:highlight w:val="yellow"/>
        </w:rPr>
        <w:t>logistical</w:t>
      </w:r>
      <w:r w:rsidRPr="00E26697">
        <w:rPr>
          <w:rStyle w:val="StyleUnderline"/>
          <w:highlight w:val="yellow"/>
        </w:rPr>
        <w:t xml:space="preserve"> – </w:t>
      </w:r>
      <w:r w:rsidRPr="00E26697">
        <w:rPr>
          <w:rStyle w:val="Emphasis"/>
          <w:highlight w:val="yellow"/>
        </w:rPr>
        <w:t>working collaboratively</w:t>
      </w:r>
      <w:r w:rsidRPr="00E26697">
        <w:rPr>
          <w:rStyle w:val="StyleUnderline"/>
          <w:highlight w:val="yellow"/>
        </w:rPr>
        <w:t xml:space="preserve"> to create a </w:t>
      </w:r>
      <w:r w:rsidRPr="00E26697">
        <w:rPr>
          <w:rStyle w:val="Emphasis"/>
          <w:highlight w:val="yellow"/>
        </w:rPr>
        <w:t>better way of organising</w:t>
      </w:r>
      <w:r w:rsidRPr="006541E9">
        <w:rPr>
          <w:sz w:val="16"/>
        </w:rPr>
        <w:t xml:space="preserve"> ourselves </w:t>
      </w:r>
      <w:r w:rsidRPr="006541E9">
        <w:rPr>
          <w:rStyle w:val="StyleUnderline"/>
        </w:rPr>
        <w:t>that meets our needs without destroying our home</w:t>
      </w:r>
      <w:r w:rsidRPr="006541E9">
        <w:rPr>
          <w:sz w:val="16"/>
        </w:rPr>
        <w:t>.</w:t>
      </w:r>
    </w:p>
    <w:p w14:paraId="1D52B0A5" w14:textId="33D33B53" w:rsidR="00C5733D" w:rsidRDefault="00334E2D" w:rsidP="00334E2D">
      <w:pPr>
        <w:pStyle w:val="Heading1"/>
      </w:pPr>
      <w:r>
        <w:t>1nr</w:t>
      </w:r>
    </w:p>
    <w:p w14:paraId="5A77E475" w14:textId="77777777" w:rsidR="00334E2D" w:rsidRPr="006A7402" w:rsidRDefault="00334E2D" w:rsidP="00334E2D">
      <w:pPr>
        <w:pStyle w:val="Heading4"/>
      </w:pPr>
      <w:r>
        <w:t xml:space="preserve">Pandemics are </w:t>
      </w:r>
      <w:r w:rsidRPr="006A7402">
        <w:rPr>
          <w:u w:val="single"/>
        </w:rPr>
        <w:t>inevitable</w:t>
      </w:r>
      <w:r>
        <w:t xml:space="preserve"> and </w:t>
      </w:r>
      <w:r w:rsidRPr="006A7402">
        <w:rPr>
          <w:u w:val="single"/>
        </w:rPr>
        <w:t>accelerating</w:t>
      </w:r>
      <w:r>
        <w:t xml:space="preserve"> because of the neoliberal </w:t>
      </w:r>
      <w:r w:rsidRPr="007D7198">
        <w:rPr>
          <w:u w:val="single"/>
        </w:rPr>
        <w:t>pharma industry</w:t>
      </w:r>
      <w:r>
        <w:t>---it creates breeding grounds for pathogenic spread and undermines global preparedness.</w:t>
      </w:r>
    </w:p>
    <w:p w14:paraId="4484554A" w14:textId="77777777" w:rsidR="00334E2D" w:rsidRPr="00802966" w:rsidRDefault="00334E2D" w:rsidP="00334E2D">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23C8CA3B" w14:textId="77777777" w:rsidR="00334E2D" w:rsidRPr="00802966" w:rsidRDefault="00334E2D" w:rsidP="00334E2D">
      <w:r w:rsidRPr="00802966">
        <w:t>“Outbreaks are inevitable, pandemics are optional”</w:t>
      </w:r>
    </w:p>
    <w:p w14:paraId="690304CF" w14:textId="77777777" w:rsidR="00334E2D" w:rsidRPr="00802966" w:rsidRDefault="00334E2D" w:rsidP="00334E2D">
      <w:r w:rsidRPr="00802966">
        <w:t xml:space="preserve">In 1994, Pulitzer-winning journalist </w:t>
      </w:r>
      <w:r w:rsidRPr="00CC189E">
        <w:rPr>
          <w:rStyle w:val="StyleUnderline"/>
        </w:rPr>
        <w:t>Laurie Garrett</w:t>
      </w:r>
      <w:r w:rsidRPr="00802966">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802966">
        <w:t xml:space="preserve"> that “</w:t>
      </w:r>
      <w:r w:rsidRPr="00480299">
        <w:rPr>
          <w:rStyle w:val="StyleUnderline"/>
          <w:highlight w:val="yellow"/>
        </w:rPr>
        <w:t xml:space="preserve">human </w:t>
      </w:r>
      <w:r w:rsidRPr="00480299">
        <w:rPr>
          <w:rStyle w:val="Emphasis"/>
          <w:highlight w:val="yellow"/>
        </w:rPr>
        <w:t>disruption</w:t>
      </w:r>
      <w:r w:rsidRPr="00480299">
        <w:rPr>
          <w:rStyle w:val="StyleUnderline"/>
          <w:highlight w:val="yellow"/>
        </w:rPr>
        <w:t xml:space="preserve"> of the</w:t>
      </w:r>
      <w:r w:rsidRPr="00CC189E">
        <w:rPr>
          <w:rStyle w:val="StyleUnderline"/>
        </w:rPr>
        <w:t xml:space="preserve"> global </w:t>
      </w:r>
      <w:r w:rsidRPr="00480299">
        <w:rPr>
          <w:rStyle w:val="Emphasis"/>
          <w:highlight w:val="yellow"/>
        </w:rPr>
        <w:t>environment</w:t>
      </w:r>
      <w:r w:rsidRPr="00480299">
        <w:rPr>
          <w:highlight w:val="yellow"/>
        </w:rPr>
        <w:t xml:space="preserve">, </w:t>
      </w:r>
      <w:r w:rsidRPr="00480299">
        <w:rPr>
          <w:rStyle w:val="StyleUnderline"/>
          <w:highlight w:val="yellow"/>
        </w:rPr>
        <w:t xml:space="preserve">coupled with </w:t>
      </w:r>
      <w:r w:rsidRPr="00480299">
        <w:rPr>
          <w:rStyle w:val="Emphasis"/>
          <w:highlight w:val="yellow"/>
        </w:rPr>
        <w:t>behaviors</w:t>
      </w:r>
      <w:r w:rsidRPr="00480299">
        <w:rPr>
          <w:rStyle w:val="StyleUnderline"/>
          <w:highlight w:val="yellow"/>
        </w:rPr>
        <w:t xml:space="preserve"> that</w:t>
      </w:r>
      <w:r w:rsidRPr="00802966">
        <w:t xml:space="preserve"> readily </w:t>
      </w:r>
      <w:r w:rsidRPr="00480299">
        <w:rPr>
          <w:rStyle w:val="Emphasis"/>
          <w:highlight w:val="yellow"/>
        </w:rPr>
        <w:t>spread microbes</w:t>
      </w:r>
      <w:r w:rsidRPr="00802966">
        <w:t xml:space="preserve"> between people and from animals to humans, </w:t>
      </w:r>
      <w:r w:rsidRPr="00480299">
        <w:rPr>
          <w:rStyle w:val="StyleUnderline"/>
          <w:highlight w:val="yellow"/>
        </w:rPr>
        <w:t>guaranteed a</w:t>
      </w:r>
      <w:r w:rsidRPr="00CC189E">
        <w:rPr>
          <w:rStyle w:val="StyleUnderline"/>
        </w:rPr>
        <w:t xml:space="preserve"> global </w:t>
      </w:r>
      <w:r w:rsidRPr="00480299">
        <w:rPr>
          <w:rStyle w:val="Emphasis"/>
          <w:highlight w:val="yellow"/>
        </w:rPr>
        <w:t>surge</w:t>
      </w:r>
      <w:r w:rsidRPr="00480299">
        <w:rPr>
          <w:rStyle w:val="StyleUnderline"/>
          <w:highlight w:val="yellow"/>
        </w:rPr>
        <w:t xml:space="preserve"> in </w:t>
      </w:r>
      <w:r w:rsidRPr="00480299">
        <w:rPr>
          <w:rStyle w:val="Emphasis"/>
          <w:highlight w:val="yellow"/>
        </w:rPr>
        <w:t>epidemics</w:t>
      </w:r>
      <w:r w:rsidRPr="00802966">
        <w:t xml:space="preserve">, </w:t>
      </w:r>
      <w:r w:rsidRPr="00CC189E">
        <w:rPr>
          <w:rStyle w:val="StyleUnderline"/>
        </w:rPr>
        <w:t>even an enormous pandemic</w:t>
      </w:r>
      <w:r w:rsidRPr="00802966">
        <w:t>. [</w:t>
      </w:r>
      <w:r w:rsidRPr="00480299">
        <w:rPr>
          <w:rStyle w:val="StyleUnderline"/>
          <w:highlight w:val="yellow"/>
        </w:rPr>
        <w:t>These</w:t>
      </w:r>
      <w:r w:rsidRPr="00802966">
        <w:t xml:space="preserve">] outbreaks </w:t>
      </w:r>
      <w:r w:rsidRPr="00480299">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480299">
        <w:rPr>
          <w:rStyle w:val="Emphasis"/>
          <w:highlight w:val="yellow"/>
        </w:rPr>
        <w:t>abetted</w:t>
      </w:r>
      <w:r w:rsidRPr="00480299">
        <w:rPr>
          <w:rStyle w:val="StyleUnderline"/>
          <w:highlight w:val="yellow"/>
        </w:rPr>
        <w:t xml:space="preserve"> by </w:t>
      </w:r>
      <w:r w:rsidRPr="00480299">
        <w:rPr>
          <w:rStyle w:val="Emphasis"/>
          <w:highlight w:val="yellow"/>
        </w:rPr>
        <w:t>inept health systems</w:t>
      </w:r>
      <w:r w:rsidRPr="00802966">
        <w:t xml:space="preserve">, human behavior, </w:t>
      </w:r>
      <w:r w:rsidRPr="00CC189E">
        <w:rPr>
          <w:rStyle w:val="StyleUnderline"/>
        </w:rPr>
        <w:t>and the</w:t>
      </w:r>
      <w:r w:rsidRPr="00802966">
        <w:t xml:space="preserve"> complete </w:t>
      </w:r>
      <w:r w:rsidRPr="00CC189E">
        <w:rPr>
          <w:rStyle w:val="StyleUnderline"/>
        </w:rPr>
        <w:t>lack of consistent</w:t>
      </w:r>
      <w:r w:rsidRPr="00802966">
        <w:t xml:space="preserve"> political and financial </w:t>
      </w:r>
      <w:r w:rsidRPr="00CC189E">
        <w:rPr>
          <w:rStyle w:val="StyleUnderline"/>
        </w:rPr>
        <w:t>support for disease-fighting preparedness</w:t>
      </w:r>
      <w:r w:rsidRPr="00802966">
        <w:t xml:space="preserve"> everywhere in the world.”</w:t>
      </w:r>
      <w:hyperlink r:id="rId20" w:anchor="_ftn74" w:history="1">
        <w:r w:rsidRPr="00802966">
          <w:rPr>
            <w:rStyle w:val="Hyperlink"/>
          </w:rPr>
          <w:t>[74]</w:t>
        </w:r>
      </w:hyperlink>
      <w:r w:rsidRPr="00802966">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802966">
        <w:t>. Garrett’s warnings were corroborated in a 2018 report by the Global Preparedness Monitoring Board, which warned that “</w:t>
      </w:r>
      <w:r w:rsidRPr="00CC189E">
        <w:rPr>
          <w:rStyle w:val="StyleUnderline"/>
        </w:rPr>
        <w:t>there is a very real threat of a</w:t>
      </w:r>
      <w:r w:rsidRPr="00802966">
        <w:t xml:space="preserve"> rapidly moving, highly lethal </w:t>
      </w:r>
      <w:r w:rsidRPr="00CC189E">
        <w:rPr>
          <w:rStyle w:val="StyleUnderline"/>
        </w:rPr>
        <w:t>pandemic</w:t>
      </w:r>
      <w:r w:rsidRPr="00802966">
        <w:t xml:space="preserve"> of a respiratory pathogen </w:t>
      </w:r>
      <w:r w:rsidRPr="00CC189E">
        <w:rPr>
          <w:rStyle w:val="StyleUnderline"/>
        </w:rPr>
        <w:t>killing 50 to 80 million people</w:t>
      </w:r>
      <w:r w:rsidRPr="00802966">
        <w:t xml:space="preserve"> and wiping out nearly 5% of the world’s economy”.</w:t>
      </w:r>
      <w:hyperlink r:id="rId21" w:anchor="_ftn75" w:history="1">
        <w:r w:rsidRPr="00802966">
          <w:rPr>
            <w:rStyle w:val="Hyperlink"/>
          </w:rPr>
          <w:t>[75]</w:t>
        </w:r>
      </w:hyperlink>
    </w:p>
    <w:p w14:paraId="33DC6F10" w14:textId="77777777" w:rsidR="00334E2D" w:rsidRPr="00802966" w:rsidRDefault="00334E2D" w:rsidP="00334E2D">
      <w:r w:rsidRPr="00802966">
        <w:t>The report continues:</w:t>
      </w:r>
    </w:p>
    <w:p w14:paraId="2A9D87F0" w14:textId="77777777" w:rsidR="00334E2D" w:rsidRPr="00802966" w:rsidRDefault="00334E2D" w:rsidP="00334E2D">
      <w:r w:rsidRPr="00802966">
        <w:t xml:space="preserve">“Between 2011 and 2018, WHO tracked 1,483 epidemic events in 172 countries. </w:t>
      </w:r>
      <w:r w:rsidRPr="00480299">
        <w:rPr>
          <w:rStyle w:val="StyleUnderline"/>
          <w:highlight w:val="yellow"/>
        </w:rPr>
        <w:t>Epidemic-prone diseases</w:t>
      </w:r>
      <w:r w:rsidRPr="00802966">
        <w:t xml:space="preserve"> such as influenza, severe acute respiratory syndrome (SARS), Middle East respiratory syndrome (MERS), Ebola, Zika, plague, yellow fever and others, </w:t>
      </w:r>
      <w:r w:rsidRPr="00480299">
        <w:rPr>
          <w:rStyle w:val="StyleUnderline"/>
          <w:highlight w:val="yellow"/>
        </w:rPr>
        <w:t xml:space="preserve">are </w:t>
      </w:r>
      <w:r w:rsidRPr="00480299">
        <w:rPr>
          <w:rStyle w:val="Emphasis"/>
          <w:highlight w:val="yellow"/>
        </w:rPr>
        <w:t>harbingers</w:t>
      </w:r>
      <w:r w:rsidRPr="00480299">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480299">
        <w:rPr>
          <w:rStyle w:val="Emphasis"/>
          <w:highlight w:val="yellow"/>
        </w:rPr>
        <w:t>high-impact</w:t>
      </w:r>
      <w:r w:rsidRPr="00802966">
        <w:t xml:space="preserve">, potentially </w:t>
      </w:r>
      <w:r w:rsidRPr="00480299">
        <w:rPr>
          <w:rStyle w:val="Emphasis"/>
          <w:highlight w:val="yellow"/>
        </w:rPr>
        <w:t>fast-spreading</w:t>
      </w:r>
      <w:r w:rsidRPr="00480299">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802966">
        <w:t xml:space="preserve"> increasingly </w:t>
      </w:r>
      <w:r w:rsidRPr="00CC189E">
        <w:rPr>
          <w:rStyle w:val="Emphasis"/>
        </w:rPr>
        <w:t>difficult</w:t>
      </w:r>
      <w:r w:rsidRPr="00CC189E">
        <w:rPr>
          <w:rStyle w:val="StyleUnderline"/>
        </w:rPr>
        <w:t xml:space="preserve"> to </w:t>
      </w:r>
      <w:r w:rsidRPr="00CC189E">
        <w:rPr>
          <w:rStyle w:val="Emphasis"/>
        </w:rPr>
        <w:t>manage</w:t>
      </w:r>
      <w:r w:rsidRPr="00802966">
        <w:t xml:space="preserve">… </w:t>
      </w:r>
      <w:r w:rsidRPr="00CC189E">
        <w:rPr>
          <w:rStyle w:val="StyleUnderline"/>
        </w:rPr>
        <w:t>Any country without basic primary health care</w:t>
      </w:r>
      <w:r w:rsidRPr="00802966">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802966">
        <w:t xml:space="preserve"> including death, displacement and economic devastation.”</w:t>
      </w:r>
      <w:hyperlink r:id="rId22" w:anchor="_ftn76" w:history="1">
        <w:r w:rsidRPr="00802966">
          <w:rPr>
            <w:rStyle w:val="Hyperlink"/>
          </w:rPr>
          <w:t>[76]</w:t>
        </w:r>
      </w:hyperlink>
    </w:p>
    <w:p w14:paraId="7874D4D5" w14:textId="77777777" w:rsidR="00334E2D" w:rsidRPr="00802966" w:rsidRDefault="00334E2D" w:rsidP="00334E2D">
      <w:r w:rsidRPr="00802966">
        <w:t xml:space="preserve">In other words, </w:t>
      </w:r>
      <w:r w:rsidRPr="00CC189E">
        <w:rPr>
          <w:rStyle w:val="StyleUnderline"/>
        </w:rPr>
        <w:t xml:space="preserve">the current </w:t>
      </w:r>
      <w:r w:rsidRPr="00480299">
        <w:rPr>
          <w:rStyle w:val="StyleUnderline"/>
          <w:highlight w:val="yellow"/>
        </w:rPr>
        <w:t xml:space="preserve">COVID-19 crisis is part of a new era in which </w:t>
      </w:r>
      <w:r w:rsidRPr="00480299">
        <w:rPr>
          <w:rStyle w:val="Emphasis"/>
          <w:highlight w:val="yellow"/>
        </w:rPr>
        <w:t>pandemics</w:t>
      </w:r>
      <w:r w:rsidRPr="00480299">
        <w:rPr>
          <w:rStyle w:val="StyleUnderline"/>
          <w:highlight w:val="yellow"/>
        </w:rPr>
        <w:t xml:space="preserve"> will become </w:t>
      </w:r>
      <w:r w:rsidRPr="00480299">
        <w:rPr>
          <w:rStyle w:val="Emphasis"/>
          <w:highlight w:val="yellow"/>
        </w:rPr>
        <w:t>more common</w:t>
      </w:r>
      <w:r w:rsidRPr="00802966">
        <w:t xml:space="preserve">, for the reasons I have described. </w:t>
      </w:r>
      <w:r w:rsidRPr="00480299">
        <w:rPr>
          <w:rStyle w:val="StyleUnderline"/>
          <w:highlight w:val="yellow"/>
        </w:rPr>
        <w:t xml:space="preserve">The world is </w:t>
      </w:r>
      <w:r w:rsidRPr="00480299">
        <w:rPr>
          <w:rStyle w:val="Emphasis"/>
          <w:highlight w:val="yellow"/>
        </w:rPr>
        <w:t>underprepared</w:t>
      </w:r>
      <w:r w:rsidRPr="00CC189E">
        <w:rPr>
          <w:rStyle w:val="StyleUnderline"/>
        </w:rPr>
        <w:t xml:space="preserve"> for this</w:t>
      </w:r>
      <w:r w:rsidRPr="00802966">
        <w:t xml:space="preserve">, </w:t>
      </w:r>
      <w:r w:rsidRPr="00CC189E">
        <w:rPr>
          <w:rStyle w:val="StyleUnderline"/>
        </w:rPr>
        <w:t xml:space="preserve">and the </w:t>
      </w:r>
      <w:r w:rsidRPr="00480299">
        <w:rPr>
          <w:rStyle w:val="StyleUnderline"/>
          <w:highlight w:val="yellow"/>
        </w:rPr>
        <w:t xml:space="preserve">poorest countries are going to </w:t>
      </w:r>
      <w:r w:rsidRPr="00480299">
        <w:rPr>
          <w:rStyle w:val="Emphasis"/>
          <w:highlight w:val="yellow"/>
        </w:rPr>
        <w:t>suffer</w:t>
      </w:r>
      <w:r w:rsidRPr="00480299">
        <w:rPr>
          <w:rStyle w:val="StyleUnderline"/>
          <w:highlight w:val="yellow"/>
        </w:rPr>
        <w:t xml:space="preserve"> the </w:t>
      </w:r>
      <w:r w:rsidRPr="00480299">
        <w:rPr>
          <w:rStyle w:val="Emphasis"/>
          <w:highlight w:val="yellow"/>
        </w:rPr>
        <w:t>most</w:t>
      </w:r>
      <w:r w:rsidRPr="00802966">
        <w:t xml:space="preserve">. Aside from the emergence of new pathogens, </w:t>
      </w:r>
      <w:r w:rsidRPr="00CC189E">
        <w:rPr>
          <w:rStyle w:val="StyleUnderline"/>
        </w:rPr>
        <w:t>there are other threats on the horizon</w:t>
      </w:r>
      <w:r w:rsidRPr="00802966">
        <w:t xml:space="preserve">, </w:t>
      </w:r>
      <w:r w:rsidRPr="00CC189E">
        <w:rPr>
          <w:rStyle w:val="StyleUnderline"/>
        </w:rPr>
        <w:t xml:space="preserve">including </w:t>
      </w:r>
      <w:r w:rsidRPr="00480299">
        <w:rPr>
          <w:rStyle w:val="StyleUnderline"/>
          <w:highlight w:val="yellow"/>
        </w:rPr>
        <w:t>antibiotic-resistant strains</w:t>
      </w:r>
      <w:r w:rsidRPr="00CC189E">
        <w:rPr>
          <w:rStyle w:val="StyleUnderline"/>
        </w:rPr>
        <w:t xml:space="preserve"> of microbes</w:t>
      </w:r>
      <w:r w:rsidRPr="00802966">
        <w:t xml:space="preserve"> like streptococcus and staphylococcus, </w:t>
      </w:r>
      <w:r w:rsidRPr="00480299">
        <w:rPr>
          <w:rStyle w:val="StyleUnderline"/>
          <w:highlight w:val="yellow"/>
        </w:rPr>
        <w:t>cultivated in</w:t>
      </w:r>
      <w:r w:rsidRPr="00CC189E">
        <w:rPr>
          <w:rStyle w:val="StyleUnderline"/>
        </w:rPr>
        <w:t xml:space="preserve"> hospitals in</w:t>
      </w:r>
      <w:r w:rsidRPr="00802966">
        <w:t xml:space="preserve"> the advanced </w:t>
      </w:r>
      <w:r w:rsidRPr="00480299">
        <w:rPr>
          <w:rStyle w:val="Emphasis"/>
          <w:highlight w:val="yellow"/>
        </w:rPr>
        <w:t>capitalist</w:t>
      </w:r>
      <w:r w:rsidRPr="00480299">
        <w:rPr>
          <w:rStyle w:val="StyleUnderline"/>
          <w:highlight w:val="yellow"/>
        </w:rPr>
        <w:t xml:space="preserve"> countries</w:t>
      </w:r>
      <w:r w:rsidRPr="00802966">
        <w:t xml:space="preserve">, </w:t>
      </w:r>
      <w:r w:rsidRPr="00CC189E">
        <w:rPr>
          <w:rStyle w:val="StyleUnderline"/>
        </w:rPr>
        <w:t xml:space="preserve">due to an </w:t>
      </w:r>
      <w:r w:rsidRPr="00480299">
        <w:rPr>
          <w:rStyle w:val="Emphasis"/>
          <w:highlight w:val="yellow"/>
        </w:rPr>
        <w:t>over-reliance</w:t>
      </w:r>
      <w:r w:rsidRPr="00480299">
        <w:rPr>
          <w:rStyle w:val="StyleUnderline"/>
          <w:highlight w:val="yellow"/>
        </w:rPr>
        <w:t xml:space="preserve"> on </w:t>
      </w:r>
      <w:r w:rsidRPr="00480299">
        <w:rPr>
          <w:rStyle w:val="Emphasis"/>
          <w:highlight w:val="yellow"/>
        </w:rPr>
        <w:t>antibiotics</w:t>
      </w:r>
      <w:r w:rsidRPr="00802966">
        <w:t xml:space="preserve"> developed in the post-war period.</w:t>
      </w:r>
      <w:hyperlink r:id="rId23" w:anchor="_ftn77" w:history="1">
        <w:r w:rsidRPr="00802966">
          <w:rPr>
            <w:rStyle w:val="Hyperlink"/>
          </w:rPr>
          <w:t>[77]</w:t>
        </w:r>
      </w:hyperlink>
      <w:r w:rsidRPr="00802966">
        <w:t xml:space="preserve"> </w:t>
      </w:r>
      <w:r w:rsidRPr="00CC189E">
        <w:rPr>
          <w:rStyle w:val="StyleUnderline"/>
        </w:rPr>
        <w:t>Illnesses</w:t>
      </w:r>
      <w:r w:rsidRPr="00802966">
        <w:t xml:space="preserve"> of the 19th and 20th century, like TB, </w:t>
      </w:r>
      <w:r w:rsidRPr="00CC189E">
        <w:rPr>
          <w:rStyle w:val="StyleUnderline"/>
        </w:rPr>
        <w:t>are returning with a vengeance in poor communities</w:t>
      </w:r>
      <w:r w:rsidRPr="00802966">
        <w:t xml:space="preserve"> like Harlem in New York City – and developing antibiotic resistance.</w:t>
      </w:r>
      <w:hyperlink r:id="rId24" w:anchor="_ftn78" w:history="1">
        <w:r w:rsidRPr="00802966">
          <w:rPr>
            <w:rStyle w:val="Hyperlink"/>
          </w:rPr>
          <w:t>[78]</w:t>
        </w:r>
      </w:hyperlink>
      <w:r w:rsidRPr="00802966">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hyperlink r:id="rId25" w:anchor="_ftn79" w:history="1">
        <w:r w:rsidRPr="00802966">
          <w:rPr>
            <w:rStyle w:val="Hyperlink"/>
          </w:rPr>
          <w:t>[79]</w:t>
        </w:r>
      </w:hyperlink>
      <w:r w:rsidRPr="00802966">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995BC8">
        <w:t xml:space="preserve">, </w:t>
      </w:r>
      <w:r w:rsidRPr="00995BC8">
        <w:rPr>
          <w:rStyle w:val="StyleUnderline"/>
        </w:rPr>
        <w:t>if more</w:t>
      </w:r>
      <w:r w:rsidRPr="00CC189E">
        <w:rPr>
          <w:rStyle w:val="StyleUnderline"/>
        </w:rPr>
        <w:t xml:space="preserve"> was </w:t>
      </w:r>
      <w:r w:rsidRPr="00480299">
        <w:rPr>
          <w:rStyle w:val="StyleUnderline"/>
          <w:highlight w:val="yellow"/>
        </w:rPr>
        <w:t>invested in R&amp;D</w:t>
      </w:r>
      <w:r w:rsidRPr="00CC189E">
        <w:rPr>
          <w:rStyle w:val="StyleUnderline"/>
        </w:rPr>
        <w:t xml:space="preserve"> for vaccines and alternative treatments.</w:t>
      </w:r>
      <w:r w:rsidRPr="00802966">
        <w:t xml:space="preserve"> </w:t>
      </w:r>
      <w:r w:rsidRPr="00CC189E">
        <w:rPr>
          <w:rStyle w:val="StyleUnderline"/>
        </w:rPr>
        <w:t>But</w:t>
      </w:r>
      <w:r w:rsidRPr="00802966">
        <w:t xml:space="preserve"> as explained, </w:t>
      </w:r>
      <w:r w:rsidRPr="00480299">
        <w:rPr>
          <w:rStyle w:val="StyleUnderline"/>
          <w:highlight w:val="yellow"/>
        </w:rPr>
        <w:t xml:space="preserve">this is </w:t>
      </w:r>
      <w:r w:rsidRPr="00480299">
        <w:rPr>
          <w:rStyle w:val="Emphasis"/>
          <w:highlight w:val="yellow"/>
        </w:rPr>
        <w:t>not</w:t>
      </w:r>
      <w:r w:rsidRPr="00480299">
        <w:rPr>
          <w:rStyle w:val="StyleUnderline"/>
          <w:highlight w:val="yellow"/>
        </w:rPr>
        <w:t xml:space="preserve"> a </w:t>
      </w:r>
      <w:r w:rsidRPr="00480299">
        <w:rPr>
          <w:rStyle w:val="Emphasis"/>
          <w:highlight w:val="yellow"/>
        </w:rPr>
        <w:t>profitable</w:t>
      </w:r>
      <w:r w:rsidRPr="00480299">
        <w:rPr>
          <w:rStyle w:val="StyleUnderline"/>
          <w:highlight w:val="yellow"/>
        </w:rPr>
        <w:t xml:space="preserve"> avenue for </w:t>
      </w:r>
      <w:r w:rsidRPr="00480299">
        <w:rPr>
          <w:rStyle w:val="Emphasis"/>
          <w:highlight w:val="yellow"/>
        </w:rPr>
        <w:t>big pharma</w:t>
      </w:r>
      <w:r w:rsidRPr="00802966">
        <w:t>.</w:t>
      </w:r>
    </w:p>
    <w:p w14:paraId="3515D6A2" w14:textId="77777777" w:rsidR="00334E2D" w:rsidRPr="00802966" w:rsidRDefault="00334E2D" w:rsidP="00334E2D">
      <w:r w:rsidRPr="00802966">
        <w:t xml:space="preserve">Responding to the aforementioned GPMB report, Garrett was sceptical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802966">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802966">
        <w:t xml:space="preserve"> </w:t>
      </w:r>
      <w:r w:rsidRPr="00CC189E">
        <w:rPr>
          <w:rStyle w:val="StyleUnderline"/>
        </w:rPr>
        <w:t>on tone-deaf political leaders</w:t>
      </w:r>
      <w:r w:rsidRPr="00802966">
        <w:t xml:space="preserve">, </w:t>
      </w:r>
      <w:r w:rsidRPr="00CC189E">
        <w:rPr>
          <w:rStyle w:val="StyleUnderline"/>
        </w:rPr>
        <w:t>financial enterprises</w:t>
      </w:r>
      <w:r w:rsidRPr="00802966">
        <w:t xml:space="preserve">, </w:t>
      </w:r>
      <w:r w:rsidRPr="00CC189E">
        <w:rPr>
          <w:rStyle w:val="StyleUnderline"/>
        </w:rPr>
        <w:t>or multinational institutions</w:t>
      </w:r>
      <w:r w:rsidRPr="00802966">
        <w:t>. There’s no reason to think this time will be any different.”</w:t>
      </w:r>
      <w:hyperlink r:id="rId26" w:anchor="_ftn80" w:history="1">
        <w:r w:rsidRPr="00802966">
          <w:rPr>
            <w:rStyle w:val="Hyperlink"/>
          </w:rPr>
          <w:t>[80]</w:t>
        </w:r>
      </w:hyperlink>
    </w:p>
    <w:p w14:paraId="21D7C405" w14:textId="77777777" w:rsidR="00334E2D" w:rsidRPr="00B41B2B" w:rsidRDefault="00334E2D" w:rsidP="00334E2D">
      <w:r w:rsidRPr="00802966">
        <w:t xml:space="preserve">Indeed, </w:t>
      </w:r>
      <w:r w:rsidRPr="00480299">
        <w:rPr>
          <w:rStyle w:val="StyleUnderline"/>
          <w:highlight w:val="yellow"/>
        </w:rPr>
        <w:t xml:space="preserve">on a </w:t>
      </w:r>
      <w:r w:rsidRPr="00480299">
        <w:rPr>
          <w:rStyle w:val="Emphasis"/>
          <w:highlight w:val="yellow"/>
        </w:rPr>
        <w:t>capitalist basis</w:t>
      </w:r>
      <w:r w:rsidRPr="00480299">
        <w:rPr>
          <w:highlight w:val="yellow"/>
        </w:rPr>
        <w:t xml:space="preserve">, </w:t>
      </w:r>
      <w:r w:rsidRPr="00480299">
        <w:rPr>
          <w:rStyle w:val="StyleUnderline"/>
          <w:highlight w:val="yellow"/>
        </w:rPr>
        <w:t xml:space="preserve">it is </w:t>
      </w:r>
      <w:r w:rsidRPr="00480299">
        <w:rPr>
          <w:rStyle w:val="Emphasis"/>
          <w:highlight w:val="yellow"/>
        </w:rPr>
        <w:t>unlikely</w:t>
      </w:r>
      <w:r w:rsidRPr="00CC189E">
        <w:rPr>
          <w:rStyle w:val="StyleUnderline"/>
        </w:rPr>
        <w:t xml:space="preserve"> that </w:t>
      </w:r>
      <w:r w:rsidRPr="00480299">
        <w:rPr>
          <w:rStyle w:val="StyleUnderline"/>
          <w:highlight w:val="yellow"/>
        </w:rPr>
        <w:t xml:space="preserve">the </w:t>
      </w:r>
      <w:r w:rsidRPr="00480299">
        <w:rPr>
          <w:rStyle w:val="Emphasis"/>
          <w:highlight w:val="yellow"/>
        </w:rPr>
        <w:t>situation</w:t>
      </w:r>
      <w:r w:rsidRPr="00480299">
        <w:rPr>
          <w:rStyle w:val="StyleUnderline"/>
          <w:highlight w:val="yellow"/>
        </w:rPr>
        <w:t xml:space="preserve"> will </w:t>
      </w:r>
      <w:r w:rsidRPr="00480299">
        <w:rPr>
          <w:rStyle w:val="Emphasis"/>
          <w:highlight w:val="yellow"/>
        </w:rPr>
        <w:t>improve</w:t>
      </w:r>
      <w:r w:rsidRPr="00802966">
        <w:t xml:space="preserve">. </w:t>
      </w:r>
      <w:r w:rsidRPr="00CC189E">
        <w:rPr>
          <w:rStyle w:val="StyleUnderline"/>
        </w:rPr>
        <w:t xml:space="preserve">These </w:t>
      </w:r>
      <w:r w:rsidRPr="00480299">
        <w:rPr>
          <w:rStyle w:val="Emphasis"/>
          <w:highlight w:val="yellow"/>
        </w:rPr>
        <w:t>diseases</w:t>
      </w:r>
      <w:r w:rsidRPr="00480299">
        <w:rPr>
          <w:rStyle w:val="StyleUnderline"/>
          <w:highlight w:val="yellow"/>
        </w:rPr>
        <w:t xml:space="preserve"> have been </w:t>
      </w:r>
      <w:r w:rsidRPr="00480299">
        <w:rPr>
          <w:rStyle w:val="Emphasis"/>
          <w:highlight w:val="yellow"/>
        </w:rPr>
        <w:t>conjured</w:t>
      </w:r>
      <w:r w:rsidRPr="00CC189E">
        <w:rPr>
          <w:rStyle w:val="StyleUnderline"/>
        </w:rPr>
        <w:t xml:space="preserve"> up </w:t>
      </w:r>
      <w:r w:rsidRPr="00480299">
        <w:rPr>
          <w:rStyle w:val="StyleUnderline"/>
          <w:highlight w:val="yellow"/>
        </w:rPr>
        <w:t xml:space="preserve">by the system </w:t>
      </w:r>
      <w:r w:rsidRPr="00480299">
        <w:rPr>
          <w:rStyle w:val="Emphasis"/>
          <w:highlight w:val="yellow"/>
        </w:rPr>
        <w:t>itself</w:t>
      </w:r>
      <w:r w:rsidRPr="00480299">
        <w:rPr>
          <w:highlight w:val="yellow"/>
        </w:rPr>
        <w:t xml:space="preserve">, </w:t>
      </w:r>
      <w:r w:rsidRPr="00480299">
        <w:rPr>
          <w:rStyle w:val="StyleUnderline"/>
          <w:highlight w:val="yellow"/>
        </w:rPr>
        <w:t>and</w:t>
      </w:r>
      <w:r w:rsidRPr="00CC189E">
        <w:rPr>
          <w:rStyle w:val="StyleUnderline"/>
        </w:rPr>
        <w:t xml:space="preserve"> the </w:t>
      </w:r>
      <w:r w:rsidRPr="00480299">
        <w:rPr>
          <w:rStyle w:val="StyleUnderline"/>
          <w:highlight w:val="yellow"/>
        </w:rPr>
        <w:t xml:space="preserve">living patterns of modern capitalist societies create </w:t>
      </w:r>
      <w:r w:rsidRPr="00480299">
        <w:rPr>
          <w:rStyle w:val="Emphasis"/>
          <w:highlight w:val="yellow"/>
        </w:rPr>
        <w:t>ideal conditions</w:t>
      </w:r>
      <w:r w:rsidRPr="00480299">
        <w:rPr>
          <w:highlight w:val="yellow"/>
        </w:rPr>
        <w:t xml:space="preserve"> </w:t>
      </w:r>
      <w:r w:rsidRPr="00480299">
        <w:rPr>
          <w:rStyle w:val="StyleUnderline"/>
          <w:highlight w:val="yellow"/>
        </w:rPr>
        <w:t>for</w:t>
      </w:r>
      <w:r w:rsidRPr="00CC189E">
        <w:rPr>
          <w:rStyle w:val="StyleUnderline"/>
        </w:rPr>
        <w:t xml:space="preserve"> them to </w:t>
      </w:r>
      <w:r w:rsidRPr="00480299">
        <w:rPr>
          <w:rStyle w:val="Emphasis"/>
          <w:highlight w:val="yellow"/>
        </w:rPr>
        <w:t>spread</w:t>
      </w:r>
      <w:r w:rsidRPr="00802966">
        <w:t xml:space="preserve">. </w:t>
      </w:r>
      <w:r w:rsidRPr="00CC189E">
        <w:rPr>
          <w:rStyle w:val="StyleUnderline"/>
        </w:rPr>
        <w:t xml:space="preserve">Urbanisation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802966">
        <w:t xml:space="preserve">, </w:t>
      </w:r>
      <w:r w:rsidRPr="00CC189E">
        <w:rPr>
          <w:rStyle w:val="StyleUnderline"/>
        </w:rPr>
        <w:t xml:space="preserve">where disease can run </w:t>
      </w:r>
      <w:r w:rsidRPr="00CC189E">
        <w:rPr>
          <w:rStyle w:val="Emphasis"/>
        </w:rPr>
        <w:t>rampant</w:t>
      </w:r>
      <w:r w:rsidRPr="00CC189E">
        <w:rPr>
          <w:rStyle w:val="StyleUnderline"/>
        </w:rPr>
        <w:t>.</w:t>
      </w:r>
      <w:r w:rsidRPr="00802966">
        <w:t xml:space="preserve"> And </w:t>
      </w:r>
      <w:r w:rsidRPr="00CC189E">
        <w:rPr>
          <w:rStyle w:val="StyleUnderline"/>
        </w:rPr>
        <w:t>the dramatic increase in worldwide movement</w:t>
      </w:r>
      <w:r w:rsidRPr="00802966">
        <w:t xml:space="preserve"> of people and goods (facilitated by modern transport, and </w:t>
      </w:r>
      <w:r w:rsidRPr="00CC189E">
        <w:rPr>
          <w:rStyle w:val="StyleUnderline"/>
        </w:rPr>
        <w:t>exacerbated by war and climate change</w:t>
      </w:r>
      <w:r w:rsidRPr="00802966">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802966">
        <w:t xml:space="preserve"> </w:t>
      </w:r>
      <w:r w:rsidRPr="00CC189E">
        <w:rPr>
          <w:rStyle w:val="StyleUnderline"/>
        </w:rPr>
        <w:t xml:space="preserve">to </w:t>
      </w:r>
      <w:r w:rsidRPr="00CC189E">
        <w:rPr>
          <w:rStyle w:val="Emphasis"/>
        </w:rPr>
        <w:t>rage</w:t>
      </w:r>
      <w:r w:rsidRPr="00802966">
        <w:t xml:space="preserve"> across the planet. It only took a matter of days before COVID-19 had spread from one end of the earth to the other. Such a global problem requires an international solution. But, as described, </w:t>
      </w:r>
      <w:r w:rsidRPr="00480299">
        <w:rPr>
          <w:rStyle w:val="Emphasis"/>
          <w:highlight w:val="yellow"/>
        </w:rPr>
        <w:t>antagonism</w:t>
      </w:r>
      <w:r w:rsidRPr="00480299">
        <w:rPr>
          <w:rStyle w:val="StyleUnderline"/>
          <w:highlight w:val="yellow"/>
        </w:rPr>
        <w:t xml:space="preserve"> between different capitalist nations</w:t>
      </w:r>
      <w:r w:rsidRPr="00802966">
        <w:t xml:space="preserve">, </w:t>
      </w:r>
      <w:r w:rsidRPr="00CC189E">
        <w:rPr>
          <w:rStyle w:val="StyleUnderline"/>
        </w:rPr>
        <w:t xml:space="preserve">the </w:t>
      </w:r>
      <w:r w:rsidRPr="00480299">
        <w:rPr>
          <w:rStyle w:val="Emphasis"/>
          <w:highlight w:val="yellow"/>
        </w:rPr>
        <w:t>private property</w:t>
      </w:r>
      <w:r w:rsidRPr="00480299">
        <w:rPr>
          <w:rStyle w:val="StyleUnderline"/>
          <w:highlight w:val="yellow"/>
        </w:rPr>
        <w:t xml:space="preserve"> rights of</w:t>
      </w:r>
      <w:r w:rsidRPr="00802966">
        <w:t xml:space="preserve"> the </w:t>
      </w:r>
      <w:r w:rsidRPr="00CC189E">
        <w:rPr>
          <w:rStyle w:val="StyleUnderline"/>
        </w:rPr>
        <w:t xml:space="preserve">major </w:t>
      </w:r>
      <w:r w:rsidRPr="00480299">
        <w:rPr>
          <w:rStyle w:val="StyleUnderline"/>
          <w:highlight w:val="yellow"/>
        </w:rPr>
        <w:t xml:space="preserve">pharmaceutical companies and the </w:t>
      </w:r>
      <w:r w:rsidRPr="00480299">
        <w:rPr>
          <w:rStyle w:val="Emphasis"/>
          <w:highlight w:val="yellow"/>
        </w:rPr>
        <w:t>profit-based</w:t>
      </w:r>
      <w:r w:rsidRPr="00480299">
        <w:rPr>
          <w:rStyle w:val="StyleUnderline"/>
          <w:highlight w:val="yellow"/>
        </w:rPr>
        <w:t xml:space="preserve"> mode of production </w:t>
      </w:r>
      <w:r w:rsidRPr="00480299">
        <w:rPr>
          <w:rStyle w:val="Emphasis"/>
          <w:highlight w:val="yellow"/>
        </w:rPr>
        <w:t>prevents</w:t>
      </w:r>
      <w:r w:rsidRPr="00CC189E">
        <w:rPr>
          <w:rStyle w:val="StyleUnderline"/>
        </w:rPr>
        <w:t xml:space="preserve"> the</w:t>
      </w:r>
      <w:r w:rsidRPr="00802966">
        <w:t xml:space="preserve"> kind of </w:t>
      </w:r>
      <w:r w:rsidRPr="00480299">
        <w:rPr>
          <w:rStyle w:val="Emphasis"/>
          <w:highlight w:val="yellow"/>
        </w:rPr>
        <w:t>coordinated response</w:t>
      </w:r>
      <w:r w:rsidRPr="00480299">
        <w:rPr>
          <w:rStyle w:val="StyleUnderline"/>
          <w:highlight w:val="yellow"/>
        </w:rPr>
        <w:t xml:space="preserve"> necessary to </w:t>
      </w:r>
      <w:r w:rsidRPr="00480299">
        <w:rPr>
          <w:rStyle w:val="Emphasis"/>
          <w:highlight w:val="yellow"/>
        </w:rPr>
        <w:t>fight pandemics</w:t>
      </w:r>
      <w:r w:rsidRPr="00802966">
        <w:t>.</w:t>
      </w:r>
    </w:p>
    <w:p w14:paraId="6D87AC03" w14:textId="77777777" w:rsidR="00334E2D" w:rsidRDefault="00334E2D" w:rsidP="00334E2D"/>
    <w:p w14:paraId="08DED1C6" w14:textId="77777777" w:rsidR="00334E2D" w:rsidRPr="0017184D" w:rsidRDefault="00334E2D" w:rsidP="00334E2D">
      <w:pPr>
        <w:pStyle w:val="Heading4"/>
        <w:rPr>
          <w:rFonts w:asciiTheme="minorHAnsi" w:hAnsiTheme="minorHAnsi" w:cstheme="minorHAnsi"/>
        </w:rPr>
      </w:pPr>
      <w:r>
        <w:rPr>
          <w:rFonts w:asciiTheme="minorHAnsi" w:hAnsiTheme="minorHAnsi" w:cstheme="minorHAnsi"/>
        </w:rPr>
        <w:t>Cap turns disease: Growth</w:t>
      </w:r>
      <w:r w:rsidRPr="0017184D">
        <w:rPr>
          <w:rFonts w:asciiTheme="minorHAnsi" w:hAnsiTheme="minorHAnsi" w:cstheme="minorHAnsi"/>
        </w:rPr>
        <w:t xml:space="preserve"> makes </w:t>
      </w:r>
      <w:r w:rsidRPr="0017184D">
        <w:rPr>
          <w:rFonts w:asciiTheme="minorHAnsi" w:hAnsiTheme="minorHAnsi" w:cstheme="minorHAnsi"/>
          <w:u w:val="single"/>
        </w:rPr>
        <w:t>catastrophic outbreaks</w:t>
      </w:r>
      <w:r w:rsidRPr="0017184D">
        <w:rPr>
          <w:rFonts w:asciiTheme="minorHAnsi" w:hAnsiTheme="minorHAnsi" w:cstheme="minorHAnsi"/>
        </w:rPr>
        <w:t xml:space="preserve"> inevitable</w:t>
      </w:r>
      <w:r>
        <w:rPr>
          <w:rFonts w:asciiTheme="minorHAnsi" w:hAnsiTheme="minorHAnsi" w:cstheme="minorHAnsi"/>
        </w:rPr>
        <w:t xml:space="preserve"> AND they only cause extinction under globalization.</w:t>
      </w:r>
      <w:r w:rsidRPr="0017184D">
        <w:rPr>
          <w:rFonts w:asciiTheme="minorHAnsi" w:hAnsiTheme="minorHAnsi" w:cstheme="minorHAnsi"/>
        </w:rPr>
        <w:t xml:space="preserve"> </w:t>
      </w:r>
    </w:p>
    <w:p w14:paraId="672254F2" w14:textId="77777777" w:rsidR="00334E2D" w:rsidRPr="0017184D" w:rsidRDefault="00334E2D" w:rsidP="00334E2D">
      <w:pPr>
        <w:rPr>
          <w:rFonts w:asciiTheme="minorHAnsi" w:hAnsiTheme="minorHAnsi" w:cstheme="minorHAnsi"/>
        </w:rPr>
      </w:pPr>
      <w:r w:rsidRPr="0017184D">
        <w:rPr>
          <w:rStyle w:val="Style13ptBold"/>
          <w:rFonts w:asciiTheme="minorHAnsi" w:hAnsiTheme="minorHAnsi" w:cstheme="minorHAnsi"/>
        </w:rPr>
        <w:t xml:space="preserve">Morand &amp; Walther ‘4/20 </w:t>
      </w:r>
      <w:r w:rsidRPr="0017184D">
        <w:rPr>
          <w:rFonts w:asciiTheme="minorHAnsi" w:hAnsiTheme="minorHAnsi" w:cstheme="minorHAnsi"/>
          <w:sz w:val="16"/>
          <w:szCs w:val="16"/>
        </w:rPr>
        <w:t xml:space="preserve">(*Serge Morand; PhD, disease ecologist @ Kasetsart University; **Bruno A. Walther; DPhil, Taipei Medical University; 4/20/20; “The accelerated infectious disease risk in the Anthropocene: more outbreaks and wider global spread”; pg. 3-4; Accessible at: </w:t>
      </w:r>
      <w:hyperlink r:id="rId27" w:history="1">
        <w:r w:rsidRPr="0017184D">
          <w:rPr>
            <w:rStyle w:val="Hyperlink"/>
            <w:rFonts w:asciiTheme="minorHAnsi" w:hAnsiTheme="minorHAnsi" w:cstheme="minorHAnsi"/>
            <w:sz w:val="16"/>
            <w:szCs w:val="16"/>
          </w:rPr>
          <w:t>https://doi.org/10.1101/2020.04.20.049866</w:t>
        </w:r>
      </w:hyperlink>
      <w:r w:rsidRPr="0017184D">
        <w:rPr>
          <w:rFonts w:asciiTheme="minorHAnsi" w:hAnsiTheme="minorHAnsi" w:cstheme="minorHAnsi"/>
          <w:sz w:val="16"/>
          <w:szCs w:val="16"/>
        </w:rPr>
        <w:t xml:space="preserve">) *”to” added to preserve grammatical integrity, brackets denote a change </w:t>
      </w:r>
    </w:p>
    <w:p w14:paraId="2B21B4B6" w14:textId="77777777" w:rsidR="00334E2D" w:rsidRDefault="00334E2D" w:rsidP="00334E2D">
      <w:pPr>
        <w:rPr>
          <w:rStyle w:val="Emphasis"/>
          <w:rFonts w:asciiTheme="minorHAnsi" w:hAnsiTheme="minorHAnsi" w:cstheme="minorHAnsi"/>
        </w:rPr>
      </w:pPr>
      <w:r w:rsidRPr="0017184D">
        <w:rPr>
          <w:rFonts w:asciiTheme="minorHAnsi" w:hAnsiTheme="minorHAnsi" w:cstheme="minorHAnsi"/>
          <w:sz w:val="16"/>
        </w:rPr>
        <w:t xml:space="preserve">We here want to draw attention to another important and noteworthy feature of the Anthropocene which greatly affects public health, human well-being, and economic performance. These findings are especially pertinent </w:t>
      </w:r>
      <w:r w:rsidRPr="0017184D">
        <w:rPr>
          <w:rStyle w:val="StyleUnderline"/>
          <w:rFonts w:asciiTheme="minorHAnsi" w:hAnsiTheme="minorHAnsi" w:cstheme="minorHAnsi"/>
        </w:rPr>
        <w:t>as the world reels from</w:t>
      </w:r>
      <w:r w:rsidRPr="0017184D">
        <w:rPr>
          <w:rFonts w:asciiTheme="minorHAnsi" w:hAnsiTheme="minorHAnsi" w:cstheme="minorHAnsi"/>
          <w:sz w:val="16"/>
        </w:rPr>
        <w:t xml:space="preserve"> the health, social and economic impact of </w:t>
      </w:r>
      <w:r w:rsidRPr="0017184D">
        <w:rPr>
          <w:rStyle w:val="StyleUnderline"/>
          <w:rFonts w:asciiTheme="minorHAnsi" w:hAnsiTheme="minorHAnsi" w:cstheme="minorHAnsi"/>
        </w:rPr>
        <w:t xml:space="preserve">the current </w:t>
      </w:r>
      <w:r w:rsidRPr="0017184D">
        <w:rPr>
          <w:rStyle w:val="Emphasis"/>
          <w:rFonts w:asciiTheme="minorHAnsi" w:hAnsiTheme="minorHAnsi" w:cstheme="minorHAnsi"/>
        </w:rPr>
        <w:t>SARS-CoV-2 pandemic</w:t>
      </w:r>
      <w:r w:rsidRPr="0017184D">
        <w:rPr>
          <w:rFonts w:asciiTheme="minorHAnsi" w:hAnsiTheme="minorHAnsi" w:cstheme="minorHAnsi"/>
          <w:sz w:val="16"/>
        </w:rPr>
        <w:t xml:space="preserve"> (El Zowalaty and Järhult, 2020; Ghebreyesus and Swaminathan, 2020; Lorusso et al., 2020). </w:t>
      </w:r>
      <w:r w:rsidRPr="00B020AD">
        <w:rPr>
          <w:rStyle w:val="StyleUnderline"/>
          <w:rFonts w:asciiTheme="minorHAnsi" w:hAnsiTheme="minorHAnsi" w:cstheme="minorHAnsi"/>
          <w:highlight w:val="yellow"/>
        </w:rPr>
        <w:t xml:space="preserve">The increasing </w:t>
      </w:r>
      <w:r w:rsidRPr="00B020AD">
        <w:rPr>
          <w:rStyle w:val="Emphasis"/>
          <w:rFonts w:asciiTheme="minorHAnsi" w:hAnsiTheme="minorHAnsi" w:cstheme="minorHAnsi"/>
          <w:highlight w:val="yellow"/>
        </w:rPr>
        <w:t>connectivity</w:t>
      </w:r>
      <w:r w:rsidRPr="00B020AD">
        <w:rPr>
          <w:rStyle w:val="StyleUnderline"/>
          <w:rFonts w:asciiTheme="minorHAnsi" w:hAnsiTheme="minorHAnsi" w:cstheme="minorHAnsi"/>
          <w:highlight w:val="yellow"/>
        </w:rPr>
        <w:t xml:space="preserve"> of human populations due to</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international </w:t>
      </w:r>
      <w:r w:rsidRPr="00B020AD">
        <w:rPr>
          <w:rStyle w:val="Emphasis"/>
          <w:rFonts w:asciiTheme="minorHAnsi" w:hAnsiTheme="minorHAnsi" w:cstheme="minorHAnsi"/>
          <w:highlight w:val="yellow"/>
        </w:rPr>
        <w:t>trade</w:t>
      </w:r>
      <w:r w:rsidRPr="00B020AD">
        <w:rPr>
          <w:rStyle w:val="StyleUnderline"/>
          <w:rFonts w:asciiTheme="minorHAnsi" w:hAnsiTheme="minorHAnsi" w:cstheme="minorHAnsi"/>
          <w:highlight w:val="yellow"/>
        </w:rPr>
        <w:t xml:space="preserve"> and </w:t>
      </w:r>
      <w:r w:rsidRPr="00B020AD">
        <w:rPr>
          <w:rStyle w:val="Emphasis"/>
          <w:rFonts w:asciiTheme="minorHAnsi" w:hAnsiTheme="minorHAnsi" w:cstheme="minorHAnsi"/>
          <w:highlight w:val="yellow"/>
        </w:rPr>
        <w:t>travel</w:t>
      </w:r>
      <w:r w:rsidRPr="0017184D">
        <w:rPr>
          <w:rFonts w:asciiTheme="minorHAnsi" w:hAnsiTheme="minorHAnsi" w:cstheme="minorHAnsi"/>
          <w:sz w:val="16"/>
        </w:rPr>
        <w:t xml:space="preserve"> (Guimerà et al., 2005; Colizza et al., 2006; Brockmann and Helbing, 2013; Gabrielli et al., 2019), </w:t>
      </w:r>
      <w:r w:rsidRPr="0017184D">
        <w:rPr>
          <w:rStyle w:val="StyleUnderline"/>
          <w:rFonts w:asciiTheme="minorHAnsi" w:hAnsiTheme="minorHAnsi" w:cstheme="minorHAnsi"/>
        </w:rPr>
        <w:t xml:space="preserve">the </w:t>
      </w:r>
      <w:r w:rsidRPr="00B020AD">
        <w:rPr>
          <w:rStyle w:val="Emphasis"/>
          <w:rFonts w:asciiTheme="minorHAnsi" w:hAnsiTheme="minorHAnsi" w:cstheme="minorHAnsi"/>
          <w:highlight w:val="yellow"/>
        </w:rPr>
        <w:t>rapid growth</w:t>
      </w:r>
      <w:r w:rsidRPr="00B020AD">
        <w:rPr>
          <w:rStyle w:val="StyleUnderline"/>
          <w:rFonts w:asciiTheme="minorHAnsi" w:hAnsiTheme="minorHAnsi" w:cstheme="minorHAnsi"/>
          <w:highlight w:val="yellow"/>
        </w:rPr>
        <w:t xml:space="preserve"> of</w:t>
      </w:r>
      <w:r w:rsidRPr="0017184D">
        <w:rPr>
          <w:rStyle w:val="StyleUnderline"/>
          <w:rFonts w:asciiTheme="minorHAnsi" w:hAnsiTheme="minorHAnsi" w:cstheme="minorHAnsi"/>
        </w:rPr>
        <w:t xml:space="preserve"> the </w:t>
      </w:r>
      <w:r w:rsidRPr="00B020AD">
        <w:rPr>
          <w:rStyle w:val="StyleUnderline"/>
          <w:rFonts w:asciiTheme="minorHAnsi" w:hAnsiTheme="minorHAnsi" w:cstheme="minorHAnsi"/>
          <w:highlight w:val="yellow"/>
        </w:rPr>
        <w:t xml:space="preserve">transport of </w:t>
      </w:r>
      <w:r w:rsidRPr="00B020AD">
        <w:rPr>
          <w:rStyle w:val="Emphasis"/>
          <w:rFonts w:asciiTheme="minorHAnsi" w:hAnsiTheme="minorHAnsi" w:cstheme="minorHAnsi"/>
          <w:highlight w:val="yellow"/>
        </w:rPr>
        <w:t>wild</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 xml:space="preserve">domesticated </w:t>
      </w:r>
      <w:r w:rsidRPr="00B020AD">
        <w:rPr>
          <w:rStyle w:val="Emphasis"/>
          <w:rFonts w:asciiTheme="minorHAnsi" w:hAnsiTheme="minorHAnsi" w:cstheme="minorHAnsi"/>
          <w:highlight w:val="yellow"/>
        </w:rPr>
        <w:t>animals</w:t>
      </w:r>
      <w:r w:rsidRPr="0017184D">
        <w:rPr>
          <w:rFonts w:asciiTheme="minorHAnsi" w:hAnsiTheme="minorHAnsi" w:cstheme="minorHAnsi"/>
          <w:sz w:val="16"/>
        </w:rPr>
        <w:t xml:space="preserve"> worldwide (Rosen and Smith, 2010; Schneider, 2012; Rohr et al., 2019; Levitt, 2020), </w:t>
      </w:r>
      <w:r w:rsidRPr="00B020AD">
        <w:rPr>
          <w:rStyle w:val="StyleUnderline"/>
          <w:rFonts w:asciiTheme="minorHAnsi" w:hAnsiTheme="minorHAnsi" w:cstheme="minorHAnsi"/>
          <w:highlight w:val="yellow"/>
        </w:rPr>
        <w:t>and</w:t>
      </w:r>
      <w:r w:rsidRPr="0017184D">
        <w:rPr>
          <w:rStyle w:val="StyleUnderline"/>
          <w:rFonts w:asciiTheme="minorHAnsi" w:hAnsiTheme="minorHAnsi" w:cstheme="minorHAnsi"/>
        </w:rPr>
        <w:t xml:space="preserve"> other factors such as the </w:t>
      </w:r>
      <w:r w:rsidRPr="00B020AD">
        <w:rPr>
          <w:rStyle w:val="StyleUnderline"/>
          <w:rFonts w:asciiTheme="minorHAnsi" w:hAnsiTheme="minorHAnsi" w:cstheme="minorHAnsi"/>
          <w:highlight w:val="yellow"/>
        </w:rPr>
        <w:t>increasing encroachment of human populations on</w:t>
      </w:r>
      <w:r w:rsidRPr="0017184D">
        <w:rPr>
          <w:rStyle w:val="StyleUnderline"/>
          <w:rFonts w:asciiTheme="minorHAnsi" w:hAnsiTheme="minorHAnsi" w:cstheme="minorHAnsi"/>
        </w:rPr>
        <w:t xml:space="preserve"> hitherto </w:t>
      </w:r>
      <w:r w:rsidRPr="00B020AD">
        <w:rPr>
          <w:rStyle w:val="Emphasis"/>
          <w:rFonts w:asciiTheme="minorHAnsi" w:hAnsiTheme="minorHAnsi" w:cstheme="minorHAnsi"/>
          <w:highlight w:val="yellow"/>
        </w:rPr>
        <w:t>isolated</w:t>
      </w:r>
      <w:r w:rsidRPr="0017184D">
        <w:rPr>
          <w:rStyle w:val="Emphasis"/>
          <w:rFonts w:asciiTheme="minorHAnsi" w:hAnsiTheme="minorHAnsi" w:cstheme="minorHAnsi"/>
        </w:rPr>
        <w:t xml:space="preserve"> wild </w:t>
      </w:r>
      <w:r w:rsidRPr="00B020AD">
        <w:rPr>
          <w:rStyle w:val="Emphasis"/>
          <w:rFonts w:asciiTheme="minorHAnsi" w:hAnsiTheme="minorHAnsi" w:cstheme="minorHAnsi"/>
          <w:highlight w:val="yellow"/>
        </w:rPr>
        <w:t>animal populations</w:t>
      </w:r>
      <w:r w:rsidRPr="00B020AD">
        <w:rPr>
          <w:rFonts w:asciiTheme="minorHAnsi" w:hAnsiTheme="minorHAnsi" w:cstheme="minorHAnsi"/>
          <w:sz w:val="16"/>
          <w:highlight w:val="yellow"/>
        </w:rPr>
        <w:t xml:space="preserve"> </w:t>
      </w:r>
      <w:r w:rsidRPr="00B020AD">
        <w:rPr>
          <w:rStyle w:val="StyleUnderline"/>
          <w:rFonts w:asciiTheme="minorHAnsi" w:hAnsiTheme="minorHAnsi" w:cstheme="minorHAnsi"/>
          <w:highlight w:val="yellow"/>
        </w:rPr>
        <w:t>through</w:t>
      </w:r>
      <w:r w:rsidRPr="00B020AD">
        <w:rPr>
          <w:rFonts w:asciiTheme="minorHAnsi" w:hAnsiTheme="minorHAnsi" w:cstheme="minorHAnsi"/>
          <w:sz w:val="16"/>
          <w:highlight w:val="yellow"/>
        </w:rPr>
        <w:t xml:space="preserve"> </w:t>
      </w:r>
      <w:r w:rsidRPr="00B020AD">
        <w:rPr>
          <w:rStyle w:val="Emphasis"/>
          <w:rFonts w:asciiTheme="minorHAnsi" w:hAnsiTheme="minorHAnsi" w:cstheme="minorHAnsi"/>
          <w:highlight w:val="yellow"/>
        </w:rPr>
        <w:t>loss</w:t>
      </w:r>
      <w:r w:rsidRPr="0017184D">
        <w:rPr>
          <w:rFonts w:asciiTheme="minorHAnsi" w:hAnsiTheme="minorHAnsi" w:cstheme="minorHAnsi"/>
          <w:sz w:val="16"/>
        </w:rPr>
        <w:t xml:space="preserve"> and fragmentation </w:t>
      </w:r>
      <w:r w:rsidRPr="00B020AD">
        <w:rPr>
          <w:rStyle w:val="StyleUnderline"/>
          <w:rFonts w:asciiTheme="minorHAnsi" w:hAnsiTheme="minorHAnsi" w:cstheme="minorHAnsi"/>
          <w:highlight w:val="yellow"/>
        </w:rPr>
        <w:t>of</w:t>
      </w:r>
      <w:r w:rsidRPr="0017184D">
        <w:rPr>
          <w:rFonts w:asciiTheme="minorHAnsi" w:hAnsiTheme="minorHAnsi" w:cstheme="minorHAnsi"/>
          <w:sz w:val="16"/>
        </w:rPr>
        <w:t xml:space="preserve"> wild </w:t>
      </w:r>
      <w:r w:rsidRPr="00B020AD">
        <w:rPr>
          <w:rStyle w:val="Emphasis"/>
          <w:rFonts w:asciiTheme="minorHAnsi" w:hAnsiTheme="minorHAnsi" w:cstheme="minorHAnsi"/>
          <w:highlight w:val="yellow"/>
        </w:rPr>
        <w:t>habitats</w:t>
      </w:r>
      <w:r w:rsidRPr="0017184D">
        <w:rPr>
          <w:rFonts w:asciiTheme="minorHAnsi" w:hAnsiTheme="minorHAnsi" w:cstheme="minorHAnsi"/>
          <w:sz w:val="16"/>
        </w:rPr>
        <w:t xml:space="preserve"> (Patz et al., 2004; Despommier et al., 2006; Pongsiri et al., 2009; Myers et al., 2013) </w:t>
      </w:r>
      <w:r w:rsidRPr="00B020AD">
        <w:rPr>
          <w:rStyle w:val="StyleUnderline"/>
          <w:rFonts w:asciiTheme="minorHAnsi" w:hAnsiTheme="minorHAnsi" w:cstheme="minorHAnsi"/>
          <w:highlight w:val="yellow"/>
        </w:rPr>
        <w:t xml:space="preserve">have led to a </w:t>
      </w:r>
      <w:r w:rsidRPr="00B020AD">
        <w:rPr>
          <w:rStyle w:val="Emphasis"/>
          <w:rFonts w:asciiTheme="minorHAnsi" w:hAnsiTheme="minorHAnsi" w:cstheme="minorHAnsi"/>
          <w:highlight w:val="yellow"/>
        </w:rPr>
        <w:t xml:space="preserve">great acceleration of </w:t>
      </w:r>
      <w:r w:rsidRPr="0017184D">
        <w:rPr>
          <w:rStyle w:val="Emphasis"/>
          <w:rFonts w:asciiTheme="minorHAnsi" w:hAnsiTheme="minorHAnsi" w:cstheme="minorHAnsi"/>
        </w:rPr>
        <w:t>infectious disease risks</w:t>
      </w:r>
      <w:r w:rsidRPr="0017184D">
        <w:rPr>
          <w:rFonts w:asciiTheme="minorHAnsi" w:hAnsiTheme="minorHAnsi" w:cstheme="minorHAnsi"/>
          <w:sz w:val="16"/>
        </w:rPr>
        <w:t xml:space="preserve">, e.g., </w:t>
      </w:r>
      <w:r w:rsidRPr="0017184D">
        <w:rPr>
          <w:rStyle w:val="StyleUnderline"/>
          <w:rFonts w:asciiTheme="minorHAnsi" w:hAnsiTheme="minorHAnsi" w:cstheme="minorHAnsi"/>
        </w:rPr>
        <w:t xml:space="preserve">the increase in </w:t>
      </w:r>
      <w:r w:rsidRPr="0017184D">
        <w:rPr>
          <w:rStyle w:val="Emphasis"/>
          <w:rFonts w:asciiTheme="minorHAnsi" w:hAnsiTheme="minorHAnsi" w:cstheme="minorHAnsi"/>
        </w:rPr>
        <w:t xml:space="preserve">emerging </w:t>
      </w:r>
      <w:r w:rsidRPr="00B020AD">
        <w:rPr>
          <w:rStyle w:val="Emphasis"/>
          <w:rFonts w:asciiTheme="minorHAnsi" w:hAnsiTheme="minorHAnsi" w:cstheme="minorHAnsi"/>
          <w:highlight w:val="yellow"/>
        </w:rPr>
        <w:t>infectious diseases</w:t>
      </w:r>
      <w:r w:rsidRPr="00B020AD">
        <w:rPr>
          <w:rStyle w:val="StyleUnderline"/>
          <w:rFonts w:asciiTheme="minorHAnsi" w:hAnsiTheme="minorHAnsi" w:cstheme="minorHAnsi"/>
          <w:highlight w:val="yellow"/>
        </w:rPr>
        <w:t xml:space="preserve"> and </w:t>
      </w:r>
      <w:r w:rsidRPr="00B020AD">
        <w:rPr>
          <w:rStyle w:val="Emphasis"/>
          <w:rFonts w:asciiTheme="minorHAnsi" w:hAnsiTheme="minorHAnsi" w:cstheme="minorHAnsi"/>
          <w:highlight w:val="yellow"/>
        </w:rPr>
        <w:t>drug-resistant microbes</w:t>
      </w:r>
      <w:r w:rsidRPr="0017184D">
        <w:rPr>
          <w:rFonts w:asciiTheme="minorHAnsi" w:hAnsiTheme="minorHAnsi" w:cstheme="minorHAnsi"/>
          <w:sz w:val="16"/>
        </w:rPr>
        <w:t xml:space="preserve"> since 1940 (Jones et al., 2008) </w:t>
      </w:r>
      <w:r w:rsidRPr="00B020AD">
        <w:rPr>
          <w:rStyle w:val="StyleUnderline"/>
          <w:rFonts w:asciiTheme="minorHAnsi" w:hAnsiTheme="minorHAnsi" w:cstheme="minorHAnsi"/>
          <w:highlight w:val="yellow"/>
        </w:rPr>
        <w:t xml:space="preserve">and the </w:t>
      </w:r>
      <w:r w:rsidRPr="00B020AD">
        <w:rPr>
          <w:rStyle w:val="Emphasis"/>
          <w:rFonts w:asciiTheme="minorHAnsi" w:hAnsiTheme="minorHAnsi" w:cstheme="minorHAnsi"/>
          <w:highlight w:val="yellow"/>
        </w:rPr>
        <w:t>increase</w:t>
      </w:r>
      <w:r w:rsidRPr="00B020AD">
        <w:rPr>
          <w:rStyle w:val="StyleUnderline"/>
          <w:rFonts w:asciiTheme="minorHAnsi" w:hAnsiTheme="minorHAnsi" w:cstheme="minorHAnsi"/>
          <w:highlight w:val="yellow"/>
        </w:rPr>
        <w:t xml:space="preserve"> in the number of</w:t>
      </w:r>
      <w:r w:rsidRPr="0017184D">
        <w:rPr>
          <w:rStyle w:val="StyleUnderline"/>
          <w:rFonts w:asciiTheme="minorHAnsi" w:hAnsiTheme="minorHAnsi" w:cstheme="minorHAnsi"/>
        </w:rPr>
        <w:t xml:space="preserve"> disease </w:t>
      </w:r>
      <w:r w:rsidRPr="00B020AD">
        <w:rPr>
          <w:rStyle w:val="StyleUnderline"/>
          <w:rFonts w:asciiTheme="minorHAnsi" w:hAnsiTheme="minorHAnsi" w:cstheme="minorHAnsi"/>
          <w:highlight w:val="yellow"/>
        </w:rPr>
        <w:t>outbreaks</w:t>
      </w:r>
      <w:r w:rsidRPr="0017184D">
        <w:rPr>
          <w:rStyle w:val="StyleUnderline"/>
          <w:rFonts w:asciiTheme="minorHAnsi" w:hAnsiTheme="minorHAnsi" w:cstheme="minorHAnsi"/>
        </w:rPr>
        <w:t xml:space="preserve"> since </w:t>
      </w:r>
      <w:r w:rsidRPr="0017184D">
        <w:rPr>
          <w:rStyle w:val="Emphasis"/>
          <w:rFonts w:asciiTheme="minorHAnsi" w:hAnsiTheme="minorHAnsi" w:cstheme="minorHAnsi"/>
        </w:rPr>
        <w:t>1980</w:t>
      </w:r>
      <w:r w:rsidRPr="0017184D">
        <w:rPr>
          <w:rFonts w:asciiTheme="minorHAnsi" w:hAnsiTheme="minorHAnsi" w:cstheme="minorHAnsi"/>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B020AD">
        <w:rPr>
          <w:rStyle w:val="StyleUnderline"/>
          <w:rFonts w:asciiTheme="minorHAnsi" w:hAnsiTheme="minorHAnsi" w:cstheme="minorHAnsi"/>
          <w:highlight w:val="yellow"/>
        </w:rPr>
        <w:t>the global pattern of</w:t>
      </w:r>
      <w:r w:rsidRPr="0017184D">
        <w:rPr>
          <w:rStyle w:val="StyleUnderline"/>
          <w:rFonts w:asciiTheme="minorHAnsi" w:hAnsiTheme="minorHAnsi" w:cstheme="minorHAnsi"/>
        </w:rPr>
        <w:t xml:space="preserve"> infectious disease </w:t>
      </w:r>
      <w:r w:rsidRPr="00B020AD">
        <w:rPr>
          <w:rStyle w:val="StyleUnderline"/>
          <w:rFonts w:asciiTheme="minorHAnsi" w:hAnsiTheme="minorHAnsi" w:cstheme="minorHAnsi"/>
          <w:highlight w:val="yellow"/>
        </w:rPr>
        <w:t>outbreaks changed</w:t>
      </w:r>
      <w:r w:rsidRPr="0017184D">
        <w:rPr>
          <w:rFonts w:asciiTheme="minorHAnsi" w:hAnsiTheme="minorHAnsi" w:cstheme="minorHAnsi"/>
          <w:sz w:val="16"/>
        </w:rPr>
        <w:t xml:space="preserve"> possibly </w:t>
      </w:r>
      <w:r w:rsidRPr="00B020AD">
        <w:rPr>
          <w:rStyle w:val="StyleUnderline"/>
          <w:rFonts w:asciiTheme="minorHAnsi" w:hAnsiTheme="minorHAnsi" w:cstheme="minorHAnsi"/>
          <w:highlight w:val="yellow"/>
        </w:rPr>
        <w:t xml:space="preserve">due [to] the </w:t>
      </w:r>
      <w:r w:rsidRPr="00B020AD">
        <w:rPr>
          <w:rStyle w:val="Emphasis"/>
          <w:rFonts w:asciiTheme="minorHAnsi" w:hAnsiTheme="minorHAnsi" w:cstheme="minorHAnsi"/>
          <w:highlight w:val="yellow"/>
        </w:rPr>
        <w:t>increasing connectivity</w:t>
      </w:r>
      <w:r w:rsidRPr="00B020AD">
        <w:rPr>
          <w:rStyle w:val="StyleUnderline"/>
          <w:rFonts w:asciiTheme="minorHAnsi" w:hAnsiTheme="minorHAnsi" w:cstheme="minorHAnsi"/>
          <w:highlight w:val="yellow"/>
        </w:rPr>
        <w:t xml:space="preserve"> of human </w:t>
      </w:r>
      <w:r w:rsidRPr="0017184D">
        <w:rPr>
          <w:rStyle w:val="StyleUnderline"/>
          <w:rFonts w:asciiTheme="minorHAnsi" w:hAnsiTheme="minorHAnsi" w:cstheme="minorHAnsi"/>
        </w:rPr>
        <w:t>populations</w:t>
      </w:r>
      <w:r w:rsidRPr="0017184D">
        <w:rPr>
          <w:rFonts w:asciiTheme="minorHAnsi" w:hAnsiTheme="minorHAnsi" w:cstheme="minorHAnsi"/>
          <w:sz w:val="16"/>
        </w:rPr>
        <w:t xml:space="preserve">. In other words, </w:t>
      </w:r>
      <w:r w:rsidRPr="0017184D">
        <w:rPr>
          <w:rStyle w:val="StyleUnderline"/>
          <w:rFonts w:asciiTheme="minorHAnsi" w:hAnsiTheme="minorHAnsi" w:cstheme="minorHAnsi"/>
        </w:rPr>
        <w:t>have</w:t>
      </w:r>
      <w:r w:rsidRPr="0017184D">
        <w:rPr>
          <w:rFonts w:asciiTheme="minorHAnsi" w:hAnsiTheme="minorHAnsi" w:cstheme="minorHAnsi"/>
          <w:sz w:val="16"/>
        </w:rPr>
        <w:t xml:space="preserve"> the </w:t>
      </w:r>
      <w:r w:rsidRPr="0017184D">
        <w:rPr>
          <w:rStyle w:val="StyleUnderline"/>
          <w:rFonts w:asciiTheme="minorHAnsi" w:hAnsiTheme="minorHAnsi" w:cstheme="minorHAnsi"/>
        </w:rPr>
        <w:t>disease</w:t>
      </w:r>
      <w:r w:rsidRPr="0017184D">
        <w:rPr>
          <w:rFonts w:asciiTheme="minorHAnsi" w:hAnsiTheme="minorHAnsi" w:cstheme="minorHAnsi"/>
          <w:sz w:val="16"/>
        </w:rPr>
        <w:t xml:space="preserve"> outbreak</w:t>
      </w:r>
      <w:r w:rsidRPr="0017184D">
        <w:rPr>
          <w:rStyle w:val="StyleUnderline"/>
          <w:rFonts w:asciiTheme="minorHAnsi" w:hAnsiTheme="minorHAnsi" w:cstheme="minorHAnsi"/>
        </w:rPr>
        <w: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become </w:t>
      </w:r>
      <w:r w:rsidRPr="0017184D">
        <w:rPr>
          <w:rStyle w:val="Emphasis"/>
          <w:rFonts w:asciiTheme="minorHAnsi" w:hAnsiTheme="minorHAnsi" w:cstheme="minorHAnsi"/>
        </w:rPr>
        <w:t>more globalized</w:t>
      </w:r>
      <w:r w:rsidRPr="0017184D">
        <w:rPr>
          <w:rFonts w:asciiTheme="minorHAnsi" w:hAnsiTheme="minorHAnsi" w:cstheme="minorHAnsi"/>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B020AD">
        <w:rPr>
          <w:rStyle w:val="StyleUnderline"/>
          <w:rFonts w:asciiTheme="minorHAnsi" w:hAnsiTheme="minorHAnsi" w:cstheme="minorHAnsi"/>
          <w:highlight w:val="yellow"/>
        </w:rPr>
        <w:t xml:space="preserve">Using a </w:t>
      </w:r>
      <w:r w:rsidRPr="00B020AD">
        <w:rPr>
          <w:rStyle w:val="Emphasis"/>
          <w:rFonts w:asciiTheme="minorHAnsi" w:hAnsiTheme="minorHAnsi" w:cstheme="minorHAnsi"/>
          <w:highlight w:val="yellow"/>
        </w:rPr>
        <w:t>widely used</w:t>
      </w:r>
      <w:r w:rsidRPr="0017184D">
        <w:rPr>
          <w:rStyle w:val="Emphasis"/>
          <w:rFonts w:asciiTheme="minorHAnsi" w:hAnsiTheme="minorHAnsi" w:cstheme="minorHAnsi"/>
        </w:rPr>
        <w:t xml:space="preserve"> world </w:t>
      </w:r>
      <w:r w:rsidRPr="00B020AD">
        <w:rPr>
          <w:rStyle w:val="Emphasis"/>
          <w:rFonts w:asciiTheme="minorHAnsi" w:hAnsiTheme="minorHAnsi" w:cstheme="minorHAnsi"/>
          <w:highlight w:val="yellow"/>
        </w:rPr>
        <w:t>dataset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on </w:t>
      </w:r>
      <w:r w:rsidRPr="0017184D">
        <w:rPr>
          <w:rStyle w:val="Emphasis"/>
          <w:rFonts w:asciiTheme="minorHAnsi" w:hAnsiTheme="minorHAnsi" w:cstheme="minorHAnsi"/>
        </w:rPr>
        <w:t>infectious disease outbreaks</w:t>
      </w:r>
      <w:r w:rsidRPr="0017184D">
        <w:rPr>
          <w:rFonts w:asciiTheme="minorHAnsi" w:hAnsiTheme="minorHAnsi" w:cstheme="minorHAnsi"/>
          <w:sz w:val="16"/>
        </w:rPr>
        <w:t xml:space="preserve">, </w:t>
      </w:r>
      <w:r w:rsidRPr="00B020AD">
        <w:rPr>
          <w:rStyle w:val="StyleUnderline"/>
          <w:rFonts w:asciiTheme="minorHAnsi" w:hAnsiTheme="minorHAnsi" w:cstheme="minorHAnsi"/>
          <w:highlight w:val="yellow"/>
        </w:rPr>
        <w:t>we</w:t>
      </w:r>
      <w:r w:rsidRPr="0017184D">
        <w:rPr>
          <w:rFonts w:asciiTheme="minorHAnsi" w:hAnsiTheme="minorHAnsi" w:cstheme="minorHAnsi"/>
          <w:sz w:val="16"/>
        </w:rPr>
        <w:t xml:space="preserve"> here present results which </w:t>
      </w:r>
      <w:r w:rsidRPr="00B020AD">
        <w:rPr>
          <w:rStyle w:val="StyleUnderline"/>
          <w:rFonts w:asciiTheme="minorHAnsi" w:hAnsiTheme="minorHAnsi" w:cstheme="minorHAnsi"/>
          <w:highlight w:val="yellow"/>
        </w:rPr>
        <w:t xml:space="preserve">demonstrate that the </w:t>
      </w:r>
      <w:r w:rsidRPr="00B020AD">
        <w:rPr>
          <w:rStyle w:val="Emphasis"/>
          <w:rFonts w:asciiTheme="minorHAnsi" w:hAnsiTheme="minorHAnsi" w:cstheme="minorHAnsi"/>
          <w:highlight w:val="yellow"/>
        </w:rPr>
        <w:t>accelerated number of</w:t>
      </w:r>
      <w:r w:rsidRPr="0017184D">
        <w:rPr>
          <w:rStyle w:val="Emphasis"/>
          <w:rFonts w:asciiTheme="minorHAnsi" w:hAnsiTheme="minorHAnsi" w:cstheme="minorHAnsi"/>
        </w:rPr>
        <w:t xml:space="preserve"> disease </w:t>
      </w:r>
      <w:r w:rsidRPr="00B020AD">
        <w:rPr>
          <w:rStyle w:val="Emphasis"/>
          <w:rFonts w:asciiTheme="minorHAnsi" w:hAnsiTheme="minorHAnsi" w:cstheme="minorHAnsi"/>
          <w:highlight w:val="yellow"/>
        </w:rPr>
        <w:t>outbreaks</w:t>
      </w:r>
      <w:r w:rsidRPr="00B020AD">
        <w:rPr>
          <w:rStyle w:val="StyleUnderline"/>
          <w:rFonts w:asciiTheme="minorHAnsi" w:hAnsiTheme="minorHAnsi" w:cstheme="minorHAnsi"/>
          <w:highlight w:val="yellow"/>
        </w:rPr>
        <w:t xml:space="preserve"> and their </w:t>
      </w:r>
      <w:r w:rsidRPr="00B020AD">
        <w:rPr>
          <w:rStyle w:val="Emphasis"/>
          <w:rFonts w:asciiTheme="minorHAnsi" w:hAnsiTheme="minorHAnsi" w:cstheme="minorHAnsi"/>
          <w:highlight w:val="yellow"/>
        </w:rPr>
        <w:t>increased</w:t>
      </w:r>
      <w:r w:rsidRPr="0017184D">
        <w:rPr>
          <w:rStyle w:val="Emphasis"/>
          <w:rFonts w:asciiTheme="minorHAnsi" w:hAnsiTheme="minorHAnsi" w:cstheme="minorHAnsi"/>
        </w:rPr>
        <w:t xml:space="preserve"> global </w:t>
      </w:r>
      <w:r w:rsidRPr="00B020AD">
        <w:rPr>
          <w:rStyle w:val="Emphasis"/>
          <w:rFonts w:asciiTheme="minorHAnsi" w:hAnsiTheme="minorHAnsi" w:cstheme="minorHAnsi"/>
          <w:highlight w:val="yellow"/>
        </w:rPr>
        <w:t>spread</w:t>
      </w:r>
      <w:r w:rsidRPr="0017184D">
        <w:rPr>
          <w:rStyle w:val="StyleUnderline"/>
          <w:rFonts w:asciiTheme="minorHAnsi" w:hAnsiTheme="minorHAnsi" w:cstheme="minorHAnsi"/>
        </w:rPr>
        <w:t xml:space="preserve"> </w:t>
      </w:r>
      <w:r w:rsidRPr="00B020AD">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two further threatening aspects of the accelerated infectious disease risk </w:t>
      </w:r>
      <w:r w:rsidRPr="00B020AD">
        <w:rPr>
          <w:rStyle w:val="StyleUnderline"/>
          <w:rFonts w:asciiTheme="minorHAnsi" w:hAnsiTheme="minorHAnsi" w:cstheme="minorHAnsi"/>
          <w:highlight w:val="yellow"/>
        </w:rPr>
        <w:t>associated with</w:t>
      </w:r>
      <w:r w:rsidRPr="0017184D">
        <w:rPr>
          <w:rFonts w:asciiTheme="minorHAnsi" w:hAnsiTheme="minorHAnsi" w:cstheme="minorHAnsi"/>
          <w:sz w:val="16"/>
          <w:szCs w:val="16"/>
        </w:rPr>
        <w:t xml:space="preserve"> the </w:t>
      </w:r>
      <w:r w:rsidRPr="00B020AD">
        <w:rPr>
          <w:rStyle w:val="Emphasis"/>
          <w:rFonts w:asciiTheme="minorHAnsi" w:hAnsiTheme="minorHAnsi" w:cstheme="minorHAnsi"/>
          <w:szCs w:val="24"/>
          <w:highlight w:val="yellow"/>
        </w:rPr>
        <w:t>globalization</w:t>
      </w:r>
      <w:r w:rsidRPr="0017184D">
        <w:rPr>
          <w:rFonts w:asciiTheme="minorHAnsi" w:hAnsiTheme="minorHAnsi" w:cstheme="minorHAnsi"/>
          <w:sz w:val="16"/>
          <w:szCs w:val="16"/>
        </w:rPr>
        <w:t xml:space="preserve"> process which characterizes the Anthropocene.</w:t>
      </w:r>
    </w:p>
    <w:p w14:paraId="471E7A11" w14:textId="77777777" w:rsidR="00334E2D" w:rsidRPr="00AD6A67" w:rsidRDefault="00334E2D" w:rsidP="00334E2D">
      <w:pPr>
        <w:rPr>
          <w:u w:val="single"/>
        </w:rPr>
      </w:pPr>
    </w:p>
    <w:p w14:paraId="773DB0BE" w14:textId="77777777" w:rsidR="00334E2D" w:rsidRPr="002578D1" w:rsidRDefault="00334E2D" w:rsidP="00334E2D">
      <w:pPr>
        <w:pStyle w:val="Heading4"/>
      </w:pPr>
      <w:r>
        <w:t xml:space="preserve">Causes </w:t>
      </w:r>
      <w:r w:rsidRPr="002578D1">
        <w:rPr>
          <w:u w:val="single"/>
        </w:rPr>
        <w:t>nanobots</w:t>
      </w:r>
      <w:r>
        <w:t xml:space="preserve">, </w:t>
      </w:r>
      <w:r w:rsidRPr="002578D1">
        <w:rPr>
          <w:u w:val="single"/>
        </w:rPr>
        <w:t>pathogens</w:t>
      </w:r>
      <w:r>
        <w:t xml:space="preserve">, and </w:t>
      </w:r>
      <w:r w:rsidRPr="002578D1">
        <w:rPr>
          <w:u w:val="single"/>
        </w:rPr>
        <w:t>asteroid terrorism</w:t>
      </w:r>
      <w:r>
        <w:t xml:space="preserve">---there all </w:t>
      </w:r>
      <w:r w:rsidRPr="002578D1">
        <w:rPr>
          <w:u w:val="single"/>
        </w:rPr>
        <w:t xml:space="preserve">independent </w:t>
      </w:r>
      <w:r>
        <w:rPr>
          <w:u w:val="single"/>
        </w:rPr>
        <w:t xml:space="preserve">impact </w:t>
      </w:r>
      <w:r w:rsidRPr="002578D1">
        <w:rPr>
          <w:u w:val="single"/>
        </w:rPr>
        <w:t>scenarios</w:t>
      </w:r>
      <w:r>
        <w:t xml:space="preserve"> that happen at </w:t>
      </w:r>
      <w:r w:rsidRPr="002578D1">
        <w:rPr>
          <w:u w:val="single"/>
        </w:rPr>
        <w:t>lightspeed</w:t>
      </w:r>
      <w:r>
        <w:t xml:space="preserve">---means </w:t>
      </w:r>
      <w:r w:rsidRPr="002578D1">
        <w:rPr>
          <w:u w:val="single"/>
        </w:rPr>
        <w:t>deterrence and rationality are impossible</w:t>
      </w:r>
      <w:r>
        <w:t>.</w:t>
      </w:r>
    </w:p>
    <w:p w14:paraId="14B26FAC" w14:textId="77777777" w:rsidR="00334E2D" w:rsidRPr="00D67ED3" w:rsidRDefault="00334E2D" w:rsidP="00334E2D">
      <w:pPr>
        <w:rPr>
          <w:rStyle w:val="Style13ptBold"/>
        </w:rPr>
      </w:pPr>
      <w:r>
        <w:rPr>
          <w:rStyle w:val="Style13ptBold"/>
        </w:rPr>
        <w:t>Torres ’18</w:t>
      </w:r>
      <w:r w:rsidRPr="00D67ED3">
        <w:t xml:space="preserve"> (Phil; Project for Future Human Flourishing; </w:t>
      </w:r>
      <w:r w:rsidRPr="00D67ED3">
        <w:rPr>
          <w:i/>
        </w:rPr>
        <w:t>Space colonization and suﬀering risks: Reassessing the “maxipok rule”</w:t>
      </w:r>
      <w:r w:rsidRPr="00D67ED3">
        <w:t>; Futures 100 (2018) 74-85</w:t>
      </w:r>
      <w:r>
        <w:t>; MSCOTT</w:t>
      </w:r>
      <w:r w:rsidRPr="00D67ED3">
        <w:t>)</w:t>
      </w:r>
    </w:p>
    <w:p w14:paraId="1C72DCB3" w14:textId="77777777" w:rsidR="00334E2D" w:rsidRDefault="00334E2D" w:rsidP="00334E2D">
      <w:r w:rsidRPr="009A5469">
        <w:rPr>
          <w:rStyle w:val="StyleUnderline"/>
        </w:rPr>
        <w:t xml:space="preserve">One might surmise here that a balance of terror could establish bipolar stability, just as </w:t>
      </w:r>
      <w:r w:rsidRPr="00B17DFD">
        <w:rPr>
          <w:rStyle w:val="StyleUnderline"/>
        </w:rPr>
        <w:t>MAD</w:t>
      </w:r>
      <w:r w:rsidRPr="009A5469">
        <w:rPr>
          <w:rStyle w:val="StyleUnderline"/>
        </w:rPr>
        <w:t xml:space="preserve"> did during the Cold War. Yet this appears </w:t>
      </w:r>
      <w:r w:rsidRPr="009A5469">
        <w:rPr>
          <w:rStyle w:val="Emphasis"/>
        </w:rPr>
        <w:t>implausible given the weapons</w:t>
      </w:r>
      <w:r>
        <w:t xml:space="preserve"> </w:t>
      </w:r>
      <w:r w:rsidRPr="009A5469">
        <w:rPr>
          <w:rStyle w:val="StyleUnderline"/>
        </w:rPr>
        <w:t>mentioned above</w:t>
      </w:r>
      <w:r>
        <w:t xml:space="preserve">. For example, </w:t>
      </w:r>
      <w:r w:rsidRPr="009A5469">
        <w:rPr>
          <w:rStyle w:val="StyleUnderline"/>
        </w:rPr>
        <w:t xml:space="preserve">if </w:t>
      </w:r>
      <w:r w:rsidRPr="003C073C">
        <w:rPr>
          <w:rStyle w:val="StyleUnderline"/>
          <w:highlight w:val="yellow"/>
        </w:rPr>
        <w:t xml:space="preserve">one side could release </w:t>
      </w:r>
      <w:r w:rsidRPr="003C073C">
        <w:rPr>
          <w:rStyle w:val="Emphasis"/>
          <w:highlight w:val="yellow"/>
        </w:rPr>
        <w:t>self-replicating nanobots that disarm</w:t>
      </w:r>
      <w:r w:rsidRPr="00A50F77">
        <w:t xml:space="preserve"> </w:t>
      </w:r>
      <w:r w:rsidRPr="00A50F77">
        <w:rPr>
          <w:strike/>
        </w:rPr>
        <w:t>cripple</w:t>
      </w:r>
      <w:r w:rsidRPr="00A50F77">
        <w:t xml:space="preserve"> </w:t>
      </w:r>
      <w:r w:rsidRPr="003C073C">
        <w:rPr>
          <w:rStyle w:val="Emphasis"/>
          <w:highlight w:val="yellow"/>
        </w:rPr>
        <w:t>the target civilization before it can retaliate</w:t>
      </w:r>
      <w:r w:rsidRPr="009A5469">
        <w:t xml:space="preserve">, </w:t>
      </w:r>
      <w:r w:rsidRPr="009A5469">
        <w:rPr>
          <w:rStyle w:val="StyleUnderline"/>
        </w:rPr>
        <w:t xml:space="preserve">the result would be a terror imbalance that, under certain circumstances, </w:t>
      </w:r>
      <w:r w:rsidRPr="003C073C">
        <w:rPr>
          <w:rStyle w:val="StyleUnderline"/>
          <w:highlight w:val="yellow"/>
        </w:rPr>
        <w:t xml:space="preserve">would </w:t>
      </w:r>
      <w:r w:rsidRPr="003C073C">
        <w:rPr>
          <w:rStyle w:val="Emphasis"/>
          <w:highlight w:val="yellow"/>
        </w:rPr>
        <w:t>make a ﬁrst strike game theoretically rational</w:t>
      </w:r>
      <w:r>
        <w:t xml:space="preserve">. In fact, </w:t>
      </w:r>
      <w:r w:rsidRPr="009A5469">
        <w:rPr>
          <w:rStyle w:val="StyleUnderline"/>
        </w:rPr>
        <w:t xml:space="preserve">Kurzweil outlines a scenario in which </w:t>
      </w:r>
      <w:r w:rsidRPr="003C073C">
        <w:rPr>
          <w:rStyle w:val="StyleUnderline"/>
          <w:highlight w:val="yellow"/>
        </w:rPr>
        <w:t xml:space="preserve">ecophages destroy the entire biosphere of Earth within </w:t>
      </w:r>
      <w:r w:rsidRPr="003C073C">
        <w:rPr>
          <w:rStyle w:val="StyleUnderline"/>
          <w:rFonts w:ascii="Cambria Math" w:hAnsi="Cambria Math" w:cs="Cambria Math"/>
          <w:highlight w:val="yellow"/>
        </w:rPr>
        <w:t>∼</w:t>
      </w:r>
      <w:r w:rsidRPr="003C073C">
        <w:rPr>
          <w:rStyle w:val="StyleUnderline"/>
          <w:highlight w:val="yellow"/>
        </w:rPr>
        <w:t>90 min</w:t>
      </w:r>
      <w:r w:rsidRPr="00B17DFD">
        <w:t>.</w:t>
      </w:r>
      <w:r>
        <w:t xml:space="preserve"> This would involve a two-stage attack: ﬁrst, </w:t>
      </w:r>
      <w:r w:rsidRPr="009A5469">
        <w:rPr>
          <w:rStyle w:val="StyleUnderline"/>
        </w:rPr>
        <w:t>a small population of nanobots would spread around the globe, and second, at an “optimal” time this population would begin to self-replicate at an exponential pace</w:t>
      </w:r>
      <w:r>
        <w:t xml:space="preserve">. To put this in perspective, signal delays between Earth and Mars range from 4 to 24 min, depending on where each planet is in its orbit, and travel times range from 150 to 300 days. </w:t>
      </w:r>
      <w:r w:rsidRPr="009A5469">
        <w:rPr>
          <w:rStyle w:val="StyleUnderline"/>
        </w:rPr>
        <w:t xml:space="preserve">Add to </w:t>
      </w:r>
      <w:r w:rsidRPr="003C073C">
        <w:rPr>
          <w:rStyle w:val="StyleUnderline"/>
          <w:highlight w:val="yellow"/>
        </w:rPr>
        <w:t>this</w:t>
      </w:r>
      <w:r w:rsidRPr="009A5469">
        <w:rPr>
          <w:rStyle w:val="StyleUnderline"/>
        </w:rPr>
        <w:t xml:space="preserve"> the inevitable lag of bureaucracies and the outcome </w:t>
      </w:r>
      <w:r w:rsidRPr="003C073C">
        <w:rPr>
          <w:rStyle w:val="StyleUnderline"/>
          <w:highlight w:val="yellow"/>
        </w:rPr>
        <w:t xml:space="preserve">is a </w:t>
      </w:r>
      <w:r w:rsidRPr="003C073C">
        <w:rPr>
          <w:rStyle w:val="Emphasis"/>
          <w:highlight w:val="yellow"/>
        </w:rPr>
        <w:t>serious credibility-of-deterrence problem</w:t>
      </w:r>
      <w:r>
        <w:t xml:space="preserve">. </w:t>
      </w:r>
      <w:r w:rsidRPr="009A5469">
        <w:rPr>
          <w:rStyle w:val="StyleUnderline"/>
        </w:rPr>
        <w:t>Even more, some future genius could invent a far more eﬀective way of weaponizing nanobots in the next 100 years, at which point humanity will probably have established martian colonies</w:t>
      </w:r>
      <w:r>
        <w:t>.19 Related scenarios involving designer pathogens that initiate “engineered global pandemics” or planetoid bombs capable of obliterating whole metropolises—or perhaps an entire ecumenopolis, if one ex- ists—could also be imagined, although I will leave this task for the reader.</w:t>
      </w:r>
    </w:p>
    <w:p w14:paraId="7D896FE1" w14:textId="77777777" w:rsidR="00334E2D" w:rsidRDefault="00334E2D" w:rsidP="00334E2D">
      <w:r>
        <w:t xml:space="preserve">But the </w:t>
      </w:r>
      <w:r w:rsidRPr="009A5469">
        <w:rPr>
          <w:rStyle w:val="StyleUnderline"/>
        </w:rPr>
        <w:t xml:space="preserve">situation is far worse than this, because </w:t>
      </w:r>
      <w:r w:rsidRPr="003C073C">
        <w:rPr>
          <w:rStyle w:val="Emphasis"/>
          <w:highlight w:val="yellow"/>
        </w:rPr>
        <w:t>ecophages</w:t>
      </w:r>
      <w:r w:rsidRPr="003C073C">
        <w:rPr>
          <w:highlight w:val="yellow"/>
        </w:rPr>
        <w:t xml:space="preserve">, </w:t>
      </w:r>
      <w:r w:rsidRPr="003C073C">
        <w:rPr>
          <w:rStyle w:val="Emphasis"/>
          <w:highlight w:val="yellow"/>
        </w:rPr>
        <w:t>pathogens</w:t>
      </w:r>
      <w:r w:rsidRPr="00B17DFD">
        <w:t xml:space="preserve">, </w:t>
      </w:r>
      <w:r w:rsidRPr="00B17DFD">
        <w:rPr>
          <w:rStyle w:val="StyleUnderline"/>
        </w:rPr>
        <w:t>and</w:t>
      </w:r>
      <w:r w:rsidRPr="00B17DFD">
        <w:t xml:space="preserve"> </w:t>
      </w:r>
      <w:r w:rsidRPr="003C073C">
        <w:rPr>
          <w:rStyle w:val="Emphasis"/>
          <w:highlight w:val="yellow"/>
        </w:rPr>
        <w:t>asteroids</w:t>
      </w:r>
      <w:r>
        <w:t xml:space="preserve"> </w:t>
      </w:r>
      <w:r w:rsidRPr="009A5469">
        <w:rPr>
          <w:rStyle w:val="StyleUnderline"/>
        </w:rPr>
        <w:t xml:space="preserve">won’t pose the greatest risks to inter- planetary peace: </w:t>
      </w:r>
      <w:r w:rsidRPr="003C073C">
        <w:rPr>
          <w:rStyle w:val="Emphasis"/>
          <w:highlight w:val="yellow"/>
        </w:rPr>
        <w:t>heliobeams</w:t>
      </w:r>
      <w:r w:rsidRPr="003C073C">
        <w:rPr>
          <w:rStyle w:val="StyleUnderline"/>
          <w:highlight w:val="yellow"/>
        </w:rPr>
        <w:t>,</w:t>
      </w:r>
      <w:r w:rsidRPr="003C073C">
        <w:rPr>
          <w:highlight w:val="yellow"/>
        </w:rPr>
        <w:t xml:space="preserve"> </w:t>
      </w:r>
      <w:r w:rsidRPr="003C073C">
        <w:rPr>
          <w:rStyle w:val="Emphasis"/>
          <w:highlight w:val="yellow"/>
        </w:rPr>
        <w:t>DEWs</w:t>
      </w:r>
      <w:r w:rsidRPr="003C073C">
        <w:rPr>
          <w:highlight w:val="yellow"/>
        </w:rPr>
        <w:t xml:space="preserve">, </w:t>
      </w:r>
      <w:r w:rsidRPr="003C073C">
        <w:rPr>
          <w:rStyle w:val="StyleUnderline"/>
          <w:highlight w:val="yellow"/>
        </w:rPr>
        <w:t>and</w:t>
      </w:r>
      <w:r w:rsidRPr="003C073C">
        <w:rPr>
          <w:highlight w:val="yellow"/>
        </w:rPr>
        <w:t xml:space="preserve"> </w:t>
      </w:r>
      <w:r w:rsidRPr="003C073C">
        <w:rPr>
          <w:rStyle w:val="Emphasis"/>
          <w:highlight w:val="yellow"/>
        </w:rPr>
        <w:t>gravity waves</w:t>
      </w:r>
      <w:r>
        <w:t xml:space="preserve"> </w:t>
      </w:r>
      <w:r w:rsidRPr="009A5469">
        <w:rPr>
          <w:rStyle w:val="StyleUnderline"/>
        </w:rPr>
        <w:t xml:space="preserve">not only </w:t>
      </w:r>
      <w:r w:rsidRPr="003C073C">
        <w:rPr>
          <w:rStyle w:val="StyleUnderline"/>
          <w:highlight w:val="yellow"/>
        </w:rPr>
        <w:t>could inﬂict catastrophic damage</w:t>
      </w:r>
      <w:r w:rsidRPr="009A5469">
        <w:rPr>
          <w:rStyle w:val="StyleUnderline"/>
        </w:rPr>
        <w:t xml:space="preserve"> on their targets but they </w:t>
      </w:r>
      <w:r w:rsidRPr="00B17DFD">
        <w:rPr>
          <w:rStyle w:val="StyleUnderline"/>
        </w:rPr>
        <w:t xml:space="preserve">could do this at or </w:t>
      </w:r>
      <w:r w:rsidRPr="003C073C">
        <w:rPr>
          <w:rStyle w:val="Emphasis"/>
          <w:highlight w:val="yellow"/>
        </w:rPr>
        <w:t>near lightspeed</w:t>
      </w:r>
      <w:r>
        <w:t xml:space="preserve">. </w:t>
      </w:r>
      <w:r w:rsidRPr="009A5469">
        <w:rPr>
          <w:rStyle w:val="StyleUnderline"/>
        </w:rPr>
        <w:t>In a ﬂash, one civilization could cripple the other’s key military and/or civilian infrastructure, thus rendering it unable to eﬀectively respond to an attack</w:t>
      </w:r>
      <w:r>
        <w:t xml:space="preserve">. Furthermore, since the speed of light imposes an upper bound on information transfer, </w:t>
      </w:r>
      <w:r w:rsidRPr="003C073C">
        <w:rPr>
          <w:rStyle w:val="StyleUnderline"/>
          <w:highlight w:val="yellow"/>
        </w:rPr>
        <w:t>there could be</w:t>
      </w:r>
      <w:r w:rsidRPr="009A5469">
        <w:rPr>
          <w:rStyle w:val="StyleUnderline"/>
        </w:rPr>
        <w:t xml:space="preserve">, in principle, </w:t>
      </w:r>
      <w:r w:rsidRPr="003C073C">
        <w:rPr>
          <w:rStyle w:val="Emphasis"/>
          <w:highlight w:val="yellow"/>
        </w:rPr>
        <w:t>no early-warning systems to alert the target civilization</w:t>
      </w:r>
      <w:r w:rsidRPr="009A5469">
        <w:rPr>
          <w:rStyle w:val="Emphasis"/>
        </w:rPr>
        <w:t xml:space="preserve"> that an attack has commenced</w:t>
      </w:r>
      <w:r>
        <w:t xml:space="preserve">, </w:t>
      </w:r>
      <w:r w:rsidRPr="009A5469">
        <w:rPr>
          <w:rStyle w:val="StyleUnderline"/>
        </w:rPr>
        <w:t>which would severely compromise its ability to initiate defensive measures</w:t>
      </w:r>
      <w:r>
        <w:t xml:space="preserve">. One might here wonder: perhaps the attackee could overcome this defensive vulnerability by stationing counterstrike military drones throughout the solar system. They could be programmed to launch a coordinated attack if they fail to receive a “no-strike” signal that is ordinarily sent to them every few minutes. Thus, the destruction of key military infrastructure would result in the cessation of this signal and therefore the initiation of a counterstrike. But </w:t>
      </w:r>
      <w:r w:rsidRPr="009A5469">
        <w:rPr>
          <w:rStyle w:val="StyleUnderline"/>
        </w:rPr>
        <w:t xml:space="preserve">this too appears otiose since a ﬁrst strike using, say, DEWs could simply target these drones as well. The result is that </w:t>
      </w:r>
      <w:r w:rsidRPr="003C073C">
        <w:rPr>
          <w:rStyle w:val="Emphasis"/>
          <w:highlight w:val="yellow"/>
        </w:rPr>
        <w:t>threats of retaliation</w:t>
      </w:r>
      <w:r w:rsidRPr="009A5469">
        <w:rPr>
          <w:rStyle w:val="Emphasis"/>
        </w:rPr>
        <w:t xml:space="preserve"> from each civilization </w:t>
      </w:r>
      <w:r w:rsidRPr="003C073C">
        <w:rPr>
          <w:rStyle w:val="Emphasis"/>
          <w:highlight w:val="yellow"/>
        </w:rPr>
        <w:t>would be literally in-credible and the balance of terror would collapse</w:t>
      </w:r>
      <w:r>
        <w:t>.</w:t>
      </w:r>
    </w:p>
    <w:p w14:paraId="1C95F510" w14:textId="77777777" w:rsidR="00334E2D" w:rsidRDefault="00334E2D" w:rsidP="00334E2D">
      <w:r w:rsidRPr="009A5469">
        <w:rPr>
          <w:rStyle w:val="StyleUnderline"/>
        </w:rPr>
        <w:t xml:space="preserve">Here we should also not overlook the </w:t>
      </w:r>
      <w:r w:rsidRPr="003C073C">
        <w:rPr>
          <w:rStyle w:val="Emphasis"/>
          <w:highlight w:val="yellow"/>
        </w:rPr>
        <w:t>potential for accidents to cause conﬂicts when inter-civilizational tensions are suﬃciently high</w:t>
      </w:r>
      <w:r>
        <w:t xml:space="preserve">. The disturbing historical fact is that “pure dumb luck” played a critical role in preventing nuclear war from occurring during the Cold War. Individuals like Vasili Arkhipov and Stanislav Petrov more or less single-handedly averted nuclear holocausts, and an interpretation error in 1995 led Boris Yeltsin to become “the ﬁrst Russian president to ever have the ‘nuclear suitcase’ open in front of him” (Cirincione, 2013). Although intelligence is negatively correlated with accident proneness, and presumably our (post)human descendants will be cognitively enhanced to some extent, </w:t>
      </w:r>
      <w:r w:rsidRPr="00A029CE">
        <w:rPr>
          <w:rStyle w:val="StyleUnderline"/>
        </w:rPr>
        <w:t>even a small probability of error could make disaster almost certain</w:t>
      </w:r>
      <w:r>
        <w:t xml:space="preserve"> (see Torres, forthcoming). For example, </w:t>
      </w:r>
      <w:r w:rsidRPr="003C073C">
        <w:rPr>
          <w:rStyle w:val="StyleUnderline"/>
          <w:highlight w:val="yellow"/>
        </w:rPr>
        <w:t>imagine</w:t>
      </w:r>
      <w:r w:rsidRPr="00A029CE">
        <w:rPr>
          <w:rStyle w:val="StyleUnderline"/>
        </w:rPr>
        <w:t xml:space="preserve"> that </w:t>
      </w:r>
      <w:r w:rsidRPr="003C073C">
        <w:rPr>
          <w:rStyle w:val="StyleUnderline"/>
          <w:highlight w:val="yellow"/>
        </w:rPr>
        <w:t>a mere 500 people have access to a “button”</w:t>
      </w:r>
      <w:r w:rsidRPr="00A029CE">
        <w:rPr>
          <w:rStyle w:val="StyleUnderline"/>
        </w:rPr>
        <w:t xml:space="preserve"> that, if pushed, would initiate a catastrophic ﬁrst strike against the other civilization. If each of these individuals has a mere 0.01 chance per decade of accidentally pushing this button, </w:t>
      </w:r>
      <w:r w:rsidRPr="003C073C">
        <w:rPr>
          <w:rStyle w:val="StyleUnderline"/>
          <w:highlight w:val="yellow"/>
        </w:rPr>
        <w:t>the result is a staggering 99.3 percent probability that, within 10 years, the strike will occur</w:t>
      </w:r>
      <w:r>
        <w:t>. So, perhaps Earth and Mars—whose civilizations could potentially coexist for another 10 million centuries, until the sun burns out—won’t be quite as lucky as the US and Soviet Union were for the slightly more than four decades between 1947 and 1991.</w:t>
      </w:r>
    </w:p>
    <w:p w14:paraId="3FE73710" w14:textId="77777777" w:rsidR="00334E2D" w:rsidRDefault="00334E2D" w:rsidP="00334E2D">
      <w:r>
        <w:t xml:space="preserve">The ﬁnal step in the present argument is to project this bi-planetary predicament into the vast reaches of outer space. </w:t>
      </w:r>
      <w:r w:rsidRPr="00A029CE">
        <w:rPr>
          <w:rStyle w:val="StyleUnderline"/>
        </w:rPr>
        <w:t xml:space="preserve">Consider the </w:t>
      </w:r>
      <w:r w:rsidRPr="003C073C">
        <w:rPr>
          <w:rStyle w:val="Emphasis"/>
          <w:highlight w:val="yellow"/>
        </w:rPr>
        <w:t>billions and billions and billions of populations that could come to occupy a universe with 10 trillion galaxies and 1024 stars</w:t>
      </w:r>
      <w:r>
        <w:t xml:space="preserve">, </w:t>
      </w:r>
      <w:r w:rsidRPr="00A029CE">
        <w:rPr>
          <w:rStyle w:val="StyleUnderline"/>
        </w:rPr>
        <w:t xml:space="preserve">each with its own traditions, boasting of weapons that could destroy entire galaxies or even the entire universe, and embedded </w:t>
      </w:r>
      <w:r w:rsidRPr="003C073C">
        <w:rPr>
          <w:rStyle w:val="StyleUnderline"/>
          <w:highlight w:val="yellow"/>
        </w:rPr>
        <w:t xml:space="preserve">in a </w:t>
      </w:r>
      <w:r w:rsidRPr="003C073C">
        <w:rPr>
          <w:rStyle w:val="Emphasis"/>
          <w:highlight w:val="yellow"/>
        </w:rPr>
        <w:t>cosmo-political system of lawless anarchy</w:t>
      </w:r>
      <w:r>
        <w:t xml:space="preserve">. </w:t>
      </w:r>
      <w:r w:rsidRPr="00A029CE">
        <w:rPr>
          <w:rStyle w:val="StyleUnderline"/>
        </w:rPr>
        <w:t xml:space="preserve">There is no supreme governing system to provide security and no policies of deterrence to reliably prevent ﬁrst strikes. It is </w:t>
      </w:r>
      <w:r w:rsidRPr="003C073C">
        <w:rPr>
          <w:rStyle w:val="StyleUnderline"/>
          <w:highlight w:val="yellow"/>
        </w:rPr>
        <w:t xml:space="preserve">hard to imagine how such a predicament could avoid </w:t>
      </w:r>
      <w:r w:rsidRPr="003C073C">
        <w:rPr>
          <w:rStyle w:val="Emphasis"/>
          <w:highlight w:val="yellow"/>
        </w:rPr>
        <w:t>constant and catastrophic wars between civilizations</w:t>
      </w:r>
      <w:r>
        <w:t xml:space="preserve"> </w:t>
      </w:r>
      <w:r w:rsidRPr="00A029CE">
        <w:rPr>
          <w:rStyle w:val="StyleUnderline"/>
        </w:rPr>
        <w:t>both near and far</w:t>
      </w:r>
      <w:r>
        <w:t xml:space="preserve">. Indeed, theorists like Waltz (1979) have argued that multipolar state conﬁgurations are less stable and more prone to conﬂict than bipolar conﬁgurations. The reason is that uncertainty increases with the number of actors, and as uncertainty increases, so does distrust of everyone else’s intentions. </w:t>
      </w:r>
      <w:r w:rsidRPr="00A029CE">
        <w:rPr>
          <w:rStyle w:val="StyleUnderline"/>
        </w:rPr>
        <w:t xml:space="preserve">Hence, </w:t>
      </w:r>
      <w:r w:rsidRPr="00A50F77">
        <w:rPr>
          <w:rStyle w:val="StyleUnderline"/>
        </w:rPr>
        <w:t>the more civilizations there are in the universe, the greater the incentive for Tuckerian actors to preventively or preemptively strike their neighbors</w:t>
      </w:r>
      <w:r>
        <w:t>—or to induce a vacuum bubble in the hope that an “assembler” on the “other side” can enable some form of post-transition survival</w:t>
      </w:r>
      <w:r w:rsidRPr="00A029CE">
        <w:rPr>
          <w:rStyle w:val="StyleUnderline"/>
        </w:rPr>
        <w:t xml:space="preserve">. The point is that </w:t>
      </w:r>
      <w:r w:rsidRPr="003C073C">
        <w:rPr>
          <w:rStyle w:val="StyleUnderline"/>
          <w:highlight w:val="yellow"/>
        </w:rPr>
        <w:t xml:space="preserve">the future will be marked by </w:t>
      </w:r>
      <w:r w:rsidRPr="003C073C">
        <w:rPr>
          <w:rStyle w:val="Emphasis"/>
          <w:highlight w:val="yellow"/>
        </w:rPr>
        <w:t>radical multipolarity</w:t>
      </w:r>
      <w:r w:rsidRPr="003C073C">
        <w:rPr>
          <w:rStyle w:val="StyleUnderline"/>
          <w:highlight w:val="yellow"/>
        </w:rPr>
        <w:t>, and this will greatly increase the probability of violence</w:t>
      </w:r>
      <w:r w:rsidRPr="00A029CE">
        <w:t>. Yet</w:t>
      </w:r>
      <w:r>
        <w:t xml:space="preserve"> </w:t>
      </w:r>
      <w:r w:rsidRPr="00A029CE">
        <w:rPr>
          <w:rStyle w:val="StyleUnderline"/>
        </w:rPr>
        <w:t>the diﬃculty of establishing Earth-independent colonies on Mars without catastrophic wars—as outlined above—suggests that our descendants might not make it beyond the solar system</w:t>
      </w:r>
      <w:r>
        <w:t>. In fact, Deudney (in press) argues that attempts to colonize space could constitute the Great Filter that explains why we see no evidence of intelligent aliens crying out for cosmic companionship in a universe slowly sinking into thermodynamic equilibrium.20</w:t>
      </w:r>
    </w:p>
    <w:p w14:paraId="243828E5" w14:textId="77777777" w:rsidR="00334E2D" w:rsidRPr="00B55AD5" w:rsidRDefault="00334E2D" w:rsidP="00334E2D"/>
    <w:p w14:paraId="4997B086" w14:textId="77777777" w:rsidR="00334E2D" w:rsidRPr="00334E2D" w:rsidRDefault="00334E2D" w:rsidP="00334E2D"/>
    <w:sectPr w:rsidR="00334E2D" w:rsidRPr="0033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A7412"/>
    <w:multiLevelType w:val="hybridMultilevel"/>
    <w:tmpl w:val="925A2052"/>
    <w:lvl w:ilvl="0" w:tplc="9F6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F7DAC"/>
    <w:multiLevelType w:val="hybridMultilevel"/>
    <w:tmpl w:val="D410225A"/>
    <w:lvl w:ilvl="0" w:tplc="94225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9030C"/>
    <w:multiLevelType w:val="hybridMultilevel"/>
    <w:tmpl w:val="E4321320"/>
    <w:lvl w:ilvl="0" w:tplc="4D46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38B7"/>
    <w:rsid w:val="000139A3"/>
    <w:rsid w:val="000370CA"/>
    <w:rsid w:val="000F3127"/>
    <w:rsid w:val="000F666A"/>
    <w:rsid w:val="00100833"/>
    <w:rsid w:val="00104529"/>
    <w:rsid w:val="00105942"/>
    <w:rsid w:val="00107396"/>
    <w:rsid w:val="00144A4C"/>
    <w:rsid w:val="00176AB0"/>
    <w:rsid w:val="00177B7D"/>
    <w:rsid w:val="0018322D"/>
    <w:rsid w:val="001B5776"/>
    <w:rsid w:val="001D1283"/>
    <w:rsid w:val="001E23B1"/>
    <w:rsid w:val="001E527A"/>
    <w:rsid w:val="001F78CE"/>
    <w:rsid w:val="00251FC7"/>
    <w:rsid w:val="002855A7"/>
    <w:rsid w:val="002B146A"/>
    <w:rsid w:val="002B41FF"/>
    <w:rsid w:val="002B5E17"/>
    <w:rsid w:val="00315690"/>
    <w:rsid w:val="00316B75"/>
    <w:rsid w:val="00325646"/>
    <w:rsid w:val="00334E2D"/>
    <w:rsid w:val="003460F2"/>
    <w:rsid w:val="00376EDA"/>
    <w:rsid w:val="0038158C"/>
    <w:rsid w:val="003902BA"/>
    <w:rsid w:val="003A09E2"/>
    <w:rsid w:val="00407037"/>
    <w:rsid w:val="00415114"/>
    <w:rsid w:val="004605D6"/>
    <w:rsid w:val="004B5037"/>
    <w:rsid w:val="004B61DC"/>
    <w:rsid w:val="004C60E8"/>
    <w:rsid w:val="004D76FB"/>
    <w:rsid w:val="004E3579"/>
    <w:rsid w:val="004E728B"/>
    <w:rsid w:val="004F39E0"/>
    <w:rsid w:val="00537BD5"/>
    <w:rsid w:val="0057268A"/>
    <w:rsid w:val="005D2912"/>
    <w:rsid w:val="006065BD"/>
    <w:rsid w:val="00626EF8"/>
    <w:rsid w:val="00645FA9"/>
    <w:rsid w:val="00647866"/>
    <w:rsid w:val="00665003"/>
    <w:rsid w:val="006A2AD0"/>
    <w:rsid w:val="006C2375"/>
    <w:rsid w:val="006D4ECC"/>
    <w:rsid w:val="00722258"/>
    <w:rsid w:val="007243E5"/>
    <w:rsid w:val="00766EA0"/>
    <w:rsid w:val="007A2226"/>
    <w:rsid w:val="007C6236"/>
    <w:rsid w:val="007F5B66"/>
    <w:rsid w:val="008234BA"/>
    <w:rsid w:val="00823A1C"/>
    <w:rsid w:val="00845B9D"/>
    <w:rsid w:val="00860984"/>
    <w:rsid w:val="00862B6D"/>
    <w:rsid w:val="008B3ECB"/>
    <w:rsid w:val="008B4E85"/>
    <w:rsid w:val="008C0954"/>
    <w:rsid w:val="008C1B2E"/>
    <w:rsid w:val="00904A40"/>
    <w:rsid w:val="009066A3"/>
    <w:rsid w:val="00906B09"/>
    <w:rsid w:val="0091627E"/>
    <w:rsid w:val="00935081"/>
    <w:rsid w:val="0097032B"/>
    <w:rsid w:val="009D2EAD"/>
    <w:rsid w:val="009D54B2"/>
    <w:rsid w:val="009E1922"/>
    <w:rsid w:val="009F7ED2"/>
    <w:rsid w:val="00A93661"/>
    <w:rsid w:val="00A93D16"/>
    <w:rsid w:val="00A95652"/>
    <w:rsid w:val="00AC0AB8"/>
    <w:rsid w:val="00B038B7"/>
    <w:rsid w:val="00B33C6D"/>
    <w:rsid w:val="00B4508F"/>
    <w:rsid w:val="00B55AD5"/>
    <w:rsid w:val="00B8057C"/>
    <w:rsid w:val="00BD6238"/>
    <w:rsid w:val="00BF593B"/>
    <w:rsid w:val="00BF773A"/>
    <w:rsid w:val="00BF7E81"/>
    <w:rsid w:val="00C13773"/>
    <w:rsid w:val="00C17CC8"/>
    <w:rsid w:val="00C40FB1"/>
    <w:rsid w:val="00C43841"/>
    <w:rsid w:val="00C5733D"/>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464F"/>
  <w15:chartTrackingRefBased/>
  <w15:docId w15:val="{6289547C-59AF-475F-9A3B-A893D8BC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5733D"/>
    <w:pPr>
      <w:spacing w:after="0" w:line="240" w:lineRule="auto"/>
    </w:pPr>
    <w:rPr>
      <w:rFonts w:ascii="Calibri" w:hAnsi="Calibri" w:cs="Calibri"/>
    </w:rPr>
  </w:style>
  <w:style w:type="paragraph" w:styleId="Heading1">
    <w:name w:val="heading 1"/>
    <w:aliases w:val="Pocket"/>
    <w:basedOn w:val="Normal"/>
    <w:next w:val="Normal"/>
    <w:link w:val="Heading1Char"/>
    <w:qFormat/>
    <w:rsid w:val="00C573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5733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C5733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C5733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C573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733D"/>
  </w:style>
  <w:style w:type="character" w:customStyle="1" w:styleId="Heading1Char">
    <w:name w:val="Heading 1 Char"/>
    <w:aliases w:val="Pocket Char"/>
    <w:basedOn w:val="DefaultParagraphFont"/>
    <w:link w:val="Heading1"/>
    <w:rsid w:val="00C5733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5733D"/>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C5733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C5733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C5733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5733D"/>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C5733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5733D"/>
    <w:rPr>
      <w:color w:val="auto"/>
      <w:u w:val="none"/>
    </w:rPr>
  </w:style>
  <w:style w:type="character" w:styleId="FollowedHyperlink">
    <w:name w:val="FollowedHyperlink"/>
    <w:basedOn w:val="DefaultParagraphFont"/>
    <w:uiPriority w:val="99"/>
    <w:semiHidden/>
    <w:unhideWhenUsed/>
    <w:rsid w:val="00C5733D"/>
    <w:rPr>
      <w:color w:val="auto"/>
      <w:u w:val="none"/>
    </w:rPr>
  </w:style>
  <w:style w:type="paragraph" w:customStyle="1" w:styleId="Emphasis1">
    <w:name w:val="Emphasis1"/>
    <w:basedOn w:val="Normal"/>
    <w:link w:val="Emphasis"/>
    <w:uiPriority w:val="7"/>
    <w:qFormat/>
    <w:rsid w:val="00B038B7"/>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B038B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862B6D"/>
    <w:pPr>
      <w:ind w:left="720"/>
      <w:contextualSpacing/>
    </w:pPr>
  </w:style>
  <w:style w:type="character" w:customStyle="1" w:styleId="underline">
    <w:name w:val="underline"/>
    <w:qFormat/>
    <w:rsid w:val="004D76FB"/>
    <w:rPr>
      <w:rFonts w:ascii="Times New Roman" w:hAnsi="Times New Roman" w:cs="Times New Roman" w:hint="default"/>
      <w:sz w:val="22"/>
      <w:u w:val="single"/>
    </w:rPr>
  </w:style>
  <w:style w:type="character" w:styleId="Strong">
    <w:name w:val="Strong"/>
    <w:aliases w:val=" Char Char Char1,Char Char Char1,cites Char Char,Heading 3 Char1 Char,Citation Char Char1 Char Char Char Char Char,Citation Char Char Char1,Heading 3 Char Char Char Char"/>
    <w:basedOn w:val="DefaultParagraphFont"/>
    <w:uiPriority w:val="22"/>
    <w:qFormat/>
    <w:rsid w:val="004D76FB"/>
    <w:rPr>
      <w:b/>
      <w:bCs/>
    </w:rPr>
  </w:style>
  <w:style w:type="paragraph" w:customStyle="1" w:styleId="cardtext">
    <w:name w:val="card text"/>
    <w:basedOn w:val="Normal"/>
    <w:link w:val="cardtextChar"/>
    <w:uiPriority w:val="99"/>
    <w:rsid w:val="00415114"/>
    <w:pPr>
      <w:spacing w:after="80"/>
      <w:ind w:left="288" w:right="288"/>
    </w:pPr>
    <w:rPr>
      <w:rFonts w:ascii="Georgia" w:hAnsi="Georgia"/>
    </w:rPr>
  </w:style>
  <w:style w:type="character" w:customStyle="1" w:styleId="cardtextChar">
    <w:name w:val="card text Char"/>
    <w:basedOn w:val="DefaultParagraphFont"/>
    <w:link w:val="cardtext"/>
    <w:uiPriority w:val="99"/>
    <w:rsid w:val="00415114"/>
    <w:rPr>
      <w:rFonts w:ascii="Georgia" w:hAnsi="Georgia"/>
    </w:rPr>
  </w:style>
  <w:style w:type="paragraph" w:customStyle="1" w:styleId="textbold">
    <w:name w:val="text bold"/>
    <w:basedOn w:val="Normal"/>
    <w:uiPriority w:val="7"/>
    <w:qFormat/>
    <w:rsid w:val="00906B09"/>
    <w:pPr>
      <w:framePr w:wrap="notBeside" w:vAnchor="text" w:hAnchor="text" w:y="1"/>
      <w:widowControl w:val="0"/>
      <w:spacing w:line="257" w:lineRule="auto"/>
      <w:ind w:left="720"/>
      <w:jc w:val="both"/>
    </w:pPr>
    <w:rPr>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greads.tni.org/digital-colonialism-the-evolution-of-us-empire" TargetMode="External"/><Relationship Id="rId13" Type="http://schemas.openxmlformats.org/officeDocument/2006/relationships/hyperlink" Target="http://monthlyreview.org/2010/11/01/the-humanization-of-the-cosmos-to-what-end" TargetMode="External"/><Relationship Id="rId18" Type="http://schemas.openxmlformats.org/officeDocument/2006/relationships/hyperlink" Target="https://techlawdecoded.com/how-tech-forces-a-reckoning-with-prediction-based-antitrust-enforcement/" TargetMode="External"/><Relationship Id="rId26" Type="http://schemas.openxmlformats.org/officeDocument/2006/relationships/hyperlink" Target="https://www.marxist.com/pandemics-profiteering-and-big-pharma-how-capitalism-plagues-public-health.htm" TargetMode="External"/><Relationship Id="rId3" Type="http://schemas.openxmlformats.org/officeDocument/2006/relationships/styles" Target="styles.xml"/><Relationship Id="rId21" Type="http://schemas.openxmlformats.org/officeDocument/2006/relationships/hyperlink" Target="https://www.marxist.com/pandemics-profiteering-and-big-pharma-how-capitalism-plagues-public-health.htm" TargetMode="External"/><Relationship Id="rId7" Type="http://schemas.openxmlformats.org/officeDocument/2006/relationships/hyperlink" Target="https://sfonline.barnard.edu/traversing-technologies/safiya-umoja-noble-a-future-for-intersectional-black-feminist-technology-studies/" TargetMode="External"/><Relationship Id="rId12" Type="http://schemas.openxmlformats.org/officeDocument/2006/relationships/hyperlink" Target="http://monthlyreview.org/2010/11/01/the-humanization-of-the-cosmos-to-what-end" TargetMode="External"/><Relationship Id="rId17" Type="http://schemas.openxmlformats.org/officeDocument/2006/relationships/hyperlink" Target="https://www.jacobinmag.com/2021/02/corporate-power-amazon-big-law-department-of-justice-biden" TargetMode="External"/><Relationship Id="rId25" Type="http://schemas.openxmlformats.org/officeDocument/2006/relationships/hyperlink" Target="https://www.marxist.com/pandemics-profiteering-and-big-pharma-how-capitalism-plagues-public-health.htm" TargetMode="External"/><Relationship Id="rId2" Type="http://schemas.openxmlformats.org/officeDocument/2006/relationships/numbering" Target="numbering.xml"/><Relationship Id="rId16" Type="http://schemas.openxmlformats.org/officeDocument/2006/relationships/hyperlink" Target="https://www.eurozine.com/collective-suicide-or-globalization-from-below/" TargetMode="External"/><Relationship Id="rId20" Type="http://schemas.openxmlformats.org/officeDocument/2006/relationships/hyperlink" Target="https://www.marxist.com/pandemics-profiteering-and-big-pharma-how-capitalism-plagues-public-health.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monthlyreview.org/2010/11/01/the-humanization-of-the-cosmos-to-what-end/" TargetMode="External"/><Relationship Id="rId24" Type="http://schemas.openxmlformats.org/officeDocument/2006/relationships/hyperlink" Target="https://www.marxist.com/pandemics-profiteering-and-big-pharma-how-capitalism-plagues-public-health.htm" TargetMode="External"/><Relationship Id="rId5" Type="http://schemas.openxmlformats.org/officeDocument/2006/relationships/webSettings" Target="webSettings.xml"/><Relationship Id="rId15" Type="http://schemas.openxmlformats.org/officeDocument/2006/relationships/hyperlink" Target="https://richardjacksonterrorismblog.wordpress.com/2012/08/05/the-great-con-of-national-security/" TargetMode="External"/><Relationship Id="rId23" Type="http://schemas.openxmlformats.org/officeDocument/2006/relationships/hyperlink" Target="https://www.marxist.com/pandemics-profiteering-and-big-pharma-how-capitalism-plagues-public-health.htm" TargetMode="External"/><Relationship Id="rId28" Type="http://schemas.openxmlformats.org/officeDocument/2006/relationships/fontTable" Target="fontTable.xml"/><Relationship Id="rId10" Type="http://schemas.openxmlformats.org/officeDocument/2006/relationships/hyperlink" Target="http://www2.ubishops.ca/baudrillardstudies/vol-12_2/v12-2-baldwin.html" TargetMode="External"/><Relationship Id="rId19" Type="http://schemas.openxmlformats.org/officeDocument/2006/relationships/hyperlink" Target="https://www.axios.com/americas-continued-move-toward-socialism-84a0dda7-4b8d-483a-8c4e-0c2e562c4e67.html" TargetMode="Externa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towardsdatascience.com/capitalism-the-enemy-of-friendly-ai-e6b3f40dbe08" TargetMode="External"/><Relationship Id="rId22" Type="http://schemas.openxmlformats.org/officeDocument/2006/relationships/hyperlink" Target="https://www.marxist.com/pandemics-profiteering-and-big-pharma-how-capitalism-plagues-public-health.htm" TargetMode="External"/><Relationship Id="rId27" Type="http://schemas.openxmlformats.org/officeDocument/2006/relationships/hyperlink" Target="https://doi.org/10.1101/2020.04.20.0498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32314</Words>
  <Characters>184192</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3</cp:revision>
  <dcterms:created xsi:type="dcterms:W3CDTF">2021-10-23T02:00:00Z</dcterms:created>
  <dcterms:modified xsi:type="dcterms:W3CDTF">2021-10-23T02:01:00Z</dcterms:modified>
</cp:coreProperties>
</file>