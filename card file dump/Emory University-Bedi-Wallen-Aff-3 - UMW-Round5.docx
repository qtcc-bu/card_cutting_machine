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AFA37" w14:textId="7A3B2A64" w:rsidR="009F49E7" w:rsidRDefault="009F49E7" w:rsidP="009F49E7">
      <w:pPr>
        <w:pStyle w:val="Heading1"/>
        <w:rPr>
          <w:lang w:val="es-419"/>
        </w:rPr>
      </w:pPr>
      <w:r w:rsidRPr="009F49E7">
        <w:rPr>
          <w:lang w:val="es-419"/>
        </w:rPr>
        <w:t>1A</w:t>
      </w:r>
      <w:r>
        <w:rPr>
          <w:lang w:val="es-419"/>
        </w:rPr>
        <w:t>C v Minnesota AP</w:t>
      </w:r>
    </w:p>
    <w:p w14:paraId="4AD63829" w14:textId="3FF50936" w:rsidR="009F49E7" w:rsidRPr="009F49E7" w:rsidRDefault="009F49E7" w:rsidP="009F49E7">
      <w:pPr>
        <w:pStyle w:val="Heading4"/>
      </w:pPr>
      <w:r w:rsidRPr="009F49E7">
        <w:t xml:space="preserve">Same </w:t>
      </w:r>
      <w:r>
        <w:t>as Round 2</w:t>
      </w:r>
    </w:p>
    <w:p w14:paraId="4D6BD43C" w14:textId="2808448F" w:rsidR="009F49E7" w:rsidRPr="009F49E7" w:rsidRDefault="009F49E7" w:rsidP="009F49E7">
      <w:pPr>
        <w:pStyle w:val="Heading1"/>
      </w:pPr>
      <w:r w:rsidRPr="009F49E7">
        <w:t>2AC v Minnesota AP</w:t>
      </w:r>
    </w:p>
    <w:p w14:paraId="3CB9E5E7" w14:textId="77777777" w:rsidR="009F49E7" w:rsidRPr="009F49E7" w:rsidRDefault="009F49E7" w:rsidP="009F49E7">
      <w:bookmarkStart w:id="0" w:name="_Hlk82868856"/>
    </w:p>
    <w:p w14:paraId="42B59C2B" w14:textId="77777777" w:rsidR="009F49E7" w:rsidRDefault="009F49E7" w:rsidP="009F49E7">
      <w:pPr>
        <w:pStyle w:val="Heading2"/>
      </w:pPr>
      <w:r>
        <w:t>Econ DA</w:t>
      </w:r>
    </w:p>
    <w:p w14:paraId="4C3501E0" w14:textId="77777777" w:rsidR="009F49E7" w:rsidRPr="008A5FC1" w:rsidRDefault="009F49E7" w:rsidP="009F49E7">
      <w:pPr>
        <w:pStyle w:val="Heading4"/>
        <w:rPr>
          <w:rFonts w:asciiTheme="minorHAnsi" w:hAnsiTheme="minorHAnsi" w:cstheme="minorHAnsi"/>
        </w:rPr>
      </w:pPr>
      <w:r w:rsidRPr="008A5FC1">
        <w:rPr>
          <w:rFonts w:asciiTheme="minorHAnsi" w:hAnsiTheme="minorHAnsi" w:cstheme="minorHAnsi"/>
        </w:rPr>
        <w:t xml:space="preserve">Inequality </w:t>
      </w:r>
      <w:r w:rsidRPr="008A5FC1">
        <w:rPr>
          <w:rFonts w:asciiTheme="minorHAnsi" w:hAnsiTheme="minorHAnsi" w:cstheme="minorHAnsi"/>
          <w:u w:val="single"/>
        </w:rPr>
        <w:t>reduces growth</w:t>
      </w:r>
      <w:r w:rsidRPr="008A5FC1">
        <w:rPr>
          <w:rFonts w:asciiTheme="minorHAnsi" w:hAnsiTheme="minorHAnsi" w:cstheme="minorHAnsi"/>
        </w:rPr>
        <w:t>.</w:t>
      </w:r>
    </w:p>
    <w:p w14:paraId="2895C991" w14:textId="77777777" w:rsidR="009F49E7" w:rsidRPr="008A5FC1" w:rsidRDefault="009F49E7" w:rsidP="009F49E7">
      <w:pPr>
        <w:rPr>
          <w:rFonts w:asciiTheme="minorHAnsi" w:hAnsiTheme="minorHAnsi" w:cstheme="minorHAnsi"/>
        </w:rPr>
      </w:pPr>
      <w:r w:rsidRPr="008A5FC1">
        <w:rPr>
          <w:rStyle w:val="Style13ptBold"/>
          <w:rFonts w:asciiTheme="minorHAnsi" w:hAnsiTheme="minorHAnsi" w:cstheme="minorHAnsi"/>
        </w:rPr>
        <w:t>OECD 18</w:t>
      </w:r>
      <w:r w:rsidRPr="008A5FC1">
        <w:rPr>
          <w:rFonts w:asciiTheme="minorHAnsi" w:hAnsiTheme="minorHAnsi" w:cstheme="minorHAnsi"/>
        </w:rPr>
        <w:t>. “HOW CAN COMPETITION CONTRIBUTE TO FAIRER SOCIETIES?” Organisation for Economic Cooperation and Development. 11-29-18. https://one.oecd.org/document/DAF/COMP/GF(2018)13/en/pdf</w:t>
      </w:r>
    </w:p>
    <w:p w14:paraId="15627554" w14:textId="77777777" w:rsidR="009F49E7" w:rsidRPr="008A5FC1" w:rsidRDefault="009F49E7" w:rsidP="009F49E7">
      <w:pPr>
        <w:rPr>
          <w:rFonts w:asciiTheme="minorHAnsi" w:hAnsiTheme="minorHAnsi" w:cstheme="minorHAnsi"/>
          <w:b/>
          <w:bCs/>
          <w:u w:val="single"/>
        </w:rPr>
      </w:pPr>
      <w:r w:rsidRPr="008A5FC1">
        <w:rPr>
          <w:rFonts w:asciiTheme="minorHAnsi" w:hAnsiTheme="minorHAnsi" w:cstheme="minorHAnsi"/>
          <w:sz w:val="14"/>
        </w:rPr>
        <w:t xml:space="preserve">35. </w:t>
      </w:r>
      <w:r w:rsidRPr="008A5FC1">
        <w:rPr>
          <w:rFonts w:asciiTheme="minorHAnsi" w:hAnsiTheme="minorHAnsi" w:cstheme="minorHAnsi"/>
          <w:highlight w:val="cyan"/>
          <w:u w:val="single"/>
        </w:rPr>
        <w:t xml:space="preserve">Growing </w:t>
      </w:r>
      <w:r w:rsidRPr="008A5FC1">
        <w:rPr>
          <w:rFonts w:asciiTheme="minorHAnsi" w:hAnsiTheme="minorHAnsi" w:cstheme="minorHAnsi"/>
          <w:b/>
          <w:bCs/>
          <w:highlight w:val="cyan"/>
          <w:u w:val="single"/>
        </w:rPr>
        <w:t>inequality reduces economic growth</w:t>
      </w:r>
      <w:r w:rsidRPr="008A5FC1">
        <w:rPr>
          <w:rFonts w:asciiTheme="minorHAnsi" w:hAnsiTheme="minorHAnsi" w:cstheme="minorHAnsi"/>
          <w:highlight w:val="cyan"/>
          <w:u w:val="single"/>
        </w:rPr>
        <w:t>. Financial hardship</w:t>
      </w:r>
      <w:r w:rsidRPr="008A5FC1">
        <w:rPr>
          <w:rFonts w:asciiTheme="minorHAnsi" w:hAnsiTheme="minorHAnsi" w:cstheme="minorHAnsi"/>
          <w:sz w:val="14"/>
        </w:rPr>
        <w:t xml:space="preserve"> and credit market imperfections combine to </w:t>
      </w:r>
      <w:r w:rsidRPr="008A5FC1">
        <w:rPr>
          <w:rFonts w:asciiTheme="minorHAnsi" w:hAnsiTheme="minorHAnsi" w:cstheme="minorHAnsi"/>
          <w:b/>
          <w:bCs/>
          <w:highlight w:val="cyan"/>
          <w:u w:val="single"/>
        </w:rPr>
        <w:t>reduce people's ability to invest</w:t>
      </w:r>
      <w:r w:rsidRPr="008A5FC1">
        <w:rPr>
          <w:rFonts w:asciiTheme="minorHAnsi" w:hAnsiTheme="minorHAnsi" w:cstheme="minorHAnsi"/>
          <w:highlight w:val="cyan"/>
          <w:u w:val="single"/>
        </w:rPr>
        <w:t xml:space="preserve"> in education </w:t>
      </w:r>
      <w:r w:rsidRPr="008A5FC1">
        <w:rPr>
          <w:rFonts w:asciiTheme="minorHAnsi" w:hAnsiTheme="minorHAnsi" w:cstheme="minorHAnsi"/>
          <w:u w:val="single"/>
        </w:rPr>
        <w:t xml:space="preserve">and training, to change jobs, to learn new skills or start new businesses. Inequality harms the morale and the work effort of those who are left behind. It also </w:t>
      </w:r>
      <w:r w:rsidRPr="008A5FC1">
        <w:rPr>
          <w:rFonts w:asciiTheme="minorHAnsi" w:hAnsiTheme="minorHAnsi" w:cstheme="minorHAnsi"/>
          <w:highlight w:val="cyan"/>
          <w:u w:val="single"/>
        </w:rPr>
        <w:t xml:space="preserve">leads to an </w:t>
      </w:r>
      <w:r w:rsidRPr="008A5FC1">
        <w:rPr>
          <w:rFonts w:asciiTheme="minorHAnsi" w:hAnsiTheme="minorHAnsi" w:cstheme="minorHAnsi"/>
          <w:b/>
          <w:bCs/>
          <w:highlight w:val="cyan"/>
          <w:u w:val="single"/>
        </w:rPr>
        <w:t>inefficient provision of public goods</w:t>
      </w:r>
      <w:r w:rsidRPr="008A5FC1">
        <w:rPr>
          <w:rFonts w:asciiTheme="minorHAnsi" w:hAnsiTheme="minorHAnsi" w:cstheme="minorHAnsi"/>
          <w:sz w:val="14"/>
        </w:rPr>
        <w:t xml:space="preserve"> that benefit the non-wealthy, like transportation and education even if they would foster overall economic growth. </w:t>
      </w:r>
      <w:r w:rsidRPr="008A5FC1">
        <w:rPr>
          <w:rFonts w:asciiTheme="minorHAnsi" w:hAnsiTheme="minorHAnsi" w:cstheme="minorHAnsi"/>
          <w:u w:val="single"/>
        </w:rPr>
        <w:t xml:space="preserve">Growing inequality tilts public policy to favour the interests of the wealthy, which potentially </w:t>
      </w:r>
      <w:r w:rsidRPr="008A5FC1">
        <w:rPr>
          <w:rFonts w:asciiTheme="minorHAnsi" w:hAnsiTheme="minorHAnsi" w:cstheme="minorHAnsi"/>
          <w:highlight w:val="cyan"/>
          <w:u w:val="single"/>
        </w:rPr>
        <w:t xml:space="preserve">creates a </w:t>
      </w:r>
      <w:r w:rsidRPr="008A5FC1">
        <w:rPr>
          <w:rFonts w:asciiTheme="minorHAnsi" w:hAnsiTheme="minorHAnsi" w:cstheme="minorHAnsi"/>
          <w:b/>
          <w:bCs/>
          <w:highlight w:val="cyan"/>
          <w:u w:val="single"/>
        </w:rPr>
        <w:t>vicious public policy cycle that could perpetuate inequality</w:t>
      </w:r>
      <w:r w:rsidRPr="008A5FC1">
        <w:rPr>
          <w:rFonts w:asciiTheme="minorHAnsi" w:hAnsiTheme="minorHAnsi" w:cstheme="minorHAnsi"/>
          <w:u w:val="single"/>
        </w:rPr>
        <w:t xml:space="preserve"> and market power and threaten democracy.</w:t>
      </w:r>
      <w:r w:rsidRPr="008A5FC1">
        <w:rPr>
          <w:rFonts w:asciiTheme="minorHAnsi" w:hAnsiTheme="minorHAnsi" w:cstheme="minorHAnsi"/>
          <w:sz w:val="14"/>
        </w:rPr>
        <w:t xml:space="preserve"> Inequality undermines the legitimacy of the social order, it lessens the sense that everyone has a fair opportunity and an equal voice, and finally many people would say inequality is objectionable morally. Put in utility terms, </w:t>
      </w:r>
      <w:r w:rsidRPr="008A5FC1">
        <w:rPr>
          <w:rFonts w:asciiTheme="minorHAnsi" w:hAnsiTheme="minorHAnsi" w:cstheme="minorHAnsi"/>
          <w:u w:val="single"/>
        </w:rPr>
        <w:t>the marginal dollar may be more valuable socially if it is given to a struggling family to spend than to a wealthy one.</w:t>
      </w:r>
      <w:r w:rsidRPr="008A5FC1">
        <w:rPr>
          <w:rFonts w:asciiTheme="minorHAnsi" w:hAnsiTheme="minorHAnsi" w:cstheme="minorHAnsi"/>
          <w:sz w:val="14"/>
        </w:rPr>
        <w:t xml:space="preserve"> There is a wealth transfer from the victims of market power to the firms exercising it. </w:t>
      </w:r>
      <w:r w:rsidRPr="008A5FC1">
        <w:rPr>
          <w:rFonts w:asciiTheme="minorHAnsi" w:hAnsiTheme="minorHAnsi" w:cstheme="minorHAnsi"/>
          <w:u w:val="single"/>
        </w:rPr>
        <w:t xml:space="preserve">There </w:t>
      </w:r>
      <w:r w:rsidRPr="008A5FC1">
        <w:rPr>
          <w:rFonts w:asciiTheme="minorHAnsi" w:hAnsiTheme="minorHAnsi" w:cstheme="minorHAnsi"/>
          <w:highlight w:val="cyan"/>
          <w:u w:val="single"/>
        </w:rPr>
        <w:t>are allocative efficiency losses</w:t>
      </w:r>
      <w:r w:rsidRPr="008A5FC1">
        <w:rPr>
          <w:rFonts w:asciiTheme="minorHAnsi" w:hAnsiTheme="minorHAnsi" w:cstheme="minorHAnsi"/>
          <w:u w:val="single"/>
        </w:rPr>
        <w:t xml:space="preserve"> and there is wasteful rent seeking as firms invest to create, obtain or preserve market power. </w:t>
      </w:r>
      <w:r w:rsidRPr="008A5FC1">
        <w:rPr>
          <w:rFonts w:asciiTheme="minorHAnsi" w:hAnsiTheme="minorHAnsi" w:cstheme="minorHAnsi"/>
          <w:highlight w:val="cyan"/>
          <w:u w:val="single"/>
        </w:rPr>
        <w:t>Within</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markets</w:t>
      </w:r>
      <w:r w:rsidRPr="008A5FC1">
        <w:rPr>
          <w:rFonts w:asciiTheme="minorHAnsi" w:hAnsiTheme="minorHAnsi" w:cstheme="minorHAnsi"/>
          <w:u w:val="single"/>
        </w:rPr>
        <w:t xml:space="preserve"> that are </w:t>
      </w:r>
      <w:r w:rsidRPr="008A5FC1">
        <w:rPr>
          <w:rFonts w:asciiTheme="minorHAnsi" w:hAnsiTheme="minorHAnsi" w:cstheme="minorHAnsi"/>
          <w:highlight w:val="cyan"/>
          <w:u w:val="single"/>
        </w:rPr>
        <w:t xml:space="preserve">affected by market power, </w:t>
      </w:r>
      <w:r w:rsidRPr="008A5FC1">
        <w:rPr>
          <w:rFonts w:asciiTheme="minorHAnsi" w:hAnsiTheme="minorHAnsi" w:cstheme="minorHAnsi"/>
          <w:b/>
          <w:bCs/>
          <w:highlight w:val="cyan"/>
          <w:u w:val="single"/>
        </w:rPr>
        <w:t>innovation and productivity improvements slow.</w:t>
      </w:r>
    </w:p>
    <w:p w14:paraId="7D3BCD16" w14:textId="77777777" w:rsidR="009F49E7" w:rsidRDefault="009F49E7" w:rsidP="009F49E7">
      <w:pPr>
        <w:rPr>
          <w:rFonts w:asciiTheme="minorHAnsi" w:hAnsiTheme="minorHAnsi" w:cstheme="minorHAnsi"/>
        </w:rPr>
      </w:pPr>
    </w:p>
    <w:p w14:paraId="7A37C052" w14:textId="77777777" w:rsidR="009F49E7" w:rsidRPr="008A5FC1" w:rsidRDefault="009F49E7" w:rsidP="009F49E7">
      <w:pPr>
        <w:pStyle w:val="Heading4"/>
        <w:rPr>
          <w:rFonts w:asciiTheme="minorHAnsi" w:hAnsiTheme="minorHAnsi" w:cstheme="minorHAnsi"/>
        </w:rPr>
      </w:pPr>
      <w:r w:rsidRPr="008A5FC1">
        <w:rPr>
          <w:rFonts w:asciiTheme="minorHAnsi" w:hAnsiTheme="minorHAnsi" w:cstheme="minorHAnsi"/>
        </w:rPr>
        <w:t>Investor fears high now---heightened enforcement and China---and COVID thumps.</w:t>
      </w:r>
    </w:p>
    <w:p w14:paraId="47DA0964" w14:textId="77777777" w:rsidR="009F49E7" w:rsidRPr="008A5FC1" w:rsidRDefault="009F49E7" w:rsidP="009F49E7">
      <w:pPr>
        <w:rPr>
          <w:rFonts w:asciiTheme="minorHAnsi" w:hAnsiTheme="minorHAnsi" w:cstheme="minorHAnsi"/>
        </w:rPr>
      </w:pPr>
      <w:r w:rsidRPr="008A5FC1">
        <w:rPr>
          <w:rStyle w:val="Style13ptBold"/>
          <w:rFonts w:asciiTheme="minorHAnsi" w:hAnsiTheme="minorHAnsi" w:cstheme="minorHAnsi"/>
        </w:rPr>
        <w:t>Reuters 8-9</w:t>
      </w:r>
      <w:r w:rsidRPr="008A5FC1">
        <w:rPr>
          <w:rFonts w:asciiTheme="minorHAnsi" w:hAnsiTheme="minorHAnsi" w:cstheme="minorHAnsi"/>
        </w:rPr>
        <w:t>-21. "Biden's antitrust crackdown fuels anxiety of merger investors". INQUIRER.net. https://usa.inquirer.net/79749/bidens-antitrust-crackdown-fuels-anxiety-of-merger-investors</w:t>
      </w:r>
    </w:p>
    <w:p w14:paraId="12A7280F" w14:textId="77777777" w:rsidR="009F49E7" w:rsidRPr="008A5FC1" w:rsidRDefault="009F49E7" w:rsidP="009F49E7">
      <w:pPr>
        <w:rPr>
          <w:rFonts w:asciiTheme="minorHAnsi" w:hAnsiTheme="minorHAnsi" w:cstheme="minorHAnsi"/>
          <w:u w:val="single"/>
        </w:rPr>
      </w:pPr>
      <w:r w:rsidRPr="008A5FC1">
        <w:rPr>
          <w:rFonts w:asciiTheme="minorHAnsi" w:hAnsiTheme="minorHAnsi" w:cstheme="minorHAnsi"/>
          <w:sz w:val="16"/>
        </w:rPr>
        <w:t xml:space="preserve">U.S. President Joe </w:t>
      </w:r>
      <w:r w:rsidRPr="008A5FC1">
        <w:rPr>
          <w:rFonts w:asciiTheme="minorHAnsi" w:hAnsiTheme="minorHAnsi" w:cstheme="minorHAnsi"/>
          <w:highlight w:val="cyan"/>
          <w:u w:val="single"/>
        </w:rPr>
        <w:t>Biden’s tougher regulatory stance on</w:t>
      </w:r>
      <w:r w:rsidRPr="008A5FC1">
        <w:rPr>
          <w:rFonts w:asciiTheme="minorHAnsi" w:hAnsiTheme="minorHAnsi" w:cstheme="minorHAnsi"/>
          <w:u w:val="single"/>
        </w:rPr>
        <w:t xml:space="preserve"> big corporate </w:t>
      </w:r>
      <w:r w:rsidRPr="008A5FC1">
        <w:rPr>
          <w:rFonts w:asciiTheme="minorHAnsi" w:hAnsiTheme="minorHAnsi" w:cstheme="minorHAnsi"/>
          <w:highlight w:val="cyan"/>
          <w:u w:val="single"/>
        </w:rPr>
        <w:t>mergers</w:t>
      </w:r>
      <w:r w:rsidRPr="008A5FC1">
        <w:rPr>
          <w:rFonts w:asciiTheme="minorHAnsi" w:hAnsiTheme="minorHAnsi" w:cstheme="minorHAnsi"/>
          <w:u w:val="single"/>
        </w:rPr>
        <w:t xml:space="preserve"> has </w:t>
      </w:r>
      <w:r w:rsidRPr="008A5FC1">
        <w:rPr>
          <w:rFonts w:asciiTheme="minorHAnsi" w:hAnsiTheme="minorHAnsi" w:cstheme="minorHAnsi"/>
          <w:highlight w:val="cyan"/>
          <w:u w:val="single"/>
        </w:rPr>
        <w:t>fueled a rise in investor bets on</w:t>
      </w:r>
      <w:r w:rsidRPr="008A5FC1">
        <w:rPr>
          <w:rFonts w:asciiTheme="minorHAnsi" w:hAnsiTheme="minorHAnsi" w:cstheme="minorHAnsi"/>
          <w:u w:val="single"/>
        </w:rPr>
        <w:t xml:space="preserve"> some </w:t>
      </w:r>
      <w:r w:rsidRPr="008A5FC1">
        <w:rPr>
          <w:rFonts w:asciiTheme="minorHAnsi" w:hAnsiTheme="minorHAnsi" w:cstheme="minorHAnsi"/>
          <w:highlight w:val="cyan"/>
          <w:u w:val="single"/>
        </w:rPr>
        <w:t>deals not being completed</w:t>
      </w:r>
      <w:r w:rsidRPr="008A5FC1">
        <w:rPr>
          <w:rFonts w:asciiTheme="minorHAnsi" w:hAnsiTheme="minorHAnsi" w:cstheme="minorHAnsi"/>
          <w:u w:val="single"/>
        </w:rPr>
        <w:t xml:space="preserve">, threatening to push the brakes on a record-setting dealmaking boom. </w:t>
      </w:r>
      <w:r w:rsidRPr="008A5FC1">
        <w:rPr>
          <w:rFonts w:asciiTheme="minorHAnsi" w:hAnsiTheme="minorHAnsi" w:cstheme="minorHAnsi"/>
          <w:highlight w:val="cyan"/>
          <w:u w:val="single"/>
        </w:rPr>
        <w:t xml:space="preserve">Spreads </w:t>
      </w:r>
      <w:r w:rsidRPr="008A5FC1">
        <w:rPr>
          <w:rFonts w:asciiTheme="minorHAnsi" w:hAnsiTheme="minorHAnsi" w:cstheme="minorHAnsi"/>
          <w:u w:val="single"/>
        </w:rPr>
        <w:t xml:space="preserve">between deal prices and the share prices of acquisition targets </w:t>
      </w:r>
      <w:r w:rsidRPr="008A5FC1">
        <w:rPr>
          <w:rFonts w:asciiTheme="minorHAnsi" w:hAnsiTheme="minorHAnsi" w:cstheme="minorHAnsi"/>
          <w:highlight w:val="cyan"/>
          <w:u w:val="single"/>
        </w:rPr>
        <w:t>widened</w:t>
      </w:r>
      <w:r w:rsidRPr="008A5FC1">
        <w:rPr>
          <w:rFonts w:asciiTheme="minorHAnsi" w:hAnsiTheme="minorHAnsi" w:cstheme="minorHAnsi"/>
          <w:u w:val="single"/>
        </w:rPr>
        <w:t xml:space="preserve"> this week </w:t>
      </w:r>
      <w:r w:rsidRPr="008A5FC1">
        <w:rPr>
          <w:rFonts w:asciiTheme="minorHAnsi" w:hAnsiTheme="minorHAnsi" w:cstheme="minorHAnsi"/>
          <w:highlight w:val="cyan"/>
          <w:u w:val="single"/>
        </w:rPr>
        <w:t>after</w:t>
      </w:r>
      <w:r w:rsidRPr="008A5FC1">
        <w:rPr>
          <w:rFonts w:asciiTheme="minorHAnsi" w:hAnsiTheme="minorHAnsi" w:cstheme="minorHAnsi"/>
          <w:u w:val="single"/>
        </w:rPr>
        <w:t xml:space="preserve"> the</w:t>
      </w:r>
      <w:r w:rsidRPr="008A5FC1">
        <w:rPr>
          <w:rFonts w:asciiTheme="minorHAnsi" w:hAnsiTheme="minorHAnsi" w:cstheme="minorHAnsi"/>
          <w:sz w:val="16"/>
        </w:rPr>
        <w:t xml:space="preserve"> U.S. </w:t>
      </w:r>
      <w:r w:rsidRPr="008A5FC1">
        <w:rPr>
          <w:rFonts w:asciiTheme="minorHAnsi" w:hAnsiTheme="minorHAnsi" w:cstheme="minorHAnsi"/>
          <w:highlight w:val="cyan"/>
          <w:u w:val="single"/>
        </w:rPr>
        <w:t>F</w:t>
      </w:r>
      <w:r w:rsidRPr="008A5FC1">
        <w:rPr>
          <w:rFonts w:asciiTheme="minorHAnsi" w:hAnsiTheme="minorHAnsi" w:cstheme="minorHAnsi"/>
          <w:u w:val="single"/>
        </w:rPr>
        <w:t xml:space="preserve">ederal </w:t>
      </w:r>
      <w:r w:rsidRPr="008A5FC1">
        <w:rPr>
          <w:rFonts w:asciiTheme="minorHAnsi" w:hAnsiTheme="minorHAnsi" w:cstheme="minorHAnsi"/>
          <w:highlight w:val="cyan"/>
          <w:u w:val="single"/>
        </w:rPr>
        <w:t>T</w:t>
      </w:r>
      <w:r w:rsidRPr="008A5FC1">
        <w:rPr>
          <w:rFonts w:asciiTheme="minorHAnsi" w:hAnsiTheme="minorHAnsi" w:cstheme="minorHAnsi"/>
          <w:u w:val="single"/>
        </w:rPr>
        <w:t xml:space="preserve">rade </w:t>
      </w:r>
      <w:r w:rsidRPr="008A5FC1">
        <w:rPr>
          <w:rFonts w:asciiTheme="minorHAnsi" w:hAnsiTheme="minorHAnsi" w:cstheme="minorHAnsi"/>
          <w:highlight w:val="cyan"/>
          <w:u w:val="single"/>
        </w:rPr>
        <w:t>C</w:t>
      </w:r>
      <w:r w:rsidRPr="008A5FC1">
        <w:rPr>
          <w:rFonts w:asciiTheme="minorHAnsi" w:hAnsiTheme="minorHAnsi" w:cstheme="minorHAnsi"/>
          <w:u w:val="single"/>
        </w:rPr>
        <w:t>ommission</w:t>
      </w:r>
      <w:r w:rsidRPr="008A5FC1">
        <w:rPr>
          <w:rFonts w:asciiTheme="minorHAnsi" w:hAnsiTheme="minorHAnsi" w:cstheme="minorHAnsi"/>
          <w:sz w:val="16"/>
        </w:rPr>
        <w:t xml:space="preserve"> </w:t>
      </w:r>
      <w:r w:rsidRPr="008A5FC1">
        <w:rPr>
          <w:rFonts w:asciiTheme="minorHAnsi" w:hAnsiTheme="minorHAnsi" w:cstheme="minorHAnsi"/>
          <w:highlight w:val="cyan"/>
          <w:u w:val="single"/>
        </w:rPr>
        <w:t>said</w:t>
      </w:r>
      <w:r w:rsidRPr="008A5FC1">
        <w:rPr>
          <w:rFonts w:asciiTheme="minorHAnsi" w:hAnsiTheme="minorHAnsi" w:cstheme="minorHAnsi"/>
          <w:sz w:val="16"/>
        </w:rPr>
        <w:t xml:space="preserve"> on Tuesday </w:t>
      </w:r>
      <w:r w:rsidRPr="008A5FC1">
        <w:rPr>
          <w:rFonts w:asciiTheme="minorHAnsi" w:hAnsiTheme="minorHAnsi" w:cstheme="minorHAnsi"/>
          <w:u w:val="single"/>
        </w:rPr>
        <w:t xml:space="preserve">that </w:t>
      </w:r>
      <w:r w:rsidRPr="008A5FC1">
        <w:rPr>
          <w:rFonts w:asciiTheme="minorHAnsi" w:hAnsiTheme="minorHAnsi" w:cstheme="minorHAnsi"/>
          <w:highlight w:val="cyan"/>
          <w:u w:val="single"/>
        </w:rPr>
        <w:t>a surge in</w:t>
      </w:r>
      <w:r w:rsidRPr="008A5FC1">
        <w:rPr>
          <w:rFonts w:asciiTheme="minorHAnsi" w:hAnsiTheme="minorHAnsi" w:cstheme="minorHAnsi"/>
          <w:sz w:val="16"/>
        </w:rPr>
        <w:t xml:space="preserve"> mergers and acquisitions (</w:t>
      </w:r>
      <w:r w:rsidRPr="008A5FC1">
        <w:rPr>
          <w:rFonts w:asciiTheme="minorHAnsi" w:hAnsiTheme="minorHAnsi" w:cstheme="minorHAnsi"/>
          <w:highlight w:val="cyan"/>
          <w:u w:val="single"/>
        </w:rPr>
        <w:t>M&amp;A)</w:t>
      </w:r>
      <w:r w:rsidRPr="008A5FC1">
        <w:rPr>
          <w:rFonts w:asciiTheme="minorHAnsi" w:hAnsiTheme="minorHAnsi" w:cstheme="minorHAnsi"/>
          <w:sz w:val="16"/>
          <w:highlight w:val="cyan"/>
        </w:rPr>
        <w:t xml:space="preserve"> </w:t>
      </w:r>
      <w:r w:rsidRPr="008A5FC1">
        <w:rPr>
          <w:rFonts w:asciiTheme="minorHAnsi" w:hAnsiTheme="minorHAnsi" w:cstheme="minorHAnsi"/>
          <w:highlight w:val="cyan"/>
          <w:u w:val="single"/>
        </w:rPr>
        <w:t>would delay antitrust reviews</w:t>
      </w:r>
      <w:r w:rsidRPr="008A5FC1">
        <w:rPr>
          <w:rFonts w:asciiTheme="minorHAnsi" w:hAnsiTheme="minorHAnsi" w:cstheme="minorHAnsi"/>
          <w:sz w:val="16"/>
          <w:highlight w:val="cyan"/>
        </w:rPr>
        <w:t xml:space="preserve">, </w:t>
      </w:r>
      <w:r w:rsidRPr="008A5FC1">
        <w:rPr>
          <w:rFonts w:asciiTheme="minorHAnsi" w:hAnsiTheme="minorHAnsi" w:cstheme="minorHAnsi"/>
          <w:u w:val="single"/>
        </w:rPr>
        <w:t>and that companies that did not wait for their outcome completed their deals at their own risk</w:t>
      </w:r>
      <w:r w:rsidRPr="008A5FC1">
        <w:rPr>
          <w:rFonts w:asciiTheme="minorHAnsi" w:hAnsiTheme="minorHAnsi" w:cstheme="minorHAnsi"/>
          <w:sz w:val="16"/>
        </w:rPr>
        <w:t xml:space="preserve">. On Wednesday, the Information reported that </w:t>
      </w:r>
      <w:r w:rsidRPr="008A5FC1">
        <w:rPr>
          <w:rFonts w:asciiTheme="minorHAnsi" w:hAnsiTheme="minorHAnsi" w:cstheme="minorHAnsi"/>
          <w:u w:val="single"/>
        </w:rPr>
        <w:t xml:space="preserve">the U.S. </w:t>
      </w:r>
      <w:r w:rsidRPr="008A5FC1">
        <w:rPr>
          <w:rFonts w:asciiTheme="minorHAnsi" w:hAnsiTheme="minorHAnsi" w:cstheme="minorHAnsi"/>
          <w:highlight w:val="cyan"/>
          <w:u w:val="single"/>
        </w:rPr>
        <w:t>D</w:t>
      </w:r>
      <w:r w:rsidRPr="008A5FC1">
        <w:rPr>
          <w:rFonts w:asciiTheme="minorHAnsi" w:hAnsiTheme="minorHAnsi" w:cstheme="minorHAnsi"/>
          <w:u w:val="single"/>
        </w:rPr>
        <w:t xml:space="preserve">epartment </w:t>
      </w:r>
      <w:r w:rsidRPr="008A5FC1">
        <w:rPr>
          <w:rFonts w:asciiTheme="minorHAnsi" w:hAnsiTheme="minorHAnsi" w:cstheme="minorHAnsi"/>
          <w:highlight w:val="cyan"/>
          <w:u w:val="single"/>
        </w:rPr>
        <w:t>o</w:t>
      </w:r>
      <w:r w:rsidRPr="008A5FC1">
        <w:rPr>
          <w:rFonts w:asciiTheme="minorHAnsi" w:hAnsiTheme="minorHAnsi" w:cstheme="minorHAnsi"/>
          <w:u w:val="single"/>
        </w:rPr>
        <w:t xml:space="preserve">f </w:t>
      </w:r>
      <w:r w:rsidRPr="008A5FC1">
        <w:rPr>
          <w:rFonts w:asciiTheme="minorHAnsi" w:hAnsiTheme="minorHAnsi" w:cstheme="minorHAnsi"/>
          <w:highlight w:val="cyan"/>
          <w:u w:val="single"/>
        </w:rPr>
        <w:t>J</w:t>
      </w:r>
      <w:r w:rsidRPr="008A5FC1">
        <w:rPr>
          <w:rFonts w:asciiTheme="minorHAnsi" w:hAnsiTheme="minorHAnsi" w:cstheme="minorHAnsi"/>
          <w:u w:val="single"/>
        </w:rPr>
        <w:t xml:space="preserve">ustice was </w:t>
      </w:r>
      <w:r w:rsidRPr="008A5FC1">
        <w:rPr>
          <w:rFonts w:asciiTheme="minorHAnsi" w:hAnsiTheme="minorHAnsi" w:cstheme="minorHAnsi"/>
          <w:highlight w:val="cyan"/>
          <w:u w:val="single"/>
        </w:rPr>
        <w:t>weighing</w:t>
      </w:r>
      <w:r w:rsidRPr="008A5FC1">
        <w:rPr>
          <w:rFonts w:asciiTheme="minorHAnsi" w:hAnsiTheme="minorHAnsi" w:cstheme="minorHAnsi"/>
          <w:u w:val="single"/>
        </w:rPr>
        <w:t xml:space="preserve"> a </w:t>
      </w:r>
      <w:r w:rsidRPr="008A5FC1">
        <w:rPr>
          <w:rFonts w:asciiTheme="minorHAnsi" w:hAnsiTheme="minorHAnsi" w:cstheme="minorHAnsi"/>
          <w:highlight w:val="cyan"/>
          <w:u w:val="single"/>
        </w:rPr>
        <w:t>lawsuit to block UnitedHealth Group</w:t>
      </w:r>
      <w:r w:rsidRPr="008A5FC1">
        <w:rPr>
          <w:rFonts w:asciiTheme="minorHAnsi" w:hAnsiTheme="minorHAnsi" w:cstheme="minorHAnsi"/>
          <w:u w:val="single"/>
        </w:rPr>
        <w:t>’s</w:t>
      </w:r>
      <w:r w:rsidRPr="008A5FC1">
        <w:rPr>
          <w:rFonts w:asciiTheme="minorHAnsi" w:hAnsiTheme="minorHAnsi" w:cstheme="minorHAnsi"/>
          <w:sz w:val="16"/>
        </w:rPr>
        <w:t xml:space="preserve"> nearly $8 billion </w:t>
      </w:r>
      <w:r w:rsidRPr="008A5FC1">
        <w:rPr>
          <w:rFonts w:asciiTheme="minorHAnsi" w:hAnsiTheme="minorHAnsi" w:cstheme="minorHAnsi"/>
          <w:u w:val="single"/>
        </w:rPr>
        <w:t>deal to acquire</w:t>
      </w:r>
      <w:r w:rsidRPr="008A5FC1">
        <w:rPr>
          <w:rFonts w:asciiTheme="minorHAnsi" w:hAnsiTheme="minorHAnsi" w:cstheme="minorHAnsi"/>
          <w:sz w:val="16"/>
        </w:rPr>
        <w:t xml:space="preserve"> health care analytics and technology </w:t>
      </w:r>
      <w:r w:rsidRPr="008A5FC1">
        <w:rPr>
          <w:rFonts w:asciiTheme="minorHAnsi" w:hAnsiTheme="minorHAnsi" w:cstheme="minorHAnsi"/>
          <w:u w:val="single"/>
        </w:rPr>
        <w:t xml:space="preserve">vendor Change Healthcare. Such a move would </w:t>
      </w:r>
      <w:r w:rsidRPr="008A5FC1">
        <w:rPr>
          <w:rFonts w:asciiTheme="minorHAnsi" w:hAnsiTheme="minorHAnsi" w:cstheme="minorHAnsi"/>
          <w:highlight w:val="cyan"/>
          <w:u w:val="single"/>
        </w:rPr>
        <w:t>follow</w:t>
      </w:r>
      <w:r w:rsidRPr="008A5FC1">
        <w:rPr>
          <w:rFonts w:asciiTheme="minorHAnsi" w:hAnsiTheme="minorHAnsi" w:cstheme="minorHAnsi"/>
          <w:u w:val="single"/>
        </w:rPr>
        <w:t xml:space="preserve"> its </w:t>
      </w:r>
      <w:r w:rsidRPr="008A5FC1">
        <w:rPr>
          <w:rFonts w:asciiTheme="minorHAnsi" w:hAnsiTheme="minorHAnsi" w:cstheme="minorHAnsi"/>
          <w:highlight w:val="cyan"/>
          <w:u w:val="single"/>
        </w:rPr>
        <w:t>lawsuit to block Aon</w:t>
      </w:r>
      <w:r w:rsidRPr="008A5FC1">
        <w:rPr>
          <w:rFonts w:asciiTheme="minorHAnsi" w:hAnsiTheme="minorHAnsi" w:cstheme="minorHAnsi"/>
          <w:u w:val="single"/>
        </w:rPr>
        <w:t>’s</w:t>
      </w:r>
      <w:r w:rsidRPr="008A5FC1">
        <w:rPr>
          <w:rFonts w:asciiTheme="minorHAnsi" w:hAnsiTheme="minorHAnsi" w:cstheme="minorHAnsi"/>
          <w:sz w:val="16"/>
        </w:rPr>
        <w:t xml:space="preserve"> $30 billion </w:t>
      </w:r>
      <w:r w:rsidRPr="008A5FC1">
        <w:rPr>
          <w:rFonts w:asciiTheme="minorHAnsi" w:hAnsiTheme="minorHAnsi" w:cstheme="minorHAnsi"/>
          <w:u w:val="single"/>
        </w:rPr>
        <w:t>acquisition of Willis Towers Watson</w:t>
      </w:r>
      <w:r w:rsidRPr="008A5FC1">
        <w:rPr>
          <w:rFonts w:asciiTheme="minorHAnsi" w:hAnsiTheme="minorHAnsi" w:cstheme="minorHAnsi"/>
          <w:sz w:val="16"/>
        </w:rPr>
        <w:t xml:space="preserve">, </w:t>
      </w:r>
      <w:r w:rsidRPr="008A5FC1">
        <w:rPr>
          <w:rFonts w:asciiTheme="minorHAnsi" w:hAnsiTheme="minorHAnsi" w:cstheme="minorHAnsi"/>
          <w:u w:val="single"/>
        </w:rPr>
        <w:t>which resulted in the insurance brokerages abandoning their deal</w:t>
      </w:r>
      <w:r w:rsidRPr="008A5FC1">
        <w:rPr>
          <w:rFonts w:asciiTheme="minorHAnsi" w:hAnsiTheme="minorHAnsi" w:cstheme="minorHAnsi"/>
          <w:sz w:val="16"/>
        </w:rPr>
        <w:t xml:space="preserve"> last month. “</w:t>
      </w:r>
      <w:r w:rsidRPr="008A5FC1">
        <w:rPr>
          <w:rFonts w:asciiTheme="minorHAnsi" w:hAnsiTheme="minorHAnsi" w:cstheme="minorHAnsi"/>
          <w:u w:val="single"/>
        </w:rPr>
        <w:t>The fact that spreads have widened is the understatement of the year</w:t>
      </w:r>
      <w:r w:rsidRPr="008A5FC1">
        <w:rPr>
          <w:rFonts w:asciiTheme="minorHAnsi" w:hAnsiTheme="minorHAnsi" w:cstheme="minorHAnsi"/>
          <w:sz w:val="16"/>
        </w:rPr>
        <w:t xml:space="preserve">,” said Roy Behren, managing member of Westchester Capital Management, which currently has $5.1 billion of assets under management, 85% of which is invested in merger arbitrage. The White House did not immediately respond to a request for a comment. </w:t>
      </w:r>
      <w:r w:rsidRPr="008A5FC1">
        <w:rPr>
          <w:rFonts w:asciiTheme="minorHAnsi" w:hAnsiTheme="minorHAnsi" w:cstheme="minorHAnsi"/>
          <w:highlight w:val="cyan"/>
          <w:u w:val="single"/>
        </w:rPr>
        <w:t>Widened spreads include</w:t>
      </w:r>
      <w:r w:rsidRPr="008A5FC1">
        <w:rPr>
          <w:rFonts w:asciiTheme="minorHAnsi" w:hAnsiTheme="minorHAnsi" w:cstheme="minorHAnsi"/>
          <w:u w:val="single"/>
        </w:rPr>
        <w:t xml:space="preserve"> the proposed </w:t>
      </w:r>
      <w:r w:rsidRPr="008A5FC1">
        <w:rPr>
          <w:rFonts w:asciiTheme="minorHAnsi" w:hAnsiTheme="minorHAnsi" w:cstheme="minorHAnsi"/>
          <w:sz w:val="16"/>
        </w:rPr>
        <w:t xml:space="preserve">$33.6 billion </w:t>
      </w:r>
      <w:r w:rsidRPr="008A5FC1">
        <w:rPr>
          <w:rFonts w:asciiTheme="minorHAnsi" w:hAnsiTheme="minorHAnsi" w:cstheme="minorHAnsi"/>
          <w:u w:val="single"/>
        </w:rPr>
        <w:t xml:space="preserve">deal between </w:t>
      </w:r>
      <w:r w:rsidRPr="008A5FC1">
        <w:rPr>
          <w:rFonts w:asciiTheme="minorHAnsi" w:hAnsiTheme="minorHAnsi" w:cstheme="minorHAnsi"/>
          <w:highlight w:val="cyan"/>
          <w:u w:val="single"/>
        </w:rPr>
        <w:t>railroad operators</w:t>
      </w:r>
      <w:r w:rsidRPr="008A5FC1">
        <w:rPr>
          <w:rFonts w:asciiTheme="minorHAnsi" w:hAnsiTheme="minorHAnsi" w:cstheme="minorHAnsi"/>
          <w:sz w:val="16"/>
        </w:rPr>
        <w:t xml:space="preserve"> Canadian National Railway and Kansas City Southern, as both companies await approval from the Surface Transportation Board. Shares of Kansas City are currently trading at $262 apiece, well below the agreed cash-and-stock deal of $325 per share. </w:t>
      </w:r>
      <w:r w:rsidRPr="008A5FC1">
        <w:rPr>
          <w:rFonts w:asciiTheme="minorHAnsi" w:hAnsiTheme="minorHAnsi" w:cstheme="minorHAnsi"/>
          <w:u w:val="single"/>
        </w:rPr>
        <w:t xml:space="preserve">Other deals where spreads have increased include </w:t>
      </w:r>
      <w:r w:rsidRPr="008A5FC1">
        <w:rPr>
          <w:rFonts w:asciiTheme="minorHAnsi" w:hAnsiTheme="minorHAnsi" w:cstheme="minorHAnsi"/>
          <w:highlight w:val="cyan"/>
          <w:u w:val="single"/>
        </w:rPr>
        <w:t>Zoom</w:t>
      </w:r>
      <w:r w:rsidRPr="008A5FC1">
        <w:rPr>
          <w:rFonts w:asciiTheme="minorHAnsi" w:hAnsiTheme="minorHAnsi" w:cstheme="minorHAnsi"/>
          <w:u w:val="single"/>
        </w:rPr>
        <w:t xml:space="preserve"> Video Communications’</w:t>
      </w:r>
      <w:r w:rsidRPr="008A5FC1">
        <w:rPr>
          <w:rFonts w:asciiTheme="minorHAnsi" w:hAnsiTheme="minorHAnsi" w:cstheme="minorHAnsi"/>
          <w:sz w:val="16"/>
        </w:rPr>
        <w:t xml:space="preserve"> nearly $15 billion </w:t>
      </w:r>
      <w:r w:rsidRPr="008A5FC1">
        <w:rPr>
          <w:rFonts w:asciiTheme="minorHAnsi" w:hAnsiTheme="minorHAnsi" w:cstheme="minorHAnsi"/>
          <w:u w:val="single"/>
        </w:rPr>
        <w:t>all-stock deal for</w:t>
      </w:r>
      <w:r w:rsidRPr="008A5FC1">
        <w:rPr>
          <w:rFonts w:asciiTheme="minorHAnsi" w:hAnsiTheme="minorHAnsi" w:cstheme="minorHAnsi"/>
          <w:sz w:val="16"/>
        </w:rPr>
        <w:t xml:space="preserve"> cloud-based call center </w:t>
      </w:r>
      <w:r w:rsidRPr="008A5FC1">
        <w:rPr>
          <w:rFonts w:asciiTheme="minorHAnsi" w:hAnsiTheme="minorHAnsi" w:cstheme="minorHAnsi"/>
          <w:u w:val="single"/>
        </w:rPr>
        <w:t xml:space="preserve">operator Five9 Inc </w:t>
      </w:r>
      <w:r w:rsidRPr="008A5FC1">
        <w:rPr>
          <w:rFonts w:asciiTheme="minorHAnsi" w:hAnsiTheme="minorHAnsi" w:cstheme="minorHAnsi"/>
          <w:highlight w:val="cyan"/>
          <w:u w:val="single"/>
        </w:rPr>
        <w:t>and</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medical device maker</w:t>
      </w:r>
      <w:r w:rsidRPr="008A5FC1">
        <w:rPr>
          <w:rFonts w:asciiTheme="minorHAnsi" w:hAnsiTheme="minorHAnsi" w:cstheme="minorHAnsi"/>
          <w:u w:val="single"/>
        </w:rPr>
        <w:t xml:space="preserve"> Thermo Fisher’s</w:t>
      </w:r>
      <w:r w:rsidRPr="008A5FC1">
        <w:rPr>
          <w:rFonts w:asciiTheme="minorHAnsi" w:hAnsiTheme="minorHAnsi" w:cstheme="minorHAnsi"/>
          <w:sz w:val="16"/>
        </w:rPr>
        <w:t xml:space="preserve"> $17.4 billion </w:t>
      </w:r>
      <w:r w:rsidRPr="008A5FC1">
        <w:rPr>
          <w:rFonts w:asciiTheme="minorHAnsi" w:hAnsiTheme="minorHAnsi" w:cstheme="minorHAnsi"/>
          <w:u w:val="single"/>
        </w:rPr>
        <w:t>buyout of contract researcher PPD Inc</w:t>
      </w:r>
      <w:r w:rsidRPr="008A5FC1">
        <w:rPr>
          <w:rFonts w:asciiTheme="minorHAnsi" w:hAnsiTheme="minorHAnsi" w:cstheme="minorHAnsi"/>
          <w:sz w:val="16"/>
        </w:rPr>
        <w:t xml:space="preserve">. </w:t>
      </w:r>
      <w:r w:rsidRPr="008A5FC1">
        <w:rPr>
          <w:rFonts w:asciiTheme="minorHAnsi" w:hAnsiTheme="minorHAnsi" w:cstheme="minorHAnsi"/>
          <w:highlight w:val="cyan"/>
          <w:u w:val="single"/>
        </w:rPr>
        <w:t xml:space="preserve">Adding to the anxiety </w:t>
      </w:r>
      <w:r w:rsidRPr="008A5FC1">
        <w:rPr>
          <w:rFonts w:asciiTheme="minorHAnsi" w:hAnsiTheme="minorHAnsi" w:cstheme="minorHAnsi"/>
          <w:u w:val="single"/>
        </w:rPr>
        <w:t xml:space="preserve">of merger investors </w:t>
      </w:r>
      <w:r w:rsidRPr="008A5FC1">
        <w:rPr>
          <w:rFonts w:asciiTheme="minorHAnsi" w:hAnsiTheme="minorHAnsi" w:cstheme="minorHAnsi"/>
          <w:highlight w:val="cyan"/>
          <w:u w:val="single"/>
        </w:rPr>
        <w:t>are</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 xml:space="preserve">escalating </w:t>
      </w:r>
      <w:r w:rsidRPr="008A5FC1">
        <w:rPr>
          <w:rFonts w:asciiTheme="minorHAnsi" w:hAnsiTheme="minorHAnsi" w:cstheme="minorHAnsi"/>
          <w:u w:val="single"/>
        </w:rPr>
        <w:t xml:space="preserve">geopolitical </w:t>
      </w:r>
      <w:r w:rsidRPr="008A5FC1">
        <w:rPr>
          <w:rFonts w:asciiTheme="minorHAnsi" w:hAnsiTheme="minorHAnsi" w:cstheme="minorHAnsi"/>
          <w:highlight w:val="cyan"/>
          <w:u w:val="single"/>
        </w:rPr>
        <w:t>tensions between China and</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U</w:t>
      </w:r>
      <w:r w:rsidRPr="008A5FC1">
        <w:rPr>
          <w:rFonts w:asciiTheme="minorHAnsi" w:hAnsiTheme="minorHAnsi" w:cstheme="minorHAnsi"/>
          <w:u w:val="single"/>
        </w:rPr>
        <w:t xml:space="preserve">nited </w:t>
      </w:r>
      <w:r w:rsidRPr="008A5FC1">
        <w:rPr>
          <w:rFonts w:asciiTheme="minorHAnsi" w:hAnsiTheme="minorHAnsi" w:cstheme="minorHAnsi"/>
          <w:highlight w:val="cyan"/>
          <w:u w:val="single"/>
        </w:rPr>
        <w:t>S</w:t>
      </w:r>
      <w:r w:rsidRPr="008A5FC1">
        <w:rPr>
          <w:rFonts w:asciiTheme="minorHAnsi" w:hAnsiTheme="minorHAnsi" w:cstheme="minorHAnsi"/>
          <w:u w:val="single"/>
        </w:rPr>
        <w:t xml:space="preserve">tates. </w:t>
      </w:r>
      <w:r w:rsidRPr="008A5FC1">
        <w:rPr>
          <w:rFonts w:asciiTheme="minorHAnsi" w:hAnsiTheme="minorHAnsi" w:cstheme="minorHAnsi"/>
          <w:highlight w:val="cyan"/>
          <w:u w:val="single"/>
        </w:rPr>
        <w:t>China can thwart mergers of U.S. companies</w:t>
      </w:r>
      <w:r w:rsidRPr="008A5FC1">
        <w:rPr>
          <w:rFonts w:asciiTheme="minorHAnsi" w:hAnsiTheme="minorHAnsi" w:cstheme="minorHAnsi"/>
          <w:u w:val="single"/>
        </w:rPr>
        <w:t xml:space="preserve"> if they have a significant present in the country. The </w:t>
      </w:r>
      <w:r w:rsidRPr="008A5FC1">
        <w:rPr>
          <w:rFonts w:asciiTheme="minorHAnsi" w:hAnsiTheme="minorHAnsi" w:cstheme="minorHAnsi"/>
          <w:highlight w:val="cyan"/>
          <w:u w:val="single"/>
        </w:rPr>
        <w:t xml:space="preserve">spread on semiconductor </w:t>
      </w:r>
      <w:r w:rsidRPr="008A5FC1">
        <w:rPr>
          <w:rFonts w:asciiTheme="minorHAnsi" w:hAnsiTheme="minorHAnsi" w:cstheme="minorHAnsi"/>
          <w:u w:val="single"/>
        </w:rPr>
        <w:t>designer Advanced Micro Devices</w:t>
      </w:r>
      <w:r w:rsidRPr="008A5FC1">
        <w:rPr>
          <w:rFonts w:asciiTheme="minorHAnsi" w:hAnsiTheme="minorHAnsi" w:cstheme="minorHAnsi"/>
          <w:sz w:val="16"/>
        </w:rPr>
        <w:t xml:space="preserve"> </w:t>
      </w:r>
      <w:r w:rsidRPr="008A5FC1">
        <w:rPr>
          <w:rFonts w:asciiTheme="minorHAnsi" w:hAnsiTheme="minorHAnsi" w:cstheme="minorHAnsi"/>
          <w:u w:val="single"/>
        </w:rPr>
        <w:t>Inc’s</w:t>
      </w:r>
      <w:r w:rsidRPr="008A5FC1">
        <w:rPr>
          <w:rFonts w:asciiTheme="minorHAnsi" w:hAnsiTheme="minorHAnsi" w:cstheme="minorHAnsi"/>
          <w:sz w:val="16"/>
        </w:rPr>
        <w:t xml:space="preserve"> $35 billion </w:t>
      </w:r>
      <w:r w:rsidRPr="008A5FC1">
        <w:rPr>
          <w:rFonts w:asciiTheme="minorHAnsi" w:hAnsiTheme="minorHAnsi" w:cstheme="minorHAnsi"/>
          <w:highlight w:val="cyan"/>
          <w:u w:val="single"/>
        </w:rPr>
        <w:t>acquisition</w:t>
      </w:r>
      <w:r w:rsidRPr="008A5FC1">
        <w:rPr>
          <w:rFonts w:asciiTheme="minorHAnsi" w:hAnsiTheme="minorHAnsi" w:cstheme="minorHAnsi"/>
          <w:u w:val="single"/>
        </w:rPr>
        <w:t xml:space="preserve"> of Xilinx Inc has </w:t>
      </w:r>
      <w:r w:rsidRPr="008A5FC1">
        <w:rPr>
          <w:rFonts w:asciiTheme="minorHAnsi" w:hAnsiTheme="minorHAnsi" w:cstheme="minorHAnsi"/>
          <w:highlight w:val="cyan"/>
          <w:u w:val="single"/>
        </w:rPr>
        <w:t>widened</w:t>
      </w:r>
      <w:r w:rsidRPr="008A5FC1">
        <w:rPr>
          <w:rFonts w:asciiTheme="minorHAnsi" w:hAnsiTheme="minorHAnsi" w:cstheme="minorHAnsi"/>
          <w:u w:val="single"/>
        </w:rPr>
        <w:t xml:space="preserve"> in recent days for that reason, </w:t>
      </w:r>
      <w:r w:rsidRPr="008A5FC1">
        <w:rPr>
          <w:rFonts w:asciiTheme="minorHAnsi" w:hAnsiTheme="minorHAnsi" w:cstheme="minorHAnsi"/>
          <w:sz w:val="16"/>
        </w:rPr>
        <w:t>investors said. “</w:t>
      </w:r>
      <w:r w:rsidRPr="008A5FC1">
        <w:rPr>
          <w:rFonts w:asciiTheme="minorHAnsi" w:hAnsiTheme="minorHAnsi" w:cstheme="minorHAnsi"/>
          <w:u w:val="single"/>
        </w:rPr>
        <w:t>The climate of fear surrounding transactions that require Chinese approval is as difficult as I’ve seen in many, many years</w:t>
      </w:r>
      <w:r w:rsidRPr="008A5FC1">
        <w:rPr>
          <w:rFonts w:asciiTheme="minorHAnsi" w:hAnsiTheme="minorHAnsi" w:cstheme="minorHAnsi"/>
          <w:sz w:val="16"/>
        </w:rPr>
        <w:t xml:space="preserve">,” said Behren. </w:t>
      </w:r>
      <w:r w:rsidRPr="008A5FC1">
        <w:rPr>
          <w:rFonts w:asciiTheme="minorHAnsi" w:hAnsiTheme="minorHAnsi" w:cstheme="minorHAnsi"/>
          <w:u w:val="single"/>
        </w:rPr>
        <w:t xml:space="preserve">It is </w:t>
      </w:r>
      <w:r w:rsidRPr="008A5FC1">
        <w:rPr>
          <w:rFonts w:asciiTheme="minorHAnsi" w:hAnsiTheme="minorHAnsi" w:cstheme="minorHAnsi"/>
          <w:highlight w:val="cyan"/>
          <w:u w:val="single"/>
        </w:rPr>
        <w:t>not uncommon for M&amp;A spreads to widen in</w:t>
      </w:r>
      <w:r w:rsidRPr="008A5FC1">
        <w:rPr>
          <w:rFonts w:asciiTheme="minorHAnsi" w:hAnsiTheme="minorHAnsi" w:cstheme="minorHAnsi"/>
          <w:u w:val="single"/>
        </w:rPr>
        <w:t xml:space="preserve"> times of </w:t>
      </w:r>
      <w:r w:rsidRPr="008A5FC1">
        <w:rPr>
          <w:rFonts w:asciiTheme="minorHAnsi" w:hAnsiTheme="minorHAnsi" w:cstheme="minorHAnsi"/>
          <w:highlight w:val="cyan"/>
          <w:u w:val="single"/>
        </w:rPr>
        <w:t>uncertainty</w:t>
      </w:r>
      <w:r w:rsidRPr="008A5FC1">
        <w:rPr>
          <w:rFonts w:asciiTheme="minorHAnsi" w:hAnsiTheme="minorHAnsi" w:cstheme="minorHAnsi"/>
          <w:sz w:val="16"/>
        </w:rPr>
        <w:t xml:space="preserve">. </w:t>
      </w:r>
      <w:r w:rsidRPr="008A5FC1">
        <w:rPr>
          <w:rFonts w:asciiTheme="minorHAnsi" w:hAnsiTheme="minorHAnsi" w:cstheme="minorHAnsi"/>
          <w:u w:val="single"/>
        </w:rPr>
        <w:t xml:space="preserve">They </w:t>
      </w:r>
      <w:r w:rsidRPr="008A5FC1">
        <w:rPr>
          <w:rFonts w:asciiTheme="minorHAnsi" w:hAnsiTheme="minorHAnsi" w:cstheme="minorHAnsi"/>
          <w:highlight w:val="cyan"/>
          <w:u w:val="single"/>
        </w:rPr>
        <w:t>blew up dramatically</w:t>
      </w:r>
      <w:r w:rsidRPr="008A5FC1">
        <w:rPr>
          <w:rFonts w:asciiTheme="minorHAnsi" w:hAnsiTheme="minorHAnsi" w:cstheme="minorHAnsi"/>
          <w:u w:val="single"/>
        </w:rPr>
        <w:t xml:space="preserve"> in March 2020</w:t>
      </w:r>
      <w:r w:rsidRPr="008A5FC1">
        <w:rPr>
          <w:rFonts w:asciiTheme="minorHAnsi" w:hAnsiTheme="minorHAnsi" w:cstheme="minorHAnsi"/>
          <w:sz w:val="16"/>
        </w:rPr>
        <w:t xml:space="preserve">, </w:t>
      </w:r>
      <w:r w:rsidRPr="008A5FC1">
        <w:rPr>
          <w:rFonts w:asciiTheme="minorHAnsi" w:hAnsiTheme="minorHAnsi" w:cstheme="minorHAnsi"/>
          <w:highlight w:val="cyan"/>
          <w:u w:val="single"/>
        </w:rPr>
        <w:t>when Wall Street fretted over</w:t>
      </w:r>
      <w:r w:rsidRPr="008A5FC1">
        <w:rPr>
          <w:rFonts w:asciiTheme="minorHAnsi" w:hAnsiTheme="minorHAnsi" w:cstheme="minorHAnsi"/>
          <w:u w:val="single"/>
        </w:rPr>
        <w:t xml:space="preserve"> the financial fallout of the </w:t>
      </w:r>
      <w:r w:rsidRPr="008A5FC1">
        <w:rPr>
          <w:rFonts w:asciiTheme="minorHAnsi" w:hAnsiTheme="minorHAnsi" w:cstheme="minorHAnsi"/>
          <w:highlight w:val="cyan"/>
          <w:u w:val="single"/>
        </w:rPr>
        <w:t>coronavirus</w:t>
      </w:r>
      <w:r w:rsidRPr="008A5FC1">
        <w:rPr>
          <w:rFonts w:asciiTheme="minorHAnsi" w:hAnsiTheme="minorHAnsi" w:cstheme="minorHAnsi"/>
          <w:u w:val="single"/>
        </w:rPr>
        <w:t xml:space="preserve"> outbreak.</w:t>
      </w:r>
    </w:p>
    <w:p w14:paraId="31B87C0D" w14:textId="77777777" w:rsidR="009F49E7" w:rsidRPr="008A5FC1" w:rsidRDefault="009F49E7" w:rsidP="009F49E7">
      <w:pPr>
        <w:pStyle w:val="Heading4"/>
        <w:rPr>
          <w:rFonts w:asciiTheme="minorHAnsi" w:hAnsiTheme="minorHAnsi" w:cstheme="minorHAnsi"/>
        </w:rPr>
      </w:pPr>
      <w:r w:rsidRPr="008A5FC1">
        <w:rPr>
          <w:rFonts w:asciiTheme="minorHAnsi" w:hAnsiTheme="minorHAnsi" w:cstheme="minorHAnsi"/>
        </w:rPr>
        <w:t xml:space="preserve">Wage increases </w:t>
      </w:r>
      <w:r w:rsidRPr="008A5FC1">
        <w:rPr>
          <w:rFonts w:asciiTheme="minorHAnsi" w:hAnsiTheme="minorHAnsi" w:cstheme="minorHAnsi"/>
          <w:u w:val="single"/>
        </w:rPr>
        <w:t>benefit investment</w:t>
      </w:r>
      <w:r w:rsidRPr="008A5FC1">
        <w:rPr>
          <w:rFonts w:asciiTheme="minorHAnsi" w:hAnsiTheme="minorHAnsi" w:cstheme="minorHAnsi"/>
        </w:rPr>
        <w:t xml:space="preserve"> and </w:t>
      </w:r>
      <w:r w:rsidRPr="008A5FC1">
        <w:rPr>
          <w:rFonts w:asciiTheme="minorHAnsi" w:hAnsiTheme="minorHAnsi" w:cstheme="minorHAnsi"/>
          <w:u w:val="single"/>
        </w:rPr>
        <w:t>growth</w:t>
      </w:r>
      <w:r w:rsidRPr="008A5FC1">
        <w:rPr>
          <w:rFonts w:asciiTheme="minorHAnsi" w:hAnsiTheme="minorHAnsi" w:cstheme="minorHAnsi"/>
        </w:rPr>
        <w:t>.</w:t>
      </w:r>
    </w:p>
    <w:p w14:paraId="0D7BC5D5" w14:textId="77777777" w:rsidR="009F49E7" w:rsidRPr="008A5FC1" w:rsidRDefault="009F49E7" w:rsidP="009F49E7">
      <w:pPr>
        <w:rPr>
          <w:rFonts w:asciiTheme="minorHAnsi" w:hAnsiTheme="minorHAnsi" w:cstheme="minorHAnsi"/>
        </w:rPr>
      </w:pPr>
      <w:r w:rsidRPr="008A5FC1">
        <w:rPr>
          <w:rFonts w:asciiTheme="minorHAnsi" w:hAnsiTheme="minorHAnsi" w:cstheme="minorHAnsi"/>
        </w:rPr>
        <w:t xml:space="preserve">James </w:t>
      </w:r>
      <w:r w:rsidRPr="008A5FC1">
        <w:rPr>
          <w:rStyle w:val="Style13ptBold"/>
          <w:rFonts w:asciiTheme="minorHAnsi" w:hAnsiTheme="minorHAnsi" w:cstheme="minorHAnsi"/>
        </w:rPr>
        <w:t>Manyika et al 18</w:t>
      </w:r>
      <w:r w:rsidRPr="008A5FC1">
        <w:rPr>
          <w:rFonts w:asciiTheme="minorHAnsi" w:hAnsiTheme="minorHAnsi" w:cstheme="minorHAnsi"/>
        </w:rPr>
        <w:t>. James Manyika Jaana Remes, and Jan Mischke. “The U.S. Economy Is Suffering from Low Demand. Higher Wages Would Help” Harvard Business Review. 02-21-18. https://hbr.org/2018/02/the-u-s-economy-is-suffering-from-low-demand-higher-wages-would-help</w:t>
      </w:r>
    </w:p>
    <w:p w14:paraId="60613E50" w14:textId="77777777" w:rsidR="009F49E7" w:rsidRPr="008A5FC1" w:rsidRDefault="009F49E7" w:rsidP="009F49E7">
      <w:pPr>
        <w:rPr>
          <w:rFonts w:asciiTheme="minorHAnsi" w:hAnsiTheme="minorHAnsi" w:cstheme="minorHAnsi"/>
          <w:sz w:val="14"/>
        </w:rPr>
      </w:pPr>
      <w:r w:rsidRPr="008A5FC1">
        <w:rPr>
          <w:rFonts w:asciiTheme="minorHAnsi" w:hAnsiTheme="minorHAnsi" w:cstheme="minorHAnsi"/>
          <w:sz w:val="14"/>
        </w:rPr>
        <w:t xml:space="preserve">To put it simply, </w:t>
      </w:r>
      <w:r w:rsidRPr="008A5FC1">
        <w:rPr>
          <w:rFonts w:asciiTheme="minorHAnsi" w:hAnsiTheme="minorHAnsi" w:cstheme="minorHAnsi"/>
          <w:u w:val="single"/>
        </w:rPr>
        <w:t xml:space="preserve">when </w:t>
      </w:r>
      <w:r w:rsidRPr="008A5FC1">
        <w:rPr>
          <w:rFonts w:asciiTheme="minorHAnsi" w:hAnsiTheme="minorHAnsi" w:cstheme="minorHAnsi"/>
          <w:highlight w:val="cyan"/>
          <w:u w:val="single"/>
        </w:rPr>
        <w:t xml:space="preserve">consumers </w:t>
      </w:r>
      <w:r w:rsidRPr="008A5FC1">
        <w:rPr>
          <w:rFonts w:asciiTheme="minorHAnsi" w:hAnsiTheme="minorHAnsi" w:cstheme="minorHAnsi"/>
          <w:u w:val="single"/>
        </w:rPr>
        <w:t xml:space="preserve">have </w:t>
      </w:r>
      <w:r w:rsidRPr="008A5FC1">
        <w:rPr>
          <w:rFonts w:asciiTheme="minorHAnsi" w:hAnsiTheme="minorHAnsi" w:cstheme="minorHAnsi"/>
          <w:highlight w:val="cyan"/>
          <w:u w:val="single"/>
        </w:rPr>
        <w:t>more to spend</w:t>
      </w:r>
      <w:r w:rsidRPr="008A5FC1">
        <w:rPr>
          <w:rFonts w:asciiTheme="minorHAnsi" w:hAnsiTheme="minorHAnsi" w:cstheme="minorHAnsi"/>
          <w:u w:val="single"/>
        </w:rPr>
        <w:t xml:space="preserve">, they buy more sophisticated things. That’s </w:t>
      </w:r>
      <w:r w:rsidRPr="008A5FC1">
        <w:rPr>
          <w:rFonts w:asciiTheme="minorHAnsi" w:hAnsiTheme="minorHAnsi" w:cstheme="minorHAnsi"/>
          <w:highlight w:val="cyan"/>
          <w:u w:val="single"/>
        </w:rPr>
        <w:t xml:space="preserve">good </w:t>
      </w:r>
      <w:r w:rsidRPr="008A5FC1">
        <w:rPr>
          <w:rFonts w:asciiTheme="minorHAnsi" w:hAnsiTheme="minorHAnsi" w:cstheme="minorHAnsi"/>
          <w:u w:val="single"/>
        </w:rPr>
        <w:t xml:space="preserve">not just for consumers and producers, but </w:t>
      </w:r>
      <w:r w:rsidRPr="008A5FC1">
        <w:rPr>
          <w:rFonts w:asciiTheme="minorHAnsi" w:hAnsiTheme="minorHAnsi" w:cstheme="minorHAnsi"/>
          <w:b/>
          <w:bCs/>
          <w:highlight w:val="cyan"/>
          <w:u w:val="single"/>
        </w:rPr>
        <w:t>for the overall economy</w:t>
      </w:r>
      <w:r w:rsidRPr="008A5FC1">
        <w:rPr>
          <w:rFonts w:asciiTheme="minorHAnsi" w:hAnsiTheme="minorHAnsi" w:cstheme="minorHAnsi"/>
          <w:u w:val="single"/>
        </w:rPr>
        <w:t xml:space="preserve">, because making more sophisticated, higher-value things </w:t>
      </w:r>
      <w:r w:rsidRPr="008A5FC1">
        <w:rPr>
          <w:rFonts w:asciiTheme="minorHAnsi" w:hAnsiTheme="minorHAnsi" w:cstheme="minorHAnsi"/>
          <w:b/>
          <w:bCs/>
          <w:highlight w:val="cyan"/>
          <w:u w:val="single"/>
        </w:rPr>
        <w:t>makes everyone</w:t>
      </w:r>
      <w:r w:rsidRPr="008A5FC1">
        <w:rPr>
          <w:rFonts w:asciiTheme="minorHAnsi" w:hAnsiTheme="minorHAnsi" w:cstheme="minorHAnsi"/>
          <w:b/>
          <w:bCs/>
          <w:u w:val="single"/>
        </w:rPr>
        <w:t xml:space="preserve"> involve </w:t>
      </w:r>
      <w:r w:rsidRPr="008A5FC1">
        <w:rPr>
          <w:rFonts w:asciiTheme="minorHAnsi" w:hAnsiTheme="minorHAnsi" w:cstheme="minorHAnsi"/>
          <w:b/>
          <w:bCs/>
          <w:highlight w:val="cyan"/>
          <w:u w:val="single"/>
        </w:rPr>
        <w:t>more productive</w:t>
      </w:r>
      <w:r w:rsidRPr="008A5FC1">
        <w:rPr>
          <w:rFonts w:asciiTheme="minorHAnsi" w:hAnsiTheme="minorHAnsi" w:cstheme="minorHAnsi"/>
          <w:u w:val="single"/>
        </w:rPr>
        <w:t xml:space="preserve">, and therefore helps </w:t>
      </w:r>
      <w:r w:rsidRPr="008A5FC1">
        <w:rPr>
          <w:rFonts w:asciiTheme="minorHAnsi" w:hAnsiTheme="minorHAnsi" w:cstheme="minorHAnsi"/>
          <w:b/>
          <w:bCs/>
          <w:highlight w:val="cyan"/>
          <w:u w:val="single"/>
        </w:rPr>
        <w:t>increase</w:t>
      </w:r>
      <w:r w:rsidRPr="008A5FC1">
        <w:rPr>
          <w:rFonts w:asciiTheme="minorHAnsi" w:hAnsiTheme="minorHAnsi" w:cstheme="minorHAnsi"/>
          <w:b/>
          <w:bCs/>
          <w:u w:val="single"/>
        </w:rPr>
        <w:t xml:space="preserve"> overall </w:t>
      </w:r>
      <w:r w:rsidRPr="008A5FC1">
        <w:rPr>
          <w:rFonts w:asciiTheme="minorHAnsi" w:hAnsiTheme="minorHAnsi" w:cstheme="minorHAnsi"/>
          <w:b/>
          <w:bCs/>
          <w:highlight w:val="cyan"/>
          <w:u w:val="single"/>
        </w:rPr>
        <w:t>standards of living</w:t>
      </w:r>
      <w:r w:rsidRPr="008A5FC1">
        <w:rPr>
          <w:rFonts w:asciiTheme="minorHAnsi" w:hAnsiTheme="minorHAnsi" w:cstheme="minorHAnsi"/>
          <w:b/>
          <w:bCs/>
          <w:u w:val="single"/>
        </w:rPr>
        <w:t>.</w:t>
      </w:r>
      <w:r w:rsidRPr="008A5FC1">
        <w:rPr>
          <w:rFonts w:asciiTheme="minorHAnsi" w:hAnsiTheme="minorHAnsi" w:cstheme="minorHAnsi"/>
          <w:u w:val="single"/>
        </w:rPr>
        <w:t xml:space="preserve"> </w:t>
      </w:r>
      <w:r w:rsidRPr="008A5FC1">
        <w:rPr>
          <w:rFonts w:asciiTheme="minorHAnsi" w:hAnsiTheme="minorHAnsi" w:cstheme="minorHAnsi"/>
          <w:sz w:val="14"/>
        </w:rPr>
        <w:t xml:space="preserve">In addition, we found two other ways weak demand hurt productivity growth in the aftermath of the financial crisis: a reduction in economies of scale and weak investment. First, the economies of scale effect. In finance, productivity growth declined particularly in the United States, United Kingdom, and Spain due to contractions in lending volumes that banks were unable to fully offset with staff cuts due to the need for fixed labor (for example to support branch networks and IT infrastructure or to deal with existing loans and bad debt). The utilities sector, which has seen flattening demand growth due to both energy efficiency policies as well as a decline in economic activity during the crisis, was similarly not able to downsize labor due to the need for labor to support electricity distribution and the grid infrastructure, and here, too, productivity growth fell. Second, the effect of weak investment. We have found from our global surveys of businesses </w:t>
      </w:r>
      <w:r w:rsidRPr="008A5FC1">
        <w:rPr>
          <w:rFonts w:asciiTheme="minorHAnsi" w:hAnsiTheme="minorHAnsi" w:cstheme="minorHAnsi"/>
          <w:u w:val="single"/>
        </w:rPr>
        <w:t xml:space="preserve">that almost </w:t>
      </w:r>
      <w:r w:rsidRPr="008A5FC1">
        <w:rPr>
          <w:rFonts w:asciiTheme="minorHAnsi" w:hAnsiTheme="minorHAnsi" w:cstheme="minorHAnsi"/>
          <w:highlight w:val="cyan"/>
          <w:u w:val="single"/>
        </w:rPr>
        <w:t>half of companies</w:t>
      </w:r>
      <w:r w:rsidRPr="008A5FC1">
        <w:rPr>
          <w:rFonts w:asciiTheme="minorHAnsi" w:hAnsiTheme="minorHAnsi" w:cstheme="minorHAnsi"/>
          <w:u w:val="single"/>
        </w:rPr>
        <w:t xml:space="preserve"> that are </w:t>
      </w:r>
      <w:r w:rsidRPr="008A5FC1">
        <w:rPr>
          <w:rFonts w:asciiTheme="minorHAnsi" w:hAnsiTheme="minorHAnsi" w:cstheme="minorHAnsi"/>
          <w:highlight w:val="cyan"/>
          <w:u w:val="single"/>
        </w:rPr>
        <w:t>increasing</w:t>
      </w:r>
      <w:r w:rsidRPr="008A5FC1">
        <w:rPr>
          <w:rFonts w:asciiTheme="minorHAnsi" w:hAnsiTheme="minorHAnsi" w:cstheme="minorHAnsi"/>
          <w:u w:val="single"/>
        </w:rPr>
        <w:t xml:space="preserve"> their </w:t>
      </w:r>
      <w:r w:rsidRPr="008A5FC1">
        <w:rPr>
          <w:rFonts w:asciiTheme="minorHAnsi" w:hAnsiTheme="minorHAnsi" w:cstheme="minorHAnsi"/>
          <w:highlight w:val="cyan"/>
          <w:u w:val="single"/>
        </w:rPr>
        <w:t>investment</w:t>
      </w:r>
      <w:r w:rsidRPr="008A5FC1">
        <w:rPr>
          <w:rFonts w:asciiTheme="minorHAnsi" w:hAnsiTheme="minorHAnsi" w:cstheme="minorHAnsi"/>
          <w:u w:val="single"/>
        </w:rPr>
        <w:t xml:space="preserve"> budgets </w:t>
      </w:r>
      <w:r w:rsidRPr="008A5FC1">
        <w:rPr>
          <w:rFonts w:asciiTheme="minorHAnsi" w:hAnsiTheme="minorHAnsi" w:cstheme="minorHAnsi"/>
          <w:highlight w:val="cyan"/>
          <w:u w:val="single"/>
        </w:rPr>
        <w:t>are doing so because of</w:t>
      </w:r>
      <w:r w:rsidRPr="008A5FC1">
        <w:rPr>
          <w:rFonts w:asciiTheme="minorHAnsi" w:hAnsiTheme="minorHAnsi" w:cstheme="minorHAnsi"/>
          <w:u w:val="single"/>
        </w:rPr>
        <w:t xml:space="preserve"> an </w:t>
      </w:r>
      <w:r w:rsidRPr="008A5FC1">
        <w:rPr>
          <w:rFonts w:asciiTheme="minorHAnsi" w:hAnsiTheme="minorHAnsi" w:cstheme="minorHAnsi"/>
          <w:highlight w:val="cyan"/>
          <w:u w:val="single"/>
        </w:rPr>
        <w:t xml:space="preserve">increase in demand. </w:t>
      </w:r>
      <w:r w:rsidRPr="008A5FC1">
        <w:rPr>
          <w:rFonts w:asciiTheme="minorHAnsi" w:hAnsiTheme="minorHAnsi" w:cstheme="minorHAnsi"/>
          <w:b/>
          <w:bCs/>
          <w:highlight w:val="cyan"/>
          <w:u w:val="single"/>
        </w:rPr>
        <w:t xml:space="preserve">Demand is </w:t>
      </w:r>
      <w:r w:rsidRPr="008A5FC1">
        <w:rPr>
          <w:rFonts w:asciiTheme="minorHAnsi" w:hAnsiTheme="minorHAnsi" w:cstheme="minorHAnsi"/>
          <w:b/>
          <w:bCs/>
          <w:u w:val="single"/>
        </w:rPr>
        <w:t xml:space="preserve">the single </w:t>
      </w:r>
      <w:r w:rsidRPr="008A5FC1">
        <w:rPr>
          <w:rFonts w:asciiTheme="minorHAnsi" w:hAnsiTheme="minorHAnsi" w:cstheme="minorHAnsi"/>
          <w:b/>
          <w:bCs/>
          <w:highlight w:val="cyan"/>
          <w:u w:val="single"/>
        </w:rPr>
        <w:t>most important factor</w:t>
      </w:r>
      <w:r w:rsidRPr="008A5FC1">
        <w:rPr>
          <w:rFonts w:asciiTheme="minorHAnsi" w:hAnsiTheme="minorHAnsi" w:cstheme="minorHAnsi"/>
          <w:u w:val="single"/>
        </w:rPr>
        <w:t xml:space="preserve"> driving corporate investment decisions. Investment</w:t>
      </w:r>
      <w:r w:rsidRPr="008A5FC1">
        <w:rPr>
          <w:rFonts w:asciiTheme="minorHAnsi" w:hAnsiTheme="minorHAnsi" w:cstheme="minorHAnsi"/>
          <w:sz w:val="14"/>
        </w:rPr>
        <w:t xml:space="preserve">, in turn, </w:t>
      </w:r>
      <w:r w:rsidRPr="008A5FC1">
        <w:rPr>
          <w:rFonts w:asciiTheme="minorHAnsi" w:hAnsiTheme="minorHAnsi" w:cstheme="minorHAnsi"/>
          <w:u w:val="single"/>
        </w:rPr>
        <w:t>is critical for productivity growth</w:t>
      </w:r>
      <w:r w:rsidRPr="008A5FC1">
        <w:rPr>
          <w:rFonts w:asciiTheme="minorHAnsi" w:hAnsiTheme="minorHAnsi" w:cstheme="minorHAnsi"/>
          <w:sz w:val="14"/>
        </w:rPr>
        <w:t xml:space="preserve">, as it equips workers with more – and with more recent and innovative – equipment, software, and structures. But we have seen capital intensity growth fall to the lowest levels in post-WWII history. Weaker demand leads to weaker investment and creates a vicious cycle for productivity and income growth. Of course, the financial crisis is long since over, and the economy has recovered, at least by some measures. So what’s to worry about? Won’t demand return to pre-recession levels, and thereby increase productivity? Unfortunately, </w:t>
      </w:r>
      <w:r w:rsidRPr="008A5FC1">
        <w:rPr>
          <w:rFonts w:asciiTheme="minorHAnsi" w:hAnsiTheme="minorHAnsi" w:cstheme="minorHAnsi"/>
          <w:u w:val="single"/>
        </w:rPr>
        <w:t xml:space="preserve">there is reason to believe that some of the </w:t>
      </w:r>
      <w:r w:rsidRPr="008A5FC1">
        <w:rPr>
          <w:rFonts w:asciiTheme="minorHAnsi" w:hAnsiTheme="minorHAnsi" w:cstheme="minorHAnsi"/>
          <w:highlight w:val="cyan"/>
          <w:u w:val="single"/>
        </w:rPr>
        <w:t>drags on demand</w:t>
      </w:r>
      <w:r w:rsidRPr="008A5FC1">
        <w:rPr>
          <w:rFonts w:asciiTheme="minorHAnsi" w:hAnsiTheme="minorHAnsi" w:cstheme="minorHAnsi"/>
          <w:u w:val="single"/>
        </w:rPr>
        <w:t xml:space="preserve"> for goods and services </w:t>
      </w:r>
      <w:r w:rsidRPr="008A5FC1">
        <w:rPr>
          <w:rFonts w:asciiTheme="minorHAnsi" w:hAnsiTheme="minorHAnsi" w:cstheme="minorHAnsi"/>
          <w:highlight w:val="cyan"/>
          <w:u w:val="single"/>
        </w:rPr>
        <w:t xml:space="preserve">may be </w:t>
      </w:r>
      <w:r w:rsidRPr="008A5FC1">
        <w:rPr>
          <w:rFonts w:asciiTheme="minorHAnsi" w:hAnsiTheme="minorHAnsi" w:cstheme="minorHAnsi"/>
          <w:b/>
          <w:bCs/>
          <w:highlight w:val="cyan"/>
          <w:u w:val="single"/>
        </w:rPr>
        <w:t>more structural than crises-related</w:t>
      </w:r>
      <w:r w:rsidRPr="008A5FC1">
        <w:rPr>
          <w:rFonts w:asciiTheme="minorHAnsi" w:hAnsiTheme="minorHAnsi" w:cstheme="minorHAnsi"/>
          <w:highlight w:val="cyan"/>
          <w:u w:val="single"/>
        </w:rPr>
        <w:t>.</w:t>
      </w:r>
      <w:r w:rsidRPr="008A5FC1">
        <w:rPr>
          <w:rFonts w:asciiTheme="minorHAnsi" w:hAnsiTheme="minorHAnsi" w:cstheme="minorHAnsi"/>
          <w:sz w:val="14"/>
        </w:rPr>
        <w:t xml:space="preserve"> Slowing population growth means less rapid expansion of the pool of consumers. And </w:t>
      </w:r>
      <w:r w:rsidRPr="008A5FC1">
        <w:rPr>
          <w:rFonts w:asciiTheme="minorHAnsi" w:hAnsiTheme="minorHAnsi" w:cstheme="minorHAnsi"/>
          <w:b/>
          <w:bCs/>
          <w:highlight w:val="cyan"/>
          <w:u w:val="single"/>
        </w:rPr>
        <w:t>rising income inequality</w:t>
      </w:r>
      <w:r w:rsidRPr="008A5FC1">
        <w:rPr>
          <w:rFonts w:asciiTheme="minorHAnsi" w:hAnsiTheme="minorHAnsi" w:cstheme="minorHAnsi"/>
          <w:highlight w:val="cyan"/>
          <w:u w:val="single"/>
        </w:rPr>
        <w:t xml:space="preserve"> is shifting purchasing power</w:t>
      </w:r>
      <w:r w:rsidRPr="008A5FC1">
        <w:rPr>
          <w:rFonts w:asciiTheme="minorHAnsi" w:hAnsiTheme="minorHAnsi" w:cstheme="minorHAnsi"/>
          <w:u w:val="single"/>
        </w:rPr>
        <w:t xml:space="preserve"> from those most likely to spend to those more likely to save. This is </w:t>
      </w:r>
      <w:r w:rsidRPr="008A5FC1">
        <w:rPr>
          <w:rFonts w:asciiTheme="minorHAnsi" w:hAnsiTheme="minorHAnsi" w:cstheme="minorHAnsi"/>
          <w:highlight w:val="cyan"/>
          <w:u w:val="single"/>
        </w:rPr>
        <w:t xml:space="preserve">reflected in </w:t>
      </w:r>
      <w:r w:rsidRPr="008A5FC1">
        <w:rPr>
          <w:rFonts w:asciiTheme="minorHAnsi" w:hAnsiTheme="minorHAnsi" w:cstheme="minorHAnsi"/>
          <w:b/>
          <w:bCs/>
          <w:highlight w:val="cyan"/>
          <w:u w:val="single"/>
        </w:rPr>
        <w:t>slowing growth expectations</w:t>
      </w:r>
      <w:r w:rsidRPr="008A5FC1">
        <w:rPr>
          <w:rFonts w:asciiTheme="minorHAnsi" w:hAnsiTheme="minorHAnsi" w:cstheme="minorHAnsi"/>
          <w:b/>
          <w:bCs/>
          <w:u w:val="single"/>
        </w:rPr>
        <w:t xml:space="preserve"> in many markets</w:t>
      </w:r>
      <w:r w:rsidRPr="008A5FC1">
        <w:rPr>
          <w:rFonts w:asciiTheme="minorHAnsi" w:hAnsiTheme="minorHAnsi" w:cstheme="minorHAnsi"/>
          <w:u w:val="single"/>
        </w:rPr>
        <w:t>.</w:t>
      </w:r>
      <w:r w:rsidRPr="008A5FC1">
        <w:rPr>
          <w:rFonts w:asciiTheme="minorHAnsi" w:hAnsiTheme="minorHAnsi" w:cstheme="minorHAnsi"/>
          <w:sz w:val="14"/>
        </w:rPr>
        <w:t xml:space="preserve"> For example, across our sectors and countries studied, in the decade from 1995 to 2004, growth in demand for goods and services averaged 4.6%, slowed to 2.3% in 2010 to 2014, and is forecast to slightly increase to 2.8% in 2014 to 2020. Today, there is concern about where the next wave of growth will come from. </w:t>
      </w:r>
      <w:r w:rsidRPr="008A5FC1">
        <w:rPr>
          <w:rFonts w:asciiTheme="minorHAnsi" w:hAnsiTheme="minorHAnsi" w:cstheme="minorHAnsi"/>
          <w:u w:val="single"/>
        </w:rPr>
        <w:t xml:space="preserve">Some prominent economists worry that we </w:t>
      </w:r>
      <w:r w:rsidRPr="008A5FC1">
        <w:rPr>
          <w:rFonts w:asciiTheme="minorHAnsi" w:hAnsiTheme="minorHAnsi" w:cstheme="minorHAnsi"/>
          <w:highlight w:val="cyan"/>
          <w:u w:val="single"/>
        </w:rPr>
        <w:t xml:space="preserve">may be stuck in a </w:t>
      </w:r>
      <w:r w:rsidRPr="008A5FC1">
        <w:rPr>
          <w:rFonts w:asciiTheme="minorHAnsi" w:hAnsiTheme="minorHAnsi" w:cstheme="minorHAnsi"/>
          <w:b/>
          <w:bCs/>
          <w:highlight w:val="cyan"/>
          <w:u w:val="single"/>
        </w:rPr>
        <w:t>vicious cycle of economic underperformance</w:t>
      </w:r>
      <w:r w:rsidRPr="008A5FC1">
        <w:rPr>
          <w:rFonts w:asciiTheme="minorHAnsi" w:hAnsiTheme="minorHAnsi" w:cstheme="minorHAnsi"/>
          <w:u w:val="single"/>
        </w:rPr>
        <w:t xml:space="preserve"> for some time. Our analyses strongly suggest that </w:t>
      </w:r>
      <w:r w:rsidRPr="008A5FC1">
        <w:rPr>
          <w:rFonts w:asciiTheme="minorHAnsi" w:hAnsiTheme="minorHAnsi" w:cstheme="minorHAnsi"/>
          <w:b/>
          <w:bCs/>
          <w:u w:val="single"/>
        </w:rPr>
        <w:t>supporting sustained demand growth needs to be part of the answer</w:t>
      </w:r>
      <w:r w:rsidRPr="008A5FC1">
        <w:rPr>
          <w:rFonts w:asciiTheme="minorHAnsi" w:hAnsiTheme="minorHAnsi" w:cstheme="minorHAnsi"/>
          <w:u w:val="single"/>
        </w:rPr>
        <w:t>.</w:t>
      </w:r>
      <w:r w:rsidRPr="008A5FC1">
        <w:rPr>
          <w:rFonts w:asciiTheme="minorHAnsi" w:hAnsiTheme="minorHAnsi" w:cstheme="minorHAnsi"/>
          <w:sz w:val="14"/>
        </w:rPr>
        <w:t xml:space="preserve"> Demand may deserve attention to help boost productivity growth not only during the recovery from the financial crisis but also in terms of longer-term structural leakages and their impact on productivity. </w:t>
      </w:r>
      <w:r w:rsidRPr="008A5FC1">
        <w:rPr>
          <w:rFonts w:asciiTheme="minorHAnsi" w:hAnsiTheme="minorHAnsi" w:cstheme="minorHAnsi"/>
          <w:u w:val="single"/>
        </w:rPr>
        <w:t xml:space="preserve">Suitable </w:t>
      </w:r>
      <w:r w:rsidRPr="008A5FC1">
        <w:rPr>
          <w:rFonts w:asciiTheme="minorHAnsi" w:hAnsiTheme="minorHAnsi" w:cstheme="minorHAnsi"/>
          <w:highlight w:val="cyan"/>
          <w:u w:val="single"/>
        </w:rPr>
        <w:t>tools</w:t>
      </w:r>
      <w:r w:rsidRPr="008A5FC1">
        <w:rPr>
          <w:rFonts w:asciiTheme="minorHAnsi" w:hAnsiTheme="minorHAnsi" w:cstheme="minorHAnsi"/>
          <w:sz w:val="14"/>
        </w:rPr>
        <w:t xml:space="preserve"> for this longer-term situation </w:t>
      </w:r>
      <w:r w:rsidRPr="008A5FC1">
        <w:rPr>
          <w:rFonts w:asciiTheme="minorHAnsi" w:hAnsiTheme="minorHAnsi" w:cstheme="minorHAnsi"/>
          <w:highlight w:val="cyan"/>
          <w:u w:val="single"/>
        </w:rPr>
        <w:t>include</w:t>
      </w:r>
      <w:r w:rsidRPr="008A5FC1">
        <w:rPr>
          <w:rFonts w:asciiTheme="minorHAnsi" w:hAnsiTheme="minorHAnsi" w:cstheme="minorHAnsi"/>
          <w:sz w:val="14"/>
        </w:rPr>
        <w:t xml:space="preserve">: focusing on productive investment as a fiscal priority, </w:t>
      </w:r>
      <w:r w:rsidRPr="008A5FC1">
        <w:rPr>
          <w:rFonts w:asciiTheme="minorHAnsi" w:hAnsiTheme="minorHAnsi" w:cstheme="minorHAnsi"/>
          <w:b/>
          <w:bCs/>
          <w:highlight w:val="cyan"/>
          <w:u w:val="single"/>
        </w:rPr>
        <w:t>growing</w:t>
      </w:r>
      <w:r w:rsidRPr="008A5FC1">
        <w:rPr>
          <w:rFonts w:asciiTheme="minorHAnsi" w:hAnsiTheme="minorHAnsi" w:cstheme="minorHAnsi"/>
          <w:b/>
          <w:bCs/>
          <w:u w:val="single"/>
        </w:rPr>
        <w:t xml:space="preserve"> the </w:t>
      </w:r>
      <w:r w:rsidRPr="008A5FC1">
        <w:rPr>
          <w:rFonts w:asciiTheme="minorHAnsi" w:hAnsiTheme="minorHAnsi" w:cstheme="minorHAnsi"/>
          <w:b/>
          <w:bCs/>
          <w:highlight w:val="cyan"/>
          <w:u w:val="single"/>
        </w:rPr>
        <w:t>purchasing power of low-income consumers</w:t>
      </w:r>
      <w:r w:rsidRPr="008A5FC1">
        <w:rPr>
          <w:rFonts w:asciiTheme="minorHAnsi" w:hAnsiTheme="minorHAnsi" w:cstheme="minorHAnsi"/>
          <w:u w:val="single"/>
        </w:rPr>
        <w:t xml:space="preserve"> with the highest propensity to consume, unlocking private business and residential investment</w:t>
      </w:r>
      <w:r w:rsidRPr="008A5FC1">
        <w:rPr>
          <w:rFonts w:asciiTheme="minorHAnsi" w:hAnsiTheme="minorHAnsi" w:cstheme="minorHAnsi"/>
          <w:sz w:val="14"/>
        </w:rPr>
        <w:t>, and supporting worker training and transition programs to ensure that periods of transition do not disrupt incomes.</w:t>
      </w:r>
    </w:p>
    <w:p w14:paraId="0DA07D46" w14:textId="77777777" w:rsidR="009F49E7" w:rsidRPr="008A5FC1" w:rsidRDefault="009F49E7" w:rsidP="009F49E7">
      <w:pPr>
        <w:pStyle w:val="Heading4"/>
        <w:rPr>
          <w:rFonts w:asciiTheme="minorHAnsi" w:hAnsiTheme="minorHAnsi" w:cstheme="minorHAnsi"/>
        </w:rPr>
      </w:pPr>
      <w:r w:rsidRPr="008A5FC1">
        <w:rPr>
          <w:rFonts w:asciiTheme="minorHAnsi" w:hAnsiTheme="minorHAnsi" w:cstheme="minorHAnsi"/>
        </w:rPr>
        <w:t xml:space="preserve">Democratic backsliding turns business confidence. </w:t>
      </w:r>
    </w:p>
    <w:p w14:paraId="60F2A3B8" w14:textId="77777777" w:rsidR="009F49E7" w:rsidRPr="008A5FC1" w:rsidRDefault="009F49E7" w:rsidP="009F49E7">
      <w:pPr>
        <w:rPr>
          <w:rFonts w:asciiTheme="minorHAnsi" w:hAnsiTheme="minorHAnsi" w:cstheme="minorHAnsi"/>
        </w:rPr>
      </w:pPr>
      <w:r w:rsidRPr="008A5FC1">
        <w:rPr>
          <w:rFonts w:asciiTheme="minorHAnsi" w:hAnsiTheme="minorHAnsi" w:cstheme="minorHAnsi"/>
        </w:rPr>
        <w:t xml:space="preserve">Rebecca </w:t>
      </w:r>
      <w:r w:rsidRPr="008A5FC1">
        <w:rPr>
          <w:rStyle w:val="Style13ptBold"/>
          <w:rFonts w:asciiTheme="minorHAnsi" w:hAnsiTheme="minorHAnsi" w:cstheme="minorHAnsi"/>
        </w:rPr>
        <w:t>Henderson 21</w:t>
      </w:r>
      <w:r w:rsidRPr="008A5FC1">
        <w:rPr>
          <w:rFonts w:asciiTheme="minorHAnsi" w:hAnsiTheme="minorHAnsi" w:cstheme="minorHAnsi"/>
        </w:rPr>
        <w:t xml:space="preserve">. The John and Natty McArthur University Professor at Harvard University, where she has a joint appointment at Harvard Business School in the general management and strategy units, and the author of the book. “Business Can’t Take Democracy for Granted” Harvard Business Review. 01-08-21. </w:t>
      </w:r>
      <w:hyperlink r:id="rId6" w:history="1">
        <w:r w:rsidRPr="008A5FC1">
          <w:rPr>
            <w:rStyle w:val="Hyperlink"/>
            <w:rFonts w:asciiTheme="minorHAnsi" w:hAnsiTheme="minorHAnsi" w:cstheme="minorHAnsi"/>
          </w:rPr>
          <w:t>https://hbr.org/2021/01/business-cant-take-democracy-for-granted</w:t>
        </w:r>
      </w:hyperlink>
      <w:r w:rsidRPr="008A5FC1">
        <w:rPr>
          <w:rFonts w:asciiTheme="minorHAnsi" w:hAnsiTheme="minorHAnsi" w:cstheme="minorHAnsi"/>
        </w:rPr>
        <w:t xml:space="preserve"> </w:t>
      </w:r>
    </w:p>
    <w:p w14:paraId="577FBA03" w14:textId="77777777" w:rsidR="009F49E7" w:rsidRPr="008A5FC1" w:rsidRDefault="009F49E7" w:rsidP="009F49E7">
      <w:pPr>
        <w:rPr>
          <w:rFonts w:asciiTheme="minorHAnsi" w:hAnsiTheme="minorHAnsi" w:cstheme="minorHAnsi"/>
          <w:sz w:val="14"/>
        </w:rPr>
      </w:pPr>
      <w:r w:rsidRPr="008A5FC1">
        <w:rPr>
          <w:rFonts w:asciiTheme="minorHAnsi" w:hAnsiTheme="minorHAnsi" w:cstheme="minorHAnsi"/>
          <w:sz w:val="14"/>
        </w:rPr>
        <w:t xml:space="preserve">For years, </w:t>
      </w:r>
      <w:r w:rsidRPr="008A5FC1">
        <w:rPr>
          <w:rFonts w:asciiTheme="minorHAnsi" w:hAnsiTheme="minorHAnsi" w:cstheme="minorHAnsi"/>
          <w:highlight w:val="cyan"/>
          <w:u w:val="single"/>
        </w:rPr>
        <w:t xml:space="preserve">American business has </w:t>
      </w:r>
      <w:r w:rsidRPr="008A5FC1">
        <w:rPr>
          <w:rFonts w:asciiTheme="minorHAnsi" w:hAnsiTheme="minorHAnsi" w:cstheme="minorHAnsi"/>
          <w:b/>
          <w:bCs/>
          <w:highlight w:val="cyan"/>
          <w:u w:val="single"/>
        </w:rPr>
        <w:t>taken American institutions for granted</w:t>
      </w:r>
      <w:r w:rsidRPr="008A5FC1">
        <w:rPr>
          <w:rFonts w:asciiTheme="minorHAnsi" w:hAnsiTheme="minorHAnsi" w:cstheme="minorHAnsi"/>
          <w:u w:val="single"/>
        </w:rPr>
        <w:t xml:space="preserve">. It has assumed that someone else would ensure that democracy, the rule of law, and the kind of robust, respectful discourse that keeps societies healthy would simply survive — and that the role of business was to keep its head down and maximize profits in the meantime. </w:t>
      </w:r>
      <w:r w:rsidRPr="008A5FC1">
        <w:rPr>
          <w:rFonts w:asciiTheme="minorHAnsi" w:hAnsiTheme="minorHAnsi" w:cstheme="minorHAnsi"/>
          <w:sz w:val="14"/>
        </w:rPr>
        <w:t xml:space="preserve">But this week’s </w:t>
      </w:r>
      <w:r w:rsidRPr="008A5FC1">
        <w:rPr>
          <w:rFonts w:asciiTheme="minorHAnsi" w:hAnsiTheme="minorHAnsi" w:cstheme="minorHAnsi"/>
          <w:u w:val="single"/>
        </w:rPr>
        <w:t xml:space="preserve">events have demonstrated that </w:t>
      </w:r>
      <w:r w:rsidRPr="008A5FC1">
        <w:rPr>
          <w:rFonts w:asciiTheme="minorHAnsi" w:hAnsiTheme="minorHAnsi" w:cstheme="minorHAnsi"/>
          <w:b/>
          <w:bCs/>
          <w:u w:val="single"/>
        </w:rPr>
        <w:t>we cannot take our democracy for granted</w:t>
      </w:r>
      <w:r w:rsidRPr="008A5FC1">
        <w:rPr>
          <w:rFonts w:asciiTheme="minorHAnsi" w:hAnsiTheme="minorHAnsi" w:cstheme="minorHAnsi"/>
          <w:u w:val="single"/>
        </w:rPr>
        <w:t>.</w:t>
      </w:r>
      <w:r w:rsidRPr="008A5FC1">
        <w:rPr>
          <w:rFonts w:asciiTheme="minorHAnsi" w:hAnsiTheme="minorHAnsi" w:cstheme="minorHAnsi"/>
          <w:sz w:val="14"/>
        </w:rPr>
        <w:t xml:space="preserve"> Early polls suggest that as many as 45% of Republicans approve of the assault on the U.S. Capitol. If this result holds up, it would imply that millions of Americans see nothing wrong with attempting to overturn the results of an election by force. Democracy Is in Trouble. Business Must Help Fix It. </w:t>
      </w:r>
      <w:r w:rsidRPr="008A5FC1">
        <w:rPr>
          <w:rFonts w:asciiTheme="minorHAnsi" w:hAnsiTheme="minorHAnsi" w:cstheme="minorHAnsi"/>
          <w:highlight w:val="cyan"/>
          <w:u w:val="single"/>
        </w:rPr>
        <w:t xml:space="preserve">Strengthening democracy is the only way to </w:t>
      </w:r>
      <w:r w:rsidRPr="008A5FC1">
        <w:rPr>
          <w:rFonts w:asciiTheme="minorHAnsi" w:hAnsiTheme="minorHAnsi" w:cstheme="minorHAnsi"/>
          <w:b/>
          <w:bCs/>
          <w:highlight w:val="cyan"/>
          <w:u w:val="single"/>
        </w:rPr>
        <w:t xml:space="preserve">ensure </w:t>
      </w:r>
      <w:r w:rsidRPr="008A5FC1">
        <w:rPr>
          <w:rFonts w:asciiTheme="minorHAnsi" w:hAnsiTheme="minorHAnsi" w:cstheme="minorHAnsi"/>
          <w:b/>
          <w:bCs/>
          <w:u w:val="single"/>
        </w:rPr>
        <w:t xml:space="preserve">the </w:t>
      </w:r>
      <w:r w:rsidRPr="008A5FC1">
        <w:rPr>
          <w:rFonts w:asciiTheme="minorHAnsi" w:hAnsiTheme="minorHAnsi" w:cstheme="minorHAnsi"/>
          <w:b/>
          <w:bCs/>
          <w:highlight w:val="cyan"/>
          <w:u w:val="single"/>
        </w:rPr>
        <w:t>survival of free-market capitalism.</w:t>
      </w:r>
      <w:r w:rsidRPr="008A5FC1">
        <w:rPr>
          <w:rFonts w:asciiTheme="minorHAnsi" w:hAnsiTheme="minorHAnsi" w:cstheme="minorHAnsi"/>
          <w:b/>
          <w:bCs/>
          <w:u w:val="single"/>
        </w:rPr>
        <w:t xml:space="preserve"> </w:t>
      </w:r>
      <w:r w:rsidRPr="008A5FC1">
        <w:rPr>
          <w:rFonts w:asciiTheme="minorHAnsi" w:hAnsiTheme="minorHAnsi" w:cstheme="minorHAnsi"/>
          <w:sz w:val="14"/>
        </w:rPr>
        <w:t xml:space="preserve">Let’s be clear: This belief is a fundamental threat to the long-term health of our economy and to the strength of American business. As I’ve argued in the past, </w:t>
      </w:r>
      <w:r w:rsidRPr="008A5FC1">
        <w:rPr>
          <w:rFonts w:asciiTheme="minorHAnsi" w:hAnsiTheme="minorHAnsi" w:cstheme="minorHAnsi"/>
          <w:b/>
          <w:bCs/>
          <w:u w:val="single"/>
        </w:rPr>
        <w:t xml:space="preserve">American </w:t>
      </w:r>
      <w:r w:rsidRPr="008A5FC1">
        <w:rPr>
          <w:rFonts w:asciiTheme="minorHAnsi" w:hAnsiTheme="minorHAnsi" w:cstheme="minorHAnsi"/>
          <w:b/>
          <w:bCs/>
          <w:highlight w:val="cyan"/>
          <w:u w:val="single"/>
        </w:rPr>
        <w:t xml:space="preserve">business needs </w:t>
      </w:r>
      <w:r w:rsidRPr="008A5FC1">
        <w:rPr>
          <w:rFonts w:asciiTheme="minorHAnsi" w:hAnsiTheme="minorHAnsi" w:cstheme="minorHAnsi"/>
          <w:b/>
          <w:bCs/>
          <w:u w:val="single"/>
        </w:rPr>
        <w:t xml:space="preserve">American </w:t>
      </w:r>
      <w:r w:rsidRPr="008A5FC1">
        <w:rPr>
          <w:rFonts w:asciiTheme="minorHAnsi" w:hAnsiTheme="minorHAnsi" w:cstheme="minorHAnsi"/>
          <w:b/>
          <w:bCs/>
          <w:highlight w:val="cyan"/>
          <w:u w:val="single"/>
        </w:rPr>
        <w:t>democracy.</w:t>
      </w:r>
      <w:r w:rsidRPr="008A5FC1">
        <w:rPr>
          <w:rFonts w:asciiTheme="minorHAnsi" w:hAnsiTheme="minorHAnsi" w:cstheme="minorHAnsi"/>
          <w:highlight w:val="cyan"/>
          <w:u w:val="single"/>
        </w:rPr>
        <w:t xml:space="preserve"> Free markets cannot survive without</w:t>
      </w:r>
      <w:r w:rsidRPr="008A5FC1">
        <w:rPr>
          <w:rFonts w:asciiTheme="minorHAnsi" w:hAnsiTheme="minorHAnsi" w:cstheme="minorHAnsi"/>
          <w:u w:val="single"/>
        </w:rPr>
        <w:t xml:space="preserve"> the support of the kind of capable, </w:t>
      </w:r>
      <w:r w:rsidRPr="008A5FC1">
        <w:rPr>
          <w:rFonts w:asciiTheme="minorHAnsi" w:hAnsiTheme="minorHAnsi" w:cstheme="minorHAnsi"/>
          <w:highlight w:val="cyan"/>
          <w:u w:val="single"/>
        </w:rPr>
        <w:t>accountable government that</w:t>
      </w:r>
      <w:r w:rsidRPr="008A5FC1">
        <w:rPr>
          <w:rFonts w:asciiTheme="minorHAnsi" w:hAnsiTheme="minorHAnsi" w:cstheme="minorHAnsi"/>
          <w:u w:val="single"/>
        </w:rPr>
        <w:t xml:space="preserve"> can set the rules of the game that keep markets genuinely free and fair. And </w:t>
      </w:r>
      <w:r w:rsidRPr="008A5FC1">
        <w:rPr>
          <w:rFonts w:asciiTheme="minorHAnsi" w:hAnsiTheme="minorHAnsi" w:cstheme="minorHAnsi"/>
          <w:highlight w:val="cyan"/>
          <w:u w:val="single"/>
        </w:rPr>
        <w:t xml:space="preserve">only democracy can </w:t>
      </w:r>
      <w:r w:rsidRPr="008A5FC1">
        <w:rPr>
          <w:rFonts w:asciiTheme="minorHAnsi" w:hAnsiTheme="minorHAnsi" w:cstheme="minorHAnsi"/>
          <w:b/>
          <w:bCs/>
          <w:highlight w:val="cyan"/>
          <w:u w:val="single"/>
        </w:rPr>
        <w:t>ensure</w:t>
      </w:r>
      <w:r w:rsidRPr="008A5FC1">
        <w:rPr>
          <w:rFonts w:asciiTheme="minorHAnsi" w:hAnsiTheme="minorHAnsi" w:cstheme="minorHAnsi"/>
          <w:b/>
          <w:bCs/>
          <w:u w:val="single"/>
        </w:rPr>
        <w:t xml:space="preserve"> that </w:t>
      </w:r>
      <w:r w:rsidRPr="008A5FC1">
        <w:rPr>
          <w:rFonts w:asciiTheme="minorHAnsi" w:hAnsiTheme="minorHAnsi" w:cstheme="minorHAnsi"/>
          <w:b/>
          <w:bCs/>
          <w:highlight w:val="cyan"/>
          <w:u w:val="single"/>
        </w:rPr>
        <w:t>governments are held accountable</w:t>
      </w:r>
      <w:r w:rsidRPr="008A5FC1">
        <w:rPr>
          <w:rFonts w:asciiTheme="minorHAnsi" w:hAnsiTheme="minorHAnsi" w:cstheme="minorHAnsi"/>
          <w:u w:val="single"/>
        </w:rPr>
        <w:t>, that they are viewed as legitimate, and that they don’t devolve into the rule of the many by the few and the kind of crony capitalism that we see emerging</w:t>
      </w:r>
      <w:r w:rsidRPr="008A5FC1">
        <w:rPr>
          <w:rFonts w:asciiTheme="minorHAnsi" w:hAnsiTheme="minorHAnsi" w:cstheme="minorHAnsi"/>
          <w:sz w:val="14"/>
        </w:rPr>
        <w:t xml:space="preserve"> in so many parts of the world. No businessperson I know is a huge fan of government. I don’t care much for paying taxes myself. But as </w:t>
      </w:r>
      <w:r w:rsidRPr="008A5FC1">
        <w:rPr>
          <w:rFonts w:asciiTheme="minorHAnsi" w:hAnsiTheme="minorHAnsi" w:cstheme="minorHAnsi"/>
          <w:highlight w:val="cyan"/>
          <w:u w:val="single"/>
        </w:rPr>
        <w:t>the pandemic</w:t>
      </w:r>
      <w:r w:rsidRPr="008A5FC1">
        <w:rPr>
          <w:rFonts w:asciiTheme="minorHAnsi" w:hAnsiTheme="minorHAnsi" w:cstheme="minorHAnsi"/>
          <w:u w:val="single"/>
        </w:rPr>
        <w:t xml:space="preserve"> has </w:t>
      </w:r>
      <w:r w:rsidRPr="008A5FC1">
        <w:rPr>
          <w:rFonts w:asciiTheme="minorHAnsi" w:hAnsiTheme="minorHAnsi" w:cstheme="minorHAnsi"/>
          <w:highlight w:val="cyan"/>
          <w:u w:val="single"/>
        </w:rPr>
        <w:t xml:space="preserve">made </w:t>
      </w:r>
      <w:r w:rsidRPr="008A5FC1">
        <w:rPr>
          <w:rFonts w:asciiTheme="minorHAnsi" w:hAnsiTheme="minorHAnsi" w:cstheme="minorHAnsi"/>
          <w:b/>
          <w:bCs/>
          <w:u w:val="single"/>
        </w:rPr>
        <w:t xml:space="preserve">clear, </w:t>
      </w:r>
      <w:r w:rsidRPr="008A5FC1">
        <w:rPr>
          <w:rFonts w:asciiTheme="minorHAnsi" w:hAnsiTheme="minorHAnsi" w:cstheme="minorHAnsi"/>
          <w:b/>
          <w:bCs/>
          <w:highlight w:val="cyan"/>
          <w:u w:val="single"/>
        </w:rPr>
        <w:t>strong government</w:t>
      </w:r>
      <w:r w:rsidRPr="008A5FC1">
        <w:rPr>
          <w:rFonts w:asciiTheme="minorHAnsi" w:hAnsiTheme="minorHAnsi" w:cstheme="minorHAnsi"/>
          <w:u w:val="single"/>
        </w:rPr>
        <w:t xml:space="preserve"> — democratically accountable government, balanced by a free media and a thriving private sector — is </w:t>
      </w:r>
      <w:r w:rsidRPr="008A5FC1">
        <w:rPr>
          <w:rFonts w:asciiTheme="minorHAnsi" w:hAnsiTheme="minorHAnsi" w:cstheme="minorHAnsi"/>
          <w:highlight w:val="cyan"/>
          <w:u w:val="single"/>
        </w:rPr>
        <w:t xml:space="preserve">the price </w:t>
      </w:r>
      <w:r w:rsidRPr="008A5FC1">
        <w:rPr>
          <w:rFonts w:asciiTheme="minorHAnsi" w:hAnsiTheme="minorHAnsi" w:cstheme="minorHAnsi"/>
          <w:u w:val="single"/>
        </w:rPr>
        <w:t xml:space="preserve">we pay </w:t>
      </w:r>
      <w:r w:rsidRPr="008A5FC1">
        <w:rPr>
          <w:rFonts w:asciiTheme="minorHAnsi" w:hAnsiTheme="minorHAnsi" w:cstheme="minorHAnsi"/>
          <w:highlight w:val="cyan"/>
          <w:u w:val="single"/>
        </w:rPr>
        <w:t xml:space="preserve">for </w:t>
      </w:r>
      <w:r w:rsidRPr="008A5FC1">
        <w:rPr>
          <w:rFonts w:asciiTheme="minorHAnsi" w:hAnsiTheme="minorHAnsi" w:cstheme="minorHAnsi"/>
          <w:b/>
          <w:bCs/>
          <w:highlight w:val="cyan"/>
          <w:u w:val="single"/>
        </w:rPr>
        <w:t>strong societies</w:t>
      </w:r>
      <w:r w:rsidRPr="008A5FC1">
        <w:rPr>
          <w:rFonts w:asciiTheme="minorHAnsi" w:hAnsiTheme="minorHAnsi" w:cstheme="minorHAnsi"/>
          <w:highlight w:val="cyan"/>
          <w:u w:val="single"/>
        </w:rPr>
        <w:t>.</w:t>
      </w:r>
      <w:r w:rsidRPr="008A5FC1">
        <w:rPr>
          <w:rFonts w:asciiTheme="minorHAnsi" w:hAnsiTheme="minorHAnsi" w:cstheme="minorHAnsi"/>
          <w:sz w:val="14"/>
        </w:rPr>
        <w:t xml:space="preserve"> Without them, there’s far too little investment in public goods like public health, clean air and sensible anti-trust rules. Without them, the rich and the powerful end up in control of both the economy and the state, throttling the entrepreneurial energy and the innovation and experimentation that has made the American economy the envy of the world. We must not become Russia. </w:t>
      </w:r>
      <w:r w:rsidRPr="008A5FC1">
        <w:rPr>
          <w:rFonts w:asciiTheme="minorHAnsi" w:hAnsiTheme="minorHAnsi" w:cstheme="minorHAnsi"/>
          <w:u w:val="single"/>
        </w:rPr>
        <w:t xml:space="preserve">Strengthening </w:t>
      </w:r>
      <w:r w:rsidRPr="008A5FC1">
        <w:rPr>
          <w:rFonts w:asciiTheme="minorHAnsi" w:hAnsiTheme="minorHAnsi" w:cstheme="minorHAnsi"/>
          <w:highlight w:val="cyan"/>
          <w:u w:val="single"/>
        </w:rPr>
        <w:t xml:space="preserve">democracy is the </w:t>
      </w:r>
      <w:r w:rsidRPr="008A5FC1">
        <w:rPr>
          <w:rFonts w:asciiTheme="minorHAnsi" w:hAnsiTheme="minorHAnsi" w:cstheme="minorHAnsi"/>
          <w:u w:val="single"/>
        </w:rPr>
        <w:t xml:space="preserve">only </w:t>
      </w:r>
      <w:r w:rsidRPr="008A5FC1">
        <w:rPr>
          <w:rFonts w:asciiTheme="minorHAnsi" w:hAnsiTheme="minorHAnsi" w:cstheme="minorHAnsi"/>
          <w:highlight w:val="cyan"/>
          <w:u w:val="single"/>
        </w:rPr>
        <w:t xml:space="preserve">way to ensure </w:t>
      </w:r>
      <w:r w:rsidRPr="008A5FC1">
        <w:rPr>
          <w:rFonts w:asciiTheme="minorHAnsi" w:hAnsiTheme="minorHAnsi" w:cstheme="minorHAnsi"/>
          <w:u w:val="single"/>
        </w:rPr>
        <w:t xml:space="preserve">the </w:t>
      </w:r>
      <w:r w:rsidRPr="008A5FC1">
        <w:rPr>
          <w:rFonts w:asciiTheme="minorHAnsi" w:hAnsiTheme="minorHAnsi" w:cstheme="minorHAnsi"/>
          <w:b/>
          <w:bCs/>
          <w:highlight w:val="cyan"/>
          <w:u w:val="single"/>
        </w:rPr>
        <w:t>widespread survival of free-market capitalism</w:t>
      </w:r>
      <w:r w:rsidRPr="008A5FC1">
        <w:rPr>
          <w:rFonts w:asciiTheme="minorHAnsi" w:hAnsiTheme="minorHAnsi" w:cstheme="minorHAnsi"/>
          <w:u w:val="single"/>
        </w:rPr>
        <w:t>, and with it the prosperity and opportunity that has changed the lives of billions of people.</w:t>
      </w:r>
      <w:r w:rsidRPr="008A5FC1">
        <w:rPr>
          <w:rFonts w:asciiTheme="minorHAnsi" w:hAnsiTheme="minorHAnsi" w:cstheme="minorHAnsi"/>
          <w:sz w:val="14"/>
        </w:rPr>
        <w:t xml:space="preserve"> It’s also the only way to tackle the world’s biggest threats, from global warming to increasing inequality. And business has to play a leading role — now. </w:t>
      </w:r>
    </w:p>
    <w:p w14:paraId="5A0FDBB5" w14:textId="77777777" w:rsidR="009F49E7" w:rsidRDefault="009F49E7" w:rsidP="009F49E7">
      <w:pPr>
        <w:pStyle w:val="Heading4"/>
      </w:pPr>
      <w:r>
        <w:t>They’re worse for innovation.</w:t>
      </w:r>
    </w:p>
    <w:p w14:paraId="2D6C87B2" w14:textId="77777777" w:rsidR="009F49E7" w:rsidRDefault="009F49E7" w:rsidP="009F49E7">
      <w:r w:rsidRPr="008830FB">
        <w:t xml:space="preserve">Ganesh </w:t>
      </w:r>
      <w:r w:rsidRPr="008830FB">
        <w:rPr>
          <w:rStyle w:val="Style13ptBold"/>
        </w:rPr>
        <w:t>Sitaraman, 20</w:t>
      </w:r>
      <w:r w:rsidRPr="008830FB">
        <w:t xml:space="preserve">. Chancellor Faculty Fellow and Professor of Law at Vanderbilt Law School and Director of its Program in Law and Government. "The National Security Case for Breaking Up Big Tech". </w:t>
      </w:r>
      <w:r>
        <w:t>Knight First Amendment Institute at Columbia University</w:t>
      </w:r>
      <w:r w:rsidRPr="008830FB">
        <w:t xml:space="preserve">. </w:t>
      </w:r>
      <w:r>
        <w:t>1-30-20</w:t>
      </w:r>
      <w:r w:rsidRPr="008830FB">
        <w:t>. https://knightcolumbia.org/content/the-national-security-case-for-breaking-up-big-tech</w:t>
      </w:r>
    </w:p>
    <w:p w14:paraId="379E8271" w14:textId="77777777" w:rsidR="009F49E7" w:rsidRDefault="009F49E7" w:rsidP="009F49E7">
      <w:pPr>
        <w:rPr>
          <w:sz w:val="16"/>
        </w:rPr>
      </w:pPr>
      <w:r w:rsidRPr="00855789">
        <w:rPr>
          <w:sz w:val="16"/>
        </w:rPr>
        <w:t xml:space="preserve">Big Tech and the Foundations of American Power </w:t>
      </w:r>
      <w:r w:rsidRPr="0019240D">
        <w:rPr>
          <w:sz w:val="16"/>
          <w:szCs w:val="16"/>
        </w:rPr>
        <w:t>American power is also critical in a time of great power competition</w:t>
      </w:r>
      <w:r w:rsidRPr="00855789">
        <w:rPr>
          <w:sz w:val="16"/>
        </w:rPr>
        <w:t xml:space="preserve">. Here too, </w:t>
      </w:r>
      <w:r w:rsidRPr="00E300E1">
        <w:rPr>
          <w:u w:val="single"/>
        </w:rPr>
        <w:t>the case for protecting big tech and restricting competition in the tech sector is weak.</w:t>
      </w:r>
      <w:r w:rsidRPr="00855789">
        <w:rPr>
          <w:sz w:val="16"/>
        </w:rPr>
        <w:t xml:space="preserve"> </w:t>
      </w:r>
      <w:r w:rsidRPr="005428DF">
        <w:rPr>
          <w:highlight w:val="cyan"/>
          <w:u w:val="single"/>
        </w:rPr>
        <w:t>Under conventional market theory</w:t>
      </w:r>
      <w:r w:rsidRPr="005428DF">
        <w:rPr>
          <w:sz w:val="16"/>
          <w:highlight w:val="cyan"/>
        </w:rPr>
        <w:t>—</w:t>
      </w:r>
      <w:r w:rsidRPr="005428DF">
        <w:rPr>
          <w:highlight w:val="cyan"/>
          <w:u w:val="single"/>
        </w:rPr>
        <w:t>and economic practice</w:t>
      </w:r>
      <w:r w:rsidRPr="00855789">
        <w:rPr>
          <w:sz w:val="16"/>
        </w:rPr>
        <w:t>—</w:t>
      </w:r>
      <w:r w:rsidRPr="005428DF">
        <w:rPr>
          <w:highlight w:val="cyan"/>
          <w:u w:val="single"/>
        </w:rPr>
        <w:t>competition sparks innovation</w:t>
      </w:r>
      <w:r w:rsidRPr="00855789">
        <w:rPr>
          <w:sz w:val="16"/>
        </w:rPr>
        <w:t xml:space="preserve">. </w:t>
      </w:r>
      <w:r w:rsidRPr="00E300E1">
        <w:rPr>
          <w:u w:val="single"/>
        </w:rPr>
        <w:t>If the United States wants to continue to be at the forefront of technological innovation, then more competition is desirable</w:t>
      </w:r>
      <w:r w:rsidRPr="00855789">
        <w:rPr>
          <w:sz w:val="16"/>
        </w:rPr>
        <w:t xml:space="preserve">, not less. </w:t>
      </w:r>
      <w:r w:rsidRPr="00E300E1">
        <w:rPr>
          <w:u w:val="single"/>
        </w:rPr>
        <w:t>Breaking up and regulating big tech will thus improve innovation, not reduce it.</w:t>
      </w:r>
      <w:r w:rsidRPr="00855789">
        <w:rPr>
          <w:sz w:val="16"/>
        </w:rPr>
        <w:t xml:space="preserve"> </w:t>
      </w:r>
      <w:r w:rsidRPr="00E300E1">
        <w:rPr>
          <w:u w:val="single"/>
        </w:rPr>
        <w:t xml:space="preserve">America’s position in a great power rivalry also depends on its defense industrial </w:t>
      </w:r>
      <w:r w:rsidRPr="00855789">
        <w:rPr>
          <w:sz w:val="16"/>
        </w:rPr>
        <w:t>base—the resilience and capacity of its defense sector. But a concentrated defense sector means less innovation in defense, higher prices for taxpayers to procure defense systems, and a functional redistribution of taxpayer funds from R&amp;D or other kinds of spending to profits for defense contractors. As technology becomes more integrated with defense, the same dangers of a concentrated defense industrial base could emerge with respect to the defense technological base. Breaking up and regulating big tech, combined with R&amp;D funding, would likely instead create a more competitive defense sector and a more innovative, more resilient, and cheaper one too. 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w:t>
      </w:r>
      <w:r w:rsidRPr="00E300E1">
        <w:rPr>
          <w:u w:val="single"/>
        </w:rPr>
        <w:t>. Historically, however, innovation has come from</w:t>
      </w:r>
      <w:r w:rsidRPr="00855789">
        <w:rPr>
          <w:sz w:val="16"/>
        </w:rPr>
        <w:t xml:space="preserve"> a mix of </w:t>
      </w:r>
      <w:r w:rsidRPr="00E300E1">
        <w:rPr>
          <w:u w:val="single"/>
        </w:rPr>
        <w:t>competition</w:t>
      </w:r>
      <w:r w:rsidRPr="00855789">
        <w:rPr>
          <w:sz w:val="16"/>
        </w:rPr>
        <w:t xml:space="preserve"> and public funding of research and development. </w:t>
      </w:r>
      <w:r w:rsidRPr="00E300E1">
        <w:rPr>
          <w:u w:val="single"/>
        </w:rPr>
        <w:t xml:space="preserve">Breaking up and regulating tech companies </w:t>
      </w:r>
      <w:r w:rsidRPr="00855789">
        <w:rPr>
          <w:sz w:val="16"/>
        </w:rPr>
        <w:t xml:space="preserve">thus doesn’t mean ceding ground to the Chinese on technological innovation—it </w:t>
      </w:r>
      <w:r w:rsidRPr="00E300E1">
        <w:rPr>
          <w:u w:val="single"/>
        </w:rPr>
        <w:t>means creating a competitive marketplace with great innovative capacity</w:t>
      </w:r>
      <w:r w:rsidRPr="00855789">
        <w:rPr>
          <w:sz w:val="16"/>
        </w:rPr>
        <w:t xml:space="preserve">. </w:t>
      </w:r>
      <w:bookmarkStart w:id="1" w:name="_Ref30754321"/>
      <w:bookmarkStart w:id="2" w:name="_Ref30757839"/>
      <w:bookmarkEnd w:id="1"/>
      <w:bookmarkEnd w:id="2"/>
      <w:r w:rsidRPr="00E300E1">
        <w:rPr>
          <w:u w:val="single"/>
        </w:rPr>
        <w:t xml:space="preserve">Whether or not they say it explicitly, </w:t>
      </w:r>
      <w:r w:rsidRPr="00883814">
        <w:rPr>
          <w:u w:val="single"/>
        </w:rPr>
        <w:t>those who want to protect big tech</w:t>
      </w:r>
      <w:r w:rsidRPr="00E300E1">
        <w:rPr>
          <w:u w:val="single"/>
        </w:rPr>
        <w:t xml:space="preserve"> from antitrust and regulation </w:t>
      </w:r>
      <w:r w:rsidRPr="00883814">
        <w:rPr>
          <w:u w:val="single"/>
        </w:rPr>
        <w:t>support</w:t>
      </w:r>
      <w:r w:rsidRPr="00E300E1">
        <w:rPr>
          <w:u w:val="single"/>
        </w:rPr>
        <w:t xml:space="preserve"> a </w:t>
      </w:r>
      <w:r w:rsidRPr="00883814">
        <w:rPr>
          <w:u w:val="single"/>
        </w:rPr>
        <w:t>national champions model</w:t>
      </w:r>
      <w:r w:rsidRPr="00E300E1">
        <w:rPr>
          <w:u w:val="single"/>
        </w:rPr>
        <w:t>. The national champions approach suggests that innovation takes place within big companies that are protected from competition and therefore have resources to spend on research and development</w:t>
      </w:r>
      <w:r w:rsidRPr="00855789">
        <w:rPr>
          <w:sz w:val="16"/>
        </w:rPr>
        <w:t xml:space="preserve">.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t>
      </w:r>
      <w:bookmarkStart w:id="3" w:name="_Ref30755759"/>
      <w:bookmarkEnd w:id="3"/>
      <w:r w:rsidRPr="00855789">
        <w:rPr>
          <w:sz w:val="16"/>
        </w:rPr>
        <w:t xml:space="preserve">While innovation can take place under a national champions model, </w:t>
      </w:r>
      <w:r w:rsidRPr="005428DF">
        <w:rPr>
          <w:highlight w:val="cyan"/>
          <w:u w:val="single"/>
        </w:rPr>
        <w:t>innovation does not require national champions</w:t>
      </w:r>
      <w:r w:rsidRPr="00E300E1">
        <w:rPr>
          <w:u w:val="single"/>
        </w:rPr>
        <w:t xml:space="preserve">—and there are strong arguments that the national champions </w:t>
      </w:r>
      <w:r w:rsidRPr="005428DF">
        <w:rPr>
          <w:highlight w:val="cyan"/>
          <w:u w:val="single"/>
        </w:rPr>
        <w:t xml:space="preserve">approach is limited and </w:t>
      </w:r>
      <w:r w:rsidRPr="00883814">
        <w:rPr>
          <w:u w:val="single"/>
        </w:rPr>
        <w:t xml:space="preserve">even </w:t>
      </w:r>
      <w:r w:rsidRPr="005428DF">
        <w:rPr>
          <w:highlight w:val="cyan"/>
          <w:u w:val="single"/>
        </w:rPr>
        <w:t>counterproductive</w:t>
      </w:r>
      <w:r w:rsidRPr="00E300E1">
        <w:rPr>
          <w:u w:val="single"/>
        </w:rPr>
        <w:t>.</w:t>
      </w:r>
      <w:r w:rsidRPr="00855789">
        <w:rPr>
          <w:sz w:val="16"/>
        </w:rPr>
        <w:t xml:space="preserve"> First, as Tim Wu has noted, “[</w:t>
      </w:r>
      <w:r w:rsidRPr="00E300E1">
        <w:rPr>
          <w:u w:val="single"/>
        </w:rPr>
        <w:t xml:space="preserve">B]oth </w:t>
      </w:r>
      <w:r w:rsidRPr="005428DF">
        <w:rPr>
          <w:highlight w:val="cyan"/>
          <w:u w:val="single"/>
        </w:rPr>
        <w:t>history and basic economics</w:t>
      </w:r>
      <w:r w:rsidRPr="00E300E1">
        <w:rPr>
          <w:u w:val="single"/>
        </w:rPr>
        <w:t xml:space="preserve"> </w:t>
      </w:r>
      <w:r w:rsidRPr="005428DF">
        <w:rPr>
          <w:highlight w:val="cyan"/>
          <w:u w:val="single"/>
        </w:rPr>
        <w:t>suggest</w:t>
      </w:r>
      <w:r w:rsidRPr="00E300E1">
        <w:rPr>
          <w:u w:val="single"/>
        </w:rPr>
        <w:t xml:space="preserve"> we do much better trusting that </w:t>
      </w:r>
      <w:r w:rsidRPr="005428DF">
        <w:rPr>
          <w:highlight w:val="cyan"/>
          <w:u w:val="single"/>
        </w:rPr>
        <w:t>fierce competition</w:t>
      </w:r>
      <w:r w:rsidRPr="00E300E1">
        <w:rPr>
          <w:u w:val="single"/>
        </w:rPr>
        <w:t xml:space="preserve"> at home </w:t>
      </w:r>
      <w:r w:rsidRPr="005428DF">
        <w:rPr>
          <w:highlight w:val="cyan"/>
          <w:u w:val="single"/>
        </w:rPr>
        <w:t>yields stronger industries</w:t>
      </w:r>
      <w:r w:rsidRPr="00E300E1">
        <w:rPr>
          <w:u w:val="single"/>
        </w:rPr>
        <w:t xml:space="preserve"> overall</w:t>
      </w:r>
      <w:r w:rsidRPr="00855789">
        <w:rPr>
          <w:sz w:val="16"/>
        </w:rPr>
        <w:t xml:space="preserve">.”60 This response, of course, has been commonplace in basic economics for decades and in debates on competition is linked to the views of Kenneth Arrow.61 </w:t>
      </w:r>
      <w:r w:rsidRPr="00E300E1">
        <w:rPr>
          <w:u w:val="single"/>
        </w:rPr>
        <w:t xml:space="preserve">Market competition is good for innovation because </w:t>
      </w:r>
      <w:r w:rsidRPr="005428DF">
        <w:rPr>
          <w:highlight w:val="cyan"/>
          <w:u w:val="single"/>
        </w:rPr>
        <w:t>competitors have to find ways to differentiate themselves</w:t>
      </w:r>
      <w:r w:rsidRPr="00E300E1">
        <w:rPr>
          <w:u w:val="single"/>
        </w:rPr>
        <w:t xml:space="preserve"> in order to survive and expand. In contrast, </w:t>
      </w:r>
      <w:r w:rsidRPr="005428DF">
        <w:rPr>
          <w:highlight w:val="cyan"/>
          <w:u w:val="single"/>
        </w:rPr>
        <w:t>large protected firms get lethargic</w:t>
      </w:r>
      <w:r w:rsidRPr="00E300E1">
        <w:rPr>
          <w:u w:val="single"/>
        </w:rPr>
        <w:t xml:space="preserve">, </w:t>
      </w:r>
      <w:r w:rsidRPr="005428DF">
        <w:rPr>
          <w:highlight w:val="cyan"/>
          <w:u w:val="single"/>
        </w:rPr>
        <w:t xml:space="preserve">are slow to innovate, </w:t>
      </w:r>
      <w:r w:rsidRPr="00883814">
        <w:rPr>
          <w:u w:val="single"/>
        </w:rPr>
        <w:t>and rest on their laurels</w:t>
      </w:r>
      <w:r w:rsidRPr="00855789">
        <w:rPr>
          <w:sz w:val="16"/>
        </w:rPr>
        <w:t xml:space="preserve">. Wu points out that </w:t>
      </w:r>
      <w:r w:rsidRPr="00E300E1">
        <w:rPr>
          <w:u w:val="single"/>
        </w:rPr>
        <w:t>we</w:t>
      </w:r>
      <w:r w:rsidRPr="00855789">
        <w:rPr>
          <w:sz w:val="16"/>
        </w:rPr>
        <w:t xml:space="preserve"> also </w:t>
      </w:r>
      <w:r w:rsidRPr="00E300E1">
        <w:rPr>
          <w:u w:val="single"/>
        </w:rPr>
        <w:t xml:space="preserve">have evidence—not just theory—to show that protecting national champions is inferior to encouraging competition. </w:t>
      </w:r>
      <w:r w:rsidRPr="005428DF">
        <w:rPr>
          <w:highlight w:val="cyan"/>
          <w:u w:val="single"/>
        </w:rPr>
        <w:t>In</w:t>
      </w:r>
      <w:r w:rsidRPr="00E300E1">
        <w:rPr>
          <w:u w:val="single"/>
        </w:rPr>
        <w:t xml:space="preserve"> the </w:t>
      </w:r>
      <w:r w:rsidRPr="005428DF">
        <w:rPr>
          <w:highlight w:val="cyan"/>
          <w:u w:val="single"/>
        </w:rPr>
        <w:t>1980s</w:t>
      </w:r>
      <w:r w:rsidRPr="00855789">
        <w:rPr>
          <w:sz w:val="16"/>
        </w:rPr>
        <w:t xml:space="preserve">, Wu argues, </w:t>
      </w:r>
      <w:r w:rsidRPr="005428DF">
        <w:rPr>
          <w:highlight w:val="cyan"/>
          <w:u w:val="single"/>
        </w:rPr>
        <w:t>Japan</w:t>
      </w:r>
      <w:r w:rsidRPr="00E300E1">
        <w:rPr>
          <w:u w:val="single"/>
        </w:rPr>
        <w:t xml:space="preserve"> took the approach of </w:t>
      </w:r>
      <w:r w:rsidRPr="005428DF">
        <w:rPr>
          <w:highlight w:val="cyan"/>
          <w:u w:val="single"/>
        </w:rPr>
        <w:t>protect</w:t>
      </w:r>
      <w:r w:rsidRPr="00E300E1">
        <w:rPr>
          <w:u w:val="single"/>
        </w:rPr>
        <w:t xml:space="preserve">ing its </w:t>
      </w:r>
      <w:r w:rsidRPr="005428DF">
        <w:rPr>
          <w:highlight w:val="cyan"/>
          <w:u w:val="single"/>
        </w:rPr>
        <w:t>national champions in</w:t>
      </w:r>
      <w:r w:rsidRPr="00E300E1">
        <w:rPr>
          <w:u w:val="single"/>
        </w:rPr>
        <w:t xml:space="preserve"> the </w:t>
      </w:r>
      <w:r w:rsidRPr="005428DF">
        <w:rPr>
          <w:highlight w:val="cyan"/>
          <w:u w:val="single"/>
        </w:rPr>
        <w:t>electronics</w:t>
      </w:r>
      <w:r w:rsidRPr="00E300E1">
        <w:rPr>
          <w:u w:val="single"/>
        </w:rPr>
        <w:t xml:space="preserve"> industry</w:t>
      </w:r>
      <w:r w:rsidRPr="00855789">
        <w:rPr>
          <w:sz w:val="16"/>
        </w:rPr>
        <w:t xml:space="preserve">. Powerhouses like NEC, Panasonic, and Toshiba had direct government support. </w:t>
      </w:r>
      <w:r w:rsidRPr="00E300E1">
        <w:rPr>
          <w:u w:val="single"/>
        </w:rPr>
        <w:t xml:space="preserve">In contrast, the </w:t>
      </w:r>
      <w:r w:rsidRPr="005428DF">
        <w:rPr>
          <w:highlight w:val="cyan"/>
          <w:u w:val="single"/>
        </w:rPr>
        <w:t>U</w:t>
      </w:r>
      <w:r w:rsidRPr="00E300E1">
        <w:rPr>
          <w:u w:val="single"/>
        </w:rPr>
        <w:t xml:space="preserve">nited </w:t>
      </w:r>
      <w:r w:rsidRPr="005428DF">
        <w:rPr>
          <w:highlight w:val="cyan"/>
          <w:u w:val="single"/>
        </w:rPr>
        <w:t>S</w:t>
      </w:r>
      <w:r w:rsidRPr="00E300E1">
        <w:rPr>
          <w:u w:val="single"/>
        </w:rPr>
        <w:t xml:space="preserve">tates </w:t>
      </w:r>
      <w:r w:rsidRPr="005428DF">
        <w:rPr>
          <w:highlight w:val="cyan"/>
          <w:u w:val="single"/>
        </w:rPr>
        <w:t>took the opposite tack with IBM</w:t>
      </w:r>
      <w:r w:rsidRPr="00E300E1">
        <w:rPr>
          <w:u w:val="single"/>
        </w:rPr>
        <w:t>.</w:t>
      </w:r>
      <w:r w:rsidRPr="00855789">
        <w:rPr>
          <w:sz w:val="16"/>
        </w:rPr>
        <w:t xml:space="preserve"> </w:t>
      </w:r>
      <w:r w:rsidRPr="00E300E1">
        <w:rPr>
          <w:u w:val="single"/>
        </w:rPr>
        <w:t>The computer firm was brought under antitrust scrutiny, and the legal battle went on for more than a decade, along the way chilling Big Blue from engaging in any conduct that could even potentially run afoul of the antitrust laws</w:t>
      </w:r>
      <w:r w:rsidRPr="00855789">
        <w:rPr>
          <w:sz w:val="16"/>
        </w:rPr>
        <w:t xml:space="preserve">. </w:t>
      </w:r>
      <w:r w:rsidRPr="00E300E1">
        <w:rPr>
          <w:u w:val="single"/>
        </w:rPr>
        <w:t xml:space="preserve">The </w:t>
      </w:r>
      <w:r w:rsidRPr="005428DF">
        <w:rPr>
          <w:highlight w:val="cyan"/>
          <w:u w:val="single"/>
        </w:rPr>
        <w:t>result</w:t>
      </w:r>
      <w:r w:rsidRPr="00E300E1">
        <w:rPr>
          <w:u w:val="single"/>
        </w:rPr>
        <w:t>,</w:t>
      </w:r>
      <w:r w:rsidRPr="00855789">
        <w:rPr>
          <w:sz w:val="16"/>
        </w:rPr>
        <w:t xml:space="preserve"> Wu notes, </w:t>
      </w:r>
      <w:r w:rsidRPr="005428DF">
        <w:rPr>
          <w:highlight w:val="cyan"/>
          <w:u w:val="single"/>
        </w:rPr>
        <w:t>was to create the space for a variety</w:t>
      </w:r>
      <w:r w:rsidRPr="00E300E1">
        <w:rPr>
          <w:u w:val="single"/>
        </w:rPr>
        <w:t xml:space="preserve"> of hardware and software </w:t>
      </w:r>
      <w:r w:rsidRPr="005428DF">
        <w:rPr>
          <w:highlight w:val="cyan"/>
          <w:u w:val="single"/>
        </w:rPr>
        <w:t>companies</w:t>
      </w:r>
      <w:r w:rsidRPr="00E300E1">
        <w:rPr>
          <w:u w:val="single"/>
        </w:rPr>
        <w:t xml:space="preserve">, </w:t>
      </w:r>
      <w:r w:rsidRPr="005428DF">
        <w:rPr>
          <w:highlight w:val="cyan"/>
          <w:u w:val="single"/>
        </w:rPr>
        <w:t>Microsoft, Lotus, and Apple</w:t>
      </w:r>
      <w:r w:rsidRPr="005428DF">
        <w:rPr>
          <w:sz w:val="16"/>
          <w:highlight w:val="cyan"/>
        </w:rPr>
        <w:t xml:space="preserve"> </w:t>
      </w:r>
      <w:r w:rsidRPr="005428DF">
        <w:rPr>
          <w:highlight w:val="cyan"/>
          <w:u w:val="single"/>
        </w:rPr>
        <w:t>among them</w:t>
      </w:r>
      <w:r w:rsidRPr="00E300E1">
        <w:rPr>
          <w:u w:val="single"/>
        </w:rPr>
        <w:t xml:space="preserve">. Competition </w:t>
      </w:r>
      <w:r w:rsidRPr="005428DF">
        <w:rPr>
          <w:highlight w:val="cyan"/>
          <w:u w:val="single"/>
        </w:rPr>
        <w:t xml:space="preserve">led to innovation </w:t>
      </w:r>
      <w:r w:rsidRPr="00883814">
        <w:rPr>
          <w:u w:val="single"/>
        </w:rPr>
        <w:t>and</w:t>
      </w:r>
      <w:r w:rsidRPr="00E300E1">
        <w:rPr>
          <w:u w:val="single"/>
        </w:rPr>
        <w:t xml:space="preserve"> the </w:t>
      </w:r>
      <w:r w:rsidRPr="00883814">
        <w:rPr>
          <w:u w:val="single"/>
        </w:rPr>
        <w:t>creation of</w:t>
      </w:r>
      <w:r w:rsidRPr="00E300E1">
        <w:rPr>
          <w:u w:val="single"/>
        </w:rPr>
        <w:t xml:space="preserve"> some of the most forward-looking companies of the era.</w:t>
      </w:r>
      <w:r w:rsidRPr="00855789">
        <w:rPr>
          <w:sz w:val="16"/>
        </w:rPr>
        <w:t xml:space="preserve">62 Second, </w:t>
      </w:r>
      <w:r w:rsidRPr="005428DF">
        <w:rPr>
          <w:highlight w:val="cyan"/>
          <w:u w:val="single"/>
        </w:rPr>
        <w:t>national champions</w:t>
      </w:r>
      <w:r w:rsidRPr="00C6454A">
        <w:rPr>
          <w:u w:val="single"/>
        </w:rPr>
        <w:t xml:space="preserve"> can actually limit innovation because they </w:t>
      </w:r>
      <w:r w:rsidRPr="005428DF">
        <w:rPr>
          <w:highlight w:val="cyan"/>
          <w:u w:val="single"/>
        </w:rPr>
        <w:t>have</w:t>
      </w:r>
      <w:r w:rsidRPr="00C6454A">
        <w:rPr>
          <w:u w:val="single"/>
        </w:rPr>
        <w:t xml:space="preserve"> an </w:t>
      </w:r>
      <w:r w:rsidRPr="005428DF">
        <w:rPr>
          <w:highlight w:val="cyan"/>
          <w:u w:val="single"/>
        </w:rPr>
        <w:t xml:space="preserve">incentive to avoid </w:t>
      </w:r>
      <w:r w:rsidRPr="00883814">
        <w:rPr>
          <w:u w:val="single"/>
        </w:rPr>
        <w:t xml:space="preserve">research and </w:t>
      </w:r>
      <w:r w:rsidRPr="005428DF">
        <w:rPr>
          <w:highlight w:val="cyan"/>
          <w:u w:val="single"/>
        </w:rPr>
        <w:t>innovations that might jeopardize their business model or undermine their dominant position</w:t>
      </w:r>
      <w:r w:rsidRPr="005428DF">
        <w:rPr>
          <w:sz w:val="16"/>
          <w:highlight w:val="cyan"/>
        </w:rPr>
        <w:t xml:space="preserve">. </w:t>
      </w:r>
      <w:r w:rsidRPr="005428DF">
        <w:rPr>
          <w:highlight w:val="cyan"/>
          <w:u w:val="single"/>
        </w:rPr>
        <w:t>Bell Labs</w:t>
      </w:r>
      <w:r w:rsidRPr="00883814">
        <w:rPr>
          <w:u w:val="single"/>
        </w:rPr>
        <w:t>, for example, has long been celebrated for its role as an “ideas factory.</w:t>
      </w:r>
      <w:r w:rsidRPr="00883814">
        <w:rPr>
          <w:sz w:val="16"/>
        </w:rPr>
        <w:t xml:space="preserve">”63 </w:t>
      </w:r>
      <w:r w:rsidRPr="00883814">
        <w:rPr>
          <w:u w:val="single"/>
        </w:rPr>
        <w:t xml:space="preserve">But Bell and AT&amp;T also </w:t>
      </w:r>
      <w:r w:rsidRPr="005428DF">
        <w:rPr>
          <w:highlight w:val="cyan"/>
          <w:u w:val="single"/>
        </w:rPr>
        <w:t>suppressed innovations</w:t>
      </w:r>
      <w:r w:rsidRPr="00883814">
        <w:rPr>
          <w:u w:val="single"/>
        </w:rPr>
        <w:t xml:space="preserve"> when they threatened its business</w:t>
      </w:r>
      <w:r w:rsidRPr="00C6454A">
        <w:rPr>
          <w:u w:val="single"/>
        </w:rPr>
        <w:t xml:space="preserve"> model.</w:t>
      </w:r>
      <w:r w:rsidRPr="00855789">
        <w:rPr>
          <w:sz w:val="16"/>
        </w:rPr>
        <w:t xml:space="preserve"> </w:t>
      </w:r>
      <w:r w:rsidRPr="00C6454A">
        <w:rPr>
          <w:u w:val="single"/>
        </w:rPr>
        <w:t>Bell inventors</w:t>
      </w:r>
      <w:r w:rsidRPr="00855789">
        <w:rPr>
          <w:sz w:val="16"/>
        </w:rPr>
        <w:t xml:space="preserve">, for example, </w:t>
      </w:r>
      <w:r w:rsidRPr="005428DF">
        <w:rPr>
          <w:highlight w:val="cyan"/>
          <w:u w:val="single"/>
        </w:rPr>
        <w:t>developed</w:t>
      </w:r>
      <w:r w:rsidRPr="00C6454A">
        <w:rPr>
          <w:u w:val="single"/>
        </w:rPr>
        <w:t xml:space="preserve"> </w:t>
      </w:r>
      <w:r w:rsidRPr="005428DF">
        <w:rPr>
          <w:highlight w:val="cyan"/>
          <w:u w:val="single"/>
        </w:rPr>
        <w:t>recording devices</w:t>
      </w:r>
      <w:r w:rsidRPr="00C6454A">
        <w:rPr>
          <w:u w:val="single"/>
        </w:rPr>
        <w:t xml:space="preserve"> in the 1930s that could have been used for answering machines. </w:t>
      </w:r>
      <w:r w:rsidRPr="005428DF">
        <w:rPr>
          <w:highlight w:val="cyan"/>
          <w:u w:val="single"/>
        </w:rPr>
        <w:t>But</w:t>
      </w:r>
      <w:r w:rsidRPr="00C6454A">
        <w:rPr>
          <w:u w:val="single"/>
        </w:rPr>
        <w:t xml:space="preserve"> AT&amp;T’s management </w:t>
      </w:r>
      <w:r w:rsidRPr="005428DF">
        <w:rPr>
          <w:highlight w:val="cyan"/>
          <w:u w:val="single"/>
        </w:rPr>
        <w:t>blocked their emergence</w:t>
      </w:r>
      <w:r w:rsidRPr="00C6454A">
        <w:rPr>
          <w:u w:val="single"/>
        </w:rPr>
        <w:t xml:space="preserve"> for fear that they would jeopardize use of the telephone</w:t>
      </w:r>
      <w:r w:rsidRPr="00855789">
        <w:rPr>
          <w:sz w:val="16"/>
        </w:rPr>
        <w:t xml:space="preserve">.64 </w:t>
      </w:r>
      <w:r w:rsidRPr="00C6454A">
        <w:rPr>
          <w:u w:val="single"/>
        </w:rPr>
        <w:t>An alternative approach to innovation is one that relies less on protectionism for national champions and more on market competition</w:t>
      </w:r>
      <w:r w:rsidRPr="00855789">
        <w:rPr>
          <w:sz w:val="16"/>
        </w:rPr>
        <w:t xml:space="preserve"> and on public investment in research and innovation. </w:t>
      </w:r>
      <w:r w:rsidRPr="00C6454A">
        <w:rPr>
          <w:u w:val="single"/>
        </w:rPr>
        <w:t>Competition</w:t>
      </w:r>
      <w:r w:rsidRPr="00855789">
        <w:rPr>
          <w:sz w:val="16"/>
        </w:rPr>
        <w:t xml:space="preserve">, as noted already, </w:t>
      </w:r>
      <w:r w:rsidRPr="00C6454A">
        <w:rPr>
          <w:u w:val="single"/>
        </w:rPr>
        <w:t>can be a powerful motivator for innovation</w:t>
      </w:r>
      <w:r w:rsidRPr="00855789">
        <w:rPr>
          <w:sz w:val="16"/>
        </w:rPr>
        <w:t xml:space="preserve">. </w:t>
      </w:r>
      <w:r w:rsidRPr="00C6454A">
        <w:rPr>
          <w:u w:val="single"/>
        </w:rPr>
        <w:t>When big tech incumbents face little competition, society forgoes the innovation benefits that come from competition</w:t>
      </w:r>
      <w:r w:rsidRPr="00855789">
        <w:rPr>
          <w:sz w:val="16"/>
        </w:rPr>
        <w:t xml:space="preserve">. Who knows if Instagram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w:t>
      </w:r>
      <w:r w:rsidRPr="00C6454A">
        <w:rPr>
          <w:u w:val="single"/>
        </w:rPr>
        <w:t>Unwinding mergers and separating platforms from companies that do business on the platform would help spur competition and lead to innovation.</w:t>
      </w:r>
      <w:r>
        <w:rPr>
          <w:u w:val="single"/>
        </w:rPr>
        <w:t xml:space="preserve"> </w:t>
      </w:r>
    </w:p>
    <w:p w14:paraId="56FF0D87" w14:textId="77777777" w:rsidR="009F49E7" w:rsidRPr="004E49D7" w:rsidRDefault="009F49E7" w:rsidP="009F49E7">
      <w:pPr>
        <w:pStyle w:val="Heading4"/>
        <w:rPr>
          <w:rFonts w:asciiTheme="majorHAnsi" w:hAnsiTheme="majorHAnsi" w:cstheme="majorHAnsi"/>
        </w:rPr>
      </w:pPr>
      <w:r w:rsidRPr="004E49D7">
        <w:rPr>
          <w:rFonts w:asciiTheme="majorHAnsi" w:hAnsiTheme="majorHAnsi" w:cstheme="majorHAnsi"/>
        </w:rPr>
        <w:t xml:space="preserve">COVID </w:t>
      </w:r>
      <w:r w:rsidRPr="004E49D7">
        <w:rPr>
          <w:rFonts w:asciiTheme="majorHAnsi" w:hAnsiTheme="majorHAnsi" w:cstheme="majorHAnsi"/>
          <w:u w:val="single"/>
        </w:rPr>
        <w:t>destroyed</w:t>
      </w:r>
      <w:r w:rsidRPr="004E49D7">
        <w:rPr>
          <w:rFonts w:asciiTheme="majorHAnsi" w:hAnsiTheme="majorHAnsi" w:cstheme="majorHAnsi"/>
        </w:rPr>
        <w:t xml:space="preserve"> the US economy </w:t>
      </w:r>
    </w:p>
    <w:p w14:paraId="11B6E424" w14:textId="77777777" w:rsidR="009F49E7" w:rsidRPr="004E49D7" w:rsidRDefault="009F49E7" w:rsidP="009F49E7">
      <w:pPr>
        <w:rPr>
          <w:rFonts w:asciiTheme="majorHAnsi" w:hAnsiTheme="majorHAnsi" w:cstheme="majorHAnsi"/>
        </w:rPr>
      </w:pPr>
      <w:r w:rsidRPr="004E49D7">
        <w:rPr>
          <w:rFonts w:asciiTheme="majorHAnsi" w:hAnsiTheme="majorHAnsi" w:cstheme="majorHAnsi"/>
        </w:rPr>
        <w:t xml:space="preserve">Dana </w:t>
      </w:r>
      <w:r w:rsidRPr="004E49D7">
        <w:rPr>
          <w:rStyle w:val="Style13ptBold"/>
          <w:rFonts w:asciiTheme="majorHAnsi" w:hAnsiTheme="majorHAnsi" w:cstheme="majorHAnsi"/>
        </w:rPr>
        <w:t>Kennedy 20</w:t>
      </w:r>
      <w:r w:rsidRPr="004E49D7">
        <w:rPr>
          <w:rFonts w:asciiTheme="majorHAnsi" w:hAnsiTheme="majorHAnsi" w:cstheme="majorHAnsi"/>
        </w:rPr>
        <w:t xml:space="preserve">. “Coronavirus may destroy 40% of the US economy, officials say” The New York Post. 04-25-2020. </w:t>
      </w:r>
      <w:hyperlink r:id="rId7" w:history="1">
        <w:r w:rsidRPr="004E49D7">
          <w:rPr>
            <w:rStyle w:val="Hyperlink"/>
            <w:rFonts w:asciiTheme="majorHAnsi" w:hAnsiTheme="majorHAnsi" w:cstheme="majorHAnsi"/>
          </w:rPr>
          <w:t>https://nypost.com/2020/04/25/coronavirus-may-destroy-40-of-the-us-economy-officials-say/</w:t>
        </w:r>
      </w:hyperlink>
    </w:p>
    <w:p w14:paraId="305AE25D" w14:textId="77777777" w:rsidR="009F49E7" w:rsidRDefault="009F49E7" w:rsidP="009F49E7">
      <w:pPr>
        <w:rPr>
          <w:rFonts w:asciiTheme="majorHAnsi" w:hAnsiTheme="majorHAnsi" w:cstheme="majorHAnsi"/>
          <w:sz w:val="16"/>
        </w:rPr>
      </w:pPr>
      <w:r w:rsidRPr="004E49D7">
        <w:rPr>
          <w:rFonts w:asciiTheme="majorHAnsi" w:hAnsiTheme="majorHAnsi" w:cstheme="majorHAnsi"/>
          <w:sz w:val="16"/>
        </w:rPr>
        <w:t xml:space="preserve">The </w:t>
      </w:r>
      <w:r w:rsidRPr="004E49D7">
        <w:rPr>
          <w:rFonts w:asciiTheme="majorHAnsi" w:hAnsiTheme="majorHAnsi" w:cstheme="majorHAnsi"/>
          <w:u w:val="single"/>
        </w:rPr>
        <w:t xml:space="preserve">coronavirus </w:t>
      </w:r>
      <w:r w:rsidRPr="00BA37E0">
        <w:rPr>
          <w:rFonts w:asciiTheme="majorHAnsi" w:hAnsiTheme="majorHAnsi" w:cstheme="majorHAnsi"/>
          <w:highlight w:val="cyan"/>
          <w:u w:val="single"/>
        </w:rPr>
        <w:t xml:space="preserve">pandemic could </w:t>
      </w:r>
      <w:r w:rsidRPr="00BA37E0">
        <w:rPr>
          <w:rFonts w:asciiTheme="majorHAnsi" w:hAnsiTheme="majorHAnsi" w:cstheme="majorHAnsi"/>
          <w:b/>
          <w:bCs/>
          <w:highlight w:val="cyan"/>
          <w:u w:val="single"/>
        </w:rPr>
        <w:t xml:space="preserve">wipe out 40% </w:t>
      </w:r>
      <w:r w:rsidRPr="00BA37E0">
        <w:rPr>
          <w:rFonts w:asciiTheme="majorHAnsi" w:hAnsiTheme="majorHAnsi" w:cstheme="majorHAnsi"/>
          <w:highlight w:val="cyan"/>
          <w:u w:val="single"/>
        </w:rPr>
        <w:t xml:space="preserve">of the U.S. economy, </w:t>
      </w:r>
      <w:r w:rsidRPr="00BA37E0">
        <w:rPr>
          <w:rFonts w:asciiTheme="majorHAnsi" w:hAnsiTheme="majorHAnsi" w:cstheme="majorHAnsi"/>
          <w:b/>
          <w:bCs/>
          <w:highlight w:val="cyan"/>
          <w:u w:val="single"/>
        </w:rPr>
        <w:t>quadruple</w:t>
      </w:r>
      <w:r w:rsidRPr="00BA37E0">
        <w:rPr>
          <w:rFonts w:asciiTheme="majorHAnsi" w:hAnsiTheme="majorHAnsi" w:cstheme="majorHAnsi"/>
          <w:highlight w:val="cyan"/>
          <w:u w:val="single"/>
        </w:rPr>
        <w:t xml:space="preserve"> the federal deficit to </w:t>
      </w:r>
      <w:r w:rsidRPr="00BA37E0">
        <w:rPr>
          <w:rFonts w:asciiTheme="majorHAnsi" w:hAnsiTheme="majorHAnsi" w:cstheme="majorHAnsi"/>
          <w:b/>
          <w:bCs/>
          <w:highlight w:val="cyan"/>
          <w:u w:val="single"/>
        </w:rPr>
        <w:t>$3.7 trillion</w:t>
      </w:r>
      <w:r w:rsidRPr="00BA37E0">
        <w:rPr>
          <w:rFonts w:asciiTheme="majorHAnsi" w:hAnsiTheme="majorHAnsi" w:cstheme="majorHAnsi"/>
          <w:highlight w:val="cyan"/>
          <w:u w:val="single"/>
        </w:rPr>
        <w:t xml:space="preserve"> and push</w:t>
      </w:r>
      <w:r w:rsidRPr="004E49D7">
        <w:rPr>
          <w:rFonts w:asciiTheme="majorHAnsi" w:hAnsiTheme="majorHAnsi" w:cstheme="majorHAnsi"/>
          <w:u w:val="single"/>
        </w:rPr>
        <w:t xml:space="preserve"> the </w:t>
      </w:r>
      <w:r w:rsidRPr="004E49D7">
        <w:rPr>
          <w:rFonts w:asciiTheme="majorHAnsi" w:hAnsiTheme="majorHAnsi" w:cstheme="majorHAnsi"/>
          <w:b/>
          <w:bCs/>
          <w:u w:val="single"/>
        </w:rPr>
        <w:t xml:space="preserve">national </w:t>
      </w:r>
      <w:r w:rsidRPr="00BA37E0">
        <w:rPr>
          <w:rFonts w:asciiTheme="majorHAnsi" w:hAnsiTheme="majorHAnsi" w:cstheme="majorHAnsi"/>
          <w:b/>
          <w:bCs/>
          <w:highlight w:val="cyan"/>
          <w:u w:val="single"/>
        </w:rPr>
        <w:t>debt to</w:t>
      </w:r>
      <w:r w:rsidRPr="004E49D7">
        <w:rPr>
          <w:rFonts w:asciiTheme="majorHAnsi" w:hAnsiTheme="majorHAnsi" w:cstheme="majorHAnsi"/>
          <w:b/>
          <w:bCs/>
          <w:u w:val="single"/>
        </w:rPr>
        <w:t xml:space="preserve"> nearly </w:t>
      </w:r>
      <w:r w:rsidRPr="00BA37E0">
        <w:rPr>
          <w:rFonts w:asciiTheme="majorHAnsi" w:hAnsiTheme="majorHAnsi" w:cstheme="majorHAnsi"/>
          <w:b/>
          <w:bCs/>
          <w:highlight w:val="cyan"/>
          <w:u w:val="single"/>
        </w:rPr>
        <w:t>$27 trillion</w:t>
      </w:r>
      <w:r w:rsidRPr="004E49D7">
        <w:rPr>
          <w:rFonts w:asciiTheme="majorHAnsi" w:hAnsiTheme="majorHAnsi" w:cstheme="majorHAnsi"/>
          <w:u w:val="single"/>
        </w:rPr>
        <w:t xml:space="preserve">, the Congressional Budget Office reports. Fiscal 2020 debt and </w:t>
      </w:r>
      <w:r w:rsidRPr="00BA37E0">
        <w:rPr>
          <w:rFonts w:asciiTheme="majorHAnsi" w:hAnsiTheme="majorHAnsi" w:cstheme="majorHAnsi"/>
          <w:highlight w:val="cyan"/>
          <w:u w:val="single"/>
        </w:rPr>
        <w:t>deficit</w:t>
      </w:r>
      <w:r w:rsidRPr="004E49D7">
        <w:rPr>
          <w:rFonts w:asciiTheme="majorHAnsi" w:hAnsiTheme="majorHAnsi" w:cstheme="majorHAnsi"/>
          <w:u w:val="single"/>
        </w:rPr>
        <w:t xml:space="preserve"> figures </w:t>
      </w:r>
      <w:r w:rsidRPr="00BA37E0">
        <w:rPr>
          <w:rFonts w:asciiTheme="majorHAnsi" w:hAnsiTheme="majorHAnsi" w:cstheme="majorHAnsi"/>
          <w:highlight w:val="cyan"/>
          <w:u w:val="single"/>
        </w:rPr>
        <w:t>are</w:t>
      </w:r>
      <w:r w:rsidRPr="004E49D7">
        <w:rPr>
          <w:rFonts w:asciiTheme="majorHAnsi" w:hAnsiTheme="majorHAnsi" w:cstheme="majorHAnsi"/>
          <w:u w:val="single"/>
        </w:rPr>
        <w:t xml:space="preserve"> on track </w:t>
      </w:r>
      <w:r w:rsidRPr="00BA37E0">
        <w:rPr>
          <w:rFonts w:asciiTheme="majorHAnsi" w:hAnsiTheme="majorHAnsi" w:cstheme="majorHAnsi"/>
          <w:highlight w:val="cyan"/>
          <w:u w:val="single"/>
        </w:rPr>
        <w:t xml:space="preserve">to be the </w:t>
      </w:r>
      <w:r w:rsidRPr="00BA37E0">
        <w:rPr>
          <w:rFonts w:asciiTheme="majorHAnsi" w:hAnsiTheme="majorHAnsi" w:cstheme="majorHAnsi"/>
          <w:b/>
          <w:bCs/>
          <w:highlight w:val="cyan"/>
          <w:u w:val="single"/>
        </w:rPr>
        <w:t>highest since W</w:t>
      </w:r>
      <w:r w:rsidRPr="004E49D7">
        <w:rPr>
          <w:rFonts w:asciiTheme="majorHAnsi" w:hAnsiTheme="majorHAnsi" w:cstheme="majorHAnsi"/>
          <w:b/>
          <w:bCs/>
          <w:u w:val="single"/>
        </w:rPr>
        <w:t xml:space="preserve">orld </w:t>
      </w:r>
      <w:r w:rsidRPr="00BA37E0">
        <w:rPr>
          <w:rFonts w:asciiTheme="majorHAnsi" w:hAnsiTheme="majorHAnsi" w:cstheme="majorHAnsi"/>
          <w:b/>
          <w:bCs/>
          <w:highlight w:val="cyan"/>
          <w:u w:val="single"/>
        </w:rPr>
        <w:t>W</w:t>
      </w:r>
      <w:r w:rsidRPr="004E49D7">
        <w:rPr>
          <w:rFonts w:asciiTheme="majorHAnsi" w:hAnsiTheme="majorHAnsi" w:cstheme="majorHAnsi"/>
          <w:b/>
          <w:bCs/>
          <w:u w:val="single"/>
        </w:rPr>
        <w:t xml:space="preserve">ar </w:t>
      </w:r>
      <w:r w:rsidRPr="00BA37E0">
        <w:rPr>
          <w:rFonts w:asciiTheme="majorHAnsi" w:hAnsiTheme="majorHAnsi" w:cstheme="majorHAnsi"/>
          <w:b/>
          <w:bCs/>
          <w:highlight w:val="cyan"/>
          <w:u w:val="single"/>
        </w:rPr>
        <w:t>II</w:t>
      </w:r>
      <w:r w:rsidRPr="004E49D7">
        <w:rPr>
          <w:rFonts w:asciiTheme="majorHAnsi" w:hAnsiTheme="majorHAnsi" w:cstheme="majorHAnsi"/>
          <w:u w:val="single"/>
        </w:rPr>
        <w:t xml:space="preserve"> after Congress passed four massive coronavirus response bills</w:t>
      </w:r>
      <w:r w:rsidRPr="004E49D7">
        <w:rPr>
          <w:rFonts w:asciiTheme="majorHAnsi" w:hAnsiTheme="majorHAnsi" w:cstheme="majorHAnsi"/>
          <w:sz w:val="16"/>
        </w:rPr>
        <w:t xml:space="preserve">; President Trump signed the measures. </w:t>
      </w:r>
      <w:r w:rsidRPr="004E49D7">
        <w:rPr>
          <w:rFonts w:asciiTheme="majorHAnsi" w:hAnsiTheme="majorHAnsi" w:cstheme="majorHAnsi"/>
          <w:u w:val="single"/>
        </w:rPr>
        <w:t xml:space="preserve">Lawmakers will be ultimately be forced to </w:t>
      </w:r>
      <w:r w:rsidRPr="00BA37E0">
        <w:rPr>
          <w:rFonts w:asciiTheme="majorHAnsi" w:hAnsiTheme="majorHAnsi" w:cstheme="majorHAnsi"/>
          <w:highlight w:val="cyan"/>
          <w:u w:val="single"/>
        </w:rPr>
        <w:t>tackle</w:t>
      </w:r>
      <w:r w:rsidRPr="004E49D7">
        <w:rPr>
          <w:rFonts w:asciiTheme="majorHAnsi" w:hAnsiTheme="majorHAnsi" w:cstheme="majorHAnsi"/>
          <w:u w:val="single"/>
        </w:rPr>
        <w:t xml:space="preserve"> the government’s </w:t>
      </w:r>
      <w:r w:rsidRPr="00BA37E0">
        <w:rPr>
          <w:rFonts w:asciiTheme="majorHAnsi" w:hAnsiTheme="majorHAnsi" w:cstheme="majorHAnsi"/>
          <w:b/>
          <w:bCs/>
          <w:highlight w:val="cyan"/>
          <w:u w:val="single"/>
        </w:rPr>
        <w:t>chronic financial woes</w:t>
      </w:r>
      <w:r w:rsidRPr="00BA37E0">
        <w:rPr>
          <w:rFonts w:asciiTheme="majorHAnsi" w:hAnsiTheme="majorHAnsi" w:cstheme="majorHAnsi"/>
          <w:highlight w:val="cyan"/>
          <w:u w:val="single"/>
        </w:rPr>
        <w:t xml:space="preserve"> given</w:t>
      </w:r>
      <w:r w:rsidRPr="004E49D7">
        <w:rPr>
          <w:rFonts w:asciiTheme="majorHAnsi" w:hAnsiTheme="majorHAnsi" w:cstheme="majorHAnsi"/>
          <w:u w:val="single"/>
        </w:rPr>
        <w:t xml:space="preserve"> the </w:t>
      </w:r>
      <w:r w:rsidRPr="004E49D7">
        <w:rPr>
          <w:rFonts w:asciiTheme="majorHAnsi" w:hAnsiTheme="majorHAnsi" w:cstheme="majorHAnsi"/>
          <w:b/>
          <w:bCs/>
          <w:u w:val="single"/>
        </w:rPr>
        <w:t xml:space="preserve">looming </w:t>
      </w:r>
      <w:r w:rsidRPr="00BA37E0">
        <w:rPr>
          <w:rFonts w:asciiTheme="majorHAnsi" w:hAnsiTheme="majorHAnsi" w:cstheme="majorHAnsi"/>
          <w:b/>
          <w:bCs/>
          <w:highlight w:val="cyan"/>
          <w:u w:val="single"/>
        </w:rPr>
        <w:t>insolvency</w:t>
      </w:r>
      <w:r w:rsidRPr="00BA37E0">
        <w:rPr>
          <w:rFonts w:asciiTheme="majorHAnsi" w:hAnsiTheme="majorHAnsi" w:cstheme="majorHAnsi"/>
          <w:highlight w:val="cyan"/>
          <w:u w:val="single"/>
        </w:rPr>
        <w:t xml:space="preserve"> of Social Security</w:t>
      </w:r>
      <w:r w:rsidRPr="004E49D7">
        <w:rPr>
          <w:rFonts w:asciiTheme="majorHAnsi" w:hAnsiTheme="majorHAnsi" w:cstheme="majorHAnsi"/>
          <w:u w:val="single"/>
        </w:rPr>
        <w:t xml:space="preserve"> and Medicare</w:t>
      </w:r>
      <w:r w:rsidRPr="004E49D7">
        <w:rPr>
          <w:rFonts w:asciiTheme="majorHAnsi" w:hAnsiTheme="majorHAnsi" w:cstheme="majorHAnsi"/>
          <w:sz w:val="16"/>
        </w:rPr>
        <w:t xml:space="preserve">, according to the Daily Mail. </w:t>
      </w:r>
      <w:r w:rsidRPr="004E49D7">
        <w:rPr>
          <w:rFonts w:asciiTheme="majorHAnsi" w:hAnsiTheme="majorHAnsi" w:cstheme="majorHAnsi"/>
          <w:u w:val="single"/>
        </w:rPr>
        <w:t xml:space="preserve">But when they do, almost </w:t>
      </w:r>
      <w:r w:rsidRPr="004E49D7">
        <w:rPr>
          <w:rFonts w:asciiTheme="majorHAnsi" w:hAnsiTheme="majorHAnsi" w:cstheme="majorHAnsi"/>
          <w:b/>
          <w:bCs/>
          <w:u w:val="single"/>
        </w:rPr>
        <w:t xml:space="preserve">none of them will have any experience in successfully doing so. </w:t>
      </w:r>
      <w:r w:rsidRPr="004E49D7">
        <w:rPr>
          <w:rFonts w:asciiTheme="majorHAnsi" w:hAnsiTheme="majorHAnsi" w:cstheme="majorHAnsi"/>
          <w:sz w:val="16"/>
        </w:rPr>
        <w:t>Congress has not passed a major attack on the deficit since a 1997 law that capped a decade’s worth of politically costly but effective reduction</w:t>
      </w:r>
    </w:p>
    <w:p w14:paraId="29AAE6D9" w14:textId="77777777" w:rsidR="009F49E7" w:rsidRPr="009F49E7" w:rsidRDefault="009F49E7" w:rsidP="009F49E7">
      <w:pPr>
        <w:pStyle w:val="Heading4"/>
        <w:rPr>
          <w:lang w:val="es-419"/>
        </w:rPr>
      </w:pPr>
      <w:r w:rsidRPr="009F49E7">
        <w:rPr>
          <w:lang w:val="es-419"/>
        </w:rPr>
        <w:t>No econ decline impact.</w:t>
      </w:r>
    </w:p>
    <w:p w14:paraId="1C66DD3D" w14:textId="77777777" w:rsidR="009F49E7" w:rsidRPr="00AA42DB" w:rsidRDefault="009F49E7" w:rsidP="009F49E7">
      <w:r w:rsidRPr="00AA42DB">
        <w:rPr>
          <w:rFonts w:eastAsiaTheme="majorEastAsia" w:cstheme="majorBidi"/>
          <w:b/>
          <w:iCs/>
          <w:sz w:val="26"/>
        </w:rPr>
        <w:t>Walt 20</w:t>
      </w:r>
      <w:r>
        <w:t xml:space="preserve"> [Stephen M. Walt is the Robert and Renée Belfer professor of international relations at Harvard University. “Will a Global Depression Trigger Another World War?”, May 13</w:t>
      </w:r>
      <w:r w:rsidRPr="00AA42DB">
        <w:rPr>
          <w:vertAlign w:val="superscript"/>
        </w:rPr>
        <w:t>th</w:t>
      </w:r>
      <w:r>
        <w:t>, https://foreignpolicy.com/2020/05/13/coronavirus-pandemic-depression-economy-world-war/]</w:t>
      </w:r>
    </w:p>
    <w:p w14:paraId="31422ECC" w14:textId="77777777" w:rsidR="009F49E7" w:rsidRPr="00E22DFD" w:rsidRDefault="009F49E7" w:rsidP="009F49E7">
      <w:r w:rsidRPr="00E22DFD">
        <w:t xml:space="preserve">On balance, however, </w:t>
      </w:r>
      <w:r w:rsidRPr="00E22DFD">
        <w:rPr>
          <w:rStyle w:val="StyleUnderline"/>
        </w:rPr>
        <w:t xml:space="preserve">I </w:t>
      </w:r>
      <w:r w:rsidRPr="009B0446">
        <w:rPr>
          <w:rStyle w:val="StyleUnderline"/>
        </w:rPr>
        <w:t xml:space="preserve">do </w:t>
      </w:r>
      <w:r w:rsidRPr="00BA37E0">
        <w:rPr>
          <w:rStyle w:val="StyleUnderline"/>
          <w:highlight w:val="cyan"/>
        </w:rPr>
        <w:t xml:space="preserve">not </w:t>
      </w:r>
      <w:r w:rsidRPr="009B0446">
        <w:rPr>
          <w:rStyle w:val="StyleUnderline"/>
        </w:rPr>
        <w:t>think</w:t>
      </w:r>
      <w:r w:rsidRPr="00E22DFD">
        <w:rPr>
          <w:rStyle w:val="StyleUnderline"/>
        </w:rPr>
        <w:t xml:space="preserve"> that </w:t>
      </w:r>
      <w:r w:rsidRPr="00BA37E0">
        <w:rPr>
          <w:rStyle w:val="Emphasis"/>
          <w:highlight w:val="cyan"/>
        </w:rPr>
        <w:t xml:space="preserve">even </w:t>
      </w:r>
      <w:r w:rsidRPr="009A0193">
        <w:rPr>
          <w:rStyle w:val="Emphasis"/>
        </w:rPr>
        <w:t xml:space="preserve">the </w:t>
      </w:r>
      <w:r w:rsidRPr="00BA37E0">
        <w:rPr>
          <w:rStyle w:val="Emphasis"/>
          <w:highlight w:val="cyan"/>
        </w:rPr>
        <w:t>extraordinary economic conditions</w:t>
      </w:r>
      <w:r w:rsidRPr="00E22DFD">
        <w:rPr>
          <w:rStyle w:val="Emphasis"/>
        </w:rPr>
        <w:t xml:space="preserve"> we are witnessing today are going to have much </w:t>
      </w:r>
      <w:r w:rsidRPr="00BA37E0">
        <w:rPr>
          <w:rStyle w:val="Emphasis"/>
          <w:highlight w:val="cyan"/>
        </w:rPr>
        <w:t>impact</w:t>
      </w:r>
      <w:r w:rsidRPr="00E22DFD">
        <w:rPr>
          <w:rStyle w:val="Emphasis"/>
        </w:rPr>
        <w:t xml:space="preserve"> on the </w:t>
      </w:r>
      <w:r w:rsidRPr="00BA37E0">
        <w:rPr>
          <w:rStyle w:val="Emphasis"/>
          <w:highlight w:val="cyan"/>
        </w:rPr>
        <w:t>likelihood of war</w:t>
      </w:r>
      <w:r w:rsidRPr="00E22DFD">
        <w:rPr>
          <w:rStyle w:val="Emphasis"/>
        </w:rPr>
        <w:t>.</w:t>
      </w:r>
      <w:r w:rsidRPr="00E22DFD">
        <w:t xml:space="preserve"> Why? First of all, </w:t>
      </w:r>
      <w:r w:rsidRPr="00BA37E0">
        <w:rPr>
          <w:rStyle w:val="StyleUnderline"/>
          <w:highlight w:val="cyan"/>
        </w:rPr>
        <w:t>if depressions were a</w:t>
      </w:r>
      <w:r w:rsidRPr="00E22DFD">
        <w:rPr>
          <w:rStyle w:val="StyleUnderline"/>
        </w:rPr>
        <w:t xml:space="preserve"> powerful </w:t>
      </w:r>
      <w:r w:rsidRPr="00BA37E0">
        <w:rPr>
          <w:rStyle w:val="StyleUnderline"/>
          <w:highlight w:val="cyan"/>
        </w:rPr>
        <w:t xml:space="preserve">cause </w:t>
      </w:r>
      <w:r w:rsidRPr="009B0446">
        <w:rPr>
          <w:rStyle w:val="StyleUnderline"/>
        </w:rPr>
        <w:t xml:space="preserve">of war, </w:t>
      </w:r>
      <w:r w:rsidRPr="00BA37E0">
        <w:rPr>
          <w:rStyle w:val="Emphasis"/>
          <w:highlight w:val="cyan"/>
        </w:rPr>
        <w:t>there would be a</w:t>
      </w:r>
      <w:r w:rsidRPr="00E22DFD">
        <w:rPr>
          <w:rStyle w:val="Emphasis"/>
        </w:rPr>
        <w:t xml:space="preserve"> </w:t>
      </w:r>
      <w:r w:rsidRPr="00BA37E0">
        <w:rPr>
          <w:rStyle w:val="Emphasis"/>
          <w:highlight w:val="cyan"/>
        </w:rPr>
        <w:t>lot more</w:t>
      </w:r>
      <w:r w:rsidRPr="00E22DFD">
        <w:rPr>
          <w:rStyle w:val="StyleUnderline"/>
        </w:rPr>
        <w:t xml:space="preserve"> of the latter. </w:t>
      </w:r>
      <w:r w:rsidRPr="00E22DFD">
        <w:t xml:space="preserve">To take one example, </w:t>
      </w:r>
      <w:r w:rsidRPr="00BA37E0">
        <w:rPr>
          <w:rStyle w:val="Emphasis"/>
          <w:highlight w:val="cyan"/>
        </w:rPr>
        <w:t>the U</w:t>
      </w:r>
      <w:r w:rsidRPr="00E22DFD">
        <w:rPr>
          <w:rStyle w:val="Emphasis"/>
        </w:rPr>
        <w:t xml:space="preserve">nited </w:t>
      </w:r>
      <w:r w:rsidRPr="00BA37E0">
        <w:rPr>
          <w:rStyle w:val="Emphasis"/>
          <w:highlight w:val="cyan"/>
        </w:rPr>
        <w:t>S</w:t>
      </w:r>
      <w:r w:rsidRPr="00E22DFD">
        <w:rPr>
          <w:rStyle w:val="Emphasis"/>
        </w:rPr>
        <w:t xml:space="preserve">tates has </w:t>
      </w:r>
      <w:r w:rsidRPr="00BA37E0">
        <w:rPr>
          <w:rStyle w:val="Emphasis"/>
          <w:highlight w:val="cyan"/>
        </w:rPr>
        <w:t>suffered 40</w:t>
      </w:r>
      <w:r w:rsidRPr="00E22DFD">
        <w:rPr>
          <w:rStyle w:val="Emphasis"/>
        </w:rPr>
        <w:t xml:space="preserve"> or more </w:t>
      </w:r>
      <w:r w:rsidRPr="00BA37E0">
        <w:rPr>
          <w:rStyle w:val="Emphasis"/>
          <w:highlight w:val="cyan"/>
        </w:rPr>
        <w:t>recessions</w:t>
      </w:r>
      <w:r w:rsidRPr="00E22DFD">
        <w:rPr>
          <w:rStyle w:val="StyleUnderline"/>
        </w:rPr>
        <w:t xml:space="preserve"> since the country was founded, yet it has </w:t>
      </w:r>
      <w:r w:rsidRPr="00BA37E0">
        <w:rPr>
          <w:rStyle w:val="StyleUnderline"/>
          <w:highlight w:val="cyan"/>
        </w:rPr>
        <w:t>fought</w:t>
      </w:r>
      <w:r w:rsidRPr="00E22DFD">
        <w:rPr>
          <w:rStyle w:val="StyleUnderline"/>
        </w:rPr>
        <w:t xml:space="preserve"> perhaps </w:t>
      </w:r>
      <w:r w:rsidRPr="00BA37E0">
        <w:rPr>
          <w:rStyle w:val="StyleUnderline"/>
          <w:highlight w:val="cyan"/>
        </w:rPr>
        <w:t xml:space="preserve">20 </w:t>
      </w:r>
      <w:r w:rsidRPr="009B0446">
        <w:rPr>
          <w:rStyle w:val="StyleUnderline"/>
        </w:rPr>
        <w:t xml:space="preserve">interstate </w:t>
      </w:r>
      <w:r w:rsidRPr="00BA37E0">
        <w:rPr>
          <w:rStyle w:val="StyleUnderline"/>
          <w:highlight w:val="cyan"/>
        </w:rPr>
        <w:t>wars, most</w:t>
      </w:r>
      <w:r w:rsidRPr="00E22DFD">
        <w:rPr>
          <w:rStyle w:val="StyleUnderline"/>
        </w:rPr>
        <w:t xml:space="preserve"> of them </w:t>
      </w:r>
      <w:r w:rsidRPr="00BA37E0">
        <w:rPr>
          <w:rStyle w:val="Emphasis"/>
          <w:highlight w:val="cyan"/>
        </w:rPr>
        <w:t>unrelated</w:t>
      </w:r>
      <w:r w:rsidRPr="00BA37E0">
        <w:rPr>
          <w:rStyle w:val="StyleUnderline"/>
          <w:highlight w:val="cyan"/>
        </w:rPr>
        <w:t xml:space="preserve"> to the</w:t>
      </w:r>
      <w:r w:rsidRPr="00E22DFD">
        <w:rPr>
          <w:rStyle w:val="StyleUnderline"/>
        </w:rPr>
        <w:t xml:space="preserve"> state of the </w:t>
      </w:r>
      <w:r w:rsidRPr="00BA37E0">
        <w:rPr>
          <w:rStyle w:val="StyleUnderline"/>
          <w:highlight w:val="cyan"/>
        </w:rPr>
        <w:t>economy</w:t>
      </w:r>
      <w:r w:rsidRPr="00BA37E0">
        <w:rPr>
          <w:highlight w:val="cyan"/>
        </w:rPr>
        <w:t>.</w:t>
      </w:r>
      <w:r w:rsidRPr="00E22DFD">
        <w:t xml:space="preserve"> To paraphrase the economist Paul Samuelson’s famous quip about the stock market, </w:t>
      </w:r>
      <w:r w:rsidRPr="00BA37E0">
        <w:rPr>
          <w:rStyle w:val="StyleUnderline"/>
          <w:highlight w:val="cyan"/>
        </w:rPr>
        <w:t>if recessions were a</w:t>
      </w:r>
      <w:r w:rsidRPr="00E22DFD">
        <w:rPr>
          <w:rStyle w:val="StyleUnderline"/>
        </w:rPr>
        <w:t xml:space="preserve"> powerful </w:t>
      </w:r>
      <w:r w:rsidRPr="00BA37E0">
        <w:rPr>
          <w:rStyle w:val="StyleUnderline"/>
          <w:highlight w:val="cyan"/>
        </w:rPr>
        <w:t xml:space="preserve">cause of war, </w:t>
      </w:r>
      <w:r w:rsidRPr="00BA37E0">
        <w:rPr>
          <w:rStyle w:val="Emphasis"/>
          <w:highlight w:val="cyan"/>
        </w:rPr>
        <w:t>they would have predicted “nine out of the last five</w:t>
      </w:r>
      <w:r w:rsidRPr="00E22DFD">
        <w:t xml:space="preserve"> (or fewer).”</w:t>
      </w:r>
    </w:p>
    <w:p w14:paraId="530A2671" w14:textId="77777777" w:rsidR="009F49E7" w:rsidRPr="00E22DFD" w:rsidRDefault="009F49E7" w:rsidP="009F49E7">
      <w:r w:rsidRPr="00E22DFD">
        <w:t xml:space="preserve">Second, </w:t>
      </w:r>
      <w:r w:rsidRPr="00BA37E0">
        <w:rPr>
          <w:rStyle w:val="StyleUnderline"/>
          <w:highlight w:val="cyan"/>
        </w:rPr>
        <w:t xml:space="preserve">states do not start wars unless they believe they will </w:t>
      </w:r>
      <w:r w:rsidRPr="00BA37E0">
        <w:rPr>
          <w:rStyle w:val="Emphasis"/>
          <w:highlight w:val="cyan"/>
        </w:rPr>
        <w:t>win a quick and</w:t>
      </w:r>
      <w:r w:rsidRPr="00E22DFD">
        <w:rPr>
          <w:rStyle w:val="Emphasis"/>
        </w:rPr>
        <w:t xml:space="preserve"> relatively </w:t>
      </w:r>
      <w:r w:rsidRPr="00BA37E0">
        <w:rPr>
          <w:rStyle w:val="Emphasis"/>
          <w:highlight w:val="cyan"/>
        </w:rPr>
        <w:t>cheap victory</w:t>
      </w:r>
      <w:r w:rsidRPr="00E22DFD">
        <w:t xml:space="preserve">. As John Mearsheimer showed in his classic book Conventional Deterrence, </w:t>
      </w:r>
      <w:r w:rsidRPr="00E22DFD">
        <w:rPr>
          <w:rStyle w:val="StyleUnderline"/>
        </w:rPr>
        <w:t>national leaders avoid war when they are convinced it will be long, bloody, costly, and uncertain. To choose war, political leaders have to convince themselves they can either win a quick, cheap, and decisive victory or achieve some limited objective at low cost</w:t>
      </w:r>
      <w:r w:rsidRPr="00E22DFD">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4771B131" w14:textId="77777777" w:rsidR="009F49E7" w:rsidRPr="00E22DFD" w:rsidRDefault="009F49E7" w:rsidP="009F49E7">
      <w:r w:rsidRPr="00E22DFD">
        <w:t xml:space="preserve">The fact that each of these leaders miscalculated badly does not alter the main point: </w:t>
      </w:r>
      <w:r w:rsidRPr="00BA37E0">
        <w:rPr>
          <w:rStyle w:val="Emphasis"/>
          <w:highlight w:val="cyan"/>
        </w:rPr>
        <w:t>No matter what a country’s economic condition might</w:t>
      </w:r>
      <w:r w:rsidRPr="00E22DFD">
        <w:rPr>
          <w:rStyle w:val="Emphasis"/>
        </w:rPr>
        <w:t xml:space="preserve"> </w:t>
      </w:r>
      <w:r w:rsidRPr="00BA37E0">
        <w:rPr>
          <w:rStyle w:val="Emphasis"/>
          <w:highlight w:val="cyan"/>
        </w:rPr>
        <w:t>be</w:t>
      </w:r>
      <w:r w:rsidRPr="00E22DFD">
        <w:rPr>
          <w:rStyle w:val="StyleUnderline"/>
        </w:rPr>
        <w:t xml:space="preserve">, its </w:t>
      </w:r>
      <w:r w:rsidRPr="00BA37E0">
        <w:rPr>
          <w:rStyle w:val="StyleUnderline"/>
          <w:highlight w:val="cyan"/>
        </w:rPr>
        <w:t>leaders will not go to war unless they think they can do so</w:t>
      </w:r>
      <w:r w:rsidRPr="00E22DFD">
        <w:rPr>
          <w:rStyle w:val="StyleUnderline"/>
        </w:rPr>
        <w:t xml:space="preserve"> quickly, cheaply, and </w:t>
      </w:r>
      <w:r w:rsidRPr="00BA37E0">
        <w:rPr>
          <w:rStyle w:val="StyleUnderline"/>
          <w:highlight w:val="cyan"/>
        </w:rPr>
        <w:t>with a reasonable probability of success</w:t>
      </w:r>
      <w:r w:rsidRPr="00BA37E0">
        <w:rPr>
          <w:highlight w:val="cyan"/>
        </w:rPr>
        <w:t>.</w:t>
      </w:r>
    </w:p>
    <w:p w14:paraId="6FA76D1B" w14:textId="77777777" w:rsidR="009F49E7" w:rsidRPr="00E22DFD" w:rsidRDefault="009F49E7" w:rsidP="009F49E7">
      <w:r w:rsidRPr="00E22DFD">
        <w:t xml:space="preserve">Third, and most important, </w:t>
      </w:r>
      <w:r w:rsidRPr="00E22DFD">
        <w:rPr>
          <w:rStyle w:val="StyleUnderline"/>
        </w:rPr>
        <w:t xml:space="preserve">the </w:t>
      </w:r>
      <w:r w:rsidRPr="00BA37E0">
        <w:rPr>
          <w:rStyle w:val="Emphasis"/>
          <w:highlight w:val="cyan"/>
        </w:rPr>
        <w:t>primary motivation for</w:t>
      </w:r>
      <w:r w:rsidRPr="00E22DFD">
        <w:rPr>
          <w:rStyle w:val="Emphasis"/>
        </w:rPr>
        <w:t xml:space="preserve"> most </w:t>
      </w:r>
      <w:r w:rsidRPr="00BA37E0">
        <w:rPr>
          <w:rStyle w:val="Emphasis"/>
          <w:highlight w:val="cyan"/>
        </w:rPr>
        <w:t>war</w:t>
      </w:r>
      <w:r w:rsidRPr="00E22DFD">
        <w:rPr>
          <w:rStyle w:val="Emphasis"/>
        </w:rPr>
        <w:t xml:space="preserve">s </w:t>
      </w:r>
      <w:r w:rsidRPr="00BA37E0">
        <w:rPr>
          <w:rStyle w:val="Emphasis"/>
          <w:highlight w:val="cyan"/>
        </w:rPr>
        <w:t>is</w:t>
      </w:r>
      <w:r w:rsidRPr="00E22DFD">
        <w:rPr>
          <w:rStyle w:val="Emphasis"/>
        </w:rPr>
        <w:t xml:space="preserve"> the </w:t>
      </w:r>
      <w:r w:rsidRPr="00BA37E0">
        <w:rPr>
          <w:rStyle w:val="Emphasis"/>
          <w:highlight w:val="cyan"/>
        </w:rPr>
        <w:t>desire for security, not economic gain.</w:t>
      </w:r>
      <w:r w:rsidRPr="00E22DFD">
        <w:t xml:space="preserve"> For this reason, </w:t>
      </w:r>
      <w:r w:rsidRPr="00E22DFD">
        <w:rPr>
          <w:rStyle w:val="StyleUnderline"/>
        </w:rPr>
        <w:t xml:space="preserve">the </w:t>
      </w:r>
      <w:r w:rsidRPr="00BA37E0">
        <w:rPr>
          <w:rStyle w:val="StyleUnderline"/>
          <w:highlight w:val="cyan"/>
        </w:rPr>
        <w:t>odds of war increase when states believe</w:t>
      </w:r>
      <w:r w:rsidRPr="00E22DFD">
        <w:rPr>
          <w:rStyle w:val="StyleUnderline"/>
        </w:rPr>
        <w:t xml:space="preserve"> the long-term </w:t>
      </w:r>
      <w:r w:rsidRPr="00BA37E0">
        <w:rPr>
          <w:rStyle w:val="StyleUnderline"/>
          <w:highlight w:val="cyan"/>
        </w:rPr>
        <w:t>balance of power</w:t>
      </w:r>
      <w:r w:rsidRPr="00E22DFD">
        <w:rPr>
          <w:rStyle w:val="StyleUnderline"/>
        </w:rPr>
        <w:t xml:space="preserve"> may be </w:t>
      </w:r>
      <w:r w:rsidRPr="00BA37E0">
        <w:rPr>
          <w:rStyle w:val="StyleUnderline"/>
          <w:highlight w:val="cyan"/>
        </w:rPr>
        <w:t>shifting against them</w:t>
      </w:r>
      <w:r w:rsidRPr="00E22DFD">
        <w:rPr>
          <w:rStyle w:val="StyleUnderline"/>
        </w:rPr>
        <w:t>, when they are convinced that adversaries are unalterably hostile and cannot be accommodated, and when they are confident they can reverse the unfavorable trends and establish a secure position if they act now</w:t>
      </w:r>
      <w:r w:rsidRPr="00E22DFD">
        <w:t>. The historian A.J.P. Taylor once observed that “every war between Great Powers [between 1848 and 1918] … started as a preventive war, not as a war of conquest,” and that remains true of most wars fought since then.</w:t>
      </w:r>
    </w:p>
    <w:p w14:paraId="05118984" w14:textId="77777777" w:rsidR="009F49E7" w:rsidRPr="009F49E7" w:rsidRDefault="009F49E7" w:rsidP="009F49E7">
      <w:r w:rsidRPr="00E22DFD">
        <w:rPr>
          <w:rStyle w:val="StyleUnderline"/>
        </w:rPr>
        <w:t xml:space="preserve">The bottom line: </w:t>
      </w:r>
      <w:r w:rsidRPr="00BA37E0">
        <w:rPr>
          <w:rStyle w:val="StyleUnderline"/>
          <w:highlight w:val="cyan"/>
        </w:rPr>
        <w:t>Economic conditions</w:t>
      </w:r>
      <w:r w:rsidRPr="00E22DFD">
        <w:t xml:space="preserve"> (i.e., a depression) </w:t>
      </w:r>
      <w:r w:rsidRPr="00E22DFD">
        <w:rPr>
          <w:rStyle w:val="StyleUnderline"/>
        </w:rPr>
        <w:t xml:space="preserve">may affect the broader political environment in which decisions for war or peace are made, but </w:t>
      </w:r>
      <w:r w:rsidRPr="00E22DFD">
        <w:rPr>
          <w:rStyle w:val="Emphasis"/>
        </w:rPr>
        <w:t xml:space="preserve">they </w:t>
      </w:r>
      <w:r w:rsidRPr="00BA37E0">
        <w:rPr>
          <w:rStyle w:val="Emphasis"/>
          <w:highlight w:val="cyan"/>
        </w:rPr>
        <w:t>are only one factor among many</w:t>
      </w:r>
      <w:r w:rsidRPr="00E22DFD">
        <w:rPr>
          <w:rStyle w:val="Emphasis"/>
        </w:rPr>
        <w:t xml:space="preserve"> and </w:t>
      </w:r>
      <w:r w:rsidRPr="00BA37E0">
        <w:rPr>
          <w:rStyle w:val="Emphasis"/>
          <w:highlight w:val="cyan"/>
        </w:rPr>
        <w:t>rarely the most significant</w:t>
      </w:r>
      <w:r w:rsidRPr="00E22DFD">
        <w:t xml:space="preserve">. </w:t>
      </w:r>
      <w:r w:rsidRPr="00BA37E0">
        <w:rPr>
          <w:rStyle w:val="StyleUnderline"/>
          <w:highlight w:val="cyan"/>
        </w:rPr>
        <w:t>Even</w:t>
      </w:r>
      <w:r w:rsidRPr="00E22DFD">
        <w:rPr>
          <w:rStyle w:val="StyleUnderline"/>
        </w:rPr>
        <w:t xml:space="preserve"> if the COVID-19 pandemic has </w:t>
      </w:r>
      <w:r w:rsidRPr="00BA37E0">
        <w:rPr>
          <w:rStyle w:val="StyleUnderline"/>
          <w:highlight w:val="cyan"/>
        </w:rPr>
        <w:t>large, lasting</w:t>
      </w:r>
      <w:r w:rsidRPr="00E22DFD">
        <w:rPr>
          <w:rStyle w:val="StyleUnderline"/>
        </w:rPr>
        <w:t xml:space="preserve">, and </w:t>
      </w:r>
      <w:r w:rsidRPr="00BA37E0">
        <w:rPr>
          <w:rStyle w:val="StyleUnderline"/>
          <w:highlight w:val="cyan"/>
        </w:rPr>
        <w:t>negative effects on the world economy</w:t>
      </w:r>
      <w:r w:rsidRPr="00E22DFD">
        <w:rPr>
          <w:rStyle w:val="StyleUnderline"/>
        </w:rPr>
        <w:t xml:space="preserve">—as seems quite likely—it is </w:t>
      </w:r>
      <w:r w:rsidRPr="00BA37E0">
        <w:rPr>
          <w:rStyle w:val="Emphasis"/>
          <w:highlight w:val="cyan"/>
        </w:rPr>
        <w:t>not likely to affect</w:t>
      </w:r>
      <w:r w:rsidRPr="00E22DFD">
        <w:rPr>
          <w:rStyle w:val="Emphasis"/>
        </w:rPr>
        <w:t xml:space="preserve"> the </w:t>
      </w:r>
      <w:r w:rsidRPr="00BA37E0">
        <w:rPr>
          <w:rStyle w:val="Emphasis"/>
          <w:highlight w:val="cyan"/>
        </w:rPr>
        <w:t>probability of war</w:t>
      </w:r>
      <w:r w:rsidRPr="00E22DFD">
        <w:rPr>
          <w:rStyle w:val="Emphasis"/>
        </w:rPr>
        <w:t xml:space="preserve"> very much,</w:t>
      </w:r>
      <w:r w:rsidRPr="00E22DFD">
        <w:t xml:space="preserve"> especially in the short term.</w:t>
      </w:r>
    </w:p>
    <w:p w14:paraId="0CD5453A" w14:textId="77777777" w:rsidR="009F49E7" w:rsidRPr="00901541" w:rsidRDefault="009F49E7" w:rsidP="009F49E7">
      <w:pPr>
        <w:pStyle w:val="Heading2"/>
      </w:pPr>
      <w:r>
        <w:t>Politics</w:t>
      </w:r>
    </w:p>
    <w:p w14:paraId="6CCD855A" w14:textId="77777777" w:rsidR="009F49E7" w:rsidRDefault="009F49E7" w:rsidP="009F49E7">
      <w:pPr>
        <w:pStyle w:val="Heading4"/>
      </w:pPr>
      <w:r>
        <w:t>Won’t pass- Dems factions are miles apart</w:t>
      </w:r>
    </w:p>
    <w:p w14:paraId="2381D23F" w14:textId="77777777" w:rsidR="009F49E7" w:rsidRDefault="009F49E7" w:rsidP="009F49E7">
      <w:r>
        <w:t xml:space="preserve">Heather </w:t>
      </w:r>
      <w:r w:rsidRPr="00D12BDC">
        <w:rPr>
          <w:rStyle w:val="Heading4Char"/>
        </w:rPr>
        <w:t>Caygle, 10-12</w:t>
      </w:r>
      <w:r>
        <w:t>-2021, "Dem tension keeps spiking ahead of make-or-break 3 weeks," POLITICO, https://www.politico.com/news/2021/10/12/democrats-reconciliation-agenda-515837</w:t>
      </w:r>
    </w:p>
    <w:p w14:paraId="466B7ACD" w14:textId="77777777" w:rsidR="009F49E7" w:rsidRDefault="009F49E7" w:rsidP="009F49E7">
      <w:r w:rsidRPr="00124691">
        <w:rPr>
          <w:rStyle w:val="StyleUnderline"/>
          <w:highlight w:val="cyan"/>
        </w:rPr>
        <w:t>Top</w:t>
      </w:r>
      <w:r w:rsidRPr="002430F7">
        <w:rPr>
          <w:rStyle w:val="StyleUnderline"/>
        </w:rPr>
        <w:t xml:space="preserve"> </w:t>
      </w:r>
      <w:r w:rsidRPr="00124691">
        <w:rPr>
          <w:rStyle w:val="StyleUnderline"/>
          <w:highlight w:val="cyan"/>
        </w:rPr>
        <w:t>Dem</w:t>
      </w:r>
      <w:r>
        <w:t>ocrat</w:t>
      </w:r>
      <w:r w:rsidRPr="00124691">
        <w:rPr>
          <w:rStyle w:val="StyleUnderline"/>
          <w:highlight w:val="cyan"/>
        </w:rPr>
        <w:t>s</w:t>
      </w:r>
      <w:r w:rsidRPr="002430F7">
        <w:rPr>
          <w:rStyle w:val="StyleUnderline"/>
        </w:rPr>
        <w:t xml:space="preserve"> are continuing to talk past each other as they openly </w:t>
      </w:r>
      <w:r w:rsidRPr="00124691">
        <w:rPr>
          <w:rStyle w:val="StyleUnderline"/>
          <w:highlight w:val="cyan"/>
        </w:rPr>
        <w:t>spar over the scope of</w:t>
      </w:r>
      <w:r>
        <w:t xml:space="preserve"> President Joe </w:t>
      </w:r>
      <w:r w:rsidRPr="002430F7">
        <w:rPr>
          <w:rStyle w:val="StyleUnderline"/>
        </w:rPr>
        <w:t xml:space="preserve">Biden’s </w:t>
      </w:r>
      <w:r w:rsidRPr="00124691">
        <w:rPr>
          <w:rStyle w:val="StyleUnderline"/>
          <w:highlight w:val="cyan"/>
        </w:rPr>
        <w:t>social agenda</w:t>
      </w:r>
      <w:r>
        <w:t xml:space="preserve"> ahead of a critical three-week stretch in the negotiations.</w:t>
      </w:r>
    </w:p>
    <w:p w14:paraId="2452E1FE" w14:textId="77777777" w:rsidR="009F49E7" w:rsidRPr="00701634" w:rsidRDefault="009F49E7" w:rsidP="009F49E7">
      <w:pPr>
        <w:rPr>
          <w:rStyle w:val="StyleUnderline"/>
        </w:rPr>
      </w:pPr>
      <w:r>
        <w:t xml:space="preserve">Speaker Nancy Pelosi and other Democrats have indicated they hope to reach a deal on the massive social safety net bill by the end of the month. But </w:t>
      </w:r>
      <w:r w:rsidRPr="00124691">
        <w:rPr>
          <w:rStyle w:val="StyleUnderline"/>
          <w:highlight w:val="cyan"/>
        </w:rPr>
        <w:t>if</w:t>
      </w:r>
      <w:r w:rsidRPr="002430F7">
        <w:rPr>
          <w:rStyle w:val="StyleUnderline"/>
        </w:rPr>
        <w:t xml:space="preserve"> the </w:t>
      </w:r>
      <w:r w:rsidRPr="00124691">
        <w:rPr>
          <w:rStyle w:val="StyleUnderline"/>
          <w:highlight w:val="cyan"/>
        </w:rPr>
        <w:t>dueling messages</w:t>
      </w:r>
      <w:r>
        <w:t xml:space="preserve"> Tuesday </w:t>
      </w:r>
      <w:r w:rsidRPr="00124691">
        <w:rPr>
          <w:rStyle w:val="StyleUnderline"/>
          <w:highlight w:val="cyan"/>
        </w:rPr>
        <w:t>are any indication</w:t>
      </w:r>
      <w:r w:rsidRPr="002430F7">
        <w:rPr>
          <w:rStyle w:val="StyleUnderline"/>
        </w:rPr>
        <w:t xml:space="preserve">, </w:t>
      </w:r>
      <w:r w:rsidRPr="00124691">
        <w:rPr>
          <w:rStyle w:val="StyleUnderline"/>
          <w:highlight w:val="cyan"/>
        </w:rPr>
        <w:t>Dem</w:t>
      </w:r>
      <w:r w:rsidRPr="002430F7">
        <w:rPr>
          <w:rStyle w:val="StyleUnderline"/>
        </w:rPr>
        <w:t>ocrat</w:t>
      </w:r>
      <w:r w:rsidRPr="00124691">
        <w:rPr>
          <w:rStyle w:val="StyleUnderline"/>
          <w:highlight w:val="cyan"/>
        </w:rPr>
        <w:t>s</w:t>
      </w:r>
      <w:r w:rsidRPr="002430F7">
        <w:rPr>
          <w:rStyle w:val="StyleUnderline"/>
        </w:rPr>
        <w:t xml:space="preserve"> </w:t>
      </w:r>
      <w:r w:rsidRPr="00124691">
        <w:rPr>
          <w:rStyle w:val="StyleUnderline"/>
          <w:highlight w:val="cyan"/>
        </w:rPr>
        <w:t>remain miles apart</w:t>
      </w:r>
      <w:r w:rsidRPr="002430F7">
        <w:rPr>
          <w:rStyle w:val="StyleUnderline"/>
        </w:rPr>
        <w:t xml:space="preserve"> on an agreement </w:t>
      </w:r>
      <w:r>
        <w:t xml:space="preserve">to address everything from child care and paid family leave to a massive health care expansion to climate change, </w:t>
      </w:r>
      <w:r w:rsidRPr="00124691">
        <w:rPr>
          <w:rStyle w:val="StyleUnderline"/>
          <w:highlight w:val="cyan"/>
        </w:rPr>
        <w:t>as</w:t>
      </w:r>
      <w:r w:rsidRPr="00701634">
        <w:rPr>
          <w:rStyle w:val="StyleUnderline"/>
        </w:rPr>
        <w:t xml:space="preserve"> the </w:t>
      </w:r>
      <w:r w:rsidRPr="00124691">
        <w:rPr>
          <w:rStyle w:val="StyleUnderline"/>
          <w:highlight w:val="cyan"/>
        </w:rPr>
        <w:t>party grapples with which priorities</w:t>
      </w:r>
      <w:r w:rsidRPr="00701634">
        <w:rPr>
          <w:rStyle w:val="StyleUnderline"/>
        </w:rPr>
        <w:t xml:space="preserve"> in the bill </w:t>
      </w:r>
      <w:r w:rsidRPr="00124691">
        <w:rPr>
          <w:rStyle w:val="StyleUnderline"/>
          <w:highlight w:val="cyan"/>
        </w:rPr>
        <w:t>should stay, which should go and which should be trimmed</w:t>
      </w:r>
      <w:r w:rsidRPr="00701634">
        <w:rPr>
          <w:rStyle w:val="StyleUnderline"/>
        </w:rPr>
        <w:t>.</w:t>
      </w:r>
    </w:p>
    <w:p w14:paraId="1AB486BF" w14:textId="77777777" w:rsidR="009F49E7" w:rsidRDefault="009F49E7" w:rsidP="009F49E7">
      <w:r>
        <w:t>“We have some important decisions to make in the next few days so that we can proceed,” Pelosi told reporters in a press conference Tuesday. “At $3.5 trillion we were doing everything well. … We’re still talking about a couple of trillion dollars but it’s much less.”</w:t>
      </w:r>
    </w:p>
    <w:p w14:paraId="1AA20D14" w14:textId="77777777" w:rsidR="009F49E7" w:rsidRDefault="009F49E7" w:rsidP="009F49E7">
      <w:r>
        <w:t>Pelosi indicated Tuesday that Democrats are eyeing a double-barrel approach: trimming both the number of priorities in their social spending package as well as cutting back on the length certain programs would be funded. Democratic leaders hope the two-prong plan can dramatically cut the package from its initial price tag of $3.5 trillion to a spending target Senate moderates are comfortable supporting.</w:t>
      </w:r>
    </w:p>
    <w:p w14:paraId="55DC7AE0" w14:textId="77777777" w:rsidR="009F49E7" w:rsidRDefault="009F49E7" w:rsidP="009F49E7">
      <w:r>
        <w:t>But top progressives didn’t hide their exasperation, both with the pace of the talks and what little they have heard from two key negotiators — Sens. Joe Manchin (D-W.Va.) and Kyrsten Sinema (D-Ariz.).</w:t>
      </w:r>
    </w:p>
    <w:p w14:paraId="0662CF93" w14:textId="77777777" w:rsidR="009F49E7" w:rsidRDefault="009F49E7" w:rsidP="009F49E7">
      <w:r>
        <w:t>“We are prepared to negotiate, we are prepared to compromise, but we’re not going to negotiate with ourselves,” Senate Budget Chair Bernie Sanders (I-Vt.) told reporters in a press call Tuesday.s</w:t>
      </w:r>
    </w:p>
    <w:p w14:paraId="17C1F8F8" w14:textId="77777777" w:rsidR="009F49E7" w:rsidRDefault="009F49E7" w:rsidP="009F49E7">
      <w:r>
        <w:t>Democrats are increasingly anxious about the enormous obstacles to completing the package in the coming weeks, with pressure building to deliver a key Biden priority amid his lagging approval ratings. Privately, some Democrats fear that the sprawling bill could spill over into the December of hell, when the party will also need to pass a trillion-dollar government spending bill and avoid a debt crisis.</w:t>
      </w:r>
    </w:p>
    <w:p w14:paraId="07790F46" w14:textId="77777777" w:rsidR="009F49E7" w:rsidRDefault="009F49E7" w:rsidP="009F49E7">
      <w:pPr>
        <w:pStyle w:val="Heading4"/>
      </w:pPr>
      <w:r>
        <w:t>No deal or PC not key</w:t>
      </w:r>
    </w:p>
    <w:p w14:paraId="4A4BA75A" w14:textId="77777777" w:rsidR="009F49E7" w:rsidRDefault="009F49E7" w:rsidP="009F49E7">
      <w:r>
        <w:t xml:space="preserve">Jeff </w:t>
      </w:r>
      <w:r w:rsidRPr="00B00DD9">
        <w:rPr>
          <w:rStyle w:val="Heading4Char"/>
        </w:rPr>
        <w:t>Stein, 10-9</w:t>
      </w:r>
      <w:r>
        <w:t>-2021, "Biden faces shrinking timetable to salvage his agenda," Washington Post, https://www.washingtonpost.com/us-policy/2021/10/09/biden-faces-shrinking-timetable-salvage-his-agenda/</w:t>
      </w:r>
    </w:p>
    <w:p w14:paraId="53600701" w14:textId="77777777" w:rsidR="009F49E7" w:rsidRPr="00B00DD9" w:rsidRDefault="009F49E7" w:rsidP="009F49E7">
      <w:pPr>
        <w:rPr>
          <w:rStyle w:val="StyleUnderline"/>
        </w:rPr>
      </w:pPr>
      <w:r w:rsidRPr="00B00DD9">
        <w:rPr>
          <w:rStyle w:val="StyleUnderline"/>
        </w:rPr>
        <w:t xml:space="preserve">As they </w:t>
      </w:r>
      <w:r w:rsidRPr="00AC7B01">
        <w:rPr>
          <w:rStyle w:val="StyleUnderline"/>
          <w:highlight w:val="cyan"/>
        </w:rPr>
        <w:t xml:space="preserve">battle over </w:t>
      </w:r>
      <w:r w:rsidRPr="00AC7B01">
        <w:rPr>
          <w:rStyle w:val="StyleUnderline"/>
        </w:rPr>
        <w:t xml:space="preserve">the </w:t>
      </w:r>
      <w:r w:rsidRPr="00AC7B01">
        <w:rPr>
          <w:rStyle w:val="StyleUnderline"/>
          <w:highlight w:val="cyan"/>
        </w:rPr>
        <w:t>size</w:t>
      </w:r>
      <w:r w:rsidRPr="00B00DD9">
        <w:rPr>
          <w:rStyle w:val="StyleUnderline"/>
        </w:rPr>
        <w:t xml:space="preserve"> of the legislation, </w:t>
      </w:r>
      <w:r w:rsidRPr="00AC7B01">
        <w:rPr>
          <w:rStyle w:val="StyleUnderline"/>
          <w:highlight w:val="cyan"/>
        </w:rPr>
        <w:t>Dem</w:t>
      </w:r>
      <w:r w:rsidRPr="00B00DD9">
        <w:rPr>
          <w:rStyle w:val="StyleUnderline"/>
        </w:rPr>
        <w:t>ocrat</w:t>
      </w:r>
      <w:r w:rsidRPr="00AC7B01">
        <w:rPr>
          <w:rStyle w:val="StyleUnderline"/>
          <w:highlight w:val="cyan"/>
        </w:rPr>
        <w:t>s</w:t>
      </w:r>
      <w:r w:rsidRPr="00B00DD9">
        <w:rPr>
          <w:rStyle w:val="StyleUnderline"/>
        </w:rPr>
        <w:t xml:space="preserve"> </w:t>
      </w:r>
      <w:r w:rsidRPr="00AC7B01">
        <w:rPr>
          <w:rStyle w:val="StyleUnderline"/>
        </w:rPr>
        <w:t>are</w:t>
      </w:r>
      <w:r w:rsidRPr="00B00DD9">
        <w:rPr>
          <w:rStyle w:val="StyleUnderline"/>
        </w:rPr>
        <w:t xml:space="preserve"> </w:t>
      </w:r>
      <w:r w:rsidRPr="00AC7B01">
        <w:rPr>
          <w:rStyle w:val="StyleUnderline"/>
          <w:highlight w:val="cyan"/>
        </w:rPr>
        <w:t>also debating how to structure</w:t>
      </w:r>
      <w:r w:rsidRPr="00B00DD9">
        <w:rPr>
          <w:rStyle w:val="StyleUnderline"/>
        </w:rPr>
        <w:t xml:space="preserve"> the benefit </w:t>
      </w:r>
      <w:r w:rsidRPr="00AC7B01">
        <w:rPr>
          <w:rStyle w:val="StyleUnderline"/>
          <w:highlight w:val="cyan"/>
        </w:rPr>
        <w:t>programs so they fit under the final cap</w:t>
      </w:r>
      <w:r w:rsidRPr="00B00DD9">
        <w:rPr>
          <w:rStyle w:val="StyleUnderline"/>
        </w:rPr>
        <w:t>.</w:t>
      </w:r>
    </w:p>
    <w:p w14:paraId="25F98D01" w14:textId="77777777" w:rsidR="009F49E7" w:rsidRDefault="009F49E7" w:rsidP="009F49E7">
      <w:r w:rsidRPr="00B00DD9">
        <w:rPr>
          <w:rStyle w:val="StyleUnderline"/>
        </w:rPr>
        <w:t>Manchin argues forcefully that Dem</w:t>
      </w:r>
      <w:r>
        <w:t>ocrat</w:t>
      </w:r>
      <w:r w:rsidRPr="00B00DD9">
        <w:rPr>
          <w:rStyle w:val="StyleUnderline"/>
        </w:rPr>
        <w:t>s</w:t>
      </w:r>
      <w:r>
        <w:t xml:space="preserve"> </w:t>
      </w:r>
      <w:r w:rsidRPr="00B00DD9">
        <w:rPr>
          <w:rStyle w:val="StyleUnderline"/>
        </w:rPr>
        <w:t>should impose income limits</w:t>
      </w:r>
      <w:r>
        <w:t xml:space="preserve"> on programs like the child tax credit, so that wealthier households do not receive benefits they may not need. </w:t>
      </w:r>
      <w:r w:rsidRPr="00B00DD9">
        <w:rPr>
          <w:rStyle w:val="StyleUnderline"/>
        </w:rPr>
        <w:t>But if the child tax credit is adjusted that way, it could violate Biden’s pledge not to raise taxes on households earning less than $400,000 per year</w:t>
      </w:r>
      <w:r>
        <w:t xml:space="preserve">, </w:t>
      </w:r>
      <w:r w:rsidRPr="00F7738E">
        <w:rPr>
          <w:rStyle w:val="StyleUnderline"/>
        </w:rPr>
        <w:t>while adding administrative complications to a program</w:t>
      </w:r>
      <w:r>
        <w:t xml:space="preserve"> still in its infancy.</w:t>
      </w:r>
    </w:p>
    <w:p w14:paraId="71A31875" w14:textId="77777777" w:rsidR="009F49E7" w:rsidRDefault="009F49E7" w:rsidP="009F49E7">
      <w:r w:rsidRPr="00F7738E">
        <w:rPr>
          <w:rStyle w:val="StyleUnderline"/>
        </w:rPr>
        <w:t>Some liberal lawmakers</w:t>
      </w:r>
      <w:r>
        <w:t xml:space="preserve">, in turn, </w:t>
      </w:r>
      <w:r w:rsidRPr="00F7738E">
        <w:rPr>
          <w:rStyle w:val="StyleUnderline"/>
        </w:rPr>
        <w:t>have floated the idea of funding some new programs only for a set number of years</w:t>
      </w:r>
      <w:r>
        <w:t xml:space="preserve">, which in theory would lower their costs. The liberals hope, however, that the programs will prove so popular that Congress would be forced to extend them later. But some </w:t>
      </w:r>
      <w:r w:rsidRPr="00F7738E">
        <w:rPr>
          <w:rStyle w:val="StyleUnderline"/>
        </w:rPr>
        <w:t>centrist lawmakers are balking at that accounting strategy</w:t>
      </w:r>
      <w:r>
        <w:t>.</w:t>
      </w:r>
    </w:p>
    <w:p w14:paraId="18EE2A15" w14:textId="77777777" w:rsidR="009F49E7" w:rsidRPr="00F7738E" w:rsidRDefault="009F49E7" w:rsidP="009F49E7">
      <w:pPr>
        <w:rPr>
          <w:rStyle w:val="StyleUnderline"/>
        </w:rPr>
      </w:pPr>
      <w:r w:rsidRPr="00AC7B01">
        <w:rPr>
          <w:rStyle w:val="StyleUnderline"/>
          <w:highlight w:val="cyan"/>
        </w:rPr>
        <w:t>Biden’s challenge is that both wings</w:t>
      </w:r>
      <w:r w:rsidRPr="00F7738E">
        <w:rPr>
          <w:rStyle w:val="StyleUnderline"/>
        </w:rPr>
        <w:t xml:space="preserve"> of the </w:t>
      </w:r>
      <w:r>
        <w:t xml:space="preserve">Democratic </w:t>
      </w:r>
      <w:r w:rsidRPr="00F7738E">
        <w:rPr>
          <w:rStyle w:val="StyleUnderline"/>
        </w:rPr>
        <w:t>Party</w:t>
      </w:r>
      <w:r>
        <w:t xml:space="preserve"> </w:t>
      </w:r>
      <w:r w:rsidRPr="00AC7B01">
        <w:rPr>
          <w:rStyle w:val="StyleUnderline"/>
          <w:highlight w:val="cyan"/>
        </w:rPr>
        <w:t>believe</w:t>
      </w:r>
      <w:r w:rsidRPr="00F7738E">
        <w:rPr>
          <w:rStyle w:val="StyleUnderline"/>
        </w:rPr>
        <w:t xml:space="preserve"> they </w:t>
      </w:r>
      <w:r w:rsidRPr="00AC7B01">
        <w:rPr>
          <w:rStyle w:val="StyleUnderline"/>
          <w:highlight w:val="cyan"/>
        </w:rPr>
        <w:t>have</w:t>
      </w:r>
      <w:r w:rsidRPr="00F7738E">
        <w:rPr>
          <w:rStyle w:val="StyleUnderline"/>
        </w:rPr>
        <w:t xml:space="preserve"> already </w:t>
      </w:r>
      <w:r w:rsidRPr="00AC7B01">
        <w:rPr>
          <w:rStyle w:val="StyleUnderline"/>
          <w:highlight w:val="cyan"/>
        </w:rPr>
        <w:t>been forced to yield too much</w:t>
      </w:r>
      <w:r w:rsidRPr="00F7738E">
        <w:rPr>
          <w:rStyle w:val="StyleUnderline"/>
        </w:rPr>
        <w:t>.</w:t>
      </w:r>
      <w:r>
        <w:t xml:space="preserve"> </w:t>
      </w:r>
      <w:r w:rsidRPr="00AC7B01">
        <w:rPr>
          <w:rStyle w:val="StyleUnderline"/>
          <w:highlight w:val="cyan"/>
        </w:rPr>
        <w:t>Centrists complain</w:t>
      </w:r>
      <w:r w:rsidRPr="00F7738E">
        <w:rPr>
          <w:rStyle w:val="StyleUnderline"/>
        </w:rPr>
        <w:t xml:space="preserve"> that the </w:t>
      </w:r>
      <w:r w:rsidRPr="00AC7B01">
        <w:rPr>
          <w:rStyle w:val="StyleUnderline"/>
          <w:highlight w:val="cyan"/>
        </w:rPr>
        <w:t>president</w:t>
      </w:r>
      <w:r w:rsidRPr="00F7738E">
        <w:rPr>
          <w:rStyle w:val="StyleUnderline"/>
        </w:rPr>
        <w:t xml:space="preserve"> has </w:t>
      </w:r>
      <w:r w:rsidRPr="00AC7B01">
        <w:rPr>
          <w:rStyle w:val="StyleUnderline"/>
          <w:highlight w:val="cyan"/>
        </w:rPr>
        <w:t>taken</w:t>
      </w:r>
      <w:r w:rsidRPr="00F7738E">
        <w:rPr>
          <w:rStyle w:val="StyleUnderline"/>
        </w:rPr>
        <w:t xml:space="preserve"> the </w:t>
      </w:r>
      <w:r w:rsidRPr="00AC7B01">
        <w:rPr>
          <w:rStyle w:val="StyleUnderline"/>
          <w:highlight w:val="cyan"/>
        </w:rPr>
        <w:t>liberals’ side by tying the infrastructure</w:t>
      </w:r>
      <w:r w:rsidRPr="00F7738E">
        <w:rPr>
          <w:rStyle w:val="StyleUnderline"/>
        </w:rPr>
        <w:t xml:space="preserve"> package </w:t>
      </w:r>
      <w:r w:rsidRPr="00AC7B01">
        <w:rPr>
          <w:rStyle w:val="StyleUnderline"/>
          <w:highlight w:val="cyan"/>
        </w:rPr>
        <w:t>to</w:t>
      </w:r>
      <w:r w:rsidRPr="00F7738E">
        <w:rPr>
          <w:rStyle w:val="StyleUnderline"/>
        </w:rPr>
        <w:t xml:space="preserve"> the far more liberal </w:t>
      </w:r>
      <w:r w:rsidRPr="00AC7B01">
        <w:rPr>
          <w:rStyle w:val="StyleUnderline"/>
          <w:highlight w:val="cyan"/>
        </w:rPr>
        <w:t>safety net</w:t>
      </w:r>
      <w:r w:rsidRPr="00F7738E">
        <w:rPr>
          <w:rStyle w:val="StyleUnderline"/>
        </w:rPr>
        <w:t xml:space="preserve"> bill.</w:t>
      </w:r>
    </w:p>
    <w:p w14:paraId="03D11890" w14:textId="77777777" w:rsidR="009F49E7" w:rsidRDefault="009F49E7" w:rsidP="009F49E7">
      <w:r w:rsidRPr="00F7738E">
        <w:rPr>
          <w:rStyle w:val="StyleUnderline"/>
        </w:rPr>
        <w:t>“If Biden thinks he’s adopted a middle course that should leave people equally happy, he has misjudged the situation</w:t>
      </w:r>
      <w:r>
        <w:t>,” said Bill Galston, a former domestic policy official in President Bill Clinton’s administration. “</w:t>
      </w:r>
      <w:r w:rsidRPr="00F7738E">
        <w:rPr>
          <w:rStyle w:val="StyleUnderline"/>
        </w:rPr>
        <w:t>The prevailing view of the centrists is the president has tilted decisively in the other direction. There’s not a lot of joy in Mudville</w:t>
      </w:r>
      <w:r>
        <w:t>.”</w:t>
      </w:r>
    </w:p>
    <w:p w14:paraId="07A7F0E2" w14:textId="77777777" w:rsidR="009F49E7" w:rsidRDefault="009F49E7" w:rsidP="009F49E7">
      <w:r w:rsidRPr="00AC7B01">
        <w:rPr>
          <w:rStyle w:val="StyleUnderline"/>
          <w:highlight w:val="cyan"/>
        </w:rPr>
        <w:t>Liberals</w:t>
      </w:r>
      <w:r w:rsidRPr="00F7738E">
        <w:rPr>
          <w:rStyle w:val="StyleUnderline"/>
        </w:rPr>
        <w:t xml:space="preserve"> are </w:t>
      </w:r>
      <w:r w:rsidRPr="00AC7B01">
        <w:rPr>
          <w:rStyle w:val="StyleUnderline"/>
          <w:highlight w:val="cyan"/>
        </w:rPr>
        <w:t>rankled</w:t>
      </w:r>
      <w:r w:rsidRPr="00F7738E">
        <w:rPr>
          <w:rStyle w:val="StyleUnderline"/>
        </w:rPr>
        <w:t xml:space="preserve"> that, </w:t>
      </w:r>
      <w:r w:rsidRPr="00AC7B01">
        <w:rPr>
          <w:rStyle w:val="StyleUnderline"/>
          <w:highlight w:val="cyan"/>
        </w:rPr>
        <w:t>after</w:t>
      </w:r>
      <w:r w:rsidRPr="00F7738E">
        <w:rPr>
          <w:rStyle w:val="StyleUnderline"/>
        </w:rPr>
        <w:t xml:space="preserve"> </w:t>
      </w:r>
      <w:r w:rsidRPr="00AC7B01">
        <w:rPr>
          <w:rStyle w:val="StyleUnderline"/>
          <w:highlight w:val="cyan"/>
        </w:rPr>
        <w:t>they agreed to cut</w:t>
      </w:r>
      <w:r w:rsidRPr="00F7738E">
        <w:rPr>
          <w:rStyle w:val="StyleUnderline"/>
        </w:rPr>
        <w:t xml:space="preserve"> the size of the </w:t>
      </w:r>
      <w:r w:rsidRPr="00AC7B01">
        <w:rPr>
          <w:rStyle w:val="StyleUnderline"/>
          <w:highlight w:val="cyan"/>
        </w:rPr>
        <w:t>safety net</w:t>
      </w:r>
      <w:r w:rsidRPr="00F7738E">
        <w:rPr>
          <w:rStyle w:val="StyleUnderline"/>
        </w:rPr>
        <w:t xml:space="preserve"> package significantly, to $3.5 trillion, </w:t>
      </w:r>
      <w:r w:rsidRPr="00AC7B01">
        <w:rPr>
          <w:rStyle w:val="StyleUnderline"/>
          <w:highlight w:val="cyan"/>
        </w:rPr>
        <w:t>they are now being told they must reduce it</w:t>
      </w:r>
      <w:r w:rsidRPr="00F7738E">
        <w:rPr>
          <w:rStyle w:val="StyleUnderline"/>
        </w:rPr>
        <w:t xml:space="preserve"> much </w:t>
      </w:r>
      <w:r w:rsidRPr="00AC7B01">
        <w:rPr>
          <w:rStyle w:val="StyleUnderline"/>
          <w:highlight w:val="cyan"/>
        </w:rPr>
        <w:t>more</w:t>
      </w:r>
      <w:r>
        <w:t>.</w:t>
      </w:r>
    </w:p>
    <w:p w14:paraId="50D0B3CA" w14:textId="77777777" w:rsidR="009F49E7" w:rsidRDefault="009F49E7" w:rsidP="009F49E7">
      <w:r>
        <w:t>“There is nothing superfluous in the agenda. Every dollar is needed to deliver millions of good-paying jobs, affordable child care and health care, and a clean energy future,” said Lindsay Owens, executive director of Groundwork Collaborative, a left-leaning group.</w:t>
      </w:r>
    </w:p>
    <w:p w14:paraId="718E343B" w14:textId="77777777" w:rsidR="009F49E7" w:rsidRDefault="009F49E7" w:rsidP="009F49E7">
      <w:r w:rsidRPr="00AC7B01">
        <w:rPr>
          <w:rStyle w:val="StyleUnderline"/>
          <w:highlight w:val="cyan"/>
        </w:rPr>
        <w:t>If Biden has one weapon</w:t>
      </w:r>
      <w:r w:rsidRPr="00823F90">
        <w:rPr>
          <w:rStyle w:val="StyleUnderline"/>
        </w:rPr>
        <w:t xml:space="preserve"> in his arsenal, </w:t>
      </w:r>
      <w:r w:rsidRPr="00AC7B01">
        <w:rPr>
          <w:rStyle w:val="StyleUnderline"/>
          <w:highlight w:val="cyan"/>
        </w:rPr>
        <w:t>it’s</w:t>
      </w:r>
      <w:r w:rsidRPr="00823F90">
        <w:rPr>
          <w:rStyle w:val="StyleUnderline"/>
        </w:rPr>
        <w:t xml:space="preserve"> the </w:t>
      </w:r>
      <w:r w:rsidRPr="00AC7B01">
        <w:rPr>
          <w:rStyle w:val="StyleUnderline"/>
        </w:rPr>
        <w:t>recognition by many</w:t>
      </w:r>
      <w:r w:rsidRPr="00823F90">
        <w:rPr>
          <w:rStyle w:val="StyleUnderline"/>
        </w:rPr>
        <w:t xml:space="preserve"> Dem</w:t>
      </w:r>
      <w:r>
        <w:t>ocrat</w:t>
      </w:r>
      <w:r w:rsidRPr="00823F90">
        <w:rPr>
          <w:rStyle w:val="StyleUnderline"/>
        </w:rPr>
        <w:t>s</w:t>
      </w:r>
      <w:r>
        <w:t xml:space="preserve"> </w:t>
      </w:r>
      <w:r w:rsidRPr="00AC7B01">
        <w:rPr>
          <w:rStyle w:val="StyleUnderline"/>
          <w:highlight w:val="cyan"/>
        </w:rPr>
        <w:t xml:space="preserve">that if his agenda collapses, </w:t>
      </w:r>
      <w:r w:rsidRPr="00AC7B01">
        <w:rPr>
          <w:rStyle w:val="StyleUnderline"/>
        </w:rPr>
        <w:t xml:space="preserve">it could be </w:t>
      </w:r>
      <w:r w:rsidRPr="00AC7B01">
        <w:rPr>
          <w:rStyle w:val="StyleUnderline"/>
          <w:highlight w:val="cyan"/>
        </w:rPr>
        <w:t xml:space="preserve">devastating for </w:t>
      </w:r>
      <w:r w:rsidRPr="00AC7B01">
        <w:rPr>
          <w:rStyle w:val="StyleUnderline"/>
        </w:rPr>
        <w:t>the party in the</w:t>
      </w:r>
      <w:r>
        <w:t xml:space="preserve"> 2022 </w:t>
      </w:r>
      <w:r w:rsidRPr="00AC7B01">
        <w:rPr>
          <w:rStyle w:val="StyleUnderline"/>
          <w:highlight w:val="cyan"/>
        </w:rPr>
        <w:t>midterm</w:t>
      </w:r>
      <w:r>
        <w:t xml:space="preserve"> elections and beyond.</w:t>
      </w:r>
    </w:p>
    <w:p w14:paraId="7776B231" w14:textId="77777777" w:rsidR="009F49E7" w:rsidRDefault="009F49E7" w:rsidP="009F49E7">
      <w:r w:rsidRPr="00823F90">
        <w:rPr>
          <w:rStyle w:val="StyleUnderline"/>
        </w:rPr>
        <w:t>Dem</w:t>
      </w:r>
      <w:r>
        <w:t>ocrat</w:t>
      </w:r>
      <w:r w:rsidRPr="00823F90">
        <w:rPr>
          <w:rStyle w:val="StyleUnderline"/>
        </w:rPr>
        <w:t>s</w:t>
      </w:r>
      <w:r>
        <w:t xml:space="preserve">, </w:t>
      </w:r>
      <w:r w:rsidRPr="00823F90">
        <w:rPr>
          <w:rStyle w:val="StyleUnderline"/>
        </w:rPr>
        <w:t>above all else,</w:t>
      </w:r>
      <w:r>
        <w:t xml:space="preserve"> </w:t>
      </w:r>
      <w:r w:rsidRPr="00823F90">
        <w:rPr>
          <w:rStyle w:val="StyleUnderline"/>
        </w:rPr>
        <w:t>are trying desperately to avoid what happened with</w:t>
      </w:r>
      <w:r>
        <w:t xml:space="preserve"> President Donald </w:t>
      </w:r>
      <w:r w:rsidRPr="00823F90">
        <w:rPr>
          <w:rStyle w:val="StyleUnderline"/>
        </w:rPr>
        <w:t>Trump’s pledge to repeal the</w:t>
      </w:r>
      <w:r>
        <w:t xml:space="preserve"> </w:t>
      </w:r>
      <w:r w:rsidRPr="00823F90">
        <w:rPr>
          <w:rStyle w:val="StyleUnderline"/>
        </w:rPr>
        <w:t>A</w:t>
      </w:r>
      <w:r>
        <w:t xml:space="preserve">ffordable </w:t>
      </w:r>
      <w:r w:rsidRPr="00823F90">
        <w:rPr>
          <w:rStyle w:val="StyleUnderline"/>
        </w:rPr>
        <w:t>C</w:t>
      </w:r>
      <w:r>
        <w:t xml:space="preserve">are </w:t>
      </w:r>
      <w:r w:rsidRPr="00823F90">
        <w:rPr>
          <w:rStyle w:val="StyleUnderline"/>
        </w:rPr>
        <w:t>A</w:t>
      </w:r>
      <w:r>
        <w:t xml:space="preserve">ct in 2017. </w:t>
      </w:r>
      <w:r w:rsidRPr="00823F90">
        <w:rPr>
          <w:rStyle w:val="StyleUnderline"/>
        </w:rPr>
        <w:t>That effort bogged down the congressional Republican majority for months</w:t>
      </w:r>
      <w:r>
        <w:t xml:space="preserve">, </w:t>
      </w:r>
      <w:r w:rsidRPr="00823F90">
        <w:rPr>
          <w:rStyle w:val="StyleUnderline"/>
        </w:rPr>
        <w:t>and</w:t>
      </w:r>
      <w:r>
        <w:t xml:space="preserve"> when then-Senate Majority Leader Mitch McConnell (R-Ky.) finally brought a repeal provision to the floor for a vote, </w:t>
      </w:r>
      <w:r w:rsidRPr="00823F90">
        <w:rPr>
          <w:rStyle w:val="StyleUnderline"/>
        </w:rPr>
        <w:t>it was defeated in a major embarrassment</w:t>
      </w:r>
      <w:r>
        <w:t>.</w:t>
      </w:r>
    </w:p>
    <w:p w14:paraId="1F9EFE42" w14:textId="77777777" w:rsidR="009F49E7" w:rsidRDefault="009F49E7" w:rsidP="009F49E7">
      <w:pPr>
        <w:pStyle w:val="Heading4"/>
      </w:pPr>
      <w:r>
        <w:t>Biden’s PC wrecked now</w:t>
      </w:r>
    </w:p>
    <w:p w14:paraId="318CF894" w14:textId="77777777" w:rsidR="009F49E7" w:rsidRDefault="009F49E7" w:rsidP="009F49E7">
      <w:r>
        <w:t xml:space="preserve">Scott </w:t>
      </w:r>
      <w:r w:rsidRPr="00AA1CE0">
        <w:rPr>
          <w:rStyle w:val="Style13ptBold"/>
        </w:rPr>
        <w:t>Wong &amp;</w:t>
      </w:r>
      <w:r>
        <w:t xml:space="preserve"> Mike </w:t>
      </w:r>
      <w:r w:rsidRPr="00AA1CE0">
        <w:rPr>
          <w:rStyle w:val="Style13ptBold"/>
        </w:rPr>
        <w:t>Lillis, 10-11</w:t>
      </w:r>
      <w:r>
        <w:t xml:space="preserve">. Scott Wong is a </w:t>
      </w:r>
      <w:r w:rsidRPr="00AA1CE0">
        <w:t xml:space="preserve">Senior Reporter </w:t>
      </w:r>
      <w:r>
        <w:t xml:space="preserve">at The Hill. Mike Lillis is a </w:t>
      </w:r>
      <w:r w:rsidRPr="00AA1CE0">
        <w:t>Senior reporter at The Hill</w:t>
      </w:r>
      <w:r>
        <w:t xml:space="preserve">. “Bleak midterm outlook shadows bitter Democratic battle.” 10/11/21. </w:t>
      </w:r>
      <w:r w:rsidRPr="00AA1CE0">
        <w:t>https://thehill.com/homenews/house/575993-bleak-midterm-outlook-shadows-bitter-democratic-battle</w:t>
      </w:r>
    </w:p>
    <w:p w14:paraId="08290E00" w14:textId="77777777" w:rsidR="009F49E7" w:rsidRDefault="009F49E7" w:rsidP="009F49E7">
      <w:r w:rsidRPr="00BC788C">
        <w:rPr>
          <w:sz w:val="16"/>
          <w:szCs w:val="16"/>
        </w:rPr>
        <w:t>It’s numbers like that that are making Republicans very confident about their chances of winning back the House next year.</w:t>
      </w:r>
      <w:r>
        <w:t xml:space="preserve"> “</w:t>
      </w:r>
      <w:r w:rsidRPr="00BC788C">
        <w:rPr>
          <w:highlight w:val="cyan"/>
          <w:u w:val="single"/>
        </w:rPr>
        <w:t>Pretty remarkable</w:t>
      </w:r>
      <w:r>
        <w:t xml:space="preserve"> </w:t>
      </w:r>
      <w:r w:rsidRPr="00BC788C">
        <w:rPr>
          <w:sz w:val="16"/>
          <w:szCs w:val="16"/>
        </w:rPr>
        <w:t>given it was THAT much money, ostensibly needed for an 'emergency,' and at the height</w:t>
      </w:r>
      <w:r>
        <w:t xml:space="preserve"> </w:t>
      </w:r>
      <w:r w:rsidRPr="00BC788C">
        <w:rPr>
          <w:highlight w:val="cyan"/>
          <w:u w:val="single"/>
        </w:rPr>
        <w:t>of Biden’s political capital</w:t>
      </w:r>
      <w:r>
        <w:t xml:space="preserve">… </w:t>
      </w:r>
      <w:r w:rsidRPr="00BC788C">
        <w:rPr>
          <w:sz w:val="16"/>
          <w:szCs w:val="16"/>
        </w:rPr>
        <w:t>and</w:t>
      </w:r>
      <w:r>
        <w:t xml:space="preserve"> </w:t>
      </w:r>
      <w:r w:rsidRPr="00BC788C">
        <w:rPr>
          <w:highlight w:val="cyan"/>
          <w:u w:val="single"/>
        </w:rPr>
        <w:t>just a few months later it’s underwater,”</w:t>
      </w:r>
      <w:r w:rsidRPr="00BC788C">
        <w:rPr>
          <w:u w:val="single"/>
        </w:rPr>
        <w:t xml:space="preserve"> </w:t>
      </w:r>
      <w:r w:rsidRPr="00BC788C">
        <w:rPr>
          <w:sz w:val="16"/>
          <w:szCs w:val="16"/>
        </w:rPr>
        <w:t>a GOP aide said in an email.  A Daily Kos-Civiqs survey in August offered a similar warning to Democrats, finding that</w:t>
      </w:r>
      <w:r>
        <w:t xml:space="preserve"> </w:t>
      </w:r>
      <w:r w:rsidRPr="00BC788C">
        <w:rPr>
          <w:highlight w:val="cyan"/>
          <w:u w:val="single"/>
        </w:rPr>
        <w:t>57 percent of voters say the Biden administration has done nothing to benefit them personally</w:t>
      </w:r>
      <w:r>
        <w:t>.  “</w:t>
      </w:r>
      <w:r w:rsidRPr="00BC788C">
        <w:rPr>
          <w:highlight w:val="cyan"/>
          <w:u w:val="single"/>
        </w:rPr>
        <w:t>If a large infrastructure bill passes, there's no guarantee his approval will recover</w:t>
      </w:r>
      <w:r>
        <w:t xml:space="preserve">,” </w:t>
      </w:r>
      <w:r w:rsidRPr="00BC788C">
        <w:rPr>
          <w:sz w:val="16"/>
          <w:szCs w:val="16"/>
        </w:rPr>
        <w:t>said Wasserman. “But if it fails, it could get worse — and that's what Democrats have to fear." Kyle Kondik, managing editor of Sabato's Crystal Ball, an election handicapper based at the University of Virginia, provided a similar analysis, noting that Biden's agenda, while popular in some districts, could be a liability in others where Republicans will attack the safety net expansion as government overreach.  “Having some success to point to always seems preferable to failure,” Kondik said. “But let’s say the Democrats pass the bipartisan bill and a reconciliation package — maybe it helps them, or maybe it gives Republicans something to point to as they argue for checks and balances next year.”</w:t>
      </w:r>
    </w:p>
    <w:p w14:paraId="2A0ACD60" w14:textId="77777777" w:rsidR="009F49E7" w:rsidRDefault="009F49E7" w:rsidP="009F49E7">
      <w:pPr>
        <w:pStyle w:val="Heading4"/>
      </w:pPr>
      <w:r>
        <w:t xml:space="preserve">Biden </w:t>
      </w:r>
      <w:r w:rsidRPr="00E01085">
        <w:rPr>
          <w:u w:val="single"/>
        </w:rPr>
        <w:t>can’t</w:t>
      </w:r>
      <w:r>
        <w:t xml:space="preserve"> and </w:t>
      </w:r>
      <w:r w:rsidRPr="00E01085">
        <w:rPr>
          <w:u w:val="single"/>
        </w:rPr>
        <w:t>won’t</w:t>
      </w:r>
      <w:r>
        <w:t xml:space="preserve"> use PC to move </w:t>
      </w:r>
      <w:r w:rsidRPr="00E01085">
        <w:rPr>
          <w:u w:val="single"/>
        </w:rPr>
        <w:t>Sinema</w:t>
      </w:r>
      <w:r>
        <w:t xml:space="preserve"> or </w:t>
      </w:r>
      <w:r w:rsidRPr="00E01085">
        <w:rPr>
          <w:u w:val="single"/>
        </w:rPr>
        <w:t>Manchin</w:t>
      </w:r>
      <w:r>
        <w:t xml:space="preserve"> </w:t>
      </w:r>
    </w:p>
    <w:p w14:paraId="7B759844" w14:textId="77777777" w:rsidR="009F49E7" w:rsidRPr="00E01085" w:rsidRDefault="009F49E7" w:rsidP="009F49E7">
      <w:r>
        <w:t xml:space="preserve">Alexander </w:t>
      </w:r>
      <w:r w:rsidRPr="00E01085">
        <w:rPr>
          <w:rStyle w:val="Style13ptBold"/>
        </w:rPr>
        <w:t>Bolton 10/15/21</w:t>
      </w:r>
      <w:r>
        <w:t>. The Hill "Biden's soft touch with Manchin, Sinema frustrates Democrats". TheHill. 10-15-2021. https://thehill.com/homenews/senate/576861-bidens-soft-touch-with-manchin-sinema-frustrates-democrats</w:t>
      </w:r>
    </w:p>
    <w:p w14:paraId="695F51FA" w14:textId="77777777" w:rsidR="009F49E7" w:rsidRPr="00E01085" w:rsidRDefault="009F49E7" w:rsidP="009F49E7">
      <w:pPr>
        <w:rPr>
          <w:sz w:val="16"/>
        </w:rPr>
      </w:pPr>
      <w:r w:rsidRPr="00E01085">
        <w:rPr>
          <w:sz w:val="16"/>
        </w:rPr>
        <w:t xml:space="preserve">A growing number of Senate </w:t>
      </w:r>
      <w:r w:rsidRPr="00332C98">
        <w:rPr>
          <w:rStyle w:val="StyleUnderline"/>
        </w:rPr>
        <w:t>Democrats are</w:t>
      </w:r>
      <w:r w:rsidRPr="00E01085">
        <w:rPr>
          <w:sz w:val="16"/>
        </w:rPr>
        <w:t xml:space="preserve"> getting </w:t>
      </w:r>
      <w:r w:rsidRPr="00332C98">
        <w:rPr>
          <w:rStyle w:val="Emphasis"/>
        </w:rPr>
        <w:t>impatient</w:t>
      </w:r>
      <w:r w:rsidRPr="00E01085">
        <w:rPr>
          <w:sz w:val="16"/>
        </w:rPr>
        <w:t xml:space="preserve"> </w:t>
      </w:r>
      <w:r w:rsidRPr="00332C98">
        <w:rPr>
          <w:rStyle w:val="StyleUnderline"/>
        </w:rPr>
        <w:t>with</w:t>
      </w:r>
      <w:r w:rsidRPr="00E01085">
        <w:rPr>
          <w:sz w:val="16"/>
        </w:rPr>
        <w:t xml:space="preserve"> President </w:t>
      </w:r>
      <w:r w:rsidRPr="00332C98">
        <w:rPr>
          <w:rStyle w:val="Emphasis"/>
        </w:rPr>
        <w:t>Biden’s kid-glove approach</w:t>
      </w:r>
      <w:r w:rsidRPr="00E01085">
        <w:rPr>
          <w:sz w:val="16"/>
        </w:rPr>
        <w:t xml:space="preserve"> </w:t>
      </w:r>
      <w:r w:rsidRPr="00332C98">
        <w:rPr>
          <w:rStyle w:val="StyleUnderline"/>
        </w:rPr>
        <w:t>to</w:t>
      </w:r>
      <w:r w:rsidRPr="00E01085">
        <w:rPr>
          <w:sz w:val="16"/>
        </w:rPr>
        <w:t xml:space="preserve"> negotiating with Sens. Joe </w:t>
      </w:r>
      <w:r w:rsidRPr="00332C98">
        <w:rPr>
          <w:rStyle w:val="StyleUnderline"/>
        </w:rPr>
        <w:t>Manchin</w:t>
      </w:r>
      <w:r w:rsidRPr="00E01085">
        <w:rPr>
          <w:sz w:val="16"/>
        </w:rPr>
        <w:t xml:space="preserve"> (D-W.Va.) </w:t>
      </w:r>
      <w:r w:rsidRPr="00332C98">
        <w:rPr>
          <w:rStyle w:val="StyleUnderline"/>
        </w:rPr>
        <w:t>and</w:t>
      </w:r>
      <w:r w:rsidRPr="00E01085">
        <w:rPr>
          <w:sz w:val="16"/>
        </w:rPr>
        <w:t xml:space="preserve"> Kyrsten </w:t>
      </w:r>
      <w:r w:rsidRPr="00332C98">
        <w:rPr>
          <w:rStyle w:val="StyleUnderline"/>
        </w:rPr>
        <w:t>Sinema</w:t>
      </w:r>
      <w:r w:rsidRPr="00E01085">
        <w:rPr>
          <w:sz w:val="16"/>
        </w:rPr>
        <w:t xml:space="preserve"> (D-Ariz.).</w:t>
      </w:r>
    </w:p>
    <w:p w14:paraId="08D8C59B" w14:textId="77777777" w:rsidR="009F49E7" w:rsidRPr="00E01085" w:rsidRDefault="009F49E7" w:rsidP="009F49E7">
      <w:pPr>
        <w:rPr>
          <w:sz w:val="16"/>
        </w:rPr>
      </w:pPr>
      <w:r w:rsidRPr="00667613">
        <w:rPr>
          <w:rStyle w:val="StyleUnderline"/>
          <w:highlight w:val="cyan"/>
        </w:rPr>
        <w:t>Biden’s approach</w:t>
      </w:r>
      <w:r w:rsidRPr="00E01085">
        <w:rPr>
          <w:sz w:val="16"/>
        </w:rPr>
        <w:t xml:space="preserve"> has </w:t>
      </w:r>
      <w:r w:rsidRPr="00667613">
        <w:rPr>
          <w:rStyle w:val="StyleUnderline"/>
          <w:highlight w:val="cyan"/>
        </w:rPr>
        <w:t>involved</w:t>
      </w:r>
      <w:r w:rsidRPr="00E01085">
        <w:rPr>
          <w:sz w:val="16"/>
        </w:rPr>
        <w:t xml:space="preserve"> a lot of facetime and personal attention, but </w:t>
      </w:r>
      <w:r w:rsidRPr="00667613">
        <w:rPr>
          <w:rStyle w:val="Emphasis"/>
          <w:highlight w:val="cyan"/>
        </w:rPr>
        <w:t>little</w:t>
      </w:r>
      <w:r w:rsidRPr="00E01085">
        <w:rPr>
          <w:sz w:val="16"/>
        </w:rPr>
        <w:t xml:space="preserve"> in the way of public concessions or discernible </w:t>
      </w:r>
      <w:r w:rsidRPr="00667613">
        <w:rPr>
          <w:rStyle w:val="Emphasis"/>
          <w:highlight w:val="cyan"/>
        </w:rPr>
        <w:t>movement</w:t>
      </w:r>
      <w:r w:rsidRPr="00E01085">
        <w:rPr>
          <w:sz w:val="16"/>
        </w:rPr>
        <w:t>.</w:t>
      </w:r>
    </w:p>
    <w:p w14:paraId="7F21805B" w14:textId="77777777" w:rsidR="009F49E7" w:rsidRPr="00E01085" w:rsidRDefault="009F49E7" w:rsidP="009F49E7">
      <w:pPr>
        <w:rPr>
          <w:sz w:val="16"/>
        </w:rPr>
      </w:pPr>
      <w:r w:rsidRPr="00E01085">
        <w:rPr>
          <w:sz w:val="16"/>
        </w:rPr>
        <w:t xml:space="preserve">After talks on the scale and scope of the Democrats’ $3.5 trillion reconciliation spending bill stalled </w:t>
      </w:r>
      <w:r w:rsidRPr="00332C98">
        <w:rPr>
          <w:rStyle w:val="StyleUnderline"/>
        </w:rPr>
        <w:t>in September, Democratic senators expressed hope</w:t>
      </w:r>
      <w:r w:rsidRPr="00E01085">
        <w:rPr>
          <w:sz w:val="16"/>
        </w:rPr>
        <w:t xml:space="preserve"> that </w:t>
      </w:r>
      <w:r w:rsidRPr="00332C98">
        <w:rPr>
          <w:rStyle w:val="StyleUnderline"/>
        </w:rPr>
        <w:t>Biden’s</w:t>
      </w:r>
      <w:r w:rsidRPr="00E01085">
        <w:rPr>
          <w:sz w:val="16"/>
        </w:rPr>
        <w:t xml:space="preserve"> personal </w:t>
      </w:r>
      <w:r w:rsidRPr="00332C98">
        <w:rPr>
          <w:rStyle w:val="StyleUnderline"/>
        </w:rPr>
        <w:t>involvement would yield a breakthrough</w:t>
      </w:r>
      <w:r w:rsidRPr="00E01085">
        <w:rPr>
          <w:sz w:val="16"/>
        </w:rPr>
        <w:t>.</w:t>
      </w:r>
    </w:p>
    <w:p w14:paraId="434613FA" w14:textId="77777777" w:rsidR="009F49E7" w:rsidRPr="00332C98" w:rsidRDefault="009F49E7" w:rsidP="009F49E7">
      <w:pPr>
        <w:rPr>
          <w:rStyle w:val="StyleUnderline"/>
        </w:rPr>
      </w:pPr>
      <w:r w:rsidRPr="00E01085">
        <w:rPr>
          <w:sz w:val="16"/>
        </w:rPr>
        <w:t xml:space="preserve">Yet </w:t>
      </w:r>
      <w:r w:rsidRPr="00667613">
        <w:rPr>
          <w:rStyle w:val="StyleUnderline"/>
          <w:highlight w:val="cyan"/>
        </w:rPr>
        <w:t>after several one-on-one meetings between the president, Manchin and Sinema</w:t>
      </w:r>
      <w:r w:rsidRPr="00332C98">
        <w:rPr>
          <w:rStyle w:val="StyleUnderline"/>
        </w:rPr>
        <w:t xml:space="preserve">, </w:t>
      </w:r>
      <w:r w:rsidRPr="00667613">
        <w:rPr>
          <w:rStyle w:val="Emphasis"/>
          <w:highlight w:val="cyan"/>
        </w:rPr>
        <w:t>Dem</w:t>
      </w:r>
      <w:r w:rsidRPr="00332C98">
        <w:rPr>
          <w:rStyle w:val="Emphasis"/>
        </w:rPr>
        <w:t>ocrat</w:t>
      </w:r>
      <w:r w:rsidRPr="00667613">
        <w:rPr>
          <w:rStyle w:val="Emphasis"/>
          <w:highlight w:val="cyan"/>
        </w:rPr>
        <w:t>s</w:t>
      </w:r>
      <w:r w:rsidRPr="00332C98">
        <w:rPr>
          <w:rStyle w:val="Emphasis"/>
        </w:rPr>
        <w:t xml:space="preserve"> </w:t>
      </w:r>
      <w:r w:rsidRPr="00667613">
        <w:rPr>
          <w:rStyle w:val="Emphasis"/>
          <w:highlight w:val="cyan"/>
        </w:rPr>
        <w:t>don’t seem any closer to agreeing</w:t>
      </w:r>
      <w:r w:rsidRPr="00667613">
        <w:rPr>
          <w:rStyle w:val="StyleUnderline"/>
          <w:highlight w:val="cyan"/>
        </w:rPr>
        <w:t xml:space="preserve"> on</w:t>
      </w:r>
      <w:r w:rsidRPr="00332C98">
        <w:rPr>
          <w:rStyle w:val="StyleUnderline"/>
        </w:rPr>
        <w:t xml:space="preserve"> a </w:t>
      </w:r>
      <w:r w:rsidRPr="00667613">
        <w:rPr>
          <w:rStyle w:val="StyleUnderline"/>
          <w:highlight w:val="cyan"/>
        </w:rPr>
        <w:t>framework</w:t>
      </w:r>
      <w:r w:rsidRPr="00332C98">
        <w:rPr>
          <w:rStyle w:val="StyleUnderline"/>
        </w:rPr>
        <w:t xml:space="preserve"> than a month ago.</w:t>
      </w:r>
    </w:p>
    <w:p w14:paraId="72792D77" w14:textId="77777777" w:rsidR="009F49E7" w:rsidRPr="00E01085" w:rsidRDefault="009F49E7" w:rsidP="009F49E7">
      <w:pPr>
        <w:rPr>
          <w:sz w:val="16"/>
        </w:rPr>
      </w:pPr>
      <w:r w:rsidRPr="00332C98">
        <w:rPr>
          <w:rStyle w:val="StyleUnderline"/>
        </w:rPr>
        <w:t xml:space="preserve">This is fueling </w:t>
      </w:r>
      <w:r w:rsidRPr="00332C98">
        <w:rPr>
          <w:rStyle w:val="Emphasis"/>
        </w:rPr>
        <w:t>frustration</w:t>
      </w:r>
      <w:r w:rsidRPr="00E01085">
        <w:rPr>
          <w:sz w:val="16"/>
        </w:rPr>
        <w:t xml:space="preserve"> among senators who see this Congress as a once-in-a-generation opportunity to pass bold reforms as the House and possibly the Senate are in danger of flipping to Republicans in the 2022 midterm election.</w:t>
      </w:r>
    </w:p>
    <w:p w14:paraId="2DD231A8" w14:textId="77777777" w:rsidR="009F49E7" w:rsidRPr="00E01085" w:rsidRDefault="009F49E7" w:rsidP="009F49E7">
      <w:pPr>
        <w:rPr>
          <w:sz w:val="16"/>
        </w:rPr>
      </w:pPr>
      <w:r w:rsidRPr="00E01085">
        <w:rPr>
          <w:sz w:val="16"/>
        </w:rPr>
        <w:t>“</w:t>
      </w:r>
      <w:r w:rsidRPr="00667613">
        <w:rPr>
          <w:rStyle w:val="Emphasis"/>
          <w:highlight w:val="cyan"/>
        </w:rPr>
        <w:t>Both</w:t>
      </w:r>
      <w:r w:rsidRPr="00332C98">
        <w:rPr>
          <w:rStyle w:val="Emphasis"/>
        </w:rPr>
        <w:t xml:space="preserve"> of them have </w:t>
      </w:r>
      <w:r w:rsidRPr="00667613">
        <w:rPr>
          <w:rStyle w:val="Emphasis"/>
          <w:highlight w:val="cyan"/>
        </w:rPr>
        <w:t>left</w:t>
      </w:r>
      <w:r w:rsidRPr="00332C98">
        <w:rPr>
          <w:rStyle w:val="Emphasis"/>
        </w:rPr>
        <w:t xml:space="preserve"> the </w:t>
      </w:r>
      <w:r w:rsidRPr="00667613">
        <w:rPr>
          <w:rStyle w:val="Emphasis"/>
          <w:highlight w:val="cyan"/>
        </w:rPr>
        <w:t>president hanging</w:t>
      </w:r>
      <w:r w:rsidRPr="00E01085">
        <w:rPr>
          <w:sz w:val="16"/>
        </w:rPr>
        <w:t>,” grumbled one Democratic senator who requested anonymity to vent about the lack of progress since Biden reached out personally to Manchin and Sinema.</w:t>
      </w:r>
    </w:p>
    <w:p w14:paraId="73C7C495" w14:textId="77777777" w:rsidR="009F49E7" w:rsidRPr="00E01085" w:rsidRDefault="009F49E7" w:rsidP="009F49E7">
      <w:pPr>
        <w:rPr>
          <w:sz w:val="16"/>
          <w:szCs w:val="16"/>
        </w:rPr>
      </w:pPr>
      <w:r w:rsidRPr="00E01085">
        <w:rPr>
          <w:sz w:val="16"/>
          <w:szCs w:val="16"/>
        </w:rPr>
        <w:t>Biden met one-on-one with Sinema on the morning of Sept. 15 and then with Manchin later that day. He also held separate meetings with the two senators on Sept. 28.</w:t>
      </w:r>
    </w:p>
    <w:p w14:paraId="51CD7E11" w14:textId="77777777" w:rsidR="009F49E7" w:rsidRPr="00E01085" w:rsidRDefault="009F49E7" w:rsidP="009F49E7">
      <w:pPr>
        <w:rPr>
          <w:sz w:val="16"/>
          <w:szCs w:val="16"/>
        </w:rPr>
      </w:pPr>
      <w:r w:rsidRPr="00E01085">
        <w:rPr>
          <w:sz w:val="16"/>
          <w:szCs w:val="16"/>
        </w:rPr>
        <w:t>Little news came out of any of the meetings other than a report that Sinema issued an ultimatum to Biden, warning him she wouldn’t back the reconciliation bill if the $1 trillion bipartisan infrastructure bill was delayed or failed in the House.</w:t>
      </w:r>
    </w:p>
    <w:p w14:paraId="536A286B" w14:textId="77777777" w:rsidR="009F49E7" w:rsidRPr="00E01085" w:rsidRDefault="009F49E7" w:rsidP="009F49E7">
      <w:pPr>
        <w:rPr>
          <w:sz w:val="16"/>
        </w:rPr>
      </w:pPr>
      <w:r w:rsidRPr="00E01085">
        <w:rPr>
          <w:sz w:val="16"/>
        </w:rPr>
        <w:t>“</w:t>
      </w:r>
      <w:r w:rsidRPr="00332C98">
        <w:rPr>
          <w:rStyle w:val="StyleUnderline"/>
        </w:rPr>
        <w:t>If [Biden] had been able to</w:t>
      </w:r>
      <w:r w:rsidRPr="00E01085">
        <w:rPr>
          <w:sz w:val="16"/>
        </w:rPr>
        <w:t xml:space="preserve"> walk away and </w:t>
      </w:r>
      <w:r w:rsidRPr="00332C98">
        <w:rPr>
          <w:rStyle w:val="StyleUnderline"/>
        </w:rPr>
        <w:t>say</w:t>
      </w:r>
      <w:r w:rsidRPr="00E01085">
        <w:rPr>
          <w:sz w:val="16"/>
        </w:rPr>
        <w:t xml:space="preserve">, 'I have a commitment to $2 trillion from both [senators] and now </w:t>
      </w:r>
      <w:r w:rsidRPr="00332C98">
        <w:rPr>
          <w:rStyle w:val="StyleUnderline"/>
        </w:rPr>
        <w:t>we’re working on the details,' it would have been like a sense of momentum</w:t>
      </w:r>
      <w:r w:rsidRPr="00E01085">
        <w:rPr>
          <w:sz w:val="16"/>
        </w:rPr>
        <w:t>. ‘The president’s magic of the Oval Office comes in once again.’ But instead it was like, ‘</w:t>
      </w:r>
      <w:r w:rsidRPr="00332C98">
        <w:rPr>
          <w:rStyle w:val="Emphasis"/>
        </w:rPr>
        <w:t>There’s no magic in the Oval Office right now</w:t>
      </w:r>
      <w:r w:rsidRPr="00E01085">
        <w:rPr>
          <w:sz w:val="16"/>
        </w:rPr>
        <w:t>,’” the senator who spoke to The Hill said of the meetings.</w:t>
      </w:r>
    </w:p>
    <w:p w14:paraId="2A9D6D56" w14:textId="77777777" w:rsidR="009F49E7" w:rsidRPr="00E01085" w:rsidRDefault="009F49E7" w:rsidP="009F49E7">
      <w:pPr>
        <w:rPr>
          <w:u w:val="single"/>
        </w:rPr>
      </w:pPr>
      <w:r w:rsidRPr="00E01085">
        <w:rPr>
          <w:sz w:val="16"/>
        </w:rPr>
        <w:t xml:space="preserve">Some Democratic senators think </w:t>
      </w:r>
      <w:r w:rsidRPr="00667613">
        <w:rPr>
          <w:rStyle w:val="StyleUnderline"/>
          <w:highlight w:val="cyan"/>
        </w:rPr>
        <w:t>Biden’s deference</w:t>
      </w:r>
      <w:r w:rsidRPr="00E01085">
        <w:rPr>
          <w:rStyle w:val="StyleUnderline"/>
        </w:rPr>
        <w:t xml:space="preserve"> to Manchin and Sinema has </w:t>
      </w:r>
      <w:r w:rsidRPr="00667613">
        <w:rPr>
          <w:rStyle w:val="StyleUnderline"/>
        </w:rPr>
        <w:t>only</w:t>
      </w:r>
      <w:r w:rsidRPr="00E01085">
        <w:rPr>
          <w:rStyle w:val="StyleUnderline"/>
        </w:rPr>
        <w:t xml:space="preserve"> </w:t>
      </w:r>
      <w:r w:rsidRPr="00667613">
        <w:rPr>
          <w:rStyle w:val="Emphasis"/>
          <w:highlight w:val="cyan"/>
        </w:rPr>
        <w:t>emboldened them to dig in their heels</w:t>
      </w:r>
      <w:r w:rsidRPr="00E01085">
        <w:rPr>
          <w:rStyle w:val="Emphasis"/>
        </w:rPr>
        <w:t xml:space="preserve"> even more.</w:t>
      </w:r>
    </w:p>
    <w:p w14:paraId="74783542" w14:textId="77777777" w:rsidR="009F49E7" w:rsidRPr="00C028F5" w:rsidRDefault="009F49E7" w:rsidP="009F49E7">
      <w:pPr>
        <w:pStyle w:val="Heading4"/>
      </w:pPr>
      <w:r>
        <w:t xml:space="preserve">PC is </w:t>
      </w:r>
      <w:r w:rsidRPr="009C1930">
        <w:rPr>
          <w:u w:val="single"/>
        </w:rPr>
        <w:t>fake</w:t>
      </w:r>
      <w:r>
        <w:t>.</w:t>
      </w:r>
    </w:p>
    <w:p w14:paraId="42A02DF2" w14:textId="77777777" w:rsidR="009F49E7" w:rsidRPr="00C028F5" w:rsidRDefault="009F49E7" w:rsidP="009F49E7">
      <w:pPr>
        <w:rPr>
          <w:rFonts w:asciiTheme="minorHAnsi" w:hAnsiTheme="minorHAnsi" w:cstheme="minorHAnsi"/>
        </w:rPr>
      </w:pPr>
      <w:r w:rsidRPr="00C028F5">
        <w:rPr>
          <w:rStyle w:val="Style13ptBold"/>
          <w:rFonts w:asciiTheme="minorHAnsi" w:hAnsiTheme="minorHAnsi" w:cstheme="minorHAnsi"/>
        </w:rPr>
        <w:t>Roberts 20</w:t>
      </w:r>
      <w:r w:rsidRPr="00C028F5">
        <w:rPr>
          <w:rFonts w:asciiTheme="minorHAnsi" w:hAnsiTheme="minorHAnsi" w:cstheme="minorHAnsi"/>
        </w:rPr>
        <w:t xml:space="preserve"> [David Roberts, writer about energy and climate change @ Vox. 12-1-2020, "Joe Biden should do everything at once," Vox, accessed 7-12-2021, https://www.vox.com/policy-and-politics/21724758/biden-transition-trump-polarized-climate-change-health-immigration] //BY ***edited for gendered language</w:t>
      </w:r>
    </w:p>
    <w:p w14:paraId="160F7841" w14:textId="77777777" w:rsidR="009F49E7" w:rsidRPr="00C028F5" w:rsidRDefault="009F49E7" w:rsidP="009F49E7">
      <w:pPr>
        <w:rPr>
          <w:rFonts w:asciiTheme="minorHAnsi" w:hAnsiTheme="minorHAnsi" w:cstheme="minorHAnsi"/>
          <w:sz w:val="16"/>
        </w:rPr>
      </w:pPr>
      <w:r w:rsidRPr="00C028F5">
        <w:rPr>
          <w:rFonts w:asciiTheme="minorHAnsi" w:hAnsiTheme="minorHAnsi" w:cstheme="minorHAnsi"/>
          <w:sz w:val="16"/>
        </w:rPr>
        <w:t xml:space="preserve">Two-party </w:t>
      </w:r>
      <w:r w:rsidRPr="00AE114B">
        <w:rPr>
          <w:rStyle w:val="StyleUnderline"/>
          <w:rFonts w:asciiTheme="minorHAnsi" w:hAnsiTheme="minorHAnsi" w:cstheme="minorHAnsi"/>
          <w:highlight w:val="green"/>
        </w:rPr>
        <w:t>partisan politics</w:t>
      </w:r>
      <w:r w:rsidRPr="00C028F5">
        <w:rPr>
          <w:rStyle w:val="StyleUnderline"/>
          <w:rFonts w:asciiTheme="minorHAnsi" w:hAnsiTheme="minorHAnsi" w:cstheme="minorHAnsi"/>
        </w:rPr>
        <w:t xml:space="preserve"> really is a </w:t>
      </w:r>
      <w:r w:rsidRPr="00AE114B">
        <w:rPr>
          <w:rStyle w:val="Emphasis"/>
          <w:rFonts w:asciiTheme="minorHAnsi" w:hAnsiTheme="minorHAnsi" w:cstheme="minorHAnsi"/>
          <w:highlight w:val="green"/>
        </w:rPr>
        <w:t xml:space="preserve">zero-sum </w:t>
      </w:r>
      <w:r w:rsidRPr="00C028F5">
        <w:rPr>
          <w:rStyle w:val="Emphasis"/>
          <w:rFonts w:asciiTheme="minorHAnsi" w:hAnsiTheme="minorHAnsi" w:cstheme="minorHAnsi"/>
        </w:rPr>
        <w:t>game</w:t>
      </w:r>
    </w:p>
    <w:p w14:paraId="6A851932" w14:textId="77777777" w:rsidR="009F49E7" w:rsidRPr="00C028F5" w:rsidRDefault="009F49E7" w:rsidP="009F49E7">
      <w:pPr>
        <w:rPr>
          <w:rFonts w:asciiTheme="minorHAnsi" w:hAnsiTheme="minorHAnsi" w:cstheme="minorHAnsi"/>
          <w:sz w:val="16"/>
        </w:rPr>
      </w:pPr>
      <w:r w:rsidRPr="00C028F5">
        <w:rPr>
          <w:rFonts w:asciiTheme="minorHAnsi" w:hAnsiTheme="minorHAnsi" w:cstheme="minorHAnsi"/>
          <w:sz w:val="16"/>
        </w:rPr>
        <w:t xml:space="preserve">The theme of these stories is that </w:t>
      </w:r>
      <w:r w:rsidRPr="00AE114B">
        <w:rPr>
          <w:rStyle w:val="StyleUnderline"/>
          <w:rFonts w:asciiTheme="minorHAnsi" w:hAnsiTheme="minorHAnsi" w:cstheme="minorHAnsi"/>
          <w:highlight w:val="green"/>
        </w:rPr>
        <w:t>Dem</w:t>
      </w:r>
      <w:r w:rsidRPr="00C028F5">
        <w:rPr>
          <w:rStyle w:val="StyleUnderline"/>
          <w:rFonts w:asciiTheme="minorHAnsi" w:hAnsiTheme="minorHAnsi" w:cstheme="minorHAnsi"/>
        </w:rPr>
        <w:t>ocrat</w:t>
      </w:r>
      <w:r w:rsidRPr="00AE114B">
        <w:rPr>
          <w:rStyle w:val="StyleUnderline"/>
          <w:rFonts w:asciiTheme="minorHAnsi" w:hAnsiTheme="minorHAnsi" w:cstheme="minorHAnsi"/>
          <w:highlight w:val="green"/>
        </w:rPr>
        <w:t>s</w:t>
      </w:r>
      <w:r w:rsidRPr="00C028F5">
        <w:rPr>
          <w:rStyle w:val="StyleUnderline"/>
          <w:rFonts w:asciiTheme="minorHAnsi" w:hAnsiTheme="minorHAnsi" w:cstheme="minorHAnsi"/>
        </w:rPr>
        <w:t xml:space="preserve"> </w:t>
      </w:r>
      <w:r w:rsidRPr="00C028F5">
        <w:rPr>
          <w:rStyle w:val="Emphasis"/>
          <w:rFonts w:asciiTheme="minorHAnsi" w:hAnsiTheme="minorHAnsi" w:cstheme="minorHAnsi"/>
        </w:rPr>
        <w:t>relied</w:t>
      </w:r>
      <w:r w:rsidRPr="00C028F5">
        <w:rPr>
          <w:rStyle w:val="StyleUnderline"/>
          <w:rFonts w:asciiTheme="minorHAnsi" w:hAnsiTheme="minorHAnsi" w:cstheme="minorHAnsi"/>
        </w:rPr>
        <w:t xml:space="preserve"> on clever </w:t>
      </w:r>
      <w:r w:rsidRPr="00C028F5">
        <w:rPr>
          <w:rStyle w:val="Emphasis"/>
          <w:rFonts w:asciiTheme="minorHAnsi" w:hAnsiTheme="minorHAnsi" w:cstheme="minorHAnsi"/>
        </w:rPr>
        <w:t>sequencing</w:t>
      </w:r>
      <w:r w:rsidRPr="00C028F5">
        <w:rPr>
          <w:rStyle w:val="StyleUnderline"/>
          <w:rFonts w:asciiTheme="minorHAnsi" w:hAnsiTheme="minorHAnsi" w:cstheme="minorHAnsi"/>
        </w:rPr>
        <w:t xml:space="preserve"> over and over again</w:t>
      </w:r>
      <w:r w:rsidRPr="00C028F5">
        <w:rPr>
          <w:rFonts w:asciiTheme="minorHAnsi" w:hAnsiTheme="minorHAnsi" w:cstheme="minorHAnsi"/>
          <w:sz w:val="16"/>
        </w:rPr>
        <w:t xml:space="preserve">, </w:t>
      </w:r>
      <w:r w:rsidRPr="00C028F5">
        <w:rPr>
          <w:rStyle w:val="StyleUnderline"/>
          <w:rFonts w:asciiTheme="minorHAnsi" w:hAnsiTheme="minorHAnsi" w:cstheme="minorHAnsi"/>
        </w:rPr>
        <w:t>imagining</w:t>
      </w:r>
      <w:r w:rsidRPr="00C028F5">
        <w:rPr>
          <w:rFonts w:asciiTheme="minorHAnsi" w:hAnsiTheme="minorHAnsi" w:cstheme="minorHAnsi"/>
          <w:sz w:val="16"/>
        </w:rPr>
        <w:t xml:space="preserve"> some amount of </w:t>
      </w:r>
      <w:r w:rsidRPr="00C028F5">
        <w:rPr>
          <w:rStyle w:val="Emphasis"/>
          <w:rFonts w:asciiTheme="minorHAnsi" w:hAnsiTheme="minorHAnsi" w:cstheme="minorHAnsi"/>
        </w:rPr>
        <w:t>political capital</w:t>
      </w:r>
      <w:r w:rsidRPr="00C028F5">
        <w:rPr>
          <w:rFonts w:asciiTheme="minorHAnsi" w:hAnsiTheme="minorHAnsi" w:cstheme="minorHAnsi"/>
          <w:sz w:val="16"/>
        </w:rPr>
        <w:t xml:space="preserve"> (“credibility”) that </w:t>
      </w:r>
      <w:r w:rsidRPr="00C028F5">
        <w:rPr>
          <w:rStyle w:val="StyleUnderline"/>
          <w:rFonts w:asciiTheme="minorHAnsi" w:hAnsiTheme="minorHAnsi" w:cstheme="minorHAnsi"/>
        </w:rPr>
        <w:t>they could</w:t>
      </w:r>
      <w:r w:rsidRPr="00C028F5">
        <w:rPr>
          <w:rFonts w:asciiTheme="minorHAnsi" w:hAnsiTheme="minorHAnsi" w:cstheme="minorHAnsi"/>
          <w:sz w:val="16"/>
        </w:rPr>
        <w:t xml:space="preserve"> </w:t>
      </w:r>
      <w:r w:rsidRPr="00C028F5">
        <w:rPr>
          <w:rFonts w:asciiTheme="minorHAnsi" w:hAnsiTheme="minorHAnsi" w:cstheme="minorHAnsi"/>
          <w:strike/>
          <w:sz w:val="16"/>
        </w:rPr>
        <w:t>husband</w:t>
      </w:r>
      <w:r w:rsidRPr="00C028F5">
        <w:rPr>
          <w:rFonts w:asciiTheme="minorHAnsi" w:hAnsiTheme="minorHAnsi" w:cstheme="minorHAnsi"/>
          <w:sz w:val="16"/>
        </w:rPr>
        <w:t xml:space="preserve"> [</w:t>
      </w:r>
      <w:r w:rsidRPr="00C028F5">
        <w:rPr>
          <w:rStyle w:val="StyleUnderline"/>
          <w:rFonts w:asciiTheme="minorHAnsi" w:hAnsiTheme="minorHAnsi" w:cstheme="minorHAnsi"/>
        </w:rPr>
        <w:t>gather</w:t>
      </w:r>
      <w:r w:rsidRPr="00C028F5">
        <w:rPr>
          <w:rFonts w:asciiTheme="minorHAnsi" w:hAnsiTheme="minorHAnsi" w:cstheme="minorHAnsi"/>
          <w:sz w:val="16"/>
        </w:rPr>
        <w:t xml:space="preserve">] </w:t>
      </w:r>
      <w:r w:rsidRPr="00C028F5">
        <w:rPr>
          <w:rStyle w:val="StyleUnderline"/>
          <w:rFonts w:asciiTheme="minorHAnsi" w:hAnsiTheme="minorHAnsi" w:cstheme="minorHAnsi"/>
        </w:rPr>
        <w:t>and spend strategically to get assistance across the aisle</w:t>
      </w:r>
      <w:r w:rsidRPr="00C028F5">
        <w:rPr>
          <w:rFonts w:asciiTheme="minorHAnsi" w:hAnsiTheme="minorHAnsi" w:cstheme="minorHAnsi"/>
          <w:sz w:val="16"/>
        </w:rPr>
        <w:t xml:space="preserve">, at every juncture </w:t>
      </w:r>
      <w:r w:rsidRPr="00AE114B">
        <w:rPr>
          <w:rStyle w:val="StyleUnderline"/>
          <w:rFonts w:asciiTheme="minorHAnsi" w:hAnsiTheme="minorHAnsi" w:cstheme="minorHAnsi"/>
          <w:highlight w:val="green"/>
        </w:rPr>
        <w:t>underestimat</w:t>
      </w:r>
      <w:r w:rsidRPr="00C028F5">
        <w:rPr>
          <w:rStyle w:val="StyleUnderline"/>
          <w:rFonts w:asciiTheme="minorHAnsi" w:hAnsiTheme="minorHAnsi" w:cstheme="minorHAnsi"/>
        </w:rPr>
        <w:t xml:space="preserve">ing the </w:t>
      </w:r>
      <w:r w:rsidRPr="00C028F5">
        <w:rPr>
          <w:rStyle w:val="Emphasis"/>
          <w:rFonts w:asciiTheme="minorHAnsi" w:hAnsiTheme="minorHAnsi" w:cstheme="minorHAnsi"/>
        </w:rPr>
        <w:t>ferocity</w:t>
      </w:r>
      <w:r w:rsidRPr="00C028F5">
        <w:rPr>
          <w:rStyle w:val="StyleUnderline"/>
          <w:rFonts w:asciiTheme="minorHAnsi" w:hAnsiTheme="minorHAnsi" w:cstheme="minorHAnsi"/>
        </w:rPr>
        <w:t xml:space="preserve"> and </w:t>
      </w:r>
      <w:r w:rsidRPr="00C028F5">
        <w:rPr>
          <w:rStyle w:val="Emphasis"/>
          <w:rFonts w:asciiTheme="minorHAnsi" w:hAnsiTheme="minorHAnsi" w:cstheme="minorHAnsi"/>
        </w:rPr>
        <w:t>unanimity</w:t>
      </w:r>
      <w:r w:rsidRPr="00C028F5">
        <w:rPr>
          <w:rStyle w:val="StyleUnderline"/>
          <w:rFonts w:asciiTheme="minorHAnsi" w:hAnsiTheme="minorHAnsi" w:cstheme="minorHAnsi"/>
        </w:rPr>
        <w:t xml:space="preserve"> of </w:t>
      </w:r>
      <w:r w:rsidRPr="00AE114B">
        <w:rPr>
          <w:rStyle w:val="StyleUnderline"/>
          <w:rFonts w:asciiTheme="minorHAnsi" w:hAnsiTheme="minorHAnsi" w:cstheme="minorHAnsi"/>
          <w:highlight w:val="green"/>
        </w:rPr>
        <w:t xml:space="preserve">Republican </w:t>
      </w:r>
      <w:r w:rsidRPr="00AE114B">
        <w:rPr>
          <w:rStyle w:val="Emphasis"/>
          <w:rFonts w:asciiTheme="minorHAnsi" w:hAnsiTheme="minorHAnsi" w:cstheme="minorHAnsi"/>
          <w:highlight w:val="green"/>
        </w:rPr>
        <w:t>opposition</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They </w:t>
      </w:r>
      <w:r w:rsidRPr="00AE114B">
        <w:rPr>
          <w:rStyle w:val="StyleUnderline"/>
          <w:rFonts w:asciiTheme="minorHAnsi" w:hAnsiTheme="minorHAnsi" w:cstheme="minorHAnsi"/>
          <w:highlight w:val="green"/>
        </w:rPr>
        <w:t>kept behaving as though they would find good-faith negotiating partners</w:t>
      </w:r>
      <w:r w:rsidRPr="00C028F5">
        <w:rPr>
          <w:rStyle w:val="StyleUnderline"/>
          <w:rFonts w:asciiTheme="minorHAnsi" w:hAnsiTheme="minorHAnsi" w:cstheme="minorHAnsi"/>
        </w:rPr>
        <w:t>, as though they were still in the postwar American era of relatively low</w:t>
      </w:r>
      <w:r w:rsidRPr="00C028F5">
        <w:rPr>
          <w:rFonts w:asciiTheme="minorHAnsi" w:hAnsiTheme="minorHAnsi" w:cstheme="minorHAnsi"/>
          <w:sz w:val="16"/>
        </w:rPr>
        <w:t xml:space="preserve"> (or at least manageable) </w:t>
      </w:r>
      <w:r w:rsidRPr="00C028F5">
        <w:rPr>
          <w:rStyle w:val="StyleUnderline"/>
          <w:rFonts w:asciiTheme="minorHAnsi" w:hAnsiTheme="minorHAnsi" w:cstheme="minorHAnsi"/>
        </w:rPr>
        <w:t>polarization</w:t>
      </w:r>
      <w:r w:rsidRPr="00C028F5">
        <w:rPr>
          <w:rFonts w:asciiTheme="minorHAnsi" w:hAnsiTheme="minorHAnsi" w:cstheme="minorHAnsi"/>
          <w:sz w:val="16"/>
        </w:rPr>
        <w:t>.</w:t>
      </w:r>
    </w:p>
    <w:p w14:paraId="0F248D3A" w14:textId="77777777" w:rsidR="009F49E7" w:rsidRPr="00C028F5" w:rsidRDefault="009F49E7" w:rsidP="009F49E7">
      <w:pPr>
        <w:rPr>
          <w:rFonts w:asciiTheme="minorHAnsi" w:hAnsiTheme="minorHAnsi" w:cstheme="minorHAnsi"/>
          <w:sz w:val="16"/>
        </w:rPr>
      </w:pPr>
      <w:r w:rsidRPr="00C028F5">
        <w:rPr>
          <w:rFonts w:asciiTheme="minorHAnsi" w:hAnsiTheme="minorHAnsi" w:cstheme="minorHAnsi"/>
          <w:sz w:val="16"/>
        </w:rPr>
        <w:t xml:space="preserve">What </w:t>
      </w:r>
      <w:r w:rsidRPr="00C028F5">
        <w:rPr>
          <w:rStyle w:val="Emphasis"/>
          <w:rFonts w:asciiTheme="minorHAnsi" w:hAnsiTheme="minorHAnsi" w:cstheme="minorHAnsi"/>
        </w:rPr>
        <w:t>too few</w:t>
      </w:r>
      <w:r w:rsidRPr="00C028F5">
        <w:rPr>
          <w:rFonts w:asciiTheme="minorHAnsi" w:hAnsiTheme="minorHAnsi" w:cstheme="minorHAnsi"/>
          <w:sz w:val="16"/>
        </w:rPr>
        <w:t xml:space="preserve"> of them </w:t>
      </w:r>
      <w:r w:rsidRPr="00C028F5">
        <w:rPr>
          <w:rStyle w:val="StyleUnderline"/>
          <w:rFonts w:asciiTheme="minorHAnsi" w:hAnsiTheme="minorHAnsi" w:cstheme="minorHAnsi"/>
        </w:rPr>
        <w:t>realized</w:t>
      </w:r>
      <w:r w:rsidRPr="00C028F5">
        <w:rPr>
          <w:rFonts w:asciiTheme="minorHAnsi" w:hAnsiTheme="minorHAnsi" w:cstheme="minorHAnsi"/>
          <w:sz w:val="16"/>
        </w:rPr>
        <w:t xml:space="preserve"> was that </w:t>
      </w:r>
      <w:r w:rsidRPr="00C028F5">
        <w:rPr>
          <w:rStyle w:val="StyleUnderline"/>
          <w:rFonts w:asciiTheme="minorHAnsi" w:hAnsiTheme="minorHAnsi" w:cstheme="minorHAnsi"/>
        </w:rPr>
        <w:t xml:space="preserve">they were </w:t>
      </w:r>
      <w:r w:rsidRPr="00AE114B">
        <w:rPr>
          <w:rStyle w:val="StyleUnderline"/>
          <w:rFonts w:asciiTheme="minorHAnsi" w:hAnsiTheme="minorHAnsi" w:cstheme="minorHAnsi"/>
          <w:highlight w:val="green"/>
        </w:rPr>
        <w:t xml:space="preserve">already in a new era of </w:t>
      </w:r>
      <w:r w:rsidRPr="00AE114B">
        <w:rPr>
          <w:rStyle w:val="Emphasis"/>
          <w:rFonts w:asciiTheme="minorHAnsi" w:hAnsiTheme="minorHAnsi" w:cstheme="minorHAnsi"/>
          <w:highlight w:val="green"/>
        </w:rPr>
        <w:t>near-total polarization</w:t>
      </w:r>
      <w:r w:rsidRPr="00C028F5">
        <w:rPr>
          <w:rFonts w:asciiTheme="minorHAnsi" w:hAnsiTheme="minorHAnsi" w:cstheme="minorHAnsi"/>
          <w:sz w:val="16"/>
        </w:rPr>
        <w:t xml:space="preserve">, with </w:t>
      </w:r>
      <w:r w:rsidRPr="00C028F5">
        <w:rPr>
          <w:rStyle w:val="StyleUnderline"/>
          <w:rFonts w:asciiTheme="minorHAnsi" w:hAnsiTheme="minorHAnsi" w:cstheme="minorHAnsi"/>
        </w:rPr>
        <w:t xml:space="preserve">the population sorted into </w:t>
      </w:r>
      <w:r w:rsidRPr="00C028F5">
        <w:rPr>
          <w:rStyle w:val="Emphasis"/>
          <w:rFonts w:asciiTheme="minorHAnsi" w:hAnsiTheme="minorHAnsi" w:cstheme="minorHAnsi"/>
        </w:rPr>
        <w:t>like-minded enclaves</w:t>
      </w:r>
      <w:r w:rsidRPr="00C028F5">
        <w:rPr>
          <w:rFonts w:asciiTheme="minorHAnsi" w:hAnsiTheme="minorHAnsi" w:cstheme="minorHAnsi"/>
          <w:sz w:val="16"/>
        </w:rPr>
        <w:t xml:space="preserve">, a </w:t>
      </w:r>
      <w:r w:rsidRPr="00C028F5">
        <w:rPr>
          <w:rStyle w:val="StyleUnderline"/>
          <w:rFonts w:asciiTheme="minorHAnsi" w:hAnsiTheme="minorHAnsi" w:cstheme="minorHAnsi"/>
        </w:rPr>
        <w:t xml:space="preserve">bifurcated media ecosystem nurturing </w:t>
      </w:r>
      <w:r w:rsidRPr="00C028F5">
        <w:rPr>
          <w:rStyle w:val="Emphasis"/>
          <w:rFonts w:asciiTheme="minorHAnsi" w:hAnsiTheme="minorHAnsi" w:cstheme="minorHAnsi"/>
        </w:rPr>
        <w:t>stacked</w:t>
      </w:r>
      <w:r w:rsidRPr="00C028F5">
        <w:rPr>
          <w:rFonts w:asciiTheme="minorHAnsi" w:hAnsiTheme="minorHAnsi" w:cstheme="minorHAnsi"/>
          <w:sz w:val="16"/>
        </w:rPr>
        <w:t xml:space="preserve"> (and diametrically opposed) “</w:t>
      </w:r>
      <w:r w:rsidRPr="00C028F5">
        <w:rPr>
          <w:rStyle w:val="Emphasis"/>
          <w:rFonts w:asciiTheme="minorHAnsi" w:hAnsiTheme="minorHAnsi" w:cstheme="minorHAnsi"/>
        </w:rPr>
        <w:t>mega-identities</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and </w:t>
      </w:r>
      <w:r w:rsidRPr="00AE114B">
        <w:rPr>
          <w:rStyle w:val="StyleUnderline"/>
          <w:rFonts w:asciiTheme="minorHAnsi" w:hAnsiTheme="minorHAnsi" w:cstheme="minorHAnsi"/>
          <w:highlight w:val="green"/>
        </w:rPr>
        <w:t>voters motivated</w:t>
      </w:r>
      <w:r w:rsidRPr="00C028F5">
        <w:rPr>
          <w:rStyle w:val="StyleUnderline"/>
          <w:rFonts w:asciiTheme="minorHAnsi" w:hAnsiTheme="minorHAnsi" w:cstheme="minorHAnsi"/>
        </w:rPr>
        <w:t xml:space="preserve"> primarily </w:t>
      </w:r>
      <w:r w:rsidRPr="00AE114B">
        <w:rPr>
          <w:rStyle w:val="StyleUnderline"/>
          <w:rFonts w:asciiTheme="minorHAnsi" w:hAnsiTheme="minorHAnsi" w:cstheme="minorHAnsi"/>
          <w:highlight w:val="green"/>
        </w:rPr>
        <w:t>by</w:t>
      </w:r>
      <w:r w:rsidRPr="00C028F5">
        <w:rPr>
          <w:rFonts w:asciiTheme="minorHAnsi" w:hAnsiTheme="minorHAnsi" w:cstheme="minorHAnsi"/>
          <w:sz w:val="16"/>
        </w:rPr>
        <w:t xml:space="preserve"> “</w:t>
      </w:r>
      <w:r w:rsidRPr="00AE114B">
        <w:rPr>
          <w:rStyle w:val="Emphasis"/>
          <w:rFonts w:asciiTheme="minorHAnsi" w:hAnsiTheme="minorHAnsi" w:cstheme="minorHAnsi"/>
          <w:highlight w:val="green"/>
        </w:rPr>
        <w:t>negative partisanship</w:t>
      </w:r>
      <w:r w:rsidRPr="00C028F5">
        <w:rPr>
          <w:rFonts w:asciiTheme="minorHAnsi" w:hAnsiTheme="minorHAnsi" w:cstheme="minorHAnsi"/>
          <w:sz w:val="16"/>
        </w:rPr>
        <w:t>,” which is to say, hatred of the other side.</w:t>
      </w:r>
    </w:p>
    <w:p w14:paraId="084A996E" w14:textId="77777777" w:rsidR="009F49E7" w:rsidRDefault="009F49E7" w:rsidP="009F49E7">
      <w:pPr>
        <w:rPr>
          <w:rFonts w:asciiTheme="minorHAnsi" w:hAnsiTheme="minorHAnsi" w:cstheme="minorHAnsi"/>
          <w:sz w:val="16"/>
        </w:rPr>
      </w:pPr>
      <w:r w:rsidRPr="00C028F5">
        <w:rPr>
          <w:rFonts w:asciiTheme="minorHAnsi" w:hAnsiTheme="minorHAnsi" w:cstheme="minorHAnsi"/>
          <w:sz w:val="16"/>
        </w:rPr>
        <w:t xml:space="preserve">A fully polarized two-party system really is a zero-sum game. </w:t>
      </w:r>
      <w:r w:rsidRPr="00C028F5">
        <w:rPr>
          <w:rStyle w:val="StyleUnderline"/>
          <w:rFonts w:asciiTheme="minorHAnsi" w:hAnsiTheme="minorHAnsi" w:cstheme="minorHAnsi"/>
        </w:rPr>
        <w:t xml:space="preserve">Any victories or gains by one side </w:t>
      </w:r>
      <w:r w:rsidRPr="00C028F5">
        <w:rPr>
          <w:rStyle w:val="Emphasis"/>
          <w:rFonts w:asciiTheme="minorHAnsi" w:hAnsiTheme="minorHAnsi" w:cstheme="minorHAnsi"/>
        </w:rPr>
        <w:t>come at the other side’s expense</w:t>
      </w:r>
      <w:r w:rsidRPr="00C028F5">
        <w:rPr>
          <w:rFonts w:asciiTheme="minorHAnsi" w:hAnsiTheme="minorHAnsi" w:cstheme="minorHAnsi"/>
          <w:sz w:val="16"/>
        </w:rPr>
        <w:t xml:space="preserve">, </w:t>
      </w:r>
      <w:r w:rsidRPr="00C028F5">
        <w:rPr>
          <w:rStyle w:val="Emphasis"/>
          <w:rFonts w:asciiTheme="minorHAnsi" w:hAnsiTheme="minorHAnsi" w:cstheme="minorHAnsi"/>
        </w:rPr>
        <w:t>even if</w:t>
      </w:r>
      <w:r w:rsidRPr="00C028F5">
        <w:rPr>
          <w:rStyle w:val="StyleUnderline"/>
          <w:rFonts w:asciiTheme="minorHAnsi" w:hAnsiTheme="minorHAnsi" w:cstheme="minorHAnsi"/>
        </w:rPr>
        <w:t xml:space="preserve"> the victory </w:t>
      </w:r>
      <w:r w:rsidRPr="00C028F5">
        <w:rPr>
          <w:rStyle w:val="Emphasis"/>
          <w:rFonts w:asciiTheme="minorHAnsi" w:hAnsiTheme="minorHAnsi" w:cstheme="minorHAnsi"/>
        </w:rPr>
        <w:t>secures shared goals</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The </w:t>
      </w:r>
      <w:r w:rsidRPr="00AE114B">
        <w:rPr>
          <w:rStyle w:val="StyleUnderline"/>
          <w:rFonts w:asciiTheme="minorHAnsi" w:hAnsiTheme="minorHAnsi" w:cstheme="minorHAnsi"/>
          <w:highlight w:val="green"/>
        </w:rPr>
        <w:t>rational course for the party out of power</w:t>
      </w:r>
      <w:r w:rsidRPr="00C028F5">
        <w:rPr>
          <w:rStyle w:val="StyleUnderline"/>
          <w:rFonts w:asciiTheme="minorHAnsi" w:hAnsiTheme="minorHAnsi" w:cstheme="minorHAnsi"/>
        </w:rPr>
        <w:t xml:space="preserve"> is to </w:t>
      </w:r>
      <w:r w:rsidRPr="00AE114B">
        <w:rPr>
          <w:rStyle w:val="StyleUnderline"/>
          <w:rFonts w:asciiTheme="minorHAnsi" w:hAnsiTheme="minorHAnsi" w:cstheme="minorHAnsi"/>
          <w:highlight w:val="green"/>
        </w:rPr>
        <w:t xml:space="preserve">fight with </w:t>
      </w:r>
      <w:r w:rsidRPr="00AE114B">
        <w:rPr>
          <w:rStyle w:val="Emphasis"/>
          <w:rFonts w:asciiTheme="minorHAnsi" w:hAnsiTheme="minorHAnsi" w:cstheme="minorHAnsi"/>
          <w:highlight w:val="green"/>
        </w:rPr>
        <w:t>full intensity</w:t>
      </w:r>
      <w:r w:rsidRPr="00AE114B">
        <w:rPr>
          <w:rStyle w:val="StyleUnderline"/>
          <w:rFonts w:asciiTheme="minorHAnsi" w:hAnsiTheme="minorHAnsi" w:cstheme="minorHAnsi"/>
          <w:highlight w:val="green"/>
        </w:rPr>
        <w:t xml:space="preserve"> against everything</w:t>
      </w:r>
      <w:r w:rsidRPr="00C028F5">
        <w:rPr>
          <w:rFonts w:asciiTheme="minorHAnsi" w:hAnsiTheme="minorHAnsi" w:cstheme="minorHAnsi"/>
          <w:sz w:val="16"/>
        </w:rPr>
        <w:t xml:space="preserve">, always, </w:t>
      </w:r>
      <w:r w:rsidRPr="00C028F5">
        <w:rPr>
          <w:rStyle w:val="StyleUnderline"/>
          <w:rFonts w:asciiTheme="minorHAnsi" w:hAnsiTheme="minorHAnsi" w:cstheme="minorHAnsi"/>
        </w:rPr>
        <w:t>and that’s what Republicans did under Obama</w:t>
      </w:r>
      <w:r w:rsidRPr="00C028F5">
        <w:rPr>
          <w:rFonts w:asciiTheme="minorHAnsi" w:hAnsiTheme="minorHAnsi" w:cstheme="minorHAnsi"/>
          <w:sz w:val="16"/>
        </w:rPr>
        <w:t xml:space="preserve">. With scarcely any exceptions, from 2010 through 2020, </w:t>
      </w:r>
      <w:r w:rsidRPr="00C028F5">
        <w:rPr>
          <w:rStyle w:val="StyleUnderline"/>
          <w:rFonts w:asciiTheme="minorHAnsi" w:hAnsiTheme="minorHAnsi" w:cstheme="minorHAnsi"/>
        </w:rPr>
        <w:t xml:space="preserve">they </w:t>
      </w:r>
      <w:r w:rsidRPr="00C028F5">
        <w:rPr>
          <w:rStyle w:val="Emphasis"/>
          <w:rFonts w:asciiTheme="minorHAnsi" w:hAnsiTheme="minorHAnsi" w:cstheme="minorHAnsi"/>
        </w:rPr>
        <w:t>pushed</w:t>
      </w:r>
      <w:r w:rsidRPr="00C028F5">
        <w:rPr>
          <w:rStyle w:val="StyleUnderline"/>
          <w:rFonts w:asciiTheme="minorHAnsi" w:hAnsiTheme="minorHAnsi" w:cstheme="minorHAnsi"/>
        </w:rPr>
        <w:t xml:space="preserve"> in every case for </w:t>
      </w:r>
      <w:r w:rsidRPr="00C028F5">
        <w:rPr>
          <w:rStyle w:val="Emphasis"/>
          <w:rFonts w:asciiTheme="minorHAnsi" w:hAnsiTheme="minorHAnsi" w:cstheme="minorHAnsi"/>
        </w:rPr>
        <w:t>maximal partisan advantage</w:t>
      </w:r>
      <w:r w:rsidRPr="00C028F5">
        <w:rPr>
          <w:rStyle w:val="StyleUnderline"/>
          <w:rFonts w:asciiTheme="minorHAnsi" w:hAnsiTheme="minorHAnsi" w:cstheme="minorHAnsi"/>
        </w:rPr>
        <w:t>, no matter the stakes or possible cost</w:t>
      </w:r>
      <w:r w:rsidRPr="00C028F5">
        <w:rPr>
          <w:rFonts w:asciiTheme="minorHAnsi" w:hAnsiTheme="minorHAnsi" w:cstheme="minorHAnsi"/>
          <w:sz w:val="16"/>
        </w:rPr>
        <w:t>.</w:t>
      </w:r>
    </w:p>
    <w:p w14:paraId="30ECBCA5" w14:textId="77777777" w:rsidR="009F49E7" w:rsidRDefault="009F49E7" w:rsidP="009F49E7">
      <w:pPr>
        <w:pStyle w:val="Heading4"/>
      </w:pPr>
      <w:r>
        <w:t>Haitian migrants, Afghanistan, declining polls thump PC</w:t>
      </w:r>
    </w:p>
    <w:p w14:paraId="050DDBD0" w14:textId="77777777" w:rsidR="009F49E7" w:rsidRDefault="009F49E7" w:rsidP="009F49E7">
      <w:r>
        <w:t xml:space="preserve">Alex </w:t>
      </w:r>
      <w:r w:rsidRPr="00A21AA2">
        <w:rPr>
          <w:rStyle w:val="Heading4Char"/>
        </w:rPr>
        <w:t>Seitz-Wald, 9-27</w:t>
      </w:r>
      <w:r>
        <w:t xml:space="preserve">-2021, "Biden in a bind on border: 'The coalition that elected him will collapse'," NBC News, </w:t>
      </w:r>
      <w:hyperlink r:id="rId8" w:history="1">
        <w:r w:rsidRPr="000A772E">
          <w:rPr>
            <w:rStyle w:val="Hyperlink"/>
          </w:rPr>
          <w:t>https://www.nbcnews.com/politics/joe-biden/biden-bind-border-politics-finally-got-better-their-policy-n1280044</w:t>
        </w:r>
      </w:hyperlink>
    </w:p>
    <w:p w14:paraId="7FB6742E" w14:textId="77777777" w:rsidR="009F49E7" w:rsidRPr="005D3783" w:rsidRDefault="009F49E7" w:rsidP="009F49E7">
      <w:pPr>
        <w:rPr>
          <w:rStyle w:val="StyleUnderline"/>
        </w:rPr>
      </w:pPr>
      <w:r>
        <w:t xml:space="preserve">“President </w:t>
      </w:r>
      <w:r w:rsidRPr="005C67C7">
        <w:rPr>
          <w:rStyle w:val="StyleUnderline"/>
        </w:rPr>
        <w:t>Biden needs to show moral clarity</w:t>
      </w:r>
      <w:r>
        <w:t xml:space="preserve"> in this moment,” said Julián Castro, the former Obama Cabinet member and 2020 Democratic presidential candidate. “</w:t>
      </w:r>
      <w:r w:rsidRPr="005C67C7">
        <w:rPr>
          <w:rStyle w:val="StyleUnderline"/>
        </w:rPr>
        <w:t>If he doesn’t</w:t>
      </w:r>
      <w:r w:rsidRPr="005D3783">
        <w:rPr>
          <w:rStyle w:val="StyleUnderline"/>
        </w:rPr>
        <w:t xml:space="preserve">, the </w:t>
      </w:r>
      <w:r w:rsidRPr="005C67C7">
        <w:rPr>
          <w:rStyle w:val="StyleUnderline"/>
        </w:rPr>
        <w:t>coalition</w:t>
      </w:r>
      <w:r w:rsidRPr="005D3783">
        <w:rPr>
          <w:rStyle w:val="StyleUnderline"/>
        </w:rPr>
        <w:t xml:space="preserve"> that elected him will </w:t>
      </w:r>
      <w:r w:rsidRPr="005C67C7">
        <w:rPr>
          <w:rStyle w:val="StyleUnderline"/>
        </w:rPr>
        <w:t>collapse</w:t>
      </w:r>
      <w:r w:rsidRPr="005D3783">
        <w:rPr>
          <w:rStyle w:val="StyleUnderline"/>
        </w:rPr>
        <w:t>.”</w:t>
      </w:r>
    </w:p>
    <w:p w14:paraId="1593FCB4" w14:textId="77777777" w:rsidR="009F49E7" w:rsidRDefault="009F49E7" w:rsidP="009F49E7">
      <w:r>
        <w:t>There were no snakes and alligators, as Trump reportedly wanted on the U.S.-Mexico border. But the images of Border Patrol agents on horseback chasing Haitian asylum-seekers attempting to cross the Rio Grande has many of Biden’s allies comparing him to his predecessor and questioning his commitment to the larger reform project.</w:t>
      </w:r>
    </w:p>
    <w:p w14:paraId="69523FC2" w14:textId="77777777" w:rsidR="009F49E7" w:rsidRPr="005D3783" w:rsidRDefault="009F49E7" w:rsidP="009F49E7">
      <w:pPr>
        <w:rPr>
          <w:rStyle w:val="StyleUnderline"/>
        </w:rPr>
      </w:pPr>
      <w:r w:rsidRPr="005D3783">
        <w:rPr>
          <w:rStyle w:val="StyleUnderline"/>
        </w:rPr>
        <w:t>The administration has attempted to distance itself from actions taking place under its oversight.</w:t>
      </w:r>
    </w:p>
    <w:p w14:paraId="1364E26D" w14:textId="77777777" w:rsidR="009F49E7" w:rsidRDefault="009F49E7" w:rsidP="009F49E7">
      <w:r>
        <w:t>Homeland Security Secretary Alejandro Mayorkas called the images “horrible and horrific,” and the White House said horses will no longer be used in the area.</w:t>
      </w:r>
    </w:p>
    <w:p w14:paraId="204F271F" w14:textId="77777777" w:rsidR="009F49E7" w:rsidRDefault="009F49E7" w:rsidP="009F49E7">
      <w:r>
        <w:t>Vice President Kamala Harris, who has been tasked with dealing with some border issues, released an eyebrow-raising readout of a call she held with Mayorkas speaking to her nominal subordinate the way she might to a hostile a foreign leader.</w:t>
      </w:r>
    </w:p>
    <w:p w14:paraId="179C9A98" w14:textId="77777777" w:rsidR="009F49E7" w:rsidRPr="005D3783" w:rsidRDefault="009F49E7" w:rsidP="009F49E7">
      <w:pPr>
        <w:rPr>
          <w:rStyle w:val="StyleUnderline"/>
        </w:rPr>
      </w:pPr>
      <w:r>
        <w:t xml:space="preserve">But </w:t>
      </w:r>
      <w:r w:rsidRPr="005D3783">
        <w:rPr>
          <w:rStyle w:val="StyleUnderline"/>
        </w:rPr>
        <w:t>none of it seems to have helped much.</w:t>
      </w:r>
    </w:p>
    <w:p w14:paraId="6DE373E3" w14:textId="77777777" w:rsidR="009F49E7" w:rsidRDefault="009F49E7" w:rsidP="009F49E7">
      <w:r w:rsidRPr="004357E0">
        <w:rPr>
          <w:rStyle w:val="StyleUnderline"/>
        </w:rPr>
        <w:t xml:space="preserve">The </w:t>
      </w:r>
      <w:r w:rsidRPr="005C67C7">
        <w:rPr>
          <w:rStyle w:val="StyleUnderline"/>
          <w:highlight w:val="cyan"/>
        </w:rPr>
        <w:t>administration’s top envoy to Haiti resigned in protest</w:t>
      </w:r>
      <w:r>
        <w:t xml:space="preserve"> of the "inhumane, counterproductive decision" to deport Haitian refugees back to a country seemingly everyone agrees is unsafe as it grapples with political unrest and the aftermath of a hurricane and earthquake.</w:t>
      </w:r>
    </w:p>
    <w:p w14:paraId="49E1ADEC" w14:textId="77777777" w:rsidR="009F49E7" w:rsidRDefault="009F49E7" w:rsidP="009F49E7">
      <w:r>
        <w:t>And Republicans are still insisting Biden is promoting “uncontrolled illegal immigration into the country,” as Missouri Sen. Josh Hawley said during a hearing with Mayorkas.</w:t>
      </w:r>
    </w:p>
    <w:p w14:paraId="71DA0448" w14:textId="77777777" w:rsidR="009F49E7" w:rsidRPr="004357E0" w:rsidRDefault="009F49E7" w:rsidP="009F49E7">
      <w:pPr>
        <w:rPr>
          <w:rStyle w:val="StyleUnderline"/>
        </w:rPr>
      </w:pPr>
      <w:r>
        <w:t xml:space="preserve">For some, like Frank Sharry, the longtime head of the immigration advocacy group America's Voice, </w:t>
      </w:r>
      <w:r w:rsidRPr="004357E0">
        <w:rPr>
          <w:rStyle w:val="StyleUnderline"/>
        </w:rPr>
        <w:t xml:space="preserve">it’s all too </w:t>
      </w:r>
      <w:r w:rsidRPr="005C67C7">
        <w:rPr>
          <w:rStyle w:val="StyleUnderline"/>
          <w:highlight w:val="cyan"/>
        </w:rPr>
        <w:t>familiar to see</w:t>
      </w:r>
      <w:r w:rsidRPr="004357E0">
        <w:rPr>
          <w:rStyle w:val="StyleUnderline"/>
        </w:rPr>
        <w:t xml:space="preserve"> a </w:t>
      </w:r>
      <w:r w:rsidRPr="005C67C7">
        <w:rPr>
          <w:rStyle w:val="StyleUnderline"/>
          <w:highlight w:val="cyan"/>
        </w:rPr>
        <w:t>Dem</w:t>
      </w:r>
      <w:r w:rsidRPr="004357E0">
        <w:rPr>
          <w:rStyle w:val="StyleUnderline"/>
        </w:rPr>
        <w:t xml:space="preserve">ocrat </w:t>
      </w:r>
      <w:r w:rsidRPr="005C67C7">
        <w:rPr>
          <w:rStyle w:val="StyleUnderline"/>
          <w:highlight w:val="cyan"/>
        </w:rPr>
        <w:t>have</w:t>
      </w:r>
      <w:r w:rsidRPr="004357E0">
        <w:rPr>
          <w:rStyle w:val="StyleUnderline"/>
        </w:rPr>
        <w:t xml:space="preserve"> their </w:t>
      </w:r>
      <w:r w:rsidRPr="005C67C7">
        <w:rPr>
          <w:rStyle w:val="StyleUnderline"/>
          <w:highlight w:val="cyan"/>
        </w:rPr>
        <w:t>dreams</w:t>
      </w:r>
      <w:r>
        <w:t xml:space="preserve"> — and backbone — </w:t>
      </w:r>
      <w:r w:rsidRPr="005C67C7">
        <w:rPr>
          <w:rStyle w:val="StyleUnderline"/>
          <w:highlight w:val="cyan"/>
        </w:rPr>
        <w:t>crushed by</w:t>
      </w:r>
      <w:r w:rsidRPr="004357E0">
        <w:rPr>
          <w:rStyle w:val="StyleUnderline"/>
        </w:rPr>
        <w:t xml:space="preserve"> a media </w:t>
      </w:r>
      <w:r w:rsidRPr="005C67C7">
        <w:rPr>
          <w:rStyle w:val="StyleUnderline"/>
          <w:highlight w:val="cyan"/>
        </w:rPr>
        <w:t>firestorm over</w:t>
      </w:r>
      <w:r w:rsidRPr="004357E0">
        <w:rPr>
          <w:rStyle w:val="StyleUnderline"/>
        </w:rPr>
        <w:t xml:space="preserve"> an </w:t>
      </w:r>
      <w:r w:rsidRPr="005C67C7">
        <w:rPr>
          <w:rStyle w:val="StyleUnderline"/>
          <w:highlight w:val="cyan"/>
        </w:rPr>
        <w:t>immigration</w:t>
      </w:r>
      <w:r w:rsidRPr="004357E0">
        <w:rPr>
          <w:rStyle w:val="StyleUnderline"/>
        </w:rPr>
        <w:t xml:space="preserve"> flashpoint.</w:t>
      </w:r>
    </w:p>
    <w:p w14:paraId="53E33E48" w14:textId="77777777" w:rsidR="009F49E7" w:rsidRDefault="009F49E7" w:rsidP="009F49E7">
      <w:r>
        <w:t>“I’ve been in this debate for 40 years, and it feels like groundhog,” Sharry said, noting every president for decades has dealt with surges of Haitian and Central American migrants.</w:t>
      </w:r>
    </w:p>
    <w:p w14:paraId="4FD9415F" w14:textId="77777777" w:rsidR="009F49E7" w:rsidRDefault="009F49E7" w:rsidP="009F49E7">
      <w:r>
        <w:t>Back in March, when a different surge of migrants was in the news, many of the questions at Biden’s first news conference were about the border. The new president stood by his plan for a regional approach to stem the flow of migrants, fix the asylum system and “undo the moral and national shame of the previous administration.”</w:t>
      </w:r>
    </w:p>
    <w:p w14:paraId="5CADC4F5" w14:textId="77777777" w:rsidR="009F49E7" w:rsidRPr="005D3783" w:rsidRDefault="009F49E7" w:rsidP="009F49E7">
      <w:pPr>
        <w:rPr>
          <w:rStyle w:val="StyleUnderline"/>
        </w:rPr>
      </w:pPr>
      <w:r>
        <w:t xml:space="preserve">But since then, </w:t>
      </w:r>
      <w:r w:rsidRPr="005C67C7">
        <w:rPr>
          <w:rStyle w:val="StyleUnderline"/>
          <w:highlight w:val="cyan"/>
        </w:rPr>
        <w:t>Biden</w:t>
      </w:r>
      <w:r w:rsidRPr="005D3783">
        <w:rPr>
          <w:rStyle w:val="StyleUnderline"/>
        </w:rPr>
        <w:t xml:space="preserve"> has </w:t>
      </w:r>
      <w:r w:rsidRPr="005C67C7">
        <w:rPr>
          <w:rStyle w:val="StyleUnderline"/>
          <w:highlight w:val="cyan"/>
        </w:rPr>
        <w:t>faced one challenge after another, from</w:t>
      </w:r>
      <w:r w:rsidRPr="005D3783">
        <w:rPr>
          <w:rStyle w:val="StyleUnderline"/>
        </w:rPr>
        <w:t xml:space="preserve"> the </w:t>
      </w:r>
      <w:r w:rsidRPr="005C67C7">
        <w:rPr>
          <w:rStyle w:val="StyleUnderline"/>
          <w:highlight w:val="cyan"/>
        </w:rPr>
        <w:t>pandemic to</w:t>
      </w:r>
      <w:r w:rsidRPr="005D3783">
        <w:rPr>
          <w:rStyle w:val="StyleUnderline"/>
        </w:rPr>
        <w:t xml:space="preserve"> the pullout of </w:t>
      </w:r>
      <w:r w:rsidRPr="005C67C7">
        <w:rPr>
          <w:rStyle w:val="StyleUnderline"/>
          <w:highlight w:val="cyan"/>
        </w:rPr>
        <w:t>Afghanistan, with</w:t>
      </w:r>
      <w:r w:rsidRPr="005D3783">
        <w:rPr>
          <w:rStyle w:val="StyleUnderline"/>
        </w:rPr>
        <w:t xml:space="preserve"> his </w:t>
      </w:r>
      <w:r w:rsidRPr="005C67C7">
        <w:rPr>
          <w:rStyle w:val="StyleUnderline"/>
          <w:highlight w:val="cyan"/>
        </w:rPr>
        <w:t>poll numbers declining</w:t>
      </w:r>
      <w:r w:rsidRPr="005D3783">
        <w:rPr>
          <w:rStyle w:val="StyleUnderline"/>
        </w:rPr>
        <w:t xml:space="preserve"> along with the prospects for his domestic legislative agenda on Capitol Hill, </w:t>
      </w:r>
      <w:r w:rsidRPr="005C67C7">
        <w:rPr>
          <w:rStyle w:val="StyleUnderline"/>
          <w:highlight w:val="cyan"/>
        </w:rPr>
        <w:t>leaving little</w:t>
      </w:r>
      <w:r w:rsidRPr="005D3783">
        <w:rPr>
          <w:rStyle w:val="StyleUnderline"/>
        </w:rPr>
        <w:t xml:space="preserve"> </w:t>
      </w:r>
      <w:r w:rsidRPr="005C67C7">
        <w:rPr>
          <w:rStyle w:val="StyleUnderline"/>
          <w:highlight w:val="cyan"/>
        </w:rPr>
        <w:t>p</w:t>
      </w:r>
      <w:r w:rsidRPr="005C67C7">
        <w:rPr>
          <w:rStyle w:val="StyleUnderline"/>
        </w:rPr>
        <w:t>o</w:t>
      </w:r>
      <w:r w:rsidRPr="005D3783">
        <w:rPr>
          <w:rStyle w:val="StyleUnderline"/>
        </w:rPr>
        <w:t xml:space="preserve">litical </w:t>
      </w:r>
      <w:r w:rsidRPr="005C67C7">
        <w:rPr>
          <w:rStyle w:val="StyleUnderline"/>
          <w:highlight w:val="cyan"/>
        </w:rPr>
        <w:t>c</w:t>
      </w:r>
      <w:r w:rsidRPr="005D3783">
        <w:rPr>
          <w:rStyle w:val="StyleUnderline"/>
        </w:rPr>
        <w:t xml:space="preserve">apital left </w:t>
      </w:r>
      <w:r w:rsidRPr="005C67C7">
        <w:rPr>
          <w:rStyle w:val="StyleUnderline"/>
          <w:highlight w:val="cyan"/>
        </w:rPr>
        <w:t>for a fight on one of the most divisive issues in the country</w:t>
      </w:r>
      <w:r w:rsidRPr="005D3783">
        <w:rPr>
          <w:rStyle w:val="StyleUnderline"/>
        </w:rPr>
        <w:t>.</w:t>
      </w:r>
    </w:p>
    <w:p w14:paraId="1169D6FB" w14:textId="77777777" w:rsidR="009F49E7" w:rsidRDefault="009F49E7" w:rsidP="009F49E7">
      <w:r>
        <w:t xml:space="preserve">“The politics finally got the better of their policy vision,” Sharry said. “In my view, they held their nerve. And </w:t>
      </w:r>
      <w:r w:rsidRPr="004357E0">
        <w:rPr>
          <w:rStyle w:val="StyleUnderline"/>
        </w:rPr>
        <w:t>in the last week, they choked</w:t>
      </w:r>
      <w:r>
        <w:t>.”</w:t>
      </w:r>
    </w:p>
    <w:p w14:paraId="246904D9" w14:textId="77777777" w:rsidR="009F49E7" w:rsidRDefault="009F49E7" w:rsidP="009F49E7">
      <w:pPr>
        <w:pStyle w:val="Heading4"/>
      </w:pPr>
      <w:r>
        <w:t>Self-inflicted wounds sapped Biden’s PC</w:t>
      </w:r>
    </w:p>
    <w:p w14:paraId="6BEBAC01" w14:textId="77777777" w:rsidR="009F49E7" w:rsidRDefault="009F49E7" w:rsidP="009F49E7">
      <w:r>
        <w:t xml:space="preserve">Don </w:t>
      </w:r>
      <w:r w:rsidRPr="00E41E09">
        <w:rPr>
          <w:rStyle w:val="Style13ptBold"/>
        </w:rPr>
        <w:t>Purdum, 9-26</w:t>
      </w:r>
      <w:r>
        <w:t>-2021, political analyst "Independents Erode Biden’s Political Capital," No Publication, https://www.unitedvoice.com/independents-erode-bidens-political-capital/</w:t>
      </w:r>
    </w:p>
    <w:p w14:paraId="4B32A4E3" w14:textId="77777777" w:rsidR="009F49E7" w:rsidRDefault="009F49E7" w:rsidP="009F49E7">
      <w:r>
        <w:t>Biden’s problem spot isn’t the GOP; it’s independents. Biden’s highest approval among them was 61%. Independents now approve of the president’s job performance at an abysmal 37% among this critical group of voters. Gallup added that two-thirds of the slide occurred in the past three months.</w:t>
      </w:r>
    </w:p>
    <w:p w14:paraId="70EC827C" w14:textId="77777777" w:rsidR="009F49E7" w:rsidRPr="00E41E09" w:rsidRDefault="009F49E7" w:rsidP="009F49E7">
      <w:pPr>
        <w:rPr>
          <w:rStyle w:val="StyleUnderline"/>
        </w:rPr>
      </w:pPr>
      <w:r>
        <w:t xml:space="preserve">Unfortunately, the poll didn’t get into the specifics of why the president is losing faith with independents. At this point, </w:t>
      </w:r>
      <w:r w:rsidRPr="00E41E09">
        <w:rPr>
          <w:rStyle w:val="StyleUnderline"/>
        </w:rPr>
        <w:t xml:space="preserve">it’s probably </w:t>
      </w:r>
      <w:r w:rsidRPr="005C67C7">
        <w:rPr>
          <w:rStyle w:val="StyleUnderline"/>
          <w:highlight w:val="cyan"/>
        </w:rPr>
        <w:t>not just</w:t>
      </w:r>
      <w:r w:rsidRPr="00E41E09">
        <w:rPr>
          <w:rStyle w:val="StyleUnderline"/>
        </w:rPr>
        <w:t xml:space="preserve"> the </w:t>
      </w:r>
      <w:r w:rsidRPr="005C67C7">
        <w:rPr>
          <w:rStyle w:val="StyleUnderline"/>
          <w:highlight w:val="cyan"/>
        </w:rPr>
        <w:t>Afghanistan</w:t>
      </w:r>
      <w:r w:rsidRPr="00E41E09">
        <w:rPr>
          <w:rStyle w:val="StyleUnderline"/>
        </w:rPr>
        <w:t xml:space="preserve"> issue giving </w:t>
      </w:r>
      <w:r w:rsidRPr="005C67C7">
        <w:rPr>
          <w:rStyle w:val="StyleUnderline"/>
          <w:highlight w:val="cyan"/>
        </w:rPr>
        <w:t>Biden</w:t>
      </w:r>
      <w:r w:rsidRPr="00E41E09">
        <w:rPr>
          <w:rStyle w:val="StyleUnderline"/>
        </w:rPr>
        <w:t xml:space="preserve"> fits </w:t>
      </w:r>
      <w:r>
        <w:t xml:space="preserve">among voters. </w:t>
      </w:r>
      <w:r w:rsidRPr="00E41E09">
        <w:rPr>
          <w:rStyle w:val="StyleUnderline"/>
        </w:rPr>
        <w:t xml:space="preserve">The administration largely moved away from the fiasco three weeks ago as it </w:t>
      </w:r>
      <w:r w:rsidRPr="005C67C7">
        <w:rPr>
          <w:rStyle w:val="StyleUnderline"/>
          <w:highlight w:val="cyan"/>
        </w:rPr>
        <w:t>pivot</w:t>
      </w:r>
      <w:r w:rsidRPr="005C67C7">
        <w:rPr>
          <w:rStyle w:val="StyleUnderline"/>
        </w:rPr>
        <w:t>ed</w:t>
      </w:r>
      <w:r w:rsidRPr="00E41E09">
        <w:rPr>
          <w:rStyle w:val="StyleUnderline"/>
        </w:rPr>
        <w:t xml:space="preserve"> </w:t>
      </w:r>
      <w:r w:rsidRPr="005C67C7">
        <w:rPr>
          <w:rStyle w:val="StyleUnderline"/>
          <w:highlight w:val="cyan"/>
        </w:rPr>
        <w:t>to</w:t>
      </w:r>
      <w:r w:rsidRPr="00E41E09">
        <w:rPr>
          <w:rStyle w:val="StyleUnderline"/>
        </w:rPr>
        <w:t xml:space="preserve"> trying to pass Biden’s signature </w:t>
      </w:r>
      <w:r w:rsidRPr="005C67C7">
        <w:rPr>
          <w:rStyle w:val="StyleUnderline"/>
          <w:highlight w:val="cyan"/>
        </w:rPr>
        <w:t>two-track infrastructure</w:t>
      </w:r>
      <w:r w:rsidRPr="00E41E09">
        <w:rPr>
          <w:rStyle w:val="StyleUnderline"/>
        </w:rPr>
        <w:t xml:space="preserve"> plan,</w:t>
      </w:r>
      <w:r>
        <w:t xml:space="preserve"> </w:t>
      </w:r>
      <w:r w:rsidRPr="005C67C7">
        <w:rPr>
          <w:rStyle w:val="StyleUnderline"/>
          <w:highlight w:val="cyan"/>
        </w:rPr>
        <w:t>which</w:t>
      </w:r>
      <w:r w:rsidRPr="00E41E09">
        <w:rPr>
          <w:rStyle w:val="StyleUnderline"/>
        </w:rPr>
        <w:t xml:space="preserve"> at the moment </w:t>
      </w:r>
      <w:r w:rsidRPr="005C67C7">
        <w:rPr>
          <w:rStyle w:val="StyleUnderline"/>
          <w:highlight w:val="cyan"/>
        </w:rPr>
        <w:t>may fall apart</w:t>
      </w:r>
      <w:r w:rsidRPr="00E41E09">
        <w:rPr>
          <w:rStyle w:val="StyleUnderline"/>
        </w:rPr>
        <w:t xml:space="preserve"> soon </w:t>
      </w:r>
      <w:r w:rsidRPr="005C67C7">
        <w:rPr>
          <w:rStyle w:val="StyleUnderline"/>
          <w:highlight w:val="cyan"/>
        </w:rPr>
        <w:t>if</w:t>
      </w:r>
      <w:r w:rsidRPr="00E41E09">
        <w:rPr>
          <w:rStyle w:val="StyleUnderline"/>
        </w:rPr>
        <w:t xml:space="preserve"> the far-</w:t>
      </w:r>
      <w:r w:rsidRPr="005C67C7">
        <w:rPr>
          <w:rStyle w:val="StyleUnderline"/>
          <w:highlight w:val="cyan"/>
        </w:rPr>
        <w:t>Left and Center don’t start compromising</w:t>
      </w:r>
      <w:r w:rsidRPr="00E41E09">
        <w:rPr>
          <w:rStyle w:val="StyleUnderline"/>
        </w:rPr>
        <w:t>. That’s unlikely.</w:t>
      </w:r>
    </w:p>
    <w:p w14:paraId="3C56D013" w14:textId="77777777" w:rsidR="009F49E7" w:rsidRPr="0063441A" w:rsidRDefault="009F49E7" w:rsidP="009F49E7">
      <w:r w:rsidRPr="005C67C7">
        <w:rPr>
          <w:rStyle w:val="StyleUnderline"/>
          <w:highlight w:val="cyan"/>
        </w:rPr>
        <w:t>As Biden’s self-inflicted failures continue to grow</w:t>
      </w:r>
      <w:r w:rsidRPr="00E41E09">
        <w:rPr>
          <w:rStyle w:val="StyleUnderline"/>
        </w:rPr>
        <w:t xml:space="preserve"> into gaping wounds</w:t>
      </w:r>
      <w:r>
        <w:t xml:space="preserve">, </w:t>
      </w:r>
      <w:r w:rsidRPr="00E41E09">
        <w:rPr>
          <w:rStyle w:val="StyleUnderline"/>
        </w:rPr>
        <w:t xml:space="preserve">the </w:t>
      </w:r>
      <w:r w:rsidRPr="005C67C7">
        <w:rPr>
          <w:rStyle w:val="StyleUnderline"/>
          <w:highlight w:val="cyan"/>
        </w:rPr>
        <w:t>president’s</w:t>
      </w:r>
      <w:r w:rsidRPr="00E41E09">
        <w:rPr>
          <w:rStyle w:val="StyleUnderline"/>
        </w:rPr>
        <w:t xml:space="preserve"> </w:t>
      </w:r>
      <w:r w:rsidRPr="005C67C7">
        <w:rPr>
          <w:rStyle w:val="StyleUnderline"/>
          <w:highlight w:val="cyan"/>
        </w:rPr>
        <w:t>p</w:t>
      </w:r>
      <w:r w:rsidRPr="00E41E09">
        <w:rPr>
          <w:rStyle w:val="StyleUnderline"/>
        </w:rPr>
        <w:t xml:space="preserve">olitical </w:t>
      </w:r>
      <w:r w:rsidRPr="005C67C7">
        <w:rPr>
          <w:rStyle w:val="StyleUnderline"/>
          <w:highlight w:val="cyan"/>
        </w:rPr>
        <w:t>c</w:t>
      </w:r>
      <w:r w:rsidRPr="00E41E09">
        <w:rPr>
          <w:rStyle w:val="StyleUnderline"/>
        </w:rPr>
        <w:t xml:space="preserve">apital may be </w:t>
      </w:r>
      <w:r w:rsidRPr="005C67C7">
        <w:rPr>
          <w:rStyle w:val="StyleUnderline"/>
          <w:highlight w:val="cyan"/>
        </w:rPr>
        <w:t>fading</w:t>
      </w:r>
      <w:r w:rsidRPr="00E41E09">
        <w:rPr>
          <w:rStyle w:val="StyleUnderline"/>
        </w:rPr>
        <w:t xml:space="preserve"> into the sunset</w:t>
      </w:r>
      <w:r>
        <w:t>. A president’s approval rating often correlates to upcoming midterm elections. If this trend holds, the chances of the Democrats successfully defending their razor-thin margins aren’t good.</w:t>
      </w:r>
    </w:p>
    <w:p w14:paraId="69793AA6" w14:textId="77777777" w:rsidR="009F49E7" w:rsidRPr="00901541" w:rsidRDefault="009F49E7" w:rsidP="009F49E7">
      <w:pPr>
        <w:pStyle w:val="Heading4"/>
        <w:rPr>
          <w:rFonts w:asciiTheme="minorHAnsi" w:hAnsiTheme="minorHAnsi" w:cstheme="minorHAnsi"/>
        </w:rPr>
      </w:pPr>
      <w:r w:rsidRPr="00901541">
        <w:rPr>
          <w:rFonts w:asciiTheme="minorHAnsi" w:hAnsiTheme="minorHAnsi" w:cstheme="minorHAnsi"/>
        </w:rPr>
        <w:t>Won’t pass or will be ineffective</w:t>
      </w:r>
    </w:p>
    <w:p w14:paraId="6ACBD2A9" w14:textId="77777777" w:rsidR="009F49E7" w:rsidRPr="00901541" w:rsidRDefault="009F49E7" w:rsidP="009F49E7">
      <w:pPr>
        <w:rPr>
          <w:rFonts w:asciiTheme="minorHAnsi" w:hAnsiTheme="minorHAnsi" w:cstheme="minorHAnsi"/>
        </w:rPr>
      </w:pPr>
      <w:r w:rsidRPr="00901541">
        <w:rPr>
          <w:rFonts w:asciiTheme="minorHAnsi" w:hAnsiTheme="minorHAnsi" w:cstheme="minorHAnsi"/>
        </w:rPr>
        <w:t xml:space="preserve">Tony </w:t>
      </w:r>
      <w:r w:rsidRPr="00901541">
        <w:rPr>
          <w:rStyle w:val="Heading4Char"/>
          <w:rFonts w:asciiTheme="minorHAnsi" w:hAnsiTheme="minorHAnsi" w:cstheme="minorHAnsi"/>
        </w:rPr>
        <w:t>Romm, 9-8-</w:t>
      </w:r>
      <w:r w:rsidRPr="00901541">
        <w:rPr>
          <w:rFonts w:asciiTheme="minorHAnsi" w:hAnsiTheme="minorHAnsi" w:cstheme="minorHAnsi"/>
        </w:rPr>
        <w:t>2021, "Democrats confront numerous hurdles as they work to advance $3.5 trillion economic package," Washington Post, https://www.washingtonpost.com/us-policy/2021/09/08/democrats-september-debt-ceiling-reconciliation/</w:t>
      </w:r>
    </w:p>
    <w:p w14:paraId="285D8DDD" w14:textId="77777777" w:rsidR="009F49E7" w:rsidRPr="00901541" w:rsidRDefault="009F49E7" w:rsidP="009F49E7">
      <w:pPr>
        <w:rPr>
          <w:rStyle w:val="StyleUnderline"/>
          <w:rFonts w:asciiTheme="minorHAnsi" w:hAnsiTheme="minorHAnsi" w:cstheme="minorHAnsi"/>
        </w:rPr>
      </w:pPr>
      <w:r w:rsidRPr="00901541">
        <w:rPr>
          <w:rFonts w:asciiTheme="minorHAnsi" w:hAnsiTheme="minorHAnsi" w:cstheme="minorHAnsi"/>
        </w:rPr>
        <w:t xml:space="preserve">The primary battle concerns the package’s price tag, as </w:t>
      </w:r>
      <w:r w:rsidRPr="00901541">
        <w:rPr>
          <w:rStyle w:val="StyleUnderline"/>
          <w:rFonts w:asciiTheme="minorHAnsi" w:hAnsiTheme="minorHAnsi" w:cstheme="minorHAnsi"/>
          <w:highlight w:val="cyan"/>
        </w:rPr>
        <w:t>Manchin</w:t>
      </w:r>
      <w:r w:rsidRPr="00901541">
        <w:rPr>
          <w:rStyle w:val="StyleUnderline"/>
          <w:rFonts w:asciiTheme="minorHAnsi" w:hAnsiTheme="minorHAnsi" w:cstheme="minorHAnsi"/>
        </w:rPr>
        <w:t xml:space="preserve"> and</w:t>
      </w:r>
      <w:r w:rsidRPr="00901541">
        <w:rPr>
          <w:rFonts w:asciiTheme="minorHAnsi" w:hAnsiTheme="minorHAnsi" w:cstheme="minorHAnsi"/>
        </w:rPr>
        <w:t xml:space="preserve"> other </w:t>
      </w:r>
      <w:r w:rsidRPr="00901541">
        <w:rPr>
          <w:rStyle w:val="StyleUnderline"/>
          <w:rFonts w:asciiTheme="minorHAnsi" w:hAnsiTheme="minorHAnsi" w:cstheme="minorHAnsi"/>
        </w:rPr>
        <w:t>moderates raise fears that</w:t>
      </w:r>
      <w:r w:rsidRPr="00901541">
        <w:rPr>
          <w:rFonts w:asciiTheme="minorHAnsi" w:hAnsiTheme="minorHAnsi" w:cstheme="minorHAnsi"/>
        </w:rPr>
        <w:t xml:space="preserve"> as much as </w:t>
      </w:r>
      <w:r w:rsidRPr="00901541">
        <w:rPr>
          <w:rStyle w:val="StyleUnderline"/>
          <w:rFonts w:asciiTheme="minorHAnsi" w:hAnsiTheme="minorHAnsi" w:cstheme="minorHAnsi"/>
        </w:rPr>
        <w:t>$3.5 trillion in spending could worsen the deficit</w:t>
      </w:r>
      <w:r w:rsidRPr="00901541">
        <w:rPr>
          <w:rFonts w:asciiTheme="minorHAnsi" w:hAnsiTheme="minorHAnsi" w:cstheme="minorHAnsi"/>
        </w:rPr>
        <w:t xml:space="preserve"> and contribute to inflation. Democrats say they intend to cover the costs of their measure in full, but </w:t>
      </w:r>
      <w:r w:rsidRPr="00901541">
        <w:rPr>
          <w:rStyle w:val="StyleUnderline"/>
          <w:rFonts w:asciiTheme="minorHAnsi" w:hAnsiTheme="minorHAnsi" w:cstheme="minorHAnsi"/>
        </w:rPr>
        <w:t>Manchin</w:t>
      </w:r>
      <w:r w:rsidRPr="00901541">
        <w:rPr>
          <w:rFonts w:asciiTheme="minorHAnsi" w:hAnsiTheme="minorHAnsi" w:cstheme="minorHAnsi"/>
        </w:rPr>
        <w:t xml:space="preserve"> has </w:t>
      </w:r>
      <w:r w:rsidRPr="00901541">
        <w:rPr>
          <w:rStyle w:val="StyleUnderline"/>
          <w:rFonts w:asciiTheme="minorHAnsi" w:hAnsiTheme="minorHAnsi" w:cstheme="minorHAnsi"/>
        </w:rPr>
        <w:t>maintained</w:t>
      </w:r>
      <w:r w:rsidRPr="00901541">
        <w:rPr>
          <w:rFonts w:asciiTheme="minorHAnsi" w:hAnsiTheme="minorHAnsi" w:cstheme="minorHAnsi"/>
        </w:rPr>
        <w:t xml:space="preserve"> </w:t>
      </w:r>
      <w:r w:rsidRPr="00901541">
        <w:rPr>
          <w:rStyle w:val="StyleUnderline"/>
          <w:rFonts w:asciiTheme="minorHAnsi" w:hAnsiTheme="minorHAnsi" w:cstheme="minorHAnsi"/>
        </w:rPr>
        <w:t>privately that the number still may be too high.</w:t>
      </w:r>
    </w:p>
    <w:p w14:paraId="2818237D" w14:textId="77777777" w:rsidR="009F49E7" w:rsidRPr="00901541" w:rsidRDefault="009F49E7" w:rsidP="009F49E7">
      <w:pPr>
        <w:rPr>
          <w:rFonts w:asciiTheme="minorHAnsi" w:hAnsiTheme="minorHAnsi" w:cstheme="minorHAnsi"/>
        </w:rPr>
      </w:pPr>
      <w:r w:rsidRPr="00901541">
        <w:rPr>
          <w:rStyle w:val="StyleUnderline"/>
          <w:rFonts w:asciiTheme="minorHAnsi" w:hAnsiTheme="minorHAnsi" w:cstheme="minorHAnsi"/>
        </w:rPr>
        <w:t>Instead</w:t>
      </w:r>
      <w:r w:rsidRPr="00901541">
        <w:rPr>
          <w:rFonts w:asciiTheme="minorHAnsi" w:hAnsiTheme="minorHAnsi" w:cstheme="minorHAnsi"/>
        </w:rPr>
        <w:t xml:space="preserve">, the West Virginia Democrat in recent days has told peers </w:t>
      </w:r>
      <w:r w:rsidRPr="00901541">
        <w:rPr>
          <w:rStyle w:val="StyleUnderline"/>
          <w:rFonts w:asciiTheme="minorHAnsi" w:hAnsiTheme="minorHAnsi" w:cstheme="minorHAnsi"/>
        </w:rPr>
        <w:t xml:space="preserve">he </w:t>
      </w:r>
      <w:r w:rsidRPr="00901541">
        <w:rPr>
          <w:rStyle w:val="StyleUnderline"/>
          <w:rFonts w:asciiTheme="minorHAnsi" w:hAnsiTheme="minorHAnsi" w:cstheme="minorHAnsi"/>
          <w:highlight w:val="cyan"/>
        </w:rPr>
        <w:t xml:space="preserve">might support only </w:t>
      </w:r>
      <w:r w:rsidRPr="00901541">
        <w:rPr>
          <w:rStyle w:val="StyleUnderline"/>
          <w:rFonts w:asciiTheme="minorHAnsi" w:hAnsiTheme="minorHAnsi" w:cstheme="minorHAnsi"/>
        </w:rPr>
        <w:t xml:space="preserve">as much as </w:t>
      </w:r>
      <w:r w:rsidRPr="00901541">
        <w:rPr>
          <w:rStyle w:val="StyleUnderline"/>
          <w:rFonts w:asciiTheme="minorHAnsi" w:hAnsiTheme="minorHAnsi" w:cstheme="minorHAnsi"/>
          <w:highlight w:val="cyan"/>
        </w:rPr>
        <w:t>$1.5 trillion</w:t>
      </w:r>
      <w:r w:rsidRPr="00901541">
        <w:rPr>
          <w:rStyle w:val="StyleUnderline"/>
          <w:rFonts w:asciiTheme="minorHAnsi" w:hAnsiTheme="minorHAnsi" w:cstheme="minorHAnsi"/>
        </w:rPr>
        <w:t xml:space="preserve"> package</w:t>
      </w:r>
      <w:r w:rsidRPr="00901541">
        <w:rPr>
          <w:rFonts w:asciiTheme="minorHAnsi" w:hAnsiTheme="minorHAnsi" w:cstheme="minorHAnsi"/>
        </w:rPr>
        <w:t>, according to a person familiar with the matter who spoke on the condition of anonymity to describe his thinking. Axios first reported on the senator’s views.</w:t>
      </w:r>
    </w:p>
    <w:p w14:paraId="411641D6" w14:textId="77777777" w:rsidR="009F49E7" w:rsidRPr="00901541" w:rsidRDefault="009F49E7" w:rsidP="009F49E7">
      <w:pPr>
        <w:rPr>
          <w:rFonts w:asciiTheme="minorHAnsi" w:hAnsiTheme="minorHAnsi" w:cstheme="minorHAnsi"/>
        </w:rPr>
      </w:pPr>
      <w:r w:rsidRPr="00901541">
        <w:rPr>
          <w:rStyle w:val="StyleUnderline"/>
          <w:rFonts w:asciiTheme="minorHAnsi" w:hAnsiTheme="minorHAnsi" w:cstheme="minorHAnsi"/>
          <w:highlight w:val="cyan"/>
        </w:rPr>
        <w:t>Slashing</w:t>
      </w:r>
      <w:r w:rsidRPr="00901541">
        <w:rPr>
          <w:rStyle w:val="StyleUnderline"/>
          <w:rFonts w:asciiTheme="minorHAnsi" w:hAnsiTheme="minorHAnsi" w:cstheme="minorHAnsi"/>
        </w:rPr>
        <w:t xml:space="preserve"> Democrats’ </w:t>
      </w:r>
      <w:r w:rsidRPr="00901541">
        <w:rPr>
          <w:rStyle w:val="StyleUnderline"/>
          <w:rFonts w:asciiTheme="minorHAnsi" w:hAnsiTheme="minorHAnsi" w:cstheme="minorHAnsi"/>
          <w:highlight w:val="cyan"/>
        </w:rPr>
        <w:t>spending</w:t>
      </w:r>
      <w:r w:rsidRPr="00901541">
        <w:rPr>
          <w:rFonts w:asciiTheme="minorHAnsi" w:hAnsiTheme="minorHAnsi" w:cstheme="minorHAnsi"/>
        </w:rPr>
        <w:t xml:space="preserve"> — perhaps </w:t>
      </w:r>
      <w:r w:rsidRPr="00901541">
        <w:rPr>
          <w:rStyle w:val="StyleUnderline"/>
          <w:rFonts w:asciiTheme="minorHAnsi" w:hAnsiTheme="minorHAnsi" w:cstheme="minorHAnsi"/>
        </w:rPr>
        <w:t>by</w:t>
      </w:r>
      <w:r w:rsidRPr="00901541">
        <w:rPr>
          <w:rFonts w:asciiTheme="minorHAnsi" w:hAnsiTheme="minorHAnsi" w:cstheme="minorHAnsi"/>
        </w:rPr>
        <w:t xml:space="preserve"> as much as </w:t>
      </w:r>
      <w:r w:rsidRPr="00901541">
        <w:rPr>
          <w:rStyle w:val="StyleUnderline"/>
          <w:rFonts w:asciiTheme="minorHAnsi" w:hAnsiTheme="minorHAnsi" w:cstheme="minorHAnsi"/>
        </w:rPr>
        <w:t>half</w:t>
      </w:r>
      <w:r w:rsidRPr="00901541">
        <w:rPr>
          <w:rFonts w:asciiTheme="minorHAnsi" w:hAnsiTheme="minorHAnsi" w:cstheme="minorHAnsi"/>
        </w:rPr>
        <w:t xml:space="preserve"> — </w:t>
      </w:r>
      <w:r w:rsidRPr="00901541">
        <w:rPr>
          <w:rStyle w:val="StyleUnderline"/>
          <w:rFonts w:asciiTheme="minorHAnsi" w:hAnsiTheme="minorHAnsi" w:cstheme="minorHAnsi"/>
        </w:rPr>
        <w:t xml:space="preserve">would </w:t>
      </w:r>
      <w:r w:rsidRPr="00901541">
        <w:rPr>
          <w:rStyle w:val="StyleUnderline"/>
          <w:rFonts w:asciiTheme="minorHAnsi" w:hAnsiTheme="minorHAnsi" w:cstheme="minorHAnsi"/>
          <w:highlight w:val="cyan"/>
        </w:rPr>
        <w:t>force</w:t>
      </w:r>
      <w:r w:rsidRPr="00901541">
        <w:rPr>
          <w:rStyle w:val="StyleUnderline"/>
          <w:rFonts w:asciiTheme="minorHAnsi" w:hAnsiTheme="minorHAnsi" w:cstheme="minorHAnsi"/>
        </w:rPr>
        <w:t xml:space="preserve"> party </w:t>
      </w:r>
      <w:r w:rsidRPr="00901541">
        <w:rPr>
          <w:rStyle w:val="StyleUnderline"/>
          <w:rFonts w:asciiTheme="minorHAnsi" w:hAnsiTheme="minorHAnsi" w:cstheme="minorHAnsi"/>
          <w:highlight w:val="cyan"/>
        </w:rPr>
        <w:t>lawmakers to scale back</w:t>
      </w:r>
      <w:r w:rsidRPr="00901541">
        <w:rPr>
          <w:rStyle w:val="StyleUnderline"/>
          <w:rFonts w:asciiTheme="minorHAnsi" w:hAnsiTheme="minorHAnsi" w:cstheme="minorHAnsi"/>
        </w:rPr>
        <w:t xml:space="preserve"> some of their policy aspirations. </w:t>
      </w:r>
      <w:r w:rsidRPr="00901541">
        <w:rPr>
          <w:rFonts w:asciiTheme="minorHAnsi" w:hAnsiTheme="minorHAnsi" w:cstheme="minorHAnsi"/>
        </w:rPr>
        <w:t>The issue has been top of mind for lawmakers including Rep. Robert C. “Bobby” Scott (D-Va.), leader of the House Education and Labor Committee, one of the panels set to convene Thursday to begin its work on reconciliation. Entering the session, Scott’s panel has put forward a roughly $450 billion plan meant to improve the country’s child care programs, along with policies that would grant millions of Americans access to paid leave and improve aging schools.</w:t>
      </w:r>
    </w:p>
    <w:p w14:paraId="0DE876E7" w14:textId="77777777" w:rsidR="009F49E7" w:rsidRPr="00901541" w:rsidRDefault="009F49E7" w:rsidP="009F49E7">
      <w:pPr>
        <w:rPr>
          <w:rFonts w:asciiTheme="minorHAnsi" w:hAnsiTheme="minorHAnsi" w:cstheme="minorHAnsi"/>
        </w:rPr>
      </w:pPr>
      <w:r w:rsidRPr="00901541">
        <w:rPr>
          <w:rFonts w:asciiTheme="minorHAnsi" w:hAnsiTheme="minorHAnsi" w:cstheme="minorHAnsi"/>
        </w:rPr>
        <w:t xml:space="preserve">“In </w:t>
      </w:r>
      <w:r w:rsidRPr="00901541">
        <w:rPr>
          <w:rStyle w:val="StyleUnderline"/>
          <w:rFonts w:asciiTheme="minorHAnsi" w:hAnsiTheme="minorHAnsi" w:cstheme="minorHAnsi"/>
        </w:rPr>
        <w:t>this package</w:t>
      </w:r>
      <w:r w:rsidRPr="00901541">
        <w:rPr>
          <w:rFonts w:asciiTheme="minorHAnsi" w:hAnsiTheme="minorHAnsi" w:cstheme="minorHAnsi"/>
        </w:rPr>
        <w:t xml:space="preserve">, </w:t>
      </w:r>
      <w:r w:rsidRPr="00901541">
        <w:rPr>
          <w:rStyle w:val="StyleUnderline"/>
          <w:rFonts w:asciiTheme="minorHAnsi" w:hAnsiTheme="minorHAnsi" w:cstheme="minorHAnsi"/>
        </w:rPr>
        <w:t>you are limited by the top line</w:t>
      </w:r>
      <w:r w:rsidRPr="00901541">
        <w:rPr>
          <w:rFonts w:asciiTheme="minorHAnsi" w:hAnsiTheme="minorHAnsi" w:cstheme="minorHAnsi"/>
        </w:rPr>
        <w:t>,” he said in a recent interview.</w:t>
      </w:r>
    </w:p>
    <w:p w14:paraId="2A262C53" w14:textId="77777777" w:rsidR="009F49E7" w:rsidRPr="00901541" w:rsidRDefault="009F49E7" w:rsidP="009F49E7">
      <w:pPr>
        <w:rPr>
          <w:rFonts w:asciiTheme="minorHAnsi" w:hAnsiTheme="minorHAnsi" w:cstheme="minorHAnsi"/>
        </w:rPr>
      </w:pPr>
      <w:r w:rsidRPr="00901541">
        <w:rPr>
          <w:rFonts w:asciiTheme="minorHAnsi" w:hAnsiTheme="minorHAnsi" w:cstheme="minorHAnsi"/>
        </w:rPr>
        <w:t xml:space="preserve">Privately, some </w:t>
      </w:r>
      <w:r w:rsidRPr="00901541">
        <w:rPr>
          <w:rStyle w:val="StyleUnderline"/>
          <w:rFonts w:asciiTheme="minorHAnsi" w:hAnsiTheme="minorHAnsi" w:cstheme="minorHAnsi"/>
          <w:highlight w:val="cyan"/>
        </w:rPr>
        <w:t>Dem</w:t>
      </w:r>
      <w:r w:rsidRPr="00901541">
        <w:rPr>
          <w:rFonts w:asciiTheme="minorHAnsi" w:hAnsiTheme="minorHAnsi" w:cstheme="minorHAnsi"/>
        </w:rPr>
        <w:t>ocrat</w:t>
      </w:r>
      <w:r w:rsidRPr="00901541">
        <w:rPr>
          <w:rStyle w:val="StyleUnderline"/>
          <w:rFonts w:asciiTheme="minorHAnsi" w:hAnsiTheme="minorHAnsi" w:cstheme="minorHAnsi"/>
          <w:highlight w:val="cyan"/>
        </w:rPr>
        <w:t>s</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have </w:t>
      </w:r>
      <w:r w:rsidRPr="00901541">
        <w:rPr>
          <w:rStyle w:val="StyleUnderline"/>
          <w:rFonts w:asciiTheme="minorHAnsi" w:hAnsiTheme="minorHAnsi" w:cstheme="minorHAnsi"/>
          <w:highlight w:val="cyan"/>
        </w:rPr>
        <w:t>acknowledged</w:t>
      </w:r>
      <w:r w:rsidRPr="00901541">
        <w:rPr>
          <w:rStyle w:val="StyleUnderline"/>
          <w:rFonts w:asciiTheme="minorHAnsi" w:hAnsiTheme="minorHAnsi" w:cstheme="minorHAnsi"/>
        </w:rPr>
        <w:t xml:space="preserve"> this week </w:t>
      </w:r>
      <w:r w:rsidRPr="00901541">
        <w:rPr>
          <w:rStyle w:val="StyleUnderline"/>
          <w:rFonts w:asciiTheme="minorHAnsi" w:hAnsiTheme="minorHAnsi" w:cstheme="minorHAnsi"/>
          <w:highlight w:val="cyan"/>
        </w:rPr>
        <w:t>they may have no choice but to whittle down</w:t>
      </w:r>
      <w:r w:rsidRPr="00901541">
        <w:rPr>
          <w:rStyle w:val="StyleUnderline"/>
          <w:rFonts w:asciiTheme="minorHAnsi" w:hAnsiTheme="minorHAnsi" w:cstheme="minorHAnsi"/>
        </w:rPr>
        <w:t xml:space="preserve"> their </w:t>
      </w:r>
      <w:r w:rsidRPr="00901541">
        <w:rPr>
          <w:rStyle w:val="StyleUnderline"/>
          <w:rFonts w:asciiTheme="minorHAnsi" w:hAnsiTheme="minorHAnsi" w:cstheme="minorHAnsi"/>
          <w:highlight w:val="cyan"/>
        </w:rPr>
        <w:t>spending</w:t>
      </w:r>
      <w:r w:rsidRPr="00901541">
        <w:rPr>
          <w:rStyle w:val="StyleUnderline"/>
          <w:rFonts w:asciiTheme="minorHAnsi" w:hAnsiTheme="minorHAnsi" w:cstheme="minorHAnsi"/>
        </w:rPr>
        <w:t xml:space="preserve"> as they try to assuage moderates’ concerns</w:t>
      </w:r>
      <w:r w:rsidRPr="00901541">
        <w:rPr>
          <w:rFonts w:asciiTheme="minorHAnsi" w:hAnsiTheme="minorHAnsi" w:cstheme="minorHAnsi"/>
        </w:rPr>
        <w:t xml:space="preserve">. But aides to </w:t>
      </w:r>
      <w:r w:rsidRPr="00901541">
        <w:rPr>
          <w:rStyle w:val="StyleUnderline"/>
          <w:rFonts w:asciiTheme="minorHAnsi" w:hAnsiTheme="minorHAnsi" w:cstheme="minorHAnsi"/>
        </w:rPr>
        <w:t>liberal-leaning lawmakers</w:t>
      </w:r>
      <w:r w:rsidRPr="00901541">
        <w:rPr>
          <w:rFonts w:asciiTheme="minorHAnsi" w:hAnsiTheme="minorHAnsi" w:cstheme="minorHAnsi"/>
        </w:rPr>
        <w:t xml:space="preserve">, who spoke on the condition of anonymity to describe their bosses’ thinking, </w:t>
      </w:r>
      <w:r w:rsidRPr="00901541">
        <w:rPr>
          <w:rStyle w:val="StyleUnderline"/>
          <w:rFonts w:asciiTheme="minorHAnsi" w:hAnsiTheme="minorHAnsi" w:cstheme="minorHAnsi"/>
        </w:rPr>
        <w:t>stressed</w:t>
      </w:r>
      <w:r w:rsidRPr="00901541">
        <w:rPr>
          <w:rFonts w:asciiTheme="minorHAnsi" w:hAnsiTheme="minorHAnsi" w:cstheme="minorHAnsi"/>
        </w:rPr>
        <w:t xml:space="preserve"> </w:t>
      </w:r>
      <w:r w:rsidRPr="00901541">
        <w:rPr>
          <w:rStyle w:val="StyleUnderline"/>
          <w:rFonts w:asciiTheme="minorHAnsi" w:hAnsiTheme="minorHAnsi" w:cstheme="minorHAnsi"/>
        </w:rPr>
        <w:t>that a package as low as $1.5 trillion is essentially a nonstarter</w:t>
      </w:r>
      <w:r w:rsidRPr="00901541">
        <w:rPr>
          <w:rFonts w:asciiTheme="minorHAnsi" w:hAnsiTheme="minorHAnsi" w:cstheme="minorHAnsi"/>
        </w:rPr>
        <w:t xml:space="preserve"> — </w:t>
      </w:r>
      <w:r w:rsidRPr="00901541">
        <w:rPr>
          <w:rStyle w:val="StyleUnderline"/>
          <w:rFonts w:asciiTheme="minorHAnsi" w:hAnsiTheme="minorHAnsi" w:cstheme="minorHAnsi"/>
        </w:rPr>
        <w:t>a pledge that dooms any bill</w:t>
      </w:r>
      <w:r w:rsidRPr="00901541">
        <w:rPr>
          <w:rFonts w:asciiTheme="minorHAnsi" w:hAnsiTheme="minorHAnsi" w:cstheme="minorHAnsi"/>
        </w:rPr>
        <w:t xml:space="preserve"> at that size.</w:t>
      </w:r>
    </w:p>
    <w:p w14:paraId="157F2CAB" w14:textId="77777777" w:rsidR="009F49E7" w:rsidRPr="009F49E7" w:rsidRDefault="009F49E7" w:rsidP="009F49E7">
      <w:pPr>
        <w:rPr>
          <w:rFonts w:asciiTheme="minorHAnsi" w:hAnsiTheme="minorHAnsi" w:cstheme="minorHAnsi"/>
        </w:rPr>
      </w:pPr>
      <w:r w:rsidRPr="00901541">
        <w:rPr>
          <w:rFonts w:asciiTheme="minorHAnsi" w:hAnsiTheme="minorHAnsi" w:cstheme="minorHAnsi"/>
        </w:rPr>
        <w:t xml:space="preserve">Appearing at a news conference Thursday, House Speaker Nancy Pelosi (D-Calif.) appeared to acknowledge both of her party’s factions. “I don’t know what the final number will be,” she said. “But we have to talk about what does that take? </w:t>
      </w:r>
      <w:r w:rsidRPr="00901541">
        <w:rPr>
          <w:rStyle w:val="StyleUnderline"/>
          <w:rFonts w:asciiTheme="minorHAnsi" w:hAnsiTheme="minorHAnsi" w:cstheme="minorHAnsi"/>
          <w:highlight w:val="cyan"/>
        </w:rPr>
        <w:t>Where would you cut child care, family medical leave</w:t>
      </w:r>
      <w:r w:rsidRPr="00901541">
        <w:rPr>
          <w:rFonts w:asciiTheme="minorHAnsi" w:hAnsiTheme="minorHAnsi" w:cstheme="minorHAnsi"/>
        </w:rPr>
        <w:t xml:space="preserve"> paid for, </w:t>
      </w:r>
      <w:r w:rsidRPr="00901541">
        <w:rPr>
          <w:rStyle w:val="StyleUnderline"/>
          <w:rFonts w:asciiTheme="minorHAnsi" w:hAnsiTheme="minorHAnsi" w:cstheme="minorHAnsi"/>
          <w:highlight w:val="cyan"/>
        </w:rPr>
        <w:t>universal pre-K, home health care</w:t>
      </w:r>
      <w:r w:rsidRPr="00901541">
        <w:rPr>
          <w:rFonts w:asciiTheme="minorHAnsi" w:hAnsiTheme="minorHAnsi" w:cstheme="minorHAnsi"/>
        </w:rPr>
        <w:t>?”</w:t>
      </w:r>
    </w:p>
    <w:p w14:paraId="4AE15EA8" w14:textId="77777777" w:rsidR="009F49E7" w:rsidRDefault="009F49E7" w:rsidP="009F49E7">
      <w:pPr>
        <w:pStyle w:val="Heading4"/>
      </w:pPr>
      <w:r>
        <w:t xml:space="preserve">Best climate measures will be cut- ineffective and hurts international perception </w:t>
      </w:r>
    </w:p>
    <w:p w14:paraId="42F93842" w14:textId="77777777" w:rsidR="009F49E7" w:rsidRDefault="009F49E7" w:rsidP="009F49E7">
      <w:r>
        <w:t xml:space="preserve">Coral </w:t>
      </w:r>
      <w:r w:rsidRPr="00A8548C">
        <w:rPr>
          <w:rStyle w:val="Heading4Char"/>
        </w:rPr>
        <w:t>Davenport, 10-15</w:t>
      </w:r>
      <w:r>
        <w:t>-2021, "Key to Biden’s Climate Agenda Likely to Be Cut Because of Manchin Opposition," New York Times, https://www.nytimes.com/2021/10/15/climate/biden-clean-energy-manchin.html</w:t>
      </w:r>
    </w:p>
    <w:p w14:paraId="6DF02506" w14:textId="77777777" w:rsidR="009F49E7" w:rsidRPr="00A8548C" w:rsidRDefault="009F49E7" w:rsidP="009F49E7">
      <w:pPr>
        <w:rPr>
          <w:rStyle w:val="StyleUnderline"/>
        </w:rPr>
      </w:pPr>
      <w:r w:rsidRPr="00A8548C">
        <w:rPr>
          <w:rStyle w:val="StyleUnderline"/>
        </w:rPr>
        <w:t>The most powerful part of</w:t>
      </w:r>
      <w:r>
        <w:t xml:space="preserve"> President </w:t>
      </w:r>
      <w:r w:rsidRPr="00C267C1">
        <w:rPr>
          <w:rStyle w:val="StyleUnderline"/>
          <w:highlight w:val="yellow"/>
        </w:rPr>
        <w:t>Biden’s climate agenda</w:t>
      </w:r>
      <w:r>
        <w:t xml:space="preserve"> — a program to rapidly replace the nation’s coal- and gas-fired power plants with wind, solar and nuclear energy — </w:t>
      </w:r>
      <w:r w:rsidRPr="00C267C1">
        <w:rPr>
          <w:rStyle w:val="StyleUnderline"/>
          <w:highlight w:val="yellow"/>
        </w:rPr>
        <w:t>will likely be dropped from the</w:t>
      </w:r>
      <w:r>
        <w:t xml:space="preserve"> massive </w:t>
      </w:r>
      <w:r w:rsidRPr="00C267C1">
        <w:rPr>
          <w:rStyle w:val="StyleUnderline"/>
          <w:highlight w:val="yellow"/>
        </w:rPr>
        <w:t>budget bill</w:t>
      </w:r>
      <w:r>
        <w:t xml:space="preserve"> pending in Congress, </w:t>
      </w:r>
      <w:r w:rsidRPr="00C267C1">
        <w:rPr>
          <w:rStyle w:val="StyleUnderline"/>
          <w:highlight w:val="yellow"/>
        </w:rPr>
        <w:t>according to congressional staffers and lobbyists familiar with the matter.</w:t>
      </w:r>
    </w:p>
    <w:p w14:paraId="30C94A59" w14:textId="77777777" w:rsidR="009F49E7" w:rsidRDefault="009F49E7" w:rsidP="009F49E7">
      <w:r>
        <w:t xml:space="preserve">Senator Joe </w:t>
      </w:r>
      <w:r w:rsidRPr="00C267C1">
        <w:rPr>
          <w:rStyle w:val="StyleUnderline"/>
          <w:highlight w:val="yellow"/>
        </w:rPr>
        <w:t>Manchin</w:t>
      </w:r>
      <w:r>
        <w:t xml:space="preserve"> III, the Democrat from coal-rich West Virginia </w:t>
      </w:r>
      <w:r w:rsidRPr="00C267C1">
        <w:rPr>
          <w:rStyle w:val="StyleUnderline"/>
          <w:highlight w:val="yellow"/>
        </w:rPr>
        <w:t>whose vote is crucial to passage</w:t>
      </w:r>
      <w:r>
        <w:t xml:space="preserve"> of the bill, </w:t>
      </w:r>
      <w:r w:rsidRPr="00C267C1">
        <w:rPr>
          <w:rStyle w:val="StyleUnderline"/>
          <w:highlight w:val="yellow"/>
        </w:rPr>
        <w:t>has told the White House that he strongly opposes the clean electricity program</w:t>
      </w:r>
      <w:r>
        <w:t xml:space="preserve">, according to three of those people. As a result, </w:t>
      </w:r>
      <w:r w:rsidRPr="00A8548C">
        <w:rPr>
          <w:rStyle w:val="StyleUnderline"/>
        </w:rPr>
        <w:t xml:space="preserve">White House </w:t>
      </w:r>
      <w:r w:rsidRPr="00C267C1">
        <w:rPr>
          <w:rStyle w:val="StyleUnderline"/>
          <w:highlight w:val="yellow"/>
        </w:rPr>
        <w:t>staffers are now rewriting the legislation without that climate provision</w:t>
      </w:r>
      <w:r w:rsidRPr="00C267C1">
        <w:rPr>
          <w:highlight w:val="yellow"/>
        </w:rPr>
        <w:t>,</w:t>
      </w:r>
      <w:r>
        <w:t xml:space="preserve"> and are trying to cobble together a mix of other policies that could also cut emissions.</w:t>
      </w:r>
    </w:p>
    <w:p w14:paraId="3535F2DA" w14:textId="77777777" w:rsidR="009F49E7" w:rsidRDefault="009F49E7" w:rsidP="009F49E7">
      <w:r>
        <w:t>A White House spokesman, Vedant Patel, declined to comment on the specifics of the bill, saying, “the White House is laser focused on advancing the president’s climate goals and positioning the United States to meet its emission targets in a way that grows domestic industries and good jobs.”</w:t>
      </w:r>
    </w:p>
    <w:p w14:paraId="71B269B6" w14:textId="77777777" w:rsidR="009F49E7" w:rsidRDefault="009F49E7" w:rsidP="009F49E7">
      <w:r>
        <w:t>A spokeswoman for Mr. Manchin, Sam Runyon, wrote in an email, “Senator Manchin has clearly expressed his concerns about using taxpayer dollars to pay private companies to do things they’re already doing. He continues to support efforts to combat climate change while protecting American energy independence and ensuring our energy reliability.”</w:t>
      </w:r>
    </w:p>
    <w:p w14:paraId="648E671F" w14:textId="77777777" w:rsidR="009F49E7" w:rsidRDefault="009F49E7" w:rsidP="009F49E7">
      <w:r>
        <w:t>West Virginia’s other senator, Republican Shelley Moore Capito, said she was “vehemently opposed” to the clean electricity program because it is “designed to ultimately eliminate coal and natural gas from our electricity mix, and would be absolutely devastating for my state.”</w:t>
      </w:r>
    </w:p>
    <w:p w14:paraId="461701C7" w14:textId="77777777" w:rsidR="009F49E7" w:rsidRDefault="009F49E7" w:rsidP="009F49E7">
      <w:r w:rsidRPr="00A8548C">
        <w:rPr>
          <w:rStyle w:val="StyleUnderline"/>
        </w:rPr>
        <w:t>The $</w:t>
      </w:r>
      <w:r w:rsidRPr="00C267C1">
        <w:rPr>
          <w:rStyle w:val="StyleUnderline"/>
          <w:highlight w:val="yellow"/>
        </w:rPr>
        <w:t>150 billion clean electricity program was the muscle behind</w:t>
      </w:r>
      <w:r>
        <w:t xml:space="preserve"> Mr. </w:t>
      </w:r>
      <w:r w:rsidRPr="00A8548C">
        <w:rPr>
          <w:rStyle w:val="StyleUnderline"/>
        </w:rPr>
        <w:t>Biden’s</w:t>
      </w:r>
      <w:r>
        <w:t xml:space="preserve"> ambitious </w:t>
      </w:r>
      <w:r w:rsidRPr="00C267C1">
        <w:rPr>
          <w:rStyle w:val="StyleUnderline"/>
          <w:highlight w:val="yellow"/>
        </w:rPr>
        <w:t>climate agenda</w:t>
      </w:r>
      <w:r w:rsidRPr="00A8548C">
        <w:rPr>
          <w:rStyle w:val="StyleUnderline"/>
        </w:rPr>
        <w:t>.</w:t>
      </w:r>
      <w:r>
        <w:t xml:space="preserve"> It would reward utilities that switched from burning fossil fuels to renewable energy sources, and penalize those that do not.</w:t>
      </w:r>
    </w:p>
    <w:p w14:paraId="7BAC103F" w14:textId="77777777" w:rsidR="009F49E7" w:rsidRDefault="009F49E7" w:rsidP="009F49E7">
      <w:r w:rsidRPr="00A8548C">
        <w:rPr>
          <w:rStyle w:val="StyleUnderline"/>
        </w:rPr>
        <w:t>Experts have said that</w:t>
      </w:r>
      <w:r>
        <w:t xml:space="preserve"> </w:t>
      </w:r>
      <w:r w:rsidRPr="00A8548C">
        <w:rPr>
          <w:rStyle w:val="StyleUnderline"/>
        </w:rPr>
        <w:t>the</w:t>
      </w:r>
      <w:r>
        <w:t xml:space="preserve"> </w:t>
      </w:r>
      <w:r w:rsidRPr="00A8548C">
        <w:rPr>
          <w:rStyle w:val="StyleUnderline"/>
        </w:rPr>
        <w:t>policy</w:t>
      </w:r>
      <w:r>
        <w:t xml:space="preserve"> over the next decade </w:t>
      </w:r>
      <w:r w:rsidRPr="00A8548C">
        <w:rPr>
          <w:rStyle w:val="StyleUnderline"/>
        </w:rPr>
        <w:t>would drastically reduce the greenhouse gases</w:t>
      </w:r>
      <w:r>
        <w:t xml:space="preserve"> that are heating the planet and that it would be the strongest climate change policy ever enacted by the United States.</w:t>
      </w:r>
    </w:p>
    <w:p w14:paraId="12F842BE" w14:textId="77777777" w:rsidR="009F49E7" w:rsidRDefault="009F49E7" w:rsidP="009F49E7">
      <w:r>
        <w:t>“</w:t>
      </w:r>
      <w:r w:rsidRPr="00A8548C">
        <w:rPr>
          <w:rStyle w:val="StyleUnderline"/>
        </w:rPr>
        <w:t xml:space="preserve">This is absolutely the </w:t>
      </w:r>
      <w:r w:rsidRPr="00C267C1">
        <w:rPr>
          <w:rStyle w:val="StyleUnderline"/>
          <w:highlight w:val="yellow"/>
        </w:rPr>
        <w:t>most important climate policy in the package</w:t>
      </w:r>
      <w:r w:rsidRPr="00C267C1">
        <w:rPr>
          <w:highlight w:val="yellow"/>
        </w:rPr>
        <w:t>,”</w:t>
      </w:r>
      <w:r>
        <w:t xml:space="preserve"> said Leah Stokes, an expert on climate policy, who has been advising Senate Democrats on how to craft the program. “We fundamentally need it to meet our climate goals. That’s just the reality. </w:t>
      </w:r>
      <w:r w:rsidRPr="00A8548C">
        <w:rPr>
          <w:rStyle w:val="StyleUnderline"/>
        </w:rPr>
        <w:t xml:space="preserve">And </w:t>
      </w:r>
      <w:r w:rsidRPr="00C267C1">
        <w:rPr>
          <w:rStyle w:val="StyleUnderline"/>
          <w:highlight w:val="yellow"/>
        </w:rPr>
        <w:t>now we can’t</w:t>
      </w:r>
      <w:r w:rsidRPr="00A8548C">
        <w:rPr>
          <w:rStyle w:val="StyleUnderline"/>
        </w:rPr>
        <w:t>.</w:t>
      </w:r>
      <w:r>
        <w:t xml:space="preserve"> So this is pretty sad.”</w:t>
      </w:r>
    </w:p>
    <w:p w14:paraId="59251E41" w14:textId="77777777" w:rsidR="009F49E7" w:rsidRDefault="009F49E7" w:rsidP="009F49E7">
      <w:r w:rsidRPr="00A8548C">
        <w:rPr>
          <w:rStyle w:val="StyleUnderline"/>
        </w:rPr>
        <w:t>The setback also means that</w:t>
      </w:r>
      <w:r>
        <w:t xml:space="preserve"> President </w:t>
      </w:r>
      <w:r w:rsidRPr="00A8548C">
        <w:rPr>
          <w:rStyle w:val="StyleUnderline"/>
        </w:rPr>
        <w:t>Biden will have a weakened hand when he travels to Glasgow in two weeks</w:t>
      </w:r>
      <w:r>
        <w:t xml:space="preserve"> for a major United Nations climate change summit. He had hoped to point to the clean electricity program as evidence that the United States, which is historically the largest emitter of planet-warming pollution, was serious about changing course and leading a global effort to fight climate change. Mr. Biden has vowed that the United States will cut its emissions 50 percent from 2005 levels by 2030.</w:t>
      </w:r>
    </w:p>
    <w:p w14:paraId="00069C67" w14:textId="77777777" w:rsidR="009F49E7" w:rsidRDefault="009F49E7" w:rsidP="009F49E7">
      <w:r w:rsidRPr="00593418">
        <w:rPr>
          <w:rStyle w:val="StyleUnderline"/>
        </w:rPr>
        <w:t>The rest of the world remains deeply wary of the country’s commitment to tackling global warming</w:t>
      </w:r>
      <w:r>
        <w:t xml:space="preserve"> </w:t>
      </w:r>
      <w:r w:rsidRPr="00593418">
        <w:rPr>
          <w:rStyle w:val="StyleUnderline"/>
        </w:rPr>
        <w:t>after</w:t>
      </w:r>
      <w:r>
        <w:t xml:space="preserve"> four years in which former President Donald J. </w:t>
      </w:r>
      <w:r w:rsidRPr="00593418">
        <w:rPr>
          <w:rStyle w:val="StyleUnderline"/>
        </w:rPr>
        <w:t>Trump</w:t>
      </w:r>
      <w:r>
        <w:t xml:space="preserve"> openly mocked the science of climate change and enacted policies that encouraged more drilling and burning of fossil fuels.</w:t>
      </w:r>
    </w:p>
    <w:p w14:paraId="18AAC767" w14:textId="77777777" w:rsidR="009F49E7" w:rsidRDefault="009F49E7" w:rsidP="009F49E7">
      <w:r>
        <w:t>“</w:t>
      </w:r>
      <w:r w:rsidRPr="00593418">
        <w:rPr>
          <w:rStyle w:val="StyleUnderline"/>
        </w:rPr>
        <w:t xml:space="preserve">This will create a </w:t>
      </w:r>
      <w:r w:rsidRPr="00C267C1">
        <w:rPr>
          <w:rStyle w:val="StyleUnderline"/>
          <w:highlight w:val="yellow"/>
        </w:rPr>
        <w:t>huge problem for the White House in Glasgow</w:t>
      </w:r>
      <w:r>
        <w:t>,” said David G. Victor, co-director of the Deep Decarbonization Initiative at the University of California, San Diego. “</w:t>
      </w:r>
      <w:r w:rsidRPr="00593418">
        <w:rPr>
          <w:rStyle w:val="StyleUnderline"/>
        </w:rPr>
        <w:t xml:space="preserve">If you see the president coming in and saying all the right things with all the right aspirations, and then one of the earliest tests of whether he can deliver falls apart, it </w:t>
      </w:r>
      <w:r w:rsidRPr="00C267C1">
        <w:rPr>
          <w:rStyle w:val="StyleUnderline"/>
          <w:highlight w:val="yellow"/>
        </w:rPr>
        <w:t>creates the question of whether you can believe him</w:t>
      </w:r>
      <w:r w:rsidRPr="00C267C1">
        <w:rPr>
          <w:highlight w:val="yellow"/>
        </w:rPr>
        <w:t>.”</w:t>
      </w:r>
    </w:p>
    <w:p w14:paraId="6AB085CC" w14:textId="77777777" w:rsidR="009F49E7" w:rsidRPr="009F49E7" w:rsidRDefault="009F49E7" w:rsidP="009F49E7">
      <w:pPr>
        <w:pStyle w:val="Heading2"/>
      </w:pPr>
      <w:r>
        <w:t>T</w:t>
      </w:r>
    </w:p>
    <w:p w14:paraId="1109C044" w14:textId="77777777" w:rsidR="009F49E7" w:rsidRPr="00DC0F7A" w:rsidRDefault="009F49E7" w:rsidP="009F49E7">
      <w:pPr>
        <w:pStyle w:val="Heading4"/>
        <w:rPr>
          <w:rFonts w:asciiTheme="majorHAnsi" w:hAnsiTheme="majorHAnsi" w:cstheme="majorHAnsi"/>
        </w:rPr>
      </w:pPr>
      <w:r w:rsidRPr="00DC0F7A">
        <w:rPr>
          <w:rFonts w:asciiTheme="majorHAnsi" w:hAnsiTheme="majorHAnsi" w:cstheme="majorHAnsi"/>
        </w:rPr>
        <w:t xml:space="preserve">Prohibit can mean ‘severely hinder’---doesn’t necessitate a ban. </w:t>
      </w:r>
    </w:p>
    <w:p w14:paraId="3E21BA35" w14:textId="77777777" w:rsidR="009F49E7" w:rsidRPr="00DC0F7A" w:rsidRDefault="009F49E7" w:rsidP="009F49E7">
      <w:pPr>
        <w:rPr>
          <w:rFonts w:asciiTheme="majorHAnsi" w:hAnsiTheme="majorHAnsi" w:cstheme="majorHAnsi"/>
        </w:rPr>
      </w:pPr>
      <w:r w:rsidRPr="00DC0F7A">
        <w:rPr>
          <w:rStyle w:val="Style13ptBold"/>
          <w:rFonts w:asciiTheme="majorHAnsi" w:hAnsiTheme="majorHAnsi" w:cstheme="majorHAnsi"/>
        </w:rPr>
        <w:t>Washington Court of Appeals 19</w:t>
      </w:r>
      <w:r w:rsidRPr="00DC0F7A">
        <w:rPr>
          <w:rFonts w:asciiTheme="majorHAnsi" w:hAnsiTheme="majorHAnsi" w:cstheme="majorHAnsi"/>
        </w:rPr>
        <w:t xml:space="preserve"> (KORSMO-judge. Opinion in State v. Kimball, No. 35441-5-III (Wash. Ct. App. Apr. 2, 2019). Google scholar caselaw. Date accessed 7/13/21). </w:t>
      </w:r>
    </w:p>
    <w:p w14:paraId="2EF1645D" w14:textId="77777777" w:rsidR="009F49E7" w:rsidRPr="00DC0F7A" w:rsidRDefault="009F49E7" w:rsidP="009F49E7">
      <w:pPr>
        <w:rPr>
          <w:rFonts w:asciiTheme="majorHAnsi" w:hAnsiTheme="majorHAnsi" w:cstheme="majorHAnsi"/>
          <w:sz w:val="16"/>
        </w:rPr>
      </w:pPr>
      <w:r w:rsidRPr="00DC0F7A">
        <w:rPr>
          <w:rFonts w:asciiTheme="majorHAnsi" w:hAnsiTheme="majorHAnsi" w:cstheme="majorHAnsi"/>
          <w:sz w:val="16"/>
        </w:rPr>
        <w:t>His argument runs counter to the meaning of the word "</w:t>
      </w:r>
      <w:r w:rsidRPr="00DC0F7A">
        <w:rPr>
          <w:rStyle w:val="StyleUnderline"/>
          <w:rFonts w:asciiTheme="majorHAnsi" w:hAnsiTheme="majorHAnsi" w:cstheme="majorHAnsi"/>
          <w:highlight w:val="cyan"/>
        </w:rPr>
        <w:t>prohibit</w:t>
      </w:r>
      <w:r w:rsidRPr="00DC0F7A">
        <w:rPr>
          <w:rFonts w:asciiTheme="majorHAnsi" w:hAnsiTheme="majorHAnsi" w:cstheme="majorHAnsi"/>
          <w:sz w:val="16"/>
        </w:rPr>
        <w:t xml:space="preserve">." It </w:t>
      </w:r>
      <w:r w:rsidRPr="00DC0F7A">
        <w:rPr>
          <w:rStyle w:val="StyleUnderline"/>
          <w:rFonts w:asciiTheme="majorHAnsi" w:hAnsiTheme="majorHAnsi" w:cstheme="majorHAnsi"/>
          <w:highlight w:val="cyan"/>
        </w:rPr>
        <w:t>means</w:t>
      </w:r>
      <w:r w:rsidRPr="00DC0F7A">
        <w:rPr>
          <w:rFonts w:asciiTheme="majorHAnsi" w:hAnsiTheme="majorHAnsi" w:cstheme="majorHAnsi"/>
          <w:sz w:val="16"/>
        </w:rPr>
        <w:t xml:space="preserve"> "1. To forbid by law. 2. </w:t>
      </w:r>
      <w:r w:rsidRPr="00DC0F7A">
        <w:rPr>
          <w:rStyle w:val="StyleUnderline"/>
          <w:rFonts w:asciiTheme="majorHAnsi" w:hAnsiTheme="majorHAnsi" w:cstheme="majorHAnsi"/>
          <w:highlight w:val="cyan"/>
        </w:rPr>
        <w:t>To</w:t>
      </w:r>
      <w:r w:rsidRPr="00DC0F7A">
        <w:rPr>
          <w:rStyle w:val="StyleUnderline"/>
          <w:rFonts w:asciiTheme="majorHAnsi" w:hAnsiTheme="majorHAnsi" w:cstheme="majorHAnsi"/>
        </w:rPr>
        <w:t xml:space="preserve"> prevent</w:t>
      </w:r>
      <w:r w:rsidRPr="00DC0F7A">
        <w:rPr>
          <w:rFonts w:asciiTheme="majorHAnsi" w:hAnsiTheme="majorHAnsi" w:cstheme="majorHAnsi"/>
          <w:sz w:val="16"/>
        </w:rPr>
        <w:t xml:space="preserve">, preclude, </w:t>
      </w:r>
      <w:r w:rsidRPr="00DC0F7A">
        <w:rPr>
          <w:rStyle w:val="StyleUnderline"/>
          <w:rFonts w:asciiTheme="majorHAnsi" w:hAnsiTheme="majorHAnsi" w:cstheme="majorHAnsi"/>
        </w:rPr>
        <w:t xml:space="preserve">or </w:t>
      </w:r>
      <w:r w:rsidRPr="00DC0F7A">
        <w:rPr>
          <w:rStyle w:val="StyleUnderline"/>
          <w:rFonts w:asciiTheme="majorHAnsi" w:hAnsiTheme="majorHAnsi" w:cstheme="majorHAnsi"/>
          <w:highlight w:val="cyan"/>
        </w:rPr>
        <w:t>severely hinder</w:t>
      </w:r>
      <w:r w:rsidRPr="00DC0F7A">
        <w:rPr>
          <w:rFonts w:asciiTheme="majorHAnsi" w:hAnsiTheme="majorHAnsi" w:cstheme="majorHAnsi"/>
          <w:sz w:val="16"/>
        </w:rPr>
        <w:t xml:space="preserve">." BLACK'S LAW DICTIONARY 1405 (10th ed. 2014). </w:t>
      </w:r>
      <w:r w:rsidRPr="00DC0F7A">
        <w:rPr>
          <w:rStyle w:val="StyleUnderline"/>
          <w:rFonts w:asciiTheme="majorHAnsi" w:hAnsiTheme="majorHAnsi" w:cstheme="majorHAnsi"/>
          <w:highlight w:val="cyan"/>
        </w:rPr>
        <w:t xml:space="preserve">As </w:t>
      </w:r>
      <w:r w:rsidRPr="00DC0F7A">
        <w:rPr>
          <w:rStyle w:val="Emphasis"/>
          <w:rFonts w:asciiTheme="majorHAnsi" w:hAnsiTheme="majorHAnsi" w:cstheme="majorHAnsi"/>
          <w:highlight w:val="cyan"/>
        </w:rPr>
        <w:t>"severely hinder"</w:t>
      </w:r>
      <w:r w:rsidRPr="00DC0F7A">
        <w:rPr>
          <w:rFonts w:asciiTheme="majorHAnsi" w:hAnsiTheme="majorHAnsi" w:cstheme="majorHAnsi"/>
          <w:sz w:val="16"/>
          <w:highlight w:val="cyan"/>
        </w:rPr>
        <w:t xml:space="preserve"> </w:t>
      </w:r>
      <w:r w:rsidRPr="00DC0F7A">
        <w:rPr>
          <w:rStyle w:val="StyleUnderline"/>
          <w:rFonts w:asciiTheme="majorHAnsi" w:hAnsiTheme="majorHAnsi" w:cstheme="majorHAnsi"/>
          <w:highlight w:val="cyan"/>
        </w:rPr>
        <w:t>suggests</w:t>
      </w:r>
      <w:r w:rsidRPr="00DC0F7A">
        <w:rPr>
          <w:rFonts w:asciiTheme="majorHAnsi" w:hAnsiTheme="majorHAnsi" w:cstheme="majorHAnsi"/>
          <w:sz w:val="16"/>
        </w:rPr>
        <w:t>, a "</w:t>
      </w:r>
      <w:r w:rsidRPr="00DC0F7A">
        <w:rPr>
          <w:rStyle w:val="StyleUnderline"/>
          <w:rFonts w:asciiTheme="majorHAnsi" w:hAnsiTheme="majorHAnsi" w:cstheme="majorHAnsi"/>
          <w:highlight w:val="cyan"/>
        </w:rPr>
        <w:t xml:space="preserve">prohibition" </w:t>
      </w:r>
      <w:r w:rsidRPr="00DC0F7A">
        <w:rPr>
          <w:rStyle w:val="Emphasis"/>
          <w:rFonts w:asciiTheme="majorHAnsi" w:hAnsiTheme="majorHAnsi" w:cstheme="majorHAnsi"/>
          <w:highlight w:val="cyan"/>
        </w:rPr>
        <w:t>need not be</w:t>
      </w:r>
      <w:r w:rsidRPr="00DC0F7A">
        <w:rPr>
          <w:rStyle w:val="StyleUnderline"/>
          <w:rFonts w:asciiTheme="majorHAnsi" w:hAnsiTheme="majorHAnsi" w:cstheme="majorHAnsi"/>
          <w:highlight w:val="cyan"/>
        </w:rPr>
        <w:t xml:space="preserve"> an all or nothing proposition</w:t>
      </w:r>
      <w:r w:rsidRPr="00DC0F7A">
        <w:rPr>
          <w:rFonts w:asciiTheme="majorHAnsi" w:hAnsiTheme="majorHAnsi" w:cstheme="majorHAnsi"/>
          <w:sz w:val="16"/>
        </w:rPr>
        <w:t>.</w:t>
      </w:r>
    </w:p>
    <w:p w14:paraId="7DA406D8" w14:textId="77777777" w:rsidR="009F49E7" w:rsidRPr="00DC0F7A" w:rsidRDefault="009F49E7" w:rsidP="009F49E7">
      <w:pPr>
        <w:pStyle w:val="Heading4"/>
        <w:rPr>
          <w:rFonts w:asciiTheme="majorHAnsi" w:hAnsiTheme="majorHAnsi" w:cstheme="majorHAnsi"/>
        </w:rPr>
      </w:pPr>
      <w:r w:rsidRPr="00DC0F7A">
        <w:rPr>
          <w:rFonts w:asciiTheme="majorHAnsi" w:hAnsiTheme="majorHAnsi" w:cstheme="majorHAnsi"/>
        </w:rPr>
        <w:t xml:space="preserve">Prohibition includes </w:t>
      </w:r>
      <w:r w:rsidRPr="00DC0F7A">
        <w:rPr>
          <w:rFonts w:asciiTheme="majorHAnsi" w:hAnsiTheme="majorHAnsi" w:cstheme="majorHAnsi"/>
          <w:u w:val="single"/>
        </w:rPr>
        <w:t>per se</w:t>
      </w:r>
      <w:r w:rsidRPr="00DC0F7A">
        <w:rPr>
          <w:rFonts w:asciiTheme="majorHAnsi" w:hAnsiTheme="majorHAnsi" w:cstheme="majorHAnsi"/>
        </w:rPr>
        <w:t xml:space="preserve"> and </w:t>
      </w:r>
      <w:r w:rsidRPr="00DC0F7A">
        <w:rPr>
          <w:rFonts w:asciiTheme="majorHAnsi" w:hAnsiTheme="majorHAnsi" w:cstheme="majorHAnsi"/>
          <w:u w:val="single"/>
        </w:rPr>
        <w:t>rule of reason</w:t>
      </w:r>
      <w:r w:rsidRPr="00DC0F7A">
        <w:rPr>
          <w:rFonts w:asciiTheme="majorHAnsi" w:hAnsiTheme="majorHAnsi" w:cstheme="majorHAnsi"/>
        </w:rPr>
        <w:t xml:space="preserve">. </w:t>
      </w:r>
    </w:p>
    <w:p w14:paraId="18A77C1D" w14:textId="77777777" w:rsidR="009F49E7" w:rsidRPr="00DC0F7A" w:rsidRDefault="009F49E7" w:rsidP="009F49E7">
      <w:pPr>
        <w:rPr>
          <w:rFonts w:asciiTheme="majorHAnsi" w:hAnsiTheme="majorHAnsi" w:cstheme="majorHAnsi"/>
        </w:rPr>
      </w:pPr>
      <w:r w:rsidRPr="00DC0F7A">
        <w:rPr>
          <w:rFonts w:asciiTheme="majorHAnsi" w:hAnsiTheme="majorHAnsi" w:cstheme="majorHAnsi"/>
        </w:rPr>
        <w:t xml:space="preserve">Anu </w:t>
      </w:r>
      <w:r w:rsidRPr="00DC0F7A">
        <w:rPr>
          <w:rStyle w:val="Style13ptBold"/>
          <w:rFonts w:asciiTheme="majorHAnsi" w:hAnsiTheme="majorHAnsi" w:cstheme="majorHAnsi"/>
        </w:rPr>
        <w:t xml:space="preserve">Bradford </w:t>
      </w:r>
      <w:r w:rsidRPr="00DC0F7A">
        <w:rPr>
          <w:rFonts w:asciiTheme="majorHAnsi" w:hAnsiTheme="majorHAnsi" w:cstheme="majorHAnsi"/>
        </w:rPr>
        <w:t xml:space="preserve">and Adam S. </w:t>
      </w:r>
      <w:r w:rsidRPr="00DC0F7A">
        <w:rPr>
          <w:rStyle w:val="Style13ptBold"/>
          <w:rFonts w:asciiTheme="majorHAnsi" w:hAnsiTheme="majorHAnsi" w:cstheme="majorHAnsi"/>
        </w:rPr>
        <w:t>Chilton 18</w:t>
      </w:r>
      <w:r w:rsidRPr="00DC0F7A">
        <w:rPr>
          <w:rFonts w:asciiTheme="majorHAnsi" w:hAnsiTheme="majorHAnsi" w:cstheme="majorHAnsi"/>
        </w:rPr>
        <w:t xml:space="preserve">. Anu Bradford Henry L. Moses Professor of Law and International Organization, Columbia Law School. Adam S. Chilton. Assistant Professor of Law and Walter Mander Research Scholar. </w:t>
      </w:r>
    </w:p>
    <w:p w14:paraId="6C5130E2" w14:textId="77777777" w:rsidR="009F49E7" w:rsidRPr="00DC0F7A" w:rsidRDefault="009F49E7" w:rsidP="009F49E7">
      <w:pPr>
        <w:rPr>
          <w:rFonts w:asciiTheme="majorHAnsi" w:hAnsiTheme="majorHAnsi" w:cstheme="majorHAnsi"/>
          <w:sz w:val="16"/>
        </w:rPr>
      </w:pPr>
      <w:r w:rsidRPr="00DC0F7A">
        <w:rPr>
          <w:rFonts w:asciiTheme="majorHAnsi" w:hAnsiTheme="majorHAnsi" w:cstheme="maj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 specific type of </w:t>
      </w:r>
      <w:r w:rsidRPr="00DC0F7A">
        <w:rPr>
          <w:rStyle w:val="StyleUnderline"/>
          <w:rFonts w:asciiTheme="majorHAnsi" w:hAnsiTheme="majorHAnsi" w:cstheme="majorHAnsi"/>
          <w:highlight w:val="cyan"/>
        </w:rPr>
        <w:t xml:space="preserve">conduct is </w:t>
      </w:r>
      <w:r w:rsidRPr="00DC0F7A">
        <w:rPr>
          <w:rStyle w:val="Emphasis"/>
          <w:rFonts w:asciiTheme="majorHAnsi" w:hAnsiTheme="majorHAnsi" w:cstheme="majorHAnsi"/>
          <w:highlight w:val="cyan"/>
        </w:rPr>
        <w:t>prohibited</w:t>
      </w:r>
      <w:r w:rsidRPr="00DC0F7A">
        <w:rPr>
          <w:rStyle w:val="StyleUnderline"/>
          <w:rFonts w:asciiTheme="majorHAnsi" w:hAnsiTheme="majorHAnsi" w:cstheme="majorHAnsi"/>
          <w:highlight w:val="cyan"/>
        </w:rPr>
        <w:t xml:space="preserve">, is it </w:t>
      </w:r>
      <w:r w:rsidRPr="00DC0F7A">
        <w:rPr>
          <w:rStyle w:val="StyleUnderline"/>
          <w:rFonts w:asciiTheme="majorHAnsi" w:hAnsiTheme="majorHAnsi" w:cstheme="majorHAnsi"/>
        </w:rPr>
        <w:t>prohibited always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per se</w:t>
      </w:r>
      <w:r w:rsidRPr="00DC0F7A">
        <w:rPr>
          <w:rFonts w:asciiTheme="majorHAnsi" w:hAnsiTheme="majorHAnsi" w:cstheme="majorHAnsi"/>
          <w:sz w:val="16"/>
        </w:rPr>
        <w:t xml:space="preserve">) </w:t>
      </w:r>
      <w:r w:rsidRPr="00DC0F7A">
        <w:rPr>
          <w:rStyle w:val="StyleUnderline"/>
          <w:rFonts w:asciiTheme="majorHAnsi" w:hAnsiTheme="majorHAnsi" w:cstheme="majorHAnsi"/>
          <w:highlight w:val="cyan"/>
        </w:rPr>
        <w:t xml:space="preserve">or </w:t>
      </w:r>
      <w:r w:rsidRPr="00DC0F7A">
        <w:rPr>
          <w:rStyle w:val="StyleUnderline"/>
          <w:rFonts w:asciiTheme="majorHAnsi" w:hAnsiTheme="majorHAnsi" w:cstheme="majorHAnsi"/>
        </w:rPr>
        <w:t>sometimes</w:t>
      </w:r>
      <w:r w:rsidRPr="00DC0F7A">
        <w:rPr>
          <w:rFonts w:asciiTheme="majorHAnsi" w:hAnsiTheme="majorHAnsi" w:cstheme="majorHAnsi"/>
          <w:sz w:val="16"/>
        </w:rPr>
        <w:t xml:space="preserve"> (</w:t>
      </w:r>
      <w:r w:rsidRPr="00DC0F7A">
        <w:rPr>
          <w:rStyle w:val="Emphasis"/>
          <w:rFonts w:asciiTheme="majorHAnsi" w:hAnsiTheme="majorHAnsi" w:cstheme="majorHAnsi"/>
          <w:highlight w:val="cyan"/>
        </w:rPr>
        <w:t>rule of reason</w:t>
      </w:r>
      <w:r w:rsidRPr="00DC0F7A">
        <w:rPr>
          <w:rFonts w:asciiTheme="majorHAnsi" w:hAnsiTheme="majorHAnsi" w:cstheme="majorHAnsi"/>
          <w:sz w:val="16"/>
        </w:rPr>
        <w:t xml:space="preserve">)? </w:t>
      </w:r>
      <w:r w:rsidRPr="00DC0F7A">
        <w:rPr>
          <w:rStyle w:val="StyleUnderline"/>
          <w:rFonts w:asciiTheme="majorHAnsi" w:hAnsiTheme="majorHAnsi" w:cstheme="majorHAnsi"/>
        </w:rPr>
        <w:t>This seems like a relevant distinction</w:t>
      </w:r>
      <w:r w:rsidRPr="00DC0F7A">
        <w:rPr>
          <w:rFonts w:asciiTheme="majorHAnsi" w:hAnsiTheme="majorHAnsi" w:cstheme="majorHAnsi"/>
          <w:sz w:val="16"/>
        </w:rPr>
        <w:t xml:space="preserve"> to code, </w:t>
      </w:r>
      <w:r w:rsidRPr="00DC0F7A">
        <w:rPr>
          <w:rStyle w:val="StyleUnderline"/>
          <w:rFonts w:asciiTheme="majorHAnsi" w:hAnsiTheme="majorHAnsi" w:cstheme="majorHAnsi"/>
        </w:rPr>
        <w:t xml:space="preserve">but it turns out to be </w:t>
      </w:r>
      <w:r w:rsidRPr="00DC0F7A">
        <w:rPr>
          <w:rStyle w:val="Emphasis"/>
          <w:rFonts w:asciiTheme="majorHAnsi" w:hAnsiTheme="majorHAnsi" w:cstheme="majorHAnsi"/>
        </w:rPr>
        <w:t>difficult to capture</w:t>
      </w:r>
      <w:r w:rsidRPr="00DC0F7A">
        <w:rPr>
          <w:rFonts w:asciiTheme="majorHAnsi" w:hAnsiTheme="majorHAnsi" w:cstheme="maj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01CD51D4" w14:textId="77777777" w:rsidR="009F49E7" w:rsidRPr="00DC0F7A" w:rsidRDefault="009F49E7" w:rsidP="009F49E7">
      <w:pPr>
        <w:pStyle w:val="Heading4"/>
        <w:rPr>
          <w:rFonts w:asciiTheme="majorHAnsi" w:hAnsiTheme="majorHAnsi" w:cstheme="majorHAnsi"/>
        </w:rPr>
      </w:pPr>
      <w:r w:rsidRPr="00DC0F7A">
        <w:rPr>
          <w:rFonts w:asciiTheme="majorHAnsi" w:hAnsiTheme="majorHAnsi" w:cstheme="majorHAnsi"/>
        </w:rPr>
        <w:t xml:space="preserve">4. </w:t>
      </w:r>
      <w:r w:rsidRPr="00DC0F7A">
        <w:rPr>
          <w:rFonts w:asciiTheme="majorHAnsi" w:hAnsiTheme="majorHAnsi" w:cstheme="majorHAnsi"/>
          <w:u w:val="single"/>
        </w:rPr>
        <w:t>Grammar</w:t>
      </w:r>
      <w:r w:rsidRPr="00DC0F7A">
        <w:rPr>
          <w:rFonts w:asciiTheme="majorHAnsi" w:hAnsiTheme="majorHAnsi" w:cstheme="majorHAnsi"/>
        </w:rPr>
        <w:t xml:space="preserve">---“by” means expanding antitrust is the way in which we prohibit---making it illegal under antitrust should be sufficient. </w:t>
      </w:r>
    </w:p>
    <w:p w14:paraId="3CC8F214" w14:textId="77777777" w:rsidR="009F49E7" w:rsidRPr="00DC0F7A" w:rsidRDefault="009F49E7" w:rsidP="009F49E7">
      <w:pPr>
        <w:rPr>
          <w:rFonts w:asciiTheme="majorHAnsi" w:hAnsiTheme="majorHAnsi" w:cstheme="majorHAnsi"/>
        </w:rPr>
      </w:pPr>
      <w:r w:rsidRPr="00DC0F7A">
        <w:rPr>
          <w:rStyle w:val="Style13ptBold"/>
          <w:rFonts w:asciiTheme="majorHAnsi" w:hAnsiTheme="majorHAnsi" w:cstheme="majorHAnsi"/>
        </w:rPr>
        <w:t>C</w:t>
      </w:r>
      <w:r w:rsidRPr="00DC0F7A">
        <w:rPr>
          <w:rFonts w:asciiTheme="majorHAnsi" w:hAnsiTheme="majorHAnsi" w:cstheme="majorHAnsi"/>
        </w:rPr>
        <w:t xml:space="preserve">rown </w:t>
      </w:r>
      <w:r w:rsidRPr="00DC0F7A">
        <w:rPr>
          <w:rStyle w:val="Style13ptBold"/>
          <w:rFonts w:asciiTheme="majorHAnsi" w:hAnsiTheme="majorHAnsi" w:cstheme="majorHAnsi"/>
        </w:rPr>
        <w:t>A</w:t>
      </w:r>
      <w:r w:rsidRPr="00DC0F7A">
        <w:rPr>
          <w:rFonts w:asciiTheme="majorHAnsi" w:hAnsiTheme="majorHAnsi" w:cstheme="majorHAnsi"/>
        </w:rPr>
        <w:t xml:space="preserve">cademy of </w:t>
      </w:r>
      <w:r w:rsidRPr="00DC0F7A">
        <w:rPr>
          <w:rStyle w:val="Style13ptBold"/>
          <w:rFonts w:asciiTheme="majorHAnsi" w:hAnsiTheme="majorHAnsi" w:cstheme="majorHAnsi"/>
        </w:rPr>
        <w:t>E</w:t>
      </w:r>
      <w:r w:rsidRPr="00DC0F7A">
        <w:rPr>
          <w:rFonts w:asciiTheme="majorHAnsi" w:hAnsiTheme="majorHAnsi" w:cstheme="majorHAnsi"/>
        </w:rPr>
        <w:t xml:space="preserve">nglish </w:t>
      </w:r>
      <w:r w:rsidRPr="00DC0F7A">
        <w:rPr>
          <w:rStyle w:val="Style13ptBold"/>
          <w:rFonts w:asciiTheme="majorHAnsi" w:hAnsiTheme="majorHAnsi" w:cstheme="majorHAnsi"/>
        </w:rPr>
        <w:t>18</w:t>
      </w:r>
      <w:r w:rsidRPr="00DC0F7A">
        <w:rPr>
          <w:rFonts w:asciiTheme="majorHAnsi" w:hAnsiTheme="majorHAnsi" w:cstheme="majorHAnsi"/>
        </w:rPr>
        <w:t>, (Andrew, Fully qualified English teacher with TESOL (Teaching English to Speakers of Other Languages) qualification. “Preposition BY – Meaning and use”, https://www.crownacademyenglish.com/preposition-by-meaning-use/)</w:t>
      </w:r>
    </w:p>
    <w:p w14:paraId="03FBCEBA" w14:textId="77777777" w:rsidR="009F49E7" w:rsidRPr="00DC0F7A" w:rsidRDefault="009F49E7" w:rsidP="009F49E7">
      <w:pPr>
        <w:rPr>
          <w:rFonts w:asciiTheme="majorHAnsi" w:hAnsiTheme="majorHAnsi" w:cstheme="majorHAnsi"/>
          <w:sz w:val="16"/>
        </w:rPr>
      </w:pPr>
      <w:r w:rsidRPr="00DC0F7A">
        <w:rPr>
          <w:rStyle w:val="Emphasis"/>
          <w:rFonts w:asciiTheme="majorHAnsi" w:hAnsiTheme="majorHAnsi" w:cstheme="majorHAnsi"/>
          <w:highlight w:val="cyan"/>
        </w:rPr>
        <w:t xml:space="preserve">by </w:t>
      </w:r>
      <w:r w:rsidRPr="00DC0F7A">
        <w:rPr>
          <w:rStyle w:val="Emphasis"/>
          <w:rFonts w:asciiTheme="majorHAnsi" w:hAnsiTheme="majorHAnsi" w:cstheme="majorHAnsi"/>
        </w:rPr>
        <w:t xml:space="preserve">+ </w:t>
      </w:r>
      <w:r w:rsidRPr="00DC0F7A">
        <w:rPr>
          <w:rStyle w:val="Emphasis"/>
          <w:rFonts w:asciiTheme="majorHAnsi" w:hAnsiTheme="majorHAnsi" w:cstheme="majorHAnsi"/>
          <w:highlight w:val="cyan"/>
        </w:rPr>
        <w:t>ING</w:t>
      </w:r>
      <w:r w:rsidRPr="00DC0F7A">
        <w:rPr>
          <w:rFonts w:asciiTheme="majorHAnsi" w:hAnsiTheme="majorHAnsi" w:cstheme="majorHAnsi"/>
          <w:sz w:val="16"/>
          <w:highlight w:val="cyan"/>
        </w:rPr>
        <w:t xml:space="preserve"> </w:t>
      </w:r>
      <w:r w:rsidRPr="00DC0F7A">
        <w:rPr>
          <w:rFonts w:asciiTheme="majorHAnsi" w:hAnsiTheme="majorHAnsi" w:cstheme="majorHAnsi"/>
          <w:sz w:val="16"/>
        </w:rPr>
        <w:t>form of verb</w:t>
      </w:r>
    </w:p>
    <w:p w14:paraId="6E36576F" w14:textId="77777777" w:rsidR="009F49E7" w:rsidRPr="00DC0F7A" w:rsidRDefault="009F49E7" w:rsidP="009F49E7">
      <w:pPr>
        <w:rPr>
          <w:rFonts w:asciiTheme="majorHAnsi" w:hAnsiTheme="majorHAnsi" w:cstheme="majorHAnsi"/>
          <w:sz w:val="16"/>
        </w:rPr>
      </w:pPr>
      <w:r w:rsidRPr="00DC0F7A">
        <w:rPr>
          <w:rFonts w:asciiTheme="majorHAnsi" w:hAnsiTheme="majorHAnsi" w:cstheme="majorHAnsi"/>
          <w:sz w:val="16"/>
        </w:rPr>
        <w:t xml:space="preserve">This </w:t>
      </w:r>
      <w:r w:rsidRPr="00DC0F7A">
        <w:rPr>
          <w:rFonts w:asciiTheme="majorHAnsi" w:hAnsiTheme="majorHAnsi" w:cstheme="majorHAnsi"/>
          <w:u w:val="single"/>
        </w:rPr>
        <w:t xml:space="preserve">describes </w:t>
      </w:r>
      <w:r w:rsidRPr="00DC0F7A">
        <w:rPr>
          <w:rStyle w:val="Emphasis"/>
          <w:rFonts w:asciiTheme="majorHAnsi" w:hAnsiTheme="majorHAnsi" w:cstheme="majorHAnsi"/>
          <w:highlight w:val="cyan"/>
        </w:rPr>
        <w:t>how to</w:t>
      </w:r>
      <w:r w:rsidRPr="00DC0F7A">
        <w:rPr>
          <w:rFonts w:asciiTheme="majorHAnsi" w:hAnsiTheme="majorHAnsi" w:cstheme="majorHAnsi"/>
          <w:highlight w:val="cyan"/>
          <w:u w:val="single"/>
        </w:rPr>
        <w:t xml:space="preserve"> do something</w:t>
      </w:r>
      <w:r w:rsidRPr="00DC0F7A">
        <w:rPr>
          <w:rFonts w:asciiTheme="majorHAnsi" w:hAnsiTheme="majorHAnsi" w:cstheme="majorHAnsi"/>
          <w:u w:val="single"/>
        </w:rPr>
        <w:t>. It describes the method</w:t>
      </w:r>
      <w:r w:rsidRPr="00DC0F7A">
        <w:rPr>
          <w:rFonts w:asciiTheme="majorHAnsi" w:hAnsiTheme="majorHAnsi" w:cstheme="majorHAnsi"/>
          <w:sz w:val="16"/>
        </w:rPr>
        <w:t xml:space="preserve"> for achieving a a particular result.</w:t>
      </w:r>
    </w:p>
    <w:p w14:paraId="35C5416C" w14:textId="77777777" w:rsidR="009F49E7" w:rsidRPr="00C652A8" w:rsidRDefault="009F49E7" w:rsidP="009F49E7"/>
    <w:p w14:paraId="6B6BAF10" w14:textId="77777777" w:rsidR="009F49E7" w:rsidRDefault="009F49E7" w:rsidP="009F49E7">
      <w:pPr>
        <w:pStyle w:val="Heading2"/>
      </w:pPr>
      <w:bookmarkStart w:id="4" w:name="_Hlk82868761"/>
      <w:r>
        <w:t xml:space="preserve">States CP </w:t>
      </w:r>
    </w:p>
    <w:p w14:paraId="1D27E90F" w14:textId="77777777" w:rsidR="009F49E7" w:rsidRDefault="009F49E7" w:rsidP="009F49E7">
      <w:pPr>
        <w:pStyle w:val="Heading3"/>
      </w:pPr>
      <w:r>
        <w:t>Pre-emption</w:t>
      </w:r>
    </w:p>
    <w:p w14:paraId="1F249BD3" w14:textId="77777777" w:rsidR="009F49E7" w:rsidRPr="008A5FC1" w:rsidRDefault="009F49E7" w:rsidP="009F49E7">
      <w:pPr>
        <w:pStyle w:val="Heading4"/>
        <w:rPr>
          <w:rFonts w:asciiTheme="minorHAnsi" w:hAnsiTheme="minorHAnsi" w:cstheme="minorHAnsi"/>
        </w:rPr>
      </w:pPr>
      <w:r w:rsidRPr="008A5FC1">
        <w:rPr>
          <w:rFonts w:asciiTheme="minorHAnsi" w:hAnsiTheme="minorHAnsi" w:cstheme="minorHAnsi"/>
        </w:rPr>
        <w:t xml:space="preserve">State labor actions get </w:t>
      </w:r>
      <w:r w:rsidRPr="008A5FC1">
        <w:rPr>
          <w:rFonts w:asciiTheme="minorHAnsi" w:hAnsiTheme="minorHAnsi" w:cstheme="minorHAnsi"/>
          <w:u w:val="single"/>
        </w:rPr>
        <w:t>pre-empted</w:t>
      </w:r>
      <w:r w:rsidRPr="008A5FC1">
        <w:rPr>
          <w:rFonts w:asciiTheme="minorHAnsi" w:hAnsiTheme="minorHAnsi" w:cstheme="minorHAnsi"/>
        </w:rPr>
        <w:t xml:space="preserve"> under the NLRA---thousands of empirics.</w:t>
      </w:r>
    </w:p>
    <w:p w14:paraId="5A7AAA0B" w14:textId="77777777" w:rsidR="009F49E7" w:rsidRPr="008A5FC1" w:rsidRDefault="009F49E7" w:rsidP="009F49E7">
      <w:pPr>
        <w:rPr>
          <w:rFonts w:asciiTheme="minorHAnsi" w:hAnsiTheme="minorHAnsi" w:cstheme="minorHAnsi"/>
        </w:rPr>
      </w:pPr>
      <w:r w:rsidRPr="008A5FC1">
        <w:rPr>
          <w:rFonts w:asciiTheme="minorHAnsi" w:hAnsiTheme="minorHAnsi" w:cstheme="minorHAnsi"/>
        </w:rPr>
        <w:t xml:space="preserve">Moshe </w:t>
      </w:r>
      <w:r w:rsidRPr="008A5FC1">
        <w:rPr>
          <w:rStyle w:val="Style13ptBold"/>
          <w:rFonts w:asciiTheme="minorHAnsi" w:hAnsiTheme="minorHAnsi" w:cstheme="minorHAnsi"/>
        </w:rPr>
        <w:t>Marvit 17</w:t>
      </w:r>
      <w:r w:rsidRPr="008A5FC1">
        <w:rPr>
          <w:rFonts w:asciiTheme="minorHAnsi" w:hAnsiTheme="minorHAnsi" w:cstheme="minorHAnsi"/>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9" w:history="1">
        <w:r w:rsidRPr="008A5FC1">
          <w:rPr>
            <w:rStyle w:val="FollowedHyperlink"/>
            <w:rFonts w:asciiTheme="minorHAnsi" w:hAnsiTheme="minorHAnsi" w:cstheme="minorHAnsi"/>
          </w:rPr>
          <w:t>https://prospect.org/labor/way-forward-labor-states/</w:t>
        </w:r>
      </w:hyperlink>
    </w:p>
    <w:p w14:paraId="2EDA5146" w14:textId="77777777" w:rsidR="009F49E7" w:rsidRPr="008A5FC1" w:rsidRDefault="009F49E7" w:rsidP="009F49E7">
      <w:pPr>
        <w:rPr>
          <w:rFonts w:asciiTheme="minorHAnsi" w:hAnsiTheme="minorHAnsi" w:cstheme="minorHAnsi"/>
          <w:sz w:val="14"/>
        </w:rPr>
      </w:pPr>
      <w:r w:rsidRPr="008A5FC1">
        <w:rPr>
          <w:rFonts w:asciiTheme="minorHAnsi" w:hAnsiTheme="minorHAnsi" w:cstheme="minorHAnsi"/>
          <w:u w:val="single"/>
        </w:rPr>
        <w:t>While reforms to federal law have been blocked by Congress, states and cities have faced a different hurdle: the courts.</w:t>
      </w:r>
      <w:r w:rsidRPr="008A5FC1">
        <w:rPr>
          <w:rFonts w:asciiTheme="minorHAnsi" w:hAnsiTheme="minorHAnsi" w:cstheme="minorHAnsi"/>
          <w:sz w:val="14"/>
        </w:rPr>
        <w:t xml:space="preserve"> Starting in 1959, </w:t>
      </w:r>
      <w:r w:rsidRPr="008A5FC1">
        <w:rPr>
          <w:rFonts w:asciiTheme="minorHAnsi" w:hAnsiTheme="minorHAnsi" w:cstheme="minorHAnsi"/>
          <w:b/>
          <w:u w:val="single"/>
        </w:rPr>
        <w:t xml:space="preserve">the </w:t>
      </w:r>
      <w:r w:rsidRPr="008A5FC1">
        <w:rPr>
          <w:rFonts w:asciiTheme="minorHAnsi" w:hAnsiTheme="minorHAnsi" w:cstheme="minorHAnsi"/>
          <w:b/>
          <w:highlight w:val="cyan"/>
          <w:u w:val="single"/>
        </w:rPr>
        <w:t>Supreme Court has written into the</w:t>
      </w:r>
      <w:r w:rsidRPr="008A5FC1">
        <w:rPr>
          <w:rFonts w:asciiTheme="minorHAnsi" w:hAnsiTheme="minorHAnsi" w:cstheme="minorHAnsi"/>
          <w:b/>
          <w:u w:val="single"/>
        </w:rPr>
        <w:t xml:space="preserve"> National Labor Relations Act (</w:t>
      </w:r>
      <w:r w:rsidRPr="008A5FC1">
        <w:rPr>
          <w:rFonts w:asciiTheme="minorHAnsi" w:hAnsiTheme="minorHAnsi" w:cstheme="minorHAnsi"/>
          <w:b/>
          <w:highlight w:val="cyan"/>
          <w:u w:val="single"/>
        </w:rPr>
        <w:t>NLRA</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a</w:t>
      </w:r>
      <w:r w:rsidRPr="008A5FC1">
        <w:rPr>
          <w:rFonts w:asciiTheme="minorHAnsi" w:hAnsiTheme="minorHAnsi" w:cstheme="minorHAnsi"/>
          <w:b/>
          <w:u w:val="single"/>
        </w:rPr>
        <w:t xml:space="preserve"> continually expanding </w:t>
      </w:r>
      <w:r w:rsidRPr="008A5FC1">
        <w:rPr>
          <w:rFonts w:asciiTheme="minorHAnsi" w:hAnsiTheme="minorHAnsi" w:cstheme="minorHAnsi"/>
          <w:b/>
          <w:highlight w:val="cyan"/>
          <w:u w:val="single"/>
        </w:rPr>
        <w:t>preemption doctrine that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prevents</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states</w:t>
      </w:r>
      <w:r w:rsidRPr="008A5FC1">
        <w:rPr>
          <w:rFonts w:asciiTheme="minorHAnsi" w:hAnsiTheme="minorHAnsi" w:cstheme="minorHAnsi"/>
          <w:b/>
          <w:u w:val="single"/>
        </w:rPr>
        <w:t xml:space="preserve"> and cities </w:t>
      </w:r>
      <w:r w:rsidRPr="008A5FC1">
        <w:rPr>
          <w:rFonts w:asciiTheme="minorHAnsi" w:hAnsiTheme="minorHAnsi" w:cstheme="minorHAnsi"/>
          <w:b/>
          <w:highlight w:val="cyan"/>
          <w:u w:val="single"/>
        </w:rPr>
        <w:t>from passing laws</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 xml:space="preserve">that touch </w:t>
      </w:r>
      <w:r w:rsidRPr="008A5FC1">
        <w:rPr>
          <w:rFonts w:asciiTheme="minorHAnsi" w:hAnsiTheme="minorHAnsi" w:cstheme="minorHAnsi"/>
          <w:b/>
          <w:u w:val="single"/>
        </w:rPr>
        <w:t xml:space="preserve">upon anything related to </w:t>
      </w:r>
      <w:r w:rsidRPr="008A5FC1">
        <w:rPr>
          <w:rFonts w:asciiTheme="minorHAnsi" w:hAnsiTheme="minorHAnsi" w:cstheme="minorHAnsi"/>
          <w:b/>
          <w:highlight w:val="cyan"/>
          <w:u w:val="single"/>
        </w:rPr>
        <w:t>labor</w:t>
      </w:r>
      <w:r w:rsidRPr="008A5FC1">
        <w:rPr>
          <w:rFonts w:asciiTheme="minorHAnsi" w:hAnsiTheme="minorHAnsi" w:cstheme="minorHAnsi"/>
          <w:u w:val="single"/>
        </w:rPr>
        <w:t>,</w:t>
      </w:r>
      <w:r w:rsidRPr="008A5FC1">
        <w:rPr>
          <w:rFonts w:asciiTheme="minorHAnsi" w:hAnsiTheme="minorHAnsi" w:cstheme="minorHAnsi"/>
          <w:sz w:val="14"/>
        </w:rPr>
        <w:t xml:space="preserve"> </w:t>
      </w:r>
      <w:r w:rsidRPr="008A5FC1">
        <w:rPr>
          <w:rFonts w:asciiTheme="minorHAnsi" w:hAnsiTheme="minorHAnsi" w:cstheme="min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8A5FC1">
        <w:rPr>
          <w:rFonts w:asciiTheme="minorHAnsi" w:hAnsiTheme="minorHAnsi" w:cstheme="minorHAnsi"/>
          <w:sz w:val="14"/>
        </w:rPr>
        <w:t xml:space="preserve">. Neither the NLRA nor its extensive legislative history, however, contains any mention of preemption: Congress did not expressly preempt states from acting. </w:t>
      </w:r>
      <w:r w:rsidRPr="008A5FC1">
        <w:rPr>
          <w:rFonts w:asciiTheme="minorHAnsi" w:hAnsiTheme="minorHAnsi" w:cstheme="minorHAnsi"/>
          <w:b/>
          <w:u w:val="single"/>
        </w:rPr>
        <w:t xml:space="preserve">In instances </w:t>
      </w:r>
      <w:r w:rsidRPr="008A5FC1">
        <w:rPr>
          <w:rFonts w:asciiTheme="minorHAnsi" w:hAnsiTheme="minorHAnsi" w:cstheme="minorHAnsi"/>
          <w:b/>
          <w:highlight w:val="cyan"/>
          <w:u w:val="single"/>
        </w:rPr>
        <w:t>where Congress has not expressly preempted states</w:t>
      </w:r>
      <w:r w:rsidRPr="008A5FC1">
        <w:rPr>
          <w:rFonts w:asciiTheme="minorHAnsi" w:hAnsiTheme="minorHAnsi" w:cstheme="minorHAnsi"/>
          <w:b/>
          <w:u w:val="single"/>
        </w:rPr>
        <w:t xml:space="preserve"> from acting, </w:t>
      </w:r>
      <w:r w:rsidRPr="008A5FC1">
        <w:rPr>
          <w:rFonts w:asciiTheme="minorHAnsi" w:hAnsiTheme="minorHAnsi" w:cstheme="minorHAnsi"/>
          <w:b/>
          <w:highlight w:val="cyan"/>
          <w:u w:val="single"/>
        </w:rPr>
        <w:t>state laws that</w:t>
      </w:r>
      <w:r w:rsidRPr="008A5FC1">
        <w:rPr>
          <w:rFonts w:asciiTheme="minorHAnsi" w:hAnsiTheme="minorHAnsi" w:cstheme="minorHAnsi"/>
          <w:b/>
          <w:u w:val="single"/>
        </w:rPr>
        <w:t xml:space="preserve"> actually </w:t>
      </w:r>
      <w:r w:rsidRPr="008A5FC1">
        <w:rPr>
          <w:rFonts w:asciiTheme="minorHAnsi" w:hAnsiTheme="minorHAnsi" w:cstheme="minorHAnsi"/>
          <w:b/>
          <w:highlight w:val="cyan"/>
          <w:u w:val="single"/>
        </w:rPr>
        <w:t>conflict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with federal laws are still preempted</w:t>
      </w:r>
      <w:r w:rsidRPr="008A5FC1">
        <w:rPr>
          <w:rFonts w:asciiTheme="minorHAnsi" w:hAnsiTheme="minorHAnsi" w:cstheme="minorHAnsi"/>
          <w:u w:val="single"/>
        </w:rPr>
        <w:t xml:space="preserve">. </w:t>
      </w:r>
      <w:r w:rsidRPr="008A5FC1">
        <w:rPr>
          <w:rFonts w:asciiTheme="minorHAnsi" w:hAnsiTheme="minorHAnsi" w:cstheme="min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8A5FC1">
        <w:rPr>
          <w:rFonts w:asciiTheme="minorHAnsi" w:hAnsiTheme="minorHAnsi" w:cstheme="minorHAnsi"/>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8A5FC1">
        <w:rPr>
          <w:rFonts w:asciiTheme="minorHAnsi" w:hAnsiTheme="minorHAnsi" w:cstheme="min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8A5FC1">
        <w:rPr>
          <w:rFonts w:asciiTheme="minorHAnsi" w:hAnsiTheme="minorHAnsi" w:cstheme="minorHAnsi"/>
          <w:highlight w:val="cyan"/>
          <w:u w:val="single"/>
        </w:rPr>
        <w:t xml:space="preserve">It is </w:t>
      </w:r>
      <w:r w:rsidRPr="008A5FC1">
        <w:rPr>
          <w:rFonts w:asciiTheme="minorHAnsi" w:hAnsiTheme="minorHAnsi" w:cstheme="minorHAnsi"/>
          <w:u w:val="single"/>
        </w:rPr>
        <w:t xml:space="preserve">only </w:t>
      </w:r>
      <w:r w:rsidRPr="008A5FC1">
        <w:rPr>
          <w:rFonts w:asciiTheme="minorHAnsi" w:hAnsiTheme="minorHAnsi" w:cstheme="minorHAnsi"/>
          <w:highlight w:val="cyan"/>
          <w:u w:val="single"/>
        </w:rPr>
        <w:t>in the area of workers'</w:t>
      </w:r>
      <w:r w:rsidRPr="008A5FC1">
        <w:rPr>
          <w:rFonts w:asciiTheme="minorHAnsi" w:hAnsiTheme="minorHAnsi" w:cstheme="minorHAnsi"/>
          <w:u w:val="single"/>
        </w:rPr>
        <w:t xml:space="preserve"> labor </w:t>
      </w:r>
      <w:r w:rsidRPr="008A5FC1">
        <w:rPr>
          <w:rFonts w:asciiTheme="minorHAnsi" w:hAnsiTheme="minorHAnsi" w:cstheme="minorHAnsi"/>
          <w:highlight w:val="cyan"/>
          <w:u w:val="single"/>
        </w:rPr>
        <w:t>rights</w:t>
      </w:r>
      <w:r w:rsidRPr="008A5FC1">
        <w:rPr>
          <w:rFonts w:asciiTheme="minorHAnsi" w:hAnsiTheme="minorHAnsi" w:cstheme="minorHAnsi"/>
          <w:u w:val="single"/>
        </w:rPr>
        <w:t xml:space="preserve"> </w:t>
      </w:r>
      <w:r w:rsidRPr="008A5FC1">
        <w:rPr>
          <w:rFonts w:asciiTheme="minorHAnsi" w:hAnsiTheme="minorHAnsi" w:cstheme="minorHAnsi"/>
          <w:highlight w:val="cyan"/>
          <w:u w:val="single"/>
        </w:rPr>
        <w:t>that states</w:t>
      </w:r>
      <w:r w:rsidRPr="008A5FC1">
        <w:rPr>
          <w:rFonts w:asciiTheme="minorHAnsi" w:hAnsiTheme="minorHAnsi" w:cstheme="minorHAnsi"/>
          <w:u w:val="single"/>
        </w:rPr>
        <w:t xml:space="preserve"> and cities </w:t>
      </w:r>
      <w:r w:rsidRPr="008A5FC1">
        <w:rPr>
          <w:rFonts w:asciiTheme="minorHAnsi" w:hAnsiTheme="minorHAnsi" w:cstheme="minorHAnsi"/>
          <w:highlight w:val="cyan"/>
          <w:u w:val="single"/>
        </w:rPr>
        <w:t>are powerless</w:t>
      </w:r>
      <w:r w:rsidRPr="008A5FC1">
        <w:rPr>
          <w:rFonts w:asciiTheme="minorHAnsi" w:hAnsiTheme="minorHAnsi" w:cstheme="minorHAnsi"/>
          <w:u w:val="single"/>
        </w:rPr>
        <w:t xml:space="preserve"> to act and that, solely </w:t>
      </w:r>
      <w:r w:rsidRPr="008A5FC1">
        <w:rPr>
          <w:rFonts w:asciiTheme="minorHAnsi" w:hAnsiTheme="minorHAnsi" w:cstheme="minorHAnsi"/>
          <w:highlight w:val="cyan"/>
          <w:u w:val="single"/>
        </w:rPr>
        <w:t>as the result of judicial decisions</w:t>
      </w:r>
      <w:r w:rsidRPr="008A5FC1">
        <w:rPr>
          <w:rFonts w:asciiTheme="minorHAnsi" w:hAnsiTheme="minorHAnsi" w:cstheme="minorHAnsi"/>
          <w:u w:val="single"/>
        </w:rPr>
        <w:t>.</w:t>
      </w:r>
      <w:r w:rsidRPr="008A5FC1">
        <w:rPr>
          <w:rFonts w:asciiTheme="minorHAnsi" w:hAnsiTheme="minorHAnsi" w:cstheme="minorHAnsi"/>
          <w:sz w:val="14"/>
        </w:rPr>
        <w:t xml:space="preserve"> </w:t>
      </w:r>
      <w:r w:rsidRPr="008A5FC1">
        <w:rPr>
          <w:rFonts w:asciiTheme="minorHAnsi" w:hAnsiTheme="minorHAnsi" w:cstheme="minorHAnsi"/>
          <w:u w:val="single"/>
        </w:rPr>
        <w:t xml:space="preserve">The Supreme Court's preemption doctrine </w:t>
      </w:r>
      <w:r w:rsidRPr="008A5FC1">
        <w:rPr>
          <w:rFonts w:asciiTheme="minorHAnsi" w:hAnsiTheme="minorHAnsi" w:cstheme="minorHAnsi"/>
          <w:highlight w:val="cyan"/>
          <w:u w:val="single"/>
        </w:rPr>
        <w:t>started with</w:t>
      </w:r>
      <w:r w:rsidRPr="008A5FC1">
        <w:rPr>
          <w:rFonts w:asciiTheme="minorHAnsi" w:hAnsiTheme="minorHAnsi" w:cstheme="minorHAnsi"/>
          <w:u w:val="single"/>
        </w:rPr>
        <w:t xml:space="preserve"> the 1959 case, San Diego Building Trades v. </w:t>
      </w:r>
      <w:r w:rsidRPr="008A5FC1">
        <w:rPr>
          <w:rFonts w:asciiTheme="minorHAnsi" w:hAnsiTheme="minorHAnsi" w:cstheme="minorHAnsi"/>
          <w:highlight w:val="cyan"/>
          <w:u w:val="single"/>
        </w:rPr>
        <w:t>Garmon</w:t>
      </w:r>
      <w:r w:rsidRPr="008A5FC1">
        <w:rPr>
          <w:rFonts w:asciiTheme="minorHAnsi" w:hAnsiTheme="minorHAnsi" w:cstheme="min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8A5FC1">
        <w:rPr>
          <w:rFonts w:asciiTheme="minorHAnsi" w:hAnsiTheme="minorHAnsi" w:cstheme="minorHAnsi"/>
          <w:u w:val="single"/>
        </w:rPr>
        <w:t>, the Court went further and held that Congress gave the National Labor Relations Board primary agency jurisdictio</w:t>
      </w:r>
      <w:r w:rsidRPr="008A5FC1">
        <w:rPr>
          <w:rFonts w:asciiTheme="minorHAnsi" w:hAnsiTheme="minorHAnsi" w:cstheme="minorHAnsi"/>
          <w:sz w:val="14"/>
        </w:rPr>
        <w:t>n</w:t>
      </w:r>
      <w:r w:rsidRPr="008A5FC1">
        <w:rPr>
          <w:rFonts w:asciiTheme="minorHAnsi" w:hAnsiTheme="minorHAnsi" w:cstheme="min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8A5FC1">
        <w:rPr>
          <w:rFonts w:asciiTheme="minorHAnsi" w:hAnsiTheme="minorHAnsi" w:cstheme="min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8A5FC1">
        <w:rPr>
          <w:rFonts w:asciiTheme="minorHAnsi" w:hAnsiTheme="minorHAnsi" w:cstheme="minorHAnsi"/>
          <w:u w:val="single"/>
        </w:rPr>
        <w:t>the Supreme Court expanded its earlier Garmon preemption to hold that Congress intended that certain conduct be left unregulated and left to be controlled by the free play of economic forces</w:t>
      </w:r>
      <w:r w:rsidRPr="008A5FC1">
        <w:rPr>
          <w:rFonts w:asciiTheme="minorHAnsi" w:hAnsiTheme="minorHAnsi" w:cstheme="minorHAnsi"/>
          <w:sz w:val="14"/>
        </w:rPr>
        <w:t xml:space="preserve">. Though the union in the Machinists case benefitted from the Court’s expansion of federal preemption, </w:t>
      </w:r>
      <w:r w:rsidRPr="008A5FC1">
        <w:rPr>
          <w:rFonts w:asciiTheme="minorHAnsi" w:hAnsiTheme="minorHAnsi" w:cstheme="minorHAnsi"/>
          <w:u w:val="single"/>
        </w:rPr>
        <w:t xml:space="preserve">the decision has led to states and cities being almost absolutely prohibited from passing laws that promote unionization and collective bargaining. </w:t>
      </w:r>
      <w:r w:rsidRPr="008A5FC1">
        <w:rPr>
          <w:rFonts w:asciiTheme="minorHAnsi" w:hAnsiTheme="minorHAnsi" w:cstheme="minorHAnsi"/>
          <w:sz w:val="14"/>
        </w:rPr>
        <w:t xml:space="preserve">These Court decisions, and </w:t>
      </w:r>
      <w:r w:rsidRPr="008A5FC1">
        <w:rPr>
          <w:rFonts w:asciiTheme="minorHAnsi" w:hAnsiTheme="minorHAnsi" w:cstheme="minorHAnsi"/>
          <w:b/>
          <w:highlight w:val="cyan"/>
          <w:u w:val="single"/>
        </w:rPr>
        <w:t>thousands of lower court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decisions</w:t>
      </w:r>
      <w:r w:rsidRPr="008A5FC1">
        <w:rPr>
          <w:rFonts w:asciiTheme="minorHAnsi" w:hAnsiTheme="minorHAnsi" w:cstheme="minorHAnsi"/>
          <w:b/>
          <w:u w:val="single"/>
        </w:rPr>
        <w:t xml:space="preserve"> that have </w:t>
      </w:r>
      <w:r w:rsidRPr="008A5FC1">
        <w:rPr>
          <w:rFonts w:asciiTheme="minorHAnsi" w:hAnsiTheme="minorHAnsi" w:cstheme="minorHAnsi"/>
          <w:b/>
          <w:highlight w:val="cyan"/>
          <w:u w:val="single"/>
        </w:rPr>
        <w:t>followed the precedent in overturning</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state</w:t>
      </w:r>
      <w:r w:rsidRPr="008A5FC1">
        <w:rPr>
          <w:rFonts w:asciiTheme="minorHAnsi" w:hAnsiTheme="minorHAnsi" w:cstheme="minorHAnsi"/>
          <w:b/>
          <w:u w:val="single"/>
        </w:rPr>
        <w:t xml:space="preserve"> and local </w:t>
      </w:r>
      <w:r w:rsidRPr="008A5FC1">
        <w:rPr>
          <w:rFonts w:asciiTheme="minorHAnsi" w:hAnsiTheme="minorHAnsi" w:cstheme="minorHAnsi"/>
          <w:b/>
          <w:highlight w:val="cyan"/>
          <w:u w:val="single"/>
        </w:rPr>
        <w:t>laws</w:t>
      </w:r>
      <w:r w:rsidRPr="008A5FC1">
        <w:rPr>
          <w:rFonts w:asciiTheme="minorHAnsi" w:hAnsiTheme="minorHAnsi" w:cstheme="minorHAnsi"/>
          <w:b/>
          <w:u w:val="single"/>
        </w:rPr>
        <w:t>,</w:t>
      </w:r>
      <w:r w:rsidRPr="008A5FC1">
        <w:rPr>
          <w:rFonts w:asciiTheme="minorHAnsi" w:hAnsiTheme="minorHAnsi" w:cstheme="min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A5FC1">
        <w:rPr>
          <w:rFonts w:asciiTheme="minorHAnsi" w:hAnsiTheme="minorHAnsi" w:cstheme="minorHAnsi"/>
          <w:u w:val="single"/>
        </w:rPr>
        <w:t xml:space="preserve">the Court has long </w:t>
      </w:r>
      <w:r w:rsidRPr="008A5FC1">
        <w:rPr>
          <w:rFonts w:asciiTheme="minorHAnsi" w:hAnsiTheme="minorHAnsi" w:cstheme="minorHAnsi"/>
          <w:highlight w:val="cyan"/>
          <w:u w:val="single"/>
        </w:rPr>
        <w:t>interpreted the statute to require a uniform labor law across the country</w:t>
      </w:r>
      <w:r w:rsidRPr="008A5FC1">
        <w:rPr>
          <w:rFonts w:asciiTheme="minorHAnsi" w:hAnsiTheme="minorHAnsi" w:cstheme="min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A5FC1">
        <w:rPr>
          <w:rFonts w:asciiTheme="minorHAnsi" w:hAnsiTheme="minorHAnsi" w:cstheme="minorHAnsi"/>
          <w:u w:val="single"/>
        </w:rPr>
        <w:t>The result of this judicially created broad preemption has been to limit state and local experimentation in line with</w:t>
      </w:r>
      <w:r w:rsidRPr="008A5FC1">
        <w:rPr>
          <w:rFonts w:asciiTheme="minorHAnsi" w:hAnsiTheme="minorHAnsi" w:cstheme="minorHAnsi"/>
          <w:sz w:val="14"/>
        </w:rPr>
        <w:t xml:space="preserve"> what Justice Brandeis described as </w:t>
      </w:r>
      <w:r w:rsidRPr="008A5FC1">
        <w:rPr>
          <w:rFonts w:asciiTheme="minorHAnsi" w:hAnsiTheme="minorHAnsi" w:cstheme="minorHAnsi"/>
          <w:u w:val="single"/>
        </w:rPr>
        <w:t>laboratories of democracy with labor laws that advance the stated purpose of federal labor law.</w:t>
      </w:r>
      <w:r w:rsidRPr="008A5FC1">
        <w:rPr>
          <w:rFonts w:asciiTheme="minorHAnsi" w:hAnsiTheme="minorHAnsi" w:cstheme="minorHAnsi"/>
          <w:sz w:val="14"/>
        </w:rPr>
        <w:t xml:space="preserve"> However, </w:t>
      </w:r>
      <w:r w:rsidRPr="008A5FC1">
        <w:rPr>
          <w:rFonts w:asciiTheme="minorHAnsi" w:hAnsiTheme="minorHAnsi" w:cstheme="minorHAnsi"/>
          <w:u w:val="single"/>
        </w:rPr>
        <w:t>since states and cities cannot act in the field of labor law, all discussions of federal labor law reform are</w:t>
      </w:r>
      <w:r w:rsidRPr="008A5FC1">
        <w:rPr>
          <w:rFonts w:asciiTheme="minorHAnsi" w:hAnsiTheme="minorHAnsi" w:cstheme="minorHAnsi"/>
          <w:sz w:val="14"/>
        </w:rPr>
        <w:t xml:space="preserve"> purely </w:t>
      </w:r>
      <w:r w:rsidRPr="008A5FC1">
        <w:rPr>
          <w:rFonts w:asciiTheme="minorHAnsi" w:hAnsiTheme="minorHAnsi" w:cstheme="minorHAnsi"/>
          <w:u w:val="single"/>
        </w:rPr>
        <w:t>theoretical</w:t>
      </w:r>
      <w:r w:rsidRPr="008A5FC1">
        <w:rPr>
          <w:rFonts w:asciiTheme="minorHAnsi" w:hAnsiTheme="minorHAnsi" w:cstheme="min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w:t>
      </w:r>
      <w:r w:rsidRPr="008A5FC1">
        <w:rPr>
          <w:sz w:val="14"/>
        </w:rPr>
        <w:t></w:t>
      </w:r>
      <w:r w:rsidRPr="008A5FC1">
        <w:rPr>
          <w:rFonts w:asciiTheme="minorHAnsi" w:hAnsiTheme="minorHAnsi" w:cstheme="minorHAnsi"/>
          <w:sz w:val="14"/>
        </w:rPr>
        <w:t xml:space="preserve"> recognition of the union; provide equal access to union advocates as well as employers during a campaign for unions; and require arbitration if an impasse arises in the bargaining over a first contract. </w:t>
      </w:r>
      <w:r w:rsidRPr="008A5FC1">
        <w:rPr>
          <w:rFonts w:asciiTheme="minorHAnsi" w:hAnsiTheme="minorHAnsi" w:cstheme="minorHAnsi"/>
          <w:b/>
          <w:u w:val="single"/>
        </w:rPr>
        <w:t xml:space="preserve">The one and </w:t>
      </w:r>
      <w:r w:rsidRPr="008A5FC1">
        <w:rPr>
          <w:rFonts w:asciiTheme="minorHAnsi" w:hAnsiTheme="minorHAnsi" w:cstheme="minorHAnsi"/>
          <w:b/>
          <w:highlight w:val="cyan"/>
          <w:u w:val="single"/>
        </w:rPr>
        <w:t>only</w:t>
      </w:r>
      <w:r w:rsidRPr="008A5FC1">
        <w:rPr>
          <w:rFonts w:asciiTheme="minorHAnsi" w:hAnsiTheme="minorHAnsi" w:cstheme="minorHAnsi"/>
          <w:b/>
          <w:u w:val="single"/>
        </w:rPr>
        <w:t xml:space="preserve"> major </w:t>
      </w:r>
      <w:r w:rsidRPr="008A5FC1">
        <w:rPr>
          <w:rFonts w:asciiTheme="minorHAnsi" w:hAnsiTheme="minorHAnsi" w:cstheme="minorHAnsi"/>
          <w:b/>
          <w:highlight w:val="cyan"/>
          <w:u w:val="single"/>
        </w:rPr>
        <w:t>state</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labor reform since</w:t>
      </w:r>
      <w:r w:rsidRPr="008A5FC1">
        <w:rPr>
          <w:rFonts w:asciiTheme="minorHAnsi" w:hAnsiTheme="minorHAnsi" w:cstheme="minorHAnsi"/>
          <w:sz w:val="14"/>
        </w:rPr>
        <w:t xml:space="preserve"> the </w:t>
      </w:r>
      <w:r w:rsidRPr="008A5FC1">
        <w:rPr>
          <w:rFonts w:asciiTheme="minorHAnsi" w:hAnsiTheme="minorHAnsi" w:cstheme="minorHAnsi"/>
          <w:b/>
          <w:highlight w:val="cyan"/>
          <w:u w:val="single"/>
        </w:rPr>
        <w:t>1935</w:t>
      </w:r>
      <w:r w:rsidRPr="008A5FC1">
        <w:rPr>
          <w:rFonts w:asciiTheme="minorHAnsi" w:hAnsiTheme="minorHAnsi" w:cstheme="minorHAnsi"/>
          <w:sz w:val="14"/>
        </w:rPr>
        <w:t xml:space="preserve"> enactment of the NLRA has had a profound effect on the division of wealth and power in the United States. That, of course, </w:t>
      </w:r>
      <w:r w:rsidRPr="008A5FC1">
        <w:rPr>
          <w:rFonts w:asciiTheme="minorHAnsi" w:hAnsiTheme="minorHAnsi" w:cstheme="minorHAnsi"/>
          <w:b/>
          <w:highlight w:val="cyan"/>
          <w:u w:val="single"/>
        </w:rPr>
        <w:t xml:space="preserve">was </w:t>
      </w:r>
      <w:r w:rsidRPr="008A5FC1">
        <w:rPr>
          <w:rFonts w:asciiTheme="minorHAnsi" w:hAnsiTheme="minorHAnsi" w:cstheme="minorHAnsi"/>
          <w:b/>
          <w:u w:val="single"/>
        </w:rPr>
        <w:t xml:space="preserve">the provision of the </w:t>
      </w:r>
      <w:r w:rsidRPr="008A5FC1">
        <w:rPr>
          <w:rFonts w:asciiTheme="minorHAnsi" w:hAnsiTheme="minorHAnsi" w:cstheme="minorHAnsi"/>
          <w:b/>
          <w:highlight w:val="cyan"/>
          <w:u w:val="single"/>
        </w:rPr>
        <w:t>1947</w:t>
      </w:r>
      <w:r w:rsidRPr="008A5FC1">
        <w:rPr>
          <w:rFonts w:asciiTheme="minorHAnsi" w:hAnsiTheme="minorHAnsi" w:cstheme="minorHAnsi"/>
          <w:b/>
          <w:u w:val="single"/>
        </w:rPr>
        <w:t xml:space="preserve"> Taft-Hartley </w:t>
      </w:r>
      <w:r w:rsidRPr="008A5FC1">
        <w:rPr>
          <w:rFonts w:asciiTheme="minorHAnsi" w:hAnsiTheme="minorHAnsi" w:cstheme="minorHAnsi"/>
          <w:b/>
          <w:highlight w:val="cyan"/>
          <w:u w:val="single"/>
        </w:rPr>
        <w:t>Act</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enabling</w:t>
      </w:r>
      <w:r w:rsidRPr="008A5FC1">
        <w:rPr>
          <w:rFonts w:asciiTheme="minorHAnsi" w:hAnsiTheme="minorHAnsi" w:cstheme="minorHAnsi"/>
          <w:b/>
          <w:u w:val="single"/>
        </w:rPr>
        <w:t xml:space="preserve"> </w:t>
      </w:r>
      <w:r w:rsidRPr="008A5FC1">
        <w:rPr>
          <w:rFonts w:asciiTheme="minorHAnsi" w:hAnsiTheme="minorHAnsi" w:cstheme="minorHAnsi"/>
          <w:b/>
          <w:highlight w:val="cyan"/>
          <w:u w:val="single"/>
        </w:rPr>
        <w:t>state</w:t>
      </w:r>
      <w:r w:rsidRPr="008A5FC1">
        <w:rPr>
          <w:rFonts w:asciiTheme="minorHAnsi" w:hAnsiTheme="minorHAnsi" w:cstheme="minorHAnsi"/>
          <w:b/>
          <w:u w:val="single"/>
        </w:rPr>
        <w:t xml:space="preserve">s to pass </w:t>
      </w:r>
      <w:r w:rsidRPr="008A5FC1">
        <w:rPr>
          <w:rFonts w:asciiTheme="minorHAnsi" w:hAnsiTheme="minorHAnsi" w:cstheme="minorHAnsi"/>
          <w:b/>
          <w:highlight w:val="cyan"/>
          <w:u w:val="single"/>
        </w:rPr>
        <w:t>right to work laws</w:t>
      </w:r>
      <w:r w:rsidRPr="008A5FC1">
        <w:rPr>
          <w:rFonts w:asciiTheme="minorHAnsi" w:hAnsiTheme="minorHAnsi" w:cstheme="minorHAnsi"/>
          <w:b/>
          <w:u w:val="single"/>
        </w:rPr>
        <w:t>.</w:t>
      </w:r>
      <w:r w:rsidRPr="008A5FC1">
        <w:rPr>
          <w:rFonts w:asciiTheme="minorHAnsi" w:hAnsiTheme="minorHAnsi" w:cstheme="minorHAnsi"/>
          <w:u w:val="single"/>
        </w:rPr>
        <w:t xml:space="preserve"> </w:t>
      </w:r>
      <w:r w:rsidRPr="008A5FC1">
        <w:rPr>
          <w:rFonts w:asciiTheme="minorHAnsi" w:hAnsiTheme="minorHAnsi" w:cstheme="minorHAnsi"/>
          <w:sz w:val="14"/>
        </w:rPr>
        <w:t>Allowing states and cities to create local rules that promote unionization and collective bargaining that are tailored to local needs and local industries could prove just as significant in the opposite direction.</w:t>
      </w:r>
    </w:p>
    <w:p w14:paraId="086CA5C7" w14:textId="77777777" w:rsidR="009F49E7" w:rsidRPr="008A5FC1" w:rsidRDefault="009F49E7" w:rsidP="009F49E7">
      <w:pPr>
        <w:pStyle w:val="Heading4"/>
        <w:rPr>
          <w:rFonts w:asciiTheme="minorHAnsi" w:hAnsiTheme="minorHAnsi" w:cstheme="minorHAnsi"/>
        </w:rPr>
      </w:pPr>
      <w:r w:rsidRPr="008A5FC1">
        <w:rPr>
          <w:rFonts w:asciiTheme="minorHAnsi" w:hAnsiTheme="minorHAnsi" w:cstheme="minorHAnsi"/>
        </w:rPr>
        <w:t xml:space="preserve">Can’t solve </w:t>
      </w:r>
      <w:r w:rsidRPr="008A5FC1">
        <w:rPr>
          <w:rFonts w:asciiTheme="minorHAnsi" w:hAnsiTheme="minorHAnsi" w:cstheme="minorHAnsi"/>
          <w:u w:val="single"/>
        </w:rPr>
        <w:t>international coop</w:t>
      </w:r>
      <w:r w:rsidRPr="008A5FC1">
        <w:rPr>
          <w:rFonts w:asciiTheme="minorHAnsi" w:hAnsiTheme="minorHAnsi" w:cstheme="minorHAnsi"/>
        </w:rPr>
        <w:t xml:space="preserve">---the DOJ and FTC are </w:t>
      </w:r>
      <w:r w:rsidRPr="008A5FC1">
        <w:rPr>
          <w:rFonts w:asciiTheme="minorHAnsi" w:hAnsiTheme="minorHAnsi" w:cstheme="minorHAnsi"/>
          <w:u w:val="single"/>
        </w:rPr>
        <w:t>key</w:t>
      </w:r>
      <w:r w:rsidRPr="008A5FC1">
        <w:rPr>
          <w:rFonts w:asciiTheme="minorHAnsi" w:hAnsiTheme="minorHAnsi" w:cstheme="minorHAnsi"/>
        </w:rPr>
        <w:t xml:space="preserve"> to American antitrust’s global solvency. </w:t>
      </w:r>
    </w:p>
    <w:p w14:paraId="4B207160" w14:textId="77777777" w:rsidR="009F49E7" w:rsidRPr="008A5FC1" w:rsidRDefault="009F49E7" w:rsidP="009F49E7">
      <w:pPr>
        <w:rPr>
          <w:rFonts w:asciiTheme="minorHAnsi" w:hAnsiTheme="minorHAnsi" w:cstheme="minorHAnsi"/>
        </w:rPr>
      </w:pPr>
      <w:r w:rsidRPr="008A5FC1">
        <w:rPr>
          <w:rStyle w:val="Style13ptBold"/>
          <w:rFonts w:asciiTheme="minorHAnsi" w:hAnsiTheme="minorHAnsi" w:cstheme="minorHAnsi"/>
        </w:rPr>
        <w:t>Garza et. al. 07</w:t>
      </w:r>
      <w:r w:rsidRPr="008A5FC1">
        <w:rPr>
          <w:rFonts w:asciiTheme="minorHAnsi" w:hAnsiTheme="minorHAnsi" w:cstheme="minorHAnsi"/>
        </w:rPr>
        <w:t>. Chair of the Antitrust Modernization Commission, a bi-partisan blue ribbon commission created by Congress to advise Congress and the President on the state of U.S. Antitrust law enforcement and former DOJ Antitrust Deputy Assistant Attorney General for Regulatory Affairs. “Antitrust Modernization Commission: Report and Recommendations: Chapter 2,” p. 216-217. Antitrust Modernization Commission. 2/4/2007. https://govinfo.library.unt.edu/amc/report_recommendation/chapter2.pdf</w:t>
      </w:r>
    </w:p>
    <w:p w14:paraId="36AA3E8D" w14:textId="77777777" w:rsidR="009F49E7" w:rsidRPr="008A5FC1" w:rsidRDefault="009F49E7" w:rsidP="009F49E7">
      <w:pPr>
        <w:rPr>
          <w:rFonts w:asciiTheme="minorHAnsi" w:hAnsiTheme="minorHAnsi" w:cstheme="minorHAnsi"/>
          <w:sz w:val="16"/>
        </w:rPr>
      </w:pPr>
      <w:r w:rsidRPr="008A5FC1">
        <w:rPr>
          <w:rStyle w:val="StyleUnderline"/>
          <w:rFonts w:asciiTheme="minorHAnsi" w:hAnsiTheme="minorHAnsi" w:cstheme="minorHAnsi"/>
        </w:rPr>
        <w:t>The Antitrust Division of the Department of Justice (</w:t>
      </w:r>
      <w:r w:rsidRPr="008A5FC1">
        <w:rPr>
          <w:rStyle w:val="StyleUnderline"/>
          <w:rFonts w:asciiTheme="minorHAnsi" w:hAnsiTheme="minorHAnsi" w:cstheme="minorHAnsi"/>
          <w:highlight w:val="cyan"/>
        </w:rPr>
        <w:t>DOJ</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and</w:t>
      </w:r>
      <w:r w:rsidRPr="008A5FC1">
        <w:rPr>
          <w:rStyle w:val="StyleUnderline"/>
          <w:rFonts w:asciiTheme="minorHAnsi" w:hAnsiTheme="minorHAnsi" w:cstheme="minorHAnsi"/>
        </w:rPr>
        <w:t xml:space="preserve"> the Federal Trade Commission (</w:t>
      </w:r>
      <w:r w:rsidRPr="008A5FC1">
        <w:rPr>
          <w:rStyle w:val="StyleUnderline"/>
          <w:rFonts w:asciiTheme="minorHAnsi" w:hAnsiTheme="minorHAnsi" w:cstheme="minorHAnsi"/>
          <w:highlight w:val="cyan"/>
        </w:rPr>
        <w:t>FTC</w:t>
      </w:r>
      <w:r w:rsidRPr="008A5FC1">
        <w:rPr>
          <w:rStyle w:val="StyleUnderline"/>
          <w:rFonts w:asciiTheme="minorHAnsi" w:hAnsiTheme="minorHAnsi" w:cstheme="minorHAnsi"/>
        </w:rPr>
        <w:t>)</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have </w:t>
      </w:r>
      <w:r w:rsidRPr="008A5FC1">
        <w:rPr>
          <w:rStyle w:val="Emphasis"/>
          <w:rFonts w:asciiTheme="minorHAnsi" w:hAnsiTheme="minorHAnsi" w:cstheme="minorHAnsi"/>
          <w:highlight w:val="cyan"/>
        </w:rPr>
        <w:t>made extensive efforts</w:t>
      </w:r>
      <w:r w:rsidRPr="008A5FC1">
        <w:rPr>
          <w:rFonts w:asciiTheme="minorHAnsi" w:hAnsiTheme="minorHAnsi" w:cstheme="minorHAnsi"/>
          <w:sz w:val="16"/>
        </w:rPr>
        <w:t xml:space="preserve"> </w:t>
      </w:r>
      <w:r w:rsidRPr="008A5FC1">
        <w:rPr>
          <w:rStyle w:val="StyleUnderline"/>
          <w:rFonts w:asciiTheme="minorHAnsi" w:hAnsiTheme="minorHAnsi" w:cstheme="minorHAnsi"/>
          <w:highlight w:val="cyan"/>
        </w:rPr>
        <w:t>to improve</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coop</w:t>
      </w:r>
      <w:r w:rsidRPr="008A5FC1">
        <w:rPr>
          <w:rStyle w:val="StyleUnderline"/>
          <w:rFonts w:asciiTheme="minorHAnsi" w:hAnsiTheme="minorHAnsi" w:cstheme="minorHAnsi"/>
        </w:rPr>
        <w:t xml:space="preserve">eration between the United States </w:t>
      </w:r>
      <w:r w:rsidRPr="008A5FC1">
        <w:rPr>
          <w:rStyle w:val="StyleUnderline"/>
          <w:rFonts w:asciiTheme="minorHAnsi" w:hAnsiTheme="minorHAnsi" w:cstheme="minorHAnsi"/>
          <w:highlight w:val="cyan"/>
        </w:rPr>
        <w:t>and other nations’</w:t>
      </w:r>
      <w:r w:rsidRPr="008A5FC1">
        <w:rPr>
          <w:rStyle w:val="StyleUnderline"/>
          <w:rFonts w:asciiTheme="minorHAnsi" w:hAnsiTheme="minorHAnsi" w:cstheme="minorHAnsi"/>
        </w:rPr>
        <w:t xml:space="preserve"> antitrust enforcers</w:t>
      </w:r>
      <w:r w:rsidRPr="008A5FC1">
        <w:rPr>
          <w:rFonts w:asciiTheme="minorHAnsi" w:hAnsiTheme="minorHAnsi" w:cstheme="minorHAnsi"/>
          <w:sz w:val="16"/>
        </w:rPr>
        <w:t xml:space="preserve">.26 </w:t>
      </w:r>
      <w:r w:rsidRPr="008A5FC1">
        <w:rPr>
          <w:rStyle w:val="Emphasis"/>
          <w:rFonts w:asciiTheme="minorHAnsi" w:hAnsiTheme="minorHAnsi" w:cstheme="minorHAnsi"/>
          <w:highlight w:val="cyan"/>
        </w:rPr>
        <w:t>Both</w:t>
      </w:r>
      <w:r w:rsidRPr="008A5FC1">
        <w:rPr>
          <w:rStyle w:val="Emphasis"/>
          <w:rFonts w:asciiTheme="minorHAnsi" w:hAnsiTheme="minorHAnsi" w:cstheme="minorHAnsi"/>
        </w:rPr>
        <w:t xml:space="preserve"> U.S. antitrust agencies “</w:t>
      </w:r>
      <w:r w:rsidRPr="008A5FC1">
        <w:rPr>
          <w:rStyle w:val="Emphasis"/>
          <w:rFonts w:asciiTheme="minorHAnsi" w:hAnsiTheme="minorHAnsi" w:cstheme="minorHAnsi"/>
          <w:highlight w:val="cyan"/>
        </w:rPr>
        <w:t>enjoy</w:t>
      </w:r>
      <w:r w:rsidRPr="008A5FC1">
        <w:rPr>
          <w:rStyle w:val="Emphasis"/>
          <w:rFonts w:asciiTheme="minorHAnsi" w:hAnsiTheme="minorHAnsi" w:cstheme="minorHAnsi"/>
        </w:rPr>
        <w:t xml:space="preserve"> [a] </w:t>
      </w:r>
      <w:r w:rsidRPr="008A5FC1">
        <w:rPr>
          <w:rStyle w:val="Emphasis"/>
          <w:rFonts w:asciiTheme="minorHAnsi" w:hAnsiTheme="minorHAnsi" w:cstheme="minorHAnsi"/>
          <w:highlight w:val="cyan"/>
        </w:rPr>
        <w:t xml:space="preserve">strong </w:t>
      </w:r>
      <w:r w:rsidRPr="008A5FC1">
        <w:rPr>
          <w:rStyle w:val="Emphasis"/>
          <w:rFonts w:asciiTheme="minorHAnsi" w:hAnsiTheme="minorHAnsi" w:cstheme="minorHAnsi"/>
        </w:rPr>
        <w:t xml:space="preserve">cooperative </w:t>
      </w:r>
      <w:r w:rsidRPr="008A5FC1">
        <w:rPr>
          <w:rStyle w:val="Emphasis"/>
          <w:rFonts w:asciiTheme="minorHAnsi" w:hAnsiTheme="minorHAnsi" w:cstheme="minorHAnsi"/>
          <w:highlight w:val="cyan"/>
        </w:rPr>
        <w:t>relationship</w:t>
      </w:r>
      <w:r w:rsidRPr="008A5FC1">
        <w:rPr>
          <w:rFonts w:asciiTheme="minorHAnsi" w:hAnsiTheme="minorHAnsi" w:cstheme="minorHAnsi"/>
          <w:sz w:val="16"/>
        </w:rPr>
        <w:t xml:space="preserve">[] </w:t>
      </w:r>
      <w:r w:rsidRPr="008A5FC1">
        <w:rPr>
          <w:rStyle w:val="StyleUnderline"/>
          <w:rFonts w:asciiTheme="minorHAnsi" w:hAnsiTheme="minorHAnsi" w:cstheme="minorHAnsi"/>
          <w:highlight w:val="cyan"/>
        </w:rPr>
        <w:t xml:space="preserve">with </w:t>
      </w:r>
      <w:r w:rsidRPr="008A5FC1">
        <w:rPr>
          <w:rStyle w:val="StyleUnderline"/>
          <w:rFonts w:asciiTheme="minorHAnsi" w:hAnsiTheme="minorHAnsi" w:cstheme="minorHAnsi"/>
        </w:rPr>
        <w:t xml:space="preserve">a large and increasing number of </w:t>
      </w:r>
      <w:r w:rsidRPr="008A5FC1">
        <w:rPr>
          <w:rStyle w:val="StyleUnderline"/>
          <w:rFonts w:asciiTheme="minorHAnsi" w:hAnsiTheme="minorHAnsi" w:cstheme="minorHAnsi"/>
          <w:highlight w:val="cyan"/>
        </w:rPr>
        <w:t>foreign enforcement agencies</w:t>
      </w:r>
      <w:r w:rsidRPr="008A5FC1">
        <w:rPr>
          <w:rFonts w:asciiTheme="minorHAnsi" w:hAnsiTheme="minorHAnsi" w:cstheme="minorHAnsi"/>
          <w:sz w:val="16"/>
        </w:rPr>
        <w:t xml:space="preserve">, </w:t>
      </w:r>
      <w:r w:rsidRPr="008A5FC1">
        <w:rPr>
          <w:rStyle w:val="Emphasis"/>
          <w:rFonts w:asciiTheme="minorHAnsi" w:hAnsiTheme="minorHAnsi" w:cstheme="minorHAnsi"/>
        </w:rPr>
        <w:t>enabling close cooperation on cases</w:t>
      </w:r>
      <w:r w:rsidRPr="008A5FC1">
        <w:rPr>
          <w:rFonts w:asciiTheme="minorHAnsi" w:hAnsiTheme="minorHAnsi" w:cstheme="minorHAnsi"/>
          <w:sz w:val="16"/>
        </w:rPr>
        <w:t xml:space="preserve">, </w:t>
      </w:r>
      <w:r w:rsidRPr="008A5FC1">
        <w:rPr>
          <w:rStyle w:val="Emphasis"/>
          <w:rFonts w:asciiTheme="minorHAnsi" w:hAnsiTheme="minorHAnsi" w:cstheme="minorHAnsi"/>
        </w:rPr>
        <w:t>coordination</w:t>
      </w:r>
      <w:r w:rsidRPr="008A5FC1">
        <w:rPr>
          <w:rFonts w:asciiTheme="minorHAnsi" w:hAnsiTheme="minorHAnsi" w:cstheme="minorHAnsi"/>
          <w:sz w:val="16"/>
        </w:rPr>
        <w:t xml:space="preserve"> on international antitrust policy, </w:t>
      </w:r>
      <w:r w:rsidRPr="008A5FC1">
        <w:rPr>
          <w:rStyle w:val="StyleUnderline"/>
          <w:rFonts w:asciiTheme="minorHAnsi" w:hAnsiTheme="minorHAnsi" w:cstheme="minorHAnsi"/>
        </w:rPr>
        <w:t>and</w:t>
      </w:r>
      <w:r w:rsidRPr="008A5FC1">
        <w:rPr>
          <w:rFonts w:asciiTheme="minorHAnsi" w:hAnsiTheme="minorHAnsi" w:cstheme="minorHAnsi"/>
          <w:sz w:val="16"/>
        </w:rPr>
        <w:t xml:space="preserve"> </w:t>
      </w:r>
      <w:r w:rsidRPr="008A5FC1">
        <w:rPr>
          <w:rStyle w:val="Emphasis"/>
          <w:rFonts w:asciiTheme="minorHAnsi" w:hAnsiTheme="minorHAnsi" w:cstheme="minorHAnsi"/>
        </w:rPr>
        <w:t>provision of technical assistance to new agencies around the world</w:t>
      </w:r>
      <w:r w:rsidRPr="008A5FC1">
        <w:rPr>
          <w:rFonts w:asciiTheme="minorHAnsi" w:hAnsiTheme="minorHAnsi" w:cstheme="minorHAnsi"/>
          <w:sz w:val="16"/>
        </w:rPr>
        <w:t>.”27 Whereas U.S. requests for cooperation previously took up to a year to be processed,28 today antitrust agencies worldwide have a “pick up the phone” approach toward sharing information and assisting each other in their antitrust enforcement efforts.29 This high degree of cooperation has facilitated convergence of both procedural and substantive aspects of antitrust law.</w:t>
      </w:r>
    </w:p>
    <w:p w14:paraId="3C2E766C" w14:textId="77777777" w:rsidR="009F49E7" w:rsidRPr="008A5FC1" w:rsidRDefault="009F49E7" w:rsidP="009F49E7">
      <w:pPr>
        <w:rPr>
          <w:rFonts w:asciiTheme="minorHAnsi" w:hAnsiTheme="minorHAnsi" w:cstheme="minorHAnsi"/>
          <w:sz w:val="16"/>
        </w:rPr>
      </w:pPr>
      <w:r w:rsidRPr="008A5FC1">
        <w:rPr>
          <w:rStyle w:val="StyleUnderline"/>
          <w:rFonts w:asciiTheme="minorHAnsi" w:hAnsiTheme="minorHAnsi" w:cstheme="minorHAnsi"/>
        </w:rPr>
        <w:t xml:space="preserve">The </w:t>
      </w:r>
      <w:r w:rsidRPr="008A5FC1">
        <w:rPr>
          <w:rStyle w:val="StyleUnderline"/>
          <w:rFonts w:asciiTheme="minorHAnsi" w:hAnsiTheme="minorHAnsi" w:cstheme="minorHAnsi"/>
          <w:highlight w:val="cyan"/>
        </w:rPr>
        <w:t>efforts</w:t>
      </w:r>
      <w:r w:rsidRPr="008A5FC1">
        <w:rPr>
          <w:rStyle w:val="StyleUnderline"/>
          <w:rFonts w:asciiTheme="minorHAnsi" w:hAnsiTheme="minorHAnsi" w:cstheme="minorHAnsi"/>
        </w:rPr>
        <w:t xml:space="preserve"> of the U.S. antitrust agencies have been </w:t>
      </w:r>
      <w:r w:rsidRPr="008A5FC1">
        <w:rPr>
          <w:rStyle w:val="StyleUnderline"/>
          <w:rFonts w:asciiTheme="minorHAnsi" w:hAnsiTheme="minorHAnsi" w:cstheme="minorHAnsi"/>
          <w:highlight w:val="cyan"/>
        </w:rPr>
        <w:t>advanced</w:t>
      </w:r>
      <w:r w:rsidRPr="008A5FC1">
        <w:rPr>
          <w:rFonts w:asciiTheme="minorHAnsi" w:hAnsiTheme="minorHAnsi" w:cstheme="minorHAnsi"/>
          <w:sz w:val="16"/>
        </w:rPr>
        <w:t xml:space="preserve"> in part </w:t>
      </w:r>
      <w:r w:rsidRPr="008A5FC1">
        <w:rPr>
          <w:rStyle w:val="Emphasis"/>
          <w:rFonts w:asciiTheme="minorHAnsi" w:hAnsiTheme="minorHAnsi" w:cstheme="minorHAnsi"/>
          <w:highlight w:val="cyan"/>
        </w:rPr>
        <w:t>through</w:t>
      </w:r>
      <w:r w:rsidRPr="008A5FC1">
        <w:rPr>
          <w:rStyle w:val="Emphasis"/>
          <w:rFonts w:asciiTheme="minorHAnsi" w:hAnsiTheme="minorHAnsi" w:cstheme="minorHAnsi"/>
        </w:rPr>
        <w:t xml:space="preserve"> their </w:t>
      </w:r>
      <w:r w:rsidRPr="008A5FC1">
        <w:rPr>
          <w:rStyle w:val="Emphasis"/>
          <w:rFonts w:asciiTheme="minorHAnsi" w:hAnsiTheme="minorHAnsi" w:cstheme="minorHAnsi"/>
          <w:highlight w:val="cyan"/>
        </w:rPr>
        <w:t>participation in</w:t>
      </w:r>
      <w:r w:rsidRPr="008A5FC1">
        <w:rPr>
          <w:rFonts w:asciiTheme="minorHAnsi" w:hAnsiTheme="minorHAnsi" w:cstheme="minorHAnsi"/>
          <w:sz w:val="16"/>
        </w:rPr>
        <w:t xml:space="preserve"> two organizations, </w:t>
      </w:r>
      <w:r w:rsidRPr="008A5FC1">
        <w:rPr>
          <w:rStyle w:val="Emphasis"/>
          <w:rFonts w:asciiTheme="minorHAnsi" w:hAnsiTheme="minorHAnsi" w:cstheme="minorHAnsi"/>
        </w:rPr>
        <w:t xml:space="preserve">the </w:t>
      </w:r>
      <w:r w:rsidRPr="008A5FC1">
        <w:rPr>
          <w:rStyle w:val="Emphasis"/>
          <w:rFonts w:asciiTheme="minorHAnsi" w:hAnsiTheme="minorHAnsi" w:cstheme="minorHAnsi"/>
          <w:highlight w:val="cyan"/>
        </w:rPr>
        <w:t>OECD and the ICN</w:t>
      </w:r>
      <w:r w:rsidRPr="008A5FC1">
        <w:rPr>
          <w:rFonts w:asciiTheme="minorHAnsi" w:hAnsiTheme="minorHAnsi" w:cstheme="minorHAnsi"/>
          <w:sz w:val="16"/>
        </w:rPr>
        <w:t xml:space="preserve">.30 The </w:t>
      </w:r>
      <w:r w:rsidRPr="008A5FC1">
        <w:rPr>
          <w:rStyle w:val="StyleUnderline"/>
          <w:rFonts w:asciiTheme="minorHAnsi" w:hAnsiTheme="minorHAnsi" w:cstheme="minorHAnsi"/>
        </w:rPr>
        <w:t>OECD was created in 1961 to expand free trade and improve development in member countries</w:t>
      </w:r>
      <w:r w:rsidRPr="008A5FC1">
        <w:rPr>
          <w:rFonts w:asciiTheme="minorHAnsi" w:hAnsiTheme="minorHAnsi" w:cstheme="minorHAnsi"/>
          <w:sz w:val="16"/>
        </w:rPr>
        <w:t xml:space="preserve">.31 As part of these efforts, it created a Competition Law and Policy Committee that </w:t>
      </w:r>
      <w:r w:rsidRPr="008A5FC1">
        <w:rPr>
          <w:rStyle w:val="StyleUnderline"/>
          <w:rFonts w:asciiTheme="minorHAnsi" w:hAnsiTheme="minorHAnsi" w:cstheme="minorHAnsi"/>
        </w:rPr>
        <w:t>provides a variety of means for countries to share their best practices regarding antitrust and competition policy</w:t>
      </w:r>
      <w:r w:rsidRPr="008A5FC1">
        <w:rPr>
          <w:rFonts w:asciiTheme="minorHAnsi" w:hAnsiTheme="minorHAnsi" w:cstheme="minorHAnsi"/>
          <w:sz w:val="16"/>
        </w:rPr>
        <w:t xml:space="preserve">.32 </w:t>
      </w:r>
      <w:r w:rsidRPr="008A5FC1">
        <w:rPr>
          <w:rStyle w:val="StyleUnderline"/>
          <w:rFonts w:asciiTheme="minorHAnsi" w:hAnsiTheme="minorHAnsi" w:cstheme="minorHAnsi"/>
        </w:rPr>
        <w:t>The ICN</w:t>
      </w:r>
      <w:r w:rsidRPr="008A5FC1">
        <w:rPr>
          <w:rFonts w:asciiTheme="minorHAnsi" w:hAnsiTheme="minorHAnsi" w:cstheme="minorHAnsi"/>
          <w:sz w:val="16"/>
        </w:rPr>
        <w:t xml:space="preserve">, in comparison, is relatively new, but </w:t>
      </w:r>
      <w:r w:rsidRPr="008A5FC1">
        <w:rPr>
          <w:rStyle w:val="StyleUnderline"/>
          <w:rFonts w:asciiTheme="minorHAnsi" w:hAnsiTheme="minorHAnsi" w:cstheme="minorHAnsi"/>
        </w:rPr>
        <w:t>has a more broad-based membership</w:t>
      </w:r>
      <w:r w:rsidRPr="008A5FC1">
        <w:rPr>
          <w:rFonts w:asciiTheme="minorHAnsi" w:hAnsiTheme="minorHAnsi" w:cstheme="minorHAnsi"/>
          <w:sz w:val="16"/>
        </w:rPr>
        <w:t>. It was created after ICPAC called for the creation of a “Global Competition Initiative” to address antitrust enforcement in a growing globalized economy.33 Membership in the ICN has increased from fourteen jurisdictions when it began in 200134 to ninety-seven members from eighty-five jurisdictions in 2007.35</w:t>
      </w:r>
    </w:p>
    <w:p w14:paraId="5D81E6D9" w14:textId="77777777" w:rsidR="009F49E7" w:rsidRPr="009F49E7" w:rsidRDefault="009F49E7" w:rsidP="009F49E7">
      <w:pPr>
        <w:rPr>
          <w:rFonts w:asciiTheme="minorHAnsi" w:hAnsiTheme="minorHAnsi" w:cstheme="minorHAnsi"/>
          <w:sz w:val="16"/>
        </w:rPr>
      </w:pPr>
      <w:r w:rsidRPr="008A5FC1">
        <w:rPr>
          <w:rStyle w:val="StyleUnderline"/>
          <w:rFonts w:asciiTheme="minorHAnsi" w:hAnsiTheme="minorHAnsi" w:cstheme="minorHAnsi"/>
        </w:rPr>
        <w:t>The ICN and OECD</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have </w:t>
      </w:r>
      <w:r w:rsidRPr="008A5FC1">
        <w:rPr>
          <w:rStyle w:val="Emphasis"/>
          <w:rFonts w:asciiTheme="minorHAnsi" w:hAnsiTheme="minorHAnsi" w:cstheme="minorHAnsi"/>
          <w:highlight w:val="cyan"/>
        </w:rPr>
        <w:t>promulgated “best practices”</w:t>
      </w:r>
      <w:r w:rsidRPr="008A5FC1">
        <w:rPr>
          <w:rFonts w:asciiTheme="minorHAnsi" w:hAnsiTheme="minorHAnsi" w:cstheme="minorHAnsi"/>
          <w:sz w:val="16"/>
        </w:rPr>
        <w:t xml:space="preserve"> </w:t>
      </w:r>
      <w:r w:rsidRPr="008A5FC1">
        <w:rPr>
          <w:rStyle w:val="StyleUnderline"/>
          <w:rFonts w:asciiTheme="minorHAnsi" w:hAnsiTheme="minorHAnsi" w:cstheme="minorHAnsi"/>
        </w:rPr>
        <w:t xml:space="preserve">on merger reviews and cartel investigations </w:t>
      </w:r>
      <w:r w:rsidRPr="008A5FC1">
        <w:rPr>
          <w:rStyle w:val="StyleUnderline"/>
          <w:rFonts w:asciiTheme="minorHAnsi" w:hAnsiTheme="minorHAnsi" w:cstheme="minorHAnsi"/>
          <w:highlight w:val="cyan"/>
        </w:rPr>
        <w:t>and</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continue to </w:t>
      </w:r>
      <w:r w:rsidRPr="008A5FC1">
        <w:rPr>
          <w:rStyle w:val="Emphasis"/>
          <w:rFonts w:asciiTheme="minorHAnsi" w:hAnsiTheme="minorHAnsi" w:cstheme="minorHAnsi"/>
          <w:highlight w:val="cyan"/>
        </w:rPr>
        <w:t>work on convergence of</w:t>
      </w:r>
      <w:r w:rsidRPr="008A5FC1">
        <w:rPr>
          <w:rStyle w:val="Emphasis"/>
          <w:rFonts w:asciiTheme="minorHAnsi" w:hAnsiTheme="minorHAnsi" w:cstheme="minorHAnsi"/>
        </w:rPr>
        <w:t xml:space="preserve"> substantive and procedural </w:t>
      </w:r>
      <w:r w:rsidRPr="008A5FC1">
        <w:rPr>
          <w:rStyle w:val="Emphasis"/>
          <w:rFonts w:asciiTheme="minorHAnsi" w:hAnsiTheme="minorHAnsi" w:cstheme="minorHAnsi"/>
          <w:highlight w:val="cyan"/>
        </w:rPr>
        <w:t>law</w:t>
      </w:r>
      <w:r w:rsidRPr="008A5FC1">
        <w:rPr>
          <w:rFonts w:asciiTheme="minorHAnsi" w:hAnsiTheme="minorHAnsi" w:cstheme="minorHAnsi"/>
          <w:sz w:val="16"/>
        </w:rPr>
        <w:t xml:space="preserve">.36 For example, the ICN is currently undertaking a study of unilateral conduct standards with the goal of developing a consensus on the objectives and legal and economic bases of enforcement regarding unilateral conduct.37 The ICN in the past has developed principles of best practices regarding merger notification regimes, with the objective of highlighting the importance of transparency and clarity in each jurisdiction’s rules regarding filing requirements and review.38 Overall, </w:t>
      </w:r>
      <w:r w:rsidRPr="008A5FC1">
        <w:rPr>
          <w:rStyle w:val="StyleUnderline"/>
          <w:rFonts w:asciiTheme="minorHAnsi" w:hAnsiTheme="minorHAnsi" w:cstheme="minorHAnsi"/>
        </w:rPr>
        <w:t>through their efforts</w:t>
      </w:r>
      <w:r w:rsidRPr="008A5FC1">
        <w:rPr>
          <w:rFonts w:asciiTheme="minorHAnsi" w:hAnsiTheme="minorHAnsi" w:cstheme="minorHAnsi"/>
          <w:sz w:val="16"/>
        </w:rPr>
        <w:t xml:space="preserve">, </w:t>
      </w:r>
      <w:r w:rsidRPr="008A5FC1">
        <w:rPr>
          <w:rStyle w:val="Emphasis"/>
          <w:rFonts w:asciiTheme="minorHAnsi" w:hAnsiTheme="minorHAnsi" w:cstheme="minorHAnsi"/>
        </w:rPr>
        <w:t xml:space="preserve">these institutions have had a </w:t>
      </w:r>
      <w:r w:rsidRPr="008A5FC1">
        <w:rPr>
          <w:rStyle w:val="Emphasis"/>
          <w:rFonts w:asciiTheme="minorHAnsi" w:hAnsiTheme="minorHAnsi" w:cstheme="minorHAnsi"/>
          <w:highlight w:val="cyan"/>
        </w:rPr>
        <w:t>meaningful influence in “promoting convergence in antitrust enforcement</w:t>
      </w:r>
      <w:r w:rsidRPr="008A5FC1">
        <w:rPr>
          <w:rFonts w:asciiTheme="minorHAnsi" w:hAnsiTheme="minorHAnsi" w:cstheme="minorHAnsi"/>
          <w:sz w:val="16"/>
        </w:rPr>
        <w:t xml:space="preserve">”39 </w:t>
      </w:r>
      <w:r w:rsidRPr="008A5FC1">
        <w:rPr>
          <w:rStyle w:val="Emphasis"/>
          <w:rFonts w:asciiTheme="minorHAnsi" w:hAnsiTheme="minorHAnsi" w:cstheme="minorHAnsi"/>
        </w:rPr>
        <w:t xml:space="preserve">and have </w:t>
      </w:r>
      <w:r w:rsidRPr="008A5FC1">
        <w:rPr>
          <w:rStyle w:val="Emphasis"/>
          <w:rFonts w:asciiTheme="minorHAnsi" w:hAnsiTheme="minorHAnsi" w:cstheme="minorHAnsi"/>
          <w:highlight w:val="cyan"/>
        </w:rPr>
        <w:t>contributed to</w:t>
      </w:r>
      <w:r w:rsidRPr="008A5FC1">
        <w:rPr>
          <w:rStyle w:val="Emphasis"/>
          <w:rFonts w:asciiTheme="minorHAnsi" w:hAnsiTheme="minorHAnsi" w:cstheme="minorHAnsi"/>
        </w:rPr>
        <w:t xml:space="preserve"> the “</w:t>
      </w:r>
      <w:r w:rsidRPr="008A5FC1">
        <w:rPr>
          <w:rStyle w:val="Emphasis"/>
          <w:rFonts w:asciiTheme="minorHAnsi" w:hAnsiTheme="minorHAnsi" w:cstheme="minorHAnsi"/>
          <w:highlight w:val="cyan"/>
        </w:rPr>
        <w:t>significant</w:t>
      </w:r>
      <w:r w:rsidRPr="008A5FC1">
        <w:rPr>
          <w:rStyle w:val="Emphasis"/>
          <w:rFonts w:asciiTheme="minorHAnsi" w:hAnsiTheme="minorHAnsi" w:cstheme="minorHAnsi"/>
        </w:rPr>
        <w:t xml:space="preserve"> recent </w:t>
      </w:r>
      <w:r w:rsidRPr="008A5FC1">
        <w:rPr>
          <w:rStyle w:val="Emphasis"/>
          <w:rFonts w:asciiTheme="minorHAnsi" w:hAnsiTheme="minorHAnsi" w:cstheme="minorHAnsi"/>
          <w:highlight w:val="cyan"/>
        </w:rPr>
        <w:t>progress in reducing conflicts by increasing coop</w:t>
      </w:r>
      <w:r w:rsidRPr="008A5FC1">
        <w:rPr>
          <w:rStyle w:val="Emphasis"/>
          <w:rFonts w:asciiTheme="minorHAnsi" w:hAnsiTheme="minorHAnsi" w:cstheme="minorHAnsi"/>
        </w:rPr>
        <w:t xml:space="preserve">eration, </w:t>
      </w:r>
      <w:r w:rsidRPr="008A5FC1">
        <w:rPr>
          <w:rStyle w:val="Emphasis"/>
          <w:rFonts w:asciiTheme="minorHAnsi" w:hAnsiTheme="minorHAnsi" w:cstheme="minorHAnsi"/>
          <w:highlight w:val="cyan"/>
        </w:rPr>
        <w:t>info</w:t>
      </w:r>
      <w:r w:rsidRPr="008A5FC1">
        <w:rPr>
          <w:rStyle w:val="Emphasis"/>
          <w:rFonts w:asciiTheme="minorHAnsi" w:hAnsiTheme="minorHAnsi" w:cstheme="minorHAnsi"/>
        </w:rPr>
        <w:t xml:space="preserve">rmation </w:t>
      </w:r>
      <w:r w:rsidRPr="008A5FC1">
        <w:rPr>
          <w:rStyle w:val="Emphasis"/>
          <w:rFonts w:asciiTheme="minorHAnsi" w:hAnsiTheme="minorHAnsi" w:cstheme="minorHAnsi"/>
          <w:highlight w:val="cyan"/>
        </w:rPr>
        <w:t>sharing, and networking</w:t>
      </w:r>
      <w:r w:rsidRPr="008A5FC1">
        <w:rPr>
          <w:rFonts w:asciiTheme="minorHAnsi" w:hAnsiTheme="minorHAnsi" w:cstheme="minorHAnsi"/>
          <w:sz w:val="16"/>
        </w:rPr>
        <w:t xml:space="preserve">.”40 Indeed, their successes are reflected at least in part by the fact that the vast majority of international investigations are conducted without incident.41 </w:t>
      </w:r>
    </w:p>
    <w:p w14:paraId="5B81F5F6" w14:textId="77777777" w:rsidR="009F49E7" w:rsidRPr="002910E0" w:rsidRDefault="009F49E7" w:rsidP="009F49E7">
      <w:pPr>
        <w:pStyle w:val="Heading4"/>
        <w:rPr>
          <w:rFonts w:asciiTheme="minorHAnsi" w:hAnsiTheme="minorHAnsi" w:cstheme="minorHAnsi"/>
        </w:rPr>
      </w:pPr>
      <w:r w:rsidRPr="002910E0">
        <w:rPr>
          <w:rFonts w:asciiTheme="minorHAnsi" w:hAnsiTheme="minorHAnsi" w:cstheme="minorHAnsi"/>
        </w:rPr>
        <w:t xml:space="preserve">Coercive process collapses </w:t>
      </w:r>
      <w:r w:rsidRPr="002910E0">
        <w:rPr>
          <w:rFonts w:asciiTheme="minorHAnsi" w:hAnsiTheme="minorHAnsi" w:cstheme="minorHAnsi"/>
          <w:u w:val="single"/>
        </w:rPr>
        <w:t>democratic legitimacy</w:t>
      </w:r>
      <w:r w:rsidRPr="002910E0">
        <w:rPr>
          <w:rFonts w:asciiTheme="minorHAnsi" w:hAnsiTheme="minorHAnsi" w:cstheme="minorHAnsi"/>
        </w:rPr>
        <w:t xml:space="preserve"> </w:t>
      </w:r>
      <w:r>
        <w:rPr>
          <w:rFonts w:asciiTheme="minorHAnsi" w:hAnsiTheme="minorHAnsi" w:cstheme="minorHAnsi"/>
        </w:rPr>
        <w:t xml:space="preserve"> impacted out by advantage 3</w:t>
      </w:r>
    </w:p>
    <w:p w14:paraId="23C5C41F" w14:textId="77777777" w:rsidR="009F49E7" w:rsidRPr="002910E0" w:rsidRDefault="009F49E7" w:rsidP="009F49E7">
      <w:pPr>
        <w:rPr>
          <w:rFonts w:asciiTheme="minorHAnsi" w:hAnsiTheme="minorHAnsi" w:cstheme="minorHAnsi"/>
        </w:rPr>
      </w:pPr>
      <w:r w:rsidRPr="002910E0">
        <w:rPr>
          <w:rFonts w:asciiTheme="minorHAnsi" w:hAnsiTheme="minorHAnsi" w:cstheme="minorHAnsi"/>
        </w:rPr>
        <w:t xml:space="preserve">Peter M. </w:t>
      </w:r>
      <w:r w:rsidRPr="002910E0">
        <w:rPr>
          <w:rStyle w:val="Style13ptBold"/>
          <w:rFonts w:asciiTheme="minorHAnsi" w:hAnsiTheme="minorHAnsi" w:cstheme="minorHAnsi"/>
        </w:rPr>
        <w:t>Shane 03</w:t>
      </w:r>
      <w:r w:rsidRPr="002910E0">
        <w:rPr>
          <w:rFonts w:asciiTheme="minorHAnsi" w:hAnsiTheme="minorHAnsi" w:cstheme="minorHAnsi"/>
        </w:rPr>
        <w:t>. Joseph S. Platt-Porter, Wright, Morris and Arthur Professor of Law, Moritz College of Law, The Ohio State University and Distinguished Service Professor Adjunct of Law and Public Policy, H. J. Heinz III School of Public Policy and Management, Carnegie Mellon University. "When Inter-Branch Norms Break Down: Of Arms-for-Hostages, Orderly Shutdowns, Presidential Impeachments, and Judicial Coups," Cornell Journal of Law and Public Policy: Vol. 12: Iss. 3, Article 3. Available at: http://scholarship.law.cornell.edu/cjlpp/vol12/iss3/3</w:t>
      </w:r>
    </w:p>
    <w:p w14:paraId="7501A65C" w14:textId="77777777" w:rsidR="009F49E7" w:rsidRPr="009F49E7" w:rsidRDefault="009F49E7" w:rsidP="009F49E7">
      <w:pPr>
        <w:rPr>
          <w:rFonts w:asciiTheme="minorHAnsi" w:hAnsiTheme="minorHAnsi" w:cstheme="minorHAnsi"/>
          <w:sz w:val="16"/>
        </w:rPr>
      </w:pPr>
      <w:r w:rsidRPr="002910E0">
        <w:rPr>
          <w:rFonts w:asciiTheme="minorHAnsi" w:hAnsiTheme="minorHAnsi" w:cstheme="minorHAnsi"/>
          <w:sz w:val="16"/>
        </w:rPr>
        <w:t xml:space="preserve">The reason this matters is complex. </w:t>
      </w:r>
      <w:r w:rsidRPr="002910E0">
        <w:rPr>
          <w:rStyle w:val="StyleUnderline"/>
          <w:rFonts w:asciiTheme="minorHAnsi" w:hAnsiTheme="minorHAnsi" w:cstheme="minorHAnsi"/>
        </w:rPr>
        <w:t xml:space="preserve">We have a national system of </w:t>
      </w:r>
      <w:r w:rsidRPr="002910E0">
        <w:rPr>
          <w:rStyle w:val="StyleUnderline"/>
          <w:rFonts w:asciiTheme="minorHAnsi" w:hAnsiTheme="minorHAnsi" w:cstheme="minorHAnsi"/>
          <w:highlight w:val="cyan"/>
        </w:rPr>
        <w:t xml:space="preserve">government </w:t>
      </w:r>
      <w:r w:rsidRPr="002910E0">
        <w:rPr>
          <w:rStyle w:val="StyleUnderline"/>
          <w:rFonts w:asciiTheme="minorHAnsi" w:hAnsiTheme="minorHAnsi" w:cstheme="minorHAnsi"/>
        </w:rPr>
        <w:t xml:space="preserve">whose orderly and </w:t>
      </w:r>
      <w:r w:rsidRPr="002910E0">
        <w:rPr>
          <w:rStyle w:val="StyleUnderline"/>
          <w:rFonts w:asciiTheme="minorHAnsi" w:hAnsiTheme="minorHAnsi" w:cstheme="minorHAnsi"/>
          <w:highlight w:val="cyan"/>
        </w:rPr>
        <w:t xml:space="preserve">effective operation depends </w:t>
      </w:r>
      <w:r w:rsidRPr="002910E0">
        <w:rPr>
          <w:rStyle w:val="StyleUnderline"/>
          <w:rFonts w:asciiTheme="minorHAnsi" w:hAnsiTheme="minorHAnsi" w:cstheme="minorHAnsi"/>
        </w:rPr>
        <w:t>to an exceptional degree up</w:t>
      </w:r>
      <w:r w:rsidRPr="002910E0">
        <w:rPr>
          <w:rStyle w:val="StyleUnderline"/>
          <w:rFonts w:asciiTheme="minorHAnsi" w:hAnsiTheme="minorHAnsi" w:cstheme="minorHAnsi"/>
          <w:highlight w:val="cyan"/>
        </w:rPr>
        <w:t>on</w:t>
      </w:r>
      <w:r w:rsidRPr="002910E0">
        <w:rPr>
          <w:rStyle w:val="StyleUnderline"/>
          <w:rFonts w:asciiTheme="minorHAnsi" w:hAnsiTheme="minorHAnsi" w:cstheme="minorHAnsi"/>
        </w:rPr>
        <w:t xml:space="preserve"> certain </w:t>
      </w:r>
      <w:r w:rsidRPr="002910E0">
        <w:rPr>
          <w:rStyle w:val="Emphasis"/>
          <w:rFonts w:asciiTheme="minorHAnsi" w:hAnsiTheme="minorHAnsi" w:cstheme="minorHAnsi"/>
          <w:highlight w:val="cyan"/>
        </w:rPr>
        <w:t>norms of cooperation among</w:t>
      </w:r>
      <w:r w:rsidRPr="002910E0">
        <w:rPr>
          <w:rFonts w:asciiTheme="minorHAnsi" w:hAnsiTheme="minorHAnsi" w:cstheme="minorHAnsi"/>
          <w:sz w:val="16"/>
          <w:highlight w:val="cyan"/>
        </w:rPr>
        <w:t xml:space="preserve"> </w:t>
      </w:r>
      <w:r w:rsidRPr="002910E0">
        <w:rPr>
          <w:rFonts w:asciiTheme="minorHAnsi" w:hAnsiTheme="minorHAnsi" w:cstheme="minorHAnsi"/>
          <w:sz w:val="16"/>
        </w:rPr>
        <w:t xml:space="preserve">its competing </w:t>
      </w:r>
      <w:r w:rsidRPr="002910E0">
        <w:rPr>
          <w:rStyle w:val="Emphasis"/>
          <w:rFonts w:asciiTheme="minorHAnsi" w:hAnsiTheme="minorHAnsi" w:cstheme="minorHAnsi"/>
          <w:highlight w:val="cyan"/>
        </w:rPr>
        <w:t>branches</w:t>
      </w:r>
      <w:r w:rsidRPr="002910E0">
        <w:rPr>
          <w:rStyle w:val="StyleUnderline"/>
          <w:rFonts w:asciiTheme="minorHAnsi" w:hAnsiTheme="minorHAnsi" w:cstheme="minorHAnsi"/>
        </w:rPr>
        <w:t xml:space="preserve">. The </w:t>
      </w:r>
      <w:r w:rsidRPr="002910E0">
        <w:rPr>
          <w:rStyle w:val="StyleUnderline"/>
          <w:rFonts w:asciiTheme="minorHAnsi" w:hAnsiTheme="minorHAnsi" w:cstheme="minorHAnsi"/>
          <w:highlight w:val="cyan"/>
        </w:rPr>
        <w:t xml:space="preserve">strength </w:t>
      </w:r>
      <w:r w:rsidRPr="002910E0">
        <w:rPr>
          <w:rStyle w:val="StyleUnderline"/>
          <w:rFonts w:asciiTheme="minorHAnsi" w:hAnsiTheme="minorHAnsi" w:cstheme="minorHAnsi"/>
        </w:rPr>
        <w:t xml:space="preserve">of those norms </w:t>
      </w:r>
      <w:r w:rsidRPr="002910E0">
        <w:rPr>
          <w:rStyle w:val="StyleUnderline"/>
          <w:rFonts w:asciiTheme="minorHAnsi" w:hAnsiTheme="minorHAnsi" w:cstheme="minorHAnsi"/>
          <w:highlight w:val="cyan"/>
        </w:rPr>
        <w:t xml:space="preserve">is </w:t>
      </w:r>
      <w:r w:rsidRPr="002910E0">
        <w:rPr>
          <w:rStyle w:val="Emphasis"/>
          <w:rFonts w:asciiTheme="minorHAnsi" w:hAnsiTheme="minorHAnsi" w:cstheme="minorHAnsi"/>
          <w:highlight w:val="cyan"/>
        </w:rPr>
        <w:t>essential</w:t>
      </w:r>
      <w:r w:rsidRPr="002910E0">
        <w:rPr>
          <w:rFonts w:asciiTheme="minorHAnsi" w:hAnsiTheme="minorHAnsi" w:cstheme="minorHAnsi"/>
          <w:sz w:val="16"/>
          <w:highlight w:val="cyan"/>
        </w:rPr>
        <w:t xml:space="preserve"> </w:t>
      </w:r>
      <w:r w:rsidRPr="002910E0">
        <w:rPr>
          <w:rFonts w:asciiTheme="minorHAnsi" w:hAnsiTheme="minorHAnsi" w:cstheme="minorHAnsi"/>
          <w:sz w:val="16"/>
        </w:rPr>
        <w:t xml:space="preserve">to securing the primary political asset that our government design was intended </w:t>
      </w:r>
      <w:r w:rsidRPr="002910E0">
        <w:rPr>
          <w:rStyle w:val="StyleUnderline"/>
          <w:rFonts w:asciiTheme="minorHAnsi" w:hAnsiTheme="minorHAnsi" w:cstheme="minorHAnsi"/>
          <w:highlight w:val="cyan"/>
        </w:rPr>
        <w:t>to</w:t>
      </w:r>
      <w:r w:rsidRPr="002910E0">
        <w:rPr>
          <w:rFonts w:asciiTheme="minorHAnsi" w:hAnsiTheme="minorHAnsi" w:cstheme="minorHAnsi"/>
          <w:sz w:val="16"/>
        </w:rPr>
        <w:t xml:space="preserve"> help realize: an especially robust form of </w:t>
      </w:r>
      <w:r w:rsidRPr="002910E0">
        <w:rPr>
          <w:rStyle w:val="Emphasis"/>
          <w:rFonts w:asciiTheme="minorHAnsi" w:hAnsiTheme="minorHAnsi" w:cstheme="minorHAnsi"/>
          <w:highlight w:val="cyan"/>
        </w:rPr>
        <w:t>democratic legitimacy</w:t>
      </w:r>
      <w:r w:rsidRPr="002910E0">
        <w:rPr>
          <w:rStyle w:val="StyleUnderline"/>
          <w:rFonts w:asciiTheme="minorHAnsi" w:hAnsiTheme="minorHAnsi" w:cstheme="minorHAnsi"/>
        </w:rPr>
        <w:t>. If</w:t>
      </w:r>
      <w:r w:rsidRPr="002910E0">
        <w:rPr>
          <w:rFonts w:asciiTheme="minorHAnsi" w:hAnsiTheme="minorHAnsi" w:cstheme="minorHAnsi"/>
          <w:sz w:val="16"/>
        </w:rPr>
        <w:t xml:space="preserve"> recent </w:t>
      </w:r>
      <w:r w:rsidRPr="002910E0">
        <w:rPr>
          <w:rStyle w:val="StyleUnderline"/>
          <w:rFonts w:asciiTheme="minorHAnsi" w:hAnsiTheme="minorHAnsi" w:cstheme="minorHAnsi"/>
        </w:rPr>
        <w:t>norm-bending</w:t>
      </w:r>
      <w:r w:rsidRPr="002910E0">
        <w:rPr>
          <w:rFonts w:asciiTheme="minorHAnsi" w:hAnsiTheme="minorHAnsi" w:cstheme="minorHAnsi"/>
          <w:sz w:val="16"/>
        </w:rPr>
        <w:t xml:space="preserve"> initiatives </w:t>
      </w:r>
      <w:r w:rsidRPr="002910E0">
        <w:rPr>
          <w:rStyle w:val="StyleUnderline"/>
          <w:rFonts w:asciiTheme="minorHAnsi" w:hAnsiTheme="minorHAnsi" w:cstheme="minorHAnsi"/>
        </w:rPr>
        <w:t>constitute a trend</w:t>
      </w:r>
      <w:r w:rsidRPr="002910E0">
        <w:rPr>
          <w:rFonts w:asciiTheme="minorHAnsi" w:hAnsiTheme="minorHAnsi" w:cstheme="minorHAnsi"/>
          <w:sz w:val="16"/>
        </w:rPr>
        <w:t xml:space="preserve">, rather than a series of coincidental, but unlinked episodes, then </w:t>
      </w:r>
      <w:r w:rsidRPr="002910E0">
        <w:rPr>
          <w:rStyle w:val="StyleUnderline"/>
          <w:rFonts w:asciiTheme="minorHAnsi" w:hAnsiTheme="minorHAnsi" w:cstheme="minorHAnsi"/>
        </w:rPr>
        <w:t>the capacity of our government to manifest</w:t>
      </w:r>
      <w:r w:rsidRPr="002910E0">
        <w:rPr>
          <w:rFonts w:asciiTheme="minorHAnsi" w:hAnsiTheme="minorHAnsi" w:cstheme="minorHAnsi"/>
          <w:sz w:val="16"/>
        </w:rPr>
        <w:t xml:space="preserve"> this particular form of </w:t>
      </w:r>
      <w:r w:rsidRPr="002910E0">
        <w:rPr>
          <w:rStyle w:val="StyleUnderline"/>
          <w:rFonts w:asciiTheme="minorHAnsi" w:hAnsiTheme="minorHAnsi" w:cstheme="minorHAnsi"/>
          <w:highlight w:val="cyan"/>
        </w:rPr>
        <w:t xml:space="preserve">legitimacy may be </w:t>
      </w:r>
      <w:r w:rsidRPr="002910E0">
        <w:rPr>
          <w:rStyle w:val="Emphasis"/>
          <w:rFonts w:asciiTheme="minorHAnsi" w:hAnsiTheme="minorHAnsi" w:cstheme="minorHAnsi"/>
          <w:highlight w:val="cyan"/>
        </w:rPr>
        <w:t>endangered</w:t>
      </w:r>
      <w:r w:rsidRPr="002910E0">
        <w:rPr>
          <w:rFonts w:asciiTheme="minorHAnsi" w:hAnsiTheme="minorHAnsi" w:cstheme="minorHAnsi"/>
          <w:sz w:val="16"/>
        </w:rPr>
        <w:t>. Such a development should not proceed unnoticed.</w:t>
      </w:r>
    </w:p>
    <w:bookmarkEnd w:id="4"/>
    <w:p w14:paraId="5B58141A" w14:textId="77777777" w:rsidR="009F49E7" w:rsidRPr="004C2F8F" w:rsidRDefault="009F49E7" w:rsidP="009F49E7"/>
    <w:bookmarkEnd w:id="0"/>
    <w:p w14:paraId="5D080CE0" w14:textId="77777777" w:rsidR="009F49E7" w:rsidRDefault="009F49E7" w:rsidP="009F49E7">
      <w:pPr>
        <w:pStyle w:val="Heading2"/>
      </w:pPr>
      <w:r>
        <w:t>Advantage CP</w:t>
      </w:r>
    </w:p>
    <w:p w14:paraId="18E2C8A4" w14:textId="77777777" w:rsidR="009F49E7" w:rsidRPr="008A5FC1" w:rsidRDefault="009F49E7" w:rsidP="009F49E7">
      <w:pPr>
        <w:pStyle w:val="Heading4"/>
        <w:rPr>
          <w:rFonts w:asciiTheme="minorHAnsi" w:hAnsiTheme="minorHAnsi" w:cstheme="minorHAnsi"/>
        </w:rPr>
      </w:pPr>
      <w:r w:rsidRPr="008A5FC1">
        <w:rPr>
          <w:rFonts w:asciiTheme="minorHAnsi" w:hAnsiTheme="minorHAnsi" w:cstheme="minorHAnsi"/>
        </w:rPr>
        <w:t xml:space="preserve">The plan’s </w:t>
      </w:r>
      <w:r w:rsidRPr="008A5FC1">
        <w:rPr>
          <w:rFonts w:asciiTheme="minorHAnsi" w:hAnsiTheme="minorHAnsi" w:cstheme="minorHAnsi"/>
          <w:u w:val="single"/>
        </w:rPr>
        <w:t>legal standard</w:t>
      </w:r>
      <w:r w:rsidRPr="008A5FC1">
        <w:rPr>
          <w:rFonts w:asciiTheme="minorHAnsi" w:hAnsiTheme="minorHAnsi" w:cstheme="minorHAnsi"/>
        </w:rPr>
        <w:t xml:space="preserve"> is key to </w:t>
      </w:r>
      <w:r w:rsidRPr="008A5FC1">
        <w:rPr>
          <w:rFonts w:asciiTheme="minorHAnsi" w:hAnsiTheme="minorHAnsi" w:cstheme="minorHAnsi"/>
          <w:u w:val="single"/>
        </w:rPr>
        <w:t>collective worker action</w:t>
      </w:r>
      <w:r w:rsidRPr="008A5FC1">
        <w:rPr>
          <w:rFonts w:asciiTheme="minorHAnsi" w:hAnsiTheme="minorHAnsi" w:cstheme="minorHAnsi"/>
        </w:rPr>
        <w:t xml:space="preserve">. </w:t>
      </w:r>
    </w:p>
    <w:p w14:paraId="4F37F832" w14:textId="77777777" w:rsidR="009F49E7" w:rsidRPr="008A5FC1" w:rsidRDefault="009F49E7" w:rsidP="009F49E7">
      <w:pPr>
        <w:rPr>
          <w:rFonts w:asciiTheme="minorHAnsi" w:hAnsiTheme="minorHAnsi" w:cstheme="minorHAnsi"/>
        </w:rPr>
      </w:pPr>
      <w:r w:rsidRPr="008A5FC1">
        <w:rPr>
          <w:rFonts w:asciiTheme="minorHAnsi" w:hAnsiTheme="minorHAnsi" w:cstheme="minorHAnsi"/>
        </w:rPr>
        <w:t xml:space="preserve">Firat </w:t>
      </w:r>
      <w:r w:rsidRPr="008A5FC1">
        <w:rPr>
          <w:rStyle w:val="Style13ptBold"/>
          <w:rFonts w:asciiTheme="minorHAnsi" w:hAnsiTheme="minorHAnsi" w:cstheme="minorHAnsi"/>
        </w:rPr>
        <w:t>Cengiz 20</w:t>
      </w:r>
      <w:r w:rsidRPr="008A5FC1">
        <w:rPr>
          <w:rFonts w:asciiTheme="minorHAnsi" w:hAnsiTheme="minorHAnsi" w:cstheme="min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31396DFB" w14:textId="77777777" w:rsidR="009F49E7" w:rsidRPr="008A5FC1" w:rsidRDefault="009F49E7" w:rsidP="009F49E7">
      <w:pPr>
        <w:rPr>
          <w:rFonts w:asciiTheme="minorHAnsi" w:hAnsiTheme="minorHAnsi" w:cstheme="minorHAnsi"/>
          <w:sz w:val="16"/>
        </w:rPr>
      </w:pPr>
      <w:r w:rsidRPr="008A5FC1">
        <w:rPr>
          <w:rFonts w:asciiTheme="minorHAnsi" w:hAnsiTheme="minorHAnsi" w:cstheme="minorHAnsi"/>
          <w:sz w:val="16"/>
        </w:rPr>
        <w:t xml:space="preserve">4. The competition-solidarity conflict in light of labour exploitation theory: </w:t>
      </w:r>
      <w:r w:rsidRPr="008A5FC1">
        <w:rPr>
          <w:rStyle w:val="StyleUnderline"/>
          <w:rFonts w:asciiTheme="minorHAnsi" w:hAnsiTheme="minorHAnsi" w:cstheme="minorHAnsi"/>
        </w:rPr>
        <w:t>moving from consumer to citizen welfare</w:t>
      </w:r>
    </w:p>
    <w:p w14:paraId="033D0B88" w14:textId="77777777" w:rsidR="009F49E7" w:rsidRPr="008A5FC1" w:rsidRDefault="009F49E7" w:rsidP="009F49E7">
      <w:pPr>
        <w:rPr>
          <w:rFonts w:asciiTheme="minorHAnsi" w:hAnsiTheme="minorHAnsi" w:cstheme="minorHAnsi"/>
          <w:sz w:val="16"/>
          <w:szCs w:val="16"/>
        </w:rPr>
      </w:pPr>
      <w:r w:rsidRPr="008A5FC1">
        <w:rPr>
          <w:rFonts w:asciiTheme="minorHAnsi" w:hAnsiTheme="minorHAnsi" w:cstheme="minorHAnsi"/>
          <w:sz w:val="16"/>
          <w:szCs w:val="16"/>
        </w:rPr>
        <w:t>Economic models from opposing ends of the political spectrum perceive labour as a special and different production factor with idiosyncratic qualities, which makes it particularly open to exploitation. Labour's particular likelihood for exploitation is all the more worrying because labour power is attached to and cannot be separated from the worker. Additionally in the case of labour, unlike other production factors, there is not a zero-sum dynamic between the value attached to the production factor and consumer welfare. This is because, as exemplified in Marx's labour fetish theory, most consumers are also workers. As a result, when wages increase this benefits consumers in their economic role as workers even though they might have to pay a higher price for products and services.</w:t>
      </w:r>
    </w:p>
    <w:p w14:paraId="57F00F9C" w14:textId="77777777" w:rsidR="009F49E7" w:rsidRPr="008A5FC1" w:rsidRDefault="009F49E7" w:rsidP="009F49E7">
      <w:pPr>
        <w:rPr>
          <w:rStyle w:val="Emphasis"/>
          <w:rFonts w:asciiTheme="minorHAnsi" w:hAnsiTheme="minorHAnsi" w:cstheme="minorHAnsi"/>
        </w:rPr>
      </w:pPr>
      <w:r w:rsidRPr="008A5FC1">
        <w:rPr>
          <w:rFonts w:asciiTheme="minorHAnsi" w:hAnsiTheme="minorHAnsi" w:cstheme="minorHAnsi"/>
          <w:sz w:val="16"/>
        </w:rPr>
        <w:t xml:space="preserve">As a result, economic theory suggests that, unlike commodities and other production factors, </w:t>
      </w:r>
      <w:r w:rsidRPr="008A5FC1">
        <w:rPr>
          <w:rStyle w:val="StyleUnderline"/>
          <w:rFonts w:asciiTheme="minorHAnsi" w:hAnsiTheme="minorHAnsi" w:cstheme="minorHAnsi"/>
          <w:highlight w:val="cyan"/>
        </w:rPr>
        <w:t>conflicts involving labour cannot be solved</w:t>
      </w:r>
      <w:r w:rsidRPr="008A5FC1">
        <w:rPr>
          <w:rStyle w:val="StyleUnderline"/>
          <w:rFonts w:asciiTheme="minorHAnsi" w:hAnsiTheme="minorHAnsi" w:cstheme="minorHAnsi"/>
        </w:rPr>
        <w:t xml:space="preserve"> using simple economic cost–benefit analyses </w:t>
      </w:r>
      <w:r w:rsidRPr="008A5FC1">
        <w:rPr>
          <w:rStyle w:val="StyleUnderline"/>
          <w:rFonts w:asciiTheme="minorHAnsi" w:hAnsiTheme="minorHAnsi" w:cstheme="minorHAnsi"/>
          <w:highlight w:val="cyan"/>
        </w:rPr>
        <w:t>without</w:t>
      </w:r>
      <w:r w:rsidRPr="008A5FC1">
        <w:rPr>
          <w:rStyle w:val="StyleUnderline"/>
          <w:rFonts w:asciiTheme="minorHAnsi" w:hAnsiTheme="minorHAnsi" w:cstheme="minorHAnsi"/>
        </w:rPr>
        <w:t xml:space="preserve"> any </w:t>
      </w:r>
      <w:r w:rsidRPr="008A5FC1">
        <w:rPr>
          <w:rStyle w:val="Emphasis"/>
          <w:rFonts w:asciiTheme="minorHAnsi" w:hAnsiTheme="minorHAnsi" w:cstheme="minorHAnsi"/>
          <w:highlight w:val="cyan"/>
        </w:rPr>
        <w:t>substantial adjustment</w:t>
      </w:r>
      <w:r w:rsidRPr="008A5FC1">
        <w:rPr>
          <w:rFonts w:asciiTheme="minorHAnsi" w:hAnsiTheme="minorHAnsi" w:cstheme="minorHAnsi"/>
          <w:sz w:val="16"/>
        </w:rPr>
        <w:t xml:space="preserve">. Similarly, </w:t>
      </w:r>
      <w:r w:rsidRPr="008A5FC1">
        <w:rPr>
          <w:rStyle w:val="StyleUnderline"/>
          <w:rFonts w:asciiTheme="minorHAnsi" w:hAnsiTheme="minorHAnsi" w:cstheme="minorHAnsi"/>
        </w:rPr>
        <w:t xml:space="preserve">worker solidarity and </w:t>
      </w:r>
      <w:r w:rsidRPr="008A5FC1">
        <w:rPr>
          <w:rStyle w:val="StyleUnderline"/>
          <w:rFonts w:asciiTheme="minorHAnsi" w:hAnsiTheme="minorHAnsi" w:cstheme="minorHAnsi"/>
          <w:highlight w:val="cyan"/>
        </w:rPr>
        <w:t xml:space="preserve">collective action need </w:t>
      </w:r>
      <w:r w:rsidRPr="008A5FC1">
        <w:rPr>
          <w:rStyle w:val="Emphasis"/>
          <w:rFonts w:asciiTheme="minorHAnsi" w:hAnsiTheme="minorHAnsi" w:cstheme="minorHAnsi"/>
          <w:highlight w:val="cyan"/>
        </w:rPr>
        <w:t>protection</w:t>
      </w:r>
      <w:r w:rsidRPr="008A5FC1">
        <w:rPr>
          <w:rFonts w:asciiTheme="minorHAnsi" w:hAnsiTheme="minorHAnsi" w:cstheme="minorHAnsi"/>
          <w:sz w:val="16"/>
        </w:rPr>
        <w:t xml:space="preserve"> as common goods </w:t>
      </w:r>
      <w:r w:rsidRPr="008A5FC1">
        <w:rPr>
          <w:rStyle w:val="StyleUnderline"/>
          <w:rFonts w:asciiTheme="minorHAnsi" w:hAnsiTheme="minorHAnsi" w:cstheme="minorHAnsi"/>
          <w:highlight w:val="cyan"/>
        </w:rPr>
        <w:t>when they come into conflict with</w:t>
      </w:r>
      <w:r w:rsidRPr="008A5FC1">
        <w:rPr>
          <w:rFonts w:asciiTheme="minorHAnsi" w:hAnsiTheme="minorHAnsi" w:cstheme="minorHAnsi"/>
          <w:sz w:val="16"/>
        </w:rPr>
        <w:t xml:space="preserve"> the principle of </w:t>
      </w:r>
      <w:r w:rsidRPr="008A5FC1">
        <w:rPr>
          <w:rStyle w:val="StyleUnderline"/>
          <w:rFonts w:asciiTheme="minorHAnsi" w:hAnsiTheme="minorHAnsi" w:cstheme="minorHAnsi"/>
          <w:highlight w:val="cyan"/>
        </w:rPr>
        <w:t>competition</w:t>
      </w:r>
      <w:r w:rsidRPr="008A5FC1">
        <w:rPr>
          <w:rFonts w:asciiTheme="minorHAnsi" w:hAnsiTheme="minorHAnsi" w:cstheme="minorHAnsi"/>
          <w:sz w:val="16"/>
        </w:rPr>
        <w:t xml:space="preserve"> not only because </w:t>
      </w:r>
      <w:r w:rsidRPr="008A5FC1">
        <w:rPr>
          <w:rStyle w:val="StyleUnderline"/>
          <w:rFonts w:asciiTheme="minorHAnsi" w:hAnsiTheme="minorHAnsi" w:cstheme="minorHAnsi"/>
        </w:rPr>
        <w:t xml:space="preserve">this would be </w:t>
      </w:r>
      <w:r w:rsidRPr="008A5FC1">
        <w:rPr>
          <w:rStyle w:val="Emphasis"/>
          <w:rFonts w:asciiTheme="minorHAnsi" w:hAnsiTheme="minorHAnsi" w:cstheme="minorHAnsi"/>
        </w:rPr>
        <w:t>socially</w:t>
      </w:r>
      <w:r w:rsidRPr="008A5FC1">
        <w:rPr>
          <w:rFonts w:asciiTheme="minorHAnsi" w:hAnsiTheme="minorHAnsi" w:cstheme="minorHAnsi"/>
          <w:sz w:val="16"/>
        </w:rPr>
        <w:t xml:space="preserve"> just </w:t>
      </w:r>
      <w:r w:rsidRPr="008A5FC1">
        <w:rPr>
          <w:rStyle w:val="StyleUnderline"/>
          <w:rFonts w:asciiTheme="minorHAnsi" w:hAnsiTheme="minorHAnsi" w:cstheme="minorHAnsi"/>
        </w:rPr>
        <w:t>but also</w:t>
      </w:r>
      <w:r w:rsidRPr="008A5FC1">
        <w:rPr>
          <w:rFonts w:asciiTheme="minorHAnsi" w:hAnsiTheme="minorHAnsi" w:cstheme="minorHAnsi"/>
          <w:sz w:val="16"/>
        </w:rPr>
        <w:t xml:space="preserve"> because it would be </w:t>
      </w:r>
      <w:r w:rsidRPr="008A5FC1">
        <w:rPr>
          <w:rStyle w:val="Emphasis"/>
          <w:rFonts w:asciiTheme="minorHAnsi" w:hAnsiTheme="minorHAnsi" w:cstheme="minorHAnsi"/>
        </w:rPr>
        <w:t>economically sound.</w:t>
      </w:r>
    </w:p>
    <w:p w14:paraId="2F93BE26" w14:textId="77777777" w:rsidR="009F49E7" w:rsidRPr="008A5FC1" w:rsidRDefault="009F49E7" w:rsidP="009F49E7">
      <w:pPr>
        <w:rPr>
          <w:rFonts w:asciiTheme="minorHAnsi" w:hAnsiTheme="minorHAnsi" w:cstheme="minorHAnsi"/>
          <w:sz w:val="16"/>
        </w:rPr>
      </w:pPr>
      <w:r w:rsidRPr="008A5FC1">
        <w:rPr>
          <w:rFonts w:asciiTheme="minorHAnsi" w:hAnsiTheme="minorHAnsi" w:cstheme="minorHAnsi"/>
          <w:sz w:val="16"/>
        </w:rPr>
        <w:t xml:space="preserve">As the analysis in the previous section illustrates, </w:t>
      </w:r>
      <w:r w:rsidRPr="008A5FC1">
        <w:rPr>
          <w:rStyle w:val="StyleUnderline"/>
          <w:rFonts w:asciiTheme="minorHAnsi" w:hAnsiTheme="minorHAnsi" w:cstheme="minorHAnsi"/>
          <w:highlight w:val="cyan"/>
        </w:rPr>
        <w:t>competition rules</w:t>
      </w:r>
      <w:r w:rsidRPr="008A5FC1">
        <w:rPr>
          <w:rStyle w:val="StyleUnderline"/>
          <w:rFonts w:asciiTheme="minorHAnsi" w:hAnsiTheme="minorHAnsi" w:cstheme="minorHAnsi"/>
        </w:rPr>
        <w:t xml:space="preserve"> in the</w:t>
      </w:r>
      <w:r w:rsidRPr="008A5FC1">
        <w:rPr>
          <w:rFonts w:asciiTheme="minorHAnsi" w:hAnsiTheme="minorHAnsi" w:cstheme="minorHAnsi"/>
          <w:sz w:val="16"/>
        </w:rPr>
        <w:t xml:space="preserve"> EU and the </w:t>
      </w:r>
      <w:r w:rsidRPr="008A5FC1">
        <w:rPr>
          <w:rStyle w:val="StyleUnderline"/>
          <w:rFonts w:asciiTheme="minorHAnsi" w:hAnsiTheme="minorHAnsi" w:cstheme="minorHAnsi"/>
        </w:rPr>
        <w:t xml:space="preserve">US </w:t>
      </w:r>
      <w:r w:rsidRPr="008A5FC1">
        <w:rPr>
          <w:rStyle w:val="StyleUnderline"/>
          <w:rFonts w:asciiTheme="minorHAnsi" w:hAnsiTheme="minorHAnsi" w:cstheme="minorHAnsi"/>
          <w:highlight w:val="cyan"/>
        </w:rPr>
        <w:t xml:space="preserve">are applied with a </w:t>
      </w:r>
      <w:r w:rsidRPr="008A5FC1">
        <w:rPr>
          <w:rStyle w:val="Emphasis"/>
          <w:rFonts w:asciiTheme="minorHAnsi" w:hAnsiTheme="minorHAnsi" w:cstheme="minorHAnsi"/>
          <w:highlight w:val="cyan"/>
        </w:rPr>
        <w:t>strict consumer welfare standard</w:t>
      </w:r>
      <w:r w:rsidRPr="008A5FC1">
        <w:rPr>
          <w:rStyle w:val="StyleUnderline"/>
          <w:rFonts w:asciiTheme="minorHAnsi" w:hAnsiTheme="minorHAnsi" w:cstheme="minorHAnsi"/>
        </w:rPr>
        <w:t xml:space="preserve"> in mind, </w:t>
      </w:r>
      <w:r w:rsidRPr="008A5FC1">
        <w:rPr>
          <w:rStyle w:val="StyleUnderline"/>
          <w:rFonts w:asciiTheme="minorHAnsi" w:hAnsiTheme="minorHAnsi" w:cstheme="minorHAnsi"/>
          <w:highlight w:val="cyan"/>
        </w:rPr>
        <w:t xml:space="preserve">which </w:t>
      </w:r>
      <w:r w:rsidRPr="008A5FC1">
        <w:rPr>
          <w:rStyle w:val="Emphasis"/>
          <w:rFonts w:asciiTheme="minorHAnsi" w:hAnsiTheme="minorHAnsi" w:cstheme="minorHAnsi"/>
          <w:highlight w:val="cyan"/>
        </w:rPr>
        <w:t>overlooks</w:t>
      </w:r>
      <w:r w:rsidRPr="008A5FC1">
        <w:rPr>
          <w:rFonts w:asciiTheme="minorHAnsi" w:hAnsiTheme="minorHAnsi" w:cstheme="minorHAnsi"/>
          <w:sz w:val="16"/>
        </w:rPr>
        <w:t xml:space="preserve"> the idiosyncratic characteristics of </w:t>
      </w:r>
      <w:r w:rsidRPr="008A5FC1">
        <w:rPr>
          <w:rStyle w:val="Emphasis"/>
          <w:rFonts w:asciiTheme="minorHAnsi" w:hAnsiTheme="minorHAnsi" w:cstheme="minorHAnsi"/>
          <w:highlight w:val="cyan"/>
        </w:rPr>
        <w:t>labour</w:t>
      </w:r>
      <w:r w:rsidRPr="008A5FC1">
        <w:rPr>
          <w:rFonts w:asciiTheme="minorHAnsi" w:hAnsiTheme="minorHAnsi" w:cstheme="minorHAnsi"/>
          <w:sz w:val="16"/>
        </w:rPr>
        <w:t xml:space="preserve">, and as a result, </w:t>
      </w:r>
      <w:r w:rsidRPr="008A5FC1">
        <w:rPr>
          <w:rStyle w:val="StyleUnderline"/>
          <w:rFonts w:asciiTheme="minorHAnsi" w:hAnsiTheme="minorHAnsi" w:cstheme="minorHAnsi"/>
        </w:rPr>
        <w:t xml:space="preserve">competition rules become a </w:t>
      </w:r>
      <w:r w:rsidRPr="008A5FC1">
        <w:rPr>
          <w:rStyle w:val="Emphasis"/>
          <w:rFonts w:asciiTheme="minorHAnsi" w:hAnsiTheme="minorHAnsi" w:cstheme="minorHAnsi"/>
        </w:rPr>
        <w:t>disciplining mechanism against collective worker action</w:t>
      </w:r>
      <w:r w:rsidRPr="008A5FC1">
        <w:rPr>
          <w:rFonts w:asciiTheme="minorHAnsi" w:hAnsiTheme="minorHAnsi" w:cstheme="minorHAnsi"/>
          <w:sz w:val="16"/>
        </w:rPr>
        <w:t xml:space="preserve">. Consequently, </w:t>
      </w:r>
      <w:r w:rsidRPr="008A5FC1">
        <w:rPr>
          <w:rStyle w:val="StyleUnderline"/>
          <w:rFonts w:asciiTheme="minorHAnsi" w:hAnsiTheme="minorHAnsi" w:cstheme="minorHAnsi"/>
        </w:rPr>
        <w:t xml:space="preserve">when dealing with the competition–solidarity conflict, courts and competition authorities </w:t>
      </w:r>
      <w:r w:rsidRPr="008A5FC1">
        <w:rPr>
          <w:rStyle w:val="StyleUnderline"/>
          <w:rFonts w:asciiTheme="minorHAnsi" w:hAnsiTheme="minorHAnsi" w:cstheme="minorHAnsi"/>
          <w:highlight w:val="cyan"/>
        </w:rPr>
        <w:t xml:space="preserve">need </w:t>
      </w:r>
      <w:r w:rsidRPr="008A5FC1">
        <w:rPr>
          <w:rStyle w:val="StyleUnderline"/>
          <w:rFonts w:asciiTheme="minorHAnsi" w:hAnsiTheme="minorHAnsi" w:cstheme="minorHAnsi"/>
        </w:rPr>
        <w:t xml:space="preserve">to follow </w:t>
      </w:r>
      <w:r w:rsidRPr="008A5FC1">
        <w:rPr>
          <w:rStyle w:val="StyleUnderline"/>
          <w:rFonts w:asciiTheme="minorHAnsi" w:hAnsiTheme="minorHAnsi" w:cstheme="minorHAnsi"/>
          <w:highlight w:val="cyan"/>
        </w:rPr>
        <w:t xml:space="preserve">a </w:t>
      </w:r>
      <w:r w:rsidRPr="008A5FC1">
        <w:rPr>
          <w:rStyle w:val="Emphasis"/>
          <w:rFonts w:asciiTheme="minorHAnsi" w:hAnsiTheme="minorHAnsi" w:cstheme="minorHAnsi"/>
          <w:highlight w:val="cyan"/>
        </w:rPr>
        <w:t>more inclusive legal standard</w:t>
      </w:r>
      <w:r w:rsidRPr="008A5FC1">
        <w:rPr>
          <w:rStyle w:val="StyleUnderline"/>
          <w:rFonts w:asciiTheme="minorHAnsi" w:hAnsiTheme="minorHAnsi" w:cstheme="minorHAnsi"/>
        </w:rPr>
        <w:t xml:space="preserve"> that better reflects</w:t>
      </w:r>
      <w:r w:rsidRPr="008A5FC1">
        <w:rPr>
          <w:rFonts w:asciiTheme="minorHAnsi" w:hAnsiTheme="minorHAnsi" w:cstheme="minorHAnsi"/>
          <w:sz w:val="16"/>
        </w:rPr>
        <w:t xml:space="preserve"> the characteristics of </w:t>
      </w:r>
      <w:r w:rsidRPr="008A5FC1">
        <w:rPr>
          <w:rStyle w:val="Emphasis"/>
          <w:rFonts w:asciiTheme="minorHAnsi" w:hAnsiTheme="minorHAnsi" w:cstheme="minorHAnsi"/>
        </w:rPr>
        <w:t>labour</w:t>
      </w:r>
      <w:r w:rsidRPr="008A5FC1">
        <w:rPr>
          <w:rFonts w:asciiTheme="minorHAnsi" w:hAnsiTheme="minorHAnsi" w:cstheme="minorHAnsi"/>
          <w:sz w:val="16"/>
        </w:rPr>
        <w:t xml:space="preserve"> as a production factor. For this purpose, </w:t>
      </w:r>
      <w:r w:rsidRPr="008A5FC1">
        <w:rPr>
          <w:rStyle w:val="StyleUnderline"/>
          <w:rFonts w:asciiTheme="minorHAnsi" w:hAnsiTheme="minorHAnsi" w:cstheme="minorHAnsi"/>
        </w:rPr>
        <w:t>this paper suggests</w:t>
      </w:r>
      <w:r w:rsidRPr="008A5FC1">
        <w:rPr>
          <w:rFonts w:asciiTheme="minorHAnsi" w:hAnsiTheme="minorHAnsi" w:cstheme="minorHAnsi"/>
          <w:sz w:val="16"/>
        </w:rPr>
        <w:t xml:space="preserve"> a </w:t>
      </w:r>
      <w:r w:rsidRPr="008A5FC1">
        <w:rPr>
          <w:rStyle w:val="Emphasis"/>
          <w:rFonts w:asciiTheme="minorHAnsi" w:hAnsiTheme="minorHAnsi" w:cstheme="minorHAnsi"/>
        </w:rPr>
        <w:t>citizen</w:t>
      </w:r>
      <w:r w:rsidRPr="008A5FC1">
        <w:rPr>
          <w:rFonts w:asciiTheme="minorHAnsi" w:hAnsiTheme="minorHAnsi" w:cstheme="minorHAnsi"/>
          <w:sz w:val="16"/>
        </w:rPr>
        <w:t xml:space="preserve"> (</w:t>
      </w:r>
      <w:r w:rsidRPr="008A5FC1">
        <w:rPr>
          <w:rStyle w:val="Emphasis"/>
          <w:rFonts w:asciiTheme="minorHAnsi" w:hAnsiTheme="minorHAnsi" w:cstheme="minorHAnsi"/>
        </w:rPr>
        <w:t>rather than consumer</w:t>
      </w:r>
      <w:r w:rsidRPr="008A5FC1">
        <w:rPr>
          <w:rFonts w:asciiTheme="minorHAnsi" w:hAnsiTheme="minorHAnsi" w:cstheme="minorHAnsi"/>
          <w:sz w:val="16"/>
        </w:rPr>
        <w:t xml:space="preserve">) </w:t>
      </w:r>
      <w:r w:rsidRPr="008A5FC1">
        <w:rPr>
          <w:rStyle w:val="Emphasis"/>
          <w:rFonts w:asciiTheme="minorHAnsi" w:hAnsiTheme="minorHAnsi" w:cstheme="minorHAnsi"/>
        </w:rPr>
        <w:t>welfare</w:t>
      </w:r>
      <w:r w:rsidRPr="008A5FC1">
        <w:rPr>
          <w:rStyle w:val="StyleUnderline"/>
          <w:rFonts w:asciiTheme="minorHAnsi" w:hAnsiTheme="minorHAnsi" w:cstheme="minorHAnsi"/>
        </w:rPr>
        <w:t xml:space="preserve"> standard that takes into consideration</w:t>
      </w:r>
      <w:r w:rsidRPr="008A5FC1">
        <w:rPr>
          <w:rFonts w:asciiTheme="minorHAnsi" w:hAnsiTheme="minorHAnsi" w:cstheme="minorHAnsi"/>
          <w:sz w:val="16"/>
        </w:rPr>
        <w:t xml:space="preserve"> the economic effects of anti-competitive behaviour on </w:t>
      </w:r>
      <w:r w:rsidRPr="008A5FC1">
        <w:rPr>
          <w:rStyle w:val="StyleUnderline"/>
          <w:rFonts w:asciiTheme="minorHAnsi" w:hAnsiTheme="minorHAnsi" w:cstheme="minorHAnsi"/>
        </w:rPr>
        <w:t xml:space="preserve">consumers as well as </w:t>
      </w:r>
      <w:r w:rsidRPr="008A5FC1">
        <w:rPr>
          <w:rStyle w:val="Emphasis"/>
          <w:rFonts w:asciiTheme="minorHAnsi" w:hAnsiTheme="minorHAnsi" w:cstheme="minorHAnsi"/>
        </w:rPr>
        <w:t>workers</w:t>
      </w:r>
      <w:r w:rsidRPr="008A5FC1">
        <w:rPr>
          <w:rFonts w:asciiTheme="minorHAnsi" w:hAnsiTheme="minorHAnsi" w:cstheme="minorHAnsi"/>
          <w:sz w:val="16"/>
        </w:rPr>
        <w:t>. The citizen welfare standard could also be applied in other cases where competition rules and principles come into conflict with public interest or other policy objectives, such as cases involving industrial policy, environmental policy or other social objectives in which competition authorities and courts are yet to produce a consistent approach.102 As a result, in these cases, competition authorities and courts would be able to look at how the specific behaviour in question affects citizens in their entirety as a holistic group, rather than focusing on the interests of the narrow category of consumers.</w:t>
      </w:r>
    </w:p>
    <w:p w14:paraId="51F2868E" w14:textId="77777777" w:rsidR="009F49E7" w:rsidRPr="008A5FC1" w:rsidRDefault="009F49E7" w:rsidP="009F49E7">
      <w:pPr>
        <w:rPr>
          <w:rFonts w:asciiTheme="minorHAnsi" w:hAnsiTheme="minorHAnsi" w:cstheme="minorHAnsi"/>
          <w:sz w:val="16"/>
        </w:rPr>
      </w:pPr>
      <w:r w:rsidRPr="008A5FC1">
        <w:rPr>
          <w:rFonts w:asciiTheme="minorHAnsi" w:hAnsiTheme="minorHAnsi" w:cstheme="minorHAnsi"/>
          <w:sz w:val="16"/>
        </w:rPr>
        <w:t xml:space="preserve">Another significant advantage of following this approach is that </w:t>
      </w:r>
      <w:r w:rsidRPr="008A5FC1">
        <w:rPr>
          <w:rStyle w:val="StyleUnderline"/>
          <w:rFonts w:asciiTheme="minorHAnsi" w:hAnsiTheme="minorHAnsi" w:cstheme="minorHAnsi"/>
        </w:rPr>
        <w:t xml:space="preserve">this would not </w:t>
      </w:r>
      <w:r w:rsidRPr="008A5FC1">
        <w:rPr>
          <w:rStyle w:val="StyleUnderline"/>
          <w:rFonts w:asciiTheme="minorHAnsi" w:hAnsiTheme="minorHAnsi" w:cstheme="minorHAnsi"/>
          <w:highlight w:val="cyan"/>
        </w:rPr>
        <w:t>require a change in</w:t>
      </w:r>
      <w:r w:rsidRPr="008A5FC1">
        <w:rPr>
          <w:rStyle w:val="StyleUnderline"/>
          <w:rFonts w:asciiTheme="minorHAnsi" w:hAnsiTheme="minorHAnsi" w:cstheme="minorHAnsi"/>
        </w:rPr>
        <w:t xml:space="preserve"> the law</w:t>
      </w:r>
      <w:r w:rsidRPr="008A5FC1">
        <w:rPr>
          <w:rFonts w:asciiTheme="minorHAnsi" w:hAnsiTheme="minorHAnsi" w:cstheme="minorHAnsi"/>
          <w:sz w:val="16"/>
        </w:rPr>
        <w:t xml:space="preserve"> but </w:t>
      </w:r>
      <w:r w:rsidRPr="008A5FC1">
        <w:rPr>
          <w:rStyle w:val="StyleUnderline"/>
          <w:rFonts w:asciiTheme="minorHAnsi" w:hAnsiTheme="minorHAnsi" w:cstheme="minorHAnsi"/>
        </w:rPr>
        <w:t xml:space="preserve">only a change in the </w:t>
      </w:r>
      <w:r w:rsidRPr="008A5FC1">
        <w:rPr>
          <w:rStyle w:val="Emphasis"/>
          <w:rFonts w:asciiTheme="minorHAnsi" w:hAnsiTheme="minorHAnsi" w:cstheme="minorHAnsi"/>
          <w:highlight w:val="cyan"/>
        </w:rPr>
        <w:t>approach</w:t>
      </w:r>
      <w:r w:rsidRPr="008A5FC1">
        <w:rPr>
          <w:rFonts w:asciiTheme="minorHAnsi" w:hAnsiTheme="minorHAnsi" w:cstheme="minorHAnsi"/>
          <w:sz w:val="16"/>
        </w:rPr>
        <w:t xml:space="preserve"> and the legal tests employed </w:t>
      </w:r>
      <w:r w:rsidRPr="008A5FC1">
        <w:rPr>
          <w:rStyle w:val="Emphasis"/>
          <w:rFonts w:asciiTheme="minorHAnsi" w:hAnsiTheme="minorHAnsi" w:cstheme="minorHAnsi"/>
          <w:highlight w:val="cyan"/>
        </w:rPr>
        <w:t>by courts</w:t>
      </w:r>
      <w:r w:rsidRPr="008A5FC1">
        <w:rPr>
          <w:rFonts w:asciiTheme="minorHAnsi" w:hAnsiTheme="minorHAnsi" w:cstheme="minorHAnsi"/>
          <w:sz w:val="16"/>
        </w:rPr>
        <w:t xml:space="preserve"> and competition authorities when they deal with the competition–solidarity conflict.</w:t>
      </w:r>
    </w:p>
    <w:p w14:paraId="6020CBC0" w14:textId="77777777" w:rsidR="009F49E7" w:rsidRPr="008A5FC1" w:rsidRDefault="009F49E7" w:rsidP="009F49E7">
      <w:pPr>
        <w:rPr>
          <w:rFonts w:asciiTheme="minorHAnsi" w:hAnsiTheme="minorHAnsi" w:cstheme="minorHAnsi"/>
          <w:u w:val="single"/>
        </w:rPr>
      </w:pPr>
      <w:r w:rsidRPr="008A5FC1">
        <w:rPr>
          <w:rFonts w:asciiTheme="minorHAnsi" w:hAnsiTheme="minorHAnsi" w:cstheme="minorHAnsi"/>
          <w:sz w:val="16"/>
        </w:rPr>
        <w:t xml:space="preserve">In light of the citizen welfare standard, </w:t>
      </w:r>
      <w:r w:rsidRPr="008A5FC1">
        <w:rPr>
          <w:rStyle w:val="Emphasis"/>
          <w:rFonts w:asciiTheme="minorHAnsi" w:hAnsiTheme="minorHAnsi" w:cstheme="minorHAnsi"/>
        </w:rPr>
        <w:t>collective worker action would be shielded</w:t>
      </w:r>
      <w:r w:rsidRPr="008A5FC1">
        <w:rPr>
          <w:rFonts w:asciiTheme="minorHAnsi" w:hAnsiTheme="minorHAnsi" w:cstheme="minorHAnsi"/>
          <w:sz w:val="16"/>
        </w:rPr>
        <w:t xml:space="preserve"> from competition law attack under labour exemption, </w:t>
      </w:r>
      <w:r w:rsidRPr="008A5FC1">
        <w:rPr>
          <w:rStyle w:val="StyleUnderline"/>
          <w:rFonts w:asciiTheme="minorHAnsi" w:hAnsiTheme="minorHAnsi" w:cstheme="minorHAnsi"/>
        </w:rPr>
        <w:t>because even though collective worker action could result in increased prices</w:t>
      </w:r>
      <w:r w:rsidRPr="008A5FC1">
        <w:rPr>
          <w:rFonts w:asciiTheme="minorHAnsi" w:hAnsiTheme="minorHAnsi" w:cstheme="minorHAnsi"/>
          <w:sz w:val="16"/>
        </w:rPr>
        <w:t xml:space="preserve"> in the product market due to higher labour costs </w:t>
      </w:r>
      <w:r w:rsidRPr="008A5FC1">
        <w:rPr>
          <w:rStyle w:val="StyleUnderline"/>
          <w:rFonts w:asciiTheme="minorHAnsi" w:hAnsiTheme="minorHAnsi" w:cstheme="minorHAnsi"/>
        </w:rPr>
        <w:t>and decreased consumer welfare, it would also increase the welfare of workers,</w:t>
      </w:r>
      <w:r w:rsidRPr="008A5FC1">
        <w:rPr>
          <w:rFonts w:asciiTheme="minorHAnsi" w:hAnsiTheme="minorHAnsi" w:cstheme="minorHAnsi"/>
          <w:sz w:val="16"/>
        </w:rPr>
        <w:t xml:space="preserve"> who will benefit from increased wages and better working conditions. </w:t>
      </w:r>
      <w:r w:rsidRPr="008A5FC1">
        <w:rPr>
          <w:rStyle w:val="StyleUnderline"/>
          <w:rFonts w:asciiTheme="minorHAnsi" w:hAnsiTheme="minorHAnsi" w:cstheme="minorHAnsi"/>
        </w:rPr>
        <w:t xml:space="preserve">An exemption standard </w:t>
      </w:r>
      <w:r w:rsidRPr="008A5FC1">
        <w:rPr>
          <w:rFonts w:asciiTheme="minorHAnsi" w:hAnsiTheme="minorHAnsi" w:cstheme="minorHAnsi"/>
          <w:sz w:val="16"/>
        </w:rPr>
        <w:t xml:space="preserve">that is </w:t>
      </w:r>
      <w:r w:rsidRPr="008A5FC1">
        <w:rPr>
          <w:rStyle w:val="StyleUnderline"/>
          <w:rFonts w:asciiTheme="minorHAnsi" w:hAnsiTheme="minorHAnsi" w:cstheme="minorHAnsi"/>
        </w:rPr>
        <w:t>based on an inclusive welfare approach will</w:t>
      </w:r>
      <w:r w:rsidRPr="008A5FC1">
        <w:rPr>
          <w:rFonts w:asciiTheme="minorHAnsi" w:hAnsiTheme="minorHAnsi" w:cstheme="minorHAnsi"/>
          <w:sz w:val="16"/>
        </w:rPr>
        <w:t xml:space="preserve"> also </w:t>
      </w:r>
      <w:r w:rsidRPr="008A5FC1">
        <w:rPr>
          <w:rStyle w:val="StyleUnderline"/>
          <w:rFonts w:asciiTheme="minorHAnsi" w:hAnsiTheme="minorHAnsi" w:cstheme="minorHAnsi"/>
        </w:rPr>
        <w:t>save courts</w:t>
      </w:r>
      <w:r w:rsidRPr="008A5FC1">
        <w:rPr>
          <w:rFonts w:asciiTheme="minorHAnsi" w:hAnsiTheme="minorHAnsi" w:cstheme="minorHAnsi"/>
          <w:sz w:val="16"/>
        </w:rPr>
        <w:t xml:space="preserve"> and competition authorities </w:t>
      </w:r>
      <w:r w:rsidRPr="008A5FC1">
        <w:rPr>
          <w:rStyle w:val="StyleUnderline"/>
          <w:rFonts w:asciiTheme="minorHAnsi" w:hAnsiTheme="minorHAnsi" w:cstheme="minorHAnsi"/>
        </w:rPr>
        <w:t>from disentangling</w:t>
      </w:r>
      <w:r w:rsidRPr="008A5FC1">
        <w:rPr>
          <w:rFonts w:asciiTheme="minorHAnsi" w:hAnsiTheme="minorHAnsi" w:cstheme="minorHAnsi"/>
          <w:sz w:val="16"/>
        </w:rPr>
        <w:t xml:space="preserve"> who qualifies as an undertaking (in the EU) and </w:t>
      </w:r>
      <w:r w:rsidRPr="008A5FC1">
        <w:rPr>
          <w:rStyle w:val="StyleUnderline"/>
          <w:rFonts w:asciiTheme="minorHAnsi" w:hAnsiTheme="minorHAnsi" w:cstheme="minorHAnsi"/>
        </w:rPr>
        <w:t>whether or not worker organisations acted jointly with third parties</w:t>
      </w:r>
      <w:r w:rsidRPr="008A5FC1">
        <w:rPr>
          <w:rFonts w:asciiTheme="minorHAnsi" w:hAnsiTheme="minorHAnsi" w:cstheme="minorHAnsi"/>
          <w:sz w:val="16"/>
        </w:rPr>
        <w:t xml:space="preserve"> (in the US), </w:t>
      </w:r>
      <w:r w:rsidRPr="008A5FC1">
        <w:rPr>
          <w:rStyle w:val="StyleUnderline"/>
          <w:rFonts w:asciiTheme="minorHAnsi" w:hAnsiTheme="minorHAnsi" w:cstheme="minorHAnsi"/>
        </w:rPr>
        <w:t xml:space="preserve">both of which result in </w:t>
      </w:r>
      <w:r w:rsidRPr="008A5FC1">
        <w:rPr>
          <w:rStyle w:val="Emphasis"/>
          <w:rFonts w:asciiTheme="minorHAnsi" w:hAnsiTheme="minorHAnsi" w:cstheme="minorHAnsi"/>
        </w:rPr>
        <w:t>imprecise</w:t>
      </w:r>
      <w:r w:rsidRPr="008A5FC1">
        <w:rPr>
          <w:rFonts w:asciiTheme="minorHAnsi" w:hAnsiTheme="minorHAnsi" w:cstheme="minorHAnsi"/>
          <w:sz w:val="16"/>
        </w:rPr>
        <w:t xml:space="preserve"> and limited judicial </w:t>
      </w:r>
      <w:r w:rsidRPr="008A5FC1">
        <w:rPr>
          <w:rStyle w:val="Emphasis"/>
          <w:rFonts w:asciiTheme="minorHAnsi" w:hAnsiTheme="minorHAnsi" w:cstheme="minorHAnsi"/>
          <w:highlight w:val="cyan"/>
        </w:rPr>
        <w:t>exemptions</w:t>
      </w:r>
      <w:r w:rsidRPr="008A5FC1">
        <w:rPr>
          <w:rFonts w:asciiTheme="minorHAnsi" w:hAnsiTheme="minorHAnsi" w:cstheme="minorHAnsi"/>
          <w:sz w:val="16"/>
        </w:rPr>
        <w:t xml:space="preserve"> </w:t>
      </w:r>
      <w:r w:rsidRPr="008A5FC1">
        <w:rPr>
          <w:rStyle w:val="StyleUnderline"/>
          <w:rFonts w:asciiTheme="minorHAnsi" w:hAnsiTheme="minorHAnsi" w:cstheme="minorHAnsi"/>
        </w:rPr>
        <w:t xml:space="preserve">that </w:t>
      </w:r>
      <w:r w:rsidRPr="008A5FC1">
        <w:rPr>
          <w:rStyle w:val="StyleUnderline"/>
          <w:rFonts w:asciiTheme="minorHAnsi" w:hAnsiTheme="minorHAnsi" w:cstheme="minorHAnsi"/>
          <w:highlight w:val="cyan"/>
        </w:rPr>
        <w:t xml:space="preserve">do not provide a </w:t>
      </w:r>
      <w:r w:rsidRPr="008A5FC1">
        <w:rPr>
          <w:rStyle w:val="Emphasis"/>
          <w:rFonts w:asciiTheme="minorHAnsi" w:hAnsiTheme="minorHAnsi" w:cstheme="minorHAnsi"/>
          <w:highlight w:val="cyan"/>
        </w:rPr>
        <w:t>secure harbour for collective worker action</w:t>
      </w:r>
      <w:r w:rsidRPr="008A5FC1">
        <w:rPr>
          <w:rStyle w:val="StyleUnderline"/>
          <w:rFonts w:asciiTheme="minorHAnsi" w:hAnsiTheme="minorHAnsi" w:cstheme="minorHAnsi"/>
          <w:highlight w:val="cyan"/>
        </w:rPr>
        <w:t xml:space="preserve"> and render it </w:t>
      </w:r>
      <w:r w:rsidRPr="008A5FC1">
        <w:rPr>
          <w:rStyle w:val="Emphasis"/>
          <w:rFonts w:asciiTheme="minorHAnsi" w:hAnsiTheme="minorHAnsi" w:cstheme="minorHAnsi"/>
        </w:rPr>
        <w:t xml:space="preserve">particularly </w:t>
      </w:r>
      <w:r w:rsidRPr="008A5FC1">
        <w:rPr>
          <w:rStyle w:val="Emphasis"/>
          <w:rFonts w:asciiTheme="minorHAnsi" w:hAnsiTheme="minorHAnsi" w:cstheme="minorHAnsi"/>
          <w:highlight w:val="cyan"/>
        </w:rPr>
        <w:t>precarious for workers</w:t>
      </w:r>
      <w:r w:rsidRPr="008A5FC1">
        <w:rPr>
          <w:rStyle w:val="Emphasis"/>
          <w:rFonts w:asciiTheme="minorHAnsi" w:hAnsiTheme="minorHAnsi" w:cstheme="minorHAnsi"/>
        </w:rPr>
        <w:t xml:space="preserve"> in casualised flexible arrangements</w:t>
      </w:r>
      <w:r w:rsidRPr="008A5FC1">
        <w:rPr>
          <w:rStyle w:val="StyleUnderline"/>
          <w:rFonts w:asciiTheme="minorHAnsi" w:hAnsiTheme="minorHAnsi" w:cstheme="minorHAnsi"/>
        </w:rPr>
        <w:t xml:space="preserve"> to take </w:t>
      </w:r>
      <w:r w:rsidRPr="008A5FC1">
        <w:rPr>
          <w:rStyle w:val="Emphasis"/>
          <w:rFonts w:asciiTheme="minorHAnsi" w:hAnsiTheme="minorHAnsi" w:cstheme="minorHAnsi"/>
        </w:rPr>
        <w:t>collective action</w:t>
      </w:r>
      <w:r w:rsidRPr="008A5FC1">
        <w:rPr>
          <w:rStyle w:val="StyleUnderline"/>
          <w:rFonts w:asciiTheme="minorHAnsi" w:hAnsiTheme="minorHAnsi" w:cstheme="minorHAnsi"/>
        </w:rPr>
        <w:t xml:space="preserve"> against their working conditions.</w:t>
      </w:r>
    </w:p>
    <w:p w14:paraId="6535809B" w14:textId="77777777" w:rsidR="009F49E7" w:rsidRPr="008A5FC1" w:rsidRDefault="009F49E7" w:rsidP="009F49E7">
      <w:pPr>
        <w:rPr>
          <w:rFonts w:asciiTheme="minorHAnsi" w:hAnsiTheme="minorHAnsi" w:cstheme="minorHAnsi"/>
          <w:u w:val="single"/>
        </w:rPr>
      </w:pPr>
      <w:r w:rsidRPr="008A5FC1">
        <w:rPr>
          <w:rFonts w:asciiTheme="minorHAnsi" w:hAnsiTheme="minorHAnsi" w:cstheme="minorHAnsi"/>
          <w:sz w:val="16"/>
        </w:rPr>
        <w:t xml:space="preserve">Similarly, in light of the citizen welfare standard, even if the effect of collusive employer behaviour on prices in the product market cannot be proven, </w:t>
      </w:r>
      <w:r w:rsidRPr="008A5FC1">
        <w:rPr>
          <w:rStyle w:val="StyleUnderline"/>
          <w:rFonts w:asciiTheme="minorHAnsi" w:hAnsiTheme="minorHAnsi" w:cstheme="minorHAnsi"/>
        </w:rPr>
        <w:t>a reduction in the welfare of workers in the production process, such as reduced wages, will be considered sufficient for</w:t>
      </w:r>
      <w:r w:rsidRPr="008A5FC1">
        <w:rPr>
          <w:rFonts w:asciiTheme="minorHAnsi" w:hAnsiTheme="minorHAnsi" w:cstheme="minorHAnsi"/>
          <w:sz w:val="16"/>
        </w:rPr>
        <w:t xml:space="preserve"> the </w:t>
      </w:r>
      <w:r w:rsidRPr="008A5FC1">
        <w:rPr>
          <w:rStyle w:val="StyleUnderline"/>
          <w:rFonts w:asciiTheme="minorHAnsi" w:hAnsiTheme="minorHAnsi" w:cstheme="minorHAnsi"/>
        </w:rPr>
        <w:t>collusion</w:t>
      </w:r>
      <w:r w:rsidRPr="008A5FC1">
        <w:rPr>
          <w:rFonts w:asciiTheme="minorHAnsi" w:hAnsiTheme="minorHAnsi" w:cstheme="minorHAnsi"/>
          <w:sz w:val="16"/>
        </w:rPr>
        <w:t xml:space="preserve"> in question </w:t>
      </w:r>
      <w:r w:rsidRPr="008A5FC1">
        <w:rPr>
          <w:rStyle w:val="StyleUnderline"/>
          <w:rFonts w:asciiTheme="minorHAnsi" w:hAnsiTheme="minorHAnsi" w:cstheme="minorHAnsi"/>
        </w:rPr>
        <w:t xml:space="preserve">to qualify as anti-competitive. </w:t>
      </w:r>
      <w:r w:rsidRPr="008A5FC1">
        <w:rPr>
          <w:rStyle w:val="StyleUnderline"/>
          <w:rFonts w:asciiTheme="minorHAnsi" w:hAnsiTheme="minorHAnsi" w:cstheme="minorHAnsi"/>
          <w:highlight w:val="cyan"/>
        </w:rPr>
        <w:t>Collusion</w:t>
      </w:r>
      <w:r w:rsidRPr="008A5FC1">
        <w:rPr>
          <w:rFonts w:asciiTheme="minorHAnsi" w:hAnsiTheme="minorHAnsi" w:cstheme="minorHAnsi"/>
          <w:sz w:val="16"/>
        </w:rPr>
        <w:t xml:space="preserve"> between employers </w:t>
      </w:r>
      <w:r w:rsidRPr="008A5FC1">
        <w:rPr>
          <w:rStyle w:val="Emphasis"/>
          <w:rFonts w:asciiTheme="minorHAnsi" w:hAnsiTheme="minorHAnsi" w:cstheme="minorHAnsi"/>
        </w:rPr>
        <w:t>suppressing wages</w:t>
      </w:r>
      <w:r w:rsidRPr="008A5FC1">
        <w:rPr>
          <w:rFonts w:asciiTheme="minorHAnsi" w:hAnsiTheme="minorHAnsi" w:cstheme="minorHAnsi"/>
          <w:sz w:val="16"/>
        </w:rPr>
        <w:t xml:space="preserve"> and other working conditions </w:t>
      </w:r>
      <w:r w:rsidRPr="008A5FC1">
        <w:rPr>
          <w:rStyle w:val="StyleUnderline"/>
          <w:rFonts w:asciiTheme="minorHAnsi" w:hAnsiTheme="minorHAnsi" w:cstheme="minorHAnsi"/>
        </w:rPr>
        <w:t xml:space="preserve">does not necessarily affect consumer welfare. Suppression of </w:t>
      </w:r>
      <w:r w:rsidRPr="008A5FC1">
        <w:rPr>
          <w:rStyle w:val="StyleUnderline"/>
          <w:rFonts w:asciiTheme="minorHAnsi" w:hAnsiTheme="minorHAnsi" w:cstheme="minorHAnsi"/>
          <w:highlight w:val="cyan"/>
        </w:rPr>
        <w:t>wages might even</w:t>
      </w:r>
      <w:r w:rsidRPr="008A5FC1">
        <w:rPr>
          <w:rStyle w:val="StyleUnderline"/>
          <w:rFonts w:asciiTheme="minorHAnsi" w:hAnsiTheme="minorHAnsi" w:cstheme="minorHAnsi"/>
        </w:rPr>
        <w:t xml:space="preserve"> result in reduced prices</w:t>
      </w:r>
      <w:r w:rsidRPr="008A5FC1">
        <w:rPr>
          <w:rFonts w:asciiTheme="minorHAnsi" w:hAnsiTheme="minorHAnsi" w:cstheme="minorHAnsi"/>
          <w:sz w:val="16"/>
        </w:rPr>
        <w:t xml:space="preserve"> and increased consumer welfare due to reduced labour costs in the short run </w:t>
      </w:r>
      <w:r w:rsidRPr="008A5FC1">
        <w:rPr>
          <w:rStyle w:val="StyleUnderline"/>
          <w:rFonts w:asciiTheme="minorHAnsi" w:hAnsiTheme="minorHAnsi" w:cstheme="minorHAnsi"/>
        </w:rPr>
        <w:t xml:space="preserve">but this comes at the cost of a </w:t>
      </w:r>
      <w:r w:rsidRPr="008A5FC1">
        <w:rPr>
          <w:rStyle w:val="Emphasis"/>
          <w:rFonts w:asciiTheme="minorHAnsi" w:hAnsiTheme="minorHAnsi" w:cstheme="minorHAnsi"/>
        </w:rPr>
        <w:t>negative effect on worker welfare</w:t>
      </w:r>
      <w:r w:rsidRPr="008A5FC1">
        <w:rPr>
          <w:rStyle w:val="StyleUnderline"/>
          <w:rFonts w:asciiTheme="minorHAnsi" w:hAnsiTheme="minorHAnsi" w:cstheme="minorHAnsi"/>
        </w:rPr>
        <w:t>.</w:t>
      </w:r>
    </w:p>
    <w:p w14:paraId="50939DD0" w14:textId="77777777" w:rsidR="009F49E7" w:rsidRPr="008A5FC1" w:rsidRDefault="009F49E7" w:rsidP="009F49E7">
      <w:pPr>
        <w:rPr>
          <w:rFonts w:asciiTheme="minorHAnsi" w:hAnsiTheme="minorHAnsi" w:cstheme="minorHAnsi"/>
          <w:sz w:val="16"/>
        </w:rPr>
      </w:pPr>
      <w:r w:rsidRPr="008A5FC1">
        <w:rPr>
          <w:rFonts w:asciiTheme="minorHAnsi" w:hAnsiTheme="minorHAnsi" w:cstheme="minorHAnsi"/>
          <w:sz w:val="16"/>
        </w:rPr>
        <w:t xml:space="preserve">This does not mean that courts should engage in a balancing analysis between consumer and worker welfare and investigate whether the effect on consumer or worker welfare is larger. In the light of the labour fetish theory, consumers and workers belong to the same group of people and an increase/decrease in consumer welfare with the resulting decrease/increase in worker welfare is most likely to be a transfer. </w:t>
      </w:r>
      <w:r w:rsidRPr="008A5FC1">
        <w:rPr>
          <w:rStyle w:val="StyleUnderline"/>
          <w:rFonts w:asciiTheme="minorHAnsi" w:hAnsiTheme="minorHAnsi" w:cstheme="minorHAnsi"/>
        </w:rPr>
        <w:t>Under the</w:t>
      </w:r>
      <w:r w:rsidRPr="008A5FC1">
        <w:rPr>
          <w:rFonts w:asciiTheme="minorHAnsi" w:hAnsiTheme="minorHAnsi" w:cstheme="minorHAnsi"/>
          <w:sz w:val="16"/>
        </w:rPr>
        <w:t xml:space="preserve"> citizen welfare </w:t>
      </w:r>
      <w:r w:rsidRPr="008A5FC1">
        <w:rPr>
          <w:rStyle w:val="StyleUnderline"/>
          <w:rFonts w:asciiTheme="minorHAnsi" w:hAnsiTheme="minorHAnsi" w:cstheme="minorHAnsi"/>
        </w:rPr>
        <w:t xml:space="preserve">standard, an </w:t>
      </w:r>
      <w:r w:rsidRPr="008A5FC1">
        <w:rPr>
          <w:rStyle w:val="Emphasis"/>
          <w:rFonts w:asciiTheme="minorHAnsi" w:hAnsiTheme="minorHAnsi" w:cstheme="minorHAnsi"/>
          <w:highlight w:val="cyan"/>
        </w:rPr>
        <w:t>increase in worker welfare</w:t>
      </w:r>
      <w:r w:rsidRPr="008A5FC1">
        <w:rPr>
          <w:rStyle w:val="StyleUnderline"/>
          <w:rFonts w:asciiTheme="minorHAnsi" w:hAnsiTheme="minorHAnsi" w:cstheme="minorHAnsi"/>
          <w:highlight w:val="cyan"/>
        </w:rPr>
        <w:t xml:space="preserve"> would be</w:t>
      </w:r>
      <w:r w:rsidRPr="008A5FC1">
        <w:rPr>
          <w:rStyle w:val="StyleUnderline"/>
          <w:rFonts w:asciiTheme="minorHAnsi" w:hAnsiTheme="minorHAnsi" w:cstheme="minorHAnsi"/>
        </w:rPr>
        <w:t xml:space="preserve"> considered </w:t>
      </w:r>
      <w:r w:rsidRPr="008A5FC1">
        <w:rPr>
          <w:rStyle w:val="StyleUnderline"/>
          <w:rFonts w:asciiTheme="minorHAnsi" w:hAnsiTheme="minorHAnsi" w:cstheme="minorHAnsi"/>
          <w:highlight w:val="cyan"/>
        </w:rPr>
        <w:t>sufficient</w:t>
      </w:r>
      <w:r w:rsidRPr="008A5FC1">
        <w:rPr>
          <w:rStyle w:val="StyleUnderline"/>
          <w:rFonts w:asciiTheme="minorHAnsi" w:hAnsiTheme="minorHAnsi" w:cstheme="minorHAnsi"/>
        </w:rPr>
        <w:t xml:space="preserve"> for the labour exemption </w:t>
      </w:r>
      <w:r w:rsidRPr="008A5FC1">
        <w:rPr>
          <w:rStyle w:val="StyleUnderline"/>
          <w:rFonts w:asciiTheme="minorHAnsi" w:hAnsiTheme="minorHAnsi" w:cstheme="minorHAnsi"/>
          <w:highlight w:val="cyan"/>
        </w:rPr>
        <w:t xml:space="preserve">to protect </w:t>
      </w:r>
      <w:r w:rsidRPr="008A5FC1">
        <w:rPr>
          <w:rStyle w:val="Emphasis"/>
          <w:rFonts w:asciiTheme="minorHAnsi" w:hAnsiTheme="minorHAnsi" w:cstheme="minorHAnsi"/>
          <w:highlight w:val="cyan"/>
        </w:rPr>
        <w:t>collective worker action from antitrust attack</w:t>
      </w:r>
      <w:r w:rsidRPr="008A5FC1">
        <w:rPr>
          <w:rStyle w:val="StyleUnderline"/>
          <w:rFonts w:asciiTheme="minorHAnsi" w:hAnsiTheme="minorHAnsi" w:cstheme="minorHAnsi"/>
          <w:highlight w:val="cyan"/>
        </w:rPr>
        <w:t xml:space="preserve"> </w:t>
      </w:r>
      <w:r w:rsidRPr="008A5FC1">
        <w:rPr>
          <w:rStyle w:val="StyleUnderline"/>
          <w:rFonts w:asciiTheme="minorHAnsi" w:hAnsiTheme="minorHAnsi" w:cstheme="minorHAnsi"/>
        </w:rPr>
        <w:t xml:space="preserve">and a </w:t>
      </w:r>
      <w:r w:rsidRPr="008A5FC1">
        <w:rPr>
          <w:rStyle w:val="Emphasis"/>
          <w:rFonts w:asciiTheme="minorHAnsi" w:hAnsiTheme="minorHAnsi" w:cstheme="minorHAnsi"/>
        </w:rPr>
        <w:t>decrease in worker welfare</w:t>
      </w:r>
      <w:r w:rsidRPr="008A5FC1">
        <w:rPr>
          <w:rStyle w:val="StyleUnderline"/>
          <w:rFonts w:asciiTheme="minorHAnsi" w:hAnsiTheme="minorHAnsi" w:cstheme="minorHAnsi"/>
        </w:rPr>
        <w:t xml:space="preserve"> would be considered sufficient for the employer collusion in question to be </w:t>
      </w:r>
      <w:r w:rsidRPr="008A5FC1">
        <w:rPr>
          <w:rStyle w:val="Emphasis"/>
          <w:rFonts w:asciiTheme="minorHAnsi" w:hAnsiTheme="minorHAnsi" w:cstheme="minorHAnsi"/>
        </w:rPr>
        <w:t>considered anti-competitive</w:t>
      </w:r>
      <w:r w:rsidRPr="008A5FC1">
        <w:rPr>
          <w:rFonts w:asciiTheme="minorHAnsi" w:hAnsiTheme="minorHAnsi" w:cstheme="minorHAnsi"/>
          <w:sz w:val="16"/>
        </w:rPr>
        <w:t>.</w:t>
      </w:r>
    </w:p>
    <w:p w14:paraId="4A1A16CB" w14:textId="77777777" w:rsidR="009F49E7" w:rsidRPr="008A5FC1" w:rsidRDefault="009F49E7" w:rsidP="009F49E7">
      <w:pPr>
        <w:pStyle w:val="Heading4"/>
        <w:rPr>
          <w:rFonts w:asciiTheme="minorHAnsi" w:hAnsiTheme="minorHAnsi" w:cstheme="minorHAnsi"/>
        </w:rPr>
      </w:pPr>
      <w:r w:rsidRPr="008A5FC1">
        <w:rPr>
          <w:rFonts w:asciiTheme="minorHAnsi" w:hAnsiTheme="minorHAnsi" w:cstheme="minorHAnsi"/>
        </w:rPr>
        <w:t xml:space="preserve">The aff solves inequality best. </w:t>
      </w:r>
    </w:p>
    <w:p w14:paraId="65E9489A" w14:textId="77777777" w:rsidR="009F49E7" w:rsidRPr="008A5FC1" w:rsidRDefault="009F49E7" w:rsidP="009F49E7">
      <w:pPr>
        <w:rPr>
          <w:rFonts w:asciiTheme="minorHAnsi" w:hAnsiTheme="minorHAnsi" w:cstheme="minorHAnsi"/>
        </w:rPr>
      </w:pPr>
      <w:r w:rsidRPr="008A5FC1">
        <w:rPr>
          <w:rFonts w:asciiTheme="minorHAnsi" w:hAnsiTheme="minorHAnsi" w:cstheme="minorHAnsi"/>
        </w:rPr>
        <w:t xml:space="preserve">Ike </w:t>
      </w:r>
      <w:r w:rsidRPr="008A5FC1">
        <w:rPr>
          <w:rStyle w:val="Style13ptBold"/>
          <w:rFonts w:asciiTheme="minorHAnsi" w:hAnsiTheme="minorHAnsi" w:cstheme="minorHAnsi"/>
        </w:rPr>
        <w:t>Brannon 20</w:t>
      </w:r>
      <w:r w:rsidRPr="008A5FC1">
        <w:rPr>
          <w:rFonts w:asciiTheme="minorHAnsi" w:hAnsiTheme="minorHAnsi" w:cstheme="minorHAnsi"/>
        </w:rPr>
        <w:t xml:space="preserve">. senior fellow at the Jack Kemp Foundation. “A Wealth Tax Is Not A Solution For Income Inequality” Forbes. 09-29-20. </w:t>
      </w:r>
      <w:hyperlink r:id="rId10" w:history="1">
        <w:r w:rsidRPr="008A5FC1">
          <w:rPr>
            <w:rStyle w:val="FollowedHyperlink"/>
            <w:rFonts w:asciiTheme="minorHAnsi" w:hAnsiTheme="minorHAnsi" w:cstheme="minorHAnsi"/>
          </w:rPr>
          <w:t>https://www.forbes.com/sites/ikebrannon/2020/09/29/a-wealth-tax-is-not-a-solution-for-income-inequality/?sh=6353462b7f5b</w:t>
        </w:r>
      </w:hyperlink>
      <w:r w:rsidRPr="008A5FC1">
        <w:rPr>
          <w:rFonts w:asciiTheme="minorHAnsi" w:hAnsiTheme="minorHAnsi" w:cstheme="minorHAnsi"/>
        </w:rPr>
        <w:t xml:space="preserve"> </w:t>
      </w:r>
    </w:p>
    <w:p w14:paraId="41933A80" w14:textId="77777777" w:rsidR="009F49E7" w:rsidRPr="008A5FC1" w:rsidRDefault="009F49E7" w:rsidP="009F49E7">
      <w:pPr>
        <w:rPr>
          <w:rFonts w:asciiTheme="minorHAnsi" w:hAnsiTheme="minorHAnsi" w:cstheme="minorHAnsi"/>
          <w:u w:val="single"/>
        </w:rPr>
      </w:pPr>
      <w:r w:rsidRPr="008A5FC1">
        <w:rPr>
          <w:rFonts w:asciiTheme="minorHAnsi" w:hAnsiTheme="minorHAnsi" w:cstheme="minorHAnsi"/>
          <w:highlight w:val="cyan"/>
          <w:u w:val="single"/>
        </w:rPr>
        <w:t xml:space="preserve">A </w:t>
      </w:r>
      <w:r w:rsidRPr="008A5FC1">
        <w:rPr>
          <w:rFonts w:asciiTheme="minorHAnsi" w:hAnsiTheme="minorHAnsi" w:cstheme="minorHAnsi"/>
          <w:b/>
          <w:bCs/>
          <w:highlight w:val="cyan"/>
          <w:u w:val="single"/>
        </w:rPr>
        <w:t>permanent increase in pay in the occupations of low-income households is infinitely preferable than any commensurate increase in transfer payments.</w:t>
      </w:r>
      <w:r w:rsidRPr="008A5FC1">
        <w:rPr>
          <w:rFonts w:asciiTheme="minorHAnsi" w:hAnsiTheme="minorHAnsi" w:cstheme="minorHAnsi"/>
          <w:b/>
          <w:bCs/>
          <w:u w:val="single"/>
        </w:rPr>
        <w:t xml:space="preserve"> </w:t>
      </w:r>
      <w:r w:rsidRPr="008A5FC1">
        <w:rPr>
          <w:rFonts w:asciiTheme="minorHAnsi" w:hAnsiTheme="minorHAnsi" w:cstheme="minorHAnsi"/>
          <w:u w:val="single"/>
        </w:rPr>
        <w:t xml:space="preserve">Successive </w:t>
      </w:r>
      <w:r w:rsidRPr="008A5FC1">
        <w:rPr>
          <w:rFonts w:asciiTheme="minorHAnsi" w:hAnsiTheme="minorHAnsi" w:cstheme="minorHAnsi"/>
          <w:highlight w:val="cyan"/>
          <w:u w:val="single"/>
        </w:rPr>
        <w:t>governments abetted</w:t>
      </w:r>
      <w:r w:rsidRPr="008A5FC1">
        <w:rPr>
          <w:rFonts w:asciiTheme="minorHAnsi" w:hAnsiTheme="minorHAnsi" w:cstheme="minorHAnsi"/>
          <w:u w:val="single"/>
        </w:rPr>
        <w:t xml:space="preserve"> this increase </w:t>
      </w:r>
      <w:r w:rsidRPr="008A5FC1">
        <w:rPr>
          <w:rFonts w:asciiTheme="minorHAnsi" w:hAnsiTheme="minorHAnsi" w:cstheme="minorHAnsi"/>
          <w:highlight w:val="cyan"/>
          <w:u w:val="single"/>
        </w:rPr>
        <w:t>beneficial development by quickly acting to ameliorate the effect of the financial crisis</w:t>
      </w:r>
      <w:r w:rsidRPr="008A5FC1">
        <w:rPr>
          <w:rFonts w:asciiTheme="minorHAnsi" w:hAnsiTheme="minorHAnsi" w:cstheme="minorHAnsi"/>
          <w:u w:val="single"/>
        </w:rPr>
        <w:t xml:space="preserve"> and then making economic growth writ large a priority across both Democratic and Republican Administrations. And after the economic expansion reached 7 years, </w:t>
      </w:r>
      <w:r w:rsidRPr="008A5FC1">
        <w:rPr>
          <w:rFonts w:asciiTheme="minorHAnsi" w:hAnsiTheme="minorHAnsi" w:cstheme="minorHAnsi"/>
          <w:b/>
          <w:bCs/>
          <w:highlight w:val="cyan"/>
          <w:u w:val="single"/>
        </w:rPr>
        <w:t>wages at the bottom started to increase. This</w:t>
      </w:r>
      <w:r w:rsidRPr="008A5FC1">
        <w:rPr>
          <w:rFonts w:asciiTheme="minorHAnsi" w:hAnsiTheme="minorHAnsi" w:cstheme="minorHAnsi"/>
          <w:b/>
          <w:bCs/>
          <w:u w:val="single"/>
        </w:rPr>
        <w:t xml:space="preserve"> also </w:t>
      </w:r>
      <w:r w:rsidRPr="008A5FC1">
        <w:rPr>
          <w:rFonts w:asciiTheme="minorHAnsi" w:hAnsiTheme="minorHAnsi" w:cstheme="minorHAnsi"/>
          <w:b/>
          <w:bCs/>
          <w:highlight w:val="cyan"/>
          <w:u w:val="single"/>
        </w:rPr>
        <w:t>describes</w:t>
      </w:r>
      <w:r w:rsidRPr="008A5FC1">
        <w:rPr>
          <w:rFonts w:asciiTheme="minorHAnsi" w:hAnsiTheme="minorHAnsi" w:cstheme="minorHAnsi"/>
          <w:b/>
          <w:bCs/>
          <w:u w:val="single"/>
        </w:rPr>
        <w:t xml:space="preserve"> our </w:t>
      </w:r>
      <w:r w:rsidRPr="008A5FC1">
        <w:rPr>
          <w:rFonts w:asciiTheme="minorHAnsi" w:hAnsiTheme="minorHAnsi" w:cstheme="minorHAnsi"/>
          <w:b/>
          <w:bCs/>
          <w:highlight w:val="cyan"/>
          <w:u w:val="single"/>
        </w:rPr>
        <w:t>success at reducing inequality</w:t>
      </w:r>
      <w:r w:rsidRPr="008A5FC1">
        <w:rPr>
          <w:rFonts w:asciiTheme="minorHAnsi" w:hAnsiTheme="minorHAnsi" w:cstheme="minorHAnsi"/>
          <w:u w:val="single"/>
        </w:rPr>
        <w:t xml:space="preserve"> in the 1990s.</w:t>
      </w:r>
    </w:p>
    <w:p w14:paraId="48381252" w14:textId="77777777" w:rsidR="009F49E7" w:rsidRPr="008A5FC1" w:rsidRDefault="009F49E7" w:rsidP="009F49E7">
      <w:pPr>
        <w:pStyle w:val="Heading4"/>
        <w:rPr>
          <w:rFonts w:asciiTheme="minorHAnsi" w:hAnsiTheme="minorHAnsi" w:cstheme="minorHAnsi"/>
        </w:rPr>
      </w:pPr>
      <w:r w:rsidRPr="008A5FC1">
        <w:rPr>
          <w:rFonts w:asciiTheme="minorHAnsi" w:hAnsiTheme="minorHAnsi" w:cstheme="minorHAnsi"/>
        </w:rPr>
        <w:t xml:space="preserve">Antitrust law failure harms workers. </w:t>
      </w:r>
    </w:p>
    <w:p w14:paraId="2A23BB1E" w14:textId="77777777" w:rsidR="009F49E7" w:rsidRPr="008A5FC1" w:rsidRDefault="009F49E7" w:rsidP="009F49E7">
      <w:pPr>
        <w:rPr>
          <w:rFonts w:asciiTheme="minorHAnsi" w:hAnsiTheme="minorHAnsi" w:cstheme="minorHAnsi"/>
        </w:rPr>
      </w:pPr>
      <w:r w:rsidRPr="008A5FC1">
        <w:rPr>
          <w:rFonts w:asciiTheme="minorHAnsi" w:hAnsiTheme="minorHAnsi" w:cstheme="minorHAnsi"/>
        </w:rPr>
        <w:t xml:space="preserve">Brishen </w:t>
      </w:r>
      <w:r w:rsidRPr="008A5FC1">
        <w:rPr>
          <w:rStyle w:val="Style13ptBold"/>
          <w:rFonts w:asciiTheme="minorHAnsi" w:hAnsiTheme="minorHAnsi" w:cstheme="minorHAnsi"/>
        </w:rPr>
        <w:t>Rogers 18</w:t>
      </w:r>
      <w:r w:rsidRPr="008A5FC1">
        <w:rPr>
          <w:rFonts w:asciiTheme="minorHAnsi" w:hAnsiTheme="minorHAnsi" w:cstheme="minorHAnsi"/>
        </w:rPr>
        <w:t>. An Associate Professor at Temple University's Beasley School of Law, and a Fellow at the Roosevelt Institute. “The Limits of Antitrust Enforcement” Boston Review. 04-30-18. http://bostonreview.net/class-inequality/brishen-rogers-limits-antitrust-enforcement</w:t>
      </w:r>
    </w:p>
    <w:p w14:paraId="37CE33E2" w14:textId="77777777" w:rsidR="009F49E7" w:rsidRPr="008A5FC1" w:rsidRDefault="009F49E7" w:rsidP="009F49E7">
      <w:pPr>
        <w:rPr>
          <w:rFonts w:asciiTheme="minorHAnsi" w:hAnsiTheme="minorHAnsi" w:cstheme="minorHAnsi"/>
          <w:sz w:val="14"/>
        </w:rPr>
      </w:pPr>
      <w:r w:rsidRPr="008A5FC1">
        <w:rPr>
          <w:rFonts w:asciiTheme="minorHAnsi" w:hAnsiTheme="minorHAnsi" w:cstheme="minorHAnsi"/>
          <w:sz w:val="14"/>
        </w:rPr>
        <w:t xml:space="preserve">Just a few years ago, the mainstream economic and legal opinions held that labor markets basically tended to “clear,” and that employers’ market power did not have a significant impact on wages or other terms of employment. Today, however, </w:t>
      </w:r>
      <w:r w:rsidRPr="008A5FC1">
        <w:rPr>
          <w:rFonts w:asciiTheme="minorHAnsi" w:hAnsiTheme="minorHAnsi" w:cstheme="minorHAnsi"/>
          <w:u w:val="single"/>
        </w:rPr>
        <w:t xml:space="preserve">the issue of economic power, especially in the labor market, has made a startling reversal. A number of </w:t>
      </w:r>
      <w:r w:rsidRPr="008A5FC1">
        <w:rPr>
          <w:rFonts w:asciiTheme="minorHAnsi" w:hAnsiTheme="minorHAnsi" w:cstheme="minorHAnsi"/>
          <w:highlight w:val="cyan"/>
          <w:u w:val="single"/>
        </w:rPr>
        <w:t>economists and legal scholars</w:t>
      </w:r>
      <w:r w:rsidRPr="008A5FC1">
        <w:rPr>
          <w:rFonts w:asciiTheme="minorHAnsi" w:hAnsiTheme="minorHAnsi" w:cstheme="minorHAnsi"/>
          <w:u w:val="single"/>
        </w:rPr>
        <w:t xml:space="preserve"> have recently </w:t>
      </w:r>
      <w:r w:rsidRPr="008A5FC1">
        <w:rPr>
          <w:rFonts w:asciiTheme="minorHAnsi" w:hAnsiTheme="minorHAnsi" w:cstheme="minorHAnsi"/>
          <w:highlight w:val="cyan"/>
          <w:u w:val="single"/>
        </w:rPr>
        <w:t>argued</w:t>
      </w:r>
      <w:r w:rsidRPr="008A5FC1">
        <w:rPr>
          <w:rFonts w:asciiTheme="minorHAnsi" w:hAnsiTheme="minorHAnsi" w:cstheme="minorHAnsi"/>
          <w:u w:val="single"/>
        </w:rPr>
        <w:t xml:space="preserve"> that </w:t>
      </w:r>
      <w:r w:rsidRPr="008A5FC1">
        <w:rPr>
          <w:rFonts w:asciiTheme="minorHAnsi" w:hAnsiTheme="minorHAnsi" w:cstheme="minorHAnsi"/>
          <w:b/>
          <w:bCs/>
          <w:highlight w:val="cyan"/>
          <w:u w:val="single"/>
        </w:rPr>
        <w:t>declining antitrust enforcement</w:t>
      </w:r>
      <w:r w:rsidRPr="008A5FC1">
        <w:rPr>
          <w:rFonts w:asciiTheme="minorHAnsi" w:hAnsiTheme="minorHAnsi" w:cstheme="minorHAnsi"/>
          <w:b/>
          <w:bCs/>
          <w:u w:val="single"/>
        </w:rPr>
        <w:t xml:space="preserve"> has </w:t>
      </w:r>
      <w:r w:rsidRPr="008A5FC1">
        <w:rPr>
          <w:rFonts w:asciiTheme="minorHAnsi" w:hAnsiTheme="minorHAnsi" w:cstheme="minorHAnsi"/>
          <w:b/>
          <w:bCs/>
          <w:highlight w:val="cyan"/>
          <w:u w:val="single"/>
        </w:rPr>
        <w:t xml:space="preserve">harmed not just consumers, but </w:t>
      </w:r>
      <w:r w:rsidRPr="008A5FC1">
        <w:rPr>
          <w:rFonts w:asciiTheme="minorHAnsi" w:hAnsiTheme="minorHAnsi" w:cstheme="minorHAnsi"/>
          <w:b/>
          <w:bCs/>
          <w:u w:val="single"/>
        </w:rPr>
        <w:t xml:space="preserve">also </w:t>
      </w:r>
      <w:r w:rsidRPr="008A5FC1">
        <w:rPr>
          <w:rFonts w:asciiTheme="minorHAnsi" w:hAnsiTheme="minorHAnsi" w:cstheme="minorHAnsi"/>
          <w:b/>
          <w:bCs/>
          <w:highlight w:val="cyan"/>
          <w:u w:val="single"/>
        </w:rPr>
        <w:t>workers</w:t>
      </w:r>
      <w:r w:rsidRPr="008A5FC1">
        <w:rPr>
          <w:rFonts w:asciiTheme="minorHAnsi" w:hAnsiTheme="minorHAnsi" w:cstheme="minorHAnsi"/>
          <w:b/>
          <w:bCs/>
          <w:u w:val="single"/>
        </w:rPr>
        <w:t>.</w:t>
      </w:r>
      <w:r w:rsidRPr="008A5FC1">
        <w:rPr>
          <w:rFonts w:asciiTheme="minorHAnsi" w:hAnsiTheme="minorHAnsi" w:cstheme="minorHAnsi"/>
          <w:u w:val="single"/>
        </w:rPr>
        <w:t xml:space="preserve"> Employers’ use of </w:t>
      </w:r>
      <w:r w:rsidRPr="008A5FC1">
        <w:rPr>
          <w:rFonts w:asciiTheme="minorHAnsi" w:hAnsiTheme="minorHAnsi" w:cstheme="minorHAnsi"/>
          <w:highlight w:val="cyan"/>
          <w:u w:val="single"/>
        </w:rPr>
        <w:t>non-compete agreements</w:t>
      </w:r>
      <w:r w:rsidRPr="008A5FC1">
        <w:rPr>
          <w:rFonts w:asciiTheme="minorHAnsi" w:hAnsiTheme="minorHAnsi" w:cstheme="minorHAnsi"/>
          <w:u w:val="single"/>
        </w:rPr>
        <w:t xml:space="preserve"> and compulsory arbitration have also come under public scrutiny: non-competes because they </w:t>
      </w:r>
      <w:r w:rsidRPr="008A5FC1">
        <w:rPr>
          <w:rFonts w:asciiTheme="minorHAnsi" w:hAnsiTheme="minorHAnsi" w:cstheme="minorHAnsi"/>
          <w:b/>
          <w:bCs/>
          <w:highlight w:val="cyan"/>
          <w:u w:val="single"/>
        </w:rPr>
        <w:t xml:space="preserve">limit workers’ ability to leave </w:t>
      </w:r>
      <w:r w:rsidRPr="008A5FC1">
        <w:rPr>
          <w:rFonts w:asciiTheme="minorHAnsi" w:hAnsiTheme="minorHAnsi" w:cstheme="minorHAnsi"/>
          <w:b/>
          <w:bCs/>
          <w:u w:val="single"/>
        </w:rPr>
        <w:t xml:space="preserve">their </w:t>
      </w:r>
      <w:r w:rsidRPr="008A5FC1">
        <w:rPr>
          <w:rFonts w:asciiTheme="minorHAnsi" w:hAnsiTheme="minorHAnsi" w:cstheme="minorHAnsi"/>
          <w:b/>
          <w:bCs/>
          <w:highlight w:val="cyan"/>
          <w:u w:val="single"/>
        </w:rPr>
        <w:t>employment</w:t>
      </w:r>
      <w:r w:rsidRPr="008A5FC1">
        <w:rPr>
          <w:rFonts w:asciiTheme="minorHAnsi" w:hAnsiTheme="minorHAnsi" w:cstheme="minorHAnsi"/>
          <w:u w:val="single"/>
        </w:rPr>
        <w:t xml:space="preserve">, and </w:t>
      </w:r>
      <w:r w:rsidRPr="008A5FC1">
        <w:rPr>
          <w:rFonts w:asciiTheme="minorHAnsi" w:hAnsiTheme="minorHAnsi" w:cstheme="minorHAnsi"/>
          <w:highlight w:val="cyan"/>
          <w:u w:val="single"/>
        </w:rPr>
        <w:t>arbitration</w:t>
      </w:r>
      <w:r w:rsidRPr="008A5FC1">
        <w:rPr>
          <w:rFonts w:asciiTheme="minorHAnsi" w:hAnsiTheme="minorHAnsi" w:cstheme="minorHAnsi"/>
          <w:u w:val="single"/>
        </w:rPr>
        <w:t xml:space="preserve"> because it </w:t>
      </w:r>
      <w:r w:rsidRPr="008A5FC1">
        <w:rPr>
          <w:rFonts w:asciiTheme="minorHAnsi" w:hAnsiTheme="minorHAnsi" w:cstheme="minorHAnsi"/>
          <w:b/>
          <w:bCs/>
          <w:highlight w:val="cyan"/>
          <w:u w:val="single"/>
        </w:rPr>
        <w:t>prevents workers from protesting unfair treatment</w:t>
      </w:r>
      <w:r w:rsidRPr="008A5FC1">
        <w:rPr>
          <w:rFonts w:asciiTheme="minorHAnsi" w:hAnsiTheme="minorHAnsi" w:cstheme="minorHAnsi"/>
          <w:b/>
          <w:bCs/>
          <w:sz w:val="14"/>
        </w:rPr>
        <w:t xml:space="preserve"> </w:t>
      </w:r>
      <w:r w:rsidRPr="008A5FC1">
        <w:rPr>
          <w:rFonts w:asciiTheme="minorHAnsi" w:hAnsiTheme="minorHAnsi" w:cstheme="minorHAnsi"/>
          <w:sz w:val="14"/>
        </w:rPr>
        <w:t xml:space="preserve">and enforcing their own legal rights. </w:t>
      </w:r>
      <w:r w:rsidRPr="008A5FC1">
        <w:rPr>
          <w:rFonts w:asciiTheme="minorHAnsi" w:hAnsiTheme="minorHAnsi" w:cstheme="minorHAnsi"/>
          <w:u w:val="single"/>
        </w:rPr>
        <w:t xml:space="preserve">Unchecked corporate power is cancerous. </w:t>
      </w:r>
      <w:r w:rsidRPr="008A5FC1">
        <w:rPr>
          <w:rFonts w:asciiTheme="minorHAnsi" w:hAnsiTheme="minorHAnsi" w:cstheme="minorHAnsi"/>
          <w:b/>
          <w:bCs/>
          <w:u w:val="single"/>
        </w:rPr>
        <w:t xml:space="preserve">The </w:t>
      </w:r>
      <w:r w:rsidRPr="008A5FC1">
        <w:rPr>
          <w:rFonts w:asciiTheme="minorHAnsi" w:hAnsiTheme="minorHAnsi" w:cstheme="minorHAnsi"/>
          <w:b/>
          <w:bCs/>
          <w:highlight w:val="cyan"/>
          <w:u w:val="single"/>
        </w:rPr>
        <w:t>workplace</w:t>
      </w:r>
      <w:r w:rsidRPr="008A5FC1">
        <w:rPr>
          <w:rFonts w:asciiTheme="minorHAnsi" w:hAnsiTheme="minorHAnsi" w:cstheme="minorHAnsi"/>
          <w:b/>
          <w:bCs/>
          <w:u w:val="single"/>
        </w:rPr>
        <w:t xml:space="preserve">, too often, </w:t>
      </w:r>
      <w:r w:rsidRPr="008A5FC1">
        <w:rPr>
          <w:rFonts w:asciiTheme="minorHAnsi" w:hAnsiTheme="minorHAnsi" w:cstheme="minorHAnsi"/>
          <w:b/>
          <w:bCs/>
          <w:highlight w:val="cyan"/>
          <w:u w:val="single"/>
        </w:rPr>
        <w:t>is authoritarian</w:t>
      </w:r>
      <w:r w:rsidRPr="008A5FC1">
        <w:rPr>
          <w:rFonts w:asciiTheme="minorHAnsi" w:hAnsiTheme="minorHAnsi" w:cstheme="minorHAnsi"/>
          <w:sz w:val="14"/>
        </w:rPr>
        <w:t xml:space="preserve">. The remedy lies in democratic control. </w:t>
      </w:r>
    </w:p>
    <w:p w14:paraId="7CA9319A" w14:textId="77777777" w:rsidR="009F49E7" w:rsidRDefault="009F49E7" w:rsidP="009F49E7">
      <w:pPr>
        <w:pStyle w:val="Heading2"/>
      </w:pPr>
      <w:r>
        <w:t>Modeling CP</w:t>
      </w:r>
    </w:p>
    <w:p w14:paraId="01E0CC3F" w14:textId="77777777" w:rsidR="009F49E7" w:rsidRPr="00E07EB9" w:rsidRDefault="009F49E7" w:rsidP="009F49E7"/>
    <w:p w14:paraId="03586F59" w14:textId="77777777" w:rsidR="00E07EB9" w:rsidRPr="009F49E7" w:rsidRDefault="00E07EB9" w:rsidP="004C628F">
      <w:pPr>
        <w:pStyle w:val="Heading1"/>
      </w:pPr>
      <w:r w:rsidRPr="009F49E7">
        <w:t>1AR vs Minnesota AP</w:t>
      </w:r>
    </w:p>
    <w:p w14:paraId="6546AD93" w14:textId="77777777" w:rsidR="00E07EB9" w:rsidRDefault="00E07EB9" w:rsidP="00E83507">
      <w:pPr>
        <w:pStyle w:val="Heading2"/>
      </w:pPr>
      <w:r>
        <w:t>Adv CP</w:t>
      </w:r>
    </w:p>
    <w:p w14:paraId="637DC0FC" w14:textId="77777777" w:rsidR="00E07EB9" w:rsidRDefault="00E07EB9" w:rsidP="009537D8">
      <w:pPr>
        <w:pStyle w:val="Heading3"/>
      </w:pPr>
      <w:r>
        <w:t>Plank 1</w:t>
      </w:r>
    </w:p>
    <w:p w14:paraId="6A61628E" w14:textId="77777777" w:rsidR="00E07EB9" w:rsidRPr="008A5FC1" w:rsidRDefault="00E07EB9" w:rsidP="00EB439D">
      <w:pPr>
        <w:pStyle w:val="Heading4"/>
        <w:rPr>
          <w:rFonts w:asciiTheme="minorHAnsi" w:hAnsiTheme="minorHAnsi" w:cstheme="minorHAnsi"/>
        </w:rPr>
      </w:pPr>
      <w:r w:rsidRPr="008A5FC1">
        <w:rPr>
          <w:rFonts w:asciiTheme="minorHAnsi" w:hAnsiTheme="minorHAnsi" w:cstheme="minorHAnsi"/>
        </w:rPr>
        <w:t xml:space="preserve">Minimum wage </w:t>
      </w:r>
      <w:r w:rsidRPr="008A5FC1">
        <w:rPr>
          <w:rFonts w:asciiTheme="minorHAnsi" w:hAnsiTheme="minorHAnsi" w:cstheme="minorHAnsi"/>
          <w:u w:val="single"/>
        </w:rPr>
        <w:t>doesn’t solve</w:t>
      </w:r>
      <w:r w:rsidRPr="008A5FC1">
        <w:rPr>
          <w:rFonts w:asciiTheme="minorHAnsi" w:hAnsiTheme="minorHAnsi" w:cstheme="minorHAnsi"/>
        </w:rPr>
        <w:t xml:space="preserve"> inequality. </w:t>
      </w:r>
    </w:p>
    <w:p w14:paraId="350EC7B7" w14:textId="77777777" w:rsidR="00E07EB9" w:rsidRPr="008A5FC1" w:rsidRDefault="00E07EB9" w:rsidP="00EB439D">
      <w:pPr>
        <w:rPr>
          <w:rFonts w:asciiTheme="minorHAnsi" w:hAnsiTheme="minorHAnsi" w:cstheme="minorHAnsi"/>
        </w:rPr>
      </w:pPr>
      <w:r w:rsidRPr="008A5FC1">
        <w:rPr>
          <w:rFonts w:asciiTheme="minorHAnsi" w:hAnsiTheme="minorHAnsi" w:cstheme="minorHAnsi"/>
        </w:rPr>
        <w:t xml:space="preserve">Christos </w:t>
      </w:r>
      <w:r w:rsidRPr="008A5FC1">
        <w:rPr>
          <w:rStyle w:val="Style13ptBold"/>
          <w:rFonts w:asciiTheme="minorHAnsi" w:hAnsiTheme="minorHAnsi" w:cstheme="minorHAnsi"/>
        </w:rPr>
        <w:t>Makridis 16</w:t>
      </w:r>
      <w:r w:rsidRPr="008A5FC1">
        <w:rPr>
          <w:rFonts w:asciiTheme="minorHAnsi" w:hAnsiTheme="minorHAnsi" w:cstheme="minorHAnsi"/>
        </w:rPr>
        <w:t xml:space="preserve">. Ph.D. Candidate in Macroeconomics and Public Finance at Stanford University. “Raising the Minimum Wage Won’t Reduce Inequality” The New Republic. 02-05-16. </w:t>
      </w:r>
      <w:hyperlink r:id="rId11" w:history="1">
        <w:r w:rsidRPr="008A5FC1">
          <w:rPr>
            <w:rStyle w:val="FollowedHyperlink"/>
            <w:rFonts w:asciiTheme="minorHAnsi" w:hAnsiTheme="minorHAnsi" w:cstheme="minorHAnsi"/>
          </w:rPr>
          <w:t>https://newrepublic.com/article/129286/raising-minimum-wage-wont-reduce-inequality</w:t>
        </w:r>
      </w:hyperlink>
    </w:p>
    <w:p w14:paraId="159E6DFC" w14:textId="366F2BF8" w:rsidR="00E07EB9" w:rsidRPr="009F49E7" w:rsidRDefault="00E07EB9" w:rsidP="00EB439D">
      <w:pPr>
        <w:rPr>
          <w:rFonts w:asciiTheme="minorHAnsi" w:hAnsiTheme="minorHAnsi" w:cstheme="minorHAnsi"/>
          <w:b/>
          <w:bCs/>
          <w:u w:val="single"/>
        </w:rPr>
      </w:pPr>
      <w:r w:rsidRPr="008A5FC1">
        <w:rPr>
          <w:rFonts w:asciiTheme="minorHAnsi" w:hAnsiTheme="minorHAnsi" w:cstheme="minorHAnsi"/>
          <w:highlight w:val="cyan"/>
          <w:u w:val="single"/>
        </w:rPr>
        <w:t>How minimum wages affect inequality</w:t>
      </w:r>
      <w:r w:rsidRPr="008A5FC1">
        <w:rPr>
          <w:rFonts w:asciiTheme="minorHAnsi" w:hAnsiTheme="minorHAnsi" w:cstheme="minorHAnsi"/>
          <w:sz w:val="14"/>
        </w:rPr>
        <w:t xml:space="preserve">, however, </w:t>
      </w:r>
      <w:r w:rsidRPr="008A5FC1">
        <w:rPr>
          <w:rFonts w:asciiTheme="minorHAnsi" w:hAnsiTheme="minorHAnsi" w:cstheme="minorHAnsi"/>
          <w:u w:val="single"/>
        </w:rPr>
        <w:t xml:space="preserve">remains </w:t>
      </w:r>
      <w:r w:rsidRPr="008A5FC1">
        <w:rPr>
          <w:rFonts w:asciiTheme="minorHAnsi" w:hAnsiTheme="minorHAnsi" w:cstheme="minorHAnsi"/>
          <w:highlight w:val="cyan"/>
          <w:u w:val="single"/>
        </w:rPr>
        <w:t xml:space="preserve">controversial. Detecting it with </w:t>
      </w:r>
      <w:r w:rsidRPr="008A5FC1">
        <w:rPr>
          <w:rFonts w:asciiTheme="minorHAnsi" w:hAnsiTheme="minorHAnsi" w:cstheme="minorHAnsi"/>
          <w:b/>
          <w:bCs/>
          <w:highlight w:val="cyan"/>
          <w:u w:val="single"/>
        </w:rPr>
        <w:t xml:space="preserve">standard statistical methods is </w:t>
      </w:r>
      <w:r w:rsidRPr="008A5FC1">
        <w:rPr>
          <w:rFonts w:asciiTheme="minorHAnsi" w:hAnsiTheme="minorHAnsi" w:cstheme="minorHAnsi"/>
          <w:b/>
          <w:bCs/>
          <w:u w:val="single"/>
        </w:rPr>
        <w:t xml:space="preserve">very </w:t>
      </w:r>
      <w:r w:rsidRPr="008A5FC1">
        <w:rPr>
          <w:rFonts w:asciiTheme="minorHAnsi" w:hAnsiTheme="minorHAnsi" w:cstheme="minorHAnsi"/>
          <w:b/>
          <w:bCs/>
          <w:highlight w:val="cyan"/>
          <w:u w:val="single"/>
        </w:rPr>
        <w:t>challenging</w:t>
      </w:r>
      <w:r w:rsidRPr="008A5FC1">
        <w:rPr>
          <w:rFonts w:asciiTheme="minorHAnsi" w:hAnsiTheme="minorHAnsi" w:cstheme="minorHAnsi"/>
          <w:u w:val="single"/>
        </w:rPr>
        <w:t xml:space="preserve"> because their full effects are constantly changing and require data on both individuals and companies.</w:t>
      </w:r>
      <w:r w:rsidRPr="008A5FC1">
        <w:rPr>
          <w:rFonts w:asciiTheme="minorHAnsi" w:hAnsiTheme="minorHAnsi" w:cstheme="minorHAnsi"/>
          <w:sz w:val="14"/>
        </w:rPr>
        <w:t xml:space="preserve"> Back in 1999, Princeton economist David Lee used the Consumer Population Survey (CPS) from 1979 to 1989 to argue that the declining purchasing power of the minimum wage largely explains why inequality surged in the 1980s. Other new research, however, has put that conclusion in doubt. </w:t>
      </w:r>
      <w:r w:rsidRPr="008A5FC1">
        <w:rPr>
          <w:rFonts w:asciiTheme="minorHAnsi" w:hAnsiTheme="minorHAnsi" w:cstheme="minorHAnsi"/>
          <w:u w:val="single"/>
        </w:rPr>
        <w:t xml:space="preserve">Perhaps the </w:t>
      </w:r>
      <w:r w:rsidRPr="008A5FC1">
        <w:rPr>
          <w:rFonts w:asciiTheme="minorHAnsi" w:hAnsiTheme="minorHAnsi" w:cstheme="minorHAnsi"/>
          <w:b/>
          <w:bCs/>
          <w:highlight w:val="cyan"/>
          <w:u w:val="single"/>
        </w:rPr>
        <w:t>most conclusive reassessment</w:t>
      </w:r>
      <w:r w:rsidRPr="008A5FC1">
        <w:rPr>
          <w:rFonts w:asciiTheme="minorHAnsi" w:hAnsiTheme="minorHAnsi" w:cstheme="minorHAnsi"/>
          <w:u w:val="single"/>
        </w:rPr>
        <w:t xml:space="preserve"> comes from economists David Autor, Alan Manning, and Christopher Smith earlier this year. Using many more </w:t>
      </w:r>
      <w:r w:rsidRPr="008A5FC1">
        <w:rPr>
          <w:rFonts w:asciiTheme="minorHAnsi" w:hAnsiTheme="minorHAnsi" w:cstheme="minorHAnsi"/>
          <w:b/>
          <w:bCs/>
          <w:u w:val="single"/>
        </w:rPr>
        <w:t>years of microdata from the CPS</w:t>
      </w:r>
      <w:r w:rsidRPr="008A5FC1">
        <w:rPr>
          <w:rFonts w:asciiTheme="minorHAnsi" w:hAnsiTheme="minorHAnsi" w:cstheme="minorHAnsi"/>
          <w:u w:val="single"/>
        </w:rPr>
        <w:t xml:space="preserve">, as well as a different statistical approach, they </w:t>
      </w:r>
      <w:r w:rsidRPr="008A5FC1">
        <w:rPr>
          <w:rFonts w:asciiTheme="minorHAnsi" w:hAnsiTheme="minorHAnsi" w:cstheme="minorHAnsi"/>
          <w:highlight w:val="cyan"/>
          <w:u w:val="single"/>
        </w:rPr>
        <w:t>found</w:t>
      </w:r>
      <w:r w:rsidRPr="008A5FC1">
        <w:rPr>
          <w:rFonts w:asciiTheme="minorHAnsi" w:hAnsiTheme="minorHAnsi" w:cstheme="minorHAnsi"/>
          <w:u w:val="single"/>
        </w:rPr>
        <w:t xml:space="preserve"> that the </w:t>
      </w:r>
      <w:r w:rsidRPr="008A5FC1">
        <w:rPr>
          <w:rFonts w:asciiTheme="minorHAnsi" w:hAnsiTheme="minorHAnsi" w:cstheme="minorHAnsi"/>
          <w:highlight w:val="cyan"/>
          <w:u w:val="single"/>
        </w:rPr>
        <w:t xml:space="preserve">minimum wage explains </w:t>
      </w:r>
      <w:r w:rsidRPr="008A5FC1">
        <w:rPr>
          <w:rFonts w:asciiTheme="minorHAnsi" w:hAnsiTheme="minorHAnsi" w:cstheme="minorHAnsi"/>
          <w:b/>
          <w:bCs/>
          <w:highlight w:val="cyan"/>
          <w:u w:val="single"/>
        </w:rPr>
        <w:t>at most 30 percent</w:t>
      </w:r>
      <w:r w:rsidRPr="008A5FC1">
        <w:rPr>
          <w:rFonts w:asciiTheme="minorHAnsi" w:hAnsiTheme="minorHAnsi" w:cstheme="minorHAnsi"/>
          <w:u w:val="single"/>
        </w:rPr>
        <w:t xml:space="preserve"> to 40 percent </w:t>
      </w:r>
      <w:r w:rsidRPr="008A5FC1">
        <w:rPr>
          <w:rFonts w:asciiTheme="minorHAnsi" w:hAnsiTheme="minorHAnsi" w:cstheme="minorHAnsi"/>
          <w:highlight w:val="cyan"/>
          <w:u w:val="single"/>
        </w:rPr>
        <w:t xml:space="preserve">of the rise in </w:t>
      </w:r>
      <w:r w:rsidRPr="008A5FC1">
        <w:rPr>
          <w:rFonts w:asciiTheme="minorHAnsi" w:hAnsiTheme="minorHAnsi" w:cstheme="minorHAnsi"/>
          <w:u w:val="single"/>
        </w:rPr>
        <w:t xml:space="preserve">wage </w:t>
      </w:r>
      <w:r w:rsidRPr="008A5FC1">
        <w:rPr>
          <w:rFonts w:asciiTheme="minorHAnsi" w:hAnsiTheme="minorHAnsi" w:cstheme="minorHAnsi"/>
          <w:highlight w:val="cyan"/>
          <w:u w:val="single"/>
        </w:rPr>
        <w:t>inequality</w:t>
      </w:r>
      <w:r w:rsidRPr="008A5FC1">
        <w:rPr>
          <w:rFonts w:asciiTheme="minorHAnsi" w:hAnsiTheme="minorHAnsi" w:cstheme="minorHAnsi"/>
          <w:u w:val="single"/>
        </w:rPr>
        <w:t xml:space="preserve"> among the lowest earners.</w:t>
      </w:r>
      <w:r w:rsidRPr="008A5FC1">
        <w:rPr>
          <w:rFonts w:asciiTheme="minorHAnsi" w:hAnsiTheme="minorHAnsi" w:cstheme="minorHAnsi"/>
          <w:sz w:val="14"/>
        </w:rPr>
        <w:t xml:space="preserve"> </w:t>
      </w:r>
      <w:r w:rsidRPr="008A5FC1">
        <w:rPr>
          <w:rFonts w:asciiTheme="minorHAnsi" w:hAnsiTheme="minorHAnsi" w:cstheme="minorHAnsi"/>
          <w:u w:val="single"/>
        </w:rPr>
        <w:t xml:space="preserve">Since economists had thought that changes in the minimum wage could explain as much as 90 percent of the shift in inequality, these </w:t>
      </w:r>
      <w:r w:rsidRPr="008A5FC1">
        <w:rPr>
          <w:rFonts w:asciiTheme="minorHAnsi" w:hAnsiTheme="minorHAnsi" w:cstheme="minorHAnsi"/>
          <w:b/>
          <w:bCs/>
          <w:u w:val="single"/>
        </w:rPr>
        <w:t xml:space="preserve">new estimates are important. </w:t>
      </w:r>
      <w:r w:rsidRPr="008A5FC1">
        <w:rPr>
          <w:rFonts w:asciiTheme="minorHAnsi" w:hAnsiTheme="minorHAnsi" w:cstheme="minorHAnsi"/>
          <w:sz w:val="14"/>
        </w:rPr>
        <w:t xml:space="preserve">How wages affect worker behavior While the extent is still uncertain, it’s clear that the minimum wage and other wage-setting forces such as tax rates and union bargaining power do in fact affect inequality and the labor market. My own ongoing research, which focuses on the link between such wage-setting mechanisms and company behavior, suggests </w:t>
      </w:r>
      <w:r w:rsidRPr="008A5FC1">
        <w:rPr>
          <w:rFonts w:asciiTheme="minorHAnsi" w:hAnsiTheme="minorHAnsi" w:cstheme="minorHAnsi"/>
          <w:u w:val="single"/>
        </w:rPr>
        <w:t xml:space="preserve">labor-market distortions like </w:t>
      </w:r>
      <w:r w:rsidRPr="008A5FC1">
        <w:rPr>
          <w:rFonts w:asciiTheme="minorHAnsi" w:hAnsiTheme="minorHAnsi" w:cstheme="minorHAnsi"/>
          <w:highlight w:val="cyan"/>
          <w:u w:val="single"/>
        </w:rPr>
        <w:t xml:space="preserve">raising the minimum wage can have other </w:t>
      </w:r>
      <w:r w:rsidRPr="008A5FC1">
        <w:rPr>
          <w:rFonts w:asciiTheme="minorHAnsi" w:hAnsiTheme="minorHAnsi" w:cstheme="minorHAnsi"/>
          <w:b/>
          <w:bCs/>
          <w:highlight w:val="cyan"/>
          <w:u w:val="single"/>
        </w:rPr>
        <w:t>negative effects on workers, businesses and inequality</w:t>
      </w:r>
      <w:r w:rsidRPr="008A5FC1">
        <w:rPr>
          <w:rFonts w:asciiTheme="minorHAnsi" w:hAnsiTheme="minorHAnsi" w:cstheme="minorHAnsi"/>
          <w:b/>
          <w:bCs/>
          <w:u w:val="single"/>
        </w:rPr>
        <w:t xml:space="preserve"> </w:t>
      </w:r>
      <w:r w:rsidRPr="008A5FC1">
        <w:rPr>
          <w:rFonts w:asciiTheme="minorHAnsi" w:hAnsiTheme="minorHAnsi" w:cstheme="minorHAnsi"/>
          <w:u w:val="single"/>
        </w:rPr>
        <w:t xml:space="preserve">beyond the overall impact on employment. </w:t>
      </w:r>
      <w:r w:rsidRPr="008A5FC1">
        <w:rPr>
          <w:rFonts w:asciiTheme="minorHAnsi" w:hAnsiTheme="minorHAnsi" w:cstheme="minorHAnsi"/>
          <w:sz w:val="14"/>
        </w:rPr>
        <w:t xml:space="preserve">The first adverse effect concerns how much people work. If, for example, worker wages rise due to a government mandate, the employer may reduce the number of hours staff work, leading to lower paychecks even after the raise. That’s part of the reason why we’ve seen companies like McDonald’s increasingly try to automate tasks that were once held by people. In addition, my research suggests one of the major ways people acquire new skills is by spending more time at work. Thus policies that lead to fewer hours could lower employees’ ability to improve their long-run earnings potential. The second is an indirect effect on the way businesses invest in workers and design compensation and organizational policies. </w:t>
      </w:r>
      <w:r w:rsidRPr="008A5FC1">
        <w:rPr>
          <w:rFonts w:asciiTheme="minorHAnsi" w:hAnsiTheme="minorHAnsi" w:cstheme="minorHAnsi"/>
          <w:u w:val="single"/>
        </w:rPr>
        <w:t xml:space="preserve">When companies are forced to pay higher wages, they may offset the cost by reducing how much they invest in workers. There is </w:t>
      </w:r>
      <w:r w:rsidRPr="008A5FC1">
        <w:rPr>
          <w:rFonts w:asciiTheme="minorHAnsi" w:hAnsiTheme="minorHAnsi" w:cstheme="minorHAnsi"/>
          <w:b/>
          <w:bCs/>
          <w:u w:val="single"/>
        </w:rPr>
        <w:t>evidence that minimum wage laws have this effect.</w:t>
      </w:r>
      <w:r w:rsidRPr="008A5FC1">
        <w:rPr>
          <w:rFonts w:asciiTheme="minorHAnsi" w:hAnsiTheme="minorHAnsi" w:cstheme="minorHAnsi"/>
          <w:u w:val="single"/>
        </w:rPr>
        <w:t xml:space="preserve"> </w:t>
      </w:r>
      <w:r w:rsidRPr="008A5FC1">
        <w:rPr>
          <w:rFonts w:asciiTheme="minorHAnsi" w:hAnsiTheme="minorHAnsi" w:cstheme="minorHAnsi"/>
          <w:sz w:val="14"/>
        </w:rPr>
        <w:t xml:space="preserve">This can result in weaker compensation contracts (e.g., purely salary-based), which provide employees with fewer incentives to accumulate skills. As a result, workers paid fixed wages suffer greater long-run earnings volatility than those receiving performance-based pay. Put simply, if a recession comes and an individual loses his or her job, having more skills makes it easier to find a new position and return to the previous income level. Minimal impact on inequality Even setting aside all the plausible economic arguments against the minimum wage, under the best case scenario, what does it really achieve? </w:t>
      </w:r>
      <w:r w:rsidRPr="008A5FC1">
        <w:rPr>
          <w:rFonts w:asciiTheme="minorHAnsi" w:hAnsiTheme="minorHAnsi" w:cstheme="minorHAnsi"/>
          <w:highlight w:val="cyan"/>
          <w:u w:val="single"/>
        </w:rPr>
        <w:t>If the average full-time employee works 1,700 hours</w:t>
      </w:r>
      <w:r w:rsidRPr="008A5FC1">
        <w:rPr>
          <w:rFonts w:asciiTheme="minorHAnsi" w:hAnsiTheme="minorHAnsi" w:cstheme="minorHAnsi"/>
          <w:u w:val="single"/>
        </w:rPr>
        <w:t xml:space="preserve"> per year, then </w:t>
      </w:r>
      <w:r w:rsidRPr="008A5FC1">
        <w:rPr>
          <w:rFonts w:asciiTheme="minorHAnsi" w:hAnsiTheme="minorHAnsi" w:cstheme="minorHAnsi"/>
          <w:highlight w:val="cyan"/>
          <w:u w:val="single"/>
        </w:rPr>
        <w:t>moving</w:t>
      </w:r>
      <w:r w:rsidRPr="008A5FC1">
        <w:rPr>
          <w:rFonts w:asciiTheme="minorHAnsi" w:hAnsiTheme="minorHAnsi" w:cstheme="minorHAnsi"/>
          <w:u w:val="single"/>
        </w:rPr>
        <w:t xml:space="preserve"> from $7.25 an hour </w:t>
      </w:r>
      <w:r w:rsidRPr="008A5FC1">
        <w:rPr>
          <w:rFonts w:asciiTheme="minorHAnsi" w:hAnsiTheme="minorHAnsi" w:cstheme="minorHAnsi"/>
          <w:highlight w:val="cyan"/>
          <w:u w:val="single"/>
        </w:rPr>
        <w:t xml:space="preserve">to $9 an hour produces </w:t>
      </w:r>
      <w:r w:rsidRPr="008A5FC1">
        <w:rPr>
          <w:rFonts w:asciiTheme="minorHAnsi" w:hAnsiTheme="minorHAnsi" w:cstheme="minorHAnsi"/>
          <w:b/>
          <w:bCs/>
          <w:highlight w:val="cyan"/>
          <w:u w:val="single"/>
        </w:rPr>
        <w:t xml:space="preserve">only about $2,975 in additional </w:t>
      </w:r>
      <w:r w:rsidRPr="008A5FC1">
        <w:rPr>
          <w:rFonts w:asciiTheme="minorHAnsi" w:hAnsiTheme="minorHAnsi" w:cstheme="minorHAnsi"/>
          <w:b/>
          <w:bCs/>
          <w:u w:val="single"/>
        </w:rPr>
        <w:t xml:space="preserve">annual </w:t>
      </w:r>
      <w:r w:rsidRPr="008A5FC1">
        <w:rPr>
          <w:rFonts w:asciiTheme="minorHAnsi" w:hAnsiTheme="minorHAnsi" w:cstheme="minorHAnsi"/>
          <w:b/>
          <w:bCs/>
          <w:highlight w:val="cyan"/>
          <w:u w:val="single"/>
        </w:rPr>
        <w:t>earnings</w:t>
      </w:r>
      <w:r w:rsidRPr="008A5FC1">
        <w:rPr>
          <w:rFonts w:asciiTheme="minorHAnsi" w:hAnsiTheme="minorHAnsi" w:cstheme="minorHAnsi"/>
          <w:u w:val="single"/>
        </w:rPr>
        <w:t xml:space="preserve">. While some may argue that something is better than nothing, </w:t>
      </w:r>
      <w:r w:rsidRPr="008A5FC1">
        <w:rPr>
          <w:rFonts w:asciiTheme="minorHAnsi" w:hAnsiTheme="minorHAnsi" w:cstheme="minorHAnsi"/>
          <w:highlight w:val="cyan"/>
          <w:u w:val="single"/>
        </w:rPr>
        <w:t>this would be</w:t>
      </w:r>
      <w:r w:rsidRPr="008A5FC1">
        <w:rPr>
          <w:rFonts w:asciiTheme="minorHAnsi" w:hAnsiTheme="minorHAnsi" w:cstheme="minorHAnsi"/>
          <w:u w:val="single"/>
        </w:rPr>
        <w:t xml:space="preserve"> </w:t>
      </w:r>
      <w:r w:rsidRPr="008A5FC1">
        <w:rPr>
          <w:rFonts w:asciiTheme="minorHAnsi" w:hAnsiTheme="minorHAnsi" w:cstheme="minorHAnsi"/>
          <w:b/>
          <w:bCs/>
          <w:u w:val="single"/>
        </w:rPr>
        <w:t xml:space="preserve">at best </w:t>
      </w:r>
      <w:r w:rsidRPr="008A5FC1">
        <w:rPr>
          <w:rFonts w:asciiTheme="minorHAnsi" w:hAnsiTheme="minorHAnsi" w:cstheme="minorHAnsi"/>
          <w:b/>
          <w:bCs/>
          <w:highlight w:val="cyan"/>
          <w:u w:val="single"/>
        </w:rPr>
        <w:t>a marginal solution to inequality.</w:t>
      </w:r>
      <w:r w:rsidRPr="008A5FC1">
        <w:rPr>
          <w:rFonts w:asciiTheme="minorHAnsi" w:hAnsiTheme="minorHAnsi" w:cstheme="minorHAnsi"/>
          <w:u w:val="single"/>
        </w:rPr>
        <w:t xml:space="preserve"> </w:t>
      </w:r>
      <w:r w:rsidRPr="008A5FC1">
        <w:rPr>
          <w:rFonts w:asciiTheme="minorHAnsi" w:hAnsiTheme="minorHAnsi" w:cstheme="minorHAnsi"/>
          <w:sz w:val="14"/>
        </w:rPr>
        <w:t xml:space="preserve">Taking a look at the most recent 2015 Current Population Survey data and restrict the sample to full-time earners with over $10,000 earnings per year, Americans at the 90th income percentile (they earn more than 90 percent of their compatriots, or $80,000 a year) make 5.6 times as much, on average, as those at the 10th percentile ($14,200). Increasing the minimum wage to $9 an hour would put the ratio around 4.65. </w:t>
      </w:r>
      <w:r w:rsidRPr="008A5FC1">
        <w:rPr>
          <w:rFonts w:asciiTheme="minorHAnsi" w:hAnsiTheme="minorHAnsi" w:cstheme="minorHAnsi"/>
          <w:u w:val="single"/>
        </w:rPr>
        <w:t xml:space="preserve">In other words, </w:t>
      </w:r>
      <w:r w:rsidRPr="008A5FC1">
        <w:rPr>
          <w:rFonts w:asciiTheme="minorHAnsi" w:hAnsiTheme="minorHAnsi" w:cstheme="minorHAnsi"/>
          <w:b/>
          <w:bCs/>
          <w:highlight w:val="cyan"/>
          <w:u w:val="single"/>
        </w:rPr>
        <w:t xml:space="preserve">even </w:t>
      </w:r>
      <w:r w:rsidRPr="008A5FC1">
        <w:rPr>
          <w:rFonts w:asciiTheme="minorHAnsi" w:hAnsiTheme="minorHAnsi" w:cstheme="minorHAnsi"/>
          <w:b/>
          <w:bCs/>
          <w:u w:val="single"/>
        </w:rPr>
        <w:t>in the best of worlds</w:t>
      </w:r>
      <w:r w:rsidRPr="008A5FC1">
        <w:rPr>
          <w:rFonts w:asciiTheme="minorHAnsi" w:hAnsiTheme="minorHAnsi" w:cstheme="minorHAnsi"/>
          <w:u w:val="single"/>
        </w:rPr>
        <w:t>—</w:t>
      </w:r>
      <w:r w:rsidRPr="008A5FC1">
        <w:rPr>
          <w:rFonts w:asciiTheme="minorHAnsi" w:hAnsiTheme="minorHAnsi" w:cstheme="minorHAnsi"/>
          <w:highlight w:val="cyan"/>
          <w:u w:val="single"/>
        </w:rPr>
        <w:t xml:space="preserve">where the minimum wage has no unintended </w:t>
      </w:r>
      <w:r w:rsidRPr="008A5FC1">
        <w:rPr>
          <w:rFonts w:asciiTheme="minorHAnsi" w:hAnsiTheme="minorHAnsi" w:cstheme="minorHAnsi"/>
          <w:u w:val="single"/>
        </w:rPr>
        <w:t xml:space="preserve">side </w:t>
      </w:r>
      <w:r w:rsidRPr="008A5FC1">
        <w:rPr>
          <w:rFonts w:asciiTheme="minorHAnsi" w:hAnsiTheme="minorHAnsi" w:cstheme="minorHAnsi"/>
          <w:highlight w:val="cyan"/>
          <w:u w:val="single"/>
        </w:rPr>
        <w:t xml:space="preserve">effects—it </w:t>
      </w:r>
      <w:r w:rsidRPr="008A5FC1">
        <w:rPr>
          <w:rFonts w:asciiTheme="minorHAnsi" w:hAnsiTheme="minorHAnsi" w:cstheme="minorHAnsi"/>
          <w:u w:val="single"/>
        </w:rPr>
        <w:t xml:space="preserve">appears to </w:t>
      </w:r>
      <w:r w:rsidRPr="008A5FC1">
        <w:rPr>
          <w:rFonts w:asciiTheme="minorHAnsi" w:hAnsiTheme="minorHAnsi" w:cstheme="minorHAnsi"/>
          <w:highlight w:val="cyan"/>
          <w:u w:val="single"/>
        </w:rPr>
        <w:t xml:space="preserve">only </w:t>
      </w:r>
      <w:r w:rsidRPr="008A5FC1">
        <w:rPr>
          <w:rFonts w:asciiTheme="minorHAnsi" w:hAnsiTheme="minorHAnsi" w:cstheme="minorHAnsi"/>
          <w:b/>
          <w:bCs/>
          <w:highlight w:val="cyan"/>
          <w:u w:val="single"/>
        </w:rPr>
        <w:t>marginally reduce inequality.</w:t>
      </w:r>
    </w:p>
    <w:p w14:paraId="6777FF5E" w14:textId="77777777" w:rsidR="00E07EB9" w:rsidRDefault="00E07EB9" w:rsidP="00E83507">
      <w:pPr>
        <w:pStyle w:val="Heading2"/>
      </w:pPr>
      <w:r>
        <w:t>Econ DA</w:t>
      </w:r>
    </w:p>
    <w:p w14:paraId="018CB77B" w14:textId="77777777" w:rsidR="00E07EB9" w:rsidRPr="008A5FC1" w:rsidRDefault="00E07EB9" w:rsidP="009A2805">
      <w:pPr>
        <w:pStyle w:val="Heading4"/>
        <w:rPr>
          <w:rFonts w:asciiTheme="minorHAnsi" w:hAnsiTheme="minorHAnsi" w:cstheme="minorHAnsi"/>
        </w:rPr>
      </w:pPr>
      <w:r w:rsidRPr="008A5FC1">
        <w:rPr>
          <w:rFonts w:asciiTheme="minorHAnsi" w:hAnsiTheme="minorHAnsi" w:cstheme="minorHAnsi"/>
        </w:rPr>
        <w:t xml:space="preserve">Enhancing </w:t>
      </w:r>
      <w:r w:rsidRPr="008A5FC1">
        <w:rPr>
          <w:rFonts w:asciiTheme="minorHAnsi" w:hAnsiTheme="minorHAnsi" w:cstheme="minorHAnsi"/>
          <w:u w:val="single"/>
        </w:rPr>
        <w:t>worker welfare</w:t>
      </w:r>
      <w:r w:rsidRPr="008A5FC1">
        <w:rPr>
          <w:rFonts w:asciiTheme="minorHAnsi" w:hAnsiTheme="minorHAnsi" w:cstheme="minorHAnsi"/>
        </w:rPr>
        <w:t xml:space="preserve"> is necessary </w:t>
      </w:r>
      <w:r w:rsidRPr="008A5FC1">
        <w:rPr>
          <w:rFonts w:asciiTheme="minorHAnsi" w:hAnsiTheme="minorHAnsi" w:cstheme="minorHAnsi"/>
          <w:u w:val="single"/>
        </w:rPr>
        <w:t>even if</w:t>
      </w:r>
      <w:r w:rsidRPr="008A5FC1">
        <w:rPr>
          <w:rFonts w:asciiTheme="minorHAnsi" w:hAnsiTheme="minorHAnsi" w:cstheme="minorHAnsi"/>
        </w:rPr>
        <w:t xml:space="preserve"> there are negative effects on consumers. </w:t>
      </w:r>
    </w:p>
    <w:p w14:paraId="0E67A69B" w14:textId="77777777" w:rsidR="00E07EB9" w:rsidRPr="008A5FC1" w:rsidRDefault="00E07EB9" w:rsidP="009A2805">
      <w:pPr>
        <w:rPr>
          <w:rFonts w:asciiTheme="minorHAnsi" w:hAnsiTheme="minorHAnsi" w:cstheme="minorHAnsi"/>
        </w:rPr>
      </w:pPr>
      <w:r w:rsidRPr="008A5FC1">
        <w:rPr>
          <w:rFonts w:asciiTheme="minorHAnsi" w:hAnsiTheme="minorHAnsi" w:cstheme="minorHAnsi"/>
        </w:rPr>
        <w:t xml:space="preserve">Eugene K. </w:t>
      </w:r>
      <w:r w:rsidRPr="008A5FC1">
        <w:rPr>
          <w:rStyle w:val="Style13ptBold"/>
          <w:rFonts w:asciiTheme="minorHAnsi" w:hAnsiTheme="minorHAnsi" w:cstheme="minorHAnsi"/>
        </w:rPr>
        <w:t>Kim 20</w:t>
      </w:r>
      <w:r w:rsidRPr="008A5FC1">
        <w:rPr>
          <w:rFonts w:asciiTheme="minorHAnsi" w:hAnsiTheme="minorHAnsi" w:cstheme="minorHAnsi"/>
        </w:rPr>
        <w:t>. J.D. 2020; Yale College, B.A. 2016. “Labor’s Antitrust Problem: A Case for Worker Welfare” The Yale Law Journal. 2020. https://www.yalelawjournal.org/pdf/130.2Kim_q1s8bt8t.pdf</w:t>
      </w:r>
    </w:p>
    <w:p w14:paraId="396F2F46" w14:textId="77777777" w:rsidR="00E07EB9" w:rsidRPr="008A5FC1" w:rsidRDefault="00E07EB9" w:rsidP="009A2805">
      <w:pPr>
        <w:rPr>
          <w:rFonts w:asciiTheme="minorHAnsi" w:hAnsiTheme="minorHAnsi" w:cstheme="minorHAnsi"/>
          <w:sz w:val="16"/>
        </w:rPr>
      </w:pPr>
      <w:r w:rsidRPr="008A5FC1">
        <w:rPr>
          <w:rFonts w:asciiTheme="minorHAnsi" w:hAnsiTheme="minorHAnsi" w:cstheme="minorHAnsi"/>
          <w:highlight w:val="cyan"/>
          <w:u w:val="single"/>
        </w:rPr>
        <w:t>Even if workers’ organizations have</w:t>
      </w:r>
      <w:r w:rsidRPr="008A5FC1">
        <w:rPr>
          <w:rFonts w:asciiTheme="minorHAnsi" w:hAnsiTheme="minorHAnsi" w:cstheme="minorHAnsi"/>
          <w:u w:val="single"/>
        </w:rPr>
        <w:t xml:space="preserve"> ambiguous or ne</w:t>
      </w:r>
      <w:r w:rsidRPr="008A5FC1">
        <w:rPr>
          <w:rFonts w:asciiTheme="minorHAnsi" w:hAnsiTheme="minorHAnsi" w:cstheme="minorHAnsi"/>
          <w:highlight w:val="cyan"/>
          <w:u w:val="single"/>
        </w:rPr>
        <w:t xml:space="preserve">gative effects on </w:t>
      </w:r>
      <w:r w:rsidRPr="008A5FC1">
        <w:rPr>
          <w:rFonts w:asciiTheme="minorHAnsi" w:hAnsiTheme="minorHAnsi" w:cstheme="minorHAnsi"/>
          <w:b/>
          <w:bCs/>
          <w:highlight w:val="cyan"/>
          <w:u w:val="single"/>
        </w:rPr>
        <w:t>consumers</w:t>
      </w:r>
      <w:r w:rsidRPr="008A5FC1">
        <w:rPr>
          <w:rFonts w:asciiTheme="minorHAnsi" w:hAnsiTheme="minorHAnsi" w:cstheme="minorHAnsi"/>
          <w:highlight w:val="cyan"/>
          <w:u w:val="single"/>
        </w:rPr>
        <w:t xml:space="preserve">, the </w:t>
      </w:r>
      <w:r w:rsidRPr="008A5FC1">
        <w:rPr>
          <w:rFonts w:asciiTheme="minorHAnsi" w:hAnsiTheme="minorHAnsi" w:cstheme="minorHAnsi"/>
          <w:b/>
          <w:bCs/>
          <w:highlight w:val="cyan"/>
          <w:u w:val="single"/>
        </w:rPr>
        <w:t>fact that they enhance worker welfare is an independent reason to enable them</w:t>
      </w:r>
      <w:r w:rsidRPr="008A5FC1">
        <w:rPr>
          <w:rFonts w:asciiTheme="minorHAnsi" w:hAnsiTheme="minorHAnsi" w:cstheme="minorHAnsi"/>
          <w:highlight w:val="cyan"/>
          <w:u w:val="single"/>
        </w:rPr>
        <w:t>, in light of</w:t>
      </w:r>
      <w:r w:rsidRPr="008A5FC1">
        <w:rPr>
          <w:rFonts w:asciiTheme="minorHAnsi" w:hAnsiTheme="minorHAnsi" w:cstheme="minorHAnsi"/>
          <w:u w:val="single"/>
        </w:rPr>
        <w:t xml:space="preserve"> both the </w:t>
      </w:r>
      <w:r w:rsidRPr="008A5FC1">
        <w:rPr>
          <w:rFonts w:asciiTheme="minorHAnsi" w:hAnsiTheme="minorHAnsi" w:cstheme="minorHAnsi"/>
          <w:highlight w:val="cyan"/>
          <w:u w:val="single"/>
        </w:rPr>
        <w:t>exploitation</w:t>
      </w:r>
      <w:r w:rsidRPr="008A5FC1">
        <w:rPr>
          <w:rFonts w:asciiTheme="minorHAnsi" w:hAnsiTheme="minorHAnsi" w:cstheme="minorHAnsi"/>
          <w:u w:val="single"/>
        </w:rPr>
        <w:t xml:space="preserve"> that many workers face due to con- centration in capital, as well as </w:t>
      </w:r>
      <w:r w:rsidRPr="008A5FC1">
        <w:rPr>
          <w:rFonts w:asciiTheme="minorHAnsi" w:hAnsiTheme="minorHAnsi" w:cstheme="minorHAnsi"/>
          <w:highlight w:val="cyan"/>
          <w:u w:val="single"/>
        </w:rPr>
        <w:t xml:space="preserve">the </w:t>
      </w:r>
      <w:r w:rsidRPr="008A5FC1">
        <w:rPr>
          <w:rFonts w:asciiTheme="minorHAnsi" w:hAnsiTheme="minorHAnsi" w:cstheme="minorHAnsi"/>
          <w:b/>
          <w:bCs/>
          <w:highlight w:val="cyan"/>
          <w:u w:val="single"/>
        </w:rPr>
        <w:t>concern for labor expressed through statutory text and legislative history.</w:t>
      </w:r>
      <w:r w:rsidRPr="008A5FC1">
        <w:rPr>
          <w:rFonts w:asciiTheme="minorHAnsi" w:hAnsiTheme="minorHAnsi" w:cstheme="minorHAnsi"/>
          <w:sz w:val="16"/>
        </w:rPr>
        <w:t xml:space="preserve"> Although worker organization can have marginally negative effects on employment, </w:t>
      </w:r>
      <w:r w:rsidRPr="008A5FC1">
        <w:rPr>
          <w:rFonts w:asciiTheme="minorHAnsi" w:hAnsiTheme="minorHAnsi" w:cstheme="minorHAnsi"/>
          <w:b/>
          <w:bCs/>
          <w:highlight w:val="cyan"/>
          <w:u w:val="single"/>
        </w:rPr>
        <w:t>studies</w:t>
      </w:r>
      <w:r w:rsidRPr="008A5FC1">
        <w:rPr>
          <w:rFonts w:asciiTheme="minorHAnsi" w:hAnsiTheme="minorHAnsi" w:cstheme="minorHAnsi"/>
          <w:highlight w:val="cyan"/>
          <w:u w:val="single"/>
        </w:rPr>
        <w:t xml:space="preserve"> </w:t>
      </w:r>
      <w:r w:rsidRPr="008A5FC1">
        <w:rPr>
          <w:rFonts w:asciiTheme="minorHAnsi" w:hAnsiTheme="minorHAnsi" w:cstheme="minorHAnsi"/>
          <w:u w:val="single"/>
        </w:rPr>
        <w:t xml:space="preserve">have </w:t>
      </w:r>
      <w:r w:rsidRPr="008A5FC1">
        <w:rPr>
          <w:rFonts w:asciiTheme="minorHAnsi" w:hAnsiTheme="minorHAnsi" w:cstheme="minorHAnsi"/>
          <w:highlight w:val="cyan"/>
          <w:u w:val="single"/>
        </w:rPr>
        <w:t>shown</w:t>
      </w:r>
      <w:r w:rsidRPr="008A5FC1">
        <w:rPr>
          <w:rFonts w:asciiTheme="minorHAnsi" w:hAnsiTheme="minorHAnsi" w:cstheme="minorHAnsi"/>
          <w:u w:val="single"/>
        </w:rPr>
        <w:t xml:space="preserve"> that </w:t>
      </w:r>
      <w:r w:rsidRPr="008A5FC1">
        <w:rPr>
          <w:rFonts w:asciiTheme="minorHAnsi" w:hAnsiTheme="minorHAnsi" w:cstheme="minorHAnsi"/>
          <w:highlight w:val="cyan"/>
          <w:u w:val="single"/>
        </w:rPr>
        <w:t xml:space="preserve">unionization </w:t>
      </w:r>
      <w:r w:rsidRPr="008A5FC1">
        <w:rPr>
          <w:rFonts w:asciiTheme="minorHAnsi" w:hAnsiTheme="minorHAnsi" w:cstheme="minorHAnsi"/>
          <w:u w:val="single"/>
        </w:rPr>
        <w:t xml:space="preserve">can have significant positive effects on wages and working conditions for union and non- union workers alike, </w:t>
      </w:r>
      <w:r w:rsidRPr="008A5FC1">
        <w:rPr>
          <w:rFonts w:asciiTheme="minorHAnsi" w:hAnsiTheme="minorHAnsi" w:cstheme="minorHAnsi"/>
          <w:highlight w:val="cyan"/>
          <w:u w:val="single"/>
        </w:rPr>
        <w:t>lead</w:t>
      </w:r>
      <w:r w:rsidRPr="008A5FC1">
        <w:rPr>
          <w:rFonts w:asciiTheme="minorHAnsi" w:hAnsiTheme="minorHAnsi" w:cstheme="minorHAnsi"/>
          <w:u w:val="single"/>
        </w:rPr>
        <w:t>ing</w:t>
      </w:r>
      <w:r w:rsidRPr="008A5FC1">
        <w:rPr>
          <w:rFonts w:asciiTheme="minorHAnsi" w:hAnsiTheme="minorHAnsi" w:cstheme="minorHAnsi"/>
          <w:highlight w:val="cyan"/>
          <w:u w:val="single"/>
        </w:rPr>
        <w:t xml:space="preserve"> to a </w:t>
      </w:r>
      <w:r w:rsidRPr="008A5FC1">
        <w:rPr>
          <w:rFonts w:asciiTheme="minorHAnsi" w:hAnsiTheme="minorHAnsi" w:cstheme="minorHAnsi"/>
          <w:b/>
          <w:bCs/>
          <w:highlight w:val="cyan"/>
          <w:u w:val="single"/>
        </w:rPr>
        <w:t>net positive effect on worker welfare</w:t>
      </w:r>
      <w:r w:rsidRPr="008A5FC1">
        <w:rPr>
          <w:rFonts w:asciiTheme="minorHAnsi" w:hAnsiTheme="minorHAnsi" w:cstheme="minorHAnsi"/>
          <w:highlight w:val="cyan"/>
          <w:u w:val="single"/>
        </w:rPr>
        <w:t>.</w:t>
      </w:r>
      <w:r w:rsidRPr="008A5FC1">
        <w:rPr>
          <w:rFonts w:asciiTheme="minorHAnsi" w:hAnsiTheme="minorHAnsi" w:cstheme="minorHAnsi"/>
          <w:sz w:val="16"/>
        </w:rPr>
        <w:t>146</w:t>
      </w:r>
    </w:p>
    <w:p w14:paraId="797560C9" w14:textId="77777777" w:rsidR="00E07EB9" w:rsidRPr="008A5FC1" w:rsidRDefault="00E07EB9" w:rsidP="009A2805">
      <w:pPr>
        <w:pStyle w:val="Heading4"/>
        <w:rPr>
          <w:rFonts w:asciiTheme="minorHAnsi" w:hAnsiTheme="minorHAnsi" w:cstheme="minorHAnsi"/>
        </w:rPr>
      </w:pPr>
      <w:r w:rsidRPr="008A5FC1">
        <w:rPr>
          <w:rFonts w:asciiTheme="minorHAnsi" w:hAnsiTheme="minorHAnsi" w:cstheme="minorHAnsi"/>
          <w:u w:val="single"/>
        </w:rPr>
        <w:t>Other factors</w:t>
      </w:r>
      <w:r w:rsidRPr="008A5FC1">
        <w:rPr>
          <w:rFonts w:asciiTheme="minorHAnsi" w:hAnsiTheme="minorHAnsi" w:cstheme="minorHAnsi"/>
        </w:rPr>
        <w:t xml:space="preserve"> weaken business confidence.</w:t>
      </w:r>
    </w:p>
    <w:p w14:paraId="270F0B23" w14:textId="77777777" w:rsidR="00E07EB9" w:rsidRPr="008A5FC1" w:rsidRDefault="00E07EB9" w:rsidP="009A2805">
      <w:pPr>
        <w:rPr>
          <w:rFonts w:asciiTheme="minorHAnsi" w:hAnsiTheme="minorHAnsi" w:cstheme="minorHAnsi"/>
        </w:rPr>
      </w:pPr>
      <w:r w:rsidRPr="008A5FC1">
        <w:rPr>
          <w:rFonts w:asciiTheme="minorHAnsi" w:hAnsiTheme="minorHAnsi" w:cstheme="minorHAnsi"/>
        </w:rPr>
        <w:t xml:space="preserve">Eric </w:t>
      </w:r>
      <w:r w:rsidRPr="008A5FC1">
        <w:rPr>
          <w:rStyle w:val="Style13ptBold"/>
          <w:rFonts w:asciiTheme="minorHAnsi" w:hAnsiTheme="minorHAnsi" w:cstheme="minorHAnsi"/>
        </w:rPr>
        <w:t>Rosenbaum 21</w:t>
      </w:r>
      <w:r w:rsidRPr="008A5FC1">
        <w:rPr>
          <w:rFonts w:asciiTheme="minorHAnsi" w:hAnsiTheme="minorHAnsi" w:cstheme="minorHAnsi"/>
        </w:rPr>
        <w:t xml:space="preserve">. Senior Editor. “Politics, inflation pinch as small business confidence rises slower than markets and economy” CNBC. 05-03-21. </w:t>
      </w:r>
      <w:hyperlink r:id="rId12" w:history="1">
        <w:r w:rsidRPr="008A5FC1">
          <w:rPr>
            <w:rStyle w:val="FollowedHyperlink"/>
            <w:rFonts w:asciiTheme="minorHAnsi" w:hAnsiTheme="minorHAnsi" w:cstheme="minorHAnsi"/>
          </w:rPr>
          <w:t>https://www.cnbc.com/2021/05/03/politics-inflation-pinch-as-small-business-confidence-trails-economy.html</w:t>
        </w:r>
      </w:hyperlink>
      <w:r w:rsidRPr="008A5FC1">
        <w:rPr>
          <w:rFonts w:asciiTheme="minorHAnsi" w:hAnsiTheme="minorHAnsi" w:cstheme="minorHAnsi"/>
        </w:rPr>
        <w:t xml:space="preserve">   </w:t>
      </w:r>
    </w:p>
    <w:p w14:paraId="072B0AF8" w14:textId="77777777" w:rsidR="00E07EB9" w:rsidRDefault="00E07EB9" w:rsidP="009A2805">
      <w:pPr>
        <w:rPr>
          <w:rFonts w:asciiTheme="minorHAnsi" w:hAnsiTheme="minorHAnsi" w:cstheme="minorHAnsi"/>
          <w:b/>
          <w:bCs/>
          <w:u w:val="single"/>
        </w:rPr>
      </w:pPr>
      <w:r w:rsidRPr="008A5FC1">
        <w:rPr>
          <w:rFonts w:asciiTheme="minorHAnsi" w:hAnsiTheme="minorHAnsi" w:cstheme="minorHAnsi"/>
          <w:b/>
          <w:bCs/>
          <w:highlight w:val="cyan"/>
          <w:u w:val="single"/>
        </w:rPr>
        <w:t>Confidence</w:t>
      </w:r>
      <w:r w:rsidRPr="008A5FC1">
        <w:rPr>
          <w:rFonts w:asciiTheme="minorHAnsi" w:hAnsiTheme="minorHAnsi" w:cstheme="minorHAnsi"/>
          <w:highlight w:val="cyan"/>
          <w:u w:val="single"/>
        </w:rPr>
        <w:t xml:space="preserve"> among</w:t>
      </w:r>
      <w:r w:rsidRPr="008A5FC1">
        <w:rPr>
          <w:rFonts w:asciiTheme="minorHAnsi" w:hAnsiTheme="minorHAnsi" w:cstheme="minorHAnsi"/>
          <w:sz w:val="14"/>
        </w:rPr>
        <w:t xml:space="preserve"> small </w:t>
      </w:r>
      <w:r w:rsidRPr="008A5FC1">
        <w:rPr>
          <w:rFonts w:asciiTheme="minorHAnsi" w:hAnsiTheme="minorHAnsi" w:cstheme="minorHAnsi"/>
          <w:highlight w:val="cyan"/>
          <w:u w:val="single"/>
        </w:rPr>
        <w:t xml:space="preserve">business owners has barely risen as fears about </w:t>
      </w:r>
      <w:r w:rsidRPr="008A5FC1">
        <w:rPr>
          <w:rFonts w:asciiTheme="minorHAnsi" w:hAnsiTheme="minorHAnsi" w:cstheme="minorHAnsi"/>
          <w:b/>
          <w:bCs/>
          <w:highlight w:val="cyan"/>
          <w:u w:val="single"/>
        </w:rPr>
        <w:t>inflation, hiring costs, tax hikes and partisan politics</w:t>
      </w:r>
      <w:r w:rsidRPr="008A5FC1">
        <w:rPr>
          <w:rFonts w:asciiTheme="minorHAnsi" w:hAnsiTheme="minorHAnsi" w:cstheme="minorHAnsi"/>
          <w:highlight w:val="cyan"/>
          <w:u w:val="single"/>
        </w:rPr>
        <w:t xml:space="preserve"> weigh on Main Street</w:t>
      </w:r>
      <w:r w:rsidRPr="008A5FC1">
        <w:rPr>
          <w:rFonts w:asciiTheme="minorHAnsi" w:hAnsiTheme="minorHAnsi" w:cstheme="minorHAnsi"/>
        </w:rPr>
        <w:t xml:space="preserve"> as it shows some signs of returning to pre-pandemic levels. </w:t>
      </w:r>
      <w:r w:rsidRPr="008A5FC1">
        <w:rPr>
          <w:rFonts w:asciiTheme="minorHAnsi" w:hAnsiTheme="minorHAnsi" w:cstheme="minorHAnsi"/>
          <w:sz w:val="14"/>
        </w:rPr>
        <w:t xml:space="preserve">According to a CNBC|SurveyMonkey Small Business Survey conducted last month, </w:t>
      </w:r>
      <w:r w:rsidRPr="008A5FC1">
        <w:rPr>
          <w:rFonts w:asciiTheme="minorHAnsi" w:hAnsiTheme="minorHAnsi" w:cstheme="minorHAnsi"/>
          <w:b/>
          <w:bCs/>
          <w:highlight w:val="cyan"/>
          <w:u w:val="single"/>
        </w:rPr>
        <w:t>64% of entrepreneurs say their business can survive</w:t>
      </w:r>
      <w:r w:rsidRPr="008A5FC1">
        <w:rPr>
          <w:rFonts w:asciiTheme="minorHAnsi" w:hAnsiTheme="minorHAnsi" w:cstheme="minorHAnsi"/>
          <w:highlight w:val="cyan"/>
          <w:u w:val="single"/>
        </w:rPr>
        <w:t xml:space="preserve"> more than a year under current </w:t>
      </w:r>
      <w:r w:rsidRPr="008A5FC1">
        <w:rPr>
          <w:rFonts w:asciiTheme="minorHAnsi" w:hAnsiTheme="minorHAnsi" w:cstheme="minorHAnsi"/>
          <w:u w:val="single"/>
        </w:rPr>
        <w:t xml:space="preserve">business </w:t>
      </w:r>
      <w:r w:rsidRPr="008A5FC1">
        <w:rPr>
          <w:rFonts w:asciiTheme="minorHAnsi" w:hAnsiTheme="minorHAnsi" w:cstheme="minorHAnsi"/>
          <w:highlight w:val="cyan"/>
          <w:u w:val="single"/>
        </w:rPr>
        <w:t>conditions</w:t>
      </w:r>
      <w:r w:rsidRPr="008A5FC1">
        <w:rPr>
          <w:rFonts w:asciiTheme="minorHAnsi" w:hAnsiTheme="minorHAnsi" w:cstheme="minorHAnsi"/>
          <w:sz w:val="14"/>
        </w:rPr>
        <w:t xml:space="preserve"> as the wave of shutdowns and bankruptcies that crushed many Main Street enterprises eases and the country emerges from Covid-19. That’s up from 55% in the first quarter. The survey also found that 34% of business owners think current business conditions are good. The survey’s Small Business Confidence Index ticked higher to 45 in the current quarter from a record low of 43 in the first quarter. To be sure, that’s still a negative sentiment reading. “In the middle, confidence wise, is appropriate, because there are still lots of unknowns as far as the recovery,” Small Business &amp; Entrepreneurship Council President Karen Kerrigan said. “Many are still digging out ... paying back-rent, getting back to a normal level of revenue.” The percentage of business owners forecasting a revenue decrease over the next year dropped to 18% from 27% last quarter. Less than half, 46%, expect revenue to grow. Biden’s infrastructure plan and Main Street The U.S. economy is staging a sharp recovery as several rounds of stimulus checks have buoyed consumers. President Joe </w:t>
      </w:r>
      <w:r w:rsidRPr="008A5FC1">
        <w:rPr>
          <w:rFonts w:asciiTheme="minorHAnsi" w:hAnsiTheme="minorHAnsi" w:cstheme="minorHAnsi"/>
          <w:u w:val="single"/>
        </w:rPr>
        <w:t xml:space="preserve">Biden’s </w:t>
      </w:r>
      <w:r w:rsidRPr="008A5FC1">
        <w:rPr>
          <w:rFonts w:asciiTheme="minorHAnsi" w:hAnsiTheme="minorHAnsi" w:cstheme="minorHAnsi"/>
          <w:highlight w:val="cyan"/>
          <w:u w:val="single"/>
        </w:rPr>
        <w:t>infrastructure</w:t>
      </w:r>
      <w:r w:rsidRPr="008A5FC1">
        <w:rPr>
          <w:rFonts w:asciiTheme="minorHAnsi" w:hAnsiTheme="minorHAnsi" w:cstheme="minorHAnsi"/>
          <w:u w:val="single"/>
        </w:rPr>
        <w:t xml:space="preserve"> plan and spending priorities are also </w:t>
      </w:r>
      <w:r w:rsidRPr="008A5FC1">
        <w:rPr>
          <w:rFonts w:asciiTheme="minorHAnsi" w:hAnsiTheme="minorHAnsi" w:cstheme="minorHAnsi"/>
          <w:highlight w:val="cyan"/>
          <w:u w:val="single"/>
        </w:rPr>
        <w:t>expected to provide</w:t>
      </w:r>
      <w:r w:rsidRPr="008A5FC1">
        <w:rPr>
          <w:rFonts w:asciiTheme="minorHAnsi" w:hAnsiTheme="minorHAnsi" w:cstheme="minorHAnsi"/>
          <w:u w:val="single"/>
        </w:rPr>
        <w:t xml:space="preserve"> an economic </w:t>
      </w:r>
      <w:r w:rsidRPr="008A5FC1">
        <w:rPr>
          <w:rFonts w:asciiTheme="minorHAnsi" w:hAnsiTheme="minorHAnsi" w:cstheme="minorHAnsi"/>
          <w:highlight w:val="cyan"/>
          <w:u w:val="single"/>
        </w:rPr>
        <w:t>boost</w:t>
      </w:r>
      <w:r w:rsidRPr="008A5FC1">
        <w:rPr>
          <w:rFonts w:asciiTheme="minorHAnsi" w:hAnsiTheme="minorHAnsi" w:cstheme="minorHAnsi"/>
          <w:u w:val="single"/>
        </w:rPr>
        <w:t xml:space="preserve">. But </w:t>
      </w:r>
      <w:r w:rsidRPr="008A5FC1">
        <w:rPr>
          <w:rFonts w:asciiTheme="minorHAnsi" w:hAnsiTheme="minorHAnsi" w:cstheme="minorHAnsi"/>
          <w:b/>
          <w:bCs/>
          <w:highlight w:val="cyan"/>
          <w:u w:val="single"/>
        </w:rPr>
        <w:t>views about the president’s ambitions are mixed on Main Street</w:t>
      </w:r>
      <w:r w:rsidRPr="008A5FC1">
        <w:rPr>
          <w:rFonts w:asciiTheme="minorHAnsi" w:hAnsiTheme="minorHAnsi" w:cstheme="minorHAnsi"/>
          <w:b/>
          <w:bCs/>
          <w:u w:val="single"/>
        </w:rPr>
        <w:t>.</w:t>
      </w:r>
      <w:r w:rsidRPr="008A5FC1">
        <w:rPr>
          <w:rFonts w:asciiTheme="minorHAnsi" w:hAnsiTheme="minorHAnsi" w:cstheme="minorHAnsi"/>
          <w:sz w:val="14"/>
        </w:rPr>
        <w:t xml:space="preserve"> While just over half of small business owners support Biden’s infrastructure legislation, there is a divide on Main Street driven by party affiliation. According to the survey, 97% of small business owners who identify as Democrats and Democratic leaners support The American Jobs Plan. That drops to 55% among independents and to 23% among Republicans and GOP leaners. </w:t>
      </w:r>
      <w:r w:rsidRPr="008A5FC1">
        <w:rPr>
          <w:rFonts w:asciiTheme="minorHAnsi" w:hAnsiTheme="minorHAnsi" w:cstheme="minorHAnsi"/>
          <w:u w:val="single"/>
        </w:rPr>
        <w:t xml:space="preserve">The </w:t>
      </w:r>
      <w:r w:rsidRPr="008A5FC1">
        <w:rPr>
          <w:rFonts w:asciiTheme="minorHAnsi" w:hAnsiTheme="minorHAnsi" w:cstheme="minorHAnsi"/>
          <w:highlight w:val="cyan"/>
          <w:u w:val="single"/>
        </w:rPr>
        <w:t>tax policy needed</w:t>
      </w:r>
      <w:r w:rsidRPr="008A5FC1">
        <w:rPr>
          <w:rFonts w:asciiTheme="minorHAnsi" w:hAnsiTheme="minorHAnsi" w:cstheme="minorHAnsi"/>
          <w:u w:val="single"/>
        </w:rPr>
        <w:t xml:space="preserve"> to fund the infrastructure plan </w:t>
      </w:r>
      <w:r w:rsidRPr="008A5FC1">
        <w:rPr>
          <w:rFonts w:asciiTheme="minorHAnsi" w:hAnsiTheme="minorHAnsi" w:cstheme="minorHAnsi"/>
          <w:b/>
          <w:bCs/>
          <w:highlight w:val="cyan"/>
          <w:u w:val="single"/>
        </w:rPr>
        <w:t>divides small business owners</w:t>
      </w:r>
      <w:r w:rsidRPr="008A5FC1">
        <w:rPr>
          <w:rFonts w:asciiTheme="minorHAnsi" w:hAnsiTheme="minorHAnsi" w:cstheme="minorHAnsi"/>
          <w:u w:val="single"/>
        </w:rPr>
        <w:t xml:space="preserve">, with 39% of entrepreneurs in favor of paying for the measures by raising the corporate tax rate to 28% from 21%, while </w:t>
      </w:r>
      <w:r w:rsidRPr="008A5FC1">
        <w:rPr>
          <w:rFonts w:asciiTheme="minorHAnsi" w:hAnsiTheme="minorHAnsi" w:cstheme="minorHAnsi"/>
          <w:b/>
          <w:bCs/>
          <w:u w:val="single"/>
        </w:rPr>
        <w:t>59% disapprove</w:t>
      </w:r>
      <w:r w:rsidRPr="008A5FC1">
        <w:rPr>
          <w:rFonts w:asciiTheme="minorHAnsi" w:hAnsiTheme="minorHAnsi" w:cstheme="minorHAnsi"/>
          <w:u w:val="single"/>
        </w:rPr>
        <w:t>.</w:t>
      </w:r>
      <w:r w:rsidRPr="008A5FC1">
        <w:rPr>
          <w:rFonts w:asciiTheme="minorHAnsi" w:hAnsiTheme="minorHAnsi" w:cstheme="minorHAnsi"/>
          <w:sz w:val="14"/>
        </w:rPr>
        <w:t xml:space="preserve"> The partisan split here is also wide: 85% of Democrats and Democratic leaners approve of a corporate tax hike, along with just 38% of independents and a mere 13% of Republicans and GOP leaners “We view this as a fragile recovery and these proposals certainly infuse a little more uncertainty into that,” said Kevin Kuhlman, vice president of federal government relations at the National Federation of Independent Business. The NFIB’s most-recent survey found small business confidence is back at its historical average after being below that level for nearly a year. Certain industries within the small business community should benefit from infrastructure spending, such as construction and internet services. But Biden’s alignment with labor unions could dampen expectations among small business owners over the plan’s potential benefits. “Most companies are not union companies,” Kerrigan said, though she added most do view infrastructure spending positively. Fears about inflation, hiring </w:t>
      </w:r>
      <w:r w:rsidRPr="008A5FC1">
        <w:rPr>
          <w:rFonts w:asciiTheme="minorHAnsi" w:hAnsiTheme="minorHAnsi" w:cstheme="minorHAnsi"/>
          <w:u w:val="single"/>
        </w:rPr>
        <w:t xml:space="preserve">As businesses attempt to get back to normal, </w:t>
      </w:r>
      <w:r w:rsidRPr="008A5FC1">
        <w:rPr>
          <w:rFonts w:asciiTheme="minorHAnsi" w:hAnsiTheme="minorHAnsi" w:cstheme="minorHAnsi"/>
          <w:highlight w:val="cyan"/>
          <w:u w:val="single"/>
        </w:rPr>
        <w:t>finding workers and supply chain issues are</w:t>
      </w:r>
      <w:r w:rsidRPr="008A5FC1">
        <w:rPr>
          <w:rFonts w:asciiTheme="minorHAnsi" w:hAnsiTheme="minorHAnsi" w:cstheme="minorHAnsi"/>
          <w:b/>
          <w:bCs/>
          <w:highlight w:val="cyan"/>
          <w:u w:val="single"/>
        </w:rPr>
        <w:t xml:space="preserve"> </w:t>
      </w:r>
      <w:r w:rsidRPr="008A5FC1">
        <w:rPr>
          <w:rFonts w:asciiTheme="minorHAnsi" w:hAnsiTheme="minorHAnsi" w:cstheme="minorHAnsi"/>
          <w:b/>
          <w:bCs/>
          <w:u w:val="single"/>
        </w:rPr>
        <w:t xml:space="preserve">still </w:t>
      </w:r>
      <w:r w:rsidRPr="008A5FC1">
        <w:rPr>
          <w:rFonts w:asciiTheme="minorHAnsi" w:hAnsiTheme="minorHAnsi" w:cstheme="minorHAnsi"/>
          <w:b/>
          <w:bCs/>
          <w:highlight w:val="cyan"/>
          <w:u w:val="single"/>
        </w:rPr>
        <w:t>headwinds for operating at full capacity.</w:t>
      </w:r>
    </w:p>
    <w:p w14:paraId="195089FD" w14:textId="77777777" w:rsidR="00E07EB9" w:rsidRPr="008A5FC1" w:rsidRDefault="00E07EB9" w:rsidP="009A2805">
      <w:pPr>
        <w:pStyle w:val="Heading4"/>
        <w:rPr>
          <w:rFonts w:asciiTheme="minorHAnsi" w:hAnsiTheme="minorHAnsi" w:cstheme="minorHAnsi"/>
        </w:rPr>
      </w:pPr>
      <w:r w:rsidRPr="008A5FC1">
        <w:rPr>
          <w:rFonts w:asciiTheme="minorHAnsi" w:hAnsiTheme="minorHAnsi" w:cstheme="minorHAnsi"/>
        </w:rPr>
        <w:t xml:space="preserve">Monopsony results in </w:t>
      </w:r>
      <w:r w:rsidRPr="008A5FC1">
        <w:rPr>
          <w:rFonts w:asciiTheme="minorHAnsi" w:hAnsiTheme="minorHAnsi" w:cstheme="minorHAnsi"/>
          <w:u w:val="single"/>
        </w:rPr>
        <w:t>economic losses</w:t>
      </w:r>
      <w:r w:rsidRPr="008A5FC1">
        <w:rPr>
          <w:rFonts w:asciiTheme="minorHAnsi" w:hAnsiTheme="minorHAnsi" w:cstheme="minorHAnsi"/>
        </w:rPr>
        <w:t>.</w:t>
      </w:r>
    </w:p>
    <w:p w14:paraId="41CA63BC" w14:textId="77777777" w:rsidR="00E07EB9" w:rsidRPr="008A5FC1" w:rsidRDefault="00E07EB9" w:rsidP="009A2805">
      <w:pPr>
        <w:rPr>
          <w:rFonts w:asciiTheme="minorHAnsi" w:hAnsiTheme="minorHAnsi" w:cstheme="minorHAnsi"/>
        </w:rPr>
      </w:pPr>
      <w:r w:rsidRPr="008A5FC1">
        <w:rPr>
          <w:rFonts w:asciiTheme="minorHAnsi" w:hAnsiTheme="minorHAnsi" w:cstheme="minorHAnsi"/>
        </w:rPr>
        <w:t xml:space="preserve">C. Scott </w:t>
      </w:r>
      <w:r w:rsidRPr="008A5FC1">
        <w:rPr>
          <w:rStyle w:val="Style13ptBold"/>
          <w:rFonts w:asciiTheme="minorHAnsi" w:hAnsiTheme="minorHAnsi" w:cstheme="minorHAnsi"/>
        </w:rPr>
        <w:t>Hemphill &amp;</w:t>
      </w:r>
      <w:r w:rsidRPr="008A5FC1">
        <w:rPr>
          <w:rFonts w:asciiTheme="minorHAnsi" w:hAnsiTheme="minorHAnsi" w:cstheme="minorHAnsi"/>
        </w:rPr>
        <w:t xml:space="preserve"> Nancy L. </w:t>
      </w:r>
      <w:r w:rsidRPr="008A5FC1">
        <w:rPr>
          <w:rStyle w:val="Style13ptBold"/>
          <w:rFonts w:asciiTheme="minorHAnsi" w:hAnsiTheme="minorHAnsi" w:cstheme="minorHAnsi"/>
        </w:rPr>
        <w:t>Rose 18</w:t>
      </w:r>
      <w:r w:rsidRPr="008A5FC1">
        <w:rPr>
          <w:rFonts w:asciiTheme="minorHAnsi" w:hAnsiTheme="minorHAnsi" w:cstheme="minorHAnsi"/>
        </w:rPr>
        <w:t xml:space="preserve">. *C. Scott Hemphill is Professor of Law at New York University School of Law. *Nancy L. Rose is the Charles P. Kindleberger Professor of Applied Economics at the Massachusetts Institute of Technology. “Mergers that Harm Sellers” The Yale Law Journal. 2018. </w:t>
      </w:r>
      <w:hyperlink r:id="rId13" w:history="1">
        <w:r w:rsidRPr="008A5FC1">
          <w:rPr>
            <w:rStyle w:val="FollowedHyperlink"/>
            <w:rFonts w:asciiTheme="minorHAnsi" w:hAnsiTheme="minorHAnsi" w:cstheme="minorHAnsi"/>
          </w:rPr>
          <w:t>http://economics.mit.edu/files/17752</w:t>
        </w:r>
      </w:hyperlink>
    </w:p>
    <w:p w14:paraId="0C60FF50" w14:textId="77777777" w:rsidR="00E07EB9" w:rsidRPr="008A5FC1" w:rsidRDefault="00E07EB9" w:rsidP="009A2805">
      <w:pPr>
        <w:rPr>
          <w:rFonts w:asciiTheme="minorHAnsi" w:hAnsiTheme="minorHAnsi" w:cstheme="minorHAnsi"/>
          <w:sz w:val="14"/>
        </w:rPr>
      </w:pPr>
      <w:r w:rsidRPr="008A5FC1">
        <w:rPr>
          <w:rFonts w:asciiTheme="minorHAnsi" w:hAnsiTheme="minorHAnsi" w:cstheme="minorHAnsi"/>
          <w:u w:val="single"/>
        </w:rPr>
        <w:t xml:space="preserve">Now </w:t>
      </w:r>
      <w:r w:rsidRPr="008A5FC1">
        <w:rPr>
          <w:rFonts w:asciiTheme="minorHAnsi" w:hAnsiTheme="minorHAnsi" w:cstheme="minorHAnsi"/>
          <w:b/>
          <w:bCs/>
          <w:highlight w:val="cyan"/>
          <w:u w:val="single"/>
        </w:rPr>
        <w:t>consider monopsony</w:t>
      </w:r>
      <w:r w:rsidRPr="008A5FC1">
        <w:rPr>
          <w:rFonts w:asciiTheme="minorHAnsi" w:hAnsiTheme="minorHAnsi" w:cstheme="minorHAnsi"/>
          <w:u w:val="single"/>
        </w:rPr>
        <w:t>.</w:t>
      </w:r>
      <w:r w:rsidRPr="008A5FC1">
        <w:rPr>
          <w:rFonts w:asciiTheme="minorHAnsi" w:hAnsiTheme="minorHAnsi" w:cstheme="minorHAnsi"/>
          <w:sz w:val="14"/>
        </w:rPr>
        <w:t xml:space="preserve"> The firm has market power in an input market, such as the labor it hires to make a product. The firm recognizes that its decisions affect the purchase price of the input. If the firm reduces the price it pays, the quantity available for purchase falls, but not to zero. In the labor context, workers with a low enough reservation wage still accept a job offer; workers with a higher reservation wage drop out. </w:t>
      </w:r>
      <w:r w:rsidRPr="008A5FC1">
        <w:rPr>
          <w:rFonts w:asciiTheme="minorHAnsi" w:hAnsiTheme="minorHAnsi" w:cstheme="minorHAnsi"/>
          <w:u w:val="single"/>
        </w:rPr>
        <w:t xml:space="preserve">By </w:t>
      </w:r>
      <w:r w:rsidRPr="008A5FC1">
        <w:rPr>
          <w:rFonts w:asciiTheme="minorHAnsi" w:hAnsiTheme="minorHAnsi" w:cstheme="minorHAnsi"/>
          <w:highlight w:val="cyan"/>
          <w:u w:val="single"/>
        </w:rPr>
        <w:t xml:space="preserve">reducing </w:t>
      </w:r>
      <w:r w:rsidRPr="008A5FC1">
        <w:rPr>
          <w:rFonts w:asciiTheme="minorHAnsi" w:hAnsiTheme="minorHAnsi" w:cstheme="minorHAnsi"/>
          <w:u w:val="single"/>
        </w:rPr>
        <w:t xml:space="preserve">its </w:t>
      </w:r>
      <w:r w:rsidRPr="008A5FC1">
        <w:rPr>
          <w:rFonts w:asciiTheme="minorHAnsi" w:hAnsiTheme="minorHAnsi" w:cstheme="minorHAnsi"/>
          <w:highlight w:val="cyan"/>
          <w:u w:val="single"/>
        </w:rPr>
        <w:t>wage</w:t>
      </w:r>
      <w:r w:rsidRPr="008A5FC1">
        <w:rPr>
          <w:rFonts w:asciiTheme="minorHAnsi" w:hAnsiTheme="minorHAnsi" w:cstheme="minorHAnsi"/>
          <w:u w:val="single"/>
        </w:rPr>
        <w:t xml:space="preserve"> offer, the firm pays a lower wage for all employees, which can raise its overall profits.</w:t>
      </w:r>
      <w:r w:rsidRPr="008A5FC1">
        <w:rPr>
          <w:rFonts w:asciiTheme="minorHAnsi" w:hAnsiTheme="minorHAnsi" w:cstheme="minorHAnsi"/>
          <w:sz w:val="14"/>
        </w:rPr>
        <w:t xml:space="preserve"> Part of the workers’ loss takes the form of wages transferred to the firm as extra profit. </w:t>
      </w:r>
      <w:r w:rsidRPr="008A5FC1">
        <w:rPr>
          <w:rFonts w:asciiTheme="minorHAnsi" w:hAnsiTheme="minorHAnsi" w:cstheme="minorHAnsi"/>
          <w:u w:val="single"/>
        </w:rPr>
        <w:t xml:space="preserve">Additional </w:t>
      </w:r>
      <w:r w:rsidRPr="008A5FC1">
        <w:rPr>
          <w:rFonts w:asciiTheme="minorHAnsi" w:hAnsiTheme="minorHAnsi" w:cstheme="minorHAnsi"/>
          <w:b/>
          <w:bCs/>
          <w:highlight w:val="cyan"/>
          <w:u w:val="single"/>
        </w:rPr>
        <w:t>deadweight loss arises</w:t>
      </w:r>
      <w:r w:rsidRPr="008A5FC1">
        <w:rPr>
          <w:rFonts w:asciiTheme="minorHAnsi" w:hAnsiTheme="minorHAnsi" w:cstheme="minorHAnsi"/>
          <w:highlight w:val="cyan"/>
          <w:u w:val="single"/>
        </w:rPr>
        <w:t xml:space="preserve"> as workers whose greatest productivity is working for</w:t>
      </w:r>
      <w:r w:rsidRPr="008A5FC1">
        <w:rPr>
          <w:rFonts w:asciiTheme="minorHAnsi" w:hAnsiTheme="minorHAnsi" w:cstheme="minorHAnsi"/>
          <w:u w:val="single"/>
        </w:rPr>
        <w:t xml:space="preserve"> the </w:t>
      </w:r>
      <w:r w:rsidRPr="008A5FC1">
        <w:rPr>
          <w:rFonts w:asciiTheme="minorHAnsi" w:hAnsiTheme="minorHAnsi" w:cstheme="minorHAnsi"/>
          <w:highlight w:val="cyan"/>
          <w:u w:val="single"/>
        </w:rPr>
        <w:t>firm are</w:t>
      </w:r>
      <w:r w:rsidRPr="008A5FC1">
        <w:rPr>
          <w:rFonts w:asciiTheme="minorHAnsi" w:hAnsiTheme="minorHAnsi" w:cstheme="minorHAnsi"/>
          <w:u w:val="single"/>
        </w:rPr>
        <w:t xml:space="preserve"> instead </w:t>
      </w:r>
      <w:r w:rsidRPr="008A5FC1">
        <w:rPr>
          <w:rFonts w:asciiTheme="minorHAnsi" w:hAnsiTheme="minorHAnsi" w:cstheme="minorHAnsi"/>
          <w:highlight w:val="cyan"/>
          <w:u w:val="single"/>
        </w:rPr>
        <w:t xml:space="preserve">pushed to less productive employment or </w:t>
      </w:r>
      <w:r w:rsidRPr="008A5FC1">
        <w:rPr>
          <w:rFonts w:asciiTheme="minorHAnsi" w:hAnsiTheme="minorHAnsi" w:cstheme="minorHAnsi"/>
          <w:b/>
          <w:bCs/>
          <w:highlight w:val="cyan"/>
          <w:u w:val="single"/>
        </w:rPr>
        <w:t>out of the</w:t>
      </w:r>
      <w:r w:rsidRPr="008A5FC1">
        <w:rPr>
          <w:rFonts w:asciiTheme="minorHAnsi" w:hAnsiTheme="minorHAnsi" w:cstheme="minorHAnsi"/>
          <w:b/>
          <w:bCs/>
          <w:u w:val="single"/>
        </w:rPr>
        <w:t xml:space="preserve"> labor </w:t>
      </w:r>
      <w:r w:rsidRPr="008A5FC1">
        <w:rPr>
          <w:rFonts w:asciiTheme="minorHAnsi" w:hAnsiTheme="minorHAnsi" w:cstheme="minorHAnsi"/>
          <w:b/>
          <w:bCs/>
          <w:highlight w:val="cyan"/>
          <w:u w:val="single"/>
        </w:rPr>
        <w:t>market entirely</w:t>
      </w:r>
      <w:r w:rsidRPr="008A5FC1">
        <w:rPr>
          <w:rFonts w:asciiTheme="minorHAnsi" w:hAnsiTheme="minorHAnsi" w:cstheme="minorHAnsi"/>
          <w:sz w:val="14"/>
        </w:rPr>
        <w:t xml:space="preserve">.11 </w:t>
      </w:r>
      <w:r w:rsidRPr="008A5FC1">
        <w:rPr>
          <w:rFonts w:asciiTheme="minorHAnsi" w:hAnsiTheme="minorHAnsi" w:cstheme="minorHAnsi"/>
          <w:u w:val="single"/>
        </w:rPr>
        <w:t xml:space="preserve">The </w:t>
      </w:r>
      <w:r w:rsidRPr="008A5FC1">
        <w:rPr>
          <w:rFonts w:asciiTheme="minorHAnsi" w:hAnsiTheme="minorHAnsi" w:cstheme="minorHAnsi"/>
          <w:highlight w:val="cyan"/>
          <w:u w:val="single"/>
        </w:rPr>
        <w:t>exercise of monopsony</w:t>
      </w:r>
      <w:r w:rsidRPr="008A5FC1">
        <w:rPr>
          <w:rFonts w:asciiTheme="minorHAnsi" w:hAnsiTheme="minorHAnsi" w:cstheme="minorHAnsi"/>
          <w:u w:val="single"/>
        </w:rPr>
        <w:t xml:space="preserve"> power in hiring skilled labor</w:t>
      </w:r>
      <w:r w:rsidRPr="008A5FC1">
        <w:rPr>
          <w:rFonts w:asciiTheme="minorHAnsi" w:hAnsiTheme="minorHAnsi" w:cstheme="minorHAnsi"/>
          <w:sz w:val="14"/>
        </w:rPr>
        <w:t xml:space="preserve">, such as nurses, </w:t>
      </w:r>
      <w:r w:rsidRPr="008A5FC1">
        <w:rPr>
          <w:rFonts w:asciiTheme="minorHAnsi" w:hAnsiTheme="minorHAnsi" w:cstheme="minorHAnsi"/>
          <w:u w:val="single"/>
        </w:rPr>
        <w:t xml:space="preserve">may </w:t>
      </w:r>
      <w:r w:rsidRPr="008A5FC1">
        <w:rPr>
          <w:rFonts w:asciiTheme="minorHAnsi" w:hAnsiTheme="minorHAnsi" w:cstheme="minorHAnsi"/>
          <w:b/>
          <w:bCs/>
          <w:highlight w:val="cyan"/>
          <w:u w:val="single"/>
        </w:rPr>
        <w:t>lead to</w:t>
      </w:r>
      <w:r w:rsidRPr="008A5FC1">
        <w:rPr>
          <w:rFonts w:asciiTheme="minorHAnsi" w:hAnsiTheme="minorHAnsi" w:cstheme="minorHAnsi"/>
          <w:b/>
          <w:bCs/>
          <w:u w:val="single"/>
        </w:rPr>
        <w:t xml:space="preserve"> further </w:t>
      </w:r>
      <w:r w:rsidRPr="008A5FC1">
        <w:rPr>
          <w:rFonts w:asciiTheme="minorHAnsi" w:hAnsiTheme="minorHAnsi" w:cstheme="minorHAnsi"/>
          <w:b/>
          <w:bCs/>
          <w:highlight w:val="cyan"/>
          <w:u w:val="single"/>
        </w:rPr>
        <w:t>economic losses</w:t>
      </w:r>
      <w:r w:rsidRPr="008A5FC1">
        <w:rPr>
          <w:rFonts w:asciiTheme="minorHAnsi" w:hAnsiTheme="minorHAnsi" w:cstheme="minorHAnsi"/>
          <w:b/>
          <w:bCs/>
          <w:u w:val="single"/>
        </w:rPr>
        <w:t xml:space="preserve"> over time</w:t>
      </w:r>
      <w:r w:rsidRPr="008A5FC1">
        <w:rPr>
          <w:rFonts w:asciiTheme="minorHAnsi" w:hAnsiTheme="minorHAnsi" w:cstheme="minorHAnsi"/>
          <w:u w:val="single"/>
        </w:rPr>
        <w:t xml:space="preserve">, as some </w:t>
      </w:r>
      <w:r w:rsidRPr="008A5FC1">
        <w:rPr>
          <w:rFonts w:asciiTheme="minorHAnsi" w:hAnsiTheme="minorHAnsi" w:cstheme="minorHAnsi"/>
          <w:highlight w:val="cyan"/>
          <w:u w:val="single"/>
        </w:rPr>
        <w:t xml:space="preserve">workers choose not to invest in skill acquisition </w:t>
      </w:r>
      <w:r w:rsidRPr="008A5FC1">
        <w:rPr>
          <w:rFonts w:asciiTheme="minorHAnsi" w:hAnsiTheme="minorHAnsi" w:cstheme="minorHAnsi"/>
          <w:b/>
          <w:bCs/>
          <w:highlight w:val="cyan"/>
          <w:u w:val="single"/>
        </w:rPr>
        <w:t>due to the lower wage rate</w:t>
      </w:r>
      <w:r w:rsidRPr="008A5FC1">
        <w:rPr>
          <w:rFonts w:asciiTheme="minorHAnsi" w:hAnsiTheme="minorHAnsi" w:cstheme="minorHAnsi"/>
          <w:u w:val="single"/>
        </w:rPr>
        <w:t>.</w:t>
      </w:r>
      <w:r w:rsidRPr="008A5FC1">
        <w:rPr>
          <w:rFonts w:asciiTheme="minorHAnsi" w:hAnsiTheme="minorHAnsi" w:cstheme="minorHAnsi"/>
          <w:sz w:val="14"/>
        </w:rPr>
        <w:t xml:space="preserve">12 When the inputs are produced by upstream firms, such as farmers raising beef cattle to be sold to meat processing companies, </w:t>
      </w:r>
      <w:r w:rsidRPr="008A5FC1">
        <w:rPr>
          <w:rFonts w:asciiTheme="minorHAnsi" w:hAnsiTheme="minorHAnsi" w:cstheme="minorHAnsi"/>
          <w:u w:val="single"/>
        </w:rPr>
        <w:t xml:space="preserve">the further </w:t>
      </w:r>
      <w:r w:rsidRPr="008A5FC1">
        <w:rPr>
          <w:rFonts w:asciiTheme="minorHAnsi" w:hAnsiTheme="minorHAnsi" w:cstheme="minorHAnsi"/>
          <w:highlight w:val="cyan"/>
          <w:u w:val="single"/>
        </w:rPr>
        <w:t>dynamic costs</w:t>
      </w:r>
      <w:r w:rsidRPr="008A5FC1">
        <w:rPr>
          <w:rFonts w:asciiTheme="minorHAnsi" w:hAnsiTheme="minorHAnsi" w:cstheme="minorHAnsi"/>
          <w:u w:val="single"/>
        </w:rPr>
        <w:t xml:space="preserve"> of monopsony may </w:t>
      </w:r>
      <w:r w:rsidRPr="008A5FC1">
        <w:rPr>
          <w:rFonts w:asciiTheme="minorHAnsi" w:hAnsiTheme="minorHAnsi" w:cstheme="minorHAnsi"/>
          <w:highlight w:val="cyan"/>
          <w:u w:val="single"/>
        </w:rPr>
        <w:t xml:space="preserve">include </w:t>
      </w:r>
      <w:r w:rsidRPr="008A5FC1">
        <w:rPr>
          <w:rFonts w:asciiTheme="minorHAnsi" w:hAnsiTheme="minorHAnsi" w:cstheme="minorHAnsi"/>
          <w:b/>
          <w:bCs/>
          <w:highlight w:val="cyan"/>
          <w:u w:val="single"/>
        </w:rPr>
        <w:t>reductions in investment</w:t>
      </w:r>
      <w:r w:rsidRPr="008A5FC1">
        <w:rPr>
          <w:rFonts w:asciiTheme="minorHAnsi" w:hAnsiTheme="minorHAnsi" w:cstheme="minorHAnsi"/>
          <w:u w:val="single"/>
        </w:rPr>
        <w:t xml:space="preserve"> by upstream firms in capacity, innovation, product quality, or other important input attributes.</w:t>
      </w:r>
      <w:r w:rsidRPr="008A5FC1">
        <w:rPr>
          <w:rFonts w:asciiTheme="minorHAnsi" w:hAnsiTheme="minorHAnsi" w:cstheme="minorHAnsi"/>
          <w:sz w:val="14"/>
        </w:rPr>
        <w:t xml:space="preserve">13 While dynamic effects such as these will depend on the particular facts and circumstances of a given market, and likely are difficult to quantify empirically, innovation costs of reduced competition among buyers have the potential to dwarf static or short- run costs.14 </w:t>
      </w:r>
    </w:p>
    <w:p w14:paraId="002F55A4" w14:textId="77777777" w:rsidR="00E07EB9" w:rsidRPr="008A5FC1" w:rsidRDefault="00E07EB9" w:rsidP="009A2805">
      <w:pPr>
        <w:rPr>
          <w:rFonts w:asciiTheme="minorHAnsi" w:hAnsiTheme="minorHAnsi" w:cstheme="minorHAnsi"/>
          <w:b/>
          <w:bCs/>
          <w:u w:val="single"/>
        </w:rPr>
      </w:pPr>
    </w:p>
    <w:p w14:paraId="32F5232F" w14:textId="77777777" w:rsidR="00E07EB9" w:rsidRPr="00B55AD5" w:rsidRDefault="00E07EB9" w:rsidP="009A2805"/>
    <w:p w14:paraId="01539B2B" w14:textId="77777777" w:rsidR="00E07EB9" w:rsidRPr="009A2805" w:rsidRDefault="00E07EB9" w:rsidP="009A2805"/>
    <w:p w14:paraId="7F74815B" w14:textId="77777777" w:rsidR="00E07EB9" w:rsidRDefault="00E07EB9" w:rsidP="00E83507">
      <w:pPr>
        <w:pStyle w:val="Heading2"/>
      </w:pPr>
      <w:r>
        <w:t>Ptx</w:t>
      </w:r>
    </w:p>
    <w:p w14:paraId="3C506BC4" w14:textId="77777777" w:rsidR="00E07EB9" w:rsidRDefault="00E07EB9" w:rsidP="000F4BBF">
      <w:pPr>
        <w:pStyle w:val="Heading4"/>
      </w:pPr>
      <w:r>
        <w:t>No credible scientific organization thinks warming causes extinction.</w:t>
      </w:r>
    </w:p>
    <w:p w14:paraId="744307EE" w14:textId="77777777" w:rsidR="00E07EB9" w:rsidRPr="00A13473" w:rsidRDefault="00E07EB9" w:rsidP="000F4BBF">
      <w:r>
        <w:t xml:space="preserve">Michael </w:t>
      </w:r>
      <w:r w:rsidRPr="00A13473">
        <w:rPr>
          <w:rStyle w:val="Style13ptBold"/>
        </w:rPr>
        <w:t>Shellenberger 19</w:t>
      </w:r>
      <w:r>
        <w:t>. Time Magazine “Hero of the Environment,” Green Book Award Winner, and author of Apocalypse Never: Why Environmental Alarmism Hurts Us All. frequent contributor to The New York Times, Washington Post, Wall Street Journal, Scientific American, and other publications. Cites the IPCC, the UN Food and Agriculture Organization, and William Nordhaus, a Nobel-winning Yale economist. "Why Apocalyptic Claims About Climate Change Are Wrong". Forbes. 11-25-2019. https://www.forbes.com/sites/michaelshellenberger/2019/11/25/why-everything-they-say-about-climate-change-is-wrong/</w:t>
      </w:r>
    </w:p>
    <w:p w14:paraId="4A942B79" w14:textId="77777777" w:rsidR="00E07EB9" w:rsidRPr="00A13473" w:rsidRDefault="00E07EB9" w:rsidP="000F4BBF">
      <w:pPr>
        <w:rPr>
          <w:sz w:val="16"/>
        </w:rPr>
      </w:pPr>
      <w:r w:rsidRPr="00A13473">
        <w:rPr>
          <w:sz w:val="16"/>
        </w:rPr>
        <w:t xml:space="preserve">First, </w:t>
      </w:r>
      <w:r w:rsidRPr="00320D1F">
        <w:rPr>
          <w:rStyle w:val="Emphasis"/>
          <w:highlight w:val="cyan"/>
        </w:rPr>
        <w:t>no credible scientific body</w:t>
      </w:r>
      <w:r w:rsidRPr="00A13473">
        <w:rPr>
          <w:rStyle w:val="StyleUnderline"/>
        </w:rPr>
        <w:t xml:space="preserve"> has</w:t>
      </w:r>
      <w:r w:rsidRPr="00AD176E">
        <w:rPr>
          <w:rStyle w:val="StyleUnderline"/>
        </w:rPr>
        <w:t xml:space="preserve"> ever </w:t>
      </w:r>
      <w:r w:rsidRPr="00320D1F">
        <w:rPr>
          <w:rStyle w:val="StyleUnderline"/>
          <w:highlight w:val="cyan"/>
        </w:rPr>
        <w:t xml:space="preserve">said climate change </w:t>
      </w:r>
      <w:r w:rsidRPr="00320D1F">
        <w:rPr>
          <w:rStyle w:val="Emphasis"/>
          <w:highlight w:val="cyan"/>
        </w:rPr>
        <w:t>threatens</w:t>
      </w:r>
      <w:r w:rsidRPr="00A13473">
        <w:rPr>
          <w:sz w:val="16"/>
        </w:rPr>
        <w:t xml:space="preserve"> the collapse of civilization much less the </w:t>
      </w:r>
      <w:r w:rsidRPr="00320D1F">
        <w:rPr>
          <w:rStyle w:val="Emphasis"/>
          <w:highlight w:val="cyan"/>
        </w:rPr>
        <w:t>extinction</w:t>
      </w:r>
      <w:r w:rsidRPr="00A13473">
        <w:rPr>
          <w:sz w:val="16"/>
        </w:rPr>
        <w:t xml:space="preserve"> of the human species. “‘Our children are going to die in the next 10 to 20 years.’ What’s the scientific basis for these claims?” BBC’s Andrew Neil asked a visibly uncomfortable XR spokesperson last month.</w:t>
      </w:r>
    </w:p>
    <w:p w14:paraId="31549E18" w14:textId="77777777" w:rsidR="00E07EB9" w:rsidRPr="00A13473" w:rsidRDefault="00E07EB9" w:rsidP="000F4BBF">
      <w:pPr>
        <w:rPr>
          <w:sz w:val="16"/>
          <w:szCs w:val="16"/>
        </w:rPr>
      </w:pPr>
      <w:r w:rsidRPr="00A13473">
        <w:rPr>
          <w:sz w:val="16"/>
          <w:szCs w:val="16"/>
        </w:rPr>
        <w:t>“These claims have been disputed, admittedly,” she said. “There are some scientists who are agreeing and some who are saying it’s not true. But the overall issue is that these deaths are going to happen.”</w:t>
      </w:r>
    </w:p>
    <w:p w14:paraId="1641D018" w14:textId="77777777" w:rsidR="00E07EB9" w:rsidRPr="00A13473" w:rsidRDefault="00E07EB9" w:rsidP="000F4BBF">
      <w:pPr>
        <w:rPr>
          <w:sz w:val="16"/>
          <w:szCs w:val="16"/>
        </w:rPr>
      </w:pPr>
      <w:r w:rsidRPr="00A13473">
        <w:rPr>
          <w:sz w:val="16"/>
          <w:szCs w:val="16"/>
        </w:rPr>
        <w:t>“But most scientists don’t agree with this,” said Neil. “I looked through IPCC reports and see no reference to billions of people going to die, or children in 20 years. How would they die?”</w:t>
      </w:r>
    </w:p>
    <w:p w14:paraId="75D8E63B" w14:textId="77777777" w:rsidR="00E07EB9" w:rsidRPr="00A13473" w:rsidRDefault="00E07EB9" w:rsidP="000F4BBF">
      <w:pPr>
        <w:rPr>
          <w:sz w:val="16"/>
          <w:szCs w:val="16"/>
        </w:rPr>
      </w:pPr>
      <w:r w:rsidRPr="00A13473">
        <w:rPr>
          <w:sz w:val="16"/>
          <w:szCs w:val="16"/>
        </w:rPr>
        <w:t>“Mass migration around the world already taking place due to prolonged drought in countries, particularly in South Asia. There are wildfires in Indonesia, the Amazon rainforest, Siberia, the Arctic,” she said.</w:t>
      </w:r>
    </w:p>
    <w:p w14:paraId="1D056A82" w14:textId="77777777" w:rsidR="00E07EB9" w:rsidRPr="00A13473" w:rsidRDefault="00E07EB9" w:rsidP="000F4BBF">
      <w:pPr>
        <w:rPr>
          <w:sz w:val="16"/>
        </w:rPr>
      </w:pPr>
      <w:r w:rsidRPr="00A13473">
        <w:rPr>
          <w:sz w:val="16"/>
        </w:rPr>
        <w:t>But in saying so, the XR spokesperson had grossly misrepresented the science. “</w:t>
      </w:r>
      <w:r w:rsidRPr="00A13473">
        <w:rPr>
          <w:rStyle w:val="StyleUnderline"/>
        </w:rPr>
        <w:t xml:space="preserve">There is </w:t>
      </w:r>
      <w:r w:rsidRPr="00320D1F">
        <w:rPr>
          <w:rStyle w:val="StyleUnderline"/>
          <w:highlight w:val="cyan"/>
        </w:rPr>
        <w:t>robust ev</w:t>
      </w:r>
      <w:r w:rsidRPr="00A13473">
        <w:rPr>
          <w:rStyle w:val="StyleUnderline"/>
        </w:rPr>
        <w:t xml:space="preserve">idence </w:t>
      </w:r>
      <w:r w:rsidRPr="00320D1F">
        <w:rPr>
          <w:rStyle w:val="StyleUnderline"/>
          <w:highlight w:val="cyan"/>
        </w:rPr>
        <w:t>of disasters displacing people</w:t>
      </w:r>
      <w:r w:rsidRPr="00A13473">
        <w:rPr>
          <w:rStyle w:val="StyleUnderline"/>
        </w:rPr>
        <w:t xml:space="preserve"> worldwide</w:t>
      </w:r>
      <w:r w:rsidRPr="00A13473">
        <w:rPr>
          <w:sz w:val="16"/>
        </w:rPr>
        <w:t>,” notes IPCC, “</w:t>
      </w:r>
      <w:r w:rsidRPr="00A13473">
        <w:rPr>
          <w:rStyle w:val="StyleUnderline"/>
        </w:rPr>
        <w:t xml:space="preserve">but </w:t>
      </w:r>
      <w:r w:rsidRPr="00320D1F">
        <w:rPr>
          <w:rStyle w:val="Emphasis"/>
          <w:highlight w:val="cyan"/>
        </w:rPr>
        <w:t>limited ev</w:t>
      </w:r>
      <w:r w:rsidRPr="00A13473">
        <w:rPr>
          <w:rStyle w:val="StyleUnderline"/>
        </w:rPr>
        <w:t xml:space="preserve">idence that </w:t>
      </w:r>
      <w:r w:rsidRPr="00320D1F">
        <w:rPr>
          <w:rStyle w:val="Emphasis"/>
          <w:highlight w:val="cyan"/>
        </w:rPr>
        <w:t>climate change</w:t>
      </w:r>
      <w:r w:rsidRPr="00A13473">
        <w:rPr>
          <w:rStyle w:val="StyleUnderline"/>
        </w:rPr>
        <w:t xml:space="preserve"> or sea-level rise </w:t>
      </w:r>
      <w:r w:rsidRPr="00320D1F">
        <w:rPr>
          <w:rStyle w:val="StyleUnderline"/>
          <w:highlight w:val="cyan"/>
        </w:rPr>
        <w:t>is the</w:t>
      </w:r>
      <w:r w:rsidRPr="00A13473">
        <w:rPr>
          <w:rStyle w:val="StyleUnderline"/>
        </w:rPr>
        <w:t xml:space="preserve"> direct </w:t>
      </w:r>
      <w:r w:rsidRPr="00320D1F">
        <w:rPr>
          <w:rStyle w:val="Emphasis"/>
          <w:highlight w:val="cyan"/>
        </w:rPr>
        <w:t>cause</w:t>
      </w:r>
      <w:r w:rsidRPr="00A13473">
        <w:rPr>
          <w:sz w:val="16"/>
        </w:rPr>
        <w:t>”</w:t>
      </w:r>
    </w:p>
    <w:p w14:paraId="73D3C77A" w14:textId="77777777" w:rsidR="00E07EB9" w:rsidRPr="00A13473" w:rsidRDefault="00E07EB9" w:rsidP="000F4BBF">
      <w:pPr>
        <w:rPr>
          <w:sz w:val="16"/>
        </w:rPr>
      </w:pPr>
      <w:r w:rsidRPr="00A13473">
        <w:rPr>
          <w:sz w:val="16"/>
        </w:rPr>
        <w:t>What about “mass migration”? “</w:t>
      </w:r>
      <w:r w:rsidRPr="00296C84">
        <w:rPr>
          <w:sz w:val="16"/>
        </w:rPr>
        <w:t xml:space="preserve">The </w:t>
      </w:r>
      <w:r w:rsidRPr="00296C84">
        <w:rPr>
          <w:rStyle w:val="StyleUnderline"/>
        </w:rPr>
        <w:t>majority of resultant population movements</w:t>
      </w:r>
      <w:r w:rsidRPr="00296C84">
        <w:rPr>
          <w:sz w:val="16"/>
        </w:rPr>
        <w:t xml:space="preserve"> tend to </w:t>
      </w:r>
      <w:r w:rsidRPr="00296C84">
        <w:rPr>
          <w:rStyle w:val="StyleUnderline"/>
        </w:rPr>
        <w:t xml:space="preserve">occur </w:t>
      </w:r>
      <w:r w:rsidRPr="00296C84">
        <w:rPr>
          <w:rStyle w:val="Emphasis"/>
        </w:rPr>
        <w:t>within</w:t>
      </w:r>
      <w:r w:rsidRPr="00296C84">
        <w:rPr>
          <w:rStyle w:val="StyleUnderline"/>
        </w:rPr>
        <w:t xml:space="preserve"> the </w:t>
      </w:r>
      <w:r w:rsidRPr="00296C84">
        <w:rPr>
          <w:rStyle w:val="Emphasis"/>
        </w:rPr>
        <w:t>borders</w:t>
      </w:r>
      <w:r w:rsidRPr="00296C84">
        <w:rPr>
          <w:rStyle w:val="StyleUnderline"/>
        </w:rPr>
        <w:t xml:space="preserve"> of affected countries</w:t>
      </w:r>
      <w:r w:rsidRPr="00296C84">
        <w:rPr>
          <w:sz w:val="16"/>
        </w:rPr>
        <w:t>," says IPCC.</w:t>
      </w:r>
    </w:p>
    <w:p w14:paraId="1E9893C0" w14:textId="77777777" w:rsidR="00E07EB9" w:rsidRPr="00A13473" w:rsidRDefault="00E07EB9" w:rsidP="000F4BBF">
      <w:pPr>
        <w:rPr>
          <w:sz w:val="16"/>
        </w:rPr>
      </w:pPr>
      <w:r w:rsidRPr="00A13473">
        <w:rPr>
          <w:sz w:val="16"/>
        </w:rPr>
        <w:t xml:space="preserve">It’s not like climate doesn’t matter. It’s that climate change is outweighed by other factors. Earlier this year, researchers found that </w:t>
      </w:r>
      <w:r w:rsidRPr="00320D1F">
        <w:rPr>
          <w:rStyle w:val="StyleUnderline"/>
          <w:highlight w:val="cyan"/>
        </w:rPr>
        <w:t>climate</w:t>
      </w:r>
      <w:r w:rsidRPr="00A13473">
        <w:rPr>
          <w:sz w:val="16"/>
        </w:rPr>
        <w:t xml:space="preserve"> “has </w:t>
      </w:r>
      <w:r w:rsidRPr="00320D1F">
        <w:rPr>
          <w:rStyle w:val="StyleUnderline"/>
          <w:highlight w:val="cyan"/>
        </w:rPr>
        <w:t>affected</w:t>
      </w:r>
      <w:r w:rsidRPr="00A13473">
        <w:rPr>
          <w:rStyle w:val="StyleUnderline"/>
        </w:rPr>
        <w:t xml:space="preserve"> organized </w:t>
      </w:r>
      <w:r w:rsidRPr="00320D1F">
        <w:rPr>
          <w:rStyle w:val="StyleUnderline"/>
          <w:highlight w:val="cyan"/>
        </w:rPr>
        <w:t>armed conflict</w:t>
      </w:r>
      <w:r w:rsidRPr="00A13473">
        <w:rPr>
          <w:sz w:val="16"/>
        </w:rPr>
        <w:t xml:space="preserve"> within countries. However, </w:t>
      </w:r>
      <w:r w:rsidRPr="00320D1F">
        <w:rPr>
          <w:rStyle w:val="Emphasis"/>
          <w:highlight w:val="cyan"/>
        </w:rPr>
        <w:t>other drivers</w:t>
      </w:r>
      <w:r w:rsidRPr="00A13473">
        <w:rPr>
          <w:rStyle w:val="StyleUnderline"/>
        </w:rPr>
        <w:t xml:space="preserve">, such as low socioeconomic development and low capabilities of the state, </w:t>
      </w:r>
      <w:r w:rsidRPr="00296C84">
        <w:rPr>
          <w:rStyle w:val="StyleUnderline"/>
        </w:rPr>
        <w:t>are</w:t>
      </w:r>
      <w:r w:rsidRPr="00A13473">
        <w:rPr>
          <w:sz w:val="16"/>
        </w:rPr>
        <w:t xml:space="preserve"> judged to be </w:t>
      </w:r>
      <w:r w:rsidRPr="00320D1F">
        <w:rPr>
          <w:rStyle w:val="Emphasis"/>
          <w:highlight w:val="cyan"/>
        </w:rPr>
        <w:t>substantially more influential</w:t>
      </w:r>
      <w:r w:rsidRPr="00A13473">
        <w:rPr>
          <w:sz w:val="16"/>
        </w:rPr>
        <w:t>.”</w:t>
      </w:r>
    </w:p>
    <w:p w14:paraId="5E68ED1D" w14:textId="77777777" w:rsidR="00E07EB9" w:rsidRPr="00A13473" w:rsidRDefault="00E07EB9" w:rsidP="000F4BBF">
      <w:pPr>
        <w:rPr>
          <w:sz w:val="16"/>
          <w:szCs w:val="16"/>
        </w:rPr>
      </w:pPr>
      <w:r w:rsidRPr="00A13473">
        <w:rPr>
          <w:sz w:val="16"/>
          <w:szCs w:val="16"/>
        </w:rPr>
        <w:t>Last January, after climate scientists criticized Rep. Ocasio-Cortez for saying the world would end in 12 years, her spokesperson said "We can quibble about the phraseology, whether it's existential or cataclysmic.” He added, “We're seeing lots of [climate change-related] problems that are already impacting lives."</w:t>
      </w:r>
    </w:p>
    <w:p w14:paraId="7A5D4C7F" w14:textId="77777777" w:rsidR="00E07EB9" w:rsidRPr="00A13473" w:rsidRDefault="00E07EB9" w:rsidP="000F4BBF">
      <w:pPr>
        <w:rPr>
          <w:sz w:val="16"/>
          <w:szCs w:val="16"/>
        </w:rPr>
      </w:pPr>
      <w:r w:rsidRPr="00A13473">
        <w:rPr>
          <w:sz w:val="16"/>
          <w:szCs w:val="16"/>
        </w:rPr>
        <w:t xml:space="preserve">That last part may be true, but it’s also true that economic development has made us less vulnerable, which is why there was a 99.7% decline in the death toll from natural disasters since its peak in 1931. </w:t>
      </w:r>
    </w:p>
    <w:p w14:paraId="684C919B" w14:textId="77777777" w:rsidR="00E07EB9" w:rsidRPr="00A13473" w:rsidRDefault="00E07EB9" w:rsidP="000F4BBF">
      <w:pPr>
        <w:rPr>
          <w:sz w:val="16"/>
          <w:szCs w:val="16"/>
        </w:rPr>
      </w:pPr>
      <w:r w:rsidRPr="00A13473">
        <w:rPr>
          <w:sz w:val="16"/>
          <w:szCs w:val="16"/>
        </w:rPr>
        <w:t>In 1931, 3.7 million people died from natural disasters. In 2018, just 11,000 did.  And that decline occurred over a period when the global population quadrupled.</w:t>
      </w:r>
    </w:p>
    <w:p w14:paraId="5C7ACFAF" w14:textId="77777777" w:rsidR="00E07EB9" w:rsidRPr="00A13473" w:rsidRDefault="00E07EB9" w:rsidP="000F4BBF">
      <w:pPr>
        <w:rPr>
          <w:sz w:val="16"/>
        </w:rPr>
      </w:pPr>
      <w:r w:rsidRPr="00A13473">
        <w:rPr>
          <w:sz w:val="16"/>
        </w:rPr>
        <w:t xml:space="preserve">What about sea level rise? </w:t>
      </w:r>
      <w:r w:rsidRPr="00A13473">
        <w:rPr>
          <w:rStyle w:val="StyleUnderline"/>
        </w:rPr>
        <w:t xml:space="preserve">IPCC estimates </w:t>
      </w:r>
      <w:r w:rsidRPr="00320D1F">
        <w:rPr>
          <w:rStyle w:val="StyleUnderline"/>
          <w:highlight w:val="cyan"/>
        </w:rPr>
        <w:t>sea level</w:t>
      </w:r>
      <w:r w:rsidRPr="00296C84">
        <w:rPr>
          <w:rStyle w:val="StyleUnderline"/>
        </w:rPr>
        <w:t xml:space="preserve"> could </w:t>
      </w:r>
      <w:r w:rsidRPr="00320D1F">
        <w:rPr>
          <w:rStyle w:val="StyleUnderline"/>
          <w:highlight w:val="cyan"/>
        </w:rPr>
        <w:t xml:space="preserve">rise </w:t>
      </w:r>
      <w:r w:rsidRPr="00320D1F">
        <w:rPr>
          <w:rStyle w:val="Emphasis"/>
          <w:highlight w:val="cyan"/>
        </w:rPr>
        <w:t>two feet</w:t>
      </w:r>
      <w:r w:rsidRPr="00A13473">
        <w:rPr>
          <w:sz w:val="16"/>
        </w:rPr>
        <w:t xml:space="preserve"> (0.6 meters) by 2100. </w:t>
      </w:r>
      <w:r w:rsidRPr="00320D1F">
        <w:rPr>
          <w:rStyle w:val="Emphasis"/>
          <w:highlight w:val="cyan"/>
        </w:rPr>
        <w:t>Does that sound apocalyptic</w:t>
      </w:r>
      <w:r w:rsidRPr="00A13473">
        <w:rPr>
          <w:sz w:val="16"/>
        </w:rPr>
        <w:t xml:space="preserve"> or even “unmanageable”?</w:t>
      </w:r>
    </w:p>
    <w:p w14:paraId="6E7E4763" w14:textId="77777777" w:rsidR="00E07EB9" w:rsidRPr="00A13473" w:rsidRDefault="00E07EB9" w:rsidP="000F4BBF">
      <w:pPr>
        <w:rPr>
          <w:sz w:val="16"/>
          <w:szCs w:val="16"/>
        </w:rPr>
      </w:pPr>
      <w:r w:rsidRPr="00A13473">
        <w:rPr>
          <w:sz w:val="16"/>
          <w:szCs w:val="16"/>
        </w:rPr>
        <w:t>Consider that one-third of the Netherlands is below sea level, and some areas are seven meters below sea level. You might object that Netherlands is rich while Bangladesh is poor. But the Netherlands adapted to living below sea level 400 years ago. Technology has improved a bit since then.</w:t>
      </w:r>
    </w:p>
    <w:p w14:paraId="7D85807F" w14:textId="77777777" w:rsidR="00E07EB9" w:rsidRDefault="00E07EB9" w:rsidP="000F4BBF">
      <w:pPr>
        <w:rPr>
          <w:rStyle w:val="StyleUnderline"/>
        </w:rPr>
      </w:pPr>
      <w:r w:rsidRPr="00A13473">
        <w:rPr>
          <w:sz w:val="16"/>
        </w:rPr>
        <w:t xml:space="preserve">What about claims of </w:t>
      </w:r>
      <w:r w:rsidRPr="00320D1F">
        <w:rPr>
          <w:rStyle w:val="StyleUnderline"/>
          <w:highlight w:val="cyan"/>
        </w:rPr>
        <w:t>crop failure, famine</w:t>
      </w:r>
      <w:r w:rsidRPr="00A13473">
        <w:rPr>
          <w:sz w:val="16"/>
        </w:rPr>
        <w:t xml:space="preserve">, and </w:t>
      </w:r>
      <w:r w:rsidRPr="00320D1F">
        <w:rPr>
          <w:rStyle w:val="StyleUnderline"/>
          <w:highlight w:val="cyan"/>
        </w:rPr>
        <w:t>mass death</w:t>
      </w:r>
      <w:r w:rsidRPr="00A13473">
        <w:rPr>
          <w:sz w:val="16"/>
        </w:rPr>
        <w:t xml:space="preserve">? That’s </w:t>
      </w:r>
      <w:r w:rsidRPr="00320D1F">
        <w:rPr>
          <w:rStyle w:val="Emphasis"/>
          <w:highlight w:val="cyan"/>
        </w:rPr>
        <w:t>science fiction</w:t>
      </w:r>
      <w:r w:rsidRPr="00A13473">
        <w:rPr>
          <w:rStyle w:val="StyleUnderline"/>
        </w:rPr>
        <w:t>, not science.</w:t>
      </w:r>
    </w:p>
    <w:p w14:paraId="059F78C2" w14:textId="77777777" w:rsidR="00E07EB9" w:rsidRDefault="00E07EB9" w:rsidP="000F4BBF">
      <w:pPr>
        <w:rPr>
          <w:rStyle w:val="StyleUnderline"/>
        </w:rPr>
      </w:pPr>
    </w:p>
    <w:p w14:paraId="51E85E40" w14:textId="77777777" w:rsidR="00E07EB9" w:rsidRDefault="00E07EB9" w:rsidP="000F4BBF">
      <w:pPr>
        <w:rPr>
          <w:rStyle w:val="StyleUnderline"/>
        </w:rPr>
      </w:pPr>
    </w:p>
    <w:p w14:paraId="5A74AACB" w14:textId="77777777" w:rsidR="00E07EB9" w:rsidRPr="00A13473" w:rsidRDefault="00E07EB9" w:rsidP="000F4BBF">
      <w:pPr>
        <w:rPr>
          <w:sz w:val="16"/>
        </w:rPr>
      </w:pPr>
      <w:r w:rsidRPr="00A13473">
        <w:rPr>
          <w:rStyle w:val="StyleUnderline"/>
        </w:rPr>
        <w:t xml:space="preserve"> </w:t>
      </w:r>
      <w:r w:rsidRPr="00320D1F">
        <w:rPr>
          <w:rStyle w:val="StyleUnderline"/>
          <w:highlight w:val="cyan"/>
        </w:rPr>
        <w:t>Humans</w:t>
      </w:r>
      <w:r w:rsidRPr="00A13473">
        <w:rPr>
          <w:sz w:val="16"/>
        </w:rPr>
        <w:t xml:space="preserve"> today </w:t>
      </w:r>
      <w:r w:rsidRPr="00320D1F">
        <w:rPr>
          <w:rStyle w:val="StyleUnderline"/>
          <w:highlight w:val="cyan"/>
        </w:rPr>
        <w:t>produce enough</w:t>
      </w:r>
      <w:r w:rsidRPr="00A13473">
        <w:rPr>
          <w:rStyle w:val="StyleUnderline"/>
        </w:rPr>
        <w:t xml:space="preserve"> food </w:t>
      </w:r>
      <w:r w:rsidRPr="00320D1F">
        <w:rPr>
          <w:rStyle w:val="StyleUnderline"/>
          <w:highlight w:val="cyan"/>
        </w:rPr>
        <w:t xml:space="preserve">for </w:t>
      </w:r>
      <w:r w:rsidRPr="00320D1F">
        <w:rPr>
          <w:rStyle w:val="Emphasis"/>
          <w:highlight w:val="cyan"/>
        </w:rPr>
        <w:t>10 billion</w:t>
      </w:r>
      <w:r w:rsidRPr="00A13473">
        <w:rPr>
          <w:rStyle w:val="StyleUnderline"/>
        </w:rPr>
        <w:t xml:space="preserve"> people</w:t>
      </w:r>
      <w:r w:rsidRPr="00A13473">
        <w:rPr>
          <w:sz w:val="16"/>
        </w:rPr>
        <w:t xml:space="preserve">, or 25% more than we need, and </w:t>
      </w:r>
      <w:r w:rsidRPr="00320D1F">
        <w:rPr>
          <w:rStyle w:val="StyleUnderline"/>
          <w:highlight w:val="cyan"/>
        </w:rPr>
        <w:t xml:space="preserve">scientific bodies predict </w:t>
      </w:r>
      <w:r w:rsidRPr="00320D1F">
        <w:rPr>
          <w:rStyle w:val="Emphasis"/>
          <w:highlight w:val="cyan"/>
        </w:rPr>
        <w:t>increases</w:t>
      </w:r>
      <w:r w:rsidRPr="00A13473">
        <w:rPr>
          <w:rStyle w:val="StyleUnderline"/>
        </w:rPr>
        <w:t xml:space="preserve"> in that share, not declines</w:t>
      </w:r>
      <w:r w:rsidRPr="00A13473">
        <w:rPr>
          <w:sz w:val="16"/>
        </w:rPr>
        <w:t>.</w:t>
      </w:r>
    </w:p>
    <w:p w14:paraId="48C91D04" w14:textId="77777777" w:rsidR="00E07EB9" w:rsidRPr="00A13473" w:rsidRDefault="00E07EB9" w:rsidP="000F4BBF">
      <w:pPr>
        <w:rPr>
          <w:sz w:val="16"/>
          <w:szCs w:val="16"/>
        </w:rPr>
      </w:pPr>
      <w:r w:rsidRPr="00A13473">
        <w:rPr>
          <w:sz w:val="16"/>
          <w:szCs w:val="16"/>
        </w:rPr>
        <w:t>The United Nations Food and Agriculture Organization (FAO) forecasts crop yields increasing 30% by 2050. And the poorest parts of the world, like sub-Saharan Africa, are expected to see increases of 80 to 90%.</w:t>
      </w:r>
    </w:p>
    <w:p w14:paraId="666AF22D" w14:textId="77777777" w:rsidR="00E07EB9" w:rsidRPr="00A13473" w:rsidRDefault="00E07EB9" w:rsidP="000F4BBF">
      <w:pPr>
        <w:rPr>
          <w:sz w:val="16"/>
        </w:rPr>
      </w:pPr>
      <w:r w:rsidRPr="00A13473">
        <w:rPr>
          <w:rStyle w:val="StyleUnderline"/>
        </w:rPr>
        <w:t>Nobody is suggesting climate change won’t negatively impact crop yields. It could. But such declines should be put in perspective</w:t>
      </w:r>
      <w:r w:rsidRPr="00A13473">
        <w:rPr>
          <w:sz w:val="16"/>
        </w:rPr>
        <w:t>. Wheat yields increased 100 to 300% around the world since the 1960s, while a study of 30 models found that yields would decline by 6% for every one degree Celsius increase in temperature.</w:t>
      </w:r>
    </w:p>
    <w:p w14:paraId="2FD98C61" w14:textId="77777777" w:rsidR="00E07EB9" w:rsidRPr="00A13473" w:rsidRDefault="00E07EB9" w:rsidP="000F4BBF">
      <w:pPr>
        <w:rPr>
          <w:sz w:val="16"/>
          <w:szCs w:val="16"/>
        </w:rPr>
      </w:pPr>
      <w:r w:rsidRPr="00A13473">
        <w:rPr>
          <w:sz w:val="16"/>
          <w:szCs w:val="16"/>
        </w:rPr>
        <w:t>Rates of future yield growth depend far more on whether poor nations get access to tractors, irrigation, and fertilizer than on climate change, says FAO.</w:t>
      </w:r>
    </w:p>
    <w:p w14:paraId="47EB2B85" w14:textId="77777777" w:rsidR="00E07EB9" w:rsidRPr="00A13473" w:rsidRDefault="00E07EB9" w:rsidP="000F4BBF">
      <w:pPr>
        <w:rPr>
          <w:sz w:val="16"/>
        </w:rPr>
      </w:pPr>
      <w:r w:rsidRPr="00A13473">
        <w:rPr>
          <w:sz w:val="16"/>
        </w:rPr>
        <w:t xml:space="preserve">All of this helps explain why </w:t>
      </w:r>
      <w:r w:rsidRPr="00A13473">
        <w:rPr>
          <w:rStyle w:val="StyleUnderline"/>
        </w:rPr>
        <w:t xml:space="preserve">IPCC anticipates </w:t>
      </w:r>
      <w:r w:rsidRPr="00296C84">
        <w:rPr>
          <w:rStyle w:val="StyleUnderline"/>
        </w:rPr>
        <w:t xml:space="preserve">climate change will have </w:t>
      </w:r>
      <w:r w:rsidRPr="00320D1F">
        <w:rPr>
          <w:rStyle w:val="StyleUnderline"/>
          <w:highlight w:val="cyan"/>
        </w:rPr>
        <w:t xml:space="preserve">a </w:t>
      </w:r>
      <w:r w:rsidRPr="00320D1F">
        <w:rPr>
          <w:rStyle w:val="Emphasis"/>
          <w:highlight w:val="cyan"/>
        </w:rPr>
        <w:t>modest impact</w:t>
      </w:r>
      <w:r w:rsidRPr="00320D1F">
        <w:rPr>
          <w:rStyle w:val="StyleUnderline"/>
          <w:highlight w:val="cyan"/>
        </w:rPr>
        <w:t xml:space="preserve"> on</w:t>
      </w:r>
      <w:r w:rsidRPr="00A13473">
        <w:rPr>
          <w:rStyle w:val="StyleUnderline"/>
        </w:rPr>
        <w:t xml:space="preserve"> economic </w:t>
      </w:r>
      <w:r w:rsidRPr="00320D1F">
        <w:rPr>
          <w:rStyle w:val="StyleUnderline"/>
          <w:highlight w:val="cyan"/>
        </w:rPr>
        <w:t>growth</w:t>
      </w:r>
      <w:r w:rsidRPr="00A13473">
        <w:rPr>
          <w:sz w:val="16"/>
        </w:rPr>
        <w:t>. By 2100, IPCC projects the global economy will be 300 to 500% larger than it is today. Both IPCC and the Nobel-winning Yale economist, William Nordhaus, predict that warming of 2.5°C and 4°C would reduce gross domestic product (GDP) by 2% and 5% over that same period.</w:t>
      </w:r>
    </w:p>
    <w:p w14:paraId="23F175B2" w14:textId="77777777" w:rsidR="00E07EB9" w:rsidRPr="00A13473" w:rsidRDefault="00E07EB9" w:rsidP="000F4BBF">
      <w:pPr>
        <w:rPr>
          <w:sz w:val="16"/>
          <w:szCs w:val="16"/>
        </w:rPr>
      </w:pPr>
      <w:r w:rsidRPr="00A13473">
        <w:rPr>
          <w:sz w:val="16"/>
          <w:szCs w:val="16"/>
        </w:rPr>
        <w:t xml:space="preserve">Does this mean we shouldn’t worry about climate change? Not at all. </w:t>
      </w:r>
    </w:p>
    <w:p w14:paraId="013CE21E" w14:textId="77777777" w:rsidR="00E07EB9" w:rsidRPr="00A13473" w:rsidRDefault="00E07EB9" w:rsidP="000F4BBF">
      <w:pPr>
        <w:rPr>
          <w:sz w:val="16"/>
          <w:szCs w:val="16"/>
        </w:rPr>
      </w:pPr>
      <w:r w:rsidRPr="00A13473">
        <w:rPr>
          <w:sz w:val="16"/>
          <w:szCs w:val="16"/>
        </w:rPr>
        <w:t>One of the reasons I work on climate change is because I worry about the impact it could have on endangered species. Climate change may threaten one million species globally and half of all mammals, reptiles, and amphibians in diverse places like the Albertine Rift in central Africa, home to the endangered mountain gorilla.</w:t>
      </w:r>
    </w:p>
    <w:p w14:paraId="17BB5212" w14:textId="77777777" w:rsidR="00E07EB9" w:rsidRPr="00A13473" w:rsidRDefault="00E07EB9" w:rsidP="000F4BBF">
      <w:pPr>
        <w:rPr>
          <w:sz w:val="16"/>
        </w:rPr>
      </w:pPr>
      <w:r w:rsidRPr="00A13473">
        <w:rPr>
          <w:sz w:val="16"/>
        </w:rPr>
        <w:t xml:space="preserve">But </w:t>
      </w:r>
      <w:r w:rsidRPr="00A13473">
        <w:rPr>
          <w:rStyle w:val="StyleUnderline"/>
        </w:rPr>
        <w:t>it’s not the case that “we’re putting our own survival in danger” through extinctions</w:t>
      </w:r>
      <w:r w:rsidRPr="00A13473">
        <w:rPr>
          <w:sz w:val="16"/>
        </w:rPr>
        <w:t xml:space="preserve">, as Elizabeth Kolbert claimed in her book, Sixth Extinction. </w:t>
      </w:r>
      <w:r w:rsidRPr="00A13473">
        <w:rPr>
          <w:rStyle w:val="StyleUnderline"/>
        </w:rPr>
        <w:t xml:space="preserve">As tragic as </w:t>
      </w:r>
      <w:r w:rsidRPr="00320D1F">
        <w:rPr>
          <w:rStyle w:val="StyleUnderline"/>
          <w:highlight w:val="cyan"/>
        </w:rPr>
        <w:t>animal extinctions</w:t>
      </w:r>
      <w:r w:rsidRPr="00A13473">
        <w:rPr>
          <w:rStyle w:val="StyleUnderline"/>
        </w:rPr>
        <w:t xml:space="preserve"> are, they </w:t>
      </w:r>
      <w:r w:rsidRPr="00320D1F">
        <w:rPr>
          <w:rStyle w:val="Emphasis"/>
          <w:highlight w:val="cyan"/>
        </w:rPr>
        <w:t>do not threaten</w:t>
      </w:r>
      <w:r w:rsidRPr="00A13473">
        <w:rPr>
          <w:rStyle w:val="StyleUnderline"/>
        </w:rPr>
        <w:t xml:space="preserve"> human </w:t>
      </w:r>
      <w:r w:rsidRPr="00320D1F">
        <w:rPr>
          <w:rStyle w:val="Emphasis"/>
          <w:highlight w:val="cyan"/>
        </w:rPr>
        <w:t>civilization</w:t>
      </w:r>
      <w:r w:rsidRPr="00A13473">
        <w:rPr>
          <w:sz w:val="16"/>
        </w:rPr>
        <w:t>. If we want to save endangered species, we need to do so because we care about wildlife for spiritual, ethical, or aesthetic reasons, not survival ones.</w:t>
      </w:r>
    </w:p>
    <w:p w14:paraId="084846B9" w14:textId="77777777" w:rsidR="00E07EB9" w:rsidRPr="000F4BBF" w:rsidRDefault="00E07EB9" w:rsidP="000F4BBF"/>
    <w:p w14:paraId="1001C50A" w14:textId="77777777" w:rsidR="00E07EB9" w:rsidRDefault="00E07EB9" w:rsidP="000F4BBF">
      <w:pPr>
        <w:pStyle w:val="Heading4"/>
      </w:pPr>
      <w:r>
        <w:t>Dems too far apart on key priorities</w:t>
      </w:r>
    </w:p>
    <w:p w14:paraId="2EF0B74C" w14:textId="77777777" w:rsidR="00E07EB9" w:rsidRDefault="00E07EB9" w:rsidP="000F4BBF">
      <w:r>
        <w:t xml:space="preserve">Heather </w:t>
      </w:r>
      <w:r w:rsidRPr="00D00A15">
        <w:rPr>
          <w:rStyle w:val="Heading4Char"/>
        </w:rPr>
        <w:t>Caygle &amp;</w:t>
      </w:r>
      <w:r>
        <w:t xml:space="preserve"> Sarah </w:t>
      </w:r>
      <w:r w:rsidRPr="00D00A15">
        <w:rPr>
          <w:rStyle w:val="Heading4Char"/>
        </w:rPr>
        <w:t>Ferris, 10-12</w:t>
      </w:r>
      <w:r>
        <w:t>-2021, "Dem tension keeps spiking ahead of make-or-break 3 weeks," POLITICO, https://www.politico.com/news/2021/10/12/democrats-reconciliation-agenda-515837</w:t>
      </w:r>
    </w:p>
    <w:p w14:paraId="63B4ADF5" w14:textId="77777777" w:rsidR="00E07EB9" w:rsidRDefault="00E07EB9" w:rsidP="000F4BBF">
      <w:r>
        <w:t xml:space="preserve">Some Democrats privately said they hoped that since Pelosi was back from an overseas trip, the negotiations with Democratic leaders, liberals, Manchin and Sinema could resume in earnest. But </w:t>
      </w:r>
      <w:r w:rsidRPr="00623E81">
        <w:rPr>
          <w:rStyle w:val="StyleUnderline"/>
        </w:rPr>
        <w:t>many were still skeptical that the key party members could reach a deal</w:t>
      </w:r>
      <w:r>
        <w:t xml:space="preserve"> by the desired Oct. 31 deadline.</w:t>
      </w:r>
    </w:p>
    <w:p w14:paraId="2582778F" w14:textId="77777777" w:rsidR="00E07EB9" w:rsidRDefault="00E07EB9" w:rsidP="000F4BBF">
      <w:r w:rsidRPr="00623E81">
        <w:rPr>
          <w:rStyle w:val="StyleUnderline"/>
        </w:rPr>
        <w:t>Pelosi is focusing her negotiations in three main areas</w:t>
      </w:r>
      <w:r>
        <w:t>: climate change; family issues including child care and paid family leave; and health care — specifically House Democratic leaders desire to strengthen Obamacare and extend Medicaid to red states that have refused to expand the program.</w:t>
      </w:r>
    </w:p>
    <w:p w14:paraId="19315D7A" w14:textId="77777777" w:rsidR="00E07EB9" w:rsidRPr="00623E81" w:rsidRDefault="00E07EB9" w:rsidP="000F4BBF">
      <w:pPr>
        <w:rPr>
          <w:rStyle w:val="StyleUnderline"/>
        </w:rPr>
      </w:pPr>
      <w:r w:rsidRPr="00623E81">
        <w:rPr>
          <w:rStyle w:val="StyleUnderline"/>
        </w:rPr>
        <w:t xml:space="preserve">But the </w:t>
      </w:r>
      <w:r w:rsidRPr="00124691">
        <w:rPr>
          <w:rStyle w:val="StyleUnderline"/>
          <w:highlight w:val="cyan"/>
        </w:rPr>
        <w:t>party’s</w:t>
      </w:r>
      <w:r w:rsidRPr="00623E81">
        <w:rPr>
          <w:rStyle w:val="StyleUnderline"/>
        </w:rPr>
        <w:t xml:space="preserve"> two </w:t>
      </w:r>
      <w:r w:rsidRPr="00124691">
        <w:rPr>
          <w:rStyle w:val="StyleUnderline"/>
          <w:highlight w:val="cyan"/>
        </w:rPr>
        <w:t>factions</w:t>
      </w:r>
      <w:r w:rsidRPr="00623E81">
        <w:rPr>
          <w:rStyle w:val="StyleUnderline"/>
        </w:rPr>
        <w:t xml:space="preserve"> still </w:t>
      </w:r>
      <w:r w:rsidRPr="00124691">
        <w:rPr>
          <w:rStyle w:val="StyleUnderline"/>
          <w:highlight w:val="cyan"/>
        </w:rPr>
        <w:t xml:space="preserve">remain far apart </w:t>
      </w:r>
      <w:r w:rsidRPr="00124691">
        <w:rPr>
          <w:rStyle w:val="StyleUnderline"/>
        </w:rPr>
        <w:t>on some key areas</w:t>
      </w:r>
      <w:r w:rsidRPr="00623E81">
        <w:rPr>
          <w:rStyle w:val="StyleUnderline"/>
        </w:rPr>
        <w:t xml:space="preserve"> even within those three buckets.</w:t>
      </w:r>
    </w:p>
    <w:p w14:paraId="15DBD176" w14:textId="77777777" w:rsidR="00E07EB9" w:rsidRDefault="00E07EB9" w:rsidP="000F4BBF">
      <w:r w:rsidRPr="00124691">
        <w:rPr>
          <w:rStyle w:val="StyleUnderline"/>
          <w:highlight w:val="cyan"/>
        </w:rPr>
        <w:t>Manchin</w:t>
      </w:r>
      <w:r w:rsidRPr="00623E81">
        <w:rPr>
          <w:rStyle w:val="StyleUnderline"/>
        </w:rPr>
        <w:t xml:space="preserve"> has </w:t>
      </w:r>
      <w:r w:rsidRPr="00124691">
        <w:rPr>
          <w:rStyle w:val="StyleUnderline"/>
          <w:highlight w:val="cyan"/>
        </w:rPr>
        <w:t>spoken against</w:t>
      </w:r>
      <w:r w:rsidRPr="00623E81">
        <w:rPr>
          <w:rStyle w:val="StyleUnderline"/>
        </w:rPr>
        <w:t xml:space="preserve"> certain </w:t>
      </w:r>
      <w:r w:rsidRPr="00124691">
        <w:rPr>
          <w:rStyle w:val="StyleUnderline"/>
          <w:highlight w:val="cyan"/>
        </w:rPr>
        <w:t xml:space="preserve">climate </w:t>
      </w:r>
      <w:r w:rsidRPr="00124691">
        <w:rPr>
          <w:rStyle w:val="StyleUnderline"/>
        </w:rPr>
        <w:t>provisions</w:t>
      </w:r>
      <w:r w:rsidRPr="00124691">
        <w:t xml:space="preserve"> </w:t>
      </w:r>
      <w:r w:rsidRPr="00124691">
        <w:rPr>
          <w:rStyle w:val="StyleUnderline"/>
          <w:highlight w:val="cyan"/>
        </w:rPr>
        <w:t>while Sinema</w:t>
      </w:r>
      <w:r w:rsidRPr="00623E81">
        <w:rPr>
          <w:rStyle w:val="StyleUnderline"/>
        </w:rPr>
        <w:t xml:space="preserve"> has </w:t>
      </w:r>
      <w:r w:rsidRPr="00124691">
        <w:rPr>
          <w:rStyle w:val="StyleUnderline"/>
          <w:highlight w:val="cyan"/>
        </w:rPr>
        <w:t xml:space="preserve">rebuffed progressives on </w:t>
      </w:r>
      <w:r w:rsidRPr="00124691">
        <w:rPr>
          <w:rStyle w:val="StyleUnderline"/>
        </w:rPr>
        <w:t xml:space="preserve">efforts to lower </w:t>
      </w:r>
      <w:r w:rsidRPr="00124691">
        <w:rPr>
          <w:rStyle w:val="StyleUnderline"/>
          <w:highlight w:val="cyan"/>
        </w:rPr>
        <w:t>prescription drug costs</w:t>
      </w:r>
      <w:r>
        <w:t xml:space="preserve">. </w:t>
      </w:r>
      <w:r w:rsidRPr="00124691">
        <w:rPr>
          <w:rStyle w:val="StyleUnderline"/>
          <w:highlight w:val="cyan"/>
        </w:rPr>
        <w:t>Sanders</w:t>
      </w:r>
      <w:r>
        <w:t xml:space="preserve">, meanwhile, </w:t>
      </w:r>
      <w:r w:rsidRPr="00124691">
        <w:rPr>
          <w:rStyle w:val="StyleUnderline"/>
        </w:rPr>
        <w:t xml:space="preserve">continues to </w:t>
      </w:r>
      <w:r w:rsidRPr="00124691">
        <w:rPr>
          <w:rStyle w:val="StyleUnderline"/>
          <w:highlight w:val="cyan"/>
        </w:rPr>
        <w:t>buck House</w:t>
      </w:r>
      <w:r w:rsidRPr="00623E81">
        <w:rPr>
          <w:rStyle w:val="StyleUnderline"/>
        </w:rPr>
        <w:t xml:space="preserve"> </w:t>
      </w:r>
      <w:r w:rsidRPr="00124691">
        <w:rPr>
          <w:rStyle w:val="StyleUnderline"/>
          <w:highlight w:val="cyan"/>
        </w:rPr>
        <w:t>Dem</w:t>
      </w:r>
      <w:r>
        <w:t xml:space="preserve">ocratic </w:t>
      </w:r>
      <w:r w:rsidRPr="00623E81">
        <w:rPr>
          <w:rStyle w:val="StyleUnderline"/>
        </w:rPr>
        <w:t>leader</w:t>
      </w:r>
      <w:r w:rsidRPr="00124691">
        <w:rPr>
          <w:rStyle w:val="StyleUnderline"/>
          <w:highlight w:val="cyan"/>
        </w:rPr>
        <w:t>s</w:t>
      </w:r>
      <w:r w:rsidRPr="00623E81">
        <w:rPr>
          <w:rStyle w:val="StyleUnderline"/>
        </w:rPr>
        <w:t xml:space="preserve"> </w:t>
      </w:r>
      <w:r w:rsidRPr="00124691">
        <w:rPr>
          <w:rStyle w:val="StyleUnderline"/>
          <w:highlight w:val="cyan"/>
        </w:rPr>
        <w:t>on health care</w:t>
      </w:r>
      <w:r>
        <w:t xml:space="preserve">, saying his push to </w:t>
      </w:r>
      <w:r w:rsidRPr="00623E81">
        <w:rPr>
          <w:rStyle w:val="StyleUnderline"/>
        </w:rPr>
        <w:t>expand Medicare</w:t>
      </w:r>
      <w:r>
        <w:t xml:space="preserve"> to cover vision, hearing and dental </w:t>
      </w:r>
      <w:r w:rsidRPr="00623E81">
        <w:rPr>
          <w:rStyle w:val="StyleUnderline"/>
        </w:rPr>
        <w:t>benefits</w:t>
      </w:r>
      <w:r>
        <w:t xml:space="preserve"> </w:t>
      </w:r>
      <w:r w:rsidRPr="00623E81">
        <w:rPr>
          <w:rStyle w:val="StyleUnderline"/>
        </w:rPr>
        <w:t>is a must</w:t>
      </w:r>
      <w:r>
        <w:t>.</w:t>
      </w:r>
    </w:p>
    <w:p w14:paraId="2CFF61ED" w14:textId="77777777" w:rsidR="00E07EB9" w:rsidRDefault="00E07EB9" w:rsidP="000F4BBF">
      <w:r>
        <w:t xml:space="preserve">But privately, </w:t>
      </w:r>
      <w:r w:rsidRPr="00623E81">
        <w:rPr>
          <w:rStyle w:val="StyleUnderline"/>
        </w:rPr>
        <w:t>Dem</w:t>
      </w:r>
      <w:r>
        <w:t xml:space="preserve">ocratic </w:t>
      </w:r>
      <w:r w:rsidRPr="00623E81">
        <w:rPr>
          <w:rStyle w:val="StyleUnderline"/>
        </w:rPr>
        <w:t xml:space="preserve">negotiators say </w:t>
      </w:r>
      <w:r w:rsidRPr="00124691">
        <w:rPr>
          <w:rStyle w:val="StyleUnderline"/>
        </w:rPr>
        <w:t xml:space="preserve">there’s </w:t>
      </w:r>
      <w:r w:rsidRPr="00124691">
        <w:rPr>
          <w:rStyle w:val="StyleUnderline"/>
          <w:highlight w:val="cyan"/>
        </w:rPr>
        <w:t>no way to have both Sanders’ Medicare push</w:t>
      </w:r>
      <w:r>
        <w:t xml:space="preserve"> — of which the dental expansion in particular is very costly — </w:t>
      </w:r>
      <w:r w:rsidRPr="00124691">
        <w:rPr>
          <w:rStyle w:val="StyleUnderline"/>
        </w:rPr>
        <w:t xml:space="preserve">along </w:t>
      </w:r>
      <w:r w:rsidRPr="00124691">
        <w:rPr>
          <w:rStyle w:val="StyleUnderline"/>
          <w:highlight w:val="cyan"/>
        </w:rPr>
        <w:t>with efforts to shore up Obamacare</w:t>
      </w:r>
      <w:r w:rsidRPr="00124691">
        <w:rPr>
          <w:highlight w:val="cyan"/>
        </w:rPr>
        <w:t xml:space="preserve"> </w:t>
      </w:r>
      <w:r w:rsidRPr="00124691">
        <w:rPr>
          <w:rStyle w:val="StyleUnderline"/>
          <w:highlight w:val="cyan"/>
        </w:rPr>
        <w:t>and Medicaid,</w:t>
      </w:r>
      <w:r w:rsidRPr="00124691">
        <w:rPr>
          <w:highlight w:val="cyan"/>
        </w:rPr>
        <w:t xml:space="preserve"> </w:t>
      </w:r>
      <w:r w:rsidRPr="00124691">
        <w:rPr>
          <w:rStyle w:val="StyleUnderline"/>
          <w:highlight w:val="cyan"/>
        </w:rPr>
        <w:t>especially in a bill that will be dramatically lower in cost</w:t>
      </w:r>
      <w:r>
        <w:t>.</w:t>
      </w:r>
    </w:p>
    <w:p w14:paraId="5C5C9491" w14:textId="77777777" w:rsidR="00E07EB9" w:rsidRPr="00A8601C" w:rsidRDefault="00E07EB9" w:rsidP="000F4BBF">
      <w:r>
        <w:t>“The truth of the matter is these predictions should have been included in the original Medicare bill, they were not,” Sanders said. "This to me is not negotiable.”</w:t>
      </w:r>
    </w:p>
    <w:p w14:paraId="4F8D5CA1" w14:textId="2CE47648" w:rsidR="00E07EB9" w:rsidRPr="009F49E7" w:rsidRDefault="00E07EB9" w:rsidP="009F49E7">
      <w:pPr>
        <w:pStyle w:val="Heading3"/>
        <w:jc w:val="left"/>
        <w:rPr>
          <w:rStyle w:val="Style13ptBold"/>
          <w:b/>
          <w:bCs w:val="0"/>
          <w:sz w:val="32"/>
          <w:u w:val="single"/>
        </w:rPr>
      </w:pPr>
    </w:p>
    <w:p w14:paraId="7D27687F" w14:textId="77777777" w:rsidR="00E07EB9" w:rsidRDefault="00E07EB9" w:rsidP="000F4BBF">
      <w:pPr>
        <w:pStyle w:val="Heading4"/>
      </w:pPr>
      <w:r>
        <w:t>Biden is botching it- attempts to use PC fail</w:t>
      </w:r>
    </w:p>
    <w:p w14:paraId="6BE0D26F" w14:textId="77777777" w:rsidR="00E07EB9" w:rsidRDefault="00E07EB9" w:rsidP="000F4BBF">
      <w:r>
        <w:t xml:space="preserve">SARAH </w:t>
      </w:r>
      <w:r w:rsidRPr="00EC130F">
        <w:rPr>
          <w:rStyle w:val="Heading4Char"/>
        </w:rPr>
        <w:t>FERRIS et al 10-1</w:t>
      </w:r>
      <w:r>
        <w:t>-2021, "Infrastructure vote ‘ain’t going to happen’ until agreement on larger plan, Biden says," https://www.politico.com/news/2021/10/01/house-democrats-biden-infrastructure-deal-514878</w:t>
      </w:r>
    </w:p>
    <w:p w14:paraId="2AF5E7BC" w14:textId="77777777" w:rsidR="00E07EB9" w:rsidRPr="001C20F7" w:rsidRDefault="00E07EB9" w:rsidP="000F4BBF">
      <w:pPr>
        <w:rPr>
          <w:rStyle w:val="StyleUnderline"/>
        </w:rPr>
      </w:pPr>
      <w:r w:rsidRPr="001C20F7">
        <w:rPr>
          <w:rStyle w:val="StyleUnderline"/>
        </w:rPr>
        <w:t xml:space="preserve">The </w:t>
      </w:r>
      <w:r w:rsidRPr="00A95FC3">
        <w:rPr>
          <w:rStyle w:val="StyleUnderline"/>
        </w:rPr>
        <w:t>president told members</w:t>
      </w:r>
      <w:r>
        <w:t xml:space="preserve"> during the meeting </w:t>
      </w:r>
      <w:r w:rsidRPr="001C20F7">
        <w:rPr>
          <w:rStyle w:val="StyleUnderline"/>
        </w:rPr>
        <w:t xml:space="preserve">that the </w:t>
      </w:r>
      <w:r w:rsidRPr="00A95FC3">
        <w:rPr>
          <w:rStyle w:val="StyleUnderline"/>
        </w:rPr>
        <w:t>infrastructure</w:t>
      </w:r>
      <w:r w:rsidRPr="001C20F7">
        <w:rPr>
          <w:rStyle w:val="StyleUnderline"/>
        </w:rPr>
        <w:t xml:space="preserve"> bill “</w:t>
      </w:r>
      <w:r w:rsidRPr="00A95FC3">
        <w:rPr>
          <w:rStyle w:val="StyleUnderline"/>
        </w:rPr>
        <w:t>ain’t going to happen until we reach</w:t>
      </w:r>
      <w:r w:rsidRPr="001C20F7">
        <w:rPr>
          <w:rStyle w:val="StyleUnderline"/>
        </w:rPr>
        <w:t xml:space="preserve"> an </w:t>
      </w:r>
      <w:r w:rsidRPr="00A95FC3">
        <w:rPr>
          <w:rStyle w:val="StyleUnderline"/>
        </w:rPr>
        <w:t>agreement</w:t>
      </w:r>
      <w:r w:rsidRPr="001C20F7">
        <w:rPr>
          <w:rStyle w:val="StyleUnderline"/>
        </w:rPr>
        <w:t xml:space="preserve"> on the next piece of legislation.”</w:t>
      </w:r>
    </w:p>
    <w:p w14:paraId="36C7D111" w14:textId="77777777" w:rsidR="00E07EB9" w:rsidRDefault="00E07EB9" w:rsidP="000F4BBF">
      <w:r>
        <w:t>“Let’s try to figure out what we are for in reconciliation … and then we can move ahead," Biden said, adding that even a bill smaller than $3.5 trillion "can make historic investments."</w:t>
      </w:r>
    </w:p>
    <w:p w14:paraId="2AAC54BD" w14:textId="77777777" w:rsidR="00E07EB9" w:rsidRPr="001C20F7" w:rsidRDefault="00E07EB9" w:rsidP="000F4BBF">
      <w:pPr>
        <w:rPr>
          <w:rStyle w:val="StyleUnderline"/>
        </w:rPr>
      </w:pPr>
      <w:r w:rsidRPr="00A95FC3">
        <w:rPr>
          <w:rStyle w:val="StyleUnderline"/>
          <w:highlight w:val="cyan"/>
        </w:rPr>
        <w:t>Biden’s</w:t>
      </w:r>
      <w:r w:rsidRPr="001C20F7">
        <w:rPr>
          <w:rStyle w:val="StyleUnderline"/>
        </w:rPr>
        <w:t xml:space="preserve"> 40-minute </w:t>
      </w:r>
      <w:r w:rsidRPr="00A95FC3">
        <w:rPr>
          <w:rStyle w:val="StyleUnderline"/>
          <w:highlight w:val="cyan"/>
        </w:rPr>
        <w:t>speech</w:t>
      </w:r>
      <w:r w:rsidRPr="001C20F7">
        <w:rPr>
          <w:rStyle w:val="StyleUnderline"/>
        </w:rPr>
        <w:t xml:space="preserve"> in the caucus</w:t>
      </w:r>
      <w:r>
        <w:t xml:space="preserve">’s basement meeting room — in which he took no questions — </w:t>
      </w:r>
      <w:r w:rsidRPr="001C20F7">
        <w:rPr>
          <w:rStyle w:val="StyleUnderline"/>
        </w:rPr>
        <w:t xml:space="preserve">only seemed to </w:t>
      </w:r>
      <w:r w:rsidRPr="00A95FC3">
        <w:rPr>
          <w:rStyle w:val="StyleUnderline"/>
          <w:highlight w:val="cyan"/>
        </w:rPr>
        <w:t>sow confusion and rile up frustrated</w:t>
      </w:r>
      <w:r w:rsidRPr="001C20F7">
        <w:rPr>
          <w:rStyle w:val="StyleUnderline"/>
        </w:rPr>
        <w:t xml:space="preserve"> </w:t>
      </w:r>
      <w:r w:rsidRPr="00A95FC3">
        <w:rPr>
          <w:rStyle w:val="StyleUnderline"/>
          <w:highlight w:val="cyan"/>
        </w:rPr>
        <w:t>Dem</w:t>
      </w:r>
      <w:r w:rsidRPr="00A95FC3">
        <w:rPr>
          <w:rStyle w:val="StyleUnderline"/>
        </w:rPr>
        <w:t>o</w:t>
      </w:r>
      <w:r w:rsidRPr="001C20F7">
        <w:rPr>
          <w:rStyle w:val="StyleUnderline"/>
        </w:rPr>
        <w:t>crat</w:t>
      </w:r>
      <w:r w:rsidRPr="00A95FC3">
        <w:rPr>
          <w:rStyle w:val="StyleUnderline"/>
          <w:highlight w:val="cyan"/>
        </w:rPr>
        <w:t>s</w:t>
      </w:r>
      <w:r w:rsidRPr="001C20F7">
        <w:rPr>
          <w:rStyle w:val="StyleUnderline"/>
        </w:rPr>
        <w:t xml:space="preserve"> as the prospects of a large deal remained out of reach.</w:t>
      </w:r>
    </w:p>
    <w:p w14:paraId="303BAF27" w14:textId="77777777" w:rsidR="00E07EB9" w:rsidRDefault="00E07EB9" w:rsidP="000F4BBF">
      <w:r w:rsidRPr="00114582">
        <w:rPr>
          <w:rStyle w:val="StyleUnderline"/>
        </w:rPr>
        <w:t>Biden’s lack of urgency</w:t>
      </w:r>
      <w:r>
        <w:t xml:space="preserve"> for an infrastructure vote on Friday </w:t>
      </w:r>
      <w:r w:rsidRPr="00114582">
        <w:rPr>
          <w:rStyle w:val="StyleUnderline"/>
        </w:rPr>
        <w:t>made it</w:t>
      </w:r>
      <w:r w:rsidRPr="001C20F7">
        <w:rPr>
          <w:rStyle w:val="StyleUnderline"/>
        </w:rPr>
        <w:t xml:space="preserve"> all but </w:t>
      </w:r>
      <w:r w:rsidRPr="00114582">
        <w:rPr>
          <w:rStyle w:val="StyleUnderline"/>
        </w:rPr>
        <w:t>certain</w:t>
      </w:r>
      <w:r w:rsidRPr="001C20F7">
        <w:rPr>
          <w:rStyle w:val="StyleUnderline"/>
        </w:rPr>
        <w:t xml:space="preserve"> that the </w:t>
      </w:r>
      <w:r w:rsidRPr="00114582">
        <w:rPr>
          <w:rStyle w:val="StyleUnderline"/>
        </w:rPr>
        <w:t>House would not take it up that day</w:t>
      </w:r>
      <w:r w:rsidRPr="001C20F7">
        <w:rPr>
          <w:rStyle w:val="StyleUnderline"/>
        </w:rPr>
        <w:t>, just hours after members declared they were prepared to spend their weekends in the Capitol</w:t>
      </w:r>
      <w:r>
        <w:t>. Instead, top Democrats decided to pass a 30-day patch for a highways funding program using a fast-track method for noncontroversial bills.</w:t>
      </w:r>
    </w:p>
    <w:p w14:paraId="7CBB327F" w14:textId="77777777" w:rsidR="00E07EB9" w:rsidRDefault="00E07EB9" w:rsidP="000F4BBF">
      <w:r>
        <w:t>Senior Democrats discussed another vote related to the president's infrastructure and spending packages — a wonky procedural tactic to formally link the bills and show forward momentum on the bill. But moderates shot down the idea, and leadership dropped it by dinnertime Friday.</w:t>
      </w:r>
    </w:p>
    <w:p w14:paraId="348D2F58" w14:textId="77777777" w:rsidR="00E07EB9" w:rsidRDefault="00E07EB9" w:rsidP="000F4BBF">
      <w:r>
        <w:t>“We’re going back in and we’re going to vote on the highway patch," House Majority Leader Steny Hoyer (D-Md.) said, announcing plans for lawmakers to approve the highway extension and then depart the Capitol.</w:t>
      </w:r>
    </w:p>
    <w:p w14:paraId="275E0A87" w14:textId="77777777" w:rsidR="00E07EB9" w:rsidRPr="004A6096" w:rsidRDefault="00E07EB9" w:rsidP="000F4BBF">
      <w:pPr>
        <w:rPr>
          <w:rStyle w:val="StyleUnderline"/>
        </w:rPr>
      </w:pPr>
      <w:r>
        <w:t xml:space="preserve">While liberal Democrats acknowledged after Biden’s huddle they would need to narrow their ambition for the size of the broader spending package, </w:t>
      </w:r>
      <w:r w:rsidRPr="004A6096">
        <w:rPr>
          <w:rStyle w:val="StyleUnderline"/>
        </w:rPr>
        <w:t>many progressives</w:t>
      </w:r>
      <w:r>
        <w:t xml:space="preserve"> also </w:t>
      </w:r>
      <w:r w:rsidRPr="004A6096">
        <w:rPr>
          <w:rStyle w:val="StyleUnderline"/>
        </w:rPr>
        <w:t>felt that the White House was acknowledging their position for the first time in months.</w:t>
      </w:r>
    </w:p>
    <w:p w14:paraId="5DC6A26D" w14:textId="77777777" w:rsidR="00E07EB9" w:rsidRDefault="00E07EB9" w:rsidP="000F4BBF">
      <w:r>
        <w:t>"I feel great," said Rep. Chuy García (D-Ill.), one of dozens of progressives who had threatened he wouldn’t back the president’s infrastructure bill without promises on the broader spending plan.</w:t>
      </w:r>
    </w:p>
    <w:p w14:paraId="28521115" w14:textId="77777777" w:rsidR="00E07EB9" w:rsidRDefault="00E07EB9" w:rsidP="000F4BBF">
      <w:r>
        <w:t>Still, Congressional Progressive Caucus Chair Pramila Jayapal (D-Wash.) said it would be “tough” to lower their sights for the party’s broader bill.</w:t>
      </w:r>
    </w:p>
    <w:p w14:paraId="6F66122A" w14:textId="77777777" w:rsidR="00E07EB9" w:rsidRDefault="00E07EB9" w:rsidP="000F4BBF">
      <w:r>
        <w:t>“We're gonna have to come down on our number and we're gonna have to do that work,” Jayapal said.</w:t>
      </w:r>
    </w:p>
    <w:p w14:paraId="39D3D6A9" w14:textId="77777777" w:rsidR="00E07EB9" w:rsidRDefault="00E07EB9" w:rsidP="000F4BBF">
      <w:r w:rsidRPr="004A6096">
        <w:rPr>
          <w:rStyle w:val="StyleUnderline"/>
        </w:rPr>
        <w:t xml:space="preserve">But Biden’s lengthy speech — in which he seemed to speak more about the merits of the bills — </w:t>
      </w:r>
      <w:r w:rsidRPr="00A95FC3">
        <w:rPr>
          <w:rStyle w:val="StyleUnderline"/>
        </w:rPr>
        <w:t>left</w:t>
      </w:r>
      <w:r w:rsidRPr="004A6096">
        <w:rPr>
          <w:rStyle w:val="StyleUnderline"/>
        </w:rPr>
        <w:t xml:space="preserve"> several </w:t>
      </w:r>
      <w:r w:rsidRPr="00A95FC3">
        <w:rPr>
          <w:rStyle w:val="StyleUnderline"/>
        </w:rPr>
        <w:t>moderates lost in the wilderness</w:t>
      </w:r>
      <w:r w:rsidRPr="004A6096">
        <w:rPr>
          <w:rStyle w:val="StyleUnderline"/>
        </w:rPr>
        <w:t xml:space="preserve"> after they spent weeks calling for an immediate vote</w:t>
      </w:r>
      <w:r>
        <w:t xml:space="preserve"> on the president’s own infrastructure bill.</w:t>
      </w:r>
    </w:p>
    <w:p w14:paraId="0EDEDF8C" w14:textId="77777777" w:rsidR="00E07EB9" w:rsidRDefault="00E07EB9" w:rsidP="000F4BBF">
      <w:r>
        <w:t>"The president made the call,” said centrist Rep Elissa Slotkin (D-Mich). “And we will wait to see, and hopefully as soon as possible both these bills will come to the floor."</w:t>
      </w:r>
    </w:p>
    <w:p w14:paraId="1732C2A5" w14:textId="77777777" w:rsidR="00E07EB9" w:rsidRPr="004A6096" w:rsidRDefault="00E07EB9" w:rsidP="000F4BBF">
      <w:pPr>
        <w:rPr>
          <w:rStyle w:val="StyleUnderline"/>
        </w:rPr>
      </w:pPr>
      <w:r w:rsidRPr="00A95FC3">
        <w:rPr>
          <w:rStyle w:val="StyleUnderline"/>
          <w:highlight w:val="cyan"/>
        </w:rPr>
        <w:t>Several</w:t>
      </w:r>
      <w:r w:rsidRPr="004A6096">
        <w:rPr>
          <w:rStyle w:val="StyleUnderline"/>
        </w:rPr>
        <w:t xml:space="preserve"> </w:t>
      </w:r>
      <w:r w:rsidRPr="00A95FC3">
        <w:rPr>
          <w:rStyle w:val="StyleUnderline"/>
          <w:highlight w:val="cyan"/>
        </w:rPr>
        <w:t>Dem</w:t>
      </w:r>
      <w:r>
        <w:t>ocrat</w:t>
      </w:r>
      <w:r w:rsidRPr="00A95FC3">
        <w:rPr>
          <w:rStyle w:val="StyleUnderline"/>
          <w:highlight w:val="cyan"/>
        </w:rPr>
        <w:t>s</w:t>
      </w:r>
      <w:r>
        <w:t xml:space="preserve"> — not all of whom were centrists — said they </w:t>
      </w:r>
      <w:r w:rsidRPr="004A6096">
        <w:rPr>
          <w:rStyle w:val="StyleUnderline"/>
        </w:rPr>
        <w:t xml:space="preserve">were </w:t>
      </w:r>
      <w:r w:rsidRPr="00A95FC3">
        <w:rPr>
          <w:rStyle w:val="StyleUnderline"/>
          <w:highlight w:val="cyan"/>
        </w:rPr>
        <w:t>stunned at the lack of specifics from Biden’s speech</w:t>
      </w:r>
      <w:r w:rsidRPr="004A6096">
        <w:rPr>
          <w:rStyle w:val="StyleUnderline"/>
        </w:rPr>
        <w:t xml:space="preserve">, saying they were left with </w:t>
      </w:r>
      <w:r w:rsidRPr="00A95FC3">
        <w:rPr>
          <w:rStyle w:val="StyleUnderline"/>
          <w:highlight w:val="cyan"/>
        </w:rPr>
        <w:t>zero clarity about the next steps for the president’s two biggest priorities</w:t>
      </w:r>
      <w:r w:rsidRPr="004A6096">
        <w:rPr>
          <w:rStyle w:val="StyleUnderline"/>
        </w:rPr>
        <w:t>.</w:t>
      </w:r>
    </w:p>
    <w:p w14:paraId="1162040B" w14:textId="77777777" w:rsidR="00E07EB9" w:rsidRPr="004A6096" w:rsidRDefault="00E07EB9" w:rsidP="000F4BBF">
      <w:pPr>
        <w:rPr>
          <w:rStyle w:val="StyleUnderline"/>
        </w:rPr>
      </w:pPr>
      <w:r>
        <w:t>"</w:t>
      </w:r>
      <w:r w:rsidRPr="004A6096">
        <w:rPr>
          <w:rStyle w:val="StyleUnderline"/>
        </w:rPr>
        <w:t>It was a shocking failure to meet the moment," said one Democratic moderate,</w:t>
      </w:r>
      <w:r>
        <w:t xml:space="preserve"> who emerged disappointed that </w:t>
      </w:r>
      <w:r w:rsidRPr="004A6096">
        <w:rPr>
          <w:rStyle w:val="StyleUnderline"/>
        </w:rPr>
        <w:t>Biden hadn’t delivered a call to action for the caucus, and instead appeared to tick through the major tenets of his plans.</w:t>
      </w:r>
    </w:p>
    <w:p w14:paraId="7841D423" w14:textId="77777777" w:rsidR="00E07EB9" w:rsidRDefault="00E07EB9" w:rsidP="000F4BBF">
      <w:r>
        <w:t>Biden’s huddle with the House Democrats’ caucus was their second all-members gathering of the day as Pelosi, the president and Senate Majority Leader Chuck Schumer work to strike an agreement to establish the broad strokes of the party’s mammoth social spending plan. Without an accord, progressives are vowing to tank Biden’s separate infrastructure bill, which is now set for a vote later Friday after a series of delays this week.</w:t>
      </w:r>
    </w:p>
    <w:p w14:paraId="1074411F" w14:textId="77777777" w:rsidR="00E07EB9" w:rsidRDefault="00E07EB9" w:rsidP="000F4BBF">
      <w:r w:rsidRPr="004A6096">
        <w:rPr>
          <w:rStyle w:val="StyleUnderline"/>
        </w:rPr>
        <w:t>Several Democrats publicly said Biden’s appearance is long overdue, complaining in private that he spent too much time focused o</w:t>
      </w:r>
      <w:r>
        <w:t xml:space="preserve">n a pair of key Democratic senators— Joe </w:t>
      </w:r>
      <w:r w:rsidRPr="004A6096">
        <w:rPr>
          <w:rStyle w:val="StyleUnderline"/>
        </w:rPr>
        <w:t>Manchin</w:t>
      </w:r>
      <w:r>
        <w:t xml:space="preserve"> (W.Va.) </w:t>
      </w:r>
      <w:r w:rsidRPr="004A6096">
        <w:rPr>
          <w:rStyle w:val="StyleUnderline"/>
        </w:rPr>
        <w:t>and</w:t>
      </w:r>
      <w:r>
        <w:t xml:space="preserve"> Kyrsten </w:t>
      </w:r>
      <w:r w:rsidRPr="004A6096">
        <w:rPr>
          <w:rStyle w:val="StyleUnderline"/>
        </w:rPr>
        <w:t>Sinema</w:t>
      </w:r>
      <w:r>
        <w:t xml:space="preserve"> (Ariz.) — </w:t>
      </w:r>
      <w:r w:rsidRPr="004A6096">
        <w:rPr>
          <w:rStyle w:val="StyleUnderline"/>
        </w:rPr>
        <w:t>and no one else</w:t>
      </w:r>
      <w:r>
        <w:t>. Just before Biden arrived at the Capitol, Sinema was on the phone with the White House from Arizona as the key players continued to negotiate a potential framework for the spending bill.</w:t>
      </w:r>
    </w:p>
    <w:p w14:paraId="56F30638" w14:textId="77777777" w:rsidR="00E07EB9" w:rsidRDefault="00E07EB9" w:rsidP="000F4BBF">
      <w:r w:rsidRPr="00A95FC3">
        <w:rPr>
          <w:rStyle w:val="StyleUnderline"/>
          <w:highlight w:val="cyan"/>
        </w:rPr>
        <w:t>Biden and party leaders</w:t>
      </w:r>
      <w:r w:rsidRPr="008A339D">
        <w:rPr>
          <w:rStyle w:val="StyleUnderline"/>
        </w:rPr>
        <w:t xml:space="preserve"> have </w:t>
      </w:r>
      <w:r w:rsidRPr="00A95FC3">
        <w:rPr>
          <w:rStyle w:val="StyleUnderline"/>
          <w:highlight w:val="cyan"/>
        </w:rPr>
        <w:t>struggled to mollify</w:t>
      </w:r>
      <w:r w:rsidRPr="008A339D">
        <w:rPr>
          <w:rStyle w:val="StyleUnderline"/>
        </w:rPr>
        <w:t xml:space="preserve"> the </w:t>
      </w:r>
      <w:r w:rsidRPr="00A95FC3">
        <w:rPr>
          <w:rStyle w:val="StyleUnderline"/>
          <w:highlight w:val="cyan"/>
        </w:rPr>
        <w:t>restive caucus</w:t>
      </w:r>
      <w:r>
        <w:t>, which can only lose three votes on the floor, or risk a potentially fatal blow to both bills.</w:t>
      </w:r>
    </w:p>
    <w:p w14:paraId="444288E1" w14:textId="77777777" w:rsidR="00E07EB9" w:rsidRDefault="00E07EB9" w:rsidP="000F4BBF">
      <w:pPr>
        <w:pStyle w:val="Heading4"/>
      </w:pPr>
      <w:r>
        <w:t>Won’t pass- assumes PC</w:t>
      </w:r>
    </w:p>
    <w:p w14:paraId="478A0737" w14:textId="77777777" w:rsidR="00E07EB9" w:rsidRDefault="00E07EB9" w:rsidP="000F4BBF">
      <w:r>
        <w:t xml:space="preserve">Susan B. </w:t>
      </w:r>
      <w:r w:rsidRPr="00932812">
        <w:rPr>
          <w:rStyle w:val="Heading4Char"/>
        </w:rPr>
        <w:t>Glasser, 10-1</w:t>
      </w:r>
      <w:r>
        <w:t>-2021, "The Democratic Civil War Has a Winner: Donald Trump," New Yorker, https://www.newyorker.com/news/letter-from-bidens-washington/the-democratic-civil-war-has-a-winner-donald-trump</w:t>
      </w:r>
    </w:p>
    <w:p w14:paraId="15439CE7" w14:textId="77777777" w:rsidR="00E07EB9" w:rsidRDefault="00E07EB9" w:rsidP="000F4BBF">
      <w:r>
        <w:t xml:space="preserve">Then again, not shutting down the government because you managed to pass and sign a bill pushing the problem off until early December is hardly an accomplishment for the ages. President Biden and Speaker Nancy Pelosi have promised—and not yet delivered—a House vote on the bipartisan infrastructure bill that passed the Senate this summer. That vote was blocked by </w:t>
      </w:r>
      <w:r w:rsidRPr="00300D75">
        <w:rPr>
          <w:rStyle w:val="StyleUnderline"/>
        </w:rPr>
        <w:t>members of their own party</w:t>
      </w:r>
      <w:r>
        <w:t xml:space="preserve">, which </w:t>
      </w:r>
      <w:r w:rsidRPr="00300D75">
        <w:rPr>
          <w:rStyle w:val="StyleUnderline"/>
        </w:rPr>
        <w:t>cannot agree on the size and specifics of the three-and-a-half-trillion-dollar budget-reconciliation-</w:t>
      </w:r>
      <w:r>
        <w:t xml:space="preserve">and-everything-else </w:t>
      </w:r>
      <w:r w:rsidRPr="00300D75">
        <w:rPr>
          <w:rStyle w:val="StyleUnderline"/>
        </w:rPr>
        <w:t>bill</w:t>
      </w:r>
      <w:r>
        <w:t xml:space="preserve"> that </w:t>
      </w:r>
      <w:r w:rsidRPr="00300D75">
        <w:rPr>
          <w:rStyle w:val="StyleUnderline"/>
        </w:rPr>
        <w:t>Biden has proposed</w:t>
      </w:r>
      <w:r>
        <w:t xml:space="preserve"> as the centerpiece of his Presidency. </w:t>
      </w:r>
      <w:r w:rsidRPr="002E02F6">
        <w:rPr>
          <w:rStyle w:val="StyleUnderline"/>
        </w:rPr>
        <w:t>The</w:t>
      </w:r>
      <w:r>
        <w:t xml:space="preserve"> </w:t>
      </w:r>
      <w:r w:rsidRPr="002E02F6">
        <w:t>long-predicted</w:t>
      </w:r>
      <w:r w:rsidRPr="00300D75">
        <w:rPr>
          <w:rStyle w:val="StyleUnderline"/>
        </w:rPr>
        <w:t xml:space="preserve"> </w:t>
      </w:r>
      <w:r w:rsidRPr="00483956">
        <w:rPr>
          <w:rStyle w:val="StyleUnderline"/>
          <w:highlight w:val="cyan"/>
        </w:rPr>
        <w:t>Dem</w:t>
      </w:r>
      <w:r w:rsidRPr="00300D75">
        <w:rPr>
          <w:rStyle w:val="StyleUnderline"/>
        </w:rPr>
        <w:t xml:space="preserve">ocratic </w:t>
      </w:r>
      <w:r w:rsidRPr="00483956">
        <w:rPr>
          <w:rStyle w:val="StyleUnderline"/>
          <w:highlight w:val="cyan"/>
        </w:rPr>
        <w:t>civil war between progressives and moderates has begun</w:t>
      </w:r>
      <w:r>
        <w:t>.</w:t>
      </w:r>
    </w:p>
    <w:p w14:paraId="5DE70E2D" w14:textId="77777777" w:rsidR="00E07EB9" w:rsidRDefault="00E07EB9" w:rsidP="000F4BBF">
      <w:r w:rsidRPr="00300D75">
        <w:rPr>
          <w:rStyle w:val="StyleUnderline"/>
        </w:rPr>
        <w:t xml:space="preserve">The two </w:t>
      </w:r>
      <w:r w:rsidRPr="00483956">
        <w:rPr>
          <w:rStyle w:val="StyleUnderline"/>
          <w:highlight w:val="cyan"/>
        </w:rPr>
        <w:t>leaders threw all the p</w:t>
      </w:r>
      <w:r w:rsidRPr="00483956">
        <w:rPr>
          <w:rStyle w:val="StyleUnderline"/>
        </w:rPr>
        <w:t>olitical</w:t>
      </w:r>
      <w:r w:rsidRPr="00300D75">
        <w:rPr>
          <w:rStyle w:val="StyleUnderline"/>
        </w:rPr>
        <w:t xml:space="preserve"> </w:t>
      </w:r>
      <w:r w:rsidRPr="00483956">
        <w:rPr>
          <w:rStyle w:val="StyleUnderline"/>
          <w:highlight w:val="cyan"/>
        </w:rPr>
        <w:t>c</w:t>
      </w:r>
      <w:r w:rsidRPr="00300D75">
        <w:rPr>
          <w:rStyle w:val="StyleUnderline"/>
        </w:rPr>
        <w:t xml:space="preserve">apital </w:t>
      </w:r>
      <w:r w:rsidRPr="00483956">
        <w:rPr>
          <w:rStyle w:val="StyleUnderline"/>
          <w:highlight w:val="cyan"/>
        </w:rPr>
        <w:t>they had at reaching a deal</w:t>
      </w:r>
      <w:r w:rsidRPr="00300D75">
        <w:rPr>
          <w:rStyle w:val="StyleUnderline"/>
        </w:rPr>
        <w:t xml:space="preserve"> by their own self-imposed deadline, </w:t>
      </w:r>
      <w:r w:rsidRPr="00483956">
        <w:rPr>
          <w:rStyle w:val="StyleUnderline"/>
          <w:highlight w:val="cyan"/>
        </w:rPr>
        <w:t>and couldn’t get there</w:t>
      </w:r>
      <w:r w:rsidRPr="00300D75">
        <w:rPr>
          <w:rStyle w:val="StyleUnderline"/>
        </w:rPr>
        <w:t>.</w:t>
      </w:r>
      <w:r>
        <w:t xml:space="preserve"> </w:t>
      </w:r>
      <w:r w:rsidRPr="00483956">
        <w:rPr>
          <w:rStyle w:val="StyleUnderline"/>
          <w:highlight w:val="cyan"/>
        </w:rPr>
        <w:t>Biden</w:t>
      </w:r>
      <w:r w:rsidRPr="00300D75">
        <w:rPr>
          <w:rStyle w:val="StyleUnderline"/>
        </w:rPr>
        <w:t xml:space="preserve"> personally </w:t>
      </w:r>
      <w:r w:rsidRPr="00114582">
        <w:rPr>
          <w:rStyle w:val="StyleUnderline"/>
        </w:rPr>
        <w:t xml:space="preserve">involved </w:t>
      </w:r>
      <w:r w:rsidRPr="00483956">
        <w:rPr>
          <w:rStyle w:val="StyleUnderline"/>
          <w:highlight w:val="cyan"/>
        </w:rPr>
        <w:t>himself in hours of talks</w:t>
      </w:r>
      <w:r w:rsidRPr="00300D75">
        <w:rPr>
          <w:rStyle w:val="StyleUnderline"/>
        </w:rPr>
        <w:t xml:space="preserve"> with the feuding Democratic factions, and </w:t>
      </w:r>
      <w:r w:rsidRPr="00114582">
        <w:rPr>
          <w:rStyle w:val="StyleUnderline"/>
          <w:highlight w:val="cyan"/>
        </w:rPr>
        <w:t>gave extraordinary time to</w:t>
      </w:r>
      <w:r>
        <w:t xml:space="preserve"> a lone senator, Kyrsten </w:t>
      </w:r>
      <w:r w:rsidRPr="00114582">
        <w:rPr>
          <w:rStyle w:val="StyleUnderline"/>
          <w:highlight w:val="cyan"/>
        </w:rPr>
        <w:t>Sinema</w:t>
      </w:r>
      <w:r>
        <w:t xml:space="preserve">, of Arizona, who never publicly explained her position. </w:t>
      </w:r>
      <w:r w:rsidRPr="00300D75">
        <w:rPr>
          <w:rStyle w:val="StyleUnderline"/>
        </w:rPr>
        <w:t xml:space="preserve">A surprise Presidential </w:t>
      </w:r>
      <w:r w:rsidRPr="00114582">
        <w:rPr>
          <w:rStyle w:val="StyleUnderline"/>
          <w:highlight w:val="cyan"/>
        </w:rPr>
        <w:t>visit to</w:t>
      </w:r>
      <w:r w:rsidRPr="00300D75">
        <w:rPr>
          <w:rStyle w:val="StyleUnderline"/>
        </w:rPr>
        <w:t xml:space="preserve"> the annual </w:t>
      </w:r>
      <w:r w:rsidRPr="00114582">
        <w:rPr>
          <w:rStyle w:val="StyleUnderline"/>
          <w:highlight w:val="cyan"/>
        </w:rPr>
        <w:t>Congressional Baseball Game did not close the deal</w:t>
      </w:r>
      <w:r w:rsidRPr="00300D75">
        <w:rPr>
          <w:rStyle w:val="StyleUnderline"/>
        </w:rPr>
        <w:t>, nor did an absolute insistence on a Thursday vote that never took place.</w:t>
      </w:r>
      <w:r>
        <w:t xml:space="preserve"> Pelosi, relentless and ever optimistic, was adamant that there would be a vote and that she would win it, until long after even fellow Democratic leaders had given up this line. But, at the end of a long week of the Speaker not getting her way, one Washington axiom still applies: it’s never a good idea to bet against Nancy Pelosi. If and when she closes a deal on the budget-reconciliation measure, whose price tag of three and a half trillion dollars was never going to last, and brings the infrastructure bill to the floor—a roughly trillion-dollar measure that got the votes of nineteen Senate Republicans as well as those of all of that chamber’s Democrats—the week’s many delays will be forgotten.</w:t>
      </w:r>
    </w:p>
    <w:p w14:paraId="0417C066" w14:textId="77777777" w:rsidR="00E07EB9" w:rsidRDefault="00E07EB9" w:rsidP="000F4BBF">
      <w:r w:rsidRPr="00483956">
        <w:rPr>
          <w:rStyle w:val="StyleUnderline"/>
          <w:highlight w:val="cyan"/>
        </w:rPr>
        <w:t>Hard</w:t>
      </w:r>
      <w:r>
        <w:t xml:space="preserve">er </w:t>
      </w:r>
      <w:r w:rsidRPr="00483956">
        <w:rPr>
          <w:rStyle w:val="StyleUnderline"/>
          <w:highlight w:val="cyan"/>
        </w:rPr>
        <w:t>to forget</w:t>
      </w:r>
      <w:r w:rsidRPr="00300D75">
        <w:rPr>
          <w:rStyle w:val="StyleUnderline"/>
        </w:rPr>
        <w:t xml:space="preserve"> will be the intensifying </w:t>
      </w:r>
      <w:r w:rsidRPr="00483956">
        <w:rPr>
          <w:rStyle w:val="StyleUnderline"/>
          <w:highlight w:val="cyan"/>
        </w:rPr>
        <w:t xml:space="preserve">divisions </w:t>
      </w:r>
      <w:r w:rsidRPr="00483956">
        <w:rPr>
          <w:rStyle w:val="StyleUnderline"/>
        </w:rPr>
        <w:t>revealed</w:t>
      </w:r>
      <w:r w:rsidRPr="00300D75">
        <w:rPr>
          <w:rStyle w:val="StyleUnderline"/>
        </w:rPr>
        <w:t xml:space="preserve"> by this week’s haggling</w:t>
      </w:r>
      <w:r>
        <w:t xml:space="preserve">: </w:t>
      </w:r>
      <w:r w:rsidRPr="00300D75">
        <w:rPr>
          <w:rStyle w:val="StyleUnderline"/>
        </w:rPr>
        <w:t xml:space="preserve">the </w:t>
      </w:r>
      <w:r w:rsidRPr="00483956">
        <w:rPr>
          <w:rStyle w:val="StyleUnderline"/>
          <w:highlight w:val="cyan"/>
        </w:rPr>
        <w:t>House-Senate divide</w:t>
      </w:r>
      <w:r w:rsidRPr="00300D75">
        <w:rPr>
          <w:rStyle w:val="StyleUnderline"/>
        </w:rPr>
        <w:t xml:space="preserve">, the </w:t>
      </w:r>
      <w:r w:rsidRPr="00483956">
        <w:rPr>
          <w:rStyle w:val="StyleUnderline"/>
          <w:highlight w:val="cyan"/>
        </w:rPr>
        <w:t>progressive-moderate divide</w:t>
      </w:r>
      <w:r w:rsidRPr="00300D75">
        <w:rPr>
          <w:rStyle w:val="StyleUnderline"/>
        </w:rPr>
        <w:t xml:space="preserve">, the </w:t>
      </w:r>
      <w:r w:rsidRPr="00483956">
        <w:rPr>
          <w:rStyle w:val="StyleUnderline"/>
          <w:highlight w:val="cyan"/>
        </w:rPr>
        <w:t>everyone-versus</w:t>
      </w:r>
      <w:r>
        <w:t>-Joe-</w:t>
      </w:r>
      <w:r w:rsidRPr="00483956">
        <w:rPr>
          <w:rStyle w:val="StyleUnderline"/>
          <w:highlight w:val="cyan"/>
        </w:rPr>
        <w:t>Manchin-and</w:t>
      </w:r>
      <w:r>
        <w:t>-Kyrsten-</w:t>
      </w:r>
      <w:r w:rsidRPr="00483956">
        <w:rPr>
          <w:rStyle w:val="StyleUnderline"/>
          <w:highlight w:val="cyan"/>
        </w:rPr>
        <w:t>Sinema</w:t>
      </w:r>
      <w:r>
        <w:t xml:space="preserve"> </w:t>
      </w:r>
      <w:r w:rsidRPr="00483956">
        <w:rPr>
          <w:rStyle w:val="StyleUnderline"/>
          <w:highlight w:val="cyan"/>
        </w:rPr>
        <w:t>divide</w:t>
      </w:r>
      <w:r w:rsidRPr="002E02F6">
        <w:rPr>
          <w:rStyle w:val="StyleUnderline"/>
        </w:rPr>
        <w:t>.</w:t>
      </w:r>
      <w:r>
        <w:t xml:space="preserve"> (“Biden Bets It All on Unlocking the Manchinema Puzzle,” as one headline put it. Punchbowl News prefers “Sinemanchin.”) </w:t>
      </w:r>
      <w:r w:rsidRPr="00300D75">
        <w:rPr>
          <w:rStyle w:val="StyleUnderline"/>
        </w:rPr>
        <w:t>It’s sure to get nastier before the deal gets done.</w:t>
      </w:r>
      <w:r>
        <w:t xml:space="preserve"> Representative Steve Cohen, of Tennessee, a Democratic moderate, said, on CNN, that his car was older than some of the progressives holding up the vote on the infrastructure bill. </w:t>
      </w:r>
      <w:r w:rsidRPr="00300D75">
        <w:rPr>
          <w:rStyle w:val="StyleUnderline"/>
        </w:rPr>
        <w:t xml:space="preserve">The </w:t>
      </w:r>
      <w:r w:rsidRPr="00114582">
        <w:rPr>
          <w:rStyle w:val="StyleUnderline"/>
          <w:highlight w:val="cyan"/>
        </w:rPr>
        <w:t>progressives</w:t>
      </w:r>
      <w:r w:rsidRPr="00300D75">
        <w:rPr>
          <w:rStyle w:val="StyleUnderline"/>
        </w:rPr>
        <w:t xml:space="preserve">, meanwhile, </w:t>
      </w:r>
      <w:r w:rsidRPr="00483956">
        <w:rPr>
          <w:rStyle w:val="StyleUnderline"/>
        </w:rPr>
        <w:t xml:space="preserve">were </w:t>
      </w:r>
      <w:r w:rsidRPr="00114582">
        <w:rPr>
          <w:rStyle w:val="StyleUnderline"/>
          <w:highlight w:val="cyan"/>
        </w:rPr>
        <w:t>not in an accommodating mood</w:t>
      </w:r>
      <w:r>
        <w:t>. “</w:t>
      </w:r>
      <w:r w:rsidRPr="00300D75">
        <w:rPr>
          <w:rStyle w:val="StyleUnderline"/>
        </w:rPr>
        <w:t>We’re pushing back and saying, ‘Hell, no</w:t>
      </w:r>
      <w:r>
        <w:t xml:space="preserve">,’ ” Jamaal Bowman, a first-year congressman from New York, said. At the end of it all, </w:t>
      </w:r>
      <w:r w:rsidRPr="00483956">
        <w:rPr>
          <w:rStyle w:val="StyleUnderline"/>
          <w:highlight w:val="cyan"/>
        </w:rPr>
        <w:t>Dem</w:t>
      </w:r>
      <w:r w:rsidRPr="00300D75">
        <w:rPr>
          <w:rStyle w:val="StyleUnderline"/>
        </w:rPr>
        <w:t>ocrat</w:t>
      </w:r>
      <w:r w:rsidRPr="00483956">
        <w:rPr>
          <w:rStyle w:val="StyleUnderline"/>
          <w:highlight w:val="cyan"/>
        </w:rPr>
        <w:t>s</w:t>
      </w:r>
      <w:r w:rsidRPr="00300D75">
        <w:rPr>
          <w:rStyle w:val="StyleUnderline"/>
        </w:rPr>
        <w:t xml:space="preserve"> were </w:t>
      </w:r>
      <w:r w:rsidRPr="00483956">
        <w:rPr>
          <w:rStyle w:val="StyleUnderline"/>
          <w:highlight w:val="cyan"/>
        </w:rPr>
        <w:t>still</w:t>
      </w:r>
      <w:r>
        <w:t xml:space="preserve"> negotiating with themselves. </w:t>
      </w:r>
      <w:r w:rsidRPr="00483956">
        <w:rPr>
          <w:rStyle w:val="StyleUnderline"/>
          <w:highlight w:val="cyan"/>
        </w:rPr>
        <w:t>Fighting with themselves</w:t>
      </w:r>
      <w:r w:rsidRPr="00300D75">
        <w:rPr>
          <w:rStyle w:val="StyleUnderline"/>
        </w:rPr>
        <w:t>.</w:t>
      </w:r>
      <w:r>
        <w:t xml:space="preserve"> </w:t>
      </w:r>
      <w:r w:rsidRPr="00300D75">
        <w:rPr>
          <w:rStyle w:val="StyleUnderline"/>
        </w:rPr>
        <w:t>Getting mad at one another.</w:t>
      </w:r>
      <w:r>
        <w:t xml:space="preserve"> It’s as if they never really accepted until this week the idea that a fifty-fifty Senate means that any one Democratic senator—or two, in this case—can have extraordinary power to dictate the outcome of legislation.</w:t>
      </w:r>
    </w:p>
    <w:p w14:paraId="1E3CB9AF" w14:textId="77777777" w:rsidR="00E07EB9" w:rsidRPr="00603D11" w:rsidRDefault="00E07EB9" w:rsidP="000F4BBF"/>
    <w:p w14:paraId="1AAC43FF" w14:textId="77777777" w:rsidR="00E07EB9" w:rsidRPr="000F4BBF" w:rsidRDefault="00E07EB9" w:rsidP="000F4BBF"/>
    <w:p w14:paraId="276B428E" w14:textId="77777777" w:rsidR="00E07EB9" w:rsidRDefault="00E07EB9" w:rsidP="00E83507">
      <w:pPr>
        <w:pStyle w:val="Heading4"/>
      </w:pPr>
      <w:r>
        <w:t>Will have to weaken climate programs for Manchin</w:t>
      </w:r>
    </w:p>
    <w:p w14:paraId="58E4F9B5" w14:textId="77777777" w:rsidR="00E07EB9" w:rsidRDefault="00E07EB9" w:rsidP="00E83507">
      <w:r>
        <w:t xml:space="preserve">Zach </w:t>
      </w:r>
      <w:r w:rsidRPr="006C37EA">
        <w:rPr>
          <w:rStyle w:val="Style13ptBold"/>
        </w:rPr>
        <w:t>Colman, 10-14</w:t>
      </w:r>
      <w:r>
        <w:t>-2021, "To woo Manchin, Dems could OK climate funds for coal and gas plants," https://www.politico.com/news/2021/10/14/coal-gas-plants-climate-funds-515988</w:t>
      </w:r>
    </w:p>
    <w:p w14:paraId="634C7077" w14:textId="77777777" w:rsidR="00E07EB9" w:rsidRDefault="00E07EB9" w:rsidP="00E83507">
      <w:r w:rsidRPr="006E1745">
        <w:rPr>
          <w:rStyle w:val="StyleUnderline"/>
          <w:highlight w:val="cyan"/>
        </w:rPr>
        <w:t>Lawmakers</w:t>
      </w:r>
      <w:r>
        <w:t xml:space="preserve"> and the White House </w:t>
      </w:r>
      <w:r w:rsidRPr="00D80E08">
        <w:rPr>
          <w:rStyle w:val="StyleUnderline"/>
        </w:rPr>
        <w:t>may</w:t>
      </w:r>
      <w:r>
        <w:t xml:space="preserve"> </w:t>
      </w:r>
      <w:r w:rsidRPr="006E1745">
        <w:rPr>
          <w:rStyle w:val="StyleUnderline"/>
          <w:highlight w:val="cyan"/>
        </w:rPr>
        <w:t>soften</w:t>
      </w:r>
      <w:r w:rsidRPr="00D80E08">
        <w:rPr>
          <w:rStyle w:val="StyleUnderline"/>
        </w:rPr>
        <w:t xml:space="preserve"> a </w:t>
      </w:r>
      <w:r w:rsidRPr="006E1745">
        <w:rPr>
          <w:rStyle w:val="StyleUnderline"/>
          <w:highlight w:val="cyan"/>
        </w:rPr>
        <w:t>major</w:t>
      </w:r>
      <w:r w:rsidRPr="00D80E08">
        <w:rPr>
          <w:rStyle w:val="StyleUnderline"/>
        </w:rPr>
        <w:t xml:space="preserve"> clean energy </w:t>
      </w:r>
      <w:r w:rsidRPr="006E1745">
        <w:rPr>
          <w:rStyle w:val="StyleUnderline"/>
          <w:highlight w:val="cyan"/>
        </w:rPr>
        <w:t>component of</w:t>
      </w:r>
      <w:r w:rsidRPr="00D80E08">
        <w:rPr>
          <w:rStyle w:val="StyleUnderline"/>
        </w:rPr>
        <w:t xml:space="preserve"> Dem</w:t>
      </w:r>
      <w:r>
        <w:t>ocrat</w:t>
      </w:r>
      <w:r w:rsidRPr="00D80E08">
        <w:rPr>
          <w:rStyle w:val="StyleUnderline"/>
        </w:rPr>
        <w:t>s</w:t>
      </w:r>
      <w:r>
        <w:t xml:space="preserve">’ </w:t>
      </w:r>
      <w:r w:rsidRPr="006E1745">
        <w:rPr>
          <w:rStyle w:val="StyleUnderline"/>
          <w:highlight w:val="cyan"/>
        </w:rPr>
        <w:t>climate change</w:t>
      </w:r>
      <w:r w:rsidRPr="00D80E08">
        <w:rPr>
          <w:rStyle w:val="StyleUnderline"/>
        </w:rPr>
        <w:t xml:space="preserve"> and social spending legislation </w:t>
      </w:r>
      <w:r w:rsidRPr="006E1745">
        <w:rPr>
          <w:rStyle w:val="StyleUnderline"/>
        </w:rPr>
        <w:t xml:space="preserve">in a bid </w:t>
      </w:r>
      <w:r w:rsidRPr="006E1745">
        <w:rPr>
          <w:rStyle w:val="StyleUnderline"/>
          <w:highlight w:val="cyan"/>
        </w:rPr>
        <w:t>to overcome objections from</w:t>
      </w:r>
      <w:r>
        <w:t xml:space="preserve"> Sen. Joe </w:t>
      </w:r>
      <w:r w:rsidRPr="006E1745">
        <w:rPr>
          <w:rStyle w:val="StyleUnderline"/>
          <w:highlight w:val="cyan"/>
        </w:rPr>
        <w:t>Manchin</w:t>
      </w:r>
      <w:r>
        <w:t>, two people familiar with the discussions said on Wednesday.</w:t>
      </w:r>
    </w:p>
    <w:p w14:paraId="06836BA9" w14:textId="77777777" w:rsidR="00E07EB9" w:rsidRDefault="00E07EB9" w:rsidP="00E83507">
      <w:r w:rsidRPr="00D80E08">
        <w:rPr>
          <w:rStyle w:val="StyleUnderline"/>
        </w:rPr>
        <w:t xml:space="preserve">The </w:t>
      </w:r>
      <w:r w:rsidRPr="006E1745">
        <w:rPr>
          <w:rStyle w:val="StyleUnderline"/>
          <w:highlight w:val="cyan"/>
        </w:rPr>
        <w:t>changes</w:t>
      </w:r>
      <w:r w:rsidRPr="00D80E08">
        <w:rPr>
          <w:rStyle w:val="StyleUnderline"/>
        </w:rPr>
        <w:t xml:space="preserve"> under consideration could </w:t>
      </w:r>
      <w:r w:rsidRPr="006E1745">
        <w:rPr>
          <w:rStyle w:val="StyleUnderline"/>
          <w:highlight w:val="cyan"/>
        </w:rPr>
        <w:t>make it easier for coal and natural gas</w:t>
      </w:r>
      <w:r w:rsidRPr="00D80E08">
        <w:rPr>
          <w:rStyle w:val="StyleUnderline"/>
        </w:rPr>
        <w:t xml:space="preserve"> power plants </w:t>
      </w:r>
      <w:r w:rsidRPr="006E1745">
        <w:rPr>
          <w:rStyle w:val="StyleUnderline"/>
          <w:highlight w:val="cyan"/>
        </w:rPr>
        <w:t>to receive billions</w:t>
      </w:r>
      <w:r w:rsidRPr="00D80E08">
        <w:rPr>
          <w:rStyle w:val="StyleUnderline"/>
        </w:rPr>
        <w:t xml:space="preserve"> of dollars </w:t>
      </w:r>
      <w:r w:rsidRPr="006E1745">
        <w:rPr>
          <w:rStyle w:val="StyleUnderline"/>
          <w:highlight w:val="cyan"/>
        </w:rPr>
        <w:t>in financial incentives for clean energy</w:t>
      </w:r>
      <w:r w:rsidRPr="00D80E08">
        <w:rPr>
          <w:rStyle w:val="StyleUnderline"/>
        </w:rPr>
        <w:t>, a</w:t>
      </w:r>
      <w:r>
        <w:t xml:space="preserve"> potential </w:t>
      </w:r>
      <w:r w:rsidRPr="00D80E08">
        <w:rPr>
          <w:rStyle w:val="StyleUnderline"/>
        </w:rPr>
        <w:t>boon for fossil fuel producers</w:t>
      </w:r>
      <w:r>
        <w:t xml:space="preserve"> in Manchin's home state.</w:t>
      </w:r>
    </w:p>
    <w:p w14:paraId="7AC5F17B" w14:textId="77777777" w:rsidR="00E07EB9" w:rsidRDefault="00E07EB9" w:rsidP="00E83507">
      <w:r>
        <w:t>But that shift could bring objections from progressive Democrats who want to see the incentives hasten the nation's transition to greener sources. Under the proposed change, as long as coal and gas plants were equipped with technology to capture their greenhouse gas emissions, they could qualify for a plan that would pay power companies to deploy more renewable power and impose fines on those that don't.</w:t>
      </w:r>
    </w:p>
    <w:p w14:paraId="16CDF9A4" w14:textId="77777777" w:rsidR="00E07EB9" w:rsidRDefault="00E07EB9" w:rsidP="00E83507">
      <w:r>
        <w:t xml:space="preserve">Climate advocates consider that effort, called the </w:t>
      </w:r>
      <w:r w:rsidRPr="006E1745">
        <w:rPr>
          <w:rStyle w:val="StyleUnderline"/>
          <w:highlight w:val="cyan"/>
        </w:rPr>
        <w:t>C</w:t>
      </w:r>
      <w:r>
        <w:t xml:space="preserve">lean </w:t>
      </w:r>
      <w:r w:rsidRPr="006E1745">
        <w:rPr>
          <w:rStyle w:val="StyleUnderline"/>
          <w:highlight w:val="cyan"/>
        </w:rPr>
        <w:t>E</w:t>
      </w:r>
      <w:r>
        <w:t xml:space="preserve">lectricity </w:t>
      </w:r>
      <w:r w:rsidRPr="006E1745">
        <w:rPr>
          <w:rStyle w:val="StyleUnderline"/>
          <w:highlight w:val="cyan"/>
        </w:rPr>
        <w:t>P</w:t>
      </w:r>
      <w:r>
        <w:t xml:space="preserve">erformance </w:t>
      </w:r>
      <w:r w:rsidRPr="006E1745">
        <w:rPr>
          <w:rStyle w:val="StyleUnderline"/>
          <w:highlight w:val="cyan"/>
        </w:rPr>
        <w:t>P</w:t>
      </w:r>
      <w:r>
        <w:t xml:space="preserve">rogram, one of the core elements of Democrats' effort to speed the transition toward solar and wind power and slash greenhouse gas emissions. But </w:t>
      </w:r>
      <w:r w:rsidRPr="006E1745">
        <w:rPr>
          <w:rStyle w:val="StyleUnderline"/>
          <w:highlight w:val="cyan"/>
        </w:rPr>
        <w:t>Manchin</w:t>
      </w:r>
      <w:r>
        <w:t xml:space="preserve"> (D-W.Va.) </w:t>
      </w:r>
      <w:r w:rsidRPr="00D80E08">
        <w:rPr>
          <w:rStyle w:val="StyleUnderline"/>
        </w:rPr>
        <w:t xml:space="preserve">has </w:t>
      </w:r>
      <w:r w:rsidRPr="006E1745">
        <w:rPr>
          <w:rStyle w:val="StyleUnderline"/>
          <w:highlight w:val="cyan"/>
        </w:rPr>
        <w:t>raised issues</w:t>
      </w:r>
      <w:r w:rsidRPr="00D80E08">
        <w:rPr>
          <w:rStyle w:val="StyleUnderline"/>
        </w:rPr>
        <w:t xml:space="preserve"> with the concept</w:t>
      </w:r>
      <w:r>
        <w:t xml:space="preserve"> both publicly and privately, </w:t>
      </w:r>
      <w:r w:rsidRPr="00D80E08">
        <w:rPr>
          <w:rStyle w:val="StyleUnderline"/>
        </w:rPr>
        <w:t>putting its inclusion in any final compromise reconciliation bill in doubt.</w:t>
      </w:r>
    </w:p>
    <w:p w14:paraId="76EEC917" w14:textId="77777777" w:rsidR="00E07EB9" w:rsidRDefault="00E07EB9" w:rsidP="00E83507">
      <w:r>
        <w:t xml:space="preserve">The people familiar with the discussions said </w:t>
      </w:r>
      <w:r w:rsidRPr="006E1745">
        <w:rPr>
          <w:rStyle w:val="StyleUnderline"/>
          <w:highlight w:val="cyan"/>
        </w:rPr>
        <w:t>lawmakers</w:t>
      </w:r>
      <w:r>
        <w:t xml:space="preserve"> and the White House </w:t>
      </w:r>
      <w:r w:rsidRPr="006E1745">
        <w:rPr>
          <w:rStyle w:val="StyleUnderline"/>
          <w:highlight w:val="cyan"/>
        </w:rPr>
        <w:t>could raise</w:t>
      </w:r>
      <w:r w:rsidRPr="00D80E08">
        <w:rPr>
          <w:rStyle w:val="StyleUnderline"/>
        </w:rPr>
        <w:t xml:space="preserve"> the </w:t>
      </w:r>
      <w:r w:rsidRPr="006E1745">
        <w:rPr>
          <w:rStyle w:val="StyleUnderline"/>
          <w:highlight w:val="cyan"/>
        </w:rPr>
        <w:t>program’s carbon emissions factor</w:t>
      </w:r>
      <w:r>
        <w:t xml:space="preserve">, a figure that determines which power plants would qualify as clean energy. </w:t>
      </w:r>
      <w:r w:rsidRPr="00D80E08">
        <w:rPr>
          <w:rStyle w:val="StyleUnderline"/>
        </w:rPr>
        <w:t>Increasing that figure</w:t>
      </w:r>
      <w:r>
        <w:t xml:space="preserve"> from the level of 0.1 metric ton of carbon dioxide equivalent per megawatt-hour that was approved by the House Energy and Commerce Committee </w:t>
      </w:r>
      <w:r w:rsidRPr="006E1745">
        <w:rPr>
          <w:rStyle w:val="StyleUnderline"/>
          <w:highlight w:val="cyan"/>
        </w:rPr>
        <w:t>could enable natural gas and coal</w:t>
      </w:r>
      <w:r w:rsidRPr="00D80E08">
        <w:rPr>
          <w:rStyle w:val="StyleUnderline"/>
        </w:rPr>
        <w:t xml:space="preserve">-fired power </w:t>
      </w:r>
      <w:r w:rsidRPr="006E1745">
        <w:rPr>
          <w:rStyle w:val="StyleUnderline"/>
          <w:highlight w:val="cyan"/>
        </w:rPr>
        <w:t>plants</w:t>
      </w:r>
      <w:r>
        <w:t xml:space="preserve"> outfitted with carbon capture equipment </w:t>
      </w:r>
      <w:r w:rsidRPr="006E1745">
        <w:rPr>
          <w:rStyle w:val="StyleUnderline"/>
          <w:highlight w:val="cyan"/>
        </w:rPr>
        <w:t>to qualify</w:t>
      </w:r>
      <w:r w:rsidRPr="006E1745">
        <w:rPr>
          <w:rStyle w:val="StyleUnderline"/>
        </w:rPr>
        <w:t xml:space="preserve"> for</w:t>
      </w:r>
      <w:r w:rsidRPr="00D80E08">
        <w:rPr>
          <w:rStyle w:val="StyleUnderline"/>
        </w:rPr>
        <w:t xml:space="preserve"> payments,</w:t>
      </w:r>
      <w:r>
        <w:t xml:space="preserve"> which could help win over Manchin.</w:t>
      </w:r>
    </w:p>
    <w:p w14:paraId="41A56041" w14:textId="77777777" w:rsidR="00E07EB9" w:rsidRDefault="00E07EB9" w:rsidP="00E83507">
      <w:r>
        <w:t>“That number is movable,” one of the people said.</w:t>
      </w:r>
    </w:p>
    <w:p w14:paraId="006A82D8" w14:textId="77777777" w:rsidR="00E07EB9" w:rsidRDefault="00E07EB9" w:rsidP="00E83507">
      <w:r>
        <w:t>The other person said the conversation is linked with a separate discussion that would change eligibility requirements for a tax credit that would offer incentives to carbon capture and storage technology. The person said changes to that tax credit, known as 45Q, would not on their own be enough to convince companies to launch new projects — unless the CEPP was altered to make it easier for coal power plants outfitted with carbon capture to participate.</w:t>
      </w:r>
    </w:p>
    <w:p w14:paraId="112A5B28" w14:textId="77777777" w:rsidR="00E07EB9" w:rsidRDefault="00E07EB9" w:rsidP="00E83507">
      <w:r>
        <w:t>President Joe Biden has pledged to put the country on a path to reduce its greenhouse gas emissions 50 to 52 percent below 2005 levels by 2030. He also wants to reach net-zero emissions on the power grid by 2035.</w:t>
      </w:r>
    </w:p>
    <w:p w14:paraId="20F7DA56" w14:textId="77777777" w:rsidR="00E07EB9" w:rsidRDefault="00E07EB9" w:rsidP="00E83507">
      <w:r>
        <w:t>Biden’s climate platform allowed for the deployment of carbon capture and storage technology, which proponents say would prevent heat-trapping gases from reaching the atmosphere. While that technology is not yet economically viable on its own for the U.S. power sector without subsidies, labor unions connected to the energy industry favor the technology, saying it could provide jobs even as the nation transitions to cleaner fuel sources.</w:t>
      </w:r>
    </w:p>
    <w:p w14:paraId="5F7FDB30" w14:textId="77777777" w:rsidR="00E07EB9" w:rsidRDefault="00E07EB9" w:rsidP="00E83507">
      <w:r>
        <w:t>Several of those unions sent a letter on Friday that was obtained by POLITICO to House Speaker Nancy Pelosi and Majority Leader Chuck Schumer, calling for the CEPP to better accommodate carbon capture technology.</w:t>
      </w:r>
    </w:p>
    <w:p w14:paraId="47089CA3" w14:textId="77777777" w:rsidR="00E07EB9" w:rsidRDefault="00E07EB9" w:rsidP="00E83507">
      <w:r>
        <w:t xml:space="preserve">But some </w:t>
      </w:r>
      <w:r w:rsidRPr="006E1745">
        <w:rPr>
          <w:rStyle w:val="StyleUnderline"/>
        </w:rPr>
        <w:t>environmental</w:t>
      </w:r>
      <w:r w:rsidRPr="00D80E08">
        <w:rPr>
          <w:rStyle w:val="StyleUnderline"/>
        </w:rPr>
        <w:t xml:space="preserve"> groups dismiss </w:t>
      </w:r>
      <w:r w:rsidRPr="006E1745">
        <w:rPr>
          <w:rStyle w:val="StyleUnderline"/>
          <w:highlight w:val="cyan"/>
        </w:rPr>
        <w:t>carbon capture</w:t>
      </w:r>
      <w:r w:rsidRPr="00D80E08">
        <w:rPr>
          <w:rStyle w:val="StyleUnderline"/>
        </w:rPr>
        <w:t xml:space="preserve"> as a </w:t>
      </w:r>
      <w:r w:rsidRPr="006E1745">
        <w:rPr>
          <w:rStyle w:val="StyleUnderline"/>
          <w:highlight w:val="cyan"/>
        </w:rPr>
        <w:t>false solution</w:t>
      </w:r>
      <w:r w:rsidRPr="00D80E08">
        <w:rPr>
          <w:rStyle w:val="StyleUnderline"/>
        </w:rPr>
        <w:t xml:space="preserve"> for fighting climate change, complaining that it would </w:t>
      </w:r>
      <w:r w:rsidRPr="006E1745">
        <w:rPr>
          <w:rStyle w:val="StyleUnderline"/>
          <w:highlight w:val="cyan"/>
        </w:rPr>
        <w:t>prolong the use of fossil fuels</w:t>
      </w:r>
      <w:r>
        <w:t xml:space="preserve"> </w:t>
      </w:r>
      <w:r w:rsidRPr="00D80E08">
        <w:rPr>
          <w:rStyle w:val="StyleUnderline"/>
        </w:rPr>
        <w:t>that</w:t>
      </w:r>
      <w:r>
        <w:t xml:space="preserve"> would </w:t>
      </w:r>
      <w:r w:rsidRPr="00D80E08">
        <w:rPr>
          <w:rStyle w:val="StyleUnderline"/>
        </w:rPr>
        <w:t>still cause local pollution problems from extracting oil, coal and natural gas</w:t>
      </w:r>
      <w:r>
        <w:t>.</w:t>
      </w:r>
    </w:p>
    <w:p w14:paraId="306DF36E" w14:textId="77777777" w:rsidR="00E07EB9" w:rsidRDefault="00E07EB9" w:rsidP="00E83507"/>
    <w:p w14:paraId="0520911D" w14:textId="77777777" w:rsidR="00E07EB9" w:rsidRPr="001C1806" w:rsidRDefault="00E07EB9" w:rsidP="00E83507"/>
    <w:p w14:paraId="4D6BCA52" w14:textId="77777777" w:rsidR="00E07EB9" w:rsidRPr="00603D11" w:rsidRDefault="00E07EB9" w:rsidP="00E83507"/>
    <w:p w14:paraId="3B3D7BE3" w14:textId="77777777" w:rsidR="00E07EB9" w:rsidRPr="00E83507" w:rsidRDefault="00E07EB9" w:rsidP="00E83507"/>
    <w:p w14:paraId="40C693F9" w14:textId="77777777" w:rsidR="00E07EB9" w:rsidRPr="004C628F" w:rsidRDefault="00E07EB9" w:rsidP="004C628F"/>
    <w:sectPr w:rsidR="00E07EB9" w:rsidRPr="004C6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x"/>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53944"/>
    <w:multiLevelType w:val="hybridMultilevel"/>
    <w:tmpl w:val="A29E1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8F202A"/>
    <w:multiLevelType w:val="hybridMultilevel"/>
    <w:tmpl w:val="638C5F3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A73F37"/>
    <w:multiLevelType w:val="hybridMultilevel"/>
    <w:tmpl w:val="69FC5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A7B00"/>
    <w:multiLevelType w:val="hybridMultilevel"/>
    <w:tmpl w:val="3814B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DD057D"/>
    <w:multiLevelType w:val="hybridMultilevel"/>
    <w:tmpl w:val="4972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083E1D"/>
    <w:multiLevelType w:val="hybridMultilevel"/>
    <w:tmpl w:val="A29E1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A59F4"/>
    <w:multiLevelType w:val="hybridMultilevel"/>
    <w:tmpl w:val="49720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51286"/>
    <w:multiLevelType w:val="hybridMultilevel"/>
    <w:tmpl w:val="A29E1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CA175B"/>
    <w:multiLevelType w:val="hybridMultilevel"/>
    <w:tmpl w:val="B6E05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14258"/>
    <w:multiLevelType w:val="hybridMultilevel"/>
    <w:tmpl w:val="D812A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B141AE"/>
    <w:multiLevelType w:val="hybridMultilevel"/>
    <w:tmpl w:val="A60C9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523A16"/>
    <w:multiLevelType w:val="hybridMultilevel"/>
    <w:tmpl w:val="5B8C8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1"/>
  </w:num>
  <w:num w:numId="13">
    <w:abstractNumId w:val="21"/>
  </w:num>
  <w:num w:numId="14">
    <w:abstractNumId w:val="13"/>
  </w:num>
  <w:num w:numId="15">
    <w:abstractNumId w:val="12"/>
  </w:num>
  <w:num w:numId="16">
    <w:abstractNumId w:val="19"/>
  </w:num>
  <w:num w:numId="17">
    <w:abstractNumId w:val="17"/>
  </w:num>
  <w:num w:numId="18">
    <w:abstractNumId w:val="15"/>
  </w:num>
  <w:num w:numId="19">
    <w:abstractNumId w:val="10"/>
  </w:num>
  <w:num w:numId="20">
    <w:abstractNumId w:val="14"/>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07EB9"/>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A63A7"/>
    <w:rsid w:val="008B3ECB"/>
    <w:rsid w:val="008B4E85"/>
    <w:rsid w:val="008C1B2E"/>
    <w:rsid w:val="0091627E"/>
    <w:rsid w:val="0097032B"/>
    <w:rsid w:val="009D2EAD"/>
    <w:rsid w:val="009D54B2"/>
    <w:rsid w:val="009E1922"/>
    <w:rsid w:val="009F49E7"/>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07EB9"/>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DF2"/>
  <w15:chartTrackingRefBased/>
  <w15:docId w15:val="{7B580DDC-C190-4CAB-BF2B-ADA05E8CE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07EB9"/>
    <w:rPr>
      <w:rFonts w:ascii="Calibri" w:hAnsi="Calibri"/>
    </w:rPr>
  </w:style>
  <w:style w:type="paragraph" w:styleId="Heading1">
    <w:name w:val="heading 1"/>
    <w:aliases w:val="Pocket"/>
    <w:basedOn w:val="Normal"/>
    <w:next w:val="Normal"/>
    <w:link w:val="Heading1Char"/>
    <w:qFormat/>
    <w:rsid w:val="00E07EB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07EB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 Char Char, Char Char Char Char Char Char Char,Char, Char,Char1,Heading 3 Char3,Heading 3 Char4 Char Char,Heading 3 Char3 Char Char Char,3: Cite,Index Headers,Bold Cite,Heading 3 Char1 Char Char,Cite 1"/>
    <w:basedOn w:val="Normal"/>
    <w:next w:val="Normal"/>
    <w:link w:val="Heading3Char"/>
    <w:uiPriority w:val="2"/>
    <w:unhideWhenUsed/>
    <w:qFormat/>
    <w:rsid w:val="00E07EB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Tags,ta,No Spacing112,No Spacing1121,CD - Cite,t,No Spacing4,No Spacing11111,tags,tag"/>
    <w:basedOn w:val="Normal"/>
    <w:next w:val="Normal"/>
    <w:link w:val="Heading4Char"/>
    <w:uiPriority w:val="3"/>
    <w:unhideWhenUsed/>
    <w:qFormat/>
    <w:rsid w:val="00E07EB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07E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7EB9"/>
  </w:style>
  <w:style w:type="character" w:customStyle="1" w:styleId="Heading1Char">
    <w:name w:val="Heading 1 Char"/>
    <w:aliases w:val="Pocket Char"/>
    <w:basedOn w:val="DefaultParagraphFont"/>
    <w:link w:val="Heading1"/>
    <w:rsid w:val="00E07EB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07EB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 Char Char Char, Char Char Char Char Char Char Char Char,Char Char, Char Char1,Char1 Char,Heading 3 Char3 Char,Heading 3 Char4 Char Char Char,Heading 3 Char3 Char Char Char Char,Text 7 Char"/>
    <w:basedOn w:val="DefaultParagraphFont"/>
    <w:link w:val="Heading3"/>
    <w:uiPriority w:val="2"/>
    <w:rsid w:val="00E07EB9"/>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E07EB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s1"/>
    <w:uiPriority w:val="7"/>
    <w:qFormat/>
    <w:rsid w:val="00E07EB9"/>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E07EB9"/>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8,S"/>
    <w:basedOn w:val="DefaultParagraphFont"/>
    <w:uiPriority w:val="6"/>
    <w:qFormat/>
    <w:rsid w:val="00E07EB9"/>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Char Char Char Char Char Char Char Char1"/>
    <w:basedOn w:val="DefaultParagraphFont"/>
    <w:uiPriority w:val="99"/>
    <w:unhideWhenUsed/>
    <w:rsid w:val="00E07EB9"/>
    <w:rPr>
      <w:color w:val="auto"/>
      <w:u w:val="none"/>
    </w:rPr>
  </w:style>
  <w:style w:type="character" w:styleId="FollowedHyperlink">
    <w:name w:val="FollowedHyperlink"/>
    <w:basedOn w:val="DefaultParagraphFont"/>
    <w:uiPriority w:val="99"/>
    <w:unhideWhenUsed/>
    <w:rsid w:val="00E07EB9"/>
    <w:rPr>
      <w:color w:val="auto"/>
      <w:u w:val="none"/>
    </w:rPr>
  </w:style>
  <w:style w:type="paragraph" w:customStyle="1" w:styleId="Emphasis1">
    <w:name w:val="Emphasis1"/>
    <w:basedOn w:val="Normal"/>
    <w:link w:val="Emphasis"/>
    <w:autoRedefine/>
    <w:uiPriority w:val="7"/>
    <w:qFormat/>
    <w:rsid w:val="00E07EB9"/>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autoRedefine/>
    <w:uiPriority w:val="7"/>
    <w:qFormat/>
    <w:rsid w:val="00E07EB9"/>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ascii="Georgia" w:hAnsi="Georgia" w:cs="Calibri"/>
      <w:b/>
      <w:iCs/>
      <w:u w:val="single"/>
    </w:rPr>
  </w:style>
  <w:style w:type="paragraph" w:styleId="ListParagraph">
    <w:name w:val="List Paragraph"/>
    <w:basedOn w:val="Normal"/>
    <w:uiPriority w:val="99"/>
    <w:unhideWhenUsed/>
    <w:qFormat/>
    <w:rsid w:val="00E07EB9"/>
    <w:pPr>
      <w:ind w:left="720"/>
      <w:contextualSpacing/>
    </w:pPr>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cnews.com/politics/joe-biden/biden-bind-border-politics-finally-got-better-their-policy-n1280044" TargetMode="External"/><Relationship Id="rId13" Type="http://schemas.openxmlformats.org/officeDocument/2006/relationships/hyperlink" Target="http://economics.mit.edu/files/17752" TargetMode="External"/><Relationship Id="rId3" Type="http://schemas.openxmlformats.org/officeDocument/2006/relationships/styles" Target="styles.xml"/><Relationship Id="rId7" Type="http://schemas.openxmlformats.org/officeDocument/2006/relationships/hyperlink" Target="https://nypost.com/2020/04/25/coronavirus-may-destroy-40-of-the-us-economy-officials-say/" TargetMode="External"/><Relationship Id="rId12" Type="http://schemas.openxmlformats.org/officeDocument/2006/relationships/hyperlink" Target="https://www.cnbc.com/2021/05/03/politics-inflation-pinch-as-small-business-confidence-trails-economy.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br.org/2021/01/business-cant-take-democracy-for-granted" TargetMode="External"/><Relationship Id="rId11" Type="http://schemas.openxmlformats.org/officeDocument/2006/relationships/hyperlink" Target="https://newrepublic.com/article/129286/raising-minimum-wage-wont-reduce-inequa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orbes.com/sites/ikebrannon/2020/09/29/a-wealth-tax-is-not-a-solution-for-income-inequality/?sh=6353462b7f5b" TargetMode="External"/><Relationship Id="rId4" Type="http://schemas.openxmlformats.org/officeDocument/2006/relationships/settings" Target="settings.xml"/><Relationship Id="rId9" Type="http://schemas.openxmlformats.org/officeDocument/2006/relationships/hyperlink" Target="https://prospect.org/labor/way-forward-labor-state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l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892CA-2C83-4358-B0F9-97D78CCF2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14350</Words>
  <Characters>81799</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Wallen</dc:creator>
  <cp:keywords>5.1.1</cp:keywords>
  <dc:description/>
  <cp:lastModifiedBy>Kris Wallen</cp:lastModifiedBy>
  <cp:revision>2</cp:revision>
  <dcterms:created xsi:type="dcterms:W3CDTF">2021-11-06T21:26:00Z</dcterms:created>
  <dcterms:modified xsi:type="dcterms:W3CDTF">2021-11-06T21:32:00Z</dcterms:modified>
</cp:coreProperties>
</file>