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AA2CC" w14:textId="77777777" w:rsidR="009A6018" w:rsidRDefault="009A6018" w:rsidP="009A6018">
      <w:pPr>
        <w:pStyle w:val="Heading2"/>
      </w:pPr>
      <w:r>
        <w:t>OFF</w:t>
      </w:r>
    </w:p>
    <w:p w14:paraId="17D99EE5" w14:textId="3FFEDB8F" w:rsidR="009A6018" w:rsidRDefault="009A6018" w:rsidP="009A6018">
      <w:pPr>
        <w:pStyle w:val="Heading3"/>
      </w:pPr>
      <w:r>
        <w:t>1NC – T – Nationalize</w:t>
      </w:r>
    </w:p>
    <w:p w14:paraId="117AC583" w14:textId="05A42D48" w:rsidR="009A6018" w:rsidRPr="00CF5383" w:rsidRDefault="009A6018" w:rsidP="009A6018">
      <w:pPr>
        <w:rPr>
          <w:rStyle w:val="Style13ptBold"/>
        </w:rPr>
      </w:pPr>
      <w:r>
        <w:rPr>
          <w:rStyle w:val="Style13ptBold"/>
        </w:rPr>
        <w:t>First off</w:t>
      </w:r>
    </w:p>
    <w:p w14:paraId="2DF7E132" w14:textId="77777777" w:rsidR="009A6018" w:rsidRPr="00CF5383" w:rsidRDefault="009A6018" w:rsidP="009A6018"/>
    <w:p w14:paraId="19871442" w14:textId="77777777" w:rsidR="009A6018" w:rsidRPr="007A13FB" w:rsidRDefault="009A6018" w:rsidP="009A6018">
      <w:pPr>
        <w:pStyle w:val="Heading4"/>
      </w:pPr>
      <w:r>
        <w:t xml:space="preserve">In the first half, </w:t>
      </w:r>
      <w:r w:rsidRPr="007A13FB">
        <w:t>“</w:t>
      </w:r>
      <w:r>
        <w:t>O</w:t>
      </w:r>
      <w:r w:rsidRPr="007A13FB">
        <w:t xml:space="preserve">n” indicates the object of an action </w:t>
      </w:r>
    </w:p>
    <w:p w14:paraId="6E20DA53" w14:textId="77777777" w:rsidR="009A6018" w:rsidRPr="009B4BDB" w:rsidRDefault="009A6018" w:rsidP="009A6018">
      <w:r w:rsidRPr="00BD2DAC">
        <w:rPr>
          <w:rStyle w:val="Style13ptBold"/>
        </w:rPr>
        <w:t>Brown 18</w:t>
      </w:r>
      <w:r>
        <w:t xml:space="preserve"> (BROWN, Judge. Opinion in State ex rel. Montgomery v. Brain, 422 P. 3d 1065 - Ariz: Court of Appeals, 1st Div. 2018. Google scholar caselaw, date accessed 8/26/21)</w:t>
      </w:r>
    </w:p>
    <w:p w14:paraId="7D64A4C0" w14:textId="77777777" w:rsidR="009A6018" w:rsidRDefault="009A6018" w:rsidP="009A6018">
      <w:r>
        <w:t xml:space="preserve">¶ 13 The State asserts that if "on another person" were to modify the first clause of A.R.S. § 13-105(13), then no crime could be charged as a dangerous offense absent "direct contact with another person." But the State construes the word "on" too narrowly, as it can function to identify a variety of situations. See, e.g., Webster's Ninth New Collegiate Dictionary 823-24 (1988) (giving the following definitions of </w:t>
      </w:r>
      <w:r w:rsidRPr="003E37BC">
        <w:rPr>
          <w:rStyle w:val="StyleUnderline"/>
          <w:highlight w:val="cyan"/>
        </w:rPr>
        <w:t>"on":</w:t>
      </w:r>
      <w:r>
        <w:t xml:space="preserve"> (1) "used... to indicate position in close proximity with ... "; (2) "</w:t>
      </w:r>
      <w:r w:rsidRPr="003E37BC">
        <w:rPr>
          <w:rStyle w:val="StyleUnderline"/>
          <w:highlight w:val="cyan"/>
        </w:rPr>
        <w:t>used ... to indicate the object</w:t>
      </w:r>
      <w:r>
        <w:t xml:space="preserve"> </w:t>
      </w:r>
      <w:r w:rsidRPr="003E37BC">
        <w:rPr>
          <w:rStyle w:val="StyleUnderline"/>
          <w:highlight w:val="cyan"/>
        </w:rPr>
        <w:t>of</w:t>
      </w:r>
      <w:r>
        <w:t xml:space="preserve"> collision, opposition, or hostile </w:t>
      </w:r>
      <w:r w:rsidRPr="003E37BC">
        <w:rPr>
          <w:rStyle w:val="StyleUnderline"/>
          <w:highlight w:val="cyan"/>
        </w:rPr>
        <w:t>action</w:t>
      </w:r>
      <w:r>
        <w:t xml:space="preserve"> ... "; and (3) "</w:t>
      </w:r>
      <w:r w:rsidRPr="003E37BC">
        <w:rPr>
          <w:rStyle w:val="StyleUnderline"/>
          <w:highlight w:val="cyan"/>
        </w:rPr>
        <w:t>used ... to indicate</w:t>
      </w:r>
      <w:r>
        <w:t xml:space="preserve"> destination or </w:t>
      </w:r>
      <w:r w:rsidRPr="003E37BC">
        <w:rPr>
          <w:rStyle w:val="StyleUnderline"/>
          <w:highlight w:val="cyan"/>
        </w:rPr>
        <w:t xml:space="preserve">the focus of </w:t>
      </w:r>
      <w:r w:rsidRPr="00923A3C">
        <w:rPr>
          <w:rStyle w:val="StyleUnderline"/>
        </w:rPr>
        <w:t>some</w:t>
      </w:r>
      <w:r w:rsidRPr="003E37BC">
        <w:rPr>
          <w:rStyle w:val="StyleUnderline"/>
          <w:highlight w:val="cyan"/>
        </w:rPr>
        <w:t xml:space="preserve"> action</w:t>
      </w:r>
      <w:r>
        <w:t>, movement, or directed effort "). These varied definitions also defeat the State's arguments that "[o]ne does not discharge nor threateningly exhibit a dangerous instrument `on' a person" and that "a dangerous instrument would be discharged at another person or threateningly exhibited to another person." Given the broad meaning of "on," there is no grammatical inconsistency in the language the legislature used to define a dangerous offense.</w:t>
      </w:r>
    </w:p>
    <w:p w14:paraId="19114AAB" w14:textId="77777777" w:rsidR="009A6018" w:rsidRDefault="009A6018" w:rsidP="009A6018"/>
    <w:p w14:paraId="476A51C5" w14:textId="77777777" w:rsidR="009A6018" w:rsidRDefault="009A6018" w:rsidP="009A6018">
      <w:pPr>
        <w:pStyle w:val="Heading4"/>
      </w:pPr>
      <w:r>
        <w:t xml:space="preserve">The plan violates—it is a prohibition </w:t>
      </w:r>
      <w:r>
        <w:rPr>
          <w:i/>
          <w:iCs w:val="0"/>
          <w:u w:val="single"/>
        </w:rPr>
        <w:t xml:space="preserve">on </w:t>
      </w:r>
      <w:r>
        <w:t xml:space="preserve">business practices NOT on anticompetitive business practices. </w:t>
      </w:r>
    </w:p>
    <w:p w14:paraId="54CFCFA0" w14:textId="77777777" w:rsidR="009A6018" w:rsidRDefault="009A6018" w:rsidP="009A6018"/>
    <w:p w14:paraId="435D1DE4" w14:textId="77777777" w:rsidR="009A6018" w:rsidRDefault="009A6018" w:rsidP="009A6018">
      <w:pPr>
        <w:pStyle w:val="Heading4"/>
      </w:pPr>
      <w:r>
        <w:t xml:space="preserve">Extra T is a voter </w:t>
      </w:r>
    </w:p>
    <w:p w14:paraId="66509BD4" w14:textId="77777777" w:rsidR="009A6018" w:rsidRDefault="009A6018" w:rsidP="009A6018">
      <w:pPr>
        <w:pStyle w:val="Heading4"/>
      </w:pPr>
      <w:r>
        <w:t>A---jurisdiction---extra-topicality is beyond the judge’s scope, and proves the resolution insufficient</w:t>
      </w:r>
    </w:p>
    <w:p w14:paraId="3D76F25A" w14:textId="77777777" w:rsidR="009A6018" w:rsidRDefault="009A6018" w:rsidP="009A6018">
      <w:pPr>
        <w:pStyle w:val="Heading4"/>
      </w:pPr>
      <w:r>
        <w:t>B---solvency boosters---extra-T steals a core neg argument: that increased competition can’t solve the problems of industry. Debate’s a game of inches, and letting the aff fiat the end to an industry stacks the deck for the aff.</w:t>
      </w:r>
    </w:p>
    <w:p w14:paraId="173C3479" w14:textId="77777777" w:rsidR="009A6018" w:rsidRDefault="009A6018" w:rsidP="009A6018"/>
    <w:p w14:paraId="7BB5CE42" w14:textId="77777777" w:rsidR="009A6018" w:rsidRPr="003A02D8" w:rsidRDefault="009A6018" w:rsidP="009A6018">
      <w:pPr>
        <w:pStyle w:val="Heading4"/>
      </w:pPr>
      <w:r>
        <w:t xml:space="preserve">In the second half, “Expand” requires an increase or extension of the </w:t>
      </w:r>
      <w:r w:rsidRPr="00885E77">
        <w:rPr>
          <w:u w:val="single"/>
        </w:rPr>
        <w:t>same use</w:t>
      </w:r>
      <w:r>
        <w:t xml:space="preserve"> for core antitrust laws </w:t>
      </w:r>
    </w:p>
    <w:p w14:paraId="08B6C50C" w14:textId="77777777" w:rsidR="009A6018" w:rsidRDefault="009A6018" w:rsidP="009A6018">
      <w:r w:rsidRPr="00AB7E5E">
        <w:rPr>
          <w:rStyle w:val="Style13ptBold"/>
        </w:rPr>
        <w:t>Turpen and Agosta 86</w:t>
      </w:r>
      <w:r>
        <w:t xml:space="preserve"> (MICHAEL C. TURPEN, ATTORNEY GENERAL OF OKLAHOMA. SUSAN B. AGOSTA, ASSISTANT ATTORNEY GENERAL CHIEF, LEGAL SERVICES. “Opinion No. 85-122” Court:Attorney General of Oklahoma — Opinion, Date published: Feb 27, 1986, </w:t>
      </w:r>
      <w:hyperlink r:id="rId6" w:history="1">
        <w:r w:rsidRPr="007F1FD3">
          <w:rPr>
            <w:rStyle w:val="Hyperlink"/>
          </w:rPr>
          <w:t>https://casetext.com/case/opinion-no-16187</w:t>
        </w:r>
      </w:hyperlink>
      <w:r>
        <w:t xml:space="preserve"> , date accessed 7/12/21)</w:t>
      </w:r>
    </w:p>
    <w:p w14:paraId="66B215A1" w14:textId="77777777" w:rsidR="009A6018" w:rsidRDefault="009A6018" w:rsidP="009A6018">
      <w:r w:rsidRPr="003E37BC">
        <w:rPr>
          <w:rStyle w:val="StyleUnderline"/>
          <w:highlight w:val="cyan"/>
        </w:rPr>
        <w:t>"Expand" is defined as "to increase</w:t>
      </w:r>
      <w:r>
        <w:t xml:space="preserve"> the range, scope, volume, size, etc., of. . . ." New Comprehensive International Dictionary of the English Language (Funk Wagnall, 1982 ed., p. 446</w:t>
      </w:r>
      <w:r w:rsidRPr="00035955">
        <w:rPr>
          <w:rStyle w:val="StyleUnderline"/>
        </w:rPr>
        <w:t xml:space="preserve">). </w:t>
      </w:r>
      <w:r w:rsidRPr="003E37BC">
        <w:rPr>
          <w:rStyle w:val="StyleUnderline"/>
          <w:highlight w:val="cyan"/>
        </w:rPr>
        <w:t>A review of</w:t>
      </w:r>
      <w:r w:rsidRPr="00035955">
        <w:rPr>
          <w:rStyle w:val="StyleUnderline"/>
        </w:rPr>
        <w:t xml:space="preserve"> court </w:t>
      </w:r>
      <w:r w:rsidRPr="003E37BC">
        <w:rPr>
          <w:rStyle w:val="StyleUnderline"/>
          <w:highlight w:val="cyan"/>
        </w:rPr>
        <w:t>cases</w:t>
      </w:r>
      <w:r w:rsidRPr="00035955">
        <w:rPr>
          <w:rStyle w:val="StyleUnderline"/>
        </w:rPr>
        <w:t xml:space="preserve"> from other jurisdiction </w:t>
      </w:r>
      <w:r w:rsidRPr="003E37BC">
        <w:rPr>
          <w:rStyle w:val="StyleUnderline"/>
          <w:highlight w:val="cyan"/>
        </w:rPr>
        <w:t>offers additional guidance</w:t>
      </w:r>
      <w:r w:rsidRPr="00035955">
        <w:rPr>
          <w:rStyle w:val="StyleUnderline"/>
        </w:rPr>
        <w:t xml:space="preserve"> on the meaning of "expand." "</w:t>
      </w:r>
      <w:r w:rsidRPr="003E37BC">
        <w:rPr>
          <w:rStyle w:val="StyleUnderline"/>
          <w:highlight w:val="cyan"/>
        </w:rPr>
        <w:t>Expand" means "an extension</w:t>
      </w:r>
      <w:r w:rsidRPr="00035955">
        <w:rPr>
          <w:rStyle w:val="StyleUnderline"/>
        </w:rPr>
        <w:t xml:space="preserve"> of a use </w:t>
      </w:r>
      <w:r w:rsidRPr="003E37BC">
        <w:rPr>
          <w:rStyle w:val="StyleUnderline"/>
          <w:highlight w:val="cyan"/>
        </w:rPr>
        <w:t>or</w:t>
      </w:r>
      <w:r w:rsidRPr="00035955">
        <w:rPr>
          <w:rStyle w:val="StyleUnderline"/>
        </w:rPr>
        <w:t xml:space="preserve"> an </w:t>
      </w:r>
      <w:r w:rsidRPr="003E37BC">
        <w:rPr>
          <w:rStyle w:val="StyleUnderline"/>
          <w:highlight w:val="cyan"/>
        </w:rPr>
        <w:t xml:space="preserve">increase in intensity </w:t>
      </w:r>
      <w:r w:rsidRPr="003E37BC">
        <w:rPr>
          <w:rStyle w:val="Emphasis"/>
          <w:highlight w:val="cyan"/>
        </w:rPr>
        <w:t>of the same use</w:t>
      </w:r>
      <w:r w:rsidRPr="00035955">
        <w:rPr>
          <w:rStyle w:val="StyleUnderline"/>
        </w:rPr>
        <w:t>."</w:t>
      </w:r>
      <w:r>
        <w:t xml:space="preserve"> People v. Triem Steel Processing, 125 N.E.2d 678, 679 (Ill.App. 1955). The Illinois Supreme Court has said "expand means to extend, to enlarge." Federal Electric Co. v. Zoning Board of Appeals, 75 N.E.2d 359 (Ill. 1947).</w:t>
      </w:r>
    </w:p>
    <w:p w14:paraId="58F4AB23" w14:textId="77777777" w:rsidR="009A6018" w:rsidRDefault="009A6018" w:rsidP="009A6018"/>
    <w:p w14:paraId="3D563BE6" w14:textId="77777777" w:rsidR="009A6018" w:rsidRDefault="009A6018" w:rsidP="009A6018">
      <w:pPr>
        <w:pStyle w:val="Heading4"/>
      </w:pPr>
      <w:r>
        <w:t>The “core” antitrust laws are the Sherman, Clayton, and FTC Act—from the topic paper</w:t>
      </w:r>
    </w:p>
    <w:p w14:paraId="3044CCC2" w14:textId="77777777" w:rsidR="009A6018" w:rsidRDefault="009A6018" w:rsidP="009A6018">
      <w:r>
        <w:t xml:space="preserve">Lisa </w:t>
      </w:r>
      <w:r w:rsidRPr="004F1D57">
        <w:rPr>
          <w:rStyle w:val="Style13ptBold"/>
        </w:rPr>
        <w:t>Kimmel 20</w:t>
      </w:r>
      <w:r>
        <w:t>, Senior Counsel at Crowell &amp; Moring, LLP in Washington, D.C., twenty years of experience as an antitrust lawyer and holds a Ph.D. in economics from the University of California at Berkeley; and Eric Fanchiang, associate in Crowell &amp; Moring’s Irvine, CA office and a member of the firm’s antitrust and commercial litigation groups, 2020, “Antitrust and Intellectual Property Licensing,” in 2020 Licensing Update, Wolters Kluwer Legal &amp; Regulatory U.S., https://www.crowell.com/files/20200401-Licensing-Update-Chapter-13.pdf</w:t>
      </w:r>
    </w:p>
    <w:p w14:paraId="5A6FFF06" w14:textId="77777777" w:rsidR="009A6018" w:rsidRDefault="009A6018" w:rsidP="009A6018">
      <w:pPr>
        <w:rPr>
          <w:sz w:val="16"/>
        </w:rPr>
      </w:pPr>
      <w:r w:rsidRPr="009858EF">
        <w:rPr>
          <w:rStyle w:val="StyleUnderline"/>
        </w:rPr>
        <w:t>U.S</w:t>
      </w:r>
      <w:r w:rsidRPr="00337E1B">
        <w:rPr>
          <w:rStyle w:val="StyleUnderline"/>
        </w:rPr>
        <w:t xml:space="preserve">. </w:t>
      </w:r>
      <w:r w:rsidRPr="003E37BC">
        <w:rPr>
          <w:rStyle w:val="StyleUnderline"/>
          <w:highlight w:val="cyan"/>
        </w:rPr>
        <w:t>antitrust</w:t>
      </w:r>
      <w:r w:rsidRPr="00337E1B">
        <w:rPr>
          <w:rStyle w:val="StyleUnderline"/>
        </w:rPr>
        <w:t xml:space="preserve"> law is defined by federal and state statutes, as interpreted by the courts</w:t>
      </w:r>
      <w:r w:rsidRPr="00AB1733">
        <w:rPr>
          <w:sz w:val="16"/>
        </w:rPr>
        <w:t xml:space="preserve">. The </w:t>
      </w:r>
      <w:r w:rsidRPr="003E37BC">
        <w:rPr>
          <w:rStyle w:val="Emphasis"/>
          <w:highlight w:val="cyan"/>
        </w:rPr>
        <w:t>core</w:t>
      </w:r>
      <w:r w:rsidRPr="003E37BC">
        <w:rPr>
          <w:rStyle w:val="StyleUnderline"/>
          <w:highlight w:val="cyan"/>
        </w:rPr>
        <w:t xml:space="preserve"> </w:t>
      </w:r>
      <w:r w:rsidRPr="003D7161">
        <w:rPr>
          <w:rStyle w:val="StyleUnderline"/>
        </w:rPr>
        <w:t>federal</w:t>
      </w:r>
      <w:r w:rsidRPr="0041561E">
        <w:rPr>
          <w:rStyle w:val="StyleUnderline"/>
        </w:rPr>
        <w:t xml:space="preserve"> </w:t>
      </w:r>
      <w:r w:rsidRPr="003E37BC">
        <w:rPr>
          <w:rStyle w:val="Emphasis"/>
          <w:highlight w:val="cyan"/>
        </w:rPr>
        <w:t>statutes</w:t>
      </w:r>
      <w:r w:rsidRPr="003E37BC">
        <w:rPr>
          <w:rStyle w:val="StyleUnderline"/>
          <w:highlight w:val="cyan"/>
        </w:rPr>
        <w:t xml:space="preserve"> are </w:t>
      </w:r>
      <w:r w:rsidRPr="00E726A9">
        <w:rPr>
          <w:rStyle w:val="StyleUnderline"/>
        </w:rPr>
        <w:t xml:space="preserve">the </w:t>
      </w:r>
      <w:r w:rsidRPr="003E37BC">
        <w:rPr>
          <w:rStyle w:val="StyleUnderline"/>
          <w:highlight w:val="cyan"/>
        </w:rPr>
        <w:t>Sherman</w:t>
      </w:r>
      <w:r w:rsidRPr="00E726A9">
        <w:rPr>
          <w:rStyle w:val="StyleUnderline"/>
        </w:rPr>
        <w:t xml:space="preserve"> Act</w:t>
      </w:r>
      <w:r w:rsidRPr="00E726A9">
        <w:rPr>
          <w:sz w:val="16"/>
        </w:rPr>
        <w:t>,</w:t>
      </w:r>
      <w:r w:rsidRPr="00AB1733">
        <w:rPr>
          <w:sz w:val="16"/>
        </w:rPr>
        <w:t xml:space="preserve">1 passed by Congress in 1890, </w:t>
      </w:r>
      <w:r w:rsidRPr="003E37BC">
        <w:rPr>
          <w:rStyle w:val="StyleUnderline"/>
          <w:highlight w:val="cyan"/>
        </w:rPr>
        <w:t xml:space="preserve">and the </w:t>
      </w:r>
      <w:r w:rsidRPr="003E37BC">
        <w:rPr>
          <w:rStyle w:val="Emphasis"/>
          <w:highlight w:val="cyan"/>
        </w:rPr>
        <w:t>F</w:t>
      </w:r>
      <w:r w:rsidRPr="009858EF">
        <w:rPr>
          <w:rStyle w:val="StyleUnderline"/>
        </w:rPr>
        <w:t xml:space="preserve">ederal </w:t>
      </w:r>
      <w:r w:rsidRPr="003E37BC">
        <w:rPr>
          <w:rStyle w:val="Emphasis"/>
          <w:highlight w:val="cyan"/>
        </w:rPr>
        <w:t>T</w:t>
      </w:r>
      <w:r w:rsidRPr="009858EF">
        <w:rPr>
          <w:rStyle w:val="StyleUnderline"/>
        </w:rPr>
        <w:t xml:space="preserve">rade </w:t>
      </w:r>
      <w:r w:rsidRPr="003E37BC">
        <w:rPr>
          <w:rStyle w:val="Emphasis"/>
          <w:highlight w:val="cyan"/>
        </w:rPr>
        <w:t>C</w:t>
      </w:r>
      <w:r w:rsidRPr="009858EF">
        <w:rPr>
          <w:rStyle w:val="StyleUnderline"/>
        </w:rPr>
        <w:t>ommission</w:t>
      </w:r>
      <w:r w:rsidRPr="00AB1733">
        <w:rPr>
          <w:sz w:val="16"/>
        </w:rPr>
        <w:t xml:space="preserve">2 </w:t>
      </w:r>
      <w:r w:rsidRPr="003E37BC">
        <w:rPr>
          <w:rStyle w:val="StyleUnderline"/>
          <w:highlight w:val="cyan"/>
        </w:rPr>
        <w:t>and Clayton Acts</w:t>
      </w:r>
      <w:r w:rsidRPr="00AB1733">
        <w:rPr>
          <w:sz w:val="16"/>
        </w:rPr>
        <w:t>,</w:t>
      </w:r>
      <w:r w:rsidRPr="00E726A9">
        <w:rPr>
          <w:sz w:val="16"/>
        </w:rPr>
        <w:t>3</w:t>
      </w:r>
      <w:r w:rsidRPr="00AB1733">
        <w:rPr>
          <w:sz w:val="16"/>
        </w:rPr>
        <w:t xml:space="preserve"> both passed in 1914. The United </w:t>
      </w:r>
      <w:r w:rsidRPr="00680096">
        <w:rPr>
          <w:sz w:val="16"/>
        </w:rPr>
        <w:t>States Department of Justice (“</w:t>
      </w:r>
      <w:r w:rsidRPr="00680096">
        <w:rPr>
          <w:rStyle w:val="StyleUnderline"/>
        </w:rPr>
        <w:t>DOJ”) and</w:t>
      </w:r>
      <w:r w:rsidRPr="00680096">
        <w:rPr>
          <w:sz w:val="16"/>
        </w:rPr>
        <w:t xml:space="preserve"> the Federal Trade Commission (“</w:t>
      </w:r>
      <w:r w:rsidRPr="00680096">
        <w:rPr>
          <w:rStyle w:val="StyleUnderline"/>
        </w:rPr>
        <w:t>FTC</w:t>
      </w:r>
      <w:r w:rsidRPr="00680096">
        <w:rPr>
          <w:sz w:val="16"/>
        </w:rPr>
        <w:t xml:space="preserve">” or “Commission”) (together the “agencies”) </w:t>
      </w:r>
      <w:r w:rsidRPr="00680096">
        <w:rPr>
          <w:rStyle w:val="StyleUnderline"/>
        </w:rPr>
        <w:t>share enforcement of most areas of federal antitrust law but with some differences in the scope of their authority</w:t>
      </w:r>
      <w:r w:rsidRPr="00680096">
        <w:rPr>
          <w:sz w:val="16"/>
        </w:rPr>
        <w:t xml:space="preserve">. The </w:t>
      </w:r>
      <w:r w:rsidRPr="00680096">
        <w:rPr>
          <w:rStyle w:val="StyleUnderline"/>
        </w:rPr>
        <w:t>FTC has sole authority to enforce Section 5 of FTC Act, which prohibits</w:t>
      </w:r>
      <w:r w:rsidRPr="00680096">
        <w:rPr>
          <w:sz w:val="16"/>
        </w:rPr>
        <w:t xml:space="preserve"> (1) </w:t>
      </w:r>
      <w:r w:rsidRPr="00680096">
        <w:rPr>
          <w:rStyle w:val="StyleUnderline"/>
        </w:rPr>
        <w:t>unfair</w:t>
      </w:r>
      <w:r w:rsidRPr="00680096">
        <w:rPr>
          <w:sz w:val="16"/>
        </w:rPr>
        <w:t xml:space="preserve"> methods of </w:t>
      </w:r>
      <w:r w:rsidRPr="00680096">
        <w:rPr>
          <w:rStyle w:val="StyleUnderline"/>
        </w:rPr>
        <w:t>competition and</w:t>
      </w:r>
      <w:r w:rsidRPr="00680096">
        <w:rPr>
          <w:sz w:val="16"/>
        </w:rPr>
        <w:t xml:space="preserve"> (2) </w:t>
      </w:r>
      <w:r w:rsidRPr="00680096">
        <w:rPr>
          <w:rStyle w:val="StyleUnderline"/>
        </w:rPr>
        <w:t>unfair or deceptive acts or practices</w:t>
      </w:r>
      <w:r w:rsidRPr="00680096">
        <w:rPr>
          <w:sz w:val="16"/>
        </w:rPr>
        <w:t xml:space="preserve">. The </w:t>
      </w:r>
      <w:r w:rsidRPr="00680096">
        <w:rPr>
          <w:rStyle w:val="StyleUnderline"/>
        </w:rPr>
        <w:t>FTC almost always pursues claims for anticompetitive conduct as unfair methods of competition and reserves charges of unfair or deceptive acts or practices for consumer protection violations</w:t>
      </w:r>
      <w:r w:rsidRPr="00680096">
        <w:rPr>
          <w:sz w:val="16"/>
        </w:rPr>
        <w:t xml:space="preserve">. Though the FTC's authority to challenge unfair methods of competition goes beyond conduct prohibited by the Sherman and Clayton Acts, </w:t>
      </w:r>
      <w:r w:rsidRPr="00680096">
        <w:rPr>
          <w:rStyle w:val="StyleUnderline"/>
        </w:rPr>
        <w:t>in practice the FTC brings most unfair methods of competition cases under the same standards that courts apply to Sherman Act claims. The most prominent exception is the invitation to collude offense, which falls outside the scope of the Sherman Act</w:t>
      </w:r>
      <w:r w:rsidRPr="00680096">
        <w:rPr>
          <w:sz w:val="16"/>
        </w:rPr>
        <w:t xml:space="preserve"> (if the invitation is not accepted, there is no agreement). The FTC challenges invitations to collude as so-called “standalone” violations of Section 5.4 The </w:t>
      </w:r>
      <w:r w:rsidRPr="00680096">
        <w:rPr>
          <w:rStyle w:val="StyleUnderline"/>
        </w:rPr>
        <w:t xml:space="preserve">DOJ has sole authority to pursue </w:t>
      </w:r>
      <w:r w:rsidRPr="00680096">
        <w:rPr>
          <w:rStyle w:val="Emphasis"/>
        </w:rPr>
        <w:t>criminal violations</w:t>
      </w:r>
      <w:r w:rsidRPr="00680096">
        <w:rPr>
          <w:rStyle w:val="StyleUnderline"/>
        </w:rPr>
        <w:t xml:space="preserve"> of the antitrust laws. Most</w:t>
      </w:r>
      <w:r w:rsidRPr="009858EF">
        <w:rPr>
          <w:rStyle w:val="StyleUnderline"/>
        </w:rPr>
        <w:t xml:space="preserve"> states have their own state antitrust and unfair competition statutes. State law follows federal law to some extent, though</w:t>
      </w:r>
      <w:r w:rsidRPr="00AB1733">
        <w:rPr>
          <w:sz w:val="16"/>
        </w:rPr>
        <w:t xml:space="preserve"> as discussed below, </w:t>
      </w:r>
      <w:r w:rsidRPr="009858EF">
        <w:rPr>
          <w:rStyle w:val="StyleUnderline"/>
        </w:rPr>
        <w:t>may differ from federal law in meaningful ways</w:t>
      </w:r>
      <w:r w:rsidRPr="00AB1733">
        <w:rPr>
          <w:sz w:val="16"/>
        </w:rPr>
        <w:t xml:space="preserve"> that vary state to state. </w:t>
      </w:r>
      <w:r w:rsidRPr="009858EF">
        <w:rPr>
          <w:rStyle w:val="StyleUnderline"/>
        </w:rPr>
        <w:t>State attorneys general and private parties can also typically file suit to enforce both federal and state antitrust law</w:t>
      </w:r>
      <w:r w:rsidRPr="00AB1733">
        <w:rPr>
          <w:sz w:val="16"/>
        </w:rPr>
        <w:t>.</w:t>
      </w:r>
    </w:p>
    <w:p w14:paraId="15976D23" w14:textId="77777777" w:rsidR="009A6018" w:rsidRDefault="009A6018" w:rsidP="009A6018"/>
    <w:p w14:paraId="6D429707" w14:textId="77777777" w:rsidR="009A6018" w:rsidRPr="00007089" w:rsidRDefault="009A6018" w:rsidP="009A6018">
      <w:pPr>
        <w:pStyle w:val="Heading4"/>
        <w:rPr>
          <w:u w:val="single"/>
        </w:rPr>
      </w:pPr>
      <w:r w:rsidRPr="00485121">
        <w:t>The plan violates—antitrust laws were</w:t>
      </w:r>
      <w:r>
        <w:t xml:space="preserve"> created as</w:t>
      </w:r>
      <w:r w:rsidRPr="00485121">
        <w:t xml:space="preserve"> an </w:t>
      </w:r>
      <w:r w:rsidRPr="008A3A83">
        <w:rPr>
          <w:u w:val="single"/>
        </w:rPr>
        <w:t xml:space="preserve">alternative to </w:t>
      </w:r>
      <w:r>
        <w:rPr>
          <w:u w:val="single"/>
        </w:rPr>
        <w:t>socialized nationalization</w:t>
      </w:r>
      <w:r w:rsidRPr="00485121">
        <w:t xml:space="preserve"> AND the plan sweeps antitrust </w:t>
      </w:r>
      <w:r>
        <w:t xml:space="preserve">laws </w:t>
      </w:r>
      <w:r w:rsidRPr="008A3A83">
        <w:rPr>
          <w:u w:val="single"/>
        </w:rPr>
        <w:t>out of existence</w:t>
      </w:r>
      <w:r w:rsidRPr="00485121">
        <w:t xml:space="preserve"> </w:t>
      </w:r>
      <w:r w:rsidRPr="00007089">
        <w:t>for pharma</w:t>
      </w:r>
    </w:p>
    <w:p w14:paraId="2EA8D40A" w14:textId="77777777" w:rsidR="009A6018" w:rsidRPr="00530B30" w:rsidRDefault="009A6018" w:rsidP="009A6018">
      <w:r w:rsidRPr="00530B30">
        <w:rPr>
          <w:rStyle w:val="Style13ptBold"/>
        </w:rPr>
        <w:t>Dewey 64</w:t>
      </w:r>
      <w:r w:rsidRPr="00530B30">
        <w:t xml:space="preserve"> (Donald Dewey-Associate Professor of Economics, Columbia University. “THE ECONOMIC THEORY OF ANTITRUST: SCIENCE OR RELIGION?” , Virginia Law Review , Apr., 1964, Vol. 50, No. 3 (Apr., 1964), pp. 413-434, accessed online via KU libraries, date accessed 10/3/21) </w:t>
      </w:r>
    </w:p>
    <w:p w14:paraId="1DDB5E13" w14:textId="77777777" w:rsidR="009A6018" w:rsidRDefault="009A6018" w:rsidP="009A6018">
      <w:r w:rsidRPr="00F7494B">
        <w:t>Nevertheless, even if we were able to explain the causes and timing</w:t>
      </w:r>
      <w:r>
        <w:t xml:space="preserve"> </w:t>
      </w:r>
      <w:r w:rsidRPr="00F7494B">
        <w:t>of the corporate revolution, we would still be left with an important</w:t>
      </w:r>
      <w:r>
        <w:t xml:space="preserve"> </w:t>
      </w:r>
      <w:r w:rsidRPr="00F7494B">
        <w:t xml:space="preserve">and unanswered question. </w:t>
      </w:r>
      <w:r w:rsidRPr="003E37BC">
        <w:rPr>
          <w:rStyle w:val="StyleUnderline"/>
          <w:highlight w:val="cyan"/>
        </w:rPr>
        <w:t xml:space="preserve">Why did the reaction against laissez faire in the </w:t>
      </w:r>
      <w:r w:rsidRPr="003E37BC">
        <w:rPr>
          <w:rStyle w:val="Emphasis"/>
          <w:highlight w:val="cyan"/>
        </w:rPr>
        <w:t>U</w:t>
      </w:r>
      <w:r w:rsidRPr="000E2381">
        <w:rPr>
          <w:rStyle w:val="StyleUnderline"/>
        </w:rPr>
        <w:t xml:space="preserve">nited </w:t>
      </w:r>
      <w:r w:rsidRPr="003E37BC">
        <w:rPr>
          <w:rStyle w:val="Emphasis"/>
          <w:highlight w:val="cyan"/>
        </w:rPr>
        <w:t>S</w:t>
      </w:r>
      <w:r w:rsidRPr="000E2381">
        <w:rPr>
          <w:rStyle w:val="StyleUnderline"/>
        </w:rPr>
        <w:t xml:space="preserve">tates </w:t>
      </w:r>
      <w:r w:rsidRPr="003E37BC">
        <w:rPr>
          <w:rStyle w:val="StyleUnderline"/>
          <w:highlight w:val="cyan"/>
        </w:rPr>
        <w:t xml:space="preserve">produce </w:t>
      </w:r>
      <w:r w:rsidRPr="003E37BC">
        <w:rPr>
          <w:rStyle w:val="Emphasis"/>
          <w:highlight w:val="cyan"/>
        </w:rPr>
        <w:t xml:space="preserve">antitrust </w:t>
      </w:r>
      <w:r w:rsidRPr="003E37BC">
        <w:rPr>
          <w:rStyle w:val="StyleUnderline"/>
          <w:highlight w:val="cyan"/>
        </w:rPr>
        <w:t>while in</w:t>
      </w:r>
      <w:r w:rsidRPr="000E2381">
        <w:rPr>
          <w:rStyle w:val="StyleUnderline"/>
        </w:rPr>
        <w:t xml:space="preserve"> most </w:t>
      </w:r>
      <w:r w:rsidRPr="003E37BC">
        <w:rPr>
          <w:rStyle w:val="StyleUnderline"/>
          <w:highlight w:val="cyan"/>
        </w:rPr>
        <w:t>European countries it produced</w:t>
      </w:r>
      <w:r w:rsidRPr="000E2381">
        <w:rPr>
          <w:rStyle w:val="StyleUnderline"/>
        </w:rPr>
        <w:t xml:space="preserve"> strong </w:t>
      </w:r>
      <w:r w:rsidRPr="003E37BC">
        <w:rPr>
          <w:rStyle w:val="Emphasis"/>
          <w:highlight w:val="cyan"/>
        </w:rPr>
        <w:t>socialist movements</w:t>
      </w:r>
      <w:r w:rsidRPr="000E2381">
        <w:rPr>
          <w:rStyle w:val="StyleUnderline"/>
        </w:rPr>
        <w:t xml:space="preserve">? </w:t>
      </w:r>
      <w:r w:rsidRPr="003E37BC">
        <w:rPr>
          <w:rStyle w:val="StyleUnderline"/>
          <w:highlight w:val="cyan"/>
        </w:rPr>
        <w:t>I</w:t>
      </w:r>
      <w:r w:rsidRPr="000E2381">
        <w:rPr>
          <w:rStyle w:val="StyleUnderline"/>
        </w:rPr>
        <w:t xml:space="preserve"> </w:t>
      </w:r>
      <w:r w:rsidRPr="003E37BC">
        <w:rPr>
          <w:rStyle w:val="StyleUnderline"/>
          <w:highlight w:val="cyan"/>
        </w:rPr>
        <w:t>think it</w:t>
      </w:r>
      <w:r w:rsidRPr="003E37BC">
        <w:rPr>
          <w:highlight w:val="cyan"/>
        </w:rPr>
        <w:t xml:space="preserve"> </w:t>
      </w:r>
      <w:r w:rsidRPr="003E37BC">
        <w:rPr>
          <w:rStyle w:val="Emphasis"/>
          <w:highlight w:val="cyan"/>
        </w:rPr>
        <w:t>no accident</w:t>
      </w:r>
      <w:r w:rsidRPr="003E37BC">
        <w:rPr>
          <w:highlight w:val="cyan"/>
        </w:rPr>
        <w:t xml:space="preserve"> </w:t>
      </w:r>
      <w:r w:rsidRPr="003E37BC">
        <w:rPr>
          <w:rStyle w:val="StyleUnderline"/>
          <w:highlight w:val="cyan"/>
        </w:rPr>
        <w:t>that</w:t>
      </w:r>
      <w:r>
        <w:t xml:space="preserve"> </w:t>
      </w:r>
      <w:r w:rsidRPr="00F7494B">
        <w:t xml:space="preserve">following World War II </w:t>
      </w:r>
      <w:r w:rsidRPr="003E37BC">
        <w:rPr>
          <w:rStyle w:val="StyleUnderline"/>
          <w:highlight w:val="cyan"/>
        </w:rPr>
        <w:t xml:space="preserve">the </w:t>
      </w:r>
      <w:r w:rsidRPr="003E37BC">
        <w:rPr>
          <w:rStyle w:val="Emphasis"/>
          <w:highlight w:val="cyan"/>
        </w:rPr>
        <w:t>decline</w:t>
      </w:r>
      <w:r w:rsidRPr="003E37BC">
        <w:rPr>
          <w:rStyle w:val="StyleUnderline"/>
          <w:highlight w:val="cyan"/>
        </w:rPr>
        <w:t xml:space="preserve"> of the socialist tradition</w:t>
      </w:r>
      <w:r w:rsidRPr="006C60CD">
        <w:rPr>
          <w:rStyle w:val="StyleUnderline"/>
        </w:rPr>
        <w:t xml:space="preserve"> in</w:t>
      </w:r>
      <w:r w:rsidRPr="006C60CD">
        <w:t xml:space="preserve"> the richer countries of western </w:t>
      </w:r>
      <w:r w:rsidRPr="006C60CD">
        <w:rPr>
          <w:rStyle w:val="StyleUnderline"/>
        </w:rPr>
        <w:t xml:space="preserve">Europe </w:t>
      </w:r>
      <w:r w:rsidRPr="003E37BC">
        <w:rPr>
          <w:rStyle w:val="StyleUnderline"/>
          <w:highlight w:val="cyan"/>
        </w:rPr>
        <w:t xml:space="preserve">has been accompanied by </w:t>
      </w:r>
      <w:r w:rsidRPr="003E37BC">
        <w:rPr>
          <w:rStyle w:val="Emphasis"/>
          <w:highlight w:val="cyan"/>
        </w:rPr>
        <w:t>a rise of</w:t>
      </w:r>
      <w:r w:rsidRPr="000E2381">
        <w:rPr>
          <w:rStyle w:val="StyleUnderline"/>
        </w:rPr>
        <w:t xml:space="preserve"> interest in </w:t>
      </w:r>
      <w:r w:rsidRPr="003E37BC">
        <w:rPr>
          <w:rStyle w:val="Emphasis"/>
          <w:highlight w:val="cyan"/>
        </w:rPr>
        <w:t>antitrust</w:t>
      </w:r>
      <w:r w:rsidRPr="003E37BC">
        <w:rPr>
          <w:highlight w:val="cyan"/>
        </w:rPr>
        <w:t>.</w:t>
      </w:r>
      <w:r w:rsidRPr="00F7494B">
        <w:t xml:space="preserve"> </w:t>
      </w:r>
      <w:r w:rsidRPr="003E37BC">
        <w:rPr>
          <w:rStyle w:val="StyleUnderline"/>
          <w:highlight w:val="cyan"/>
        </w:rPr>
        <w:t>If</w:t>
      </w:r>
      <w:r w:rsidRPr="00443F88">
        <w:rPr>
          <w:rStyle w:val="StyleUnderline"/>
        </w:rPr>
        <w:t xml:space="preserve"> "the commanding </w:t>
      </w:r>
      <w:r w:rsidRPr="003E37BC">
        <w:rPr>
          <w:rStyle w:val="StyleUnderline"/>
          <w:highlight w:val="cyan"/>
        </w:rPr>
        <w:t>heights of industry" are</w:t>
      </w:r>
      <w:r w:rsidRPr="00443F88">
        <w:rPr>
          <w:rStyle w:val="StyleUnderline"/>
        </w:rPr>
        <w:t xml:space="preserve"> soon </w:t>
      </w:r>
      <w:r w:rsidRPr="003E37BC">
        <w:rPr>
          <w:rStyle w:val="StyleUnderline"/>
          <w:highlight w:val="cyan"/>
        </w:rPr>
        <w:t>to be nationalized</w:t>
      </w:r>
      <w:r w:rsidRPr="00443F88">
        <w:rPr>
          <w:rStyle w:val="StyleUnderline"/>
        </w:rPr>
        <w:t xml:space="preserve"> and operated </w:t>
      </w:r>
      <w:r w:rsidRPr="003E37BC">
        <w:rPr>
          <w:rStyle w:val="StyleUnderline"/>
          <w:highlight w:val="cyan"/>
        </w:rPr>
        <w:t>as state</w:t>
      </w:r>
      <w:r w:rsidRPr="00443F88">
        <w:rPr>
          <w:rStyle w:val="StyleUnderline"/>
        </w:rPr>
        <w:t xml:space="preserve">-owned </w:t>
      </w:r>
      <w:r w:rsidRPr="003E37BC">
        <w:rPr>
          <w:rStyle w:val="StyleUnderline"/>
          <w:highlight w:val="cyan"/>
        </w:rPr>
        <w:t>monopolies, there is no point in worrying about</w:t>
      </w:r>
      <w:r w:rsidRPr="00443F88">
        <w:rPr>
          <w:rStyle w:val="StyleUnderline"/>
        </w:rPr>
        <w:t xml:space="preserve"> the minor defects of </w:t>
      </w:r>
      <w:r w:rsidRPr="003E37BC">
        <w:rPr>
          <w:rStyle w:val="StyleUnderline"/>
          <w:highlight w:val="cyan"/>
        </w:rPr>
        <w:t>a legal framework that is</w:t>
      </w:r>
      <w:r w:rsidRPr="00443F88">
        <w:rPr>
          <w:rStyle w:val="StyleUnderline"/>
        </w:rPr>
        <w:t xml:space="preserve"> shortly </w:t>
      </w:r>
      <w:r w:rsidRPr="003E37BC">
        <w:rPr>
          <w:rStyle w:val="Emphasis"/>
          <w:highlight w:val="cyan"/>
        </w:rPr>
        <w:t>to be swept away</w:t>
      </w:r>
      <w:r w:rsidRPr="00443F88">
        <w:rPr>
          <w:rStyle w:val="StyleUnderline"/>
        </w:rPr>
        <w:t xml:space="preserve">. But </w:t>
      </w:r>
      <w:r w:rsidRPr="003E37BC">
        <w:rPr>
          <w:rStyle w:val="StyleUnderline"/>
          <w:highlight w:val="cyan"/>
        </w:rPr>
        <w:t xml:space="preserve">if </w:t>
      </w:r>
      <w:r w:rsidRPr="003E37BC">
        <w:rPr>
          <w:rStyle w:val="Emphasis"/>
          <w:highlight w:val="cyan"/>
        </w:rPr>
        <w:t>nationalization</w:t>
      </w:r>
      <w:r w:rsidRPr="00443F88">
        <w:rPr>
          <w:rStyle w:val="StyleUnderline"/>
        </w:rPr>
        <w:t xml:space="preserve"> and state monopoly </w:t>
      </w:r>
      <w:r w:rsidRPr="003E37BC">
        <w:rPr>
          <w:rStyle w:val="StyleUnderline"/>
          <w:highlight w:val="cyan"/>
        </w:rPr>
        <w:t>is not the answer</w:t>
      </w:r>
      <w:r w:rsidRPr="00443F88">
        <w:rPr>
          <w:rStyle w:val="StyleUnderline"/>
        </w:rPr>
        <w:t xml:space="preserve">, </w:t>
      </w:r>
      <w:r w:rsidRPr="003E37BC">
        <w:rPr>
          <w:rStyle w:val="StyleUnderline"/>
          <w:highlight w:val="cyan"/>
        </w:rPr>
        <w:t>then the</w:t>
      </w:r>
      <w:r w:rsidRPr="00443F88">
        <w:rPr>
          <w:rStyle w:val="StyleUnderline"/>
        </w:rPr>
        <w:t xml:space="preserve"> revision of the </w:t>
      </w:r>
      <w:r w:rsidRPr="00910EFD">
        <w:rPr>
          <w:rStyle w:val="StyleUnderline"/>
        </w:rPr>
        <w:t xml:space="preserve">existing legal </w:t>
      </w:r>
      <w:r w:rsidRPr="003E37BC">
        <w:rPr>
          <w:rStyle w:val="StyleUnderline"/>
          <w:highlight w:val="cyan"/>
        </w:rPr>
        <w:t>framework can</w:t>
      </w:r>
      <w:r w:rsidRPr="00910EFD">
        <w:rPr>
          <w:rStyle w:val="StyleUnderline"/>
        </w:rPr>
        <w:t xml:space="preserve"> be a </w:t>
      </w:r>
      <w:r w:rsidRPr="003E37BC">
        <w:rPr>
          <w:rStyle w:val="StyleUnderline"/>
          <w:highlight w:val="cyan"/>
        </w:rPr>
        <w:t xml:space="preserve">matter </w:t>
      </w:r>
      <w:r w:rsidRPr="00910EFD">
        <w:rPr>
          <w:rStyle w:val="StyleUnderline"/>
        </w:rPr>
        <w:t>of importance</w:t>
      </w:r>
      <w:r w:rsidRPr="00910EFD">
        <w:t>.</w:t>
      </w:r>
      <w:r w:rsidRPr="00F7494B">
        <w:t xml:space="preserve"> The reader will be spared</w:t>
      </w:r>
      <w:r>
        <w:t xml:space="preserve"> </w:t>
      </w:r>
      <w:r w:rsidRPr="00F7494B">
        <w:t>another explanation of "why there is no socialism in America." For</w:t>
      </w:r>
      <w:r>
        <w:t xml:space="preserve"> </w:t>
      </w:r>
      <w:r w:rsidRPr="00F7494B">
        <w:t>our purposes, the important aspect of the corporate revolution is the</w:t>
      </w:r>
      <w:r>
        <w:t xml:space="preserve"> </w:t>
      </w:r>
      <w:r w:rsidRPr="00F7494B">
        <w:t>manner in which observers, especially judges, theorized about it after</w:t>
      </w:r>
      <w:r>
        <w:t xml:space="preserve"> </w:t>
      </w:r>
      <w:r w:rsidRPr="00F7494B">
        <w:t>it was largely over. The principal fruit of their reflection was the</w:t>
      </w:r>
      <w:r>
        <w:t xml:space="preserve"> </w:t>
      </w:r>
      <w:r w:rsidRPr="00F7494B">
        <w:t>distinction between "natural" and "unnatural" growth in the corpora-</w:t>
      </w:r>
      <w:r>
        <w:t xml:space="preserve"> </w:t>
      </w:r>
      <w:r w:rsidRPr="00F7494B">
        <w:t>tion. Corporate growth was natural provided that it was not the result</w:t>
      </w:r>
      <w:r>
        <w:t xml:space="preserve"> </w:t>
      </w:r>
      <w:r w:rsidRPr="00F7494B">
        <w:t>of wholesale mergers nor gained by the use of business practices that</w:t>
      </w:r>
      <w:r>
        <w:t xml:space="preserve"> </w:t>
      </w:r>
      <w:r w:rsidRPr="00F7494B">
        <w:t>were unfair. Such tactics could be either ma/a in se (commercial</w:t>
      </w:r>
      <w:r>
        <w:t xml:space="preserve"> </w:t>
      </w:r>
      <w:r w:rsidRPr="00F7494B">
        <w:t>bribery) or objectionable because they were the instrument of a sort</w:t>
      </w:r>
      <w:r>
        <w:t xml:space="preserve"> </w:t>
      </w:r>
      <w:r w:rsidRPr="00F7494B">
        <w:t>of economic terror that discouraged competent rivals from offering</w:t>
      </w:r>
      <w:r>
        <w:t xml:space="preserve"> </w:t>
      </w:r>
      <w:r w:rsidRPr="00F7494B">
        <w:t>competition.</w:t>
      </w:r>
    </w:p>
    <w:p w14:paraId="03B4BB99" w14:textId="77777777" w:rsidR="009A6018" w:rsidRDefault="009A6018" w:rsidP="009A6018"/>
    <w:p w14:paraId="478D9501" w14:textId="77777777" w:rsidR="009A6018" w:rsidRDefault="009A6018" w:rsidP="009A6018">
      <w:pPr>
        <w:pStyle w:val="Heading4"/>
      </w:pPr>
      <w:r>
        <w:t xml:space="preserve">Vote neg: </w:t>
      </w:r>
    </w:p>
    <w:p w14:paraId="1D9A1897" w14:textId="77777777" w:rsidR="009A6018" w:rsidRDefault="009A6018" w:rsidP="009A6018">
      <w:pPr>
        <w:pStyle w:val="Heading4"/>
      </w:pPr>
      <w:r>
        <w:t xml:space="preserve">Ground—nationalization steals counterplans that eliminate the industry and remove disads based in antitrust like tradeoff. </w:t>
      </w:r>
    </w:p>
    <w:p w14:paraId="3BAE086F" w14:textId="77777777" w:rsidR="009A6018" w:rsidRPr="00ED2318" w:rsidRDefault="009A6018" w:rsidP="009A6018">
      <w:pPr>
        <w:pStyle w:val="Heading4"/>
      </w:pPr>
      <w:r>
        <w:t>Limits—they lead to a flood of new nationalization affs which stretches the neg too thin</w:t>
      </w:r>
    </w:p>
    <w:p w14:paraId="2F39D823" w14:textId="43B0A013" w:rsidR="009A6018" w:rsidRDefault="009A6018" w:rsidP="009A6018">
      <w:pPr>
        <w:pStyle w:val="Heading3"/>
      </w:pPr>
      <w:r>
        <w:t>1NC – K – Stanley</w:t>
      </w:r>
    </w:p>
    <w:p w14:paraId="2FAF195A" w14:textId="77777777" w:rsidR="009A6018" w:rsidRPr="0075310D" w:rsidRDefault="009A6018" w:rsidP="009A6018">
      <w:pPr>
        <w:pStyle w:val="Heading4"/>
        <w:rPr>
          <w:u w:val="single"/>
        </w:rPr>
      </w:pPr>
      <w:r>
        <w:t xml:space="preserve">Trans/queer people live at the </w:t>
      </w:r>
      <w:r>
        <w:rPr>
          <w:u w:val="single"/>
        </w:rPr>
        <w:t>site of near life</w:t>
      </w:r>
      <w:r>
        <w:t xml:space="preserve"> – violence </w:t>
      </w:r>
      <w:r>
        <w:rPr>
          <w:u w:val="single"/>
        </w:rPr>
        <w:t>renders them as nothingness</w:t>
      </w:r>
      <w:r>
        <w:t xml:space="preserve">, solidified by </w:t>
      </w:r>
      <w:r>
        <w:rPr>
          <w:u w:val="single"/>
        </w:rPr>
        <w:t>inclusion and state reforms.</w:t>
      </w:r>
    </w:p>
    <w:p w14:paraId="6B6C65FD" w14:textId="77777777" w:rsidR="009A6018" w:rsidRPr="0037478F" w:rsidRDefault="009A6018" w:rsidP="009A6018">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38918203" w14:textId="77777777" w:rsidR="009A6018" w:rsidRPr="0037478F" w:rsidRDefault="009A6018" w:rsidP="009A6018">
      <w:r w:rsidRPr="0037478F">
        <w:t>Affective Remains</w:t>
      </w:r>
    </w:p>
    <w:p w14:paraId="41358488" w14:textId="77777777" w:rsidR="009A6018" w:rsidRPr="0037478F" w:rsidRDefault="009A6018" w:rsidP="009A6018">
      <w:r w:rsidRPr="0037478F">
        <w:t xml:space="preserve"> Scotty Joe Weaver’s body, bound in gasoline-soaked fibers, charred and pummeled, as remainder of a trans/queer life, represents what kind of sociality is unlived before such a death. </w:t>
      </w:r>
      <w:r w:rsidRPr="003E37BC">
        <w:rPr>
          <w:rStyle w:val="StyleUnderline"/>
          <w:highlight w:val="cyan"/>
        </w:rPr>
        <w:t>Among</w:t>
      </w:r>
      <w:r w:rsidRPr="0037478F">
        <w:rPr>
          <w:rStyle w:val="StyleUnderline"/>
        </w:rPr>
        <w:t xml:space="preserve"> the </w:t>
      </w:r>
      <w:r w:rsidRPr="003E37BC">
        <w:rPr>
          <w:rStyle w:val="StyleUnderline"/>
          <w:highlight w:val="cyan"/>
        </w:rPr>
        <w:t>tactics of resistance</w:t>
      </w:r>
      <w:r w:rsidRPr="0037478F">
        <w:rPr>
          <w:rStyle w:val="StyleUnderline"/>
        </w:rPr>
        <w:t xml:space="preserve"> against the wrath of modernity </w:t>
      </w:r>
      <w:r w:rsidRPr="003E37BC">
        <w:rPr>
          <w:rStyle w:val="StyleUnderline"/>
          <w:highlight w:val="cyan"/>
        </w:rPr>
        <w:t>is</w:t>
      </w:r>
      <w:r w:rsidRPr="0037478F">
        <w:rPr>
          <w:rStyle w:val="StyleUnderline"/>
        </w:rPr>
        <w:t xml:space="preserve"> </w:t>
      </w:r>
      <w:r w:rsidRPr="003E37BC">
        <w:rPr>
          <w:rStyle w:val="StyleUnderline"/>
          <w:highlight w:val="cyan"/>
        </w:rPr>
        <w:t>our</w:t>
      </w:r>
      <w:r w:rsidRPr="0037478F">
        <w:rPr>
          <w:rStyle w:val="StyleUnderline"/>
        </w:rPr>
        <w:t xml:space="preserve"> collective </w:t>
      </w:r>
      <w:r w:rsidRPr="003E37BC">
        <w:rPr>
          <w:rStyle w:val="StyleUnderline"/>
          <w:highlight w:val="cyan"/>
        </w:rPr>
        <w:t>attempt to articulate</w:t>
      </w:r>
      <w:r w:rsidRPr="0037478F">
        <w:rPr>
          <w:rStyle w:val="StyleUnderline"/>
        </w:rPr>
        <w:t xml:space="preserve"> these various forms of </w:t>
      </w:r>
      <w:r w:rsidRPr="003E37BC">
        <w:rPr>
          <w:rStyle w:val="StyleUnderline"/>
          <w:highlight w:val="cyan"/>
        </w:rPr>
        <w:t>vitality</w:t>
      </w:r>
      <w:r w:rsidRPr="0037478F">
        <w:rPr>
          <w:rStyle w:val="StyleUnderline"/>
        </w:rPr>
        <w:t xml:space="preserve"> that congeal below or against the idea of the human. Such </w:t>
      </w:r>
      <w:r w:rsidRPr="003E37BC">
        <w:rPr>
          <w:rStyle w:val="StyleUnderline"/>
          <w:highlight w:val="cyan"/>
        </w:rPr>
        <w:t>critical theorization</w:t>
      </w:r>
      <w:r w:rsidRPr="0037478F">
        <w:rPr>
          <w:rStyle w:val="StyleUnderline"/>
        </w:rPr>
        <w:t xml:space="preserve">, which also live in flesh, </w:t>
      </w:r>
      <w:r w:rsidRPr="003E37BC">
        <w:rPr>
          <w:rStyle w:val="StyleUnderline"/>
          <w:highlight w:val="cyan"/>
        </w:rPr>
        <w:t>collect the spectral figures t</w:t>
      </w:r>
      <w:r w:rsidRPr="0037478F">
        <w:rPr>
          <w:rStyle w:val="StyleUnderline"/>
        </w:rPr>
        <w:t xml:space="preserve">hat remain as modernity’s twin. This is perhaps another way of saying that </w:t>
      </w:r>
      <w:r w:rsidRPr="003E37BC">
        <w:rPr>
          <w:rStyle w:val="StyleUnderline"/>
          <w:highlight w:val="cyan"/>
        </w:rPr>
        <w:t>solidarity</w:t>
      </w:r>
      <w:r w:rsidRPr="0037478F">
        <w:rPr>
          <w:rStyle w:val="StyleUnderline"/>
        </w:rPr>
        <w:t xml:space="preserve"> with Scotty Joe and all those no longer here </w:t>
      </w:r>
      <w:r w:rsidRPr="003E37BC">
        <w:rPr>
          <w:rStyle w:val="StyleUnderline"/>
          <w:highlight w:val="cyan"/>
        </w:rPr>
        <w:t>demands that we work to destroy the conditions of their destruction.</w:t>
      </w:r>
      <w:r w:rsidRPr="0037478F">
        <w:rPr>
          <w:rStyle w:val="StyleUnderline"/>
        </w:rPr>
        <w:t xml:space="preserve"> </w:t>
      </w:r>
      <w:r w:rsidRPr="0037478F">
        <w:rPr>
          <w:rStyle w:val="Emphasis"/>
        </w:rPr>
        <w:t xml:space="preserve">This is why </w:t>
      </w:r>
      <w:r w:rsidRPr="003E37BC">
        <w:rPr>
          <w:rStyle w:val="Emphasis"/>
          <w:highlight w:val="cyan"/>
        </w:rPr>
        <w:t>we must understand the architecture of violence</w:t>
      </w:r>
      <w:r w:rsidRPr="0037478F">
        <w:rPr>
          <w:rStyle w:val="StyleUnderline"/>
        </w:rPr>
        <w:t>—its deployment of the human and the human’s negativity—</w:t>
      </w:r>
      <w:r w:rsidRPr="0037478F">
        <w:rPr>
          <w:rStyle w:val="Emphasis"/>
        </w:rPr>
        <w:t>so as to not reproduce, as response, harm’s continuation</w:t>
      </w:r>
      <w:r w:rsidRPr="0037478F">
        <w:t xml:space="preserve">.41 </w:t>
      </w:r>
    </w:p>
    <w:p w14:paraId="3D2A2E46" w14:textId="77777777" w:rsidR="009A6018" w:rsidRPr="0037478F" w:rsidRDefault="009A6018" w:rsidP="009A6018">
      <w:r w:rsidRPr="0037478F">
        <w:rPr>
          <w:rStyle w:val="StyleUnderline"/>
        </w:rPr>
        <w:t xml:space="preserve">The </w:t>
      </w:r>
      <w:r w:rsidRPr="003E37BC">
        <w:rPr>
          <w:rStyle w:val="StyleUnderline"/>
          <w:highlight w:val="cyan"/>
        </w:rPr>
        <w:t>liberal articulations</w:t>
      </w:r>
      <w:r w:rsidRPr="0037478F">
        <w:t xml:space="preserve"> of </w:t>
      </w:r>
      <w:r w:rsidRPr="0037478F">
        <w:rPr>
          <w:rStyle w:val="StyleUnderline"/>
        </w:rPr>
        <w:t xml:space="preserve">this para-vitality, popularized by the Italian philosopher Giorgio Agamben as bare life, </w:t>
      </w:r>
      <w:r w:rsidRPr="003E37BC">
        <w:rPr>
          <w:rStyle w:val="StyleUnderline"/>
          <w:highlight w:val="cyan"/>
        </w:rPr>
        <w:t>references a stripped-down sociality</w:t>
      </w:r>
      <w:r w:rsidRPr="0037478F">
        <w:rPr>
          <w:rStyle w:val="StyleUnderline"/>
        </w:rPr>
        <w:t xml:space="preserve">—a liminality at the cusp of death where one is transposed from human into thing/animal. The </w:t>
      </w:r>
      <w:r w:rsidRPr="003E37BC">
        <w:rPr>
          <w:rStyle w:val="StyleUnderline"/>
          <w:highlight w:val="cyan"/>
        </w:rPr>
        <w:t>temporality</w:t>
      </w:r>
      <w:r w:rsidRPr="0037478F">
        <w:rPr>
          <w:rStyle w:val="StyleUnderline"/>
        </w:rPr>
        <w:t xml:space="preserve"> of this equation </w:t>
      </w:r>
      <w:r w:rsidRPr="003E37BC">
        <w:rPr>
          <w:rStyle w:val="StyleUnderline"/>
          <w:highlight w:val="cyan"/>
        </w:rPr>
        <w:t>follows the idea that abjection works</w:t>
      </w:r>
      <w:r w:rsidRPr="0037478F">
        <w:rPr>
          <w:rStyle w:val="StyleUnderline"/>
        </w:rPr>
        <w:t xml:space="preserve">, in the first instance, </w:t>
      </w:r>
      <w:r w:rsidRPr="003E37BC">
        <w:rPr>
          <w:rStyle w:val="StyleUnderline"/>
          <w:highlight w:val="cyan"/>
        </w:rPr>
        <w:t>through dehumanizing those presumed to be already human</w:t>
      </w:r>
      <w:r w:rsidRPr="0037478F">
        <w:rPr>
          <w:rStyle w:val="StyleUnderline"/>
        </w:rPr>
        <w:t xml:space="preserve">. </w:t>
      </w:r>
      <w:r w:rsidRPr="0037478F">
        <w:rPr>
          <w:rStyle w:val="Emphasis"/>
        </w:rPr>
        <w:t xml:space="preserve">Such a </w:t>
      </w:r>
      <w:r w:rsidRPr="003E37BC">
        <w:rPr>
          <w:rStyle w:val="Emphasis"/>
          <w:highlight w:val="cyan"/>
        </w:rPr>
        <w:t>line of thought</w:t>
      </w:r>
      <w:r w:rsidRPr="0037478F">
        <w:rPr>
          <w:rStyle w:val="Emphasis"/>
        </w:rPr>
        <w:t xml:space="preserve"> also </w:t>
      </w:r>
      <w:r w:rsidRPr="003E37BC">
        <w:rPr>
          <w:rStyle w:val="Emphasis"/>
          <w:highlight w:val="cyan"/>
        </w:rPr>
        <w:t>announces</w:t>
      </w:r>
      <w:r w:rsidRPr="0037478F">
        <w:rPr>
          <w:rStyle w:val="StyleUnderline"/>
        </w:rPr>
        <w:t xml:space="preserve">, via reconciliation, </w:t>
      </w:r>
      <w:r w:rsidRPr="0037478F">
        <w:rPr>
          <w:rStyle w:val="Emphasis"/>
        </w:rPr>
        <w:t xml:space="preserve">the </w:t>
      </w:r>
      <w:r w:rsidRPr="003E37BC">
        <w:rPr>
          <w:rStyle w:val="Emphasis"/>
          <w:highlight w:val="cyan"/>
        </w:rPr>
        <w:t>possibility of return to enfranchisement</w:t>
      </w:r>
      <w:r w:rsidRPr="003E37BC">
        <w:rPr>
          <w:highlight w:val="cyan"/>
        </w:rPr>
        <w:t xml:space="preserve">. </w:t>
      </w:r>
      <w:r w:rsidRPr="0037478F">
        <w:t xml:space="preserve">In other words, Enlightenment’s teleology is restored through legal augmentation. </w:t>
      </w:r>
      <w:r w:rsidRPr="0037478F">
        <w:rPr>
          <w:rStyle w:val="StyleUnderline"/>
        </w:rPr>
        <w:t xml:space="preserve">Yet what </w:t>
      </w:r>
      <w:r w:rsidRPr="003E37BC">
        <w:rPr>
          <w:rStyle w:val="StyleUnderline"/>
          <w:highlight w:val="cyan"/>
        </w:rPr>
        <w:t>I’ve been sketching</w:t>
      </w:r>
      <w:r w:rsidRPr="0037478F">
        <w:rPr>
          <w:rStyle w:val="StyleUnderline"/>
        </w:rPr>
        <w:t xml:space="preserve"> here, however incomplete, is a </w:t>
      </w:r>
      <w:r w:rsidRPr="003E37BC">
        <w:rPr>
          <w:rStyle w:val="StyleUnderline"/>
          <w:highlight w:val="cyan"/>
        </w:rPr>
        <w:t>form of near life where the “feeling of nonexistence” comes before the question of life</w:t>
      </w:r>
      <w:r w:rsidRPr="0037478F">
        <w:rPr>
          <w:rStyle w:val="StyleUnderline"/>
        </w:rPr>
        <w:t xml:space="preserve"> might be posed.</w:t>
      </w:r>
      <w:r w:rsidRPr="0037478F">
        <w:rPr>
          <w:rStyle w:val="Emphasis"/>
        </w:rPr>
        <w:t xml:space="preserve"> </w:t>
      </w:r>
      <w:r w:rsidRPr="003E37BC">
        <w:rPr>
          <w:rStyle w:val="Emphasis"/>
          <w:highlight w:val="cyan"/>
        </w:rPr>
        <w:t>Near life is</w:t>
      </w:r>
      <w:r w:rsidRPr="0037478F">
        <w:rPr>
          <w:rStyle w:val="Emphasis"/>
        </w:rPr>
        <w:t xml:space="preserve"> a kind of </w:t>
      </w:r>
      <w:r w:rsidRPr="003E37BC">
        <w:rPr>
          <w:rStyle w:val="Emphasis"/>
          <w:highlight w:val="cyan"/>
        </w:rPr>
        <w:t>ontocorporal (non)sociality that necessarily throws into crisis the categorical distinction between life/death</w:t>
      </w:r>
      <w:r w:rsidRPr="0037478F">
        <w:rPr>
          <w:rStyle w:val="StyleUnderline"/>
        </w:rPr>
        <w:t xml:space="preserve">. </w:t>
      </w:r>
      <w:r w:rsidRPr="003E37BC">
        <w:rPr>
          <w:rStyle w:val="StyleUnderline"/>
          <w:highlight w:val="cyan"/>
        </w:rPr>
        <w:t>This</w:t>
      </w:r>
      <w:r w:rsidRPr="0037478F">
        <w:rPr>
          <w:rStyle w:val="StyleUnderline"/>
        </w:rPr>
        <w:t xml:space="preserve"> might </w:t>
      </w:r>
      <w:r w:rsidRPr="003E37BC">
        <w:rPr>
          <w:rStyle w:val="StyleUnderline"/>
          <w:highlight w:val="cyan"/>
        </w:rPr>
        <w:t>better comprehend</w:t>
      </w:r>
      <w:r w:rsidRPr="0037478F">
        <w:rPr>
          <w:rStyle w:val="StyleUnderline"/>
        </w:rPr>
        <w:t xml:space="preserve"> not only the </w:t>
      </w:r>
      <w:r w:rsidRPr="003E37BC">
        <w:rPr>
          <w:rStyle w:val="Emphasis"/>
          <w:highlight w:val="cyan"/>
        </w:rPr>
        <w:t>incomprehensible murders</w:t>
      </w:r>
      <w:r w:rsidRPr="0037478F">
        <w:rPr>
          <w:rStyle w:val="StyleUnderline"/>
        </w:rPr>
        <w:t xml:space="preserve"> of those I’ve recounted but also </w:t>
      </w:r>
      <w:r w:rsidRPr="0037478F">
        <w:rPr>
          <w:rStyle w:val="Emphasis"/>
        </w:rPr>
        <w:t xml:space="preserve">the </w:t>
      </w:r>
      <w:r w:rsidRPr="003E37BC">
        <w:rPr>
          <w:rStyle w:val="Emphasis"/>
          <w:highlight w:val="cyan"/>
        </w:rPr>
        <w:t>precarity of trans/queer survival</w:t>
      </w:r>
      <w:r w:rsidRPr="0037478F">
        <w:rPr>
          <w:rStyle w:val="Emphasis"/>
        </w:rPr>
        <w:t xml:space="preserve"> in the wake of formal LGBT equality</w:t>
      </w:r>
      <w:r w:rsidRPr="0037478F">
        <w:t xml:space="preserve">.42 </w:t>
      </w:r>
    </w:p>
    <w:p w14:paraId="163DF73E" w14:textId="77777777" w:rsidR="009A6018" w:rsidRPr="0037478F" w:rsidRDefault="009A6018" w:rsidP="009A6018">
      <w:r w:rsidRPr="0037478F">
        <w:t xml:space="preserve">Struggling to articulate the phenomenological and psychical limits of Blackness under colonization, </w:t>
      </w:r>
      <w:r w:rsidRPr="003E37BC">
        <w:rPr>
          <w:rStyle w:val="StyleUnderline"/>
          <w:highlight w:val="cyan"/>
        </w:rPr>
        <w:t>Fanon opens up</w:t>
      </w:r>
      <w:r w:rsidRPr="0037478F">
        <w:rPr>
          <w:rStyle w:val="StyleUnderline"/>
        </w:rPr>
        <w:t xml:space="preserve"> critical ground for understanding </w:t>
      </w:r>
      <w:r w:rsidRPr="003E37BC">
        <w:rPr>
          <w:rStyle w:val="StyleUnderline"/>
          <w:highlight w:val="cyan"/>
        </w:rPr>
        <w:t>a similar calculation</w:t>
      </w:r>
      <w:r w:rsidRPr="0037478F">
        <w:rPr>
          <w:rStyle w:val="StyleUnderline"/>
        </w:rPr>
        <w:t xml:space="preserve"> of life that is forced to exist as nonexistence</w:t>
      </w:r>
      <w:r w:rsidRPr="0037478F">
        <w:t xml:space="preserve">. In Black Skin, White Masks, Fanon lays out how </w:t>
      </w:r>
      <w:r w:rsidRPr="003E37BC">
        <w:rPr>
          <w:rStyle w:val="StyleUnderline"/>
          <w:highlight w:val="cyan"/>
        </w:rPr>
        <w:t>recognition</w:t>
      </w:r>
      <w:r w:rsidRPr="0037478F">
        <w:rPr>
          <w:rStyle w:val="StyleUnderline"/>
        </w:rPr>
        <w:t xml:space="preserve"> (which is also the question of subjectivity) </w:t>
      </w:r>
      <w:r w:rsidRPr="003E37BC">
        <w:rPr>
          <w:rStyle w:val="StyleUnderline"/>
          <w:highlight w:val="cyan"/>
        </w:rPr>
        <w:t xml:space="preserve">resides </w:t>
      </w:r>
      <w:r w:rsidRPr="003E37BC">
        <w:rPr>
          <w:rStyle w:val="Emphasis"/>
          <w:highlight w:val="cyan"/>
        </w:rPr>
        <w:t>between structuring violence and instances of personal attacks</w:t>
      </w:r>
      <w:r w:rsidRPr="0037478F">
        <w:t xml:space="preserve">. </w:t>
      </w:r>
      <w:r w:rsidRPr="0037478F">
        <w:rPr>
          <w:rStyle w:val="StyleUnderline"/>
        </w:rPr>
        <w:t>Central</w:t>
      </w:r>
      <w:r w:rsidRPr="0037478F">
        <w:t xml:space="preserve"> to the Western philosophical tradition, which is </w:t>
      </w:r>
      <w:r w:rsidRPr="0037478F">
        <w:rPr>
          <w:rStyle w:val="StyleUnderline"/>
        </w:rPr>
        <w:t>to</w:t>
      </w:r>
      <w:r w:rsidRPr="0037478F">
        <w:t xml:space="preserve"> say </w:t>
      </w:r>
      <w:r w:rsidRPr="0037478F">
        <w:rPr>
          <w:rStyle w:val="StyleUnderline"/>
        </w:rPr>
        <w:t>colonial modernity’s epistemology, is G. W. H. Hegel’s conception of the master/slave (lordship/bondage) dialectic</w:t>
      </w:r>
      <w:r w:rsidRPr="0037478F">
        <w:t xml:space="preserve">, as it remains one of the most persistent schemes for understanding the encounter that produces self-consciousness. In, but not of, that same intellectual tradition, Fanon clarified how the Hegelian dialectic was an instrument for thinking white recognition and the Enlightenment universalism of its pretext. Under the condition of colonization and its racialized mandates, the dialectic would need to be reconsidered or perhaps totally abandoned. </w:t>
      </w:r>
      <w:r w:rsidRPr="0037478F">
        <w:rPr>
          <w:rStyle w:val="StyleUnderline"/>
        </w:rPr>
        <w:t>Hegel, for Fanon, positions the terms of the dialectic (master/slave) outside of history and thus he refuses to account for the historicity of colonial domination as central to the question of being</w:t>
      </w:r>
      <w:r w:rsidRPr="0037478F">
        <w:t xml:space="preserve">. In other words, when the encounter is staged and the drama of negation unfolds, </w:t>
      </w:r>
      <w:r w:rsidRPr="0037478F">
        <w:rPr>
          <w:rStyle w:val="StyleUnderline"/>
        </w:rPr>
        <w:t xml:space="preserve">Hegel assumes a pure battle external to the context of arrival. Moreover, by understanding the dialectic singularly through the question of self-consciousness, </w:t>
      </w:r>
      <w:r w:rsidRPr="003E37BC">
        <w:rPr>
          <w:rStyle w:val="Emphasis"/>
          <w:highlight w:val="cyan"/>
        </w:rPr>
        <w:t>Hegel</w:t>
      </w:r>
      <w:r w:rsidRPr="0037478F">
        <w:rPr>
          <w:rStyle w:val="StyleUnderline"/>
        </w:rPr>
        <w:t>, for Fanon</w:t>
      </w:r>
      <w:r w:rsidRPr="0037478F">
        <w:rPr>
          <w:rStyle w:val="Emphasis"/>
        </w:rPr>
        <w:t xml:space="preserve">, </w:t>
      </w:r>
      <w:r w:rsidRPr="003E37BC">
        <w:rPr>
          <w:rStyle w:val="Emphasis"/>
          <w:highlight w:val="cyan"/>
        </w:rPr>
        <w:t>misrecognizes the battle as always and only for recognition</w:t>
      </w:r>
      <w:r w:rsidRPr="0037478F">
        <w:t xml:space="preserve">.43 </w:t>
      </w:r>
    </w:p>
    <w:p w14:paraId="6242C7C2" w14:textId="77777777" w:rsidR="009A6018" w:rsidRPr="0037478F" w:rsidRDefault="009A6018" w:rsidP="009A6018">
      <w:r w:rsidRPr="0037478F">
        <w:t xml:space="preserve">Informed by Alexandre Kojève and Jean-Paul Sartre’s rereading, </w:t>
      </w:r>
      <w:r w:rsidRPr="0037478F">
        <w:rPr>
          <w:rStyle w:val="StyleUnderline"/>
        </w:rPr>
        <w:t xml:space="preserve">Fanon makes visible the absent figure of the human assumed as the imminent subject of Hegel’s formulation. For Fanon, </w:t>
      </w:r>
      <w:r w:rsidRPr="003E37BC">
        <w:rPr>
          <w:rStyle w:val="StyleUnderline"/>
          <w:highlight w:val="cyan"/>
        </w:rPr>
        <w:t>the structure of colonization</w:t>
      </w:r>
      <w:r w:rsidRPr="0037478F">
        <w:rPr>
          <w:rStyle w:val="StyleUnderline"/>
        </w:rPr>
        <w:t xml:space="preserve"> that he survived under </w:t>
      </w:r>
      <w:r w:rsidRPr="003E37BC">
        <w:rPr>
          <w:rStyle w:val="StyleUnderline"/>
          <w:highlight w:val="cyan"/>
        </w:rPr>
        <w:t>was</w:t>
      </w:r>
      <w:r w:rsidRPr="0037478F">
        <w:rPr>
          <w:rStyle w:val="StyleUnderline"/>
        </w:rPr>
        <w:t xml:space="preserve"> not a system of recognition but </w:t>
      </w:r>
      <w:r w:rsidRPr="003E37BC">
        <w:rPr>
          <w:rStyle w:val="StyleUnderline"/>
          <w:highlight w:val="cyan"/>
        </w:rPr>
        <w:t>a state of total war</w:t>
      </w:r>
      <w:r w:rsidRPr="0037478F">
        <w:rPr>
          <w:rStyle w:val="StyleUnderline"/>
        </w:rPr>
        <w:t>. The dialect cannot in the instance of colonization swing forward and offer the self-consciousness of its promise</w:t>
      </w:r>
      <w:r w:rsidRPr="0037478F">
        <w:t>. According to Fanon, “For Hegel there is reciprocity; here the master laughs at the consciousness of the slave. What he wants from the slave is not recognition but work.”44 Hegel’s dialectic that, through labor, offers the possibility of self-consciousness, for the colonized is frozen in a state of domination and nonreciprocity</w:t>
      </w:r>
      <w:r w:rsidRPr="0037478F">
        <w:rPr>
          <w:rStyle w:val="StyleUnderline"/>
        </w:rPr>
        <w:t xml:space="preserve">. The </w:t>
      </w:r>
      <w:r w:rsidRPr="003E37BC">
        <w:rPr>
          <w:rStyle w:val="StyleUnderline"/>
          <w:highlight w:val="cyan"/>
        </w:rPr>
        <w:t>promise of recognition</w:t>
      </w:r>
      <w:r w:rsidRPr="0037478F">
        <w:rPr>
          <w:rStyle w:val="StyleUnderline"/>
        </w:rPr>
        <w:t xml:space="preserve"> that is dependent on this exchange </w:t>
      </w:r>
      <w:r w:rsidRPr="003E37BC">
        <w:rPr>
          <w:rStyle w:val="StyleUnderline"/>
          <w:highlight w:val="cyan"/>
        </w:rPr>
        <w:t>is suspended in the upside-down world of occupation</w:t>
      </w:r>
      <w:r w:rsidRPr="0037478F">
        <w:rPr>
          <w:rStyle w:val="StyleUnderline"/>
        </w:rPr>
        <w:t xml:space="preserve"> where the colonized remain, </w:t>
      </w:r>
      <w:r w:rsidRPr="003E37BC">
        <w:rPr>
          <w:rStyle w:val="StyleUnderline"/>
          <w:highlight w:val="cyan"/>
        </w:rPr>
        <w:t>through the epidermalization of their position, as the necessary state of objecthood</w:t>
      </w:r>
      <w:r w:rsidRPr="0037478F">
        <w:t xml:space="preserve">.45 </w:t>
      </w:r>
    </w:p>
    <w:p w14:paraId="36F64D32" w14:textId="77777777" w:rsidR="009A6018" w:rsidRPr="0037478F" w:rsidRDefault="009A6018" w:rsidP="009A6018">
      <w:r w:rsidRPr="0037478F">
        <w:rPr>
          <w:rStyle w:val="StyleUnderline"/>
        </w:rPr>
        <w:t>What is at stake for Fanon</w:t>
      </w:r>
      <w:r w:rsidRPr="0037478F">
        <w:t xml:space="preserve">, which is also why this articulation is helpful for thinking near life, is not only the bodily terror of force; </w:t>
      </w:r>
      <w:r w:rsidRPr="0037478F">
        <w:rPr>
          <w:rStyle w:val="Emphasis"/>
        </w:rPr>
        <w:t xml:space="preserve">the </w:t>
      </w:r>
      <w:r w:rsidRPr="003E37BC">
        <w:rPr>
          <w:rStyle w:val="Emphasis"/>
          <w:highlight w:val="cyan"/>
        </w:rPr>
        <w:t>fantasy of ontological sovereignty also falls into peril under foundational violence</w:t>
      </w:r>
      <w:r w:rsidRPr="0037478F">
        <w:rPr>
          <w:rStyle w:val="Emphasis"/>
        </w:rPr>
        <w:t xml:space="preserve">. </w:t>
      </w:r>
      <w:r w:rsidRPr="0037478F">
        <w:t xml:space="preserve">This state of </w:t>
      </w:r>
      <w:r w:rsidRPr="0037478F">
        <w:rPr>
          <w:rStyle w:val="StyleUnderline"/>
        </w:rPr>
        <w:t>total war</w:t>
      </w:r>
      <w:r w:rsidRPr="0037478F">
        <w:t xml:space="preserve">, not unlike the attacks that left Rashawn Brazell, Lauryn Paige Fuller, and Scotty Joe Weaver dead, </w:t>
      </w:r>
      <w:r w:rsidRPr="0037478F">
        <w:rPr>
          <w:rStyle w:val="StyleUnderline"/>
        </w:rPr>
        <w:t xml:space="preserve">is at once from without the everyday cultural, legal, and economic practices, and at the same time from within by a consciousness that has been occupied by domination itself. For Fanon, the white imago holds captive the ontology of the colonized. </w:t>
      </w:r>
      <w:r w:rsidRPr="003E37BC">
        <w:rPr>
          <w:rStyle w:val="Emphasis"/>
          <w:highlight w:val="cyan"/>
        </w:rPr>
        <w:t>The self/Other apparatus is dismantled, thus leaving the colonized as an “object in the midst of other objects</w:t>
      </w:r>
      <w:r w:rsidRPr="0037478F">
        <w:rPr>
          <w:rStyle w:val="StyleUnderline"/>
        </w:rPr>
        <w:t>”</w:t>
      </w:r>
      <w:r w:rsidRPr="0037478F">
        <w:t>46</w:t>
      </w:r>
      <w:r w:rsidRPr="0037478F">
        <w:rPr>
          <w:rStyle w:val="Emphasis"/>
        </w:rPr>
        <w:t xml:space="preserve"> embodied as a “feeling of nonexistence</w:t>
      </w:r>
      <w:r w:rsidRPr="0037478F">
        <w:rPr>
          <w:rStyle w:val="StyleUnderline"/>
        </w:rPr>
        <w:t>.</w:t>
      </w:r>
      <w:r w:rsidRPr="0037478F">
        <w:t>”47</w:t>
      </w:r>
    </w:p>
    <w:p w14:paraId="21FC4A56" w14:textId="77777777" w:rsidR="009A6018" w:rsidRPr="0037478F" w:rsidRDefault="009A6018" w:rsidP="009A6018">
      <w:pPr>
        <w:rPr>
          <w:rStyle w:val="StyleUnderline"/>
        </w:rPr>
      </w:pPr>
      <w:r w:rsidRPr="0037478F">
        <w:t xml:space="preserve">While thinking alongside Fanon, </w:t>
      </w:r>
      <w:r w:rsidRPr="0037478F">
        <w:rPr>
          <w:rStyle w:val="StyleUnderline"/>
        </w:rPr>
        <w:t xml:space="preserve">how might we comprehend a phenomenology of racialized anti-trans/queer violence expressed as “nonexistence”? It </w:t>
      </w:r>
      <w:r w:rsidRPr="003E37BC">
        <w:rPr>
          <w:rStyle w:val="StyleUnderline"/>
          <w:highlight w:val="cyan"/>
        </w:rPr>
        <w:t>is not that we can take the specific structuring of Blackness</w:t>
      </w:r>
      <w:r w:rsidRPr="0037478F">
        <w:rPr>
          <w:rStyle w:val="StyleUnderline"/>
        </w:rPr>
        <w:t xml:space="preserve"> and/or Arabness in the French colonies and assume it would function the same today under U.S. settler colonial regimes of anti-trans/queer violence</w:t>
      </w:r>
      <w:r w:rsidRPr="0037478F">
        <w:t xml:space="preserve">. </w:t>
      </w:r>
      <w:r w:rsidRPr="003E37BC">
        <w:rPr>
          <w:rStyle w:val="Emphasis"/>
          <w:highlight w:val="cyan"/>
        </w:rPr>
        <w:t>However, if both desire and violence are imbricated by colonization and their itinerant afterlives</w:t>
      </w:r>
      <w:r w:rsidRPr="0037478F">
        <w:t xml:space="preserve">, then such </w:t>
      </w:r>
      <w:r w:rsidRPr="0037478F">
        <w:rPr>
          <w:rStyle w:val="StyleUnderline"/>
        </w:rPr>
        <w:t xml:space="preserve">a reading might help make </w:t>
      </w:r>
      <w:r w:rsidRPr="0037478F">
        <w:rPr>
          <w:rStyle w:val="Emphasis"/>
        </w:rPr>
        <w:t>more capacious our understanding of anti-trans/queer violence</w:t>
      </w:r>
      <w:r w:rsidRPr="0037478F">
        <w:rPr>
          <w:rStyle w:val="StyleUnderline"/>
        </w:rPr>
        <w:t xml:space="preserve"> today</w:t>
      </w:r>
      <w:r w:rsidRPr="0037478F">
        <w:t xml:space="preserve">, as well as afford a rereading of sexuality and gender nonnormativity in Fanon’s texts. </w:t>
      </w:r>
      <w:r w:rsidRPr="0037478F">
        <w:rPr>
          <w:rStyle w:val="StyleUnderline"/>
        </w:rPr>
        <w:t xml:space="preserve">His </w:t>
      </w:r>
      <w:r w:rsidRPr="003E37BC">
        <w:rPr>
          <w:rStyle w:val="StyleUnderline"/>
          <w:highlight w:val="cyan"/>
        </w:rPr>
        <w:t>prophetic intervention offers a space of perpetual nonexistence</w:t>
      </w:r>
      <w:r w:rsidRPr="0037478F">
        <w:t xml:space="preserve">, neither master nor slave, </w:t>
      </w:r>
      <w:r w:rsidRPr="0037478F">
        <w:rPr>
          <w:rStyle w:val="StyleUnderline"/>
        </w:rPr>
        <w:t xml:space="preserve">written </w:t>
      </w:r>
      <w:r w:rsidRPr="003E37BC">
        <w:rPr>
          <w:rStyle w:val="StyleUnderline"/>
          <w:highlight w:val="cyan"/>
        </w:rPr>
        <w:t xml:space="preserve">through the </w:t>
      </w:r>
      <w:r w:rsidRPr="003E37BC">
        <w:rPr>
          <w:rStyle w:val="Emphasis"/>
          <w:highlight w:val="cyan"/>
        </w:rPr>
        <w:t>vicious work of epistemic force</w:t>
      </w:r>
      <w:r w:rsidRPr="0037478F">
        <w:rPr>
          <w:rStyle w:val="StyleUnderline"/>
        </w:rPr>
        <w:t xml:space="preserve"> imprisoned in the cold cell of ontological capture</w:t>
      </w:r>
      <w:r w:rsidRPr="0037478F">
        <w:t xml:space="preserve">. Here, nonexistence, or </w:t>
      </w:r>
      <w:r w:rsidRPr="003E37BC">
        <w:rPr>
          <w:rStyle w:val="StyleUnderline"/>
          <w:highlight w:val="cyan"/>
        </w:rPr>
        <w:t xml:space="preserve">near life, </w:t>
      </w:r>
      <w:r w:rsidRPr="0037478F">
        <w:rPr>
          <w:rStyle w:val="StyleUnderline"/>
        </w:rPr>
        <w:t xml:space="preserve">forged in the territory of inescapable brutality, </w:t>
      </w:r>
      <w:r w:rsidRPr="003E37BC">
        <w:rPr>
          <w:rStyle w:val="StyleUnderline"/>
          <w:highlight w:val="cyan"/>
        </w:rPr>
        <w:t xml:space="preserve">demands </w:t>
      </w:r>
      <w:r w:rsidRPr="003E37BC">
        <w:rPr>
          <w:rStyle w:val="Emphasis"/>
          <w:highlight w:val="cyan"/>
        </w:rPr>
        <w:t>we only know these murders against the logics of aberration.</w:t>
      </w:r>
      <w:r w:rsidRPr="0037478F">
        <w:rPr>
          <w:rStyle w:val="StyleUnderline"/>
        </w:rPr>
        <w:t xml:space="preserve"> </w:t>
      </w:r>
    </w:p>
    <w:p w14:paraId="66BC908B" w14:textId="77777777" w:rsidR="009A6018" w:rsidRDefault="009A6018" w:rsidP="009A6018">
      <w:pPr>
        <w:rPr>
          <w:rStyle w:val="StyleUnderline"/>
        </w:rPr>
      </w:pPr>
      <w:r w:rsidRPr="003E37BC">
        <w:rPr>
          <w:rStyle w:val="StyleUnderline"/>
          <w:highlight w:val="cyan"/>
        </w:rPr>
        <w:t>Violence</w:t>
      </w:r>
      <w:r w:rsidRPr="0037478F">
        <w:t xml:space="preserve">, here, </w:t>
      </w:r>
      <w:r w:rsidRPr="003E37BC">
        <w:rPr>
          <w:rStyle w:val="StyleUnderline"/>
          <w:highlight w:val="cyan"/>
        </w:rPr>
        <w:t xml:space="preserve">returns as irreducible antagonism, which </w:t>
      </w:r>
      <w:r w:rsidRPr="003E37BC">
        <w:rPr>
          <w:rStyle w:val="Emphasis"/>
          <w:highlight w:val="cyan"/>
        </w:rPr>
        <w:t>crystallizes the ontocorporal, discursive, and material inscriptions</w:t>
      </w:r>
      <w:r w:rsidRPr="003E37BC">
        <w:rPr>
          <w:rStyle w:val="StyleUnderline"/>
          <w:highlight w:val="cyan"/>
        </w:rPr>
        <w:t xml:space="preserve"> that render </w:t>
      </w:r>
      <w:r w:rsidRPr="003E37BC">
        <w:rPr>
          <w:rStyle w:val="Emphasis"/>
          <w:highlight w:val="cyan"/>
        </w:rPr>
        <w:t>specific bodies in specific times as the place of the nothing</w:t>
      </w:r>
      <w:r w:rsidRPr="0037478F">
        <w:t xml:space="preserve">. The </w:t>
      </w:r>
      <w:r w:rsidRPr="0037478F">
        <w:rPr>
          <w:rStyle w:val="StyleUnderline"/>
        </w:rPr>
        <w:t xml:space="preserve">figuration of </w:t>
      </w:r>
      <w:r w:rsidRPr="003E37BC">
        <w:rPr>
          <w:rStyle w:val="StyleUnderline"/>
          <w:highlight w:val="cyan"/>
        </w:rPr>
        <w:t>near life</w:t>
      </w:r>
      <w:r w:rsidRPr="0037478F">
        <w:rPr>
          <w:rStyle w:val="StyleUnderline"/>
        </w:rPr>
        <w:t xml:space="preserve"> </w:t>
      </w:r>
      <w:r w:rsidRPr="003E37BC">
        <w:rPr>
          <w:rStyle w:val="StyleUnderline"/>
          <w:highlight w:val="cyan"/>
        </w:rPr>
        <w:t>should</w:t>
      </w:r>
      <w:r w:rsidRPr="0037478F">
        <w:rPr>
          <w:rStyle w:val="StyleUnderline"/>
        </w:rPr>
        <w:t xml:space="preserve"> not </w:t>
      </w:r>
      <w:r w:rsidRPr="003E37BC">
        <w:rPr>
          <w:rStyle w:val="StyleUnderline"/>
          <w:highlight w:val="cyan"/>
        </w:rPr>
        <w:t>be</w:t>
      </w:r>
      <w:r w:rsidRPr="0037478F">
        <w:rPr>
          <w:rStyle w:val="StyleUnderline"/>
        </w:rPr>
        <w:t xml:space="preserve"> </w:t>
      </w:r>
      <w:r w:rsidRPr="003E37BC">
        <w:rPr>
          <w:rStyle w:val="StyleUnderline"/>
          <w:highlight w:val="cyan"/>
        </w:rPr>
        <w:t>understood</w:t>
      </w:r>
      <w:r w:rsidRPr="0037478F">
        <w:rPr>
          <w:rStyle w:val="StyleUnderline"/>
        </w:rPr>
        <w:t xml:space="preserve"> as the antihuman but </w:t>
      </w:r>
      <w:r w:rsidRPr="003E37BC">
        <w:rPr>
          <w:rStyle w:val="StyleUnderline"/>
          <w:highlight w:val="cyan"/>
        </w:rPr>
        <w:t>as that which emerges in the place of the question of humanity</w:t>
      </w:r>
      <w:r w:rsidRPr="0037478F">
        <w:rPr>
          <w:rStyle w:val="StyleUnderline"/>
        </w:rPr>
        <w:t>. In other words, this is not simply an oppositional category equally embodied by anyone or anything</w:t>
      </w:r>
      <w:r w:rsidRPr="003E37BC">
        <w:rPr>
          <w:rStyle w:val="StyleUnderline"/>
          <w:highlight w:val="cyan"/>
        </w:rPr>
        <w:t>. This line of limitless inhabitation, phantasmically understood</w:t>
      </w:r>
      <w:r w:rsidRPr="0037478F">
        <w:rPr>
          <w:rStyle w:val="StyleUnderline"/>
        </w:rPr>
        <w:t xml:space="preserve"> </w:t>
      </w:r>
      <w:r w:rsidRPr="003E37BC">
        <w:rPr>
          <w:rStyle w:val="StyleUnderline"/>
          <w:highlight w:val="cyan"/>
        </w:rPr>
        <w:t>outside the intersections of power</w:t>
      </w:r>
      <w:r w:rsidRPr="0037478F">
        <w:rPr>
          <w:rStyle w:val="StyleUnderline"/>
        </w:rPr>
        <w:t>, often articulated as equalit</w:t>
      </w:r>
      <w:r w:rsidRPr="0037478F">
        <w:t>y, leads us back toward rights discourse that seeks to further extend (momentarily) the badge of personhood</w:t>
      </w:r>
      <w:r w:rsidRPr="0037478F">
        <w:rPr>
          <w:rStyle w:val="StyleUnderline"/>
        </w:rPr>
        <w:t xml:space="preserve">. The </w:t>
      </w:r>
      <w:r w:rsidRPr="0037478F">
        <w:rPr>
          <w:rStyle w:val="Emphasis"/>
        </w:rPr>
        <w:t>nothing</w:t>
      </w:r>
      <w:r w:rsidRPr="0037478F">
        <w:rPr>
          <w:rStyle w:val="StyleUnderline"/>
        </w:rPr>
        <w:t>, or those made to live a “damaged life</w:t>
      </w:r>
      <w:r w:rsidRPr="0037478F">
        <w:t xml:space="preserve">”48 as Theodor Adorno might have it, </w:t>
      </w:r>
      <w:r w:rsidRPr="0037478F">
        <w:rPr>
          <w:rStyle w:val="Emphasis"/>
        </w:rPr>
        <w:t>is a break</w:t>
      </w:r>
      <w:r w:rsidRPr="0037478F">
        <w:rPr>
          <w:rStyle w:val="StyleUnderline"/>
        </w:rPr>
        <w:t xml:space="preserve"> whose structure </w:t>
      </w:r>
      <w:r w:rsidRPr="003E37BC">
        <w:rPr>
          <w:rStyle w:val="Emphasis"/>
          <w:highlight w:val="cyan"/>
        </w:rPr>
        <w:t>is produced by, and not remedied through, legal intervention or state mobilizations</w:t>
      </w:r>
      <w:r w:rsidRPr="0037478F">
        <w:rPr>
          <w:rStyle w:val="Emphasis"/>
        </w:rPr>
        <w:t>.</w:t>
      </w:r>
      <w:r w:rsidRPr="0037478F">
        <w:rPr>
          <w:rStyle w:val="StyleUnderline"/>
        </w:rPr>
        <w:t xml:space="preserve"> This also highlights how an </w:t>
      </w:r>
      <w:r w:rsidRPr="003E37BC">
        <w:rPr>
          <w:rStyle w:val="StyleUnderline"/>
          <w:highlight w:val="cyan"/>
        </w:rPr>
        <w:t>analysis of devaluation and/or exclusion</w:t>
      </w:r>
      <w:r w:rsidRPr="0037478F">
        <w:rPr>
          <w:rStyle w:val="StyleUnderline"/>
        </w:rPr>
        <w:t>,</w:t>
      </w:r>
      <w:r w:rsidRPr="0037478F">
        <w:t xml:space="preserve"> the terms mostly closely associated with domination, </w:t>
      </w:r>
      <w:r w:rsidRPr="003E37BC">
        <w:rPr>
          <w:rStyle w:val="Emphasis"/>
          <w:highlight w:val="cyan"/>
        </w:rPr>
        <w:t>misses how those forced to be included</w:t>
      </w:r>
      <w:r w:rsidRPr="003E37BC">
        <w:rPr>
          <w:rStyle w:val="StyleUnderline"/>
          <w:highlight w:val="cyan"/>
        </w:rPr>
        <w:t xml:space="preserve"> and their valuation properly </w:t>
      </w:r>
      <w:r w:rsidRPr="003E37BC">
        <w:rPr>
          <w:rStyle w:val="Emphasis"/>
          <w:highlight w:val="cyan"/>
        </w:rPr>
        <w:t>names the forms of modern power</w:t>
      </w:r>
      <w:r w:rsidRPr="0037478F">
        <w:rPr>
          <w:rStyle w:val="StyleUnderline"/>
        </w:rPr>
        <w:t xml:space="preserve"> we must confront.</w:t>
      </w:r>
    </w:p>
    <w:p w14:paraId="7475E2B7" w14:textId="77777777" w:rsidR="001E2629" w:rsidRPr="00D112EA" w:rsidRDefault="001E2629" w:rsidP="001E2629">
      <w:pPr>
        <w:pStyle w:val="Heading4"/>
      </w:pPr>
      <w:r w:rsidRPr="00D112EA">
        <w:t>Their investment in legalism is only an attempt to crowd out trans/queer voices – it cements the status quo</w:t>
      </w:r>
      <w:r>
        <w:t xml:space="preserve"> of trans/queer violence</w:t>
      </w:r>
      <w:r w:rsidRPr="00D112EA">
        <w:t>.</w:t>
      </w:r>
    </w:p>
    <w:p w14:paraId="69878675" w14:textId="77777777" w:rsidR="001E2629" w:rsidRDefault="001E2629" w:rsidP="001E2629">
      <w:r w:rsidRPr="007C15AE">
        <w:rPr>
          <w:rStyle w:val="Style13ptBold"/>
        </w:rPr>
        <w:t>Spade and Rohlfs 16</w:t>
      </w:r>
      <w:r>
        <w:t xml:space="preserve">, *Spade is an associate professor at the University of Seattle School of Law **Rohlfs is an assistant professor at San Francisco State University in the Department of Biology (Dean and Rori, “Legal Equality, Gay Numbers, and the (After?)Math of Eugenics”, S&amp;F Online, </w:t>
      </w:r>
      <w:r w:rsidRPr="007C15AE">
        <w:t>https://sfonline.barnard.edu/navigating-neoliberalism-in-the-academy-nonprofits-and-beyond/dean-spade-rori-rohlfs-legal-equality-gay-numbers-and-the-aftermath-of-eugenics/</w:t>
      </w:r>
      <w:r>
        <w:t>)</w:t>
      </w:r>
    </w:p>
    <w:p w14:paraId="0F3E19A3" w14:textId="77777777" w:rsidR="001E2629" w:rsidRPr="003E37BC" w:rsidRDefault="001E2629" w:rsidP="001E2629">
      <w:pPr>
        <w:rPr>
          <w:sz w:val="12"/>
        </w:rPr>
      </w:pPr>
      <w:r w:rsidRPr="003E37BC">
        <w:rPr>
          <w:sz w:val="12"/>
        </w:rPr>
        <w:t>Critiques of Legal Equality Approaches</w:t>
      </w:r>
    </w:p>
    <w:p w14:paraId="5C6A419A" w14:textId="77777777" w:rsidR="001E2629" w:rsidRPr="003E37BC" w:rsidRDefault="001E2629" w:rsidP="001E2629">
      <w:pPr>
        <w:rPr>
          <w:sz w:val="12"/>
        </w:rPr>
      </w:pPr>
      <w:r w:rsidRPr="003E37BC">
        <w:rPr>
          <w:sz w:val="12"/>
        </w:rPr>
        <w:t>Many scholars and activists have critiqued legal equality–centered responses to homophobia and transphobia, raising concerns about the political formations producing demands for legal reforms, as well as the reforms themselves</w:t>
      </w:r>
      <w:r w:rsidRPr="007C15AE">
        <w:rPr>
          <w:rStyle w:val="StyleUnderline"/>
        </w:rPr>
        <w:t xml:space="preserve">. </w:t>
      </w:r>
      <w:r w:rsidRPr="003E37BC">
        <w:rPr>
          <w:rStyle w:val="StyleUnderline"/>
          <w:highlight w:val="cyan"/>
        </w:rPr>
        <w:t>Legal equality</w:t>
      </w:r>
      <w:r w:rsidRPr="007C15AE">
        <w:rPr>
          <w:rStyle w:val="StyleUnderline"/>
        </w:rPr>
        <w:t xml:space="preserve"> </w:t>
      </w:r>
      <w:r w:rsidRPr="003E37BC">
        <w:rPr>
          <w:rStyle w:val="StyleUnderline"/>
          <w:highlight w:val="cyan"/>
        </w:rPr>
        <w:t xml:space="preserve">framings often operate to </w:t>
      </w:r>
      <w:r w:rsidRPr="003E37BC">
        <w:rPr>
          <w:rStyle w:val="Emphasis"/>
          <w:highlight w:val="cyan"/>
        </w:rPr>
        <w:t>pacify, neutralize, and redirect movements</w:t>
      </w:r>
      <w:r w:rsidRPr="007C15AE">
        <w:rPr>
          <w:rStyle w:val="StyleUnderline"/>
        </w:rPr>
        <w:t xml:space="preserve"> </w:t>
      </w:r>
      <w:r w:rsidRPr="003E37BC">
        <w:rPr>
          <w:rStyle w:val="StyleUnderline"/>
          <w:highlight w:val="cyan"/>
        </w:rPr>
        <w:t>seeking transformative change</w:t>
      </w:r>
      <w:r w:rsidRPr="007C15AE">
        <w:rPr>
          <w:rStyle w:val="StyleUnderline"/>
        </w:rPr>
        <w:t xml:space="preserve">, </w:t>
      </w:r>
      <w:r w:rsidRPr="003E37BC">
        <w:rPr>
          <w:rStyle w:val="StyleUnderline"/>
          <w:highlight w:val="cyan"/>
        </w:rPr>
        <w:t>shifting demands</w:t>
      </w:r>
      <w:r w:rsidRPr="007C15AE">
        <w:rPr>
          <w:rStyle w:val="StyleUnderline"/>
        </w:rPr>
        <w:t xml:space="preserve"> for significant redistribution and </w:t>
      </w:r>
      <w:r w:rsidRPr="003E37BC">
        <w:rPr>
          <w:rStyle w:val="StyleUnderline"/>
          <w:highlight w:val="cyan"/>
        </w:rPr>
        <w:t>restructuring</w:t>
      </w:r>
      <w:r w:rsidRPr="007C15AE">
        <w:rPr>
          <w:rStyle w:val="StyleUnderline"/>
        </w:rPr>
        <w:t xml:space="preserve"> </w:t>
      </w:r>
      <w:r w:rsidRPr="003E37BC">
        <w:rPr>
          <w:rStyle w:val="StyleUnderline"/>
          <w:highlight w:val="cyan"/>
        </w:rPr>
        <w:t>into</w:t>
      </w:r>
      <w:r w:rsidRPr="007C15AE">
        <w:rPr>
          <w:rStyle w:val="StyleUnderline"/>
        </w:rPr>
        <w:t xml:space="preserve"> </w:t>
      </w:r>
      <w:r w:rsidRPr="003E37BC">
        <w:rPr>
          <w:rStyle w:val="StyleUnderline"/>
          <w:highlight w:val="cyan"/>
        </w:rPr>
        <w:t>narrow</w:t>
      </w:r>
      <w:r w:rsidRPr="007C15AE">
        <w:rPr>
          <w:rStyle w:val="StyleUnderline"/>
        </w:rPr>
        <w:t xml:space="preserve"> demands </w:t>
      </w:r>
      <w:r w:rsidRPr="003E37BC">
        <w:rPr>
          <w:rStyle w:val="StyleUnderline"/>
          <w:highlight w:val="cyan"/>
        </w:rPr>
        <w:t>for symbolic inclusion and state declarations of equality</w:t>
      </w:r>
      <w:r w:rsidRPr="007C15AE">
        <w:rPr>
          <w:rStyle w:val="StyleUnderline"/>
        </w:rPr>
        <w:t xml:space="preserve"> that do not alter material conditions of harm and violence.</w:t>
      </w:r>
      <w:r w:rsidRPr="003E37BC">
        <w:rPr>
          <w:sz w:val="12"/>
        </w:rPr>
        <w:t xml:space="preserve"> </w:t>
      </w:r>
      <w:r w:rsidRPr="003E37BC">
        <w:rPr>
          <w:rStyle w:val="StyleUnderline"/>
          <w:highlight w:val="cyan"/>
        </w:rPr>
        <w:t>Legal reform</w:t>
      </w:r>
      <w:r w:rsidRPr="007C15AE">
        <w:rPr>
          <w:rStyle w:val="StyleUnderline"/>
        </w:rPr>
        <w:t xml:space="preserve"> often </w:t>
      </w:r>
      <w:r w:rsidRPr="003E37BC">
        <w:rPr>
          <w:rStyle w:val="StyleUnderline"/>
          <w:highlight w:val="cyan"/>
        </w:rPr>
        <w:t>transforms only enough to stabilize and preserve the status quo</w:t>
      </w:r>
      <w:r w:rsidRPr="003E37BC">
        <w:rPr>
          <w:rStyle w:val="Emphasis"/>
          <w:highlight w:val="cyan"/>
        </w:rPr>
        <w:t>, containing the threat of change</w:t>
      </w:r>
      <w:r w:rsidRPr="007C15AE">
        <w:rPr>
          <w:rStyle w:val="StyleUnderline"/>
        </w:rPr>
        <w:t xml:space="preserve"> </w:t>
      </w:r>
      <w:r w:rsidRPr="003E37BC">
        <w:rPr>
          <w:rStyle w:val="StyleUnderline"/>
          <w:highlight w:val="cyan"/>
        </w:rPr>
        <w:t>represented by disruptive social movements and alternative ways of life</w:t>
      </w:r>
      <w:r w:rsidRPr="007C15AE">
        <w:rPr>
          <w:rStyle w:val="StyleUnderline"/>
        </w:rPr>
        <w:t xml:space="preserve"> by </w:t>
      </w:r>
      <w:r w:rsidRPr="007C15AE">
        <w:rPr>
          <w:rStyle w:val="Emphasis"/>
        </w:rPr>
        <w:t xml:space="preserve">very </w:t>
      </w:r>
      <w:r w:rsidRPr="009A6C9E">
        <w:rPr>
          <w:rStyle w:val="Emphasis"/>
        </w:rPr>
        <w:t>slightly altering legal regimes but preserving harmful outcomes</w:t>
      </w:r>
      <w:r w:rsidRPr="003E37BC">
        <w:rPr>
          <w:sz w:val="12"/>
        </w:rPr>
        <w:t>.[8] The concept of “</w:t>
      </w:r>
      <w:r w:rsidRPr="003E37BC">
        <w:rPr>
          <w:rStyle w:val="StyleUnderline"/>
          <w:highlight w:val="cyan"/>
        </w:rPr>
        <w:t>discrimination</w:t>
      </w:r>
      <w:r w:rsidRPr="003E37BC">
        <w:rPr>
          <w:sz w:val="12"/>
        </w:rPr>
        <w:t xml:space="preserve">” as it is framed by US legal equality regimes </w:t>
      </w:r>
      <w:r w:rsidRPr="003E37BC">
        <w:rPr>
          <w:rStyle w:val="StyleUnderline"/>
          <w:highlight w:val="cyan"/>
        </w:rPr>
        <w:t>dehistoricizes and individualizes the harms</w:t>
      </w:r>
      <w:r w:rsidRPr="007C15AE">
        <w:rPr>
          <w:rStyle w:val="StyleUnderline"/>
        </w:rPr>
        <w:t xml:space="preserve"> of systems like white supremacy, settler colonialism, and heteropatriarchy by framing them as issues of individual prejudice and isolated bad acts</w:t>
      </w:r>
      <w:r w:rsidRPr="003E37BC">
        <w:rPr>
          <w:sz w:val="12"/>
        </w:rPr>
        <w:t xml:space="preserve">. Such a framing </w:t>
      </w:r>
      <w:r w:rsidRPr="007C15AE">
        <w:rPr>
          <w:rStyle w:val="Emphasis"/>
        </w:rPr>
        <w:t>makes it impossible to properly describe or remedy the harms of these systems</w:t>
      </w:r>
      <w:r w:rsidRPr="003E37BC">
        <w:rPr>
          <w:sz w:val="12"/>
        </w:rPr>
        <w:t xml:space="preserve">, narrowing the scope of concern so severely that most conditions of harm and violence are not addressed. </w:t>
      </w:r>
      <w:r w:rsidRPr="007C15AE">
        <w:rPr>
          <w:rStyle w:val="StyleUnderline"/>
        </w:rPr>
        <w:t xml:space="preserve">Because of the limits of legal framings, </w:t>
      </w:r>
      <w:r w:rsidRPr="003E37BC">
        <w:rPr>
          <w:rStyle w:val="StyleUnderline"/>
          <w:highlight w:val="cyan"/>
        </w:rPr>
        <w:t>legal equality projects rarely meet the redistributive goals</w:t>
      </w:r>
      <w:r w:rsidRPr="007C15AE">
        <w:rPr>
          <w:rStyle w:val="StyleUnderline"/>
        </w:rPr>
        <w:t xml:space="preserve"> of populations in whose names they are created, and </w:t>
      </w:r>
      <w:r w:rsidRPr="003E37BC">
        <w:rPr>
          <w:rStyle w:val="StyleUnderline"/>
          <w:highlight w:val="cyan"/>
        </w:rPr>
        <w:t>they can</w:t>
      </w:r>
      <w:r w:rsidRPr="007C15AE">
        <w:rPr>
          <w:rStyle w:val="StyleUnderline"/>
        </w:rPr>
        <w:t xml:space="preserve"> actually serve to ob</w:t>
      </w:r>
      <w:r w:rsidRPr="003E37BC">
        <w:rPr>
          <w:rStyle w:val="StyleUnderline"/>
          <w:highlight w:val="cyan"/>
        </w:rPr>
        <w:t>scure structural conditions of disparity</w:t>
      </w:r>
      <w:r w:rsidRPr="007C15AE">
        <w:rPr>
          <w:rStyle w:val="StyleUnderline"/>
        </w:rPr>
        <w:t>.</w:t>
      </w:r>
      <w:r w:rsidRPr="003E37BC">
        <w:rPr>
          <w:sz w:val="12"/>
        </w:rPr>
        <w:t>[9]</w:t>
      </w:r>
    </w:p>
    <w:p w14:paraId="7363A468" w14:textId="77777777" w:rsidR="001E2629" w:rsidRPr="003E37BC" w:rsidRDefault="001E2629" w:rsidP="001E2629">
      <w:pPr>
        <w:rPr>
          <w:sz w:val="12"/>
        </w:rPr>
      </w:pPr>
      <w:r w:rsidRPr="003E37BC">
        <w:rPr>
          <w:sz w:val="12"/>
        </w:rPr>
        <w:t xml:space="preserve">In the context of a growing racialized and gendered wealth divide in the US and globally, the expansion of criminalization and immigration enforcement systems and the “War on Terror,” critics charge that </w:t>
      </w:r>
      <w:r w:rsidRPr="007C15AE">
        <w:rPr>
          <w:rStyle w:val="StyleUnderline"/>
        </w:rPr>
        <w:t xml:space="preserve">the cry for formal legal </w:t>
      </w:r>
      <w:r w:rsidRPr="003E37BC">
        <w:rPr>
          <w:rStyle w:val="StyleUnderline"/>
          <w:highlight w:val="cyan"/>
        </w:rPr>
        <w:t>equality</w:t>
      </w:r>
      <w:r w:rsidRPr="007C15AE">
        <w:rPr>
          <w:rStyle w:val="StyleUnderline"/>
        </w:rPr>
        <w:t xml:space="preserve"> that has become synonymous with “LGBT rights” </w:t>
      </w:r>
      <w:r w:rsidRPr="003E37BC">
        <w:rPr>
          <w:rStyle w:val="StyleUnderline"/>
          <w:highlight w:val="cyan"/>
        </w:rPr>
        <w:t>has produced victories</w:t>
      </w:r>
      <w:r w:rsidRPr="007C15AE">
        <w:rPr>
          <w:rStyle w:val="StyleUnderline"/>
        </w:rPr>
        <w:t xml:space="preserve"> that are </w:t>
      </w:r>
      <w:r w:rsidRPr="003E37BC">
        <w:rPr>
          <w:rStyle w:val="Emphasis"/>
          <w:highlight w:val="cyan"/>
        </w:rPr>
        <w:t>little more than window dressing</w:t>
      </w:r>
      <w:r w:rsidRPr="003E37BC">
        <w:rPr>
          <w:rStyle w:val="StyleUnderline"/>
          <w:highlight w:val="cyan"/>
        </w:rPr>
        <w:t xml:space="preserve"> for</w:t>
      </w:r>
      <w:r w:rsidRPr="007C15AE">
        <w:rPr>
          <w:rStyle w:val="StyleUnderline"/>
        </w:rPr>
        <w:t xml:space="preserve"> racialized–gendered </w:t>
      </w:r>
      <w:r w:rsidRPr="003E37BC">
        <w:rPr>
          <w:rStyle w:val="StyleUnderline"/>
          <w:highlight w:val="cyan"/>
        </w:rPr>
        <w:t>systems of violence and maldistribution</w:t>
      </w:r>
      <w:r w:rsidRPr="007C15AE">
        <w:rPr>
          <w:rStyle w:val="StyleUnderline"/>
        </w:rPr>
        <w:t xml:space="preserve"> that continue to shorten the lives of people impacted by homophobia and transphobia.[</w:t>
      </w:r>
      <w:r w:rsidRPr="003E37BC">
        <w:rPr>
          <w:sz w:val="12"/>
        </w:rPr>
        <w:t xml:space="preserve">10] The dismantling of welfare programs, the expansion of criminal punishment systems, the criminalization of social movement work that demands transformative change, and the expansion of non-profitization have effectively shifted the political terrain such that </w:t>
      </w:r>
      <w:r w:rsidRPr="003E37BC">
        <w:rPr>
          <w:rStyle w:val="Emphasis"/>
          <w:highlight w:val="cyan"/>
        </w:rPr>
        <w:t>the range of legible political demands only extends to those reforms that slightly tinker with and ultimately strengthen</w:t>
      </w:r>
      <w:r w:rsidRPr="003E37BC">
        <w:rPr>
          <w:rStyle w:val="StyleUnderline"/>
          <w:highlight w:val="cyan"/>
        </w:rPr>
        <w:t xml:space="preserve"> projects of militarism, criminalization, and</w:t>
      </w:r>
      <w:r w:rsidRPr="003E37BC">
        <w:rPr>
          <w:rStyle w:val="Emphasis"/>
          <w:highlight w:val="cyan"/>
        </w:rPr>
        <w:t xml:space="preserve"> deregulation of labor, environment, and capital</w:t>
      </w:r>
      <w:r w:rsidRPr="003E37BC">
        <w:rPr>
          <w:sz w:val="12"/>
        </w:rPr>
        <w:t>.[11]</w:t>
      </w:r>
    </w:p>
    <w:p w14:paraId="50A72676" w14:textId="77777777" w:rsidR="001E2629" w:rsidRDefault="001E2629" w:rsidP="001E2629">
      <w:pPr>
        <w:rPr>
          <w:rStyle w:val="StyleUnderline"/>
        </w:rPr>
      </w:pPr>
      <w:r w:rsidRPr="003E37BC">
        <w:rPr>
          <w:sz w:val="12"/>
        </w:rPr>
        <w:t>In this legal equality-centered politics</w:t>
      </w:r>
      <w:r w:rsidRPr="00FB7335">
        <w:rPr>
          <w:rStyle w:val="StyleUnderline"/>
        </w:rPr>
        <w:t xml:space="preserve">, </w:t>
      </w:r>
      <w:r w:rsidRPr="003E37BC">
        <w:rPr>
          <w:rStyle w:val="StyleUnderline"/>
          <w:highlight w:val="cyan"/>
        </w:rPr>
        <w:t>resistance</w:t>
      </w:r>
      <w:r w:rsidRPr="00FB7335">
        <w:rPr>
          <w:rStyle w:val="StyleUnderline"/>
        </w:rPr>
        <w:t xml:space="preserve"> to conditions of homophobia and transphobia </w:t>
      </w:r>
      <w:r w:rsidRPr="003E37BC">
        <w:rPr>
          <w:rStyle w:val="StyleUnderline"/>
          <w:highlight w:val="cyan"/>
        </w:rPr>
        <w:t>has</w:t>
      </w:r>
      <w:r w:rsidRPr="00FB7335">
        <w:rPr>
          <w:rStyle w:val="StyleUnderline"/>
        </w:rPr>
        <w:t xml:space="preserve"> been </w:t>
      </w:r>
      <w:r w:rsidRPr="003E37BC">
        <w:rPr>
          <w:rStyle w:val="StyleUnderline"/>
          <w:highlight w:val="cyan"/>
        </w:rPr>
        <w:t>narrowed</w:t>
      </w:r>
      <w:r w:rsidRPr="00FB7335">
        <w:rPr>
          <w:rStyle w:val="StyleUnderline"/>
        </w:rPr>
        <w:t xml:space="preserve"> in the last decades </w:t>
      </w:r>
      <w:r w:rsidRPr="003E37BC">
        <w:rPr>
          <w:rStyle w:val="StyleUnderline"/>
          <w:highlight w:val="cyan"/>
        </w:rPr>
        <w:t>to</w:t>
      </w:r>
      <w:r w:rsidRPr="00FB7335">
        <w:rPr>
          <w:rStyle w:val="StyleUnderline"/>
        </w:rPr>
        <w:t xml:space="preserve"> an </w:t>
      </w:r>
      <w:r w:rsidRPr="003E37BC">
        <w:rPr>
          <w:rStyle w:val="StyleUnderline"/>
          <w:highlight w:val="cyan"/>
        </w:rPr>
        <w:t>agenda</w:t>
      </w:r>
      <w:r w:rsidRPr="00FB7335">
        <w:rPr>
          <w:rStyle w:val="StyleUnderline"/>
        </w:rPr>
        <w:t xml:space="preserve"> </w:t>
      </w:r>
      <w:r w:rsidRPr="003E37BC">
        <w:rPr>
          <w:rStyle w:val="StyleUnderline"/>
          <w:highlight w:val="cyan"/>
        </w:rPr>
        <w:t>that</w:t>
      </w:r>
      <w:r w:rsidRPr="00FB7335">
        <w:rPr>
          <w:rStyle w:val="StyleUnderline"/>
        </w:rPr>
        <w:t xml:space="preserve"> primarily </w:t>
      </w:r>
      <w:r w:rsidRPr="003E37BC">
        <w:rPr>
          <w:rStyle w:val="StyleUnderline"/>
          <w:highlight w:val="cyan"/>
        </w:rPr>
        <w:t>seeks</w:t>
      </w:r>
      <w:r w:rsidRPr="00FB7335">
        <w:rPr>
          <w:rStyle w:val="StyleUnderline"/>
        </w:rPr>
        <w:t xml:space="preserve"> </w:t>
      </w:r>
      <w:r w:rsidRPr="003E37BC">
        <w:rPr>
          <w:rStyle w:val="StyleUnderline"/>
          <w:highlight w:val="cyan"/>
        </w:rPr>
        <w:t>inclusion</w:t>
      </w:r>
      <w:r w:rsidRPr="00FB7335">
        <w:rPr>
          <w:rStyle w:val="StyleUnderline"/>
        </w:rPr>
        <w:t xml:space="preserve"> in systems and institutions that left movements have long identified as centers of state violence. </w:t>
      </w:r>
      <w:r w:rsidRPr="003E37BC">
        <w:rPr>
          <w:rStyle w:val="StyleUnderline"/>
          <w:highlight w:val="cyan"/>
        </w:rPr>
        <w:t>Critiques</w:t>
      </w:r>
      <w:r w:rsidRPr="00FB7335">
        <w:rPr>
          <w:rStyle w:val="StyleUnderline"/>
        </w:rPr>
        <w:t xml:space="preserve"> of the ongoing criminalization of queer and trans life</w:t>
      </w:r>
      <w:r w:rsidRPr="003E37BC">
        <w:rPr>
          <w:sz w:val="12"/>
        </w:rPr>
        <w:t xml:space="preserve">[12] </w:t>
      </w:r>
      <w:r w:rsidRPr="003E37BC">
        <w:rPr>
          <w:rStyle w:val="StyleUnderline"/>
          <w:highlight w:val="cyan"/>
        </w:rPr>
        <w:t>are</w:t>
      </w:r>
      <w:r w:rsidRPr="00FB7335">
        <w:rPr>
          <w:rStyle w:val="StyleUnderline"/>
        </w:rPr>
        <w:t xml:space="preserve"> mostly ignored, </w:t>
      </w:r>
      <w:r w:rsidRPr="003E37BC">
        <w:rPr>
          <w:rStyle w:val="Emphasis"/>
          <w:highlight w:val="cyan"/>
        </w:rPr>
        <w:t>crowded</w:t>
      </w:r>
      <w:r w:rsidRPr="00FB7335">
        <w:rPr>
          <w:rStyle w:val="Emphasis"/>
        </w:rPr>
        <w:t xml:space="preserve"> </w:t>
      </w:r>
      <w:r w:rsidRPr="003E37BC">
        <w:rPr>
          <w:rStyle w:val="Emphasis"/>
          <w:highlight w:val="cyan"/>
        </w:rPr>
        <w:t>out</w:t>
      </w:r>
      <w:r w:rsidRPr="00FB7335">
        <w:rPr>
          <w:rStyle w:val="Emphasis"/>
        </w:rPr>
        <w:t xml:space="preserve"> by demands for increased criminal punishment</w:t>
      </w:r>
      <w:r w:rsidRPr="00FB7335">
        <w:rPr>
          <w:rStyle w:val="StyleUnderline"/>
        </w:rPr>
        <w:t xml:space="preserve"> in the form of hate crimes statutes</w:t>
      </w:r>
      <w:r w:rsidRPr="003E37BC">
        <w:rPr>
          <w:sz w:val="12"/>
        </w:rPr>
        <w:t>, despite the lack of evidence that such laws prevent homophobic and transphobic violence.[13] Longstanding feminist, anti-racist and anti-colonial critiques of marriage have been silenced by a loudly articulated request for entrance into the institution of marriage with all its duties and privileges.[14] Critiques of the US military’s relentless violence, including its heteropatriarchal violence, are drowned out by celebration of the “right to serve” for “gay and lesbian Americans.”[15] In the context of this equal rights politics, the legible demands have become centered on removing formal barriers to entrance to the key institutions that organize US life and sustain its colonial, racial, and gendered violence</w:t>
      </w:r>
      <w:r w:rsidRPr="00FB7335">
        <w:rPr>
          <w:rStyle w:val="StyleUnderline"/>
        </w:rPr>
        <w:t xml:space="preserve">. Critics have raised concerns not only about how this </w:t>
      </w:r>
      <w:r w:rsidRPr="003E37BC">
        <w:rPr>
          <w:rStyle w:val="StyleUnderline"/>
          <w:highlight w:val="cyan"/>
        </w:rPr>
        <w:t>legal equality</w:t>
      </w:r>
      <w:r w:rsidRPr="00FB7335">
        <w:rPr>
          <w:rStyle w:val="StyleUnderline"/>
        </w:rPr>
        <w:t xml:space="preserve"> agenda </w:t>
      </w:r>
      <w:r w:rsidRPr="003E37BC">
        <w:rPr>
          <w:rStyle w:val="StyleUnderline"/>
          <w:highlight w:val="cyan"/>
        </w:rPr>
        <w:t>rehabilitates and redeems</w:t>
      </w:r>
      <w:r w:rsidRPr="00FB7335">
        <w:rPr>
          <w:rStyle w:val="StyleUnderline"/>
        </w:rPr>
        <w:t xml:space="preserve"> those </w:t>
      </w:r>
      <w:r w:rsidRPr="003E37BC">
        <w:rPr>
          <w:rStyle w:val="StyleUnderline"/>
          <w:highlight w:val="cyan"/>
        </w:rPr>
        <w:t>institutions</w:t>
      </w:r>
      <w:r w:rsidRPr="00FB7335">
        <w:rPr>
          <w:rStyle w:val="StyleUnderline"/>
        </w:rPr>
        <w:t xml:space="preserve">, but also how it </w:t>
      </w:r>
      <w:r w:rsidRPr="003E37BC">
        <w:rPr>
          <w:rStyle w:val="StyleUnderline"/>
          <w:highlight w:val="cyan"/>
        </w:rPr>
        <w:t>fails</w:t>
      </w:r>
      <w:r w:rsidRPr="00FB7335">
        <w:rPr>
          <w:rStyle w:val="StyleUnderline"/>
        </w:rPr>
        <w:t xml:space="preserve"> </w:t>
      </w:r>
      <w:r w:rsidRPr="003E37BC">
        <w:rPr>
          <w:rStyle w:val="StyleUnderline"/>
          <w:highlight w:val="cyan"/>
        </w:rPr>
        <w:t>to</w:t>
      </w:r>
      <w:r w:rsidRPr="00FB7335">
        <w:rPr>
          <w:rStyle w:val="StyleUnderline"/>
        </w:rPr>
        <w:t xml:space="preserve"> </w:t>
      </w:r>
      <w:r w:rsidRPr="003E37BC">
        <w:rPr>
          <w:rStyle w:val="StyleUnderline"/>
          <w:highlight w:val="cyan"/>
        </w:rPr>
        <w:t>address</w:t>
      </w:r>
      <w:r w:rsidRPr="00FB7335">
        <w:rPr>
          <w:rStyle w:val="StyleUnderline"/>
        </w:rPr>
        <w:t xml:space="preserve"> the </w:t>
      </w:r>
      <w:r w:rsidRPr="003E37BC">
        <w:rPr>
          <w:rStyle w:val="StyleUnderline"/>
          <w:highlight w:val="cyan"/>
        </w:rPr>
        <w:t>ongoing</w:t>
      </w:r>
      <w:r w:rsidRPr="00FB7335">
        <w:rPr>
          <w:rStyle w:val="StyleUnderline"/>
        </w:rPr>
        <w:t xml:space="preserve"> harms of </w:t>
      </w:r>
      <w:r w:rsidRPr="003E37BC">
        <w:rPr>
          <w:rStyle w:val="StyleUnderline"/>
          <w:highlight w:val="cyan"/>
        </w:rPr>
        <w:t>homophobia and transphobia.</w:t>
      </w:r>
      <w:r w:rsidRPr="00FB7335">
        <w:rPr>
          <w:rStyle w:val="StyleUnderline"/>
        </w:rPr>
        <w:t xml:space="preserve"> As the vulnerability of people facing homophobia and transphobia, especially those targeted by police and immigration enforcement, and those without property, employment, or health benefits expands, increasing formal state recognition through marriage, anti-discrimination law, and military service offers little respite for those facing the most dangerous manifestations of homophobic and transphobic violence.</w:t>
      </w:r>
    </w:p>
    <w:p w14:paraId="377B604C" w14:textId="77777777" w:rsidR="001E2629" w:rsidRPr="003E37BC" w:rsidRDefault="001E2629" w:rsidP="001E2629">
      <w:pPr>
        <w:rPr>
          <w:sz w:val="12"/>
        </w:rPr>
      </w:pPr>
      <w:r w:rsidRPr="003E37BC">
        <w:rPr>
          <w:sz w:val="12"/>
        </w:rPr>
        <w:t xml:space="preserve">Additionally, legal equality campaigns have been critiqued for the ways that they tend to produce narratives of deservingness that divide constituencies facing harm and violence. Rights claims frequently include messaging about how the marginalized group “deserves” rights, and that deservingness rests on portrayals of the group as “normal,” “hardworking,” “law-abiding citizens,” and other such </w:t>
      </w:r>
      <w:r w:rsidRPr="00FB7335">
        <w:rPr>
          <w:rStyle w:val="StyleUnderline"/>
        </w:rPr>
        <w:t>tropes. These frames of deservingness reify key divides in US culture and politics that establish and justify the marginalization, criminalization, and abandonment of people of color, prisoners, people with disabilities, people on public assistance, and other demonized populations</w:t>
      </w:r>
      <w:r w:rsidRPr="003E37BC">
        <w:rPr>
          <w:sz w:val="12"/>
        </w:rPr>
        <w:t>. Deservingness is constituted through talking points that distinguish the rights-seeking group from those who are implicitly understood as undeserving. In the context of equal rights campaigns, these portrayals have sought to establish deservingness by portraying propertied same-sex couples who “deserve” children because of their wealth, monogamy, patriotism, and heteronormativity. The legal rights sought through these campaigns tend to match up to the deserving-constituency frameworks established. The reforms make adjustments that are most likely to benefit those whose lives match the image of the deserving rights-seeking couple and are very unlikely to change or improve the circumstances of those facing brutal homophobia and transphobia outside of the circle of deservingness.</w:t>
      </w:r>
    </w:p>
    <w:p w14:paraId="132A1EE0" w14:textId="77777777" w:rsidR="001E2629" w:rsidRDefault="001E2629" w:rsidP="001E2629">
      <w:r w:rsidRPr="003E37BC">
        <w:rPr>
          <w:sz w:val="12"/>
        </w:rPr>
        <w:t xml:space="preserve">In sum, critics of legal equality campaigns have identified at least four key concerns. </w:t>
      </w:r>
      <w:r w:rsidRPr="003E37BC">
        <w:rPr>
          <w:rStyle w:val="StyleUnderline"/>
          <w:highlight w:val="cyan"/>
        </w:rPr>
        <w:t>Legal equality campaigns tend to achieve</w:t>
      </w:r>
      <w:r w:rsidRPr="00FB7335">
        <w:rPr>
          <w:rStyle w:val="StyleUnderline"/>
        </w:rPr>
        <w:t xml:space="preserve"> what Critical Race Theorists have called </w:t>
      </w:r>
      <w:r w:rsidRPr="003E37BC">
        <w:rPr>
          <w:rStyle w:val="Emphasis"/>
          <w:highlight w:val="cyan"/>
        </w:rPr>
        <w:t>“preservation through transformation</w:t>
      </w:r>
      <w:r w:rsidRPr="003E37BC">
        <w:rPr>
          <w:sz w:val="12"/>
        </w:rPr>
        <w:t xml:space="preserve">,[16] </w:t>
      </w:r>
      <w:r w:rsidRPr="00FB7335">
        <w:rPr>
          <w:rStyle w:val="StyleUnderline"/>
        </w:rPr>
        <w:t xml:space="preserve">transforming what the law says about a marginalized group but </w:t>
      </w:r>
      <w:r w:rsidRPr="003E37BC">
        <w:rPr>
          <w:rStyle w:val="StyleUnderline"/>
          <w:highlight w:val="cyan"/>
        </w:rPr>
        <w:t>preserving the underlying status quo of maldistribution and state violence</w:t>
      </w:r>
      <w:r w:rsidRPr="00FB7335">
        <w:rPr>
          <w:rStyle w:val="StyleUnderline"/>
        </w:rPr>
        <w:t xml:space="preserve"> that group faces. Second, </w:t>
      </w:r>
      <w:r w:rsidRPr="003E37BC">
        <w:rPr>
          <w:rStyle w:val="StyleUnderline"/>
          <w:highlight w:val="cyan"/>
        </w:rPr>
        <w:t xml:space="preserve">legal </w:t>
      </w:r>
      <w:r w:rsidRPr="003E37BC">
        <w:rPr>
          <w:rStyle w:val="Emphasis"/>
          <w:highlight w:val="cyan"/>
        </w:rPr>
        <w:t>equality campaigns portray the problem as individual discrimination</w:t>
      </w:r>
      <w:r w:rsidRPr="003E37BC">
        <w:rPr>
          <w:rStyle w:val="StyleUnderline"/>
          <w:highlight w:val="cyan"/>
        </w:rPr>
        <w:t>, obscuring the realities of systemic maldistribution and violence</w:t>
      </w:r>
      <w:r w:rsidRPr="00FB7335">
        <w:rPr>
          <w:rStyle w:val="StyleUnderline"/>
        </w:rPr>
        <w:t xml:space="preserve">. Third, </w:t>
      </w:r>
      <w:r w:rsidRPr="003E37BC">
        <w:rPr>
          <w:rStyle w:val="StyleUnderline"/>
          <w:highlight w:val="cyan"/>
        </w:rPr>
        <w:t xml:space="preserve">rights advocacy tends to produce narratives about institutions and systems in which advocates seek equality as good and fair systems that need only include the missing population so that they </w:t>
      </w:r>
      <w:r w:rsidRPr="003E37BC">
        <w:rPr>
          <w:rStyle w:val="Emphasis"/>
          <w:highlight w:val="cyan"/>
        </w:rPr>
        <w:t>can join the exalted institution</w:t>
      </w:r>
      <w:r w:rsidRPr="00FB7335">
        <w:rPr>
          <w:rStyle w:val="StyleUnderline"/>
        </w:rPr>
        <w:t xml:space="preserve">. Fourth, this </w:t>
      </w:r>
      <w:r w:rsidRPr="003E37BC">
        <w:rPr>
          <w:rStyle w:val="StyleUnderline"/>
          <w:highlight w:val="cyan"/>
        </w:rPr>
        <w:t xml:space="preserve">advocacy produces </w:t>
      </w:r>
      <w:r w:rsidRPr="003E37BC">
        <w:rPr>
          <w:rStyle w:val="Emphasis"/>
          <w:highlight w:val="cyan"/>
        </w:rPr>
        <w:t>binaries of deservingness and undeservingness in order t</w:t>
      </w:r>
      <w:r w:rsidRPr="00D112EA">
        <w:rPr>
          <w:rStyle w:val="Emphasis"/>
        </w:rPr>
        <w:t>o</w:t>
      </w:r>
      <w:r w:rsidRPr="003E37BC">
        <w:rPr>
          <w:rStyle w:val="Emphasis"/>
          <w:highlight w:val="cyan"/>
        </w:rPr>
        <w:t xml:space="preserve"> articulate belonging</w:t>
      </w:r>
      <w:r w:rsidRPr="003E37BC">
        <w:rPr>
          <w:sz w:val="12"/>
          <w:highlight w:val="cyan"/>
        </w:rPr>
        <w:t xml:space="preserve"> </w:t>
      </w:r>
      <w:r w:rsidRPr="003E37BC">
        <w:rPr>
          <w:rStyle w:val="StyleUnderline"/>
          <w:highlight w:val="cyan"/>
        </w:rPr>
        <w:t>in exclusionary institutions and systems</w:t>
      </w:r>
      <w:r w:rsidRPr="00FB7335">
        <w:rPr>
          <w:rStyle w:val="StyleUnderline"/>
        </w:rPr>
        <w:t>. The new rights tend to be crafted around these binaries, making them inaccessible for those in the worst circumstances. The mobilization of tropes of deservingess further demonize and endanger the most vulnerable members of the constituency.</w:t>
      </w:r>
    </w:p>
    <w:p w14:paraId="64646EBE" w14:textId="0E0548A1" w:rsidR="009A6018" w:rsidRPr="0037478F" w:rsidRDefault="00A0163E" w:rsidP="009A6018">
      <w:pPr>
        <w:pStyle w:val="Heading4"/>
      </w:pPr>
      <w:r>
        <w:t>Understanding violence enacted against trans/queer people statistically is woefully inadequate – the anti-black and anti-queer nature of the law ensures that the nature of violence is hidden</w:t>
      </w:r>
    </w:p>
    <w:p w14:paraId="7BF9657C" w14:textId="77777777" w:rsidR="009A6018" w:rsidRPr="0037478F" w:rsidRDefault="009A6018" w:rsidP="009A6018">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29B73D8F" w14:textId="77777777" w:rsidR="009A6018" w:rsidRPr="0037478F" w:rsidRDefault="009A6018" w:rsidP="009A6018">
      <w:pPr>
        <w:rPr>
          <w:rStyle w:val="Emphasis"/>
        </w:rPr>
      </w:pPr>
      <w:r w:rsidRPr="0037478F">
        <w:t>Cold Calculations</w:t>
      </w:r>
    </w:p>
    <w:p w14:paraId="75C165FF" w14:textId="77777777" w:rsidR="009A6018" w:rsidRPr="0037478F" w:rsidRDefault="009A6018" w:rsidP="009A6018">
      <w:r w:rsidRPr="003E37BC">
        <w:rPr>
          <w:rStyle w:val="StyleUnderline"/>
          <w:highlight w:val="cyan"/>
        </w:rPr>
        <w:t>Can one recognize what is made to exist beyond recognition</w:t>
      </w:r>
      <w:r w:rsidRPr="0037478F">
        <w:t xml:space="preserve">—the remains of a missing queer or the identity of an unnamed trans woman whose body is never claimed? How do we measure the pain of burying generations of those we love and those we never knew? </w:t>
      </w:r>
      <w:r w:rsidRPr="0037478F">
        <w:rPr>
          <w:rStyle w:val="StyleUnderline"/>
        </w:rPr>
        <w:t>Rashawn Brazell’s brutal end asks these questions through its calculus of trauma.</w:t>
      </w:r>
      <w:r w:rsidRPr="0037478F">
        <w:t xml:space="preserve"> </w:t>
      </w:r>
      <w:r w:rsidRPr="0037478F">
        <w:rPr>
          <w:rStyle w:val="StyleUnderline"/>
        </w:rPr>
        <w:t xml:space="preserve">This kind of </w:t>
      </w:r>
      <w:r w:rsidRPr="003E37BC">
        <w:rPr>
          <w:rStyle w:val="StyleUnderline"/>
          <w:highlight w:val="cyan"/>
        </w:rPr>
        <w:t>loss instructs a precarious organization</w:t>
      </w:r>
      <w:r w:rsidRPr="0037478F">
        <w:rPr>
          <w:rStyle w:val="StyleUnderline"/>
        </w:rPr>
        <w:t xml:space="preserve">, a kind of trace of that which was never there, a death that places into jeopardy the category of life itself. </w:t>
      </w:r>
      <w:r w:rsidRPr="003E37BC">
        <w:rPr>
          <w:rStyle w:val="StyleUnderline"/>
          <w:highlight w:val="cyan"/>
        </w:rPr>
        <w:t>My aim</w:t>
      </w:r>
      <w:r w:rsidRPr="0037478F">
        <w:rPr>
          <w:rStyle w:val="StyleUnderline"/>
        </w:rPr>
        <w:t xml:space="preserve"> here </w:t>
      </w:r>
      <w:r w:rsidRPr="003E37BC">
        <w:rPr>
          <w:rStyle w:val="StyleUnderline"/>
          <w:highlight w:val="cyan"/>
        </w:rPr>
        <w:t>is</w:t>
      </w:r>
      <w:r w:rsidRPr="0037478F">
        <w:rPr>
          <w:rStyle w:val="StyleUnderline"/>
        </w:rPr>
        <w:t xml:space="preserve"> not an investigation that simply confirms that which those living this proximity to death already know but </w:t>
      </w:r>
      <w:r w:rsidRPr="003E37BC">
        <w:rPr>
          <w:rStyle w:val="StyleUnderline"/>
          <w:highlight w:val="cyan"/>
        </w:rPr>
        <w:t xml:space="preserve">to build </w:t>
      </w:r>
      <w:r w:rsidRPr="0037478F">
        <w:rPr>
          <w:rStyle w:val="StyleUnderline"/>
        </w:rPr>
        <w:t xml:space="preserve">out </w:t>
      </w:r>
      <w:r w:rsidRPr="003E37BC">
        <w:rPr>
          <w:rStyle w:val="StyleUnderline"/>
          <w:highlight w:val="cyan"/>
        </w:rPr>
        <w:t>a vocabulary for a war of position that might collectively overwhelm the world in which it persists</w:t>
      </w:r>
      <w:r w:rsidRPr="0037478F">
        <w:t xml:space="preserve">. </w:t>
      </w:r>
    </w:p>
    <w:p w14:paraId="1772D9AE" w14:textId="77777777" w:rsidR="009A6018" w:rsidRPr="0037478F" w:rsidRDefault="009A6018" w:rsidP="009A6018">
      <w:r w:rsidRPr="0037478F">
        <w:t>The numbers, degrees, locations, kinds, types, and frequency of attacks—</w:t>
      </w:r>
      <w:r w:rsidRPr="0037478F">
        <w:rPr>
          <w:rStyle w:val="StyleUnderline"/>
        </w:rPr>
        <w:t xml:space="preserve">the </w:t>
      </w:r>
      <w:r w:rsidRPr="003E37BC">
        <w:rPr>
          <w:rStyle w:val="StyleUnderline"/>
          <w:highlight w:val="cyan"/>
        </w:rPr>
        <w:t>statistical evidence</w:t>
      </w:r>
      <w:r w:rsidRPr="0037478F">
        <w:rPr>
          <w:rStyle w:val="StyleUnderline"/>
        </w:rPr>
        <w:t xml:space="preserve"> that is meant to prove that a violation really occurred, </w:t>
      </w:r>
      <w:r w:rsidRPr="003E37BC">
        <w:rPr>
          <w:rStyle w:val="StyleUnderline"/>
          <w:highlight w:val="cyan"/>
        </w:rPr>
        <w:t>are</w:t>
      </w:r>
      <w:r w:rsidRPr="0037478F">
        <w:rPr>
          <w:rStyle w:val="StyleUnderline"/>
        </w:rPr>
        <w:t xml:space="preserve"> the </w:t>
      </w:r>
      <w:r w:rsidRPr="003E37BC">
        <w:rPr>
          <w:rStyle w:val="StyleUnderline"/>
          <w:highlight w:val="cyan"/>
        </w:rPr>
        <w:t xml:space="preserve">legitimizing measures </w:t>
      </w:r>
      <w:r w:rsidRPr="003E37BC">
        <w:rPr>
          <w:rStyle w:val="Emphasis"/>
          <w:highlight w:val="cyan"/>
        </w:rPr>
        <w:t>that dictate the ways we are obliged to understand harm</w:t>
      </w:r>
      <w:r w:rsidRPr="003E37BC">
        <w:rPr>
          <w:rStyle w:val="StyleUnderline"/>
          <w:highlight w:val="cyan"/>
        </w:rPr>
        <w:t>.</w:t>
      </w:r>
      <w:r w:rsidRPr="0037478F">
        <w:rPr>
          <w:rStyle w:val="StyleUnderline"/>
        </w:rPr>
        <w:t xml:space="preserve"> </w:t>
      </w:r>
      <w:r w:rsidRPr="003E37BC">
        <w:rPr>
          <w:rStyle w:val="StyleUnderline"/>
          <w:highlight w:val="cyan"/>
        </w:rPr>
        <w:t>Data</w:t>
      </w:r>
      <w:r w:rsidRPr="0037478F">
        <w:rPr>
          <w:rStyle w:val="StyleUnderline"/>
        </w:rPr>
        <w:t xml:space="preserve"> </w:t>
      </w:r>
      <w:r w:rsidRPr="003E37BC">
        <w:rPr>
          <w:rStyle w:val="StyleUnderline"/>
          <w:highlight w:val="cyan"/>
        </w:rPr>
        <w:t>are translated into policy that calls for yet another study—</w:t>
      </w:r>
      <w:r w:rsidRPr="003E37BC">
        <w:rPr>
          <w:rStyle w:val="Emphasis"/>
          <w:highlight w:val="cyan"/>
        </w:rPr>
        <w:t>the loop of bureaucratic knowledge ensures we know little</w:t>
      </w:r>
      <w:r w:rsidRPr="0037478F">
        <w:t xml:space="preserve">. Indeed, </w:t>
      </w:r>
      <w:r w:rsidRPr="003E37BC">
        <w:rPr>
          <w:rStyle w:val="StyleUnderline"/>
          <w:highlight w:val="cyan"/>
        </w:rPr>
        <w:t>statistics</w:t>
      </w:r>
      <w:r w:rsidRPr="0037478F">
        <w:rPr>
          <w:rStyle w:val="StyleUnderline"/>
        </w:rPr>
        <w:t xml:space="preserve"> as an epistemological project </w:t>
      </w:r>
      <w:r w:rsidRPr="003E37BC">
        <w:rPr>
          <w:rStyle w:val="StyleUnderline"/>
          <w:highlight w:val="cyan"/>
        </w:rPr>
        <w:t xml:space="preserve">may be another way </w:t>
      </w:r>
      <w:r w:rsidRPr="003E37BC">
        <w:rPr>
          <w:rStyle w:val="Emphasis"/>
          <w:highlight w:val="cyan"/>
        </w:rPr>
        <w:t>the enormity of anti-trans/queer violence is disappeared</w:t>
      </w:r>
      <w:r w:rsidRPr="0037478F">
        <w:t xml:space="preserve">. </w:t>
      </w:r>
      <w:r w:rsidRPr="003E37BC">
        <w:rPr>
          <w:rStyle w:val="StyleUnderline"/>
          <w:highlight w:val="cyan"/>
        </w:rPr>
        <w:t>The trouble with thinking</w:t>
      </w:r>
      <w:r w:rsidRPr="0037478F">
        <w:rPr>
          <w:rStyle w:val="StyleUnderline"/>
        </w:rPr>
        <w:t xml:space="preserve"> only or </w:t>
      </w:r>
      <w:r w:rsidRPr="003E37BC">
        <w:rPr>
          <w:rStyle w:val="StyleUnderline"/>
          <w:highlight w:val="cyan"/>
        </w:rPr>
        <w:t xml:space="preserve">primarily statistically about violence is </w:t>
      </w:r>
      <w:r w:rsidRPr="0003787D">
        <w:rPr>
          <w:rStyle w:val="StyleUnderline"/>
        </w:rPr>
        <w:t xml:space="preserve">both </w:t>
      </w:r>
      <w:r w:rsidRPr="003E37BC">
        <w:rPr>
          <w:rStyle w:val="StyleUnderline"/>
          <w:highlight w:val="cyan"/>
        </w:rPr>
        <w:t xml:space="preserve">a theoretical and </w:t>
      </w:r>
      <w:r w:rsidRPr="0003787D">
        <w:rPr>
          <w:rStyle w:val="StyleUnderline"/>
        </w:rPr>
        <w:t xml:space="preserve">a </w:t>
      </w:r>
      <w:r w:rsidRPr="003E37BC">
        <w:rPr>
          <w:rStyle w:val="StyleUnderline"/>
          <w:highlight w:val="cyan"/>
        </w:rPr>
        <w:t>material trap</w:t>
      </w:r>
      <w:r w:rsidRPr="0037478F">
        <w:rPr>
          <w:rStyle w:val="StyleUnderline"/>
        </w:rPr>
        <w:t xml:space="preserve">. Although statistical evidence is assumed to account for rates of occurrence and severity, statistics seem to have a way of ensuring that Rashawn Brazell’s head is never found. </w:t>
      </w:r>
      <w:r w:rsidRPr="0037478F">
        <w:t xml:space="preserve">Horrifically, because his head has yet to be recovered, the “actual” cause of death still cannot be officially determined. </w:t>
      </w:r>
      <w:r w:rsidRPr="003E37BC">
        <w:rPr>
          <w:rStyle w:val="Emphasis"/>
          <w:highlight w:val="cyan"/>
        </w:rPr>
        <w:t xml:space="preserve">Not yet dead </w:t>
      </w:r>
      <w:r w:rsidRPr="0003787D">
        <w:rPr>
          <w:rStyle w:val="Emphasis"/>
        </w:rPr>
        <w:t>according to the parameters of the law</w:t>
      </w:r>
      <w:r w:rsidRPr="003E37BC">
        <w:rPr>
          <w:rStyle w:val="StyleUnderline"/>
          <w:highlight w:val="cyan"/>
        </w:rPr>
        <w:t xml:space="preserve"> but experienced as nothing </w:t>
      </w:r>
      <w:r w:rsidRPr="0003787D">
        <w:rPr>
          <w:rStyle w:val="StyleUnderline"/>
        </w:rPr>
        <w:t>other by his mother and community,</w:t>
      </w:r>
      <w:r w:rsidRPr="003E37BC">
        <w:rPr>
          <w:rStyle w:val="StyleUnderline"/>
          <w:highlight w:val="cyan"/>
        </w:rPr>
        <w:t xml:space="preserve"> Rashawn Brazell’s murder </w:t>
      </w:r>
      <w:r w:rsidRPr="0003787D">
        <w:rPr>
          <w:rStyle w:val="StyleUnderline"/>
        </w:rPr>
        <w:t>has for this reason, among others</w:t>
      </w:r>
      <w:r w:rsidRPr="003E37BC">
        <w:rPr>
          <w:rStyle w:val="StyleUnderline"/>
          <w:highlight w:val="cyan"/>
        </w:rPr>
        <w:t xml:space="preserve">, never made it into “hate violence” statistics, which </w:t>
      </w:r>
      <w:r w:rsidRPr="003E37BC">
        <w:rPr>
          <w:rStyle w:val="Emphasis"/>
          <w:highlight w:val="cyan"/>
        </w:rPr>
        <w:t>confirms the law’s anti-Black and anti-queer functionality</w:t>
      </w:r>
      <w:r w:rsidRPr="0037478F">
        <w:t>.25</w:t>
      </w:r>
    </w:p>
    <w:p w14:paraId="2C15AD5F" w14:textId="77777777" w:rsidR="009A6018" w:rsidRPr="0037478F" w:rsidRDefault="009A6018" w:rsidP="009A6018">
      <w:r w:rsidRPr="0037478F">
        <w:rPr>
          <w:rStyle w:val="StyleUnderline"/>
        </w:rPr>
        <w:t xml:space="preserve"> Further, the </w:t>
      </w:r>
      <w:r w:rsidRPr="003E37BC">
        <w:rPr>
          <w:rStyle w:val="StyleUnderline"/>
          <w:highlight w:val="cyan"/>
        </w:rPr>
        <w:t>FBI</w:t>
      </w:r>
      <w:r w:rsidRPr="0037478F">
        <w:rPr>
          <w:rStyle w:val="StyleUnderline"/>
        </w:rPr>
        <w:t xml:space="preserve">, through the Criminal Justice Information Services (CJIS) division, </w:t>
      </w:r>
      <w:r w:rsidRPr="003E37BC">
        <w:rPr>
          <w:rStyle w:val="StyleUnderline"/>
          <w:highlight w:val="cyan"/>
        </w:rPr>
        <w:t>collects the only national data of targeted violence</w:t>
      </w:r>
      <w:r w:rsidRPr="0037478F">
        <w:t xml:space="preserve">. Their database contains categories for religious, racial, and disability “bias,” and anti-homosexual (male and female), anti-bisexual, and </w:t>
      </w:r>
      <w:r w:rsidRPr="0003787D">
        <w:t>anti-heterosexual incidents (for 2017, thirty-two “anti-homosexual” and 106 “anti-transgender” incidents were reported</w:t>
      </w:r>
      <w:r w:rsidRPr="0037478F">
        <w:t xml:space="preserve">).26 </w:t>
      </w:r>
      <w:r w:rsidRPr="003E37BC">
        <w:rPr>
          <w:rStyle w:val="StyleUnderline"/>
          <w:highlight w:val="cyan"/>
        </w:rPr>
        <w:t>This report is optional for local jurisdictions</w:t>
      </w:r>
      <w:r w:rsidRPr="0037478F">
        <w:rPr>
          <w:rStyle w:val="StyleUnderline"/>
        </w:rPr>
        <w:t>, and 2</w:t>
      </w:r>
      <w:r w:rsidRPr="003E37BC">
        <w:rPr>
          <w:rStyle w:val="StyleUnderline"/>
          <w:highlight w:val="cyan"/>
        </w:rPr>
        <w:t>017 recorded only 119 incidents based on “gender identity,</w:t>
      </w:r>
      <w:r w:rsidRPr="0037478F">
        <w:rPr>
          <w:rStyle w:val="StyleUnderline"/>
        </w:rPr>
        <w:t xml:space="preserve">” consisting of infractions ranging from vandalism to murder, and only sixty-nine “victims” who experienced “multi-bias” incidents. </w:t>
      </w:r>
      <w:r w:rsidRPr="003E37BC">
        <w:rPr>
          <w:rStyle w:val="StyleUnderline"/>
          <w:highlight w:val="cyan"/>
        </w:rPr>
        <w:t>It would seem misguided</w:t>
      </w:r>
      <w:r w:rsidRPr="0003787D">
        <w:rPr>
          <w:rStyle w:val="StyleUnderline"/>
        </w:rPr>
        <w:t xml:space="preserve"> at best </w:t>
      </w:r>
      <w:r w:rsidRPr="003E37BC">
        <w:rPr>
          <w:rStyle w:val="StyleUnderline"/>
          <w:highlight w:val="cyan"/>
        </w:rPr>
        <w:t xml:space="preserve">to suggest that the number 119 can really tell us anything about the work of anti-trans violence. Reported attacks on “out” trans/queer people like these data </w:t>
      </w:r>
      <w:r w:rsidRPr="003E37BC">
        <w:rPr>
          <w:rStyle w:val="Emphasis"/>
          <w:highlight w:val="cyan"/>
        </w:rPr>
        <w:t>can</w:t>
      </w:r>
      <w:r w:rsidRPr="003E37BC">
        <w:rPr>
          <w:rStyle w:val="StyleUnderline"/>
          <w:highlight w:val="cyan"/>
        </w:rPr>
        <w:t>, of course</w:t>
      </w:r>
      <w:r w:rsidRPr="003E37BC">
        <w:rPr>
          <w:rStyle w:val="Emphasis"/>
          <w:highlight w:val="cyan"/>
        </w:rPr>
        <w:t>, only work as a swinging signifier for the incalculable referent of the actualized terror</w:t>
      </w:r>
      <w:r w:rsidRPr="0037478F">
        <w:rPr>
          <w:rStyle w:val="Emphasis"/>
        </w:rPr>
        <w:t>.</w:t>
      </w:r>
      <w:r w:rsidRPr="0037478F">
        <w:t xml:space="preserve"> This is not simply a numerical issue; it is a larger question of the friction between measures and effect. </w:t>
      </w:r>
      <w:r w:rsidRPr="0037478F">
        <w:rPr>
          <w:rStyle w:val="StyleUnderline"/>
        </w:rPr>
        <w:t xml:space="preserve">Not unlike the structuring lack produced by any representation that offers us, the viewer, the promise of the real, </w:t>
      </w:r>
      <w:r w:rsidRPr="003E37BC">
        <w:rPr>
          <w:rStyle w:val="StyleUnderline"/>
          <w:highlight w:val="cyan"/>
        </w:rPr>
        <w:t xml:space="preserve">statistics can leave us with </w:t>
      </w:r>
      <w:r w:rsidRPr="003E37BC">
        <w:rPr>
          <w:rStyle w:val="Emphasis"/>
          <w:highlight w:val="cyan"/>
        </w:rPr>
        <w:t>only a fragmented copy of what it might index</w:t>
      </w:r>
      <w:r w:rsidRPr="0037478F">
        <w:t xml:space="preserve">.27 </w:t>
      </w:r>
    </w:p>
    <w:p w14:paraId="56A8E216" w14:textId="77777777" w:rsidR="009A6018" w:rsidRPr="0037478F" w:rsidRDefault="009A6018" w:rsidP="009A6018">
      <w:r w:rsidRPr="003E37BC">
        <w:rPr>
          <w:rStyle w:val="StyleUnderline"/>
          <w:highlight w:val="cyan"/>
        </w:rPr>
        <w:t>Reports</w:t>
      </w:r>
      <w:r w:rsidRPr="0037478F">
        <w:t xml:space="preserve"> on anti-trans/queer violence, such as those from the CJIS, </w:t>
      </w:r>
      <w:r w:rsidRPr="003E37BC">
        <w:rPr>
          <w:rStyle w:val="StyleUnderline"/>
          <w:highlight w:val="cyan"/>
        </w:rPr>
        <w:t>reproduce</w:t>
      </w:r>
      <w:r w:rsidRPr="0037478F">
        <w:rPr>
          <w:rStyle w:val="StyleUnderline"/>
        </w:rPr>
        <w:t xml:space="preserve"> in tandem </w:t>
      </w:r>
      <w:r w:rsidRPr="003E37BC">
        <w:rPr>
          <w:rStyle w:val="Emphasis"/>
          <w:highlight w:val="cyan"/>
        </w:rPr>
        <w:t>the impossibility of statistical completeness</w:t>
      </w:r>
      <w:r w:rsidRPr="003E37BC">
        <w:rPr>
          <w:rStyle w:val="StyleUnderline"/>
          <w:highlight w:val="cyan"/>
        </w:rPr>
        <w:t xml:space="preserve"> along with the </w:t>
      </w:r>
      <w:r w:rsidRPr="003E37BC">
        <w:rPr>
          <w:rStyle w:val="Emphasis"/>
          <w:highlight w:val="cyan"/>
        </w:rPr>
        <w:t>actual loss of those that fall outside</w:t>
      </w:r>
      <w:r w:rsidRPr="003E37BC">
        <w:rPr>
          <w:rStyle w:val="StyleUnderline"/>
          <w:highlight w:val="cyan"/>
        </w:rPr>
        <w:t xml:space="preserve"> of accountin</w:t>
      </w:r>
      <w:r w:rsidRPr="003E37BC">
        <w:rPr>
          <w:highlight w:val="cyan"/>
        </w:rPr>
        <w:t>g</w:t>
      </w:r>
      <w:r w:rsidRPr="0037478F">
        <w:t>. The excesses of the official record also constitute it—the subaltern remains of that which can never enter into representation reminds us of the arresting horror of the ever-disappearing archive. Or, put another way, th</w:t>
      </w:r>
      <w:r w:rsidRPr="0037478F">
        <w:rPr>
          <w:rStyle w:val="StyleUnderline"/>
        </w:rPr>
        <w:t xml:space="preserve">e </w:t>
      </w:r>
      <w:r w:rsidRPr="003E37BC">
        <w:rPr>
          <w:rStyle w:val="StyleUnderline"/>
          <w:highlight w:val="cyan"/>
        </w:rPr>
        <w:t>quantitative limits</w:t>
      </w:r>
      <w:r w:rsidRPr="0037478F">
        <w:rPr>
          <w:rStyle w:val="StyleUnderline"/>
        </w:rPr>
        <w:t xml:space="preserve"> of what gets recorded as anti-trans/queer </w:t>
      </w:r>
      <w:r w:rsidRPr="003E37BC">
        <w:rPr>
          <w:rStyle w:val="StyleUnderline"/>
          <w:highlight w:val="cyan"/>
        </w:rPr>
        <w:t xml:space="preserve">violence cannot </w:t>
      </w:r>
      <w:r w:rsidRPr="003E37BC">
        <w:rPr>
          <w:rStyle w:val="Emphasis"/>
          <w:highlight w:val="cyan"/>
        </w:rPr>
        <w:t>begin to apprehend the numbers of bodies</w:t>
      </w:r>
      <w:r w:rsidRPr="0037478F">
        <w:rPr>
          <w:rStyle w:val="Emphasis"/>
        </w:rPr>
        <w:t xml:space="preserve"> </w:t>
      </w:r>
      <w:r w:rsidRPr="0037478F">
        <w:rPr>
          <w:rStyle w:val="StyleUnderline"/>
        </w:rPr>
        <w:t xml:space="preserve">that are collected off cold pavement and highway underpasses, nameless flesh </w:t>
      </w:r>
      <w:r w:rsidRPr="0037478F">
        <w:rPr>
          <w:rStyle w:val="Emphasis"/>
        </w:rPr>
        <w:t>whose stories of cruelty never find their way into an official account</w:t>
      </w:r>
      <w:r w:rsidRPr="0037478F">
        <w:rPr>
          <w:rStyle w:val="StyleUnderline"/>
        </w:rPr>
        <w:t xml:space="preserve"> beyond a few scant notes in a police report of a body of a “man in a dress” discovered.</w:t>
      </w:r>
      <w:r w:rsidRPr="0037478F">
        <w:t>28</w:t>
      </w:r>
    </w:p>
    <w:p w14:paraId="27F65842" w14:textId="77777777" w:rsidR="009A6018" w:rsidRPr="0037478F" w:rsidRDefault="009A6018" w:rsidP="009A6018">
      <w:r w:rsidRPr="0037478F">
        <w:t xml:space="preserve"> Even when a murderer is not successful and there is a survivor who could enter the act into the official record, incidents are not often reported to the FBI or local police.29 </w:t>
      </w:r>
      <w:r w:rsidRPr="0037478F">
        <w:rPr>
          <w:rStyle w:val="StyleUnderline"/>
        </w:rPr>
        <w:t xml:space="preserve">Abolitionists remind us that </w:t>
      </w:r>
      <w:r w:rsidRPr="003E37BC">
        <w:rPr>
          <w:rStyle w:val="StyleUnderline"/>
          <w:highlight w:val="cyan"/>
        </w:rPr>
        <w:t>the police are still among the largest perpetrators of racist anti-trans/queer harm</w:t>
      </w:r>
      <w:r w:rsidRPr="0037478F">
        <w:rPr>
          <w:rStyle w:val="StyleUnderline"/>
        </w:rPr>
        <w:t>, from sexual assaults and street harassment to imprisonment and murder</w:t>
      </w:r>
      <w:r w:rsidRPr="0037478F">
        <w:t xml:space="preserve">.30 With the police or some other tentacle of the prison industrial complex, namely the FBI, as the only collection, processing, and reporting agency for such data, people’s resistance should come as no surprise. </w:t>
      </w:r>
      <w:r w:rsidRPr="0037478F">
        <w:rPr>
          <w:rStyle w:val="StyleUnderline"/>
        </w:rPr>
        <w:t xml:space="preserve">This apprehension lives within the collective consciousness that </w:t>
      </w:r>
      <w:r w:rsidRPr="003E37BC">
        <w:rPr>
          <w:rStyle w:val="StyleUnderline"/>
          <w:highlight w:val="cyan"/>
        </w:rPr>
        <w:t>the legal system is organizationally indifferent, at best, toward survivors</w:t>
      </w:r>
      <w:r w:rsidRPr="0037478F">
        <w:rPr>
          <w:rStyle w:val="StyleUnderline"/>
        </w:rPr>
        <w:t>. Those with proximity to the system know by way of living the second order violation of becoming evidence for a district attorney whose singular aim is convictions</w:t>
      </w:r>
      <w:r w:rsidRPr="0037478F">
        <w:t>.31</w:t>
      </w:r>
    </w:p>
    <w:p w14:paraId="30A4B5E4" w14:textId="203425CD" w:rsidR="009A6018" w:rsidRDefault="009A6018" w:rsidP="009A6018">
      <w:r w:rsidRPr="0037478F">
        <w:t xml:space="preserve">However, even with these fragmented and disjointed accounts, missing numbers, and never-recovered body parts, anti-trans/queer violence engulfs. Story after story of dismemberment, torture, mutilation, lynching, and execution coagulate a bleeding history of what it means to exist against the gender and sexual mandates of the state. All available discourse seems unable to get at the terrible enormity of this phenomenon. </w:t>
      </w:r>
      <w:r w:rsidRPr="003E37BC">
        <w:rPr>
          <w:rStyle w:val="StyleUnderline"/>
          <w:highlight w:val="cyan"/>
        </w:rPr>
        <w:t>How can we measure the loss of Rashawn Brazell</w:t>
      </w:r>
      <w:r w:rsidRPr="0037478F">
        <w:rPr>
          <w:rStyle w:val="StyleUnderline"/>
        </w:rPr>
        <w:t xml:space="preserve">? The grinding task of transforming memories and skin into calculated data offers us little. </w:t>
      </w:r>
      <w:r w:rsidRPr="003E37BC">
        <w:rPr>
          <w:rStyle w:val="StyleUnderline"/>
          <w:highlight w:val="cyan"/>
        </w:rPr>
        <w:t>Even if</w:t>
      </w:r>
      <w:r w:rsidRPr="0037478F">
        <w:rPr>
          <w:rStyle w:val="StyleUnderline"/>
        </w:rPr>
        <w:t xml:space="preserve"> his </w:t>
      </w:r>
      <w:r w:rsidRPr="003E37BC">
        <w:rPr>
          <w:rStyle w:val="StyleUnderline"/>
          <w:highlight w:val="cyan"/>
        </w:rPr>
        <w:t xml:space="preserve">murder made the official number rise, </w:t>
      </w:r>
      <w:r w:rsidRPr="003E37BC">
        <w:rPr>
          <w:rStyle w:val="Emphasis"/>
          <w:highlight w:val="cyan"/>
        </w:rPr>
        <w:t>what would we know then that we don’t know now</w:t>
      </w:r>
      <w:r w:rsidRPr="0037478F">
        <w:rPr>
          <w:rStyle w:val="StyleUnderline"/>
        </w:rPr>
        <w:t>?</w:t>
      </w:r>
      <w:r w:rsidRPr="0037478F">
        <w:t xml:space="preserve"> Would we believe the interlocking systems that emptied his body of the possibility of life would dissolve? Or would we trust that the legal system that has spent its history imprisoning and otherwise disappearing trans/queer people of color would suddenly reverse its architecture of power? </w:t>
      </w:r>
      <w:r w:rsidRPr="003E37BC">
        <w:rPr>
          <w:rStyle w:val="Emphasis"/>
          <w:highlight w:val="cyan"/>
        </w:rPr>
        <w:t>What we need</w:t>
      </w:r>
      <w:r w:rsidRPr="0037478F">
        <w:rPr>
          <w:rStyle w:val="Emphasis"/>
        </w:rPr>
        <w:t>,</w:t>
      </w:r>
      <w:r w:rsidRPr="0037478F">
        <w:t xml:space="preserve"> then</w:t>
      </w:r>
      <w:r w:rsidRPr="0037478F">
        <w:rPr>
          <w:rStyle w:val="StyleUnderline"/>
        </w:rPr>
        <w:t xml:space="preserve">, is not new data or a more complete set of numbers; our task, it seems, </w:t>
      </w:r>
      <w:r w:rsidRPr="003E37BC">
        <w:rPr>
          <w:rStyle w:val="StyleUnderline"/>
          <w:highlight w:val="cyan"/>
        </w:rPr>
        <w:t xml:space="preserve">is to </w:t>
      </w:r>
      <w:r w:rsidRPr="003E37BC">
        <w:rPr>
          <w:rStyle w:val="Emphasis"/>
          <w:highlight w:val="cyan"/>
        </w:rPr>
        <w:t>radically resituate the ways we conceptualize the meaning of violence as fundamental and not antagonistic to our current condition</w:t>
      </w:r>
      <w:r w:rsidRPr="0037478F">
        <w:rPr>
          <w:rStyle w:val="StyleUnderline"/>
        </w:rPr>
        <w:t>. It is only by beginning there that we might find an ending</w:t>
      </w:r>
      <w:r w:rsidRPr="0037478F">
        <w:t>.32</w:t>
      </w:r>
    </w:p>
    <w:p w14:paraId="4FFE3DBB" w14:textId="77777777" w:rsidR="003E37BC" w:rsidRPr="003E37BC" w:rsidRDefault="003E37BC" w:rsidP="003E37BC">
      <w:pPr>
        <w:pStyle w:val="Heading4"/>
      </w:pPr>
      <w:r w:rsidRPr="003E37BC">
        <w:t xml:space="preserve">Discourses of contagion are not purely rhetorical but instigate material, political, social violence through a devaluation of contagious entities as non-living. Creating state interventions to quarantine and eliminate infectious bodies – produces distance that justifies violence against the Other.  </w:t>
      </w:r>
    </w:p>
    <w:p w14:paraId="67931C07" w14:textId="77777777" w:rsidR="003E37BC" w:rsidRPr="00C913C6" w:rsidRDefault="003E37BC" w:rsidP="003E37BC">
      <w:r w:rsidRPr="00C913C6">
        <w:rPr>
          <w:b/>
          <w:bCs/>
          <w:sz w:val="26"/>
        </w:rPr>
        <w:t>Nixon and Servitje 16</w:t>
      </w:r>
      <w:r w:rsidRPr="00C913C6">
        <w:t xml:space="preserve"> (Kari, English Professor, Southern Methodist University. Lorenzo, Department of English, University of California Riverside). 2016. January 21, 2018. ISBN 978-1-137-52140-8 ISBN 978-1-137-52141-5. DOI 10.1057/978-1-137-52141-5///BS</w:t>
      </w:r>
    </w:p>
    <w:p w14:paraId="11A7245E" w14:textId="77777777" w:rsidR="003E37BC" w:rsidRDefault="003E37BC" w:rsidP="003E37BC">
      <w:pPr>
        <w:rPr>
          <w:b/>
          <w:iCs/>
          <w:u w:val="single"/>
          <w:bdr w:val="single" w:sz="8" w:space="0" w:color="auto"/>
        </w:rPr>
      </w:pPr>
      <w:r w:rsidRPr="00C913C6">
        <w:rPr>
          <w:sz w:val="10"/>
        </w:rPr>
        <w:t xml:space="preserve">As shown here, </w:t>
      </w:r>
      <w:r w:rsidRPr="003E37BC">
        <w:rPr>
          <w:highlight w:val="cyan"/>
          <w:u w:val="single"/>
        </w:rPr>
        <w:t xml:space="preserve">contagious entities </w:t>
      </w:r>
      <w:r w:rsidRPr="00C913C6">
        <w:rPr>
          <w:sz w:val="10"/>
        </w:rPr>
        <w:t xml:space="preserve">(which can be broadly defined as parasitic, including viruses) </w:t>
      </w:r>
      <w:r w:rsidRPr="003E37BC">
        <w:rPr>
          <w:highlight w:val="cyan"/>
          <w:u w:val="single"/>
        </w:rPr>
        <w:t>are seen as “less-than-living” or “non-living” because they are deemed not fully independent</w:t>
      </w:r>
      <w:r w:rsidRPr="00C913C6">
        <w:rPr>
          <w:u w:val="single"/>
        </w:rPr>
        <w:t>, complete, self-contained</w:t>
      </w:r>
      <w:r w:rsidRPr="003E37BC">
        <w:rPr>
          <w:highlight w:val="cyan"/>
          <w:u w:val="single"/>
        </w:rPr>
        <w:t xml:space="preserve">, productive, and </w:t>
      </w:r>
      <w:r w:rsidRPr="00C913C6">
        <w:rPr>
          <w:u w:val="single"/>
        </w:rPr>
        <w:t>hence</w:t>
      </w:r>
      <w:r w:rsidRPr="003E37BC">
        <w:rPr>
          <w:highlight w:val="cyan"/>
          <w:u w:val="single"/>
        </w:rPr>
        <w:t xml:space="preserve"> governable.</w:t>
      </w:r>
      <w:r w:rsidRPr="003E37BC">
        <w:rPr>
          <w:sz w:val="10"/>
          <w:highlight w:val="cyan"/>
        </w:rPr>
        <w:t xml:space="preserve"> </w:t>
      </w:r>
      <w:r w:rsidRPr="00C913C6">
        <w:rPr>
          <w:sz w:val="10"/>
        </w:rPr>
        <w:t xml:space="preserve">Accordingly, the </w:t>
      </w:r>
      <w:r w:rsidRPr="003E37BC">
        <w:rPr>
          <w:b/>
          <w:iCs/>
          <w:highlight w:val="cyan"/>
          <w:u w:val="single"/>
          <w:bdr w:val="single" w:sz="8" w:space="0" w:color="auto"/>
        </w:rPr>
        <w:t>humans likened to</w:t>
      </w:r>
      <w:r w:rsidRPr="00C913C6">
        <w:rPr>
          <w:b/>
          <w:iCs/>
          <w:u w:val="single"/>
          <w:bdr w:val="single" w:sz="8" w:space="0" w:color="auto"/>
        </w:rPr>
        <w:t xml:space="preserve"> such </w:t>
      </w:r>
      <w:r w:rsidRPr="003E37BC">
        <w:rPr>
          <w:b/>
          <w:iCs/>
          <w:highlight w:val="cyan"/>
          <w:u w:val="single"/>
          <w:bdr w:val="single" w:sz="8" w:space="0" w:color="auto"/>
        </w:rPr>
        <w:t xml:space="preserve">contagious entities </w:t>
      </w:r>
      <w:r w:rsidRPr="00C913C6">
        <w:rPr>
          <w:b/>
          <w:iCs/>
          <w:u w:val="single"/>
          <w:bdr w:val="single" w:sz="8" w:space="0" w:color="auto"/>
        </w:rPr>
        <w:t>in this paradigm</w:t>
      </w:r>
      <w:r w:rsidRPr="003E37BC">
        <w:rPr>
          <w:b/>
          <w:iCs/>
          <w:highlight w:val="cyan"/>
          <w:u w:val="single"/>
          <w:bdr w:val="single" w:sz="8" w:space="0" w:color="auto"/>
        </w:rPr>
        <w:t xml:space="preserve"> are </w:t>
      </w:r>
      <w:r w:rsidRPr="00C913C6">
        <w:rPr>
          <w:b/>
          <w:iCs/>
          <w:u w:val="single"/>
          <w:bdr w:val="single" w:sz="8" w:space="0" w:color="auto"/>
        </w:rPr>
        <w:t xml:space="preserve">also </w:t>
      </w:r>
      <w:r w:rsidRPr="003E37BC">
        <w:rPr>
          <w:b/>
          <w:iCs/>
          <w:highlight w:val="cyan"/>
          <w:u w:val="single"/>
          <w:bdr w:val="single" w:sz="8" w:space="0" w:color="auto"/>
        </w:rPr>
        <w:t xml:space="preserve">regarded as </w:t>
      </w:r>
      <w:r w:rsidRPr="00C913C6">
        <w:rPr>
          <w:b/>
          <w:iCs/>
          <w:u w:val="single"/>
          <w:bdr w:val="single" w:sz="8" w:space="0" w:color="auto"/>
        </w:rPr>
        <w:t>less productive</w:t>
      </w:r>
      <w:r w:rsidRPr="003E37BC">
        <w:rPr>
          <w:highlight w:val="cyan"/>
          <w:u w:val="single"/>
        </w:rPr>
        <w:t xml:space="preserve">, less useful, </w:t>
      </w:r>
      <w:r w:rsidRPr="003E37BC">
        <w:rPr>
          <w:b/>
          <w:iCs/>
          <w:highlight w:val="cyan"/>
          <w:u w:val="single"/>
          <w:bdr w:val="single" w:sz="8" w:space="0" w:color="auto"/>
        </w:rPr>
        <w:t xml:space="preserve">less manageable, less human, </w:t>
      </w:r>
      <w:r w:rsidRPr="00C913C6">
        <w:rPr>
          <w:b/>
          <w:iCs/>
          <w:u w:val="single"/>
          <w:bdr w:val="single" w:sz="8" w:space="0" w:color="auto"/>
        </w:rPr>
        <w:t>and thus less living.</w:t>
      </w:r>
      <w:r w:rsidRPr="00C913C6">
        <w:rPr>
          <w:u w:val="single"/>
        </w:rPr>
        <w:t xml:space="preserve"> Dubbed as </w:t>
      </w:r>
      <w:r w:rsidRPr="00C913C6">
        <w:rPr>
          <w:b/>
          <w:iCs/>
          <w:u w:val="single"/>
          <w:bdr w:val="single" w:sz="8" w:space="0" w:color="auto"/>
        </w:rPr>
        <w:t xml:space="preserve">microbial foes, </w:t>
      </w:r>
      <w:r w:rsidRPr="003E37BC">
        <w:rPr>
          <w:b/>
          <w:iCs/>
          <w:highlight w:val="cyan"/>
          <w:u w:val="single"/>
          <w:bdr w:val="single" w:sz="8" w:space="0" w:color="auto"/>
        </w:rPr>
        <w:t>bodies that evade</w:t>
      </w:r>
      <w:r w:rsidRPr="003E37BC">
        <w:rPr>
          <w:highlight w:val="cyan"/>
          <w:u w:val="single"/>
        </w:rPr>
        <w:t xml:space="preserve"> </w:t>
      </w:r>
      <w:r w:rsidRPr="00C913C6">
        <w:rPr>
          <w:u w:val="single"/>
        </w:rPr>
        <w:t xml:space="preserve">the biopolitical principle of </w:t>
      </w:r>
      <w:r w:rsidRPr="003E37BC">
        <w:rPr>
          <w:b/>
          <w:iCs/>
          <w:highlight w:val="cyan"/>
          <w:u w:val="single"/>
          <w:bdr w:val="single" w:sz="8" w:space="0" w:color="auto"/>
        </w:rPr>
        <w:t xml:space="preserve">political obedience and </w:t>
      </w:r>
      <w:r w:rsidRPr="00C913C6">
        <w:rPr>
          <w:b/>
          <w:iCs/>
          <w:u w:val="single"/>
          <w:bdr w:val="single" w:sz="8" w:space="0" w:color="auto"/>
        </w:rPr>
        <w:t xml:space="preserve">economic </w:t>
      </w:r>
      <w:r w:rsidRPr="003E37BC">
        <w:rPr>
          <w:b/>
          <w:iCs/>
          <w:highlight w:val="cyan"/>
          <w:u w:val="single"/>
          <w:bdr w:val="single" w:sz="8" w:space="0" w:color="auto"/>
        </w:rPr>
        <w:t>productivity are identified, traced, contained, eliminated</w:t>
      </w:r>
      <w:r w:rsidRPr="00C913C6">
        <w:rPr>
          <w:u w:val="single"/>
        </w:rPr>
        <w:t xml:space="preserve"> if necessary, and thus managed.</w:t>
      </w:r>
      <w:r w:rsidRPr="00C913C6">
        <w:rPr>
          <w:sz w:val="10"/>
        </w:rPr>
        <w:t xml:space="preserve"> </w:t>
      </w:r>
      <w:r w:rsidRPr="00C913C6">
        <w:rPr>
          <w:u w:val="single"/>
        </w:rPr>
        <w:t>In his analysis of parasite as a political concept</w:t>
      </w:r>
      <w:r w:rsidRPr="00C913C6">
        <w:rPr>
          <w:sz w:val="10"/>
        </w:rPr>
        <w:t xml:space="preserve">, Ander M. </w:t>
      </w:r>
      <w:r w:rsidRPr="00C913C6">
        <w:rPr>
          <w:u w:val="single"/>
        </w:rPr>
        <w:t xml:space="preserve">Gullestad </w:t>
      </w:r>
      <w:r w:rsidRPr="00C913C6">
        <w:rPr>
          <w:sz w:val="10"/>
        </w:rPr>
        <w:t xml:space="preserve">(2011) </w:t>
      </w:r>
      <w:r w:rsidRPr="00C913C6">
        <w:rPr>
          <w:u w:val="single"/>
        </w:rPr>
        <w:t xml:space="preserve">points to Ayn Rand’s use of the parasite metaphor </w:t>
      </w:r>
      <w:r w:rsidRPr="00C913C6">
        <w:rPr>
          <w:sz w:val="10"/>
        </w:rPr>
        <w:t xml:space="preserve">in her speech on February 9, 1961, </w:t>
      </w:r>
      <w:r w:rsidRPr="00C913C6">
        <w:rPr>
          <w:u w:val="single"/>
        </w:rPr>
        <w:t>in which she argued that “only rational, productive, independent men in a rational, productive, free society” are of value, while those who receive social benefits</w:t>
      </w:r>
      <w:r w:rsidRPr="00C913C6">
        <w:rPr>
          <w:sz w:val="10"/>
        </w:rPr>
        <w:t xml:space="preserve"> are “parasites, moochers, looters, brutes and thugs” who </w:t>
      </w:r>
      <w:r w:rsidRPr="00C913C6">
        <w:rPr>
          <w:u w:val="single"/>
        </w:rPr>
        <w:t>have “no value to a human being” and “[treat a society] as a sacrificial animal and penalizes him for his virtues</w:t>
      </w:r>
      <w:r w:rsidRPr="00C913C6">
        <w:rPr>
          <w:sz w:val="10"/>
        </w:rPr>
        <w:t xml:space="preserve"> in </w:t>
      </w:r>
      <w:r w:rsidRPr="00C913C6">
        <w:t xml:space="preserve">order to reward them for their vices” (emphasis original). In Rand’s view, an altruistic society is one that costs independent men’s lives to save interdependent beings. However, as David Harvey (2007) reveals, </w:t>
      </w:r>
      <w:r w:rsidRPr="003E37BC">
        <w:rPr>
          <w:highlight w:val="cyan"/>
          <w:u w:val="single"/>
        </w:rPr>
        <w:t>neoliberalization</w:t>
      </w:r>
      <w:r w:rsidRPr="003E37BC">
        <w:rPr>
          <w:sz w:val="10"/>
          <w:highlight w:val="cyan"/>
        </w:rPr>
        <w:t xml:space="preserve"> </w:t>
      </w:r>
      <w:r w:rsidRPr="00C913C6">
        <w:t>(of which Rand provided a philosophical justification</w:t>
      </w:r>
      <w:r w:rsidRPr="00C913C6">
        <w:rPr>
          <w:sz w:val="10"/>
        </w:rPr>
        <w:t xml:space="preserve">) </w:t>
      </w:r>
      <w:r w:rsidRPr="00C913C6">
        <w:rPr>
          <w:u w:val="single"/>
        </w:rPr>
        <w:t xml:space="preserve">has </w:t>
      </w:r>
      <w:r w:rsidRPr="003E37BC">
        <w:rPr>
          <w:highlight w:val="cyan"/>
          <w:u w:val="single"/>
        </w:rPr>
        <w:t xml:space="preserve">relied on invasive state interventions for its maintenance </w:t>
      </w:r>
      <w:r w:rsidRPr="00C913C6">
        <w:rPr>
          <w:u w:val="single"/>
        </w:rPr>
        <w:t xml:space="preserve">and expansion </w:t>
      </w:r>
      <w:r w:rsidRPr="003E37BC">
        <w:rPr>
          <w:highlight w:val="cyan"/>
          <w:u w:val="single"/>
        </w:rPr>
        <w:t xml:space="preserve">and has never been able to fulfill </w:t>
      </w:r>
      <w:r w:rsidRPr="00C913C6">
        <w:rPr>
          <w:u w:val="single"/>
        </w:rPr>
        <w:t xml:space="preserve">its own ideology of </w:t>
      </w:r>
      <w:r w:rsidRPr="003E37BC">
        <w:rPr>
          <w:highlight w:val="cyan"/>
          <w:u w:val="single"/>
        </w:rPr>
        <w:t xml:space="preserve">independent, laissez-faire capitalism </w:t>
      </w:r>
      <w:r w:rsidRPr="00C913C6">
        <w:rPr>
          <w:u w:val="single"/>
        </w:rPr>
        <w:t xml:space="preserve">in reality. </w:t>
      </w:r>
      <w:r w:rsidRPr="003E37BC">
        <w:rPr>
          <w:highlight w:val="cyan"/>
          <w:u w:val="single"/>
        </w:rPr>
        <w:t xml:space="preserve">This hierarchical, </w:t>
      </w:r>
      <w:r w:rsidRPr="00C913C6">
        <w:rPr>
          <w:u w:val="single"/>
        </w:rPr>
        <w:t>self-contained</w:t>
      </w:r>
      <w:r w:rsidRPr="003E37BC">
        <w:rPr>
          <w:highlight w:val="cyan"/>
          <w:u w:val="single"/>
        </w:rPr>
        <w:t xml:space="preserve"> view</w:t>
      </w:r>
      <w:r w:rsidRPr="00C913C6">
        <w:rPr>
          <w:u w:val="single"/>
        </w:rPr>
        <w:t xml:space="preserve"> of the “human” and “life” </w:t>
      </w:r>
      <w:r w:rsidRPr="003E37BC">
        <w:rPr>
          <w:highlight w:val="cyan"/>
          <w:u w:val="single"/>
        </w:rPr>
        <w:t>is the fundamental problem in contagion discourses,</w:t>
      </w:r>
      <w:r w:rsidRPr="00C913C6">
        <w:rPr>
          <w:u w:val="single"/>
        </w:rPr>
        <w:t xml:space="preserve"> as </w:t>
      </w:r>
      <w:r w:rsidRPr="003E37BC">
        <w:rPr>
          <w:highlight w:val="cyan"/>
          <w:u w:val="single"/>
        </w:rPr>
        <w:t xml:space="preserve">it directly influences who will </w:t>
      </w:r>
      <w:r w:rsidRPr="003E37BC">
        <w:rPr>
          <w:b/>
          <w:iCs/>
          <w:highlight w:val="cyan"/>
          <w:u w:val="single"/>
          <w:bdr w:val="single" w:sz="8" w:space="0" w:color="auto"/>
        </w:rPr>
        <w:t>survive and who will be deemed as the threat to the survival of humanity</w:t>
      </w:r>
      <w:r w:rsidRPr="00C913C6">
        <w:t>. Once certain beings are categorized as less-than-human, less-than-living, or “moochers,” it is not difficult to imagine how those beings would be treated by supposedly fully human beings in times of crisis. This is especially problematic because</w:t>
      </w:r>
      <w:r w:rsidRPr="00C913C6">
        <w:rPr>
          <w:sz w:val="10"/>
        </w:rPr>
        <w:t xml:space="preserve"> </w:t>
      </w:r>
      <w:r w:rsidRPr="00C913C6">
        <w:rPr>
          <w:u w:val="single"/>
        </w:rPr>
        <w:t xml:space="preserve">it is precisely the mechanism by which </w:t>
      </w:r>
      <w:r w:rsidRPr="003E37BC">
        <w:rPr>
          <w:highlight w:val="cyan"/>
          <w:u w:val="single"/>
        </w:rPr>
        <w:t>people who are</w:t>
      </w:r>
      <w:r w:rsidRPr="00C913C6">
        <w:rPr>
          <w:u w:val="single"/>
        </w:rPr>
        <w:t xml:space="preserve"> at the bottom of the hierarchy of “humanness” are </w:t>
      </w:r>
      <w:r w:rsidRPr="003E37BC">
        <w:rPr>
          <w:highlight w:val="cyan"/>
          <w:u w:val="single"/>
        </w:rPr>
        <w:t>treated as pathogens,</w:t>
      </w:r>
      <w:r w:rsidRPr="00C913C6">
        <w:rPr>
          <w:u w:val="single"/>
        </w:rPr>
        <w:t xml:space="preserve"> </w:t>
      </w:r>
      <w:r w:rsidRPr="003E37BC">
        <w:rPr>
          <w:highlight w:val="cyan"/>
          <w:u w:val="single"/>
        </w:rPr>
        <w:t>threatening the existence and progress of the human species</w:t>
      </w:r>
      <w:r w:rsidRPr="00C913C6">
        <w:rPr>
          <w:u w:val="single"/>
        </w:rPr>
        <w:t>.</w:t>
      </w:r>
      <w:r w:rsidRPr="00C913C6">
        <w:rPr>
          <w:sz w:val="10"/>
        </w:rPr>
        <w:t xml:space="preserve"> Priscilla Wald (2007) shows how </w:t>
      </w:r>
      <w:r w:rsidRPr="003E37BC">
        <w:rPr>
          <w:highlight w:val="cyan"/>
          <w:u w:val="single"/>
        </w:rPr>
        <w:t xml:space="preserve">the </w:t>
      </w:r>
      <w:r w:rsidRPr="00C913C6">
        <w:rPr>
          <w:u w:val="single"/>
        </w:rPr>
        <w:t xml:space="preserve">dominant </w:t>
      </w:r>
      <w:r w:rsidRPr="003E37BC">
        <w:rPr>
          <w:highlight w:val="cyan"/>
          <w:u w:val="single"/>
        </w:rPr>
        <w:t>“outbreak narrative”</w:t>
      </w:r>
      <w:r w:rsidRPr="00C913C6">
        <w:rPr>
          <w:u w:val="single"/>
        </w:rPr>
        <w:t xml:space="preserve"> typically </w:t>
      </w:r>
      <w:r w:rsidRPr="003E37BC">
        <w:rPr>
          <w:highlight w:val="cyan"/>
          <w:u w:val="single"/>
        </w:rPr>
        <w:t xml:space="preserve">represents infectious microbes as </w:t>
      </w:r>
      <w:r w:rsidRPr="00C913C6">
        <w:rPr>
          <w:u w:val="single"/>
        </w:rPr>
        <w:t xml:space="preserve">monstrous </w:t>
      </w:r>
      <w:r w:rsidRPr="003E37BC">
        <w:rPr>
          <w:highlight w:val="cyan"/>
          <w:u w:val="single"/>
        </w:rPr>
        <w:t xml:space="preserve">invaders </w:t>
      </w:r>
      <w:r w:rsidRPr="00C913C6">
        <w:rPr>
          <w:u w:val="single"/>
        </w:rPr>
        <w:t>coming from elsewhere.</w:t>
      </w:r>
      <w:r w:rsidRPr="00C913C6">
        <w:rPr>
          <w:sz w:val="10"/>
        </w:rPr>
        <w:t xml:space="preserve"> In such narratives, </w:t>
      </w:r>
      <w:r w:rsidRPr="003E37BC">
        <w:rPr>
          <w:highlight w:val="cyan"/>
          <w:u w:val="single"/>
        </w:rPr>
        <w:t>communicable diseases almost always escape and leak from an otherized space</w:t>
      </w:r>
      <w:r w:rsidRPr="00C913C6">
        <w:rPr>
          <w:u w:val="single"/>
        </w:rPr>
        <w:t>, whether it be a “</w:t>
      </w:r>
      <w:r w:rsidRPr="00C913C6">
        <w:rPr>
          <w:rStyle w:val="Emphasis"/>
        </w:rPr>
        <w:t>primordial” forest in Africa or a duck farm in Asia where humans live too close to the animals, to a perfectly sanitized “first-world” country</w:t>
      </w:r>
      <w:r w:rsidRPr="00C913C6">
        <w:rPr>
          <w:u w:val="single"/>
        </w:rPr>
        <w:t>, “threatening to transform a contemporary ‘us’ into a primitive ‘them’”</w:t>
      </w:r>
      <w:r w:rsidRPr="00C913C6">
        <w:rPr>
          <w:sz w:val="10"/>
        </w:rPr>
        <w:t xml:space="preserve"> (p. 45). As Cindy Patton (2002) painstakingly shows, </w:t>
      </w:r>
      <w:r w:rsidRPr="003E37BC">
        <w:rPr>
          <w:b/>
          <w:iCs/>
          <w:highlight w:val="cyan"/>
          <w:u w:val="single"/>
          <w:bdr w:val="single" w:sz="8" w:space="0" w:color="auto"/>
        </w:rPr>
        <w:t>such rhetoric</w:t>
      </w:r>
      <w:r w:rsidRPr="00C913C6">
        <w:rPr>
          <w:u w:val="single"/>
        </w:rPr>
        <w:t xml:space="preserve"> and stock narratives</w:t>
      </w:r>
      <w:r w:rsidRPr="00C913C6">
        <w:rPr>
          <w:sz w:val="10"/>
        </w:rPr>
        <w:t xml:space="preserve">, however, </w:t>
      </w:r>
      <w:r w:rsidRPr="003E37BC">
        <w:rPr>
          <w:b/>
          <w:iCs/>
          <w:highlight w:val="cyan"/>
          <w:u w:val="single"/>
          <w:bdr w:val="single" w:sz="8" w:space="0" w:color="auto"/>
        </w:rPr>
        <w:t>never remain in pure figures of language, but hold concrete effects in biological, social, economic, and political arenas.</w:t>
      </w:r>
      <w:r w:rsidRPr="00C913C6">
        <w:rPr>
          <w:sz w:val="10"/>
        </w:rPr>
        <w:t xml:space="preserve"> Driven by the myth of the surviving fittest in perpetual danger of others, </w:t>
      </w:r>
      <w:r w:rsidRPr="003E37BC">
        <w:rPr>
          <w:highlight w:val="cyan"/>
          <w:u w:val="single"/>
        </w:rPr>
        <w:t>people’s worth is</w:t>
      </w:r>
      <w:r w:rsidRPr="003E37BC">
        <w:rPr>
          <w:sz w:val="10"/>
          <w:highlight w:val="cyan"/>
        </w:rPr>
        <w:t xml:space="preserve"> </w:t>
      </w:r>
      <w:r w:rsidRPr="00C913C6">
        <w:rPr>
          <w:sz w:val="10"/>
        </w:rPr>
        <w:t xml:space="preserve">often </w:t>
      </w:r>
      <w:r w:rsidRPr="003E37BC">
        <w:rPr>
          <w:highlight w:val="cyan"/>
          <w:u w:val="single"/>
        </w:rPr>
        <w:t>measured</w:t>
      </w:r>
      <w:r w:rsidRPr="003E37BC">
        <w:rPr>
          <w:sz w:val="10"/>
          <w:highlight w:val="cyan"/>
        </w:rPr>
        <w:t xml:space="preserve"> </w:t>
      </w:r>
      <w:r w:rsidRPr="003E37BC">
        <w:rPr>
          <w:highlight w:val="cyan"/>
          <w:u w:val="single"/>
        </w:rPr>
        <w:t>by</w:t>
      </w:r>
      <w:r w:rsidRPr="00C913C6">
        <w:rPr>
          <w:sz w:val="10"/>
        </w:rPr>
        <w:t xml:space="preserve"> their distance from </w:t>
      </w:r>
      <w:r w:rsidRPr="003E37BC">
        <w:rPr>
          <w:highlight w:val="cyan"/>
          <w:u w:val="single"/>
        </w:rPr>
        <w:t>what the human is</w:t>
      </w:r>
      <w:r w:rsidRPr="003E37BC">
        <w:rPr>
          <w:sz w:val="10"/>
          <w:highlight w:val="cyan"/>
        </w:rPr>
        <w:t xml:space="preserve"> </w:t>
      </w:r>
      <w:r w:rsidRPr="00C913C6">
        <w:rPr>
          <w:sz w:val="10"/>
        </w:rPr>
        <w:t xml:space="preserve">supposedly </w:t>
      </w:r>
      <w:r w:rsidRPr="003E37BC">
        <w:rPr>
          <w:highlight w:val="cyan"/>
          <w:u w:val="single"/>
        </w:rPr>
        <w:t>not: animal</w:t>
      </w:r>
      <w:r w:rsidRPr="00C913C6">
        <w:rPr>
          <w:u w:val="single"/>
        </w:rPr>
        <w:t xml:space="preserve">, </w:t>
      </w:r>
      <w:r w:rsidRPr="003E37BC">
        <w:rPr>
          <w:highlight w:val="cyan"/>
          <w:u w:val="single"/>
        </w:rPr>
        <w:t>colored, women, foreign, primitive, queer</w:t>
      </w:r>
      <w:r w:rsidRPr="00C913C6">
        <w:rPr>
          <w:u w:val="single"/>
        </w:rPr>
        <w:t>, pervert, or sick.</w:t>
      </w:r>
      <w:r w:rsidRPr="00C913C6">
        <w:rPr>
          <w:sz w:val="10"/>
        </w:rPr>
        <w:t xml:space="preserve"> Such otherized bodies are treated as colonies, always “presumed to be infectious” and thus </w:t>
      </w:r>
      <w:r w:rsidRPr="003E37BC">
        <w:rPr>
          <w:highlight w:val="cyan"/>
          <w:u w:val="single"/>
        </w:rPr>
        <w:t>constantly posing danger to the colonizer, “presumed open to infection</w:t>
      </w:r>
      <w:r w:rsidRPr="00C913C6">
        <w:rPr>
          <w:sz w:val="10"/>
        </w:rPr>
        <w:t xml:space="preserve">” (p. 39). </w:t>
      </w:r>
      <w:r w:rsidRPr="00C913C6">
        <w:rPr>
          <w:u w:val="single"/>
        </w:rPr>
        <w:t>Humanness</w:t>
      </w:r>
      <w:r w:rsidRPr="00C913C6">
        <w:rPr>
          <w:sz w:val="10"/>
        </w:rPr>
        <w:t xml:space="preserve">, not only life, </w:t>
      </w:r>
      <w:r w:rsidRPr="00C913C6">
        <w:rPr>
          <w:u w:val="single"/>
        </w:rPr>
        <w:t xml:space="preserve">is also colonially imagined as an independent, self-contained unit that is both precariously defined and endangered by its others. </w:t>
      </w:r>
      <w:r w:rsidRPr="00C913C6">
        <w:rPr>
          <w:sz w:val="10"/>
        </w:rPr>
        <w:t xml:space="preserve">Yet, as Le Corbusier’s “cellular” blocks have shown, the assumed independence of individual units in a system is most likely based on concealed dependence on the neglected parts of the system. </w:t>
      </w:r>
      <w:r w:rsidRPr="00C913C6">
        <w:rPr>
          <w:u w:val="single"/>
        </w:rPr>
        <w:t xml:space="preserve">Hierarchical distinction and segregation between different units promise efficiency and sanitization at the expense of social and moral contact. </w:t>
      </w:r>
      <w:r w:rsidRPr="00C913C6">
        <w:rPr>
          <w:sz w:val="10"/>
        </w:rPr>
        <w:t xml:space="preserve">Whether the spatial separation is among different social functions or degrees of pollution, it has implications beyond its physical iterations. </w:t>
      </w:r>
      <w:r w:rsidRPr="003E37BC">
        <w:rPr>
          <w:highlight w:val="cyan"/>
          <w:u w:val="single"/>
        </w:rPr>
        <w:t>Creating physical and social distance is the first step in creating psychological distance between the self and the other.</w:t>
      </w:r>
      <w:r w:rsidRPr="00C913C6">
        <w:rPr>
          <w:u w:val="single"/>
        </w:rPr>
        <w:t xml:space="preserve"> The segregation of the “less-than-human” bodies and the division of labor render oppression on those bodies invisible and concealed, which naturalizes and perpetuates such oppression further.</w:t>
      </w:r>
      <w:r w:rsidRPr="00C913C6">
        <w:rPr>
          <w:sz w:val="10"/>
        </w:rPr>
        <w:t xml:space="preserve"> Zygmunt Bauman (1989) remarks that </w:t>
      </w:r>
      <w:r w:rsidRPr="003E37BC">
        <w:rPr>
          <w:highlight w:val="cyan"/>
          <w:u w:val="single"/>
        </w:rPr>
        <w:t>morality is “inextricably tied to human proximity,” as physical distance creates moral indifference to and negligence of the consequences of our actions and social structure</w:t>
      </w:r>
      <w:r w:rsidRPr="00C913C6">
        <w:rPr>
          <w:sz w:val="10"/>
        </w:rPr>
        <w:t xml:space="preserve"> (pp. 192–3). In his view, the Holocaust concentration camps were the epitome of the dark side of modern space organization based on separation and efficiency. In a modern, rationalized society, human actions can have greater effects via technological advancement, whereas the consequences of the actions become invisible and remote (p. 193). Bauman rightly reckons </w:t>
      </w:r>
      <w:r w:rsidRPr="003E37BC">
        <w:rPr>
          <w:highlight w:val="cyan"/>
          <w:u w:val="single"/>
        </w:rPr>
        <w:t>modern weapons the “most obvious example of the technique which places the victims out of sight</w:t>
      </w:r>
      <w:r w:rsidRPr="00C913C6">
        <w:rPr>
          <w:u w:val="single"/>
        </w:rPr>
        <w:t>, and hence renders them inaccessible to moral assessment”</w:t>
      </w:r>
      <w:r w:rsidRPr="00C913C6">
        <w:rPr>
          <w:sz w:val="10"/>
        </w:rPr>
        <w:t xml:space="preserve"> (p. 193). In the era of drone wars, </w:t>
      </w:r>
      <w:r w:rsidRPr="003E37BC">
        <w:rPr>
          <w:highlight w:val="cyan"/>
          <w:u w:val="single"/>
        </w:rPr>
        <w:t>the technology of killing can distance drone operators from the consequences of their actions</w:t>
      </w:r>
      <w:r w:rsidRPr="00C913C6">
        <w:rPr>
          <w:sz w:val="10"/>
        </w:rPr>
        <w:t xml:space="preserve"> thousand miles away, </w:t>
      </w:r>
      <w:r w:rsidRPr="00C913C6">
        <w:rPr>
          <w:u w:val="single"/>
        </w:rPr>
        <w:t>estimating “collateral damage” only with some remote footage on their computer screens with a strange resemblance to playing role-playing video games.</w:t>
      </w:r>
      <w:r w:rsidRPr="00C913C6">
        <w:rPr>
          <w:sz w:val="10"/>
        </w:rPr>
        <w:t xml:space="preserve"> Strangely, </w:t>
      </w:r>
      <w:r w:rsidRPr="00C913C6">
        <w:rPr>
          <w:u w:val="single"/>
        </w:rPr>
        <w:t>this technology of death is now seen as a strategy of life. As</w:t>
      </w:r>
      <w:r w:rsidRPr="003E37BC">
        <w:rPr>
          <w:highlight w:val="cyan"/>
          <w:u w:val="single"/>
        </w:rPr>
        <w:t xml:space="preserve"> modern regimes began to assume the role of the “managers of life and survival,” exercising power at “the level of life, the species, the race</w:t>
      </w:r>
      <w:r w:rsidRPr="00C913C6">
        <w:rPr>
          <w:sz w:val="10"/>
        </w:rPr>
        <w:t xml:space="preserve">, and the large-scale phenomena of population,” wars became </w:t>
      </w:r>
      <w:r w:rsidRPr="003E37BC">
        <w:rPr>
          <w:highlight w:val="cyan"/>
          <w:u w:val="single"/>
        </w:rPr>
        <w:t xml:space="preserve">“waged on behalf of the existence of everyone [and] entire populations are mobilized for the purpose of wholesale slaughter </w:t>
      </w:r>
      <w:r w:rsidRPr="00C913C6">
        <w:rPr>
          <w:u w:val="single"/>
        </w:rPr>
        <w:t>in the name of life necessity: massacres have become vital”</w:t>
      </w:r>
      <w:r w:rsidRPr="00C913C6">
        <w:rPr>
          <w:sz w:val="10"/>
        </w:rPr>
        <w:t xml:space="preserve"> (Foucault 1990 , p. 137). Similar to the countless wars declared to protect the lives of “us” at the expense of “them,” </w:t>
      </w:r>
      <w:r w:rsidRPr="00C913C6">
        <w:rPr>
          <w:u w:val="single"/>
        </w:rPr>
        <w:t xml:space="preserve">outbreaks of communicable diseases have also been active sites of struggle where the dominant hierarchy of life is both reproduced and contested. In such struggles, </w:t>
      </w:r>
      <w:r w:rsidRPr="003E37BC">
        <w:rPr>
          <w:b/>
          <w:iCs/>
          <w:highlight w:val="cyan"/>
          <w:u w:val="single"/>
          <w:bdr w:val="single" w:sz="8" w:space="0" w:color="auto"/>
        </w:rPr>
        <w:t>the hierarchization of the “human” or the “living” has directly influenced the question of who should live or die under which conditions.</w:t>
      </w:r>
    </w:p>
    <w:p w14:paraId="0B9AE2DF" w14:textId="77777777" w:rsidR="003E37BC" w:rsidRDefault="003E37BC" w:rsidP="009A6018"/>
    <w:p w14:paraId="16F7521D" w14:textId="77777777" w:rsidR="00D112EA" w:rsidRPr="0037478F" w:rsidRDefault="00D112EA" w:rsidP="00D112EA">
      <w:pPr>
        <w:pStyle w:val="Heading4"/>
      </w:pPr>
      <w:r>
        <w:t>O</w:t>
      </w:r>
      <w:r w:rsidRPr="0037478F">
        <w:t xml:space="preserve">verkill is the </w:t>
      </w:r>
      <w:r w:rsidRPr="0037478F">
        <w:rPr>
          <w:u w:val="single"/>
        </w:rPr>
        <w:t>rationalized response</w:t>
      </w:r>
      <w:r w:rsidRPr="0037478F">
        <w:t xml:space="preserve"> to </w:t>
      </w:r>
      <w:r w:rsidRPr="0037478F">
        <w:rPr>
          <w:u w:val="single"/>
        </w:rPr>
        <w:t>trans/queer nothingness</w:t>
      </w:r>
      <w:r>
        <w:t>.</w:t>
      </w:r>
    </w:p>
    <w:p w14:paraId="2915E0F4" w14:textId="77777777" w:rsidR="00D112EA" w:rsidRPr="0037478F" w:rsidRDefault="00D112EA" w:rsidP="00D112EA">
      <w:r w:rsidRPr="0037478F">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“1. Near Life: Overkill and Ontological Capture” in </w:t>
      </w:r>
      <w:r w:rsidRPr="0037478F">
        <w:rPr>
          <w:i/>
          <w:iCs/>
        </w:rPr>
        <w:t>Atmospheres of Violence: Structuring Antagonism and the Trans/Queer Ungovernable</w:t>
      </w:r>
      <w:r w:rsidRPr="0037478F">
        <w:t>, Duke University Press)</w:t>
      </w:r>
    </w:p>
    <w:p w14:paraId="4763AFE1" w14:textId="77777777" w:rsidR="00D112EA" w:rsidRPr="0037478F" w:rsidRDefault="00D112EA" w:rsidP="00D112EA">
      <w:r w:rsidRPr="0037478F">
        <w:t xml:space="preserve">Surplus Violence </w:t>
      </w:r>
    </w:p>
    <w:p w14:paraId="565F3044" w14:textId="77777777" w:rsidR="00D112EA" w:rsidRPr="0037478F" w:rsidRDefault="00D112EA" w:rsidP="00D112EA">
      <w:r w:rsidRPr="003E37BC">
        <w:rPr>
          <w:rStyle w:val="StyleUnderline"/>
          <w:highlight w:val="cyan"/>
        </w:rPr>
        <w:t>Overkill</w:t>
      </w:r>
      <w:r w:rsidRPr="0037478F">
        <w:rPr>
          <w:rStyle w:val="StyleUnderline"/>
        </w:rPr>
        <w:t xml:space="preserve"> is a term used to </w:t>
      </w:r>
      <w:r w:rsidRPr="003E37BC">
        <w:rPr>
          <w:rStyle w:val="StyleUnderline"/>
          <w:highlight w:val="cyan"/>
        </w:rPr>
        <w:t>indicate</w:t>
      </w:r>
      <w:r w:rsidRPr="0037478F">
        <w:rPr>
          <w:rStyle w:val="StyleUnderline"/>
        </w:rPr>
        <w:t xml:space="preserve"> such </w:t>
      </w:r>
      <w:r w:rsidRPr="003E37BC">
        <w:rPr>
          <w:rStyle w:val="StyleUnderline"/>
          <w:highlight w:val="cyan"/>
        </w:rPr>
        <w:t>excessive violence</w:t>
      </w:r>
      <w:r w:rsidRPr="0037478F">
        <w:rPr>
          <w:rStyle w:val="StyleUnderline"/>
        </w:rPr>
        <w:t xml:space="preserve"> that it pushes a body beyond death</w:t>
      </w:r>
      <w:r w:rsidRPr="0037478F">
        <w:t>. Overkill is often determined by the postmortem removal of body parts, as was the case with both Lauryn Paige and Rashawn Brazell</w:t>
      </w:r>
      <w:r w:rsidRPr="0037478F">
        <w:rPr>
          <w:rStyle w:val="StyleUnderline"/>
        </w:rPr>
        <w:t xml:space="preserve">. The temporality of violence, </w:t>
      </w:r>
      <w:r w:rsidRPr="00D112EA">
        <w:rPr>
          <w:rStyle w:val="StyleUnderline"/>
        </w:rPr>
        <w:t>the biological time when the heart stops</w:t>
      </w:r>
      <w:r w:rsidRPr="0037478F">
        <w:rPr>
          <w:rStyle w:val="StyleUnderline"/>
        </w:rPr>
        <w:t xml:space="preserve"> pushing and pulling blood, </w:t>
      </w:r>
      <w:r w:rsidRPr="00D112EA">
        <w:rPr>
          <w:rStyle w:val="StyleUnderline"/>
        </w:rPr>
        <w:t xml:space="preserve">yet </w:t>
      </w:r>
      <w:r w:rsidRPr="003E37BC">
        <w:rPr>
          <w:rStyle w:val="StyleUnderline"/>
          <w:highlight w:val="cyan"/>
        </w:rPr>
        <w:t xml:space="preserve">the killing is not finished, </w:t>
      </w:r>
      <w:r w:rsidRPr="00D112EA">
        <w:rPr>
          <w:rStyle w:val="StyleUnderline"/>
        </w:rPr>
        <w:t xml:space="preserve">suggests the </w:t>
      </w:r>
      <w:r w:rsidRPr="003E37BC">
        <w:rPr>
          <w:rStyle w:val="StyleUnderline"/>
          <w:highlight w:val="cyan"/>
        </w:rPr>
        <w:t xml:space="preserve">aim is </w:t>
      </w:r>
      <w:r w:rsidRPr="00D112EA">
        <w:rPr>
          <w:rStyle w:val="StyleUnderline"/>
        </w:rPr>
        <w:t xml:space="preserve">not simply the end of a specific person but </w:t>
      </w:r>
      <w:r w:rsidRPr="003E37BC">
        <w:rPr>
          <w:rStyle w:val="StyleUnderline"/>
          <w:highlight w:val="cyan"/>
        </w:rPr>
        <w:t>the ending of trans/queer life itself</w:t>
      </w:r>
      <w:r w:rsidRPr="0037478F">
        <w:rPr>
          <w:rStyle w:val="StyleUnderline"/>
        </w:rPr>
        <w:t xml:space="preserve">. </w:t>
      </w:r>
      <w:r w:rsidRPr="003E37BC">
        <w:rPr>
          <w:rStyle w:val="StyleUnderline"/>
          <w:highlight w:val="cyan"/>
        </w:rPr>
        <w:t>This is</w:t>
      </w:r>
      <w:r w:rsidRPr="0037478F">
        <w:rPr>
          <w:rStyle w:val="StyleUnderline"/>
        </w:rPr>
        <w:t xml:space="preserve"> the time of trans/queer death—</w:t>
      </w:r>
      <w:r w:rsidRPr="003E37BC">
        <w:rPr>
          <w:rStyle w:val="StyleUnderline"/>
          <w:highlight w:val="cyan"/>
        </w:rPr>
        <w:t xml:space="preserve">when </w:t>
      </w:r>
      <w:r w:rsidRPr="003E37BC">
        <w:rPr>
          <w:rStyle w:val="Emphasis"/>
          <w:highlight w:val="cyan"/>
        </w:rPr>
        <w:t>the utility of violence gives way to the pleasure in the other’s immortality</w:t>
      </w:r>
      <w:r w:rsidRPr="0037478F">
        <w:rPr>
          <w:rStyle w:val="StyleUnderline"/>
        </w:rPr>
        <w:t xml:space="preserve">. </w:t>
      </w:r>
      <w:r w:rsidRPr="0037478F">
        <w:t xml:space="preserve">If trans/queers, along with others, </w:t>
      </w:r>
      <w:r w:rsidRPr="0037478F">
        <w:rPr>
          <w:rStyle w:val="StyleUnderline"/>
        </w:rPr>
        <w:t>approximate nothing</w:t>
      </w:r>
      <w:r w:rsidRPr="0037478F">
        <w:t xml:space="preserve">, </w:t>
      </w:r>
      <w:r w:rsidRPr="0037478F">
        <w:rPr>
          <w:rStyle w:val="StyleUnderline"/>
        </w:rPr>
        <w:t>then the task of ending, of killing that which is constituted as already dead must go beyond normative times of life.</w:t>
      </w:r>
      <w:r w:rsidRPr="0037478F">
        <w:t xml:space="preserve"> In other words, if Lauryn Paige was dead after the first few stab wounds, then </w:t>
      </w:r>
      <w:r w:rsidRPr="003E37BC">
        <w:rPr>
          <w:rStyle w:val="Emphasis"/>
          <w:highlight w:val="cyan"/>
        </w:rPr>
        <w:t>what do the remaining fifty wounds signify</w:t>
      </w:r>
      <w:r w:rsidRPr="0037478F">
        <w:t xml:space="preserve">? </w:t>
      </w:r>
    </w:p>
    <w:p w14:paraId="1CCB7F44" w14:textId="77777777" w:rsidR="00D112EA" w:rsidRPr="0037478F" w:rsidRDefault="00D112EA" w:rsidP="00D112EA">
      <w:r w:rsidRPr="0037478F">
        <w:t xml:space="preserve">The </w:t>
      </w:r>
      <w:r w:rsidRPr="003E37BC">
        <w:rPr>
          <w:rStyle w:val="StyleUnderline"/>
          <w:highlight w:val="cyan"/>
        </w:rPr>
        <w:t>legal theory</w:t>
      </w:r>
      <w:r w:rsidRPr="0037478F">
        <w:t xml:space="preserve"> that </w:t>
      </w:r>
      <w:r w:rsidRPr="003E37BC">
        <w:rPr>
          <w:rStyle w:val="StyleUnderline"/>
          <w:highlight w:val="cyan"/>
        </w:rPr>
        <w:t>is</w:t>
      </w:r>
      <w:r w:rsidRPr="0037478F">
        <w:t xml:space="preserve"> offered to nullify the practice of overkill often functions under the name of the </w:t>
      </w:r>
      <w:r w:rsidRPr="003E37BC">
        <w:rPr>
          <w:rStyle w:val="StyleUnderline"/>
          <w:highlight w:val="cyan"/>
        </w:rPr>
        <w:t>trans- or gay-panic defense</w:t>
      </w:r>
      <w:r w:rsidRPr="0037478F">
        <w:rPr>
          <w:rStyle w:val="StyleUnderline"/>
        </w:rPr>
        <w:t xml:space="preserve">. Both of these defense strategies argue that the </w:t>
      </w:r>
      <w:r w:rsidRPr="003E37BC">
        <w:rPr>
          <w:rStyle w:val="StyleUnderline"/>
          <w:highlight w:val="cyan"/>
        </w:rPr>
        <w:t>murderer became so enraged after</w:t>
      </w:r>
      <w:r w:rsidRPr="0037478F">
        <w:rPr>
          <w:rStyle w:val="StyleUnderline"/>
        </w:rPr>
        <w:t xml:space="preserve"> the “discovery” of either genitalia or someone’s sexuality </w:t>
      </w:r>
      <w:r w:rsidRPr="003E37BC">
        <w:rPr>
          <w:rStyle w:val="StyleUnderline"/>
          <w:highlight w:val="cyan"/>
        </w:rPr>
        <w:t>they were forced to protect themselves</w:t>
      </w:r>
      <w:r w:rsidRPr="0037478F">
        <w:rPr>
          <w:rStyle w:val="StyleUnderline"/>
        </w:rPr>
        <w:t xml:space="preserve"> from the threat of trans/queerness</w:t>
      </w:r>
      <w:r w:rsidRPr="0037478F">
        <w:t xml:space="preserve">. Estanislao Martinez of Fresno, California, used the trans-panic defense and received a four-year prison sentence after admittedly stabbing J. Robles, a Latina trans woman, at least twenty times with a pair of scissors. Importantly, this defense is often used, as in the case of Gwen Araujo, J. Robles, and Lauryn Paige, after the murderer and victim had engaged in sex. </w:t>
      </w:r>
      <w:r w:rsidRPr="0037478F">
        <w:rPr>
          <w:rStyle w:val="StyleUnderline"/>
        </w:rPr>
        <w:t xml:space="preserve">The </w:t>
      </w:r>
      <w:r w:rsidRPr="003E37BC">
        <w:rPr>
          <w:rStyle w:val="Emphasis"/>
          <w:highlight w:val="cyan"/>
        </w:rPr>
        <w:t>logic</w:t>
      </w:r>
      <w:r w:rsidRPr="0037478F">
        <w:rPr>
          <w:rStyle w:val="StyleUnderline"/>
        </w:rPr>
        <w:t xml:space="preserve"> of the trans-panic defense as an explanation for overkill, in its gory semiotics, </w:t>
      </w:r>
      <w:r w:rsidRPr="003E37BC">
        <w:rPr>
          <w:rStyle w:val="Emphasis"/>
          <w:highlight w:val="cyan"/>
        </w:rPr>
        <w:t>offers us a way of understanding the place of nothingness</w:t>
      </w:r>
      <w:r w:rsidRPr="0037478F">
        <w:rPr>
          <w:rStyle w:val="StyleUnderline"/>
        </w:rPr>
        <w:t xml:space="preserve">. </w:t>
      </w:r>
      <w:r w:rsidRPr="003E37BC">
        <w:rPr>
          <w:rStyle w:val="StyleUnderline"/>
          <w:highlight w:val="cyan"/>
        </w:rPr>
        <w:t xml:space="preserve">Overkill names </w:t>
      </w:r>
      <w:r w:rsidRPr="00D112EA">
        <w:rPr>
          <w:rStyle w:val="StyleUnderline"/>
        </w:rPr>
        <w:t xml:space="preserve">the technologies necessary for, and the epistemic commitment to, </w:t>
      </w:r>
      <w:r w:rsidRPr="003E37BC">
        <w:rPr>
          <w:rStyle w:val="Emphasis"/>
          <w:highlight w:val="cyan"/>
        </w:rPr>
        <w:t>doing away with that which is already gone</w:t>
      </w:r>
      <w:r w:rsidRPr="0037478F">
        <w:rPr>
          <w:rStyle w:val="Emphasis"/>
        </w:rPr>
        <w:t xml:space="preserve">. </w:t>
      </w:r>
      <w:r w:rsidRPr="0037478F">
        <w:rPr>
          <w:rStyle w:val="StyleUnderline"/>
        </w:rPr>
        <w:t>Here</w:t>
      </w:r>
      <w:r w:rsidRPr="003E37BC">
        <w:rPr>
          <w:rStyle w:val="StyleUnderline"/>
          <w:highlight w:val="cyan"/>
        </w:rPr>
        <w:t xml:space="preserve">, trans/queer life is a threat that </w:t>
      </w:r>
      <w:r w:rsidRPr="003E37BC">
        <w:rPr>
          <w:rStyle w:val="Emphasis"/>
          <w:highlight w:val="cyan"/>
        </w:rPr>
        <w:t>is so unimaginable</w:t>
      </w:r>
      <w:r w:rsidRPr="003E37BC">
        <w:rPr>
          <w:rStyle w:val="StyleUnderline"/>
          <w:highlight w:val="cyan"/>
        </w:rPr>
        <w:t xml:space="preserve"> that one is forced</w:t>
      </w:r>
      <w:r w:rsidRPr="0037478F">
        <w:rPr>
          <w:rStyle w:val="StyleUnderline"/>
        </w:rPr>
        <w:t xml:space="preserve"> to not simply murder but to </w:t>
      </w:r>
      <w:r w:rsidRPr="003E37BC">
        <w:rPr>
          <w:rStyle w:val="StyleUnderline"/>
          <w:highlight w:val="cyan"/>
        </w:rPr>
        <w:t>push the dead</w:t>
      </w:r>
      <w:r w:rsidRPr="0037478F">
        <w:rPr>
          <w:rStyle w:val="StyleUnderline"/>
        </w:rPr>
        <w:t xml:space="preserve"> backward out of time, </w:t>
      </w:r>
      <w:r w:rsidRPr="003E37BC">
        <w:rPr>
          <w:rStyle w:val="StyleUnderline"/>
          <w:highlight w:val="cyan"/>
        </w:rPr>
        <w:t>out of history,</w:t>
      </w:r>
      <w:r w:rsidRPr="0037478F">
        <w:rPr>
          <w:rStyle w:val="StyleUnderline"/>
        </w:rPr>
        <w:t xml:space="preserve"> and into that which comes before. Yet </w:t>
      </w:r>
      <w:r w:rsidRPr="0037478F">
        <w:rPr>
          <w:rStyle w:val="Emphasis"/>
        </w:rPr>
        <w:t xml:space="preserve">this </w:t>
      </w:r>
      <w:r w:rsidRPr="003E37BC">
        <w:rPr>
          <w:rStyle w:val="Emphasis"/>
          <w:highlight w:val="cyan"/>
        </w:rPr>
        <w:t>overkill registers as little in the social—the double bind of inhabiting the place of both menace and voi</w:t>
      </w:r>
      <w:r w:rsidRPr="0037478F">
        <w:rPr>
          <w:rStyle w:val="Emphasis"/>
        </w:rPr>
        <w:t>d</w:t>
      </w:r>
      <w:r w:rsidRPr="0037478F">
        <w:rPr>
          <w:rStyle w:val="StyleUnderline"/>
        </w:rPr>
        <w:t>.</w:t>
      </w:r>
      <w:r w:rsidRPr="0037478F">
        <w:t xml:space="preserve">36 </w:t>
      </w:r>
    </w:p>
    <w:p w14:paraId="45DE1005" w14:textId="77777777" w:rsidR="00D112EA" w:rsidRPr="0037478F" w:rsidRDefault="00D112EA" w:rsidP="00D112EA">
      <w:pPr>
        <w:rPr>
          <w:rStyle w:val="StyleUnderline"/>
        </w:rPr>
      </w:pPr>
      <w:r w:rsidRPr="0037478F">
        <w:t xml:space="preserve">In thinking the overkill of Lauryn Paige Fuller and Rashawn Brazell, </w:t>
      </w:r>
      <w:r w:rsidRPr="0037478F">
        <w:rPr>
          <w:rStyle w:val="StyleUnderline"/>
        </w:rPr>
        <w:t xml:space="preserve">I </w:t>
      </w:r>
      <w:r w:rsidRPr="003E37BC">
        <w:rPr>
          <w:rStyle w:val="StyleUnderline"/>
          <w:highlight w:val="cyan"/>
        </w:rPr>
        <w:t>return to the ontopolitical category of nothingness</w:t>
      </w:r>
      <w:r w:rsidRPr="0037478F">
        <w:rPr>
          <w:rStyle w:val="StyleUnderline"/>
        </w:rPr>
        <w:t xml:space="preserve">—the shadow of liberal democracy. </w:t>
      </w:r>
      <w:r w:rsidRPr="003E37BC">
        <w:rPr>
          <w:rStyle w:val="StyleUnderline"/>
          <w:highlight w:val="cyan"/>
        </w:rPr>
        <w:t>The place of nothingness reemerges in its elegant precision</w:t>
      </w:r>
      <w:r w:rsidRPr="0037478F">
        <w:rPr>
          <w:rStyle w:val="StyleUnderline"/>
        </w:rPr>
        <w:t xml:space="preserve"> with each case I offer—the </w:t>
      </w:r>
      <w:r w:rsidRPr="003E37BC">
        <w:rPr>
          <w:rStyle w:val="StyleUnderline"/>
          <w:highlight w:val="cyan"/>
        </w:rPr>
        <w:t>repetitious futility of bringing into representation that which escapes it</w:t>
      </w:r>
      <w:r w:rsidRPr="0037478F">
        <w:rPr>
          <w:rStyle w:val="StyleUnderline"/>
        </w:rPr>
        <w:t xml:space="preserve"> but remains in a para-vitalist order. </w:t>
      </w:r>
      <w:r w:rsidRPr="003E37BC">
        <w:rPr>
          <w:rStyle w:val="StyleUnderline"/>
          <w:highlight w:val="cyan"/>
        </w:rPr>
        <w:t>By resituating this</w:t>
      </w:r>
      <w:r w:rsidRPr="0037478F">
        <w:rPr>
          <w:rStyle w:val="StyleUnderline"/>
        </w:rPr>
        <w:t xml:space="preserve"> question in the positive, the </w:t>
      </w:r>
      <w:r w:rsidRPr="003E37BC">
        <w:rPr>
          <w:rStyle w:val="StyleUnderline"/>
          <w:highlight w:val="cyan"/>
        </w:rPr>
        <w:t>something</w:t>
      </w:r>
      <w:r w:rsidRPr="0037478F">
        <w:rPr>
          <w:rStyle w:val="StyleUnderline"/>
        </w:rPr>
        <w:t xml:space="preserve"> more often than not </w:t>
      </w:r>
      <w:r w:rsidRPr="003E37BC">
        <w:rPr>
          <w:rStyle w:val="StyleUnderline"/>
          <w:highlight w:val="cyan"/>
        </w:rPr>
        <w:t>translated as the human is made to appear.</w:t>
      </w:r>
      <w:r w:rsidRPr="0037478F">
        <w:rPr>
          <w:rStyle w:val="StyleUnderline"/>
        </w:rPr>
        <w:t xml:space="preserve"> Here </w:t>
      </w:r>
      <w:r w:rsidRPr="003E37BC">
        <w:rPr>
          <w:rStyle w:val="StyleUnderline"/>
          <w:highlight w:val="cyan"/>
        </w:rPr>
        <w:t>the category</w:t>
      </w:r>
      <w:r w:rsidRPr="0037478F">
        <w:rPr>
          <w:rStyle w:val="StyleUnderline"/>
        </w:rPr>
        <w:t xml:space="preserve"> of the human </w:t>
      </w:r>
      <w:r w:rsidRPr="003E37BC">
        <w:rPr>
          <w:rStyle w:val="Emphasis"/>
          <w:highlight w:val="cyan"/>
        </w:rPr>
        <w:t>assumes generality,</w:t>
      </w:r>
      <w:r w:rsidRPr="003E37BC">
        <w:rPr>
          <w:rStyle w:val="StyleUnderline"/>
          <w:highlight w:val="cyan"/>
        </w:rPr>
        <w:t xml:space="preserve"> yet is</w:t>
      </w:r>
      <w:r w:rsidRPr="0037478F">
        <w:rPr>
          <w:rStyle w:val="StyleUnderline"/>
        </w:rPr>
        <w:t xml:space="preserve"> activated, or more precisely </w:t>
      </w:r>
      <w:r w:rsidRPr="003E37BC">
        <w:rPr>
          <w:rStyle w:val="StyleUnderline"/>
          <w:highlight w:val="cyan"/>
        </w:rPr>
        <w:t>weaponized</w:t>
      </w:r>
      <w:r w:rsidRPr="0037478F">
        <w:rPr>
          <w:rStyle w:val="StyleUnderline"/>
        </w:rPr>
        <w:t xml:space="preserve">, </w:t>
      </w:r>
      <w:r w:rsidRPr="003E37BC">
        <w:rPr>
          <w:rStyle w:val="StyleUnderline"/>
          <w:highlight w:val="cyan"/>
        </w:rPr>
        <w:t>in the specificity of history and politics</w:t>
      </w:r>
      <w:r w:rsidRPr="0037478F">
        <w:rPr>
          <w:rStyle w:val="StyleUnderline"/>
        </w:rPr>
        <w:t xml:space="preserve">. To this end, </w:t>
      </w:r>
      <w:r w:rsidRPr="0037478F">
        <w:rPr>
          <w:rStyle w:val="Emphasis"/>
        </w:rPr>
        <w:t xml:space="preserve">the </w:t>
      </w:r>
      <w:r w:rsidRPr="003E37BC">
        <w:rPr>
          <w:rStyle w:val="Emphasis"/>
          <w:highlight w:val="cyan"/>
        </w:rPr>
        <w:t>human</w:t>
      </w:r>
      <w:r w:rsidRPr="003E37BC">
        <w:rPr>
          <w:rStyle w:val="StyleUnderline"/>
          <w:highlight w:val="cyan"/>
        </w:rPr>
        <w:t>,</w:t>
      </w:r>
      <w:r w:rsidRPr="0037478F">
        <w:rPr>
          <w:rStyle w:val="StyleUnderline"/>
        </w:rPr>
        <w:t xml:space="preserve"> the something of this query, </w:t>
      </w:r>
      <w:r w:rsidRPr="003E37BC">
        <w:rPr>
          <w:rStyle w:val="Emphasis"/>
          <w:highlight w:val="cyan"/>
        </w:rPr>
        <w:t>names</w:t>
      </w:r>
      <w:r w:rsidRPr="0037478F">
        <w:rPr>
          <w:rStyle w:val="StyleUnderline"/>
        </w:rPr>
        <w:t xml:space="preserve"> </w:t>
      </w:r>
      <w:r w:rsidRPr="003E37BC">
        <w:rPr>
          <w:rStyle w:val="StyleUnderline"/>
          <w:highlight w:val="cyan"/>
        </w:rPr>
        <w:t>the rights-bearing subjects</w:t>
      </w:r>
      <w:r w:rsidRPr="0037478F">
        <w:rPr>
          <w:rStyle w:val="StyleUnderline"/>
        </w:rPr>
        <w:t xml:space="preserve"> or those who can stand before the law—</w:t>
      </w:r>
      <w:r w:rsidRPr="003E37BC">
        <w:rPr>
          <w:rStyle w:val="StyleUnderline"/>
          <w:highlight w:val="cyan"/>
        </w:rPr>
        <w:t xml:space="preserve">the </w:t>
      </w:r>
      <w:r w:rsidRPr="003E37BC">
        <w:rPr>
          <w:rStyle w:val="Emphasis"/>
          <w:highlight w:val="cyan"/>
        </w:rPr>
        <w:t>beneficiary of equali</w:t>
      </w:r>
      <w:r w:rsidRPr="0037478F">
        <w:rPr>
          <w:rStyle w:val="Emphasis"/>
        </w:rPr>
        <w:t>ty</w:t>
      </w:r>
      <w:r w:rsidRPr="0037478F">
        <w:t xml:space="preserve">. The human, then, makes the nothing not only possible but necessary. Following this logic, </w:t>
      </w:r>
      <w:r w:rsidRPr="003E37BC">
        <w:rPr>
          <w:rStyle w:val="Emphasis"/>
          <w:highlight w:val="cyan"/>
        </w:rPr>
        <w:t>the work of death</w:t>
      </w:r>
      <w:r w:rsidRPr="003E37BC">
        <w:rPr>
          <w:highlight w:val="cyan"/>
        </w:rPr>
        <w:t>,</w:t>
      </w:r>
      <w:r w:rsidRPr="0037478F">
        <w:t xml:space="preserve"> of the death that is already nothing, not quite human, </w:t>
      </w:r>
      <w:r w:rsidRPr="003E37BC">
        <w:rPr>
          <w:rStyle w:val="StyleUnderline"/>
          <w:highlight w:val="cyan"/>
        </w:rPr>
        <w:t>binds the categorical (mis)recognition of humanity</w:t>
      </w:r>
      <w:r w:rsidRPr="0037478F">
        <w:rPr>
          <w:rStyle w:val="StyleUnderline"/>
        </w:rPr>
        <w:t>.</w:t>
      </w:r>
      <w:r w:rsidRPr="0037478F">
        <w:t xml:space="preserve"> The human resides in the space of life, and under the domain of Man, whereas the trans/queer inhabits the place of compromised personhood and in the zone of death</w:t>
      </w:r>
      <w:r w:rsidRPr="0037478F">
        <w:rPr>
          <w:rStyle w:val="StyleUnderline"/>
        </w:rPr>
        <w:t xml:space="preserve">. </w:t>
      </w:r>
      <w:r w:rsidRPr="003E37BC">
        <w:rPr>
          <w:rStyle w:val="StyleUnderline"/>
          <w:highlight w:val="cyan"/>
        </w:rPr>
        <w:t xml:space="preserve">As perpetual and axiomatic threat to the human, </w:t>
      </w:r>
      <w:r w:rsidRPr="003E37BC">
        <w:rPr>
          <w:rStyle w:val="Emphasis"/>
          <w:highlight w:val="cyan"/>
        </w:rPr>
        <w:t>the trans/queer is the negation</w:t>
      </w:r>
      <w:r w:rsidRPr="003E37BC">
        <w:rPr>
          <w:rStyle w:val="StyleUnderline"/>
          <w:highlight w:val="cyan"/>
        </w:rPr>
        <w:t>, through inclusive exclusion, of democracy’s proper subject</w:t>
      </w:r>
      <w:r w:rsidRPr="0037478F">
        <w:rPr>
          <w:rStyle w:val="StyleUnderline"/>
        </w:rPr>
        <w:t xml:space="preserve">. </w:t>
      </w:r>
    </w:p>
    <w:p w14:paraId="7319721F" w14:textId="77777777" w:rsidR="00D112EA" w:rsidRPr="0037478F" w:rsidRDefault="00D112EA" w:rsidP="00D112EA">
      <w:r w:rsidRPr="0037478F">
        <w:t xml:space="preserve">Understanding the nothing as the unavoidable double of the human works to counter the arguments that suggest overkill and anti-trans/queer violence at large index a pathological break, and that the severe nature of these killings signals something extreme. In contrast, overkill is that which constitutes, via negation, equality’s form, which is lived by many as unfreedom. Or put another way, </w:t>
      </w:r>
      <w:r w:rsidRPr="0037478F">
        <w:rPr>
          <w:rStyle w:val="StyleUnderline"/>
        </w:rPr>
        <w:t xml:space="preserve">if </w:t>
      </w:r>
      <w:r w:rsidRPr="003E37BC">
        <w:rPr>
          <w:rStyle w:val="StyleUnderline"/>
          <w:highlight w:val="cyan"/>
        </w:rPr>
        <w:t>the state</w:t>
      </w:r>
      <w:r w:rsidRPr="0037478F">
        <w:rPr>
          <w:rStyle w:val="StyleUnderline"/>
        </w:rPr>
        <w:t xml:space="preserve"> is the enactment of a majoritarian collective unconscious, then it</w:t>
      </w:r>
      <w:r w:rsidRPr="003E37BC">
        <w:rPr>
          <w:rStyle w:val="StyleUnderline"/>
          <w:highlight w:val="cyan"/>
        </w:rPr>
        <w:t>s own intelligibility</w:t>
      </w:r>
      <w:r w:rsidRPr="0037478F">
        <w:rPr>
          <w:rStyle w:val="StyleUnderline"/>
        </w:rPr>
        <w:t xml:space="preserve">, or its own will to power, </w:t>
      </w:r>
      <w:r w:rsidRPr="003E37BC">
        <w:rPr>
          <w:rStyle w:val="StyleUnderline"/>
          <w:highlight w:val="cyan"/>
        </w:rPr>
        <w:t xml:space="preserve">is rendered </w:t>
      </w:r>
      <w:r w:rsidRPr="003E37BC">
        <w:rPr>
          <w:rStyle w:val="Emphasis"/>
          <w:highlight w:val="cyan"/>
        </w:rPr>
        <w:t>through the figure of the internal enemy</w:t>
      </w:r>
      <w:r w:rsidRPr="003E37BC">
        <w:rPr>
          <w:rStyle w:val="StyleUnderline"/>
          <w:highlight w:val="cyan"/>
        </w:rPr>
        <w:t xml:space="preserve"> and the mandatory forms of liquidation needed to face this inside/outside threat. Overkill</w:t>
      </w:r>
      <w:r w:rsidRPr="0037478F">
        <w:rPr>
          <w:rStyle w:val="StyleUnderline"/>
        </w:rPr>
        <w:t xml:space="preserve">, the </w:t>
      </w:r>
      <w:r w:rsidRPr="0037478F">
        <w:rPr>
          <w:rStyle w:val="Emphasis"/>
        </w:rPr>
        <w:t xml:space="preserve">calculated practice of gratuitous force, then, is </w:t>
      </w:r>
      <w:r w:rsidRPr="003E37BC">
        <w:rPr>
          <w:rStyle w:val="Emphasis"/>
          <w:highlight w:val="cyan"/>
        </w:rPr>
        <w:t>the proper expression to the riddle of the trans/queer nothingness</w:t>
      </w:r>
      <w:r w:rsidRPr="0037478F">
        <w:rPr>
          <w:rStyle w:val="Emphasis"/>
        </w:rPr>
        <w:t>.</w:t>
      </w:r>
      <w:r w:rsidRPr="0037478F">
        <w:t xml:space="preserve"> However, the spectacular scene of overkill must not be singularly pathologized as this would, yet again, privatize violence’s epistemology under the individual while its structure remains intact. In the end, the killer never works alone. </w:t>
      </w:r>
      <w:r w:rsidRPr="0037478F">
        <w:rPr>
          <w:rStyle w:val="StyleUnderline"/>
        </w:rPr>
        <w:t xml:space="preserve">These </w:t>
      </w:r>
      <w:r w:rsidRPr="003E37BC">
        <w:rPr>
          <w:rStyle w:val="StyleUnderline"/>
          <w:highlight w:val="cyan"/>
        </w:rPr>
        <w:t xml:space="preserve">vicious acts, therefore, must be held as an indictment </w:t>
      </w:r>
      <w:r w:rsidRPr="0037478F">
        <w:rPr>
          <w:rStyle w:val="StyleUnderline"/>
        </w:rPr>
        <w:t>of the very social worlds of which they are ambassadors</w:t>
      </w:r>
      <w:r w:rsidRPr="003E37BC">
        <w:rPr>
          <w:rStyle w:val="StyleUnderline"/>
          <w:highlight w:val="cyan"/>
        </w:rPr>
        <w:t>. Overkill is what it means, what it must mean, to do violence to that which is nothing</w:t>
      </w:r>
      <w:r w:rsidRPr="0037478F">
        <w:t>.37</w:t>
      </w:r>
    </w:p>
    <w:p w14:paraId="16E310A8" w14:textId="77777777" w:rsidR="009A6018" w:rsidRPr="00212592" w:rsidRDefault="009A6018" w:rsidP="009A6018">
      <w:pPr>
        <w:pStyle w:val="Heading4"/>
      </w:pPr>
      <w:r>
        <w:t>The alternative is to reject the affirmative in favor of ungovernability.</w:t>
      </w:r>
    </w:p>
    <w:p w14:paraId="2002AD96" w14:textId="77777777" w:rsidR="009A6018" w:rsidRPr="0003787D" w:rsidRDefault="009A6018" w:rsidP="009A6018">
      <w:pPr>
        <w:rPr>
          <w:rStyle w:val="Style13ptBold"/>
          <w:b w:val="0"/>
          <w:bCs w:val="0"/>
          <w:sz w:val="22"/>
        </w:rPr>
      </w:pPr>
      <w:r w:rsidRPr="00212592">
        <w:rPr>
          <w:rStyle w:val="Style13ptBold"/>
        </w:rPr>
        <w:t>Stanley 21,</w:t>
      </w:r>
      <w:r w:rsidRPr="0037478F">
        <w:t xml:space="preserve"> Eric A. Stanley is an associate professor in the Department of Gender and Women’s Studies at the University of California, Berkeley. They are also affiliated with the Program in Critical Theory and the Haas LGBTQ Citizenship Research Cluster (Eric, “</w:t>
      </w:r>
      <w:r>
        <w:t>Coda: Becoming Ungovernable</w:t>
      </w:r>
      <w:r w:rsidRPr="0037478F">
        <w:t xml:space="preserve">” in </w:t>
      </w:r>
      <w:r w:rsidRPr="0037478F">
        <w:rPr>
          <w:i/>
          <w:iCs/>
        </w:rPr>
        <w:t>Atmospheres of Violence: Structuring Antagonism and the Trans/Queer Ungovernable</w:t>
      </w:r>
      <w:r w:rsidRPr="0037478F">
        <w:t>, Duke University Press)</w:t>
      </w:r>
    </w:p>
    <w:p w14:paraId="21CA21F2" w14:textId="77777777" w:rsidR="009A6018" w:rsidRPr="00A0163E" w:rsidRDefault="009A6018" w:rsidP="009A6018">
      <w:pPr>
        <w:rPr>
          <w:sz w:val="14"/>
        </w:rPr>
      </w:pPr>
      <w:r w:rsidRPr="00A0163E">
        <w:rPr>
          <w:sz w:val="14"/>
        </w:rPr>
        <w:t>Seditious Life</w:t>
      </w:r>
    </w:p>
    <w:p w14:paraId="6284FB35" w14:textId="77777777" w:rsidR="009A6018" w:rsidRPr="00A0163E" w:rsidRDefault="009A6018" w:rsidP="009A6018">
      <w:pPr>
        <w:rPr>
          <w:sz w:val="14"/>
        </w:rPr>
      </w:pPr>
      <w:r w:rsidRPr="003E37BC">
        <w:rPr>
          <w:rStyle w:val="StyleUnderline"/>
          <w:highlight w:val="cyan"/>
        </w:rPr>
        <w:t>In defiance of</w:t>
      </w:r>
      <w:r w:rsidRPr="009A6C9E">
        <w:rPr>
          <w:rStyle w:val="StyleUnderline"/>
        </w:rPr>
        <w:t xml:space="preserve"> both </w:t>
      </w:r>
      <w:r w:rsidRPr="003E37BC">
        <w:rPr>
          <w:rStyle w:val="StyleUnderline"/>
          <w:highlight w:val="cyan"/>
        </w:rPr>
        <w:t>the liberal statist hypothesis</w:t>
      </w:r>
      <w:r w:rsidRPr="009A6C9E">
        <w:rPr>
          <w:rStyle w:val="StyleUnderline"/>
        </w:rPr>
        <w:t xml:space="preserve"> that the social order would, given the direct power, equally distribute life chances, </w:t>
      </w:r>
      <w:r w:rsidRPr="003E37BC">
        <w:rPr>
          <w:rStyle w:val="StyleUnderline"/>
          <w:highlight w:val="cyan"/>
        </w:rPr>
        <w:t>and</w:t>
      </w:r>
      <w:r w:rsidRPr="009A6C9E">
        <w:rPr>
          <w:rStyle w:val="StyleUnderline"/>
        </w:rPr>
        <w:t xml:space="preserve"> a </w:t>
      </w:r>
      <w:r w:rsidRPr="003E37BC">
        <w:rPr>
          <w:rStyle w:val="StyleUnderline"/>
          <w:highlight w:val="cyan"/>
        </w:rPr>
        <w:t>libertarian antistatism</w:t>
      </w:r>
      <w:r w:rsidRPr="009A6C9E">
        <w:rPr>
          <w:rStyle w:val="StyleUnderline"/>
        </w:rPr>
        <w:t xml:space="preserve"> that believes all structures that do not directly benefit them are impediments to their free market of domination, </w:t>
      </w:r>
      <w:r w:rsidRPr="003E37BC">
        <w:rPr>
          <w:rStyle w:val="Emphasis"/>
          <w:highlight w:val="cyan"/>
        </w:rPr>
        <w:t>is the protracted struggle of trans/queer sedition</w:t>
      </w:r>
      <w:r w:rsidRPr="009A6C9E">
        <w:rPr>
          <w:rStyle w:val="Emphasis"/>
        </w:rPr>
        <w:t>.</w:t>
      </w:r>
      <w:r w:rsidRPr="00A0163E">
        <w:rPr>
          <w:sz w:val="14"/>
        </w:rPr>
        <w:t xml:space="preserve"> While this might appear adjacent to a left melancholia or perhaps nihilistic edgeplay, </w:t>
      </w:r>
      <w:r w:rsidRPr="003E37BC">
        <w:rPr>
          <w:rStyle w:val="StyleUnderline"/>
          <w:highlight w:val="cyan"/>
        </w:rPr>
        <w:t>the difference</w:t>
      </w:r>
      <w:r w:rsidRPr="009A6C9E">
        <w:rPr>
          <w:rStyle w:val="StyleUnderline"/>
        </w:rPr>
        <w:t xml:space="preserve"> between reconsolidation and resistance, accommodation and refusal, </w:t>
      </w:r>
      <w:r w:rsidRPr="003E37BC">
        <w:rPr>
          <w:rStyle w:val="StyleUnderline"/>
          <w:highlight w:val="cyan"/>
        </w:rPr>
        <w:t>is precisely how we inhabit impossibility</w:t>
      </w:r>
      <w:r w:rsidRPr="00A0163E">
        <w:rPr>
          <w:sz w:val="14"/>
        </w:rPr>
        <w:t>. It is not that we have no tradition to look toward that offers beyond the cold desolation that insists, yet again, on democracy’s modification as our only chance</w:t>
      </w:r>
      <w:r w:rsidRPr="009A6C9E">
        <w:rPr>
          <w:rStyle w:val="StyleUnderline"/>
        </w:rPr>
        <w:t xml:space="preserve">. </w:t>
      </w:r>
      <w:r w:rsidRPr="003E37BC">
        <w:rPr>
          <w:rStyle w:val="StyleUnderline"/>
          <w:highlight w:val="cyan"/>
        </w:rPr>
        <w:t>Grown</w:t>
      </w:r>
      <w:r w:rsidRPr="009A6C9E">
        <w:rPr>
          <w:rStyle w:val="StyleUnderline"/>
        </w:rPr>
        <w:t xml:space="preserve"> through this boundless violence </w:t>
      </w:r>
      <w:r w:rsidRPr="003E37BC">
        <w:rPr>
          <w:rStyle w:val="StyleUnderline"/>
          <w:highlight w:val="cyan"/>
        </w:rPr>
        <w:t>is</w:t>
      </w:r>
      <w:r w:rsidRPr="009A6C9E">
        <w:rPr>
          <w:rStyle w:val="StyleUnderline"/>
        </w:rPr>
        <w:t xml:space="preserve"> </w:t>
      </w:r>
      <w:r w:rsidRPr="006175DA">
        <w:rPr>
          <w:rStyle w:val="StyleUnderline"/>
        </w:rPr>
        <w:t>also</w:t>
      </w:r>
      <w:r w:rsidRPr="009A6C9E">
        <w:rPr>
          <w:rStyle w:val="StyleUnderline"/>
        </w:rPr>
        <w:t xml:space="preserve"> </w:t>
      </w:r>
      <w:r w:rsidRPr="003E37BC">
        <w:rPr>
          <w:rStyle w:val="StyleUnderline"/>
          <w:highlight w:val="cyan"/>
        </w:rPr>
        <w:t>an</w:t>
      </w:r>
      <w:r w:rsidRPr="009A6C9E">
        <w:rPr>
          <w:rStyle w:val="StyleUnderline"/>
        </w:rPr>
        <w:t xml:space="preserve"> </w:t>
      </w:r>
      <w:r w:rsidRPr="003E37BC">
        <w:rPr>
          <w:rStyle w:val="StyleUnderline"/>
          <w:highlight w:val="cyan"/>
        </w:rPr>
        <w:t>ecstatic vitality</w:t>
      </w:r>
      <w:r w:rsidRPr="009A6C9E">
        <w:rPr>
          <w:rStyle w:val="StyleUnderline"/>
        </w:rPr>
        <w:t xml:space="preserve">, even in death, </w:t>
      </w:r>
      <w:r w:rsidRPr="003E37BC">
        <w:rPr>
          <w:rStyle w:val="StyleUnderline"/>
          <w:highlight w:val="cyan"/>
        </w:rPr>
        <w:t xml:space="preserve">that builds </w:t>
      </w:r>
      <w:r w:rsidRPr="003E37BC">
        <w:rPr>
          <w:rStyle w:val="Emphasis"/>
          <w:highlight w:val="cyan"/>
        </w:rPr>
        <w:t>a collective revolt</w:t>
      </w:r>
      <w:r w:rsidRPr="003E37BC">
        <w:rPr>
          <w:rStyle w:val="StyleUnderline"/>
          <w:highlight w:val="cyan"/>
        </w:rPr>
        <w:t xml:space="preserve"> beyond the </w:t>
      </w:r>
      <w:r w:rsidRPr="003E37BC">
        <w:rPr>
          <w:rStyle w:val="Emphasis"/>
          <w:highlight w:val="cyan"/>
        </w:rPr>
        <w:t>reign of pragmatism</w:t>
      </w:r>
      <w:r w:rsidRPr="009A6C9E">
        <w:rPr>
          <w:rStyle w:val="StyleUnderline"/>
        </w:rPr>
        <w:t xml:space="preserve"> and its armored logics</w:t>
      </w:r>
      <w:r w:rsidRPr="00A0163E">
        <w:rPr>
          <w:sz w:val="14"/>
        </w:rPr>
        <w:t>.13</w:t>
      </w:r>
    </w:p>
    <w:p w14:paraId="22A6063C" w14:textId="77777777" w:rsidR="009A6018" w:rsidRPr="00A0163E" w:rsidRDefault="009A6018" w:rsidP="009A6018">
      <w:pPr>
        <w:rPr>
          <w:sz w:val="14"/>
        </w:rPr>
      </w:pPr>
      <w:r w:rsidRPr="0003787D">
        <w:rPr>
          <w:rStyle w:val="StyleUnderline"/>
        </w:rPr>
        <w:t xml:space="preserve">If the attempt to fashion a more perfect democracy is also the order under which its deadly force expands, then </w:t>
      </w:r>
      <w:r w:rsidRPr="003E37BC">
        <w:rPr>
          <w:rStyle w:val="StyleUnderline"/>
          <w:highlight w:val="cyan"/>
        </w:rPr>
        <w:t xml:space="preserve">ungovernability becomes an abolitionist way of life. </w:t>
      </w:r>
      <w:r w:rsidRPr="003E37BC">
        <w:rPr>
          <w:rStyle w:val="Emphasis"/>
          <w:highlight w:val="cyan"/>
        </w:rPr>
        <w:t>The charge of ungovernabilit</w:t>
      </w:r>
      <w:r w:rsidRPr="003E37BC">
        <w:rPr>
          <w:rStyle w:val="StyleUnderline"/>
          <w:highlight w:val="cyan"/>
        </w:rPr>
        <w:t>y</w:t>
      </w:r>
      <w:r w:rsidRPr="0003787D">
        <w:rPr>
          <w:rStyle w:val="StyleUnderline"/>
        </w:rPr>
        <w:t xml:space="preserve">, a behavior recast as being, </w:t>
      </w:r>
      <w:r w:rsidRPr="003E37BC">
        <w:rPr>
          <w:rStyle w:val="StyleUnderline"/>
          <w:highlight w:val="cyan"/>
        </w:rPr>
        <w:t>disturbs</w:t>
      </w:r>
      <w:r w:rsidRPr="0003787D">
        <w:rPr>
          <w:rStyle w:val="StyleUnderline"/>
        </w:rPr>
        <w:t xml:space="preserve"> not just the social but </w:t>
      </w:r>
      <w:r w:rsidRPr="003E37BC">
        <w:rPr>
          <w:rStyle w:val="Emphasis"/>
          <w:highlight w:val="cyan"/>
        </w:rPr>
        <w:t>the social’s coherence</w:t>
      </w:r>
      <w:r w:rsidRPr="003E37BC">
        <w:rPr>
          <w:rStyle w:val="StyleUnderline"/>
          <w:highlight w:val="cyan"/>
        </w:rPr>
        <w:t xml:space="preserve"> that designates some existence as beautiful disruptio</w:t>
      </w:r>
      <w:r w:rsidRPr="003E37BC">
        <w:rPr>
          <w:sz w:val="14"/>
          <w:highlight w:val="cyan"/>
        </w:rPr>
        <w:t>n</w:t>
      </w:r>
      <w:r w:rsidRPr="00A0163E">
        <w:rPr>
          <w:sz w:val="14"/>
        </w:rPr>
        <w:t xml:space="preserve">. Sylvia Rivera’s 1973 climb to the top of a TERF-swarmed stage and her exasperated “Revolution now!” was not just another politic. </w:t>
      </w:r>
      <w:r w:rsidRPr="0003787D">
        <w:rPr>
          <w:rStyle w:val="StyleUnderline"/>
        </w:rPr>
        <w:t xml:space="preserve">It opened, by way of desecrating the political, toward a post-politic. In effect, </w:t>
      </w:r>
      <w:r w:rsidRPr="0003787D">
        <w:rPr>
          <w:rStyle w:val="Emphasis"/>
        </w:rPr>
        <w:t xml:space="preserve">she </w:t>
      </w:r>
      <w:r w:rsidRPr="003E37BC">
        <w:rPr>
          <w:rStyle w:val="Emphasis"/>
          <w:highlight w:val="cyan"/>
        </w:rPr>
        <w:t>cleared a path through the resolve of brutality she knew as democracy’s nonchoice</w:t>
      </w:r>
      <w:r w:rsidRPr="00A0163E">
        <w:rPr>
          <w:sz w:val="14"/>
        </w:rPr>
        <w:t xml:space="preserve">. Outvoted by the Gay Liberation Front and Gay Activist Alliance, silenced by the Gay Freedom Day’s vocal majority, she, along with her STAR sisters, knew there was no home to be found there. It was her </w:t>
      </w:r>
      <w:r w:rsidRPr="0003787D">
        <w:rPr>
          <w:rStyle w:val="StyleUnderline"/>
        </w:rPr>
        <w:t>unruliness, the inability of either normative culture or the lesbian and gay political order to contain her that she was deeply punished for. However, it was also her riotous theory in action.</w:t>
      </w:r>
      <w:r w:rsidRPr="00A0163E">
        <w:rPr>
          <w:sz w:val="14"/>
        </w:rPr>
        <w:t>14</w:t>
      </w:r>
    </w:p>
    <w:p w14:paraId="5649E770" w14:textId="77777777" w:rsidR="009A6018" w:rsidRPr="00A0163E" w:rsidRDefault="009A6018" w:rsidP="009A6018">
      <w:pPr>
        <w:rPr>
          <w:sz w:val="14"/>
        </w:rPr>
      </w:pPr>
      <w:r w:rsidRPr="003E37BC">
        <w:rPr>
          <w:rStyle w:val="StyleUnderline"/>
          <w:highlight w:val="cyan"/>
        </w:rPr>
        <w:t>Ungovernability</w:t>
      </w:r>
      <w:r w:rsidRPr="0003787D">
        <w:rPr>
          <w:rStyle w:val="StyleUnderline"/>
        </w:rPr>
        <w:t xml:space="preserve"> </w:t>
      </w:r>
      <w:r w:rsidRPr="003E37BC">
        <w:rPr>
          <w:rStyle w:val="StyleUnderline"/>
          <w:highlight w:val="cyan"/>
        </w:rPr>
        <w:t>finds</w:t>
      </w:r>
      <w:r w:rsidRPr="0003787D">
        <w:rPr>
          <w:rStyle w:val="StyleUnderline"/>
        </w:rPr>
        <w:t xml:space="preserve"> its legal </w:t>
      </w:r>
      <w:r w:rsidRPr="003E37BC">
        <w:rPr>
          <w:rStyle w:val="StyleUnderline"/>
          <w:highlight w:val="cyan"/>
        </w:rPr>
        <w:t>application in the juvenile court system</w:t>
      </w:r>
      <w:r w:rsidRPr="0003787D">
        <w:rPr>
          <w:rStyle w:val="StyleUnderline"/>
        </w:rPr>
        <w:t xml:space="preserve"> as a charge </w:t>
      </w:r>
      <w:r w:rsidRPr="003E37BC">
        <w:rPr>
          <w:rStyle w:val="StyleUnderline"/>
          <w:highlight w:val="cyan"/>
        </w:rPr>
        <w:t>for youth who live in refusal</w:t>
      </w:r>
      <w:r w:rsidRPr="00A0163E">
        <w:rPr>
          <w:sz w:val="14"/>
        </w:rPr>
        <w:t>. Not surprisingly, Black and Brown trans/queer youth are often judged as such for repudiating the authority of a parent or guardian. These “status offenses,” which include truancy, running away, and consuming alcohol, are actions that break the law only because the accused is under legal age. As wards, the legal category of youth produces numerically young people under the jurisdiction of others and who are to some degree also their legal responsibility. This unique relationship became nefariously clear when Kamala Harris chose to aggressively prosecute the parents of Black and Brown truant youth when she was the district attorney of San Francisco.15</w:t>
      </w:r>
    </w:p>
    <w:p w14:paraId="6C40A401" w14:textId="77777777" w:rsidR="009A6018" w:rsidRPr="00A0163E" w:rsidRDefault="009A6018" w:rsidP="009A6018">
      <w:pPr>
        <w:rPr>
          <w:sz w:val="14"/>
        </w:rPr>
      </w:pPr>
      <w:r w:rsidRPr="0003787D">
        <w:rPr>
          <w:rStyle w:val="StyleUnderline"/>
        </w:rPr>
        <w:t>The assumed protocol via federal guidelines is to keep young people with their legal guardians if they appear in youth courts under status offenses.</w:t>
      </w:r>
      <w:r w:rsidRPr="00A0163E">
        <w:rPr>
          <w:sz w:val="14"/>
        </w:rPr>
        <w:t xml:space="preserve"> Yet, for others it is a homophobic and/or transphobic parent who is petitioning to have them removed from their custody and placed in juvenile jail</w:t>
      </w:r>
      <w:r w:rsidRPr="0003787D">
        <w:rPr>
          <w:rStyle w:val="StyleUnderline"/>
        </w:rPr>
        <w:t xml:space="preserve">. </w:t>
      </w:r>
      <w:r w:rsidRPr="003E37BC">
        <w:rPr>
          <w:rStyle w:val="StyleUnderline"/>
          <w:highlight w:val="cyan"/>
        </w:rPr>
        <w:t>The non-personhood of trans/queer youth is confirmed through the mark of ungovernability in an attempt to relinquish legal accountability</w:t>
      </w:r>
      <w:r w:rsidRPr="0003787D">
        <w:rPr>
          <w:rStyle w:val="StyleUnderline"/>
        </w:rPr>
        <w:t>. As is undeniable, trans/queer youth are habitually physically and emotionally terrorized in schools; then, in an attempt to survive,</w:t>
      </w:r>
      <w:r w:rsidRPr="00A0163E">
        <w:rPr>
          <w:sz w:val="14"/>
        </w:rPr>
        <w:t xml:space="preserve"> they often refuse to return. Truancy, for most young people, would not find them in juvenile jails, but if their parent or guardian is also invested in their desolation then the lockup is almost certain.</w:t>
      </w:r>
    </w:p>
    <w:p w14:paraId="06E09EEC" w14:textId="77777777" w:rsidR="009A6018" w:rsidRPr="00A0163E" w:rsidRDefault="009A6018" w:rsidP="009A6018">
      <w:pPr>
        <w:rPr>
          <w:sz w:val="14"/>
        </w:rPr>
      </w:pPr>
      <w:r w:rsidRPr="00A0163E">
        <w:rPr>
          <w:sz w:val="14"/>
        </w:rPr>
        <w:t xml:space="preserve">Along with truancy, the sexual practices (even as accusation) of trans/queer youth can find them beyond the governance of their parents’ projected cis heterosexuality. In deep Foucauldian realness the court performs its disgust by demanding every titillating detail. The state revels in its forced disclosure. These youth are rendered “incorrigible” because of consensual queer sex, while their straight peers escape the severity of such consequences. Moralism reappears in the </w:t>
      </w:r>
      <w:r w:rsidRPr="00A0163E">
        <w:rPr>
          <w:i/>
          <w:iCs/>
          <w:sz w:val="14"/>
        </w:rPr>
        <w:t xml:space="preserve">neutral </w:t>
      </w:r>
      <w:r w:rsidRPr="00A0163E">
        <w:rPr>
          <w:sz w:val="14"/>
        </w:rPr>
        <w:t>space of the court to reconfirm the court’s affinity to non-neutrality. Trans/queer youth are also sometimes held in contempt for presenting in a way that confirms their gender if that presentation contests the judge’s desire. Compounding the cycles of incarceration, if youth that are awaiting trial have been removed from their parents’ or guardians’ custody, they are often forced to remain incarcerated in pretrial detention. De facto sumptuary laws and sexual morality become relegislated as the conditions of captivity for youth who refuse to remain an “object in the midst of other objects.”16</w:t>
      </w:r>
    </w:p>
    <w:p w14:paraId="723D6E37" w14:textId="77777777" w:rsidR="009A6018" w:rsidRPr="00A0163E" w:rsidRDefault="009A6018" w:rsidP="009A6018">
      <w:pPr>
        <w:rPr>
          <w:sz w:val="14"/>
        </w:rPr>
      </w:pPr>
      <w:r w:rsidRPr="00A0163E">
        <w:rPr>
          <w:sz w:val="14"/>
        </w:rPr>
        <w:t xml:space="preserve">“The child’s habitual disregard of the lawful and reasonable demands of his caretakes and that the child is beyond their control”: thus the Louisiana Children’s Code designates ungovernability as twinned evasion.17 </w:t>
      </w:r>
      <w:r w:rsidRPr="0003787D">
        <w:rPr>
          <w:rStyle w:val="StyleUnderline"/>
        </w:rPr>
        <w:t xml:space="preserve">Given the state’s foundational violence, </w:t>
      </w:r>
      <w:r w:rsidRPr="003E37BC">
        <w:rPr>
          <w:rStyle w:val="Emphasis"/>
          <w:highlight w:val="cyan"/>
        </w:rPr>
        <w:t>being beyond the control of that same system is also an attempt to find safe passage out of it</w:t>
      </w:r>
      <w:r w:rsidRPr="0003787D">
        <w:rPr>
          <w:rStyle w:val="Emphasis"/>
        </w:rPr>
        <w:t>.</w:t>
      </w:r>
      <w:r w:rsidRPr="00A0163E">
        <w:rPr>
          <w:sz w:val="14"/>
        </w:rPr>
        <w:t xml:space="preserve"> Indeed, the practices of trans/queer youth</w:t>
      </w:r>
      <w:r w:rsidRPr="0003787D">
        <w:rPr>
          <w:rStyle w:val="StyleUnderline"/>
        </w:rPr>
        <w:t xml:space="preserve">, </w:t>
      </w:r>
      <w:r w:rsidRPr="003E37BC">
        <w:rPr>
          <w:rStyle w:val="StyleUnderline"/>
          <w:highlight w:val="cyan"/>
        </w:rPr>
        <w:t xml:space="preserve">their ability to figure a social world out of the antisociality that envelops them, </w:t>
      </w:r>
      <w:r w:rsidRPr="003E37BC">
        <w:rPr>
          <w:rStyle w:val="Emphasis"/>
          <w:highlight w:val="cyan"/>
        </w:rPr>
        <w:t>are not simply a survival strategy, although they are tha</w:t>
      </w:r>
      <w:r w:rsidRPr="0003787D">
        <w:rPr>
          <w:rStyle w:val="Emphasis"/>
        </w:rPr>
        <w:t>t</w:t>
      </w:r>
      <w:r w:rsidRPr="00A0163E">
        <w:rPr>
          <w:sz w:val="14"/>
        </w:rPr>
        <w:t xml:space="preserve">. </w:t>
      </w:r>
      <w:r w:rsidRPr="0003787D">
        <w:rPr>
          <w:rStyle w:val="StyleUnderline"/>
        </w:rPr>
        <w:t xml:space="preserve">A </w:t>
      </w:r>
      <w:r w:rsidRPr="003E37BC">
        <w:rPr>
          <w:rStyle w:val="StyleUnderline"/>
          <w:highlight w:val="cyan"/>
        </w:rPr>
        <w:t xml:space="preserve">life lived below the incessant charge of bad choices, </w:t>
      </w:r>
      <w:r w:rsidRPr="003E37BC">
        <w:rPr>
          <w:rStyle w:val="Emphasis"/>
          <w:highlight w:val="cyan"/>
        </w:rPr>
        <w:t>for those without any good ones, scavenges a post-political plan of attack</w:t>
      </w:r>
      <w:r w:rsidRPr="003E37BC">
        <w:rPr>
          <w:rStyle w:val="StyleUnderline"/>
          <w:highlight w:val="cyan"/>
        </w:rPr>
        <w:t>—</w:t>
      </w:r>
      <w:r w:rsidRPr="003E37BC">
        <w:rPr>
          <w:rStyle w:val="Emphasis"/>
          <w:highlight w:val="cyan"/>
        </w:rPr>
        <w:t>youth liberation as guerrilla warfare to destitute the state</w:t>
      </w:r>
      <w:r w:rsidRPr="00A0163E">
        <w:rPr>
          <w:sz w:val="14"/>
        </w:rPr>
        <w:t>.18</w:t>
      </w:r>
    </w:p>
    <w:p w14:paraId="39BA33CF" w14:textId="77777777" w:rsidR="009A6018" w:rsidRPr="00A0163E" w:rsidRDefault="009A6018" w:rsidP="009A6018">
      <w:pPr>
        <w:rPr>
          <w:sz w:val="14"/>
        </w:rPr>
      </w:pPr>
      <w:r w:rsidRPr="00A0163E">
        <w:rPr>
          <w:sz w:val="14"/>
        </w:rPr>
        <w:t xml:space="preserve">Such </w:t>
      </w:r>
      <w:r w:rsidRPr="0003787D">
        <w:rPr>
          <w:rStyle w:val="StyleUnderline"/>
        </w:rPr>
        <w:t>contemptuous living</w:t>
      </w:r>
      <w:r w:rsidRPr="00A0163E">
        <w:rPr>
          <w:sz w:val="14"/>
        </w:rPr>
        <w:t xml:space="preserve">, even in the small space of habitual disregard, </w:t>
      </w:r>
      <w:r w:rsidRPr="0003787D">
        <w:rPr>
          <w:rStyle w:val="StyleUnderline"/>
        </w:rPr>
        <w:t xml:space="preserve">is countered by harm’s escalation, here in the form of youth imprisonment. </w:t>
      </w:r>
      <w:r w:rsidRPr="0003787D">
        <w:rPr>
          <w:rStyle w:val="Emphasis"/>
        </w:rPr>
        <w:t xml:space="preserve">Yet these </w:t>
      </w:r>
      <w:r w:rsidRPr="003E37BC">
        <w:rPr>
          <w:rStyle w:val="Emphasis"/>
          <w:highlight w:val="cyan"/>
        </w:rPr>
        <w:t>practices of refusal also open possibility</w:t>
      </w:r>
      <w:r w:rsidRPr="0003787D">
        <w:rPr>
          <w:rStyle w:val="StyleUnderline"/>
        </w:rPr>
        <w:t xml:space="preserve"> after anything that might resemble options has disappeared. While the state pathologizes and criminalizes young people’s ungovernability as yet another symptom of their unwillingness to adhere t</w:t>
      </w:r>
      <w:r>
        <w:rPr>
          <w:rStyle w:val="StyleUnderline"/>
        </w:rPr>
        <w:t>o</w:t>
      </w:r>
      <w:r w:rsidRPr="0003787D">
        <w:rPr>
          <w:rStyle w:val="StyleUnderline"/>
        </w:rPr>
        <w:t xml:space="preserve"> white civil society</w:t>
      </w:r>
      <w:r w:rsidRPr="003E37BC">
        <w:rPr>
          <w:rStyle w:val="Emphasis"/>
          <w:highlight w:val="cyan"/>
        </w:rPr>
        <w:t>, their methods persist as a rebellion against that which produces them as persons in waiting</w:t>
      </w:r>
      <w:r w:rsidRPr="003E37BC">
        <w:rPr>
          <w:rStyle w:val="StyleUnderline"/>
          <w:highlight w:val="cyan"/>
        </w:rPr>
        <w:t>,</w:t>
      </w:r>
      <w:r w:rsidRPr="0003787D">
        <w:rPr>
          <w:rStyle w:val="StyleUnderline"/>
        </w:rPr>
        <w:t xml:space="preserve"> at best, while practice relegating them to democracy’s negativity</w:t>
      </w:r>
      <w:r w:rsidRPr="00A0163E">
        <w:rPr>
          <w:sz w:val="14"/>
        </w:rPr>
        <w:t xml:space="preserve">. Or, put another way, </w:t>
      </w:r>
      <w:r w:rsidRPr="003E37BC">
        <w:rPr>
          <w:rStyle w:val="StyleUnderline"/>
          <w:highlight w:val="cyan"/>
        </w:rPr>
        <w:t>these acts stack together to reveal shared tactics of survival</w:t>
      </w:r>
      <w:r w:rsidRPr="0003787D">
        <w:rPr>
          <w:rStyle w:val="StyleUnderline"/>
        </w:rPr>
        <w:t>—a sociality of bad kids who know the goodness of group disruption</w:t>
      </w:r>
      <w:r w:rsidRPr="00A0163E">
        <w:rPr>
          <w:sz w:val="14"/>
        </w:rPr>
        <w:t>.</w:t>
      </w:r>
    </w:p>
    <w:p w14:paraId="2B9BE669" w14:textId="77777777" w:rsidR="009A6018" w:rsidRDefault="009A6018" w:rsidP="009A6018"/>
    <w:p w14:paraId="01D5066F" w14:textId="77777777" w:rsidR="009A6018" w:rsidRPr="009A6018" w:rsidRDefault="009A6018" w:rsidP="009A6018"/>
    <w:p w14:paraId="75B4BBEB" w14:textId="77777777" w:rsidR="009A6018" w:rsidRPr="009A6018" w:rsidRDefault="009A6018" w:rsidP="009A6018"/>
    <w:p w14:paraId="31507F53" w14:textId="296F3B52" w:rsidR="00A95652" w:rsidRDefault="009A6018" w:rsidP="009A6018">
      <w:pPr>
        <w:pStyle w:val="Heading2"/>
      </w:pPr>
      <w:r>
        <w:t>ON</w:t>
      </w:r>
    </w:p>
    <w:p w14:paraId="2755E3D5" w14:textId="5A3F2718" w:rsidR="003E37BC" w:rsidRDefault="003E37BC" w:rsidP="003E37BC">
      <w:pPr>
        <w:pStyle w:val="Heading3"/>
        <w:jc w:val="left"/>
      </w:pPr>
      <w:r>
        <w:t>Solvency</w:t>
      </w:r>
    </w:p>
    <w:p w14:paraId="7A19D28F" w14:textId="77777777" w:rsidR="003E37BC" w:rsidRDefault="003E37BC" w:rsidP="003E37BC">
      <w:pPr>
        <w:pStyle w:val="Heading4"/>
      </w:pPr>
      <w:r>
        <w:t xml:space="preserve">No reverse causal evidence that says the plan is necessary or sufficient </w:t>
      </w:r>
    </w:p>
    <w:p w14:paraId="4BAFBB73" w14:textId="77777777" w:rsidR="003E37BC" w:rsidRDefault="003E37BC" w:rsidP="003E37BC"/>
    <w:p w14:paraId="2FB6FC3A" w14:textId="77777777" w:rsidR="003E37BC" w:rsidRDefault="003E37BC" w:rsidP="003E37BC"/>
    <w:p w14:paraId="19F7018F" w14:textId="77777777" w:rsidR="003E37BC" w:rsidRDefault="003E37BC" w:rsidP="003E37BC">
      <w:pPr>
        <w:pStyle w:val="Heading4"/>
      </w:pPr>
      <w:r>
        <w:t xml:space="preserve">Reforms based in innovation and competition are bad BUT non-US countries now solve vaccine access—the conclusion of their author </w:t>
      </w:r>
    </w:p>
    <w:p w14:paraId="34037F2D" w14:textId="77777777" w:rsidR="003E37BC" w:rsidRDefault="003E37BC" w:rsidP="003E37BC">
      <w:r>
        <w:rPr>
          <w:rStyle w:val="Style13ptBold"/>
        </w:rPr>
        <w:t xml:space="preserve">1AC </w:t>
      </w:r>
      <w:r w:rsidRPr="00856967">
        <w:t xml:space="preserve">Amaka </w:t>
      </w:r>
      <w:r w:rsidRPr="00856967">
        <w:rPr>
          <w:rStyle w:val="Style13ptBold"/>
        </w:rPr>
        <w:t>Vanni 21</w:t>
      </w:r>
      <w:r w:rsidRPr="00856967">
        <w:t xml:space="preserve">. PhD and LLM degrees in International Economic Law from the University of Warwick.  “On Intellectual Property Rights, Access to Medicines and Vaccine Imperialism.” </w:t>
      </w:r>
      <w:hyperlink r:id="rId7" w:history="1">
        <w:r w:rsidRPr="00856967">
          <w:rPr>
            <w:rStyle w:val="Hyperlink"/>
          </w:rPr>
          <w:t>https://twailr.com/on-intellectual-property-rights-access-to-medicines-and-vaccine-imperialism/</w:t>
        </w:r>
      </w:hyperlink>
      <w:r w:rsidRPr="00856967">
        <w:t xml:space="preserve">. </w:t>
      </w:r>
    </w:p>
    <w:p w14:paraId="0532ABFB" w14:textId="77777777" w:rsidR="003E37BC" w:rsidRPr="00A56A0C" w:rsidRDefault="003E37BC" w:rsidP="003E37BC">
      <w:pPr>
        <w:rPr>
          <w:rStyle w:val="Emphasis"/>
        </w:rPr>
      </w:pPr>
      <w:r w:rsidRPr="00A56A0C">
        <w:rPr>
          <w:rStyle w:val="Emphasis"/>
        </w:rPr>
        <w:t>Concluding Remarks</w:t>
      </w:r>
    </w:p>
    <w:p w14:paraId="03FC6C5E" w14:textId="77777777" w:rsidR="003E37BC" w:rsidRDefault="003E37BC" w:rsidP="003E37BC">
      <w:r>
        <w:t xml:space="preserve">What this pandemic makes clear is that the development discourse often touted by developed nations to help countries in the Global South ‘catch up’ is empty when the essential medicines needed to stay alive are deliberately denied and weaponised. </w:t>
      </w:r>
      <w:r w:rsidRPr="003E37BC">
        <w:rPr>
          <w:rStyle w:val="StyleUnderline"/>
          <w:highlight w:val="cyan"/>
        </w:rPr>
        <w:t>Like</w:t>
      </w:r>
      <w:r>
        <w:t xml:space="preserve"> the free-</w:t>
      </w:r>
      <w:r w:rsidRPr="003E37BC">
        <w:rPr>
          <w:rStyle w:val="StyleUnderline"/>
          <w:highlight w:val="cyan"/>
        </w:rPr>
        <w:t>market</w:t>
      </w:r>
      <w:r w:rsidRPr="003E37BC">
        <w:rPr>
          <w:highlight w:val="cyan"/>
        </w:rPr>
        <w:t xml:space="preserve"> </w:t>
      </w:r>
      <w:r w:rsidRPr="003E37BC">
        <w:rPr>
          <w:rStyle w:val="Emphasis"/>
          <w:highlight w:val="cyan"/>
        </w:rPr>
        <w:t>reforms</w:t>
      </w:r>
      <w:r>
        <w:t xml:space="preserve"> designed to produce ‘development’, </w:t>
      </w:r>
      <w:r w:rsidRPr="003E37BC">
        <w:rPr>
          <w:rStyle w:val="Emphasis"/>
          <w:highlight w:val="cyan"/>
        </w:rPr>
        <w:t xml:space="preserve">IP </w:t>
      </w:r>
      <w:r w:rsidRPr="003E37BC">
        <w:rPr>
          <w:rStyle w:val="StyleUnderline"/>
          <w:highlight w:val="cyan"/>
        </w:rPr>
        <w:t xml:space="preserve">deployed to incentivise </w:t>
      </w:r>
      <w:r w:rsidRPr="003E37BC">
        <w:rPr>
          <w:rStyle w:val="Emphasis"/>
          <w:highlight w:val="cyan"/>
        </w:rPr>
        <w:t>innovation</w:t>
      </w:r>
      <w:r w:rsidRPr="003E37BC">
        <w:rPr>
          <w:rStyle w:val="StyleUnderline"/>
          <w:highlight w:val="cyan"/>
        </w:rPr>
        <w:t xml:space="preserve"> is</w:t>
      </w:r>
      <w:r w:rsidRPr="005611B1">
        <w:rPr>
          <w:rStyle w:val="StyleUnderline"/>
        </w:rPr>
        <w:t xml:space="preserve"> yet </w:t>
      </w:r>
      <w:r w:rsidRPr="003E37BC">
        <w:rPr>
          <w:rStyle w:val="StyleUnderline"/>
          <w:highlight w:val="cyan"/>
        </w:rPr>
        <w:t>a</w:t>
      </w:r>
      <w:r w:rsidRPr="005611B1">
        <w:rPr>
          <w:rStyle w:val="StyleUnderline"/>
        </w:rPr>
        <w:t xml:space="preserve">nother </w:t>
      </w:r>
      <w:r w:rsidRPr="003E37BC">
        <w:rPr>
          <w:rStyle w:val="StyleUnderline"/>
          <w:highlight w:val="cyan"/>
        </w:rPr>
        <w:t>to</w:t>
      </w:r>
      <w:r w:rsidRPr="00EA753F">
        <w:rPr>
          <w:rStyle w:val="StyleUnderline"/>
        </w:rPr>
        <w:t>o</w:t>
      </w:r>
      <w:r w:rsidRPr="005611B1">
        <w:rPr>
          <w:rStyle w:val="StyleUnderline"/>
        </w:rPr>
        <w:t xml:space="preserve">l in the service </w:t>
      </w:r>
      <w:r w:rsidRPr="003E37BC">
        <w:rPr>
          <w:rStyle w:val="StyleUnderline"/>
          <w:highlight w:val="cyan"/>
        </w:rPr>
        <w:t>of</w:t>
      </w:r>
      <w:r w:rsidRPr="005611B1">
        <w:rPr>
          <w:rStyle w:val="StyleUnderline"/>
        </w:rPr>
        <w:t xml:space="preserve"> </w:t>
      </w:r>
      <w:r w:rsidRPr="005611B1">
        <w:rPr>
          <w:rStyle w:val="Emphasis"/>
        </w:rPr>
        <w:t xml:space="preserve">private </w:t>
      </w:r>
      <w:r w:rsidRPr="003E37BC">
        <w:rPr>
          <w:rStyle w:val="Emphasis"/>
          <w:highlight w:val="cyan"/>
        </w:rPr>
        <w:t>profits</w:t>
      </w:r>
      <w:r>
        <w:t xml:space="preserve">. As this pandemic </w:t>
      </w:r>
      <w:r w:rsidRPr="00C61FD0">
        <w:t>has shown, the</w:t>
      </w:r>
      <w:r>
        <w:t xml:space="preserve"> reality of contemporary capitalism – including the IP regime that underpins it – is </w:t>
      </w:r>
      <w:r w:rsidRPr="003E37BC">
        <w:rPr>
          <w:rStyle w:val="Emphasis"/>
          <w:highlight w:val="cyan"/>
        </w:rPr>
        <w:t>competition</w:t>
      </w:r>
      <w:r w:rsidRPr="003E37BC">
        <w:rPr>
          <w:highlight w:val="cyan"/>
        </w:rPr>
        <w:t xml:space="preserve"> </w:t>
      </w:r>
      <w:r w:rsidRPr="003E37BC">
        <w:rPr>
          <w:rStyle w:val="StyleUnderline"/>
          <w:highlight w:val="cyan"/>
        </w:rPr>
        <w:t>among corporate giants driven by profit and not by human need</w:t>
      </w:r>
      <w:r>
        <w:t>. The needs of the poor weigh much less than the profits of big business and their home states. However</w:t>
      </w:r>
      <w:r w:rsidRPr="00C61FD0">
        <w:t xml:space="preserve">, </w:t>
      </w:r>
      <w:r w:rsidRPr="00C61FD0">
        <w:rPr>
          <w:rStyle w:val="Emphasis"/>
        </w:rPr>
        <w:t>it is not all doom and gloom</w:t>
      </w:r>
      <w:r>
        <w:t xml:space="preserve">. Countries such as </w:t>
      </w:r>
      <w:r w:rsidRPr="003E37BC">
        <w:rPr>
          <w:rStyle w:val="StyleUnderline"/>
          <w:highlight w:val="cyan"/>
        </w:rPr>
        <w:t>India, China and Russia have stepped up in</w:t>
      </w:r>
      <w:r>
        <w:t xml:space="preserve"> the distribution of vaccines or what many call ‘</w:t>
      </w:r>
      <w:r w:rsidRPr="003E37BC">
        <w:rPr>
          <w:rStyle w:val="StyleUnderline"/>
          <w:highlight w:val="cyan"/>
        </w:rPr>
        <w:t>vaccine diplomacy</w:t>
      </w:r>
      <w:r>
        <w:t xml:space="preserve">.’ Further, </w:t>
      </w:r>
      <w:r w:rsidRPr="003E37BC">
        <w:rPr>
          <w:rStyle w:val="StyleUnderline"/>
          <w:highlight w:val="cyan"/>
        </w:rPr>
        <w:t>Cuba’s vaccine</w:t>
      </w:r>
      <w:r w:rsidRPr="005611B1">
        <w:rPr>
          <w:rStyle w:val="StyleUnderline"/>
        </w:rPr>
        <w:t xml:space="preserve"> candidate</w:t>
      </w:r>
      <w:r>
        <w:t xml:space="preserve"> Soberana 02, which is currently in final clinical trial stages and </w:t>
      </w:r>
      <w:r w:rsidRPr="003E37BC">
        <w:rPr>
          <w:rStyle w:val="StyleUnderline"/>
          <w:highlight w:val="cyan"/>
        </w:rPr>
        <w:t>does not require</w:t>
      </w:r>
      <w:r w:rsidRPr="005611B1">
        <w:rPr>
          <w:rStyle w:val="StyleUnderline"/>
        </w:rPr>
        <w:t xml:space="preserve"> extra </w:t>
      </w:r>
      <w:r w:rsidRPr="003E37BC">
        <w:rPr>
          <w:rStyle w:val="StyleUnderline"/>
          <w:highlight w:val="cyan"/>
        </w:rPr>
        <w:t>refrigeration</w:t>
      </w:r>
      <w:r>
        <w:t xml:space="preserve">, </w:t>
      </w:r>
      <w:r w:rsidRPr="003E37BC">
        <w:rPr>
          <w:rStyle w:val="StyleUnderline"/>
          <w:highlight w:val="cyan"/>
        </w:rPr>
        <w:t>promises to be a suitable option for</w:t>
      </w:r>
      <w:r w:rsidRPr="005611B1">
        <w:rPr>
          <w:rStyle w:val="StyleUnderline"/>
        </w:rPr>
        <w:t xml:space="preserve"> many countries in </w:t>
      </w:r>
      <w:r w:rsidRPr="003E37BC">
        <w:rPr>
          <w:rStyle w:val="StyleUnderline"/>
          <w:highlight w:val="cyan"/>
        </w:rPr>
        <w:t>the global South</w:t>
      </w:r>
      <w:r>
        <w:t xml:space="preserve"> with infrastructural and logistical challenges. Importantly, </w:t>
      </w:r>
      <w:r w:rsidRPr="003E37BC">
        <w:rPr>
          <w:rStyle w:val="StyleUnderline"/>
          <w:highlight w:val="cyan"/>
        </w:rPr>
        <w:t>Cuba’s history of medical diplomacy</w:t>
      </w:r>
      <w:r w:rsidRPr="005611B1">
        <w:rPr>
          <w:rStyle w:val="StyleUnderline"/>
        </w:rPr>
        <w:t xml:space="preserve"> in other global South </w:t>
      </w:r>
      <w:r w:rsidRPr="00EA753F">
        <w:rPr>
          <w:rStyle w:val="StyleUnderline"/>
        </w:rPr>
        <w:t xml:space="preserve">countries </w:t>
      </w:r>
      <w:r w:rsidRPr="003E37BC">
        <w:rPr>
          <w:rStyle w:val="StyleUnderline"/>
          <w:highlight w:val="cyan"/>
        </w:rPr>
        <w:t>raises hope</w:t>
      </w:r>
      <w:r w:rsidRPr="005611B1">
        <w:rPr>
          <w:rStyle w:val="StyleUnderline"/>
        </w:rPr>
        <w:t xml:space="preserve"> that the country will be willing to share the know-how with other manufactures in various non-western countries</w:t>
      </w:r>
      <w:r>
        <w:t xml:space="preserve">, which could help address artificial supply problems and control over distribution. In sum, </w:t>
      </w:r>
      <w:r w:rsidRPr="003E37BC">
        <w:rPr>
          <w:rStyle w:val="Emphasis"/>
          <w:highlight w:val="cyan"/>
        </w:rPr>
        <w:t>this pandemic provides an opportune moment to overhaul</w:t>
      </w:r>
      <w:r w:rsidRPr="005611B1">
        <w:rPr>
          <w:rStyle w:val="Emphasis"/>
        </w:rPr>
        <w:t xml:space="preserve"> this dysfunctional </w:t>
      </w:r>
      <w:r w:rsidRPr="003E37BC">
        <w:rPr>
          <w:rStyle w:val="Emphasis"/>
          <w:highlight w:val="cyan"/>
        </w:rPr>
        <w:t>global IP</w:t>
      </w:r>
      <w:r w:rsidRPr="005611B1">
        <w:rPr>
          <w:rStyle w:val="Emphasis"/>
        </w:rPr>
        <w:t xml:space="preserve"> system</w:t>
      </w:r>
      <w:r>
        <w:t>. We need not wait for the next crisis to learn the lessons from this crisis.</w:t>
      </w:r>
    </w:p>
    <w:p w14:paraId="05D5FDC3" w14:textId="77777777" w:rsidR="003E37BC" w:rsidRDefault="003E37BC" w:rsidP="003E37BC"/>
    <w:p w14:paraId="7D74CA5F" w14:textId="77777777" w:rsidR="003E37BC" w:rsidRDefault="003E37BC" w:rsidP="003E37BC"/>
    <w:p w14:paraId="0484A8FC" w14:textId="77777777" w:rsidR="003E37BC" w:rsidRDefault="003E37BC" w:rsidP="003E37BC"/>
    <w:p w14:paraId="7053726F" w14:textId="77777777" w:rsidR="003E37BC" w:rsidRDefault="003E37BC" w:rsidP="003E37BC"/>
    <w:p w14:paraId="316F391B" w14:textId="77777777" w:rsidR="003E37BC" w:rsidRPr="008C0159" w:rsidRDefault="003E37BC" w:rsidP="003E37BC">
      <w:pPr>
        <w:pStyle w:val="Heading4"/>
      </w:pPr>
      <w:r>
        <w:t xml:space="preserve">Courts </w:t>
      </w:r>
      <w:r w:rsidRPr="00A60560">
        <w:rPr>
          <w:u w:val="single"/>
        </w:rPr>
        <w:t>circumvent</w:t>
      </w:r>
      <w:r>
        <w:t xml:space="preserve">—Republican judges </w:t>
      </w:r>
    </w:p>
    <w:p w14:paraId="12EE8466" w14:textId="77777777" w:rsidR="003E37BC" w:rsidRPr="00AD0DE3" w:rsidRDefault="003E37BC" w:rsidP="003E37BC">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https://www.theatlantic.com/ideas/archive/2019/04/what-2020-democratic-candidates-miss-about-antitrust/586135/)</w:t>
      </w:r>
    </w:p>
    <w:p w14:paraId="6359EA62" w14:textId="77777777" w:rsidR="003E37BC" w:rsidRPr="00EC4116" w:rsidRDefault="003E37BC" w:rsidP="003E37BC">
      <w:r>
        <w:t xml:space="preserve">But the </w:t>
      </w:r>
      <w:r w:rsidRPr="00EC4116">
        <w:rPr>
          <w:rStyle w:val="Emphasis"/>
        </w:rPr>
        <w:t>federal courts</w:t>
      </w:r>
      <w:r w:rsidRPr="00EC4116">
        <w:rPr>
          <w:rStyle w:val="StyleUnderline"/>
        </w:rPr>
        <w:t xml:space="preserve"> represent a </w:t>
      </w:r>
      <w:r w:rsidRPr="00EC4116">
        <w:rPr>
          <w:rStyle w:val="Emphasis"/>
        </w:rPr>
        <w:t>massive stumbling block</w:t>
      </w:r>
      <w:r w:rsidRPr="00EC4116">
        <w:rPr>
          <w:rStyle w:val="StyleUnderline"/>
        </w:rPr>
        <w:t xml:space="preserve"> for </w:t>
      </w:r>
      <w:r w:rsidRPr="00EC4116">
        <w:rPr>
          <w:rStyle w:val="Emphasis"/>
        </w:rPr>
        <w:t>any progressive antitrust movement</w:t>
      </w:r>
      <w:r>
        <w:t xml:space="preserve">. Reformers have identified two paths forward; both lead eventually to the court system. The first is relatively moderate: appoint regulators who will actually enforce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3E37BC">
        <w:rPr>
          <w:rStyle w:val="Emphasis"/>
          <w:highlight w:val="cyan"/>
        </w:rPr>
        <w:t>inevitable appeals</w:t>
      </w:r>
      <w:r w:rsidRPr="008C0159">
        <w:rPr>
          <w:rStyle w:val="StyleUnderline"/>
        </w:rPr>
        <w:t xml:space="preserve"> </w:t>
      </w:r>
      <w:r w:rsidRPr="003E37BC">
        <w:rPr>
          <w:rStyle w:val="Emphasis"/>
          <w:highlight w:val="cyan"/>
        </w:rPr>
        <w:t>eventually end up in court</w:t>
      </w:r>
      <w:r w:rsidRPr="008C0159">
        <w:rPr>
          <w:rStyle w:val="Emphasis"/>
        </w:rPr>
        <w:t xml:space="preserve"> as well</w:t>
      </w:r>
      <w:r>
        <w:t xml:space="preserve">. </w:t>
      </w:r>
      <w:r w:rsidRPr="003E37BC">
        <w:rPr>
          <w:rStyle w:val="Emphasis"/>
          <w:sz w:val="28"/>
          <w:szCs w:val="28"/>
          <w:highlight w:val="cyan"/>
        </w:rPr>
        <w:t>No matter how strongly worded a law</w:t>
      </w:r>
      <w:r w:rsidRPr="008C0159">
        <w:rPr>
          <w:rStyle w:val="StyleUnderline"/>
        </w:rPr>
        <w:t xml:space="preserve"> may be, </w:t>
      </w:r>
      <w:r w:rsidRPr="003E37BC">
        <w:rPr>
          <w:rStyle w:val="Emphasis"/>
          <w:sz w:val="28"/>
          <w:szCs w:val="28"/>
          <w:highlight w:val="cyan"/>
        </w:rPr>
        <w:t>ideological</w:t>
      </w:r>
      <w:r w:rsidRPr="00A60560">
        <w:t xml:space="preserve">ly driven </w:t>
      </w:r>
      <w:r w:rsidRPr="003E37BC">
        <w:rPr>
          <w:rStyle w:val="Emphasis"/>
          <w:sz w:val="28"/>
          <w:szCs w:val="28"/>
          <w:highlight w:val="cyan"/>
        </w:rPr>
        <w:t>judges can</w:t>
      </w:r>
      <w:r w:rsidRPr="00A60560">
        <w:rPr>
          <w:rStyle w:val="Emphasis"/>
          <w:sz w:val="28"/>
          <w:szCs w:val="28"/>
        </w:rPr>
        <w:t xml:space="preserve"> usually </w:t>
      </w:r>
      <w:r w:rsidRPr="003E37BC">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3E37BC">
        <w:rPr>
          <w:rStyle w:val="Emphasis"/>
          <w:highlight w:val="cyan"/>
        </w:rPr>
        <w:t>history</w:t>
      </w:r>
      <w:r w:rsidRPr="008C0159">
        <w:rPr>
          <w:rStyle w:val="StyleUnderline"/>
        </w:rPr>
        <w:t xml:space="preserve"> of U.S. antitrust law </w:t>
      </w:r>
      <w:r w:rsidRPr="003E37BC">
        <w:rPr>
          <w:rStyle w:val="StyleUnderline"/>
          <w:highlight w:val="cyan"/>
        </w:rPr>
        <w:t xml:space="preserve">is </w:t>
      </w:r>
      <w:r w:rsidRPr="003E37BC">
        <w:rPr>
          <w:rStyle w:val="Emphasis"/>
          <w:highlight w:val="cyan"/>
        </w:rPr>
        <w:t>proof</w:t>
      </w:r>
      <w:r w:rsidRPr="00A60560">
        <w:rPr>
          <w:rStyle w:val="StyleUnderline"/>
        </w:rPr>
        <w:t xml:space="preserve"> that</w:t>
      </w:r>
      <w:r w:rsidRPr="008C0159">
        <w:rPr>
          <w:rStyle w:val="StyleUnderline"/>
        </w:rPr>
        <w:t xml:space="preserve"> </w:t>
      </w:r>
      <w:r w:rsidRPr="003E37BC">
        <w:rPr>
          <w:rStyle w:val="StyleUnderline"/>
          <w:highlight w:val="cyan"/>
        </w:rPr>
        <w:t>judges wield</w:t>
      </w:r>
      <w:r w:rsidRPr="008C0159">
        <w:rPr>
          <w:rStyle w:val="StyleUnderline"/>
        </w:rPr>
        <w:t xml:space="preserve"> nearly </w:t>
      </w:r>
      <w:r w:rsidRPr="003E37BC">
        <w:rPr>
          <w:rStyle w:val="Emphasis"/>
          <w:highlight w:val="cyan"/>
        </w:rPr>
        <w:t>limitless</w:t>
      </w:r>
      <w:r w:rsidRPr="008C0159">
        <w:rPr>
          <w:rStyle w:val="Emphasis"/>
        </w:rPr>
        <w:t xml:space="preserve"> institutional </w:t>
      </w:r>
      <w:r w:rsidRPr="003E37BC">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3E37BC">
        <w:rPr>
          <w:rStyle w:val="Emphasis"/>
          <w:highlight w:val="cyan"/>
        </w:rPr>
        <w:t>megamergers</w:t>
      </w:r>
      <w:r w:rsidRPr="008C0159">
        <w:rPr>
          <w:rStyle w:val="StyleUnderline"/>
        </w:rPr>
        <w:t xml:space="preserve"> among competitors</w:t>
      </w:r>
      <w:r>
        <w:t xml:space="preserve"> such as Bayer and Monsanto </w:t>
      </w:r>
      <w:r w:rsidRPr="003E37BC">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3E37BC">
        <w:rPr>
          <w:rStyle w:val="Emphasis"/>
          <w:highlight w:val="cyan"/>
        </w:rPr>
        <w:t>Robinson-Patman</w:t>
      </w:r>
      <w:r w:rsidRPr="003E37BC">
        <w:rPr>
          <w:rStyle w:val="StyleUnderline"/>
          <w:highlight w:val="cyan"/>
        </w:rPr>
        <w:t xml:space="preserve"> is</w:t>
      </w:r>
      <w:r w:rsidRPr="008C0159">
        <w:rPr>
          <w:rStyle w:val="StyleUnderline"/>
        </w:rPr>
        <w:t xml:space="preserve"> now known as “</w:t>
      </w:r>
      <w:r w:rsidRPr="003E37BC">
        <w:rPr>
          <w:rStyle w:val="Emphasis"/>
          <w:highlight w:val="cyan"/>
        </w:rPr>
        <w:t>zombie law</w:t>
      </w:r>
      <w:r w:rsidRPr="003E37BC">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3E37BC">
        <w:rPr>
          <w:rStyle w:val="StyleUnderline"/>
          <w:highlight w:val="cyan"/>
        </w:rPr>
        <w:t xml:space="preserve">regulators </w:t>
      </w:r>
      <w:r w:rsidRPr="003E37BC">
        <w:rPr>
          <w:rStyle w:val="Emphasis"/>
          <w:highlight w:val="cyan"/>
        </w:rPr>
        <w:t>no longer bother trying to enforce it</w:t>
      </w:r>
      <w:r w:rsidRPr="003E37BC">
        <w:rPr>
          <w:rStyle w:val="StyleUnderline"/>
          <w:highlight w:val="cyan"/>
        </w:rPr>
        <w:t>. If Dem</w:t>
      </w:r>
      <w:r w:rsidRPr="008C0159">
        <w:rPr>
          <w:rStyle w:val="StyleUnderline"/>
        </w:rPr>
        <w:t>ocrat</w:t>
      </w:r>
      <w:r w:rsidRPr="003E37BC">
        <w:rPr>
          <w:rStyle w:val="StyleUnderline"/>
          <w:highlight w:val="cyan"/>
        </w:rPr>
        <w:t>s</w:t>
      </w:r>
      <w:r w:rsidRPr="008C0159">
        <w:rPr>
          <w:rStyle w:val="StyleUnderline"/>
        </w:rPr>
        <w:t xml:space="preserve"> </w:t>
      </w:r>
      <w:r w:rsidRPr="003E37BC">
        <w:rPr>
          <w:rStyle w:val="StyleUnderline"/>
          <w:highlight w:val="cyan"/>
        </w:rPr>
        <w:t>want</w:t>
      </w:r>
      <w:r w:rsidRPr="008C0159">
        <w:rPr>
          <w:rStyle w:val="StyleUnderline"/>
        </w:rPr>
        <w:t xml:space="preserve"> to change </w:t>
      </w:r>
      <w:r w:rsidRPr="003E37BC">
        <w:rPr>
          <w:rStyle w:val="StyleUnderline"/>
          <w:highlight w:val="cyan"/>
        </w:rPr>
        <w:t>antitrust</w:t>
      </w:r>
      <w:r w:rsidRPr="008C0159">
        <w:rPr>
          <w:rStyle w:val="StyleUnderline"/>
        </w:rPr>
        <w:t xml:space="preserve"> law, </w:t>
      </w:r>
      <w:r w:rsidRPr="003E37BC">
        <w:rPr>
          <w:rStyle w:val="StyleUnderline"/>
          <w:highlight w:val="cyan"/>
        </w:rPr>
        <w:t xml:space="preserve">they will </w:t>
      </w:r>
      <w:r w:rsidRPr="003E37BC">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3E37BC">
        <w:rPr>
          <w:rStyle w:val="StyleUnderline"/>
          <w:highlight w:val="cyan"/>
        </w:rPr>
        <w:t xml:space="preserve">need to </w:t>
      </w:r>
      <w:r w:rsidRPr="003E37BC">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3E37BC">
        <w:rPr>
          <w:rStyle w:val="StyleUnderline"/>
          <w:highlight w:val="cyan"/>
        </w:rPr>
        <w:t xml:space="preserve">the Republican Party has gone to </w:t>
      </w:r>
      <w:r w:rsidRPr="003E37BC">
        <w:rPr>
          <w:rStyle w:val="Emphasis"/>
          <w:highlight w:val="cyan"/>
        </w:rPr>
        <w:t>great lengths</w:t>
      </w:r>
      <w:r w:rsidRPr="003E37BC">
        <w:rPr>
          <w:rStyle w:val="StyleUnderline"/>
          <w:highlight w:val="cyan"/>
        </w:rPr>
        <w:t xml:space="preserve"> to appoint </w:t>
      </w:r>
      <w:r w:rsidRPr="003E37BC">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1982.*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withdrew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w:t>
      </w:r>
      <w:r w:rsidRPr="00EC4116">
        <w:t xml:space="preserve">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EC4116">
        <w:rPr>
          <w:rStyle w:val="StyleUnderline"/>
        </w:rPr>
        <w:t>antitrust proposals</w:t>
      </w:r>
      <w:r w:rsidRPr="00EC4116">
        <w:t xml:space="preserve"> focus exclusively on appointing the right regulators and amending our current statutes. These are right-minded ideas, but they </w:t>
      </w:r>
      <w:r w:rsidRPr="00EC4116">
        <w:rPr>
          <w:rStyle w:val="StyleUnderline"/>
        </w:rPr>
        <w:t xml:space="preserve">overlook the </w:t>
      </w:r>
      <w:r w:rsidRPr="00EC4116">
        <w:rPr>
          <w:rStyle w:val="Emphasis"/>
        </w:rPr>
        <w:t>central role</w:t>
      </w:r>
      <w:r w:rsidRPr="00EC4116">
        <w:rPr>
          <w:rStyle w:val="StyleUnderline"/>
        </w:rPr>
        <w:t xml:space="preserve"> judges </w:t>
      </w:r>
      <w:r w:rsidRPr="00EC4116">
        <w:rPr>
          <w:rStyle w:val="Emphasis"/>
        </w:rPr>
        <w:t>play in our political system</w:t>
      </w:r>
      <w:r w:rsidRPr="00EC4116">
        <w:t xml:space="preserve">. There is an old saying in the legal community: “Hard cases make bad law.” That may be true, but it is just as often the case that bad judges make bad law. </w:t>
      </w:r>
      <w:r w:rsidRPr="00EC4116">
        <w:rPr>
          <w:rStyle w:val="Emphasis"/>
        </w:rPr>
        <w:t xml:space="preserve">Real antitrust reform </w:t>
      </w:r>
      <w:r w:rsidRPr="00EC4116">
        <w:rPr>
          <w:rStyle w:val="StyleUnderline"/>
        </w:rPr>
        <w:t xml:space="preserve">will require more than </w:t>
      </w:r>
      <w:r w:rsidRPr="00EC4116">
        <w:rPr>
          <w:rStyle w:val="Emphasis"/>
        </w:rPr>
        <w:t>regulatory</w:t>
      </w:r>
      <w:r w:rsidRPr="00EC4116">
        <w:rPr>
          <w:rStyle w:val="StyleUnderline"/>
        </w:rPr>
        <w:t xml:space="preserve"> and </w:t>
      </w:r>
      <w:r w:rsidRPr="00EC4116">
        <w:rPr>
          <w:rStyle w:val="Emphasis"/>
        </w:rPr>
        <w:t>legislative tweaks</w:t>
      </w:r>
      <w:r w:rsidRPr="00EC4116">
        <w:rPr>
          <w:rStyle w:val="StyleUnderline"/>
        </w:rPr>
        <w:t xml:space="preserve">; it will require the </w:t>
      </w:r>
      <w:r w:rsidRPr="00EC4116">
        <w:rPr>
          <w:rStyle w:val="Emphasis"/>
        </w:rPr>
        <w:t>right judges</w:t>
      </w:r>
      <w:r w:rsidRPr="00EC4116">
        <w:rPr>
          <w:rStyle w:val="StyleUnderline"/>
        </w:rPr>
        <w:t>.</w:t>
      </w:r>
    </w:p>
    <w:p w14:paraId="0B81ADB0" w14:textId="77777777" w:rsidR="003E37BC" w:rsidRPr="0067425C" w:rsidRDefault="003E37BC" w:rsidP="003E37BC"/>
    <w:p w14:paraId="08F0E4A0" w14:textId="77777777" w:rsidR="003E37BC" w:rsidRPr="005A0601" w:rsidRDefault="003E37BC" w:rsidP="003E37BC">
      <w:pPr>
        <w:pStyle w:val="Heading4"/>
      </w:pPr>
      <w:r>
        <w:t>Courts won’t apply public welfare because it can’t be defined and must be weighed against private property—here’s an example</w:t>
      </w:r>
    </w:p>
    <w:p w14:paraId="1C7F7DA2" w14:textId="77777777" w:rsidR="003E37BC" w:rsidRDefault="003E37BC" w:rsidP="003E37BC">
      <w:r w:rsidRPr="00B965B4">
        <w:rPr>
          <w:rStyle w:val="Style13ptBold"/>
        </w:rPr>
        <w:t>O’Sullivan 56</w:t>
      </w:r>
      <w:r>
        <w:t xml:space="preserve"> (Opinion by: O'SULLIVAN. Opinion in West Hartford Methodist Church v. Zoning Board of Appeals, 143 Conn. 263, March 13, 1956, Lexis, date accessed 10/23/21)</w:t>
      </w:r>
    </w:p>
    <w:p w14:paraId="62036978" w14:textId="77777777" w:rsidR="003E37BC" w:rsidRDefault="003E37BC" w:rsidP="003E37BC">
      <w:r>
        <w:t xml:space="preserve"> [***8]  The first condition of the test is that public convenience and welfare will, in the judgment of the board, be served. HN1 "Public convenience" is not used in a colloquial manner. It is not synonymous with "handy." The word "convenience" connotes that which is suitable or fitting, and "public convenience" refers to what is fitting or suited to the public need. See Abbott v. Public Utilities Commission, 48 R.I. 196, 197, 136 A. 490. </w:t>
      </w:r>
      <w:r w:rsidRPr="003E37BC">
        <w:rPr>
          <w:rStyle w:val="Emphasis"/>
          <w:highlight w:val="cyan"/>
        </w:rPr>
        <w:t>The term "public welfare" cannot be precisely defined</w:t>
      </w:r>
      <w:r>
        <w:t xml:space="preserve">. "Sometimes it has been said to include public convenience, comfort, peace and order, prosperity and similar concepts . . . ." Opinion of the Justices, 128 N.E.2d 557, 561 (Mass.). </w:t>
      </w:r>
      <w:r w:rsidRPr="003E37BC">
        <w:rPr>
          <w:rStyle w:val="Emphasis"/>
          <w:highlight w:val="cyan"/>
        </w:rPr>
        <w:t>To be truly in the public welfare</w:t>
      </w:r>
      <w:r>
        <w:t xml:space="preserve">, however, and thus superior  [**643]  to private property rights, any zoning </w:t>
      </w:r>
      <w:r w:rsidRPr="003E37BC">
        <w:rPr>
          <w:rStyle w:val="StyleUnderline"/>
          <w:highlight w:val="cyan"/>
        </w:rPr>
        <w:t xml:space="preserve">regulation must be </w:t>
      </w:r>
      <w:r w:rsidRPr="003E37BC">
        <w:rPr>
          <w:rStyle w:val="Emphasis"/>
          <w:highlight w:val="cyan"/>
        </w:rPr>
        <w:t>reasonable</w:t>
      </w:r>
      <w:r w:rsidRPr="003E37BC">
        <w:rPr>
          <w:rStyle w:val="StyleUnderline"/>
          <w:highlight w:val="cyan"/>
        </w:rPr>
        <w:t xml:space="preserve">, </w:t>
      </w:r>
      <w:r w:rsidRPr="003E37BC">
        <w:rPr>
          <w:rStyle w:val="Emphasis"/>
          <w:highlight w:val="cyan"/>
        </w:rPr>
        <w:t>not arbitrary</w:t>
      </w:r>
      <w:r w:rsidRPr="003E37BC">
        <w:rPr>
          <w:rStyle w:val="StyleUnderline"/>
          <w:highlight w:val="cyan"/>
        </w:rPr>
        <w:t>, and</w:t>
      </w:r>
      <w:r w:rsidRPr="00ED4006">
        <w:rPr>
          <w:rStyle w:val="StyleUnderline"/>
        </w:rPr>
        <w:t xml:space="preserve"> must </w:t>
      </w:r>
      <w:r w:rsidRPr="003E37BC">
        <w:rPr>
          <w:rStyle w:val="StyleUnderline"/>
          <w:highlight w:val="cyan"/>
        </w:rPr>
        <w:t xml:space="preserve">confer upon the public a </w:t>
      </w:r>
      <w:r w:rsidRPr="003E37BC">
        <w:rPr>
          <w:rStyle w:val="Emphasis"/>
          <w:highlight w:val="cyan"/>
        </w:rPr>
        <w:t>benefit commensurate with its burden on private property</w:t>
      </w:r>
      <w:r>
        <w:t>. Direct Plumbing Supply Co. v. Dayton, 138 Ohio St. 540, 546, 38 N.E.2d 70. The denial of the exception in the case at bar is not to be taken as a determination that a church is detrimental to the welfare of a community. "The concept of the public welfare [***9]  is broad and inclusive. . . . The values it represents are spiritual as well as physical, aesthetic as well as monetary." Berman v. Parker, 348 U.S. 26, 33, 75 S. Ct. 98, 99 L. Ed. 27. Ordinarily, a church adds incalculably to the public convenience and welfare and, for the purposes of the case at bar, it can be conceded that that statement is applicable.</w:t>
      </w:r>
    </w:p>
    <w:p w14:paraId="37F21495" w14:textId="77777777" w:rsidR="003E37BC" w:rsidRDefault="003E37BC" w:rsidP="003E37BC"/>
    <w:p w14:paraId="5D0C78DC" w14:textId="77777777" w:rsidR="003E37BC" w:rsidRDefault="003E37BC" w:rsidP="003E37BC">
      <w:pPr>
        <w:pStyle w:val="Heading4"/>
      </w:pPr>
      <w:r>
        <w:t xml:space="preserve">And even if courts find a public welfare offense, that only entails minor penalties and no reputational cost </w:t>
      </w:r>
    </w:p>
    <w:p w14:paraId="42857CDE" w14:textId="77777777" w:rsidR="003E37BC" w:rsidRDefault="003E37BC" w:rsidP="003E37BC">
      <w:r w:rsidRPr="005A0601">
        <w:rPr>
          <w:rStyle w:val="Style13ptBold"/>
        </w:rPr>
        <w:t>Gold 2</w:t>
      </w:r>
      <w:r>
        <w:t xml:space="preserve"> (David P. Gold** Columbia University School of Law, Class of 2002; B.A., Brown University; Ph.D. Candidate, University of Pennsylvania. “STUDENT NOTE:Wildlife Protection and Public Welfare Doctrine”, 27 Colum. J. Envtl. L. 633, 2002)</w:t>
      </w:r>
    </w:p>
    <w:p w14:paraId="16142E89" w14:textId="6226780D" w:rsidR="003E37BC" w:rsidRDefault="003E37BC" w:rsidP="003E37BC">
      <w:r>
        <w:t xml:space="preserve">Although the Supreme Court's jurisprudence on public welfare doctrine could properly be said to begin in 1922, with United States v. Balint, 21 it was not until 1952, with Morissette v. United States that </w:t>
      </w:r>
      <w:r w:rsidRPr="00AA2BB2">
        <w:rPr>
          <w:rStyle w:val="StyleUnderline"/>
        </w:rPr>
        <w:t>the Court used the term "public welfare" to describe a new class of offenses</w:t>
      </w:r>
      <w:r>
        <w:t xml:space="preserve"> for which it should not be presumed that the legislature intended to require mens rea. 22 The Supreme Court has never offered a simple formula for identifying a public welfare offense - and, in fact, has explicitly declined to do so. 23 However, a synthesis of the cases reveals four qualities that the Court has generally [*640] considered </w:t>
      </w:r>
      <w:r w:rsidRPr="003E37BC">
        <w:rPr>
          <w:rStyle w:val="StyleUnderline"/>
          <w:highlight w:val="cyan"/>
        </w:rPr>
        <w:t>characteristic of a public welfare offense</w:t>
      </w:r>
      <w:r>
        <w:t xml:space="preserve">. First, the crime is always a violation of a modern regulatory statute with little or no common law history. Second, the activity regulated by the statute is of such a nature that those engaging in it can reasonably be expected to take the precautions necessary to avoid violations. Third, </w:t>
      </w:r>
      <w:r w:rsidRPr="003E37BC">
        <w:rPr>
          <w:rStyle w:val="Emphasis"/>
          <w:highlight w:val="cyan"/>
        </w:rPr>
        <w:t>conviction brings only minor penalties and little damage to the perpetrator's reputation</w:t>
      </w:r>
      <w:r>
        <w:t>. Fourth, the statute would be unusually hard to enforce if specific intent were required. 24</w:t>
      </w:r>
    </w:p>
    <w:p w14:paraId="78D87AAA" w14:textId="4512F001" w:rsidR="006115F4" w:rsidRDefault="006115F4" w:rsidP="006115F4">
      <w:pPr>
        <w:pStyle w:val="Heading1"/>
      </w:pPr>
      <w:r>
        <w:t>2nc</w:t>
      </w:r>
    </w:p>
    <w:p w14:paraId="25041F3E" w14:textId="77777777" w:rsidR="006115F4" w:rsidRPr="00DB11EC" w:rsidRDefault="006115F4" w:rsidP="006115F4">
      <w:pPr>
        <w:pStyle w:val="Heading4"/>
      </w:pPr>
      <w:r>
        <w:t xml:space="preserve">The role of the judge is to be </w:t>
      </w:r>
      <w:r>
        <w:rPr>
          <w:u w:val="single"/>
        </w:rPr>
        <w:t xml:space="preserve">opaque – </w:t>
      </w:r>
      <w:r>
        <w:t xml:space="preserve">opacity reimagines the way that representation and politics of death are </w:t>
      </w:r>
      <w:r>
        <w:rPr>
          <w:u w:val="single"/>
        </w:rPr>
        <w:t>weaponized against trans/queer people</w:t>
      </w:r>
      <w:r>
        <w:t>.</w:t>
      </w:r>
    </w:p>
    <w:p w14:paraId="2A2F6472" w14:textId="77777777" w:rsidR="006115F4" w:rsidRDefault="006115F4" w:rsidP="006115F4">
      <w:r w:rsidRPr="00737AFB">
        <w:rPr>
          <w:rStyle w:val="Style13ptBold"/>
        </w:rPr>
        <w:t>Stanley 21</w:t>
      </w:r>
      <w:r>
        <w:t>, Eric A. Stanley is an associate professor in the Department of Gender and Women’s Studies at the University of California, Berkeley. They are also affiliated with the Program in Critical Theory and the Haas LGBTQ Citizenship Research Cluster (Eric, “3. Clocked: Surveillance, Opacity, and the Image of Force” in Atmospheres of Violence: Structuring Antagonism and the Trans/Queer Ungovernable, Duke University Press)</w:t>
      </w:r>
    </w:p>
    <w:p w14:paraId="772D2880" w14:textId="77777777" w:rsidR="006115F4" w:rsidRPr="00D044FF" w:rsidRDefault="006115F4" w:rsidP="006115F4">
      <w:pPr>
        <w:rPr>
          <w:sz w:val="10"/>
        </w:rPr>
      </w:pPr>
    </w:p>
    <w:p w14:paraId="1A77B475" w14:textId="77777777" w:rsidR="006115F4" w:rsidRDefault="006115F4" w:rsidP="006115F4">
      <w:pPr>
        <w:rPr>
          <w:sz w:val="10"/>
        </w:rPr>
      </w:pPr>
      <w:r w:rsidRPr="00D044FF">
        <w:rPr>
          <w:sz w:val="10"/>
        </w:rPr>
        <w:t>Clocking</w:t>
      </w:r>
    </w:p>
    <w:p w14:paraId="7D52AD04" w14:textId="77777777" w:rsidR="006115F4" w:rsidRDefault="006115F4" w:rsidP="006115F4">
      <w:pPr>
        <w:rPr>
          <w:sz w:val="10"/>
        </w:rPr>
      </w:pPr>
      <w:r w:rsidRPr="00A4751B">
        <w:rPr>
          <w:rStyle w:val="StyleUnderline"/>
          <w:highlight w:val="cyan"/>
        </w:rPr>
        <w:t>If</w:t>
      </w:r>
      <w:r w:rsidRPr="008B645C">
        <w:rPr>
          <w:rStyle w:val="StyleUnderline"/>
        </w:rPr>
        <w:t xml:space="preserve">, for some, </w:t>
      </w:r>
      <w:r w:rsidRPr="00A4751B">
        <w:rPr>
          <w:rStyle w:val="StyleUnderline"/>
          <w:highlight w:val="cyan"/>
        </w:rPr>
        <w:t>gender only functions in a moment of negative equivalence</w:t>
      </w:r>
      <w:r w:rsidRPr="008B645C">
        <w:rPr>
          <w:rStyle w:val="StyleUnderline"/>
        </w:rPr>
        <w:t xml:space="preserve"> that produces and does not simply echo what is assumed to appear in the social, </w:t>
      </w:r>
      <w:r w:rsidRPr="00A4751B">
        <w:rPr>
          <w:rStyle w:val="StyleUnderline"/>
          <w:highlight w:val="cyan"/>
        </w:rPr>
        <w:t>what</w:t>
      </w:r>
      <w:r w:rsidRPr="008B645C">
        <w:rPr>
          <w:rStyle w:val="StyleUnderline"/>
        </w:rPr>
        <w:t xml:space="preserve">, then, </w:t>
      </w:r>
      <w:r w:rsidRPr="00A4751B">
        <w:rPr>
          <w:rStyle w:val="StyleUnderline"/>
          <w:highlight w:val="cyan"/>
        </w:rPr>
        <w:t>might representation offe</w:t>
      </w:r>
      <w:r w:rsidRPr="008B645C">
        <w:rPr>
          <w:rStyle w:val="StyleUnderline"/>
        </w:rPr>
        <w:t>r for a trans visual culture that resides on the side of flourishing? Or, what remains of the possibility of a liberatory moving image if the medium is moored to the conditions of collective detention</w:t>
      </w:r>
      <w:r w:rsidRPr="00D044FF">
        <w:rPr>
          <w:sz w:val="10"/>
        </w:rPr>
        <w:t xml:space="preserve">? As I outlined in the introduction, mainstream lgbt organizations often argue for casting actors whose identities match their roles and, somewhat less common, for funding lgbt directors and crew to control the means of producing their own images. While these are necessary interventions, nevertheless, there is no guarantee that these adjustments will produce anything less dependent or more radically </w:t>
      </w:r>
      <w:r w:rsidRPr="008B645C">
        <w:rPr>
          <w:rStyle w:val="StyleUnderline"/>
        </w:rPr>
        <w:t xml:space="preserve">transformative. The </w:t>
      </w:r>
      <w:r w:rsidRPr="00A4751B">
        <w:rPr>
          <w:rStyle w:val="StyleUnderline"/>
          <w:highlight w:val="cyan"/>
        </w:rPr>
        <w:t>representational regime</w:t>
      </w:r>
      <w:r w:rsidRPr="008B645C">
        <w:rPr>
          <w:rStyle w:val="StyleUnderline"/>
        </w:rPr>
        <w:t xml:space="preserve"> I’ve been describing </w:t>
      </w:r>
      <w:r w:rsidRPr="00A4751B">
        <w:rPr>
          <w:rStyle w:val="StyleUnderline"/>
          <w:highlight w:val="cyan"/>
        </w:rPr>
        <w:t>is an impasse where a diagnostic is easier to imagine than a corrective</w:t>
      </w:r>
      <w:r w:rsidRPr="008B645C">
        <w:rPr>
          <w:rStyle w:val="StyleUnderline"/>
        </w:rPr>
        <w:t xml:space="preserve"> by way of speculative prescription. Rather than believing we might be able to “</w:t>
      </w:r>
      <w:r w:rsidRPr="008B645C">
        <w:rPr>
          <w:rStyle w:val="Emphasis"/>
        </w:rPr>
        <w:t xml:space="preserve">solve” the problem of the image; </w:t>
      </w:r>
      <w:r w:rsidRPr="00A4751B">
        <w:rPr>
          <w:rStyle w:val="Emphasis"/>
          <w:highlight w:val="cyan"/>
        </w:rPr>
        <w:t xml:space="preserve">the charge might be to hold this contraction </w:t>
      </w:r>
      <w:r w:rsidRPr="00FF4026">
        <w:rPr>
          <w:rStyle w:val="Emphasis"/>
        </w:rPr>
        <w:t>in the interval of freedom</w:t>
      </w:r>
      <w:r w:rsidRPr="008B645C">
        <w:rPr>
          <w:rStyle w:val="StyleUnderline"/>
        </w:rPr>
        <w:t>.</w:t>
      </w:r>
      <w:r w:rsidRPr="00D044FF">
        <w:rPr>
          <w:sz w:val="10"/>
        </w:rPr>
        <w:t xml:space="preserve"> 49 </w:t>
      </w:r>
    </w:p>
    <w:p w14:paraId="67C45B5A" w14:textId="77777777" w:rsidR="006115F4" w:rsidRDefault="006115F4" w:rsidP="006115F4">
      <w:pPr>
        <w:rPr>
          <w:sz w:val="10"/>
        </w:rPr>
      </w:pPr>
      <w:r w:rsidRPr="00D044FF">
        <w:rPr>
          <w:sz w:val="10"/>
        </w:rPr>
        <w:t xml:space="preserve">As is clear, </w:t>
      </w:r>
      <w:r w:rsidRPr="00A4751B">
        <w:rPr>
          <w:rStyle w:val="StyleUnderline"/>
          <w:highlight w:val="cyan"/>
        </w:rPr>
        <w:t>representation</w:t>
      </w:r>
      <w:r w:rsidRPr="008B645C">
        <w:rPr>
          <w:rStyle w:val="StyleUnderline"/>
        </w:rPr>
        <w:t xml:space="preserve"> has been </w:t>
      </w:r>
      <w:r w:rsidRPr="00A4751B">
        <w:rPr>
          <w:rStyle w:val="StyleUnderline"/>
          <w:highlight w:val="cyan"/>
        </w:rPr>
        <w:t>produced as the</w:t>
      </w:r>
      <w:r w:rsidRPr="008B645C">
        <w:rPr>
          <w:rStyle w:val="StyleUnderline"/>
        </w:rPr>
        <w:t xml:space="preserve"> primary </w:t>
      </w:r>
      <w:r w:rsidRPr="00A4751B">
        <w:rPr>
          <w:rStyle w:val="StyleUnderline"/>
          <w:highlight w:val="cyan"/>
        </w:rPr>
        <w:t>site of struggle</w:t>
      </w:r>
      <w:r w:rsidRPr="00D044FF">
        <w:rPr>
          <w:sz w:val="10"/>
        </w:rPr>
        <w:t xml:space="preserve"> over diversity in the United States from at least the middle of the last century to our current moment. Positive representation, as a visual common sense, traffics normativity’s drive but with a decorative adornment that announces itself as departure. Even with little evidence of its ability to yield a more livable world</w:t>
      </w:r>
      <w:r w:rsidRPr="008B645C">
        <w:rPr>
          <w:rStyle w:val="StyleUnderline"/>
        </w:rPr>
        <w:t>, positive representation is still offered as the remedy for the years of degraded images that are the history of film.</w:t>
      </w:r>
      <w:r w:rsidRPr="00D044FF">
        <w:rPr>
          <w:sz w:val="10"/>
        </w:rPr>
        <w:t xml:space="preserve"> This </w:t>
      </w:r>
      <w:r w:rsidRPr="008B645C">
        <w:rPr>
          <w:rStyle w:val="StyleUnderline"/>
        </w:rPr>
        <w:t>substitutional logic,</w:t>
      </w:r>
      <w:r w:rsidRPr="00D044FF">
        <w:rPr>
          <w:sz w:val="10"/>
        </w:rPr>
        <w:t xml:space="preserve"> where representational change is argued to be analogous to structural change, </w:t>
      </w:r>
      <w:r w:rsidRPr="008B645C">
        <w:rPr>
          <w:rStyle w:val="StyleUnderline"/>
        </w:rPr>
        <w:t>provides positive representation as both remedy for and evidence of domination’s inevitable</w:t>
      </w:r>
      <w:r w:rsidRPr="00D044FF">
        <w:rPr>
          <w:sz w:val="10"/>
        </w:rPr>
        <w:t xml:space="preserve"> end— the promise of equality fulfilled. </w:t>
      </w:r>
      <w:r w:rsidRPr="008B645C">
        <w:rPr>
          <w:rStyle w:val="StyleUnderline"/>
        </w:rPr>
        <w:t xml:space="preserve">This </w:t>
      </w:r>
      <w:r w:rsidRPr="00A4751B">
        <w:rPr>
          <w:rStyle w:val="StyleUnderline"/>
          <w:highlight w:val="cyan"/>
        </w:rPr>
        <w:t>respectable image, where neoliberal ideas of economic maturity and proper individualism transpose the stunning disturbances of gender, racial, and sexual excess</w:t>
      </w:r>
      <w:r w:rsidRPr="008B645C">
        <w:rPr>
          <w:rStyle w:val="StyleUnderline"/>
        </w:rPr>
        <w:t xml:space="preserve"> to the failures of our insolvent past, </w:t>
      </w:r>
      <w:r w:rsidRPr="00A4751B">
        <w:rPr>
          <w:rStyle w:val="StyleUnderline"/>
          <w:highlight w:val="cyan"/>
        </w:rPr>
        <w:t>reconfirm</w:t>
      </w:r>
      <w:r w:rsidRPr="008B645C">
        <w:rPr>
          <w:rStyle w:val="StyleUnderline"/>
        </w:rPr>
        <w:t xml:space="preserve"> the </w:t>
      </w:r>
      <w:r w:rsidRPr="00A4751B">
        <w:rPr>
          <w:rStyle w:val="StyleUnderline"/>
          <w:highlight w:val="cyan"/>
        </w:rPr>
        <w:t>idea of</w:t>
      </w:r>
      <w:r w:rsidRPr="008B645C">
        <w:rPr>
          <w:rStyle w:val="StyleUnderline"/>
        </w:rPr>
        <w:t xml:space="preserve"> our </w:t>
      </w:r>
      <w:r w:rsidRPr="00A4751B">
        <w:rPr>
          <w:rStyle w:val="StyleUnderline"/>
          <w:highlight w:val="cyan"/>
        </w:rPr>
        <w:t>progression</w:t>
      </w:r>
      <w:r w:rsidRPr="008B645C">
        <w:rPr>
          <w:rStyle w:val="StyleUnderline"/>
        </w:rPr>
        <w:t xml:space="preserve">. </w:t>
      </w:r>
      <w:r w:rsidRPr="008B645C">
        <w:rPr>
          <w:rStyle w:val="Emphasis"/>
        </w:rPr>
        <w:t xml:space="preserve">Yet this </w:t>
      </w:r>
      <w:r w:rsidRPr="00A4751B">
        <w:rPr>
          <w:rStyle w:val="Emphasis"/>
          <w:highlight w:val="cyan"/>
        </w:rPr>
        <w:t>assimilatory representation is another impossibility</w:t>
      </w:r>
      <w:r w:rsidRPr="008B645C">
        <w:rPr>
          <w:rStyle w:val="Emphasis"/>
        </w:rPr>
        <w:t xml:space="preserve">, a disciplining </w:t>
      </w:r>
      <w:r w:rsidRPr="00A4751B">
        <w:rPr>
          <w:rStyle w:val="Emphasis"/>
          <w:highlight w:val="cyan"/>
        </w:rPr>
        <w:t>intent on exiling pleasure and abundance</w:t>
      </w:r>
      <w:r w:rsidRPr="008B645C">
        <w:rPr>
          <w:rStyle w:val="Emphasis"/>
        </w:rPr>
        <w:t xml:space="preserve">, while </w:t>
      </w:r>
      <w:r w:rsidRPr="00A4751B">
        <w:rPr>
          <w:rStyle w:val="Emphasis"/>
          <w:highlight w:val="cyan"/>
        </w:rPr>
        <w:t>ensuring hostile images are as much in our future as they might belong to the present</w:t>
      </w:r>
      <w:r w:rsidRPr="00D044FF">
        <w:rPr>
          <w:sz w:val="10"/>
        </w:rPr>
        <w:t xml:space="preserve">. 50 </w:t>
      </w:r>
    </w:p>
    <w:p w14:paraId="72F170EC" w14:textId="77777777" w:rsidR="006115F4" w:rsidRDefault="006115F4" w:rsidP="006115F4">
      <w:pPr>
        <w:rPr>
          <w:sz w:val="10"/>
        </w:rPr>
      </w:pPr>
      <w:r w:rsidRPr="00D044FF">
        <w:rPr>
          <w:sz w:val="10"/>
        </w:rPr>
        <w:t>For example</w:t>
      </w:r>
      <w:r w:rsidRPr="008B645C">
        <w:rPr>
          <w:rStyle w:val="StyleUnderline"/>
        </w:rPr>
        <w:t xml:space="preserve">, the last decade has witnessed a vast proliferation of </w:t>
      </w:r>
      <w:r w:rsidRPr="00A4751B">
        <w:rPr>
          <w:rStyle w:val="StyleUnderline"/>
          <w:highlight w:val="cyan"/>
        </w:rPr>
        <w:t>trans representations</w:t>
      </w:r>
      <w:r w:rsidRPr="008B645C">
        <w:rPr>
          <w:rStyle w:val="StyleUnderline"/>
        </w:rPr>
        <w:t xml:space="preserve"> that </w:t>
      </w:r>
      <w:r w:rsidRPr="00A4751B">
        <w:rPr>
          <w:rStyle w:val="StyleUnderline"/>
          <w:highlight w:val="cyan"/>
        </w:rPr>
        <w:t>are offered as cure</w:t>
      </w:r>
      <w:r w:rsidRPr="008B645C">
        <w:rPr>
          <w:rStyle w:val="StyleUnderline"/>
        </w:rPr>
        <w:t xml:space="preserve"> to the relentless economic, psychic, affective, and physical violence many trans people endure. These expanding representations are used to undergird dominant culture’s argument that progress is inevitably unfolding</w:t>
      </w:r>
      <w:r w:rsidRPr="00A4751B">
        <w:rPr>
          <w:rStyle w:val="StyleUnderline"/>
          <w:highlight w:val="cyan"/>
        </w:rPr>
        <w:t>.</w:t>
      </w:r>
      <w:r w:rsidRPr="008B645C">
        <w:rPr>
          <w:rStyle w:val="StyleUnderline"/>
        </w:rPr>
        <w:t xml:space="preserve"> </w:t>
      </w:r>
      <w:r w:rsidRPr="00A4751B">
        <w:rPr>
          <w:rStyle w:val="StyleUnderline"/>
          <w:highlight w:val="cyan"/>
        </w:rPr>
        <w:t>Yet</w:t>
      </w:r>
      <w:r w:rsidRPr="008B645C">
        <w:rPr>
          <w:rStyle w:val="StyleUnderline"/>
        </w:rPr>
        <w:t xml:space="preserve">, returning to CeCe McDonald’s words that begin this chapter, we know that </w:t>
      </w:r>
      <w:r w:rsidRPr="00A4751B">
        <w:rPr>
          <w:rStyle w:val="StyleUnderline"/>
          <w:highlight w:val="cyan"/>
        </w:rPr>
        <w:t>with this</w:t>
      </w:r>
      <w:r w:rsidRPr="008B645C">
        <w:rPr>
          <w:rStyle w:val="StyleUnderline"/>
        </w:rPr>
        <w:t xml:space="preserve"> increased representation </w:t>
      </w:r>
      <w:r w:rsidRPr="00A4751B">
        <w:rPr>
          <w:rStyle w:val="StyleUnderline"/>
          <w:highlight w:val="cyan"/>
        </w:rPr>
        <w:t>comes sustained or heightened instances of violence</w:t>
      </w:r>
      <w:r w:rsidRPr="008B645C">
        <w:rPr>
          <w:rStyle w:val="StyleUnderline"/>
        </w:rPr>
        <w:t>.</w:t>
      </w:r>
      <w:r w:rsidRPr="00D044FF">
        <w:rPr>
          <w:sz w:val="10"/>
        </w:rPr>
        <w:t xml:space="preserve"> While 2014 was named the “Transgender Tipping Point” by Time magazine, each consecutive year since has counted record numbers of murdered trans women of color in the United States. 51 </w:t>
      </w:r>
      <w:r w:rsidRPr="00A4751B">
        <w:rPr>
          <w:rStyle w:val="Emphasis"/>
          <w:highlight w:val="cyan"/>
        </w:rPr>
        <w:t xml:space="preserve">Among our tasks is to attend to the grim reality that the expansion of even “positive” representation might not have </w:t>
      </w:r>
      <w:r w:rsidRPr="00FF4026">
        <w:rPr>
          <w:rStyle w:val="Emphasis"/>
        </w:rPr>
        <w:t xml:space="preserve">simply </w:t>
      </w:r>
      <w:r w:rsidRPr="00A4751B">
        <w:rPr>
          <w:rStyle w:val="Emphasis"/>
          <w:highlight w:val="cyan"/>
        </w:rPr>
        <w:t>a neutral corollary to violence</w:t>
      </w:r>
      <w:r w:rsidRPr="008B645C">
        <w:rPr>
          <w:rStyle w:val="Emphasis"/>
        </w:rPr>
        <w:t xml:space="preserve"> </w:t>
      </w:r>
      <w:r w:rsidRPr="00A4751B">
        <w:rPr>
          <w:rStyle w:val="Emphasis"/>
          <w:highlight w:val="cyan"/>
        </w:rPr>
        <w:t>but perhaps a causal one as well.</w:t>
      </w:r>
      <w:r w:rsidRPr="00D044FF">
        <w:rPr>
          <w:sz w:val="10"/>
        </w:rPr>
        <w:t xml:space="preserve"> 52 </w:t>
      </w:r>
    </w:p>
    <w:p w14:paraId="3385F6C9" w14:textId="77777777" w:rsidR="006115F4" w:rsidRDefault="006115F4" w:rsidP="006115F4">
      <w:pPr>
        <w:rPr>
          <w:sz w:val="10"/>
        </w:rPr>
      </w:pPr>
      <w:r w:rsidRPr="00D044FF">
        <w:rPr>
          <w:sz w:val="10"/>
        </w:rPr>
        <w:t>Marsha P. Johnson makes a similar argument about visibility and violence after a 1972 Arthur Bell interview in the Village Voice . Referring to a previously published piece, she suggested that the attention brought to the “girlies” (other gender-­ nonconforming sex workers) increased their harassment and led to their arrest later that week</w:t>
      </w:r>
      <w:r w:rsidRPr="008B645C">
        <w:rPr>
          <w:rStyle w:val="StyleUnderline"/>
        </w:rPr>
        <w:t xml:space="preserve">. Linguistic representation in the form of the article produced a broader social understanding of Johnson and her friends, including the geographies and temporalities they lived within which put them more centrally on the police’s radar. We have, then, the contradiction of the representational in that it brings us into the world, while also having the capacity to take us out. Here, the </w:t>
      </w:r>
      <w:r w:rsidRPr="00A4751B">
        <w:rPr>
          <w:rStyle w:val="StyleUnderline"/>
          <w:highlight w:val="cyan"/>
        </w:rPr>
        <w:t>distinction</w:t>
      </w:r>
      <w:r w:rsidRPr="008B645C">
        <w:rPr>
          <w:rStyle w:val="StyleUnderline"/>
        </w:rPr>
        <w:t xml:space="preserve"> (as contradistinction) </w:t>
      </w:r>
      <w:r w:rsidRPr="00A4751B">
        <w:rPr>
          <w:rStyle w:val="StyleUnderline"/>
          <w:highlight w:val="cyan"/>
        </w:rPr>
        <w:t>between being and nonbeing</w:t>
      </w:r>
      <w:r w:rsidRPr="008B645C">
        <w:rPr>
          <w:rStyle w:val="StyleUnderline"/>
        </w:rPr>
        <w:t xml:space="preserve"> also </w:t>
      </w:r>
      <w:r w:rsidRPr="00A4751B">
        <w:rPr>
          <w:rStyle w:val="StyleUnderline"/>
          <w:highlight w:val="cyan"/>
        </w:rPr>
        <w:t>maps recognition’s fugitivity</w:t>
      </w:r>
      <w:r w:rsidRPr="00D044FF">
        <w:rPr>
          <w:sz w:val="10"/>
        </w:rPr>
        <w:t xml:space="preserve">. 53 </w:t>
      </w:r>
    </w:p>
    <w:p w14:paraId="355949F9" w14:textId="77777777" w:rsidR="006115F4" w:rsidRDefault="006115F4" w:rsidP="006115F4">
      <w:pPr>
        <w:rPr>
          <w:sz w:val="10"/>
        </w:rPr>
      </w:pPr>
      <w:r w:rsidRPr="008B645C">
        <w:rPr>
          <w:rStyle w:val="Emphasis"/>
        </w:rPr>
        <w:t>Again, rather than an opening toward recognition</w:t>
      </w:r>
      <w:r w:rsidRPr="00D044FF">
        <w:rPr>
          <w:sz w:val="10"/>
        </w:rPr>
        <w:t xml:space="preserve">— a position where one can make a claim instead of exclusively being claimed— </w:t>
      </w:r>
      <w:r w:rsidRPr="00A4751B">
        <w:rPr>
          <w:rStyle w:val="Emphasis"/>
          <w:highlight w:val="cyan"/>
        </w:rPr>
        <w:t>representation</w:t>
      </w:r>
      <w:r w:rsidRPr="008B645C">
        <w:rPr>
          <w:rStyle w:val="Emphasis"/>
        </w:rPr>
        <w:t xml:space="preserve"> for Marsha P. Johnson and Duanna Johnson </w:t>
      </w:r>
      <w:r w:rsidRPr="00A4751B">
        <w:rPr>
          <w:rStyle w:val="Emphasis"/>
          <w:highlight w:val="cyan"/>
        </w:rPr>
        <w:t>was the prefiguration of</w:t>
      </w:r>
      <w:r w:rsidRPr="008B645C">
        <w:rPr>
          <w:rStyle w:val="Emphasis"/>
        </w:rPr>
        <w:t xml:space="preserve"> their </w:t>
      </w:r>
      <w:r w:rsidRPr="00A4751B">
        <w:rPr>
          <w:rStyle w:val="Emphasis"/>
          <w:highlight w:val="cyan"/>
        </w:rPr>
        <w:t>undoings</w:t>
      </w:r>
      <w:r w:rsidRPr="00D044FF">
        <w:rPr>
          <w:sz w:val="10"/>
        </w:rPr>
        <w:t xml:space="preserve">. Duanna </w:t>
      </w:r>
      <w:r w:rsidRPr="00A4751B">
        <w:rPr>
          <w:rStyle w:val="StyleUnderline"/>
          <w:highlight w:val="cyan"/>
        </w:rPr>
        <w:t>Johnson’s being read as trans led to her initial arrest under “suspicion of prostitution,”</w:t>
      </w:r>
      <w:r w:rsidRPr="008B645C">
        <w:rPr>
          <w:rStyle w:val="StyleUnderline"/>
        </w:rPr>
        <w:t xml:space="preserve"> a policing practice often referred to as “</w:t>
      </w:r>
      <w:r w:rsidRPr="00A4751B">
        <w:rPr>
          <w:rStyle w:val="StyleUnderline"/>
          <w:highlight w:val="cyan"/>
        </w:rPr>
        <w:t>walking while trans,”</w:t>
      </w:r>
      <w:r w:rsidRPr="008B645C">
        <w:rPr>
          <w:rStyle w:val="StyleUnderline"/>
        </w:rPr>
        <w:t xml:space="preserve"> in which trans women of color are assumed to always be engaging in sex work when they exist in public. Johnson being clocked, or being brought into the general field of representation as negative equality</w:t>
      </w:r>
      <w:r w:rsidRPr="00D044FF">
        <w:rPr>
          <w:sz w:val="10"/>
        </w:rPr>
        <w:t xml:space="preserve">, led to her subsequent beating in the booking room, and perhaps even her murder. </w:t>
      </w:r>
    </w:p>
    <w:p w14:paraId="3D779DD7" w14:textId="77777777" w:rsidR="006115F4" w:rsidRDefault="006115F4" w:rsidP="006115F4">
      <w:pPr>
        <w:rPr>
          <w:sz w:val="10"/>
        </w:rPr>
      </w:pPr>
      <w:r w:rsidRPr="00A4751B">
        <w:rPr>
          <w:rStyle w:val="StyleUnderline"/>
          <w:highlight w:val="cyan"/>
        </w:rPr>
        <w:t>Being clocked</w:t>
      </w:r>
      <w:r w:rsidRPr="008B645C">
        <w:rPr>
          <w:rStyle w:val="StyleUnderline"/>
        </w:rPr>
        <w:t xml:space="preserve">, or being seen as trans, </w:t>
      </w:r>
      <w:r w:rsidRPr="00A4751B">
        <w:rPr>
          <w:rStyle w:val="StyleUnderline"/>
          <w:highlight w:val="cyan"/>
        </w:rPr>
        <w:t>is</w:t>
      </w:r>
      <w:r w:rsidRPr="008B645C">
        <w:rPr>
          <w:rStyle w:val="StyleUnderline"/>
        </w:rPr>
        <w:t xml:space="preserve"> most </w:t>
      </w:r>
      <w:r w:rsidRPr="00A4751B">
        <w:rPr>
          <w:rStyle w:val="StyleUnderline"/>
          <w:highlight w:val="cyan"/>
        </w:rPr>
        <w:t>readily</w:t>
      </w:r>
      <w:r w:rsidRPr="008B645C">
        <w:rPr>
          <w:rStyle w:val="StyleUnderline"/>
        </w:rPr>
        <w:t xml:space="preserve"> </w:t>
      </w:r>
      <w:r w:rsidRPr="00A4751B">
        <w:rPr>
          <w:rStyle w:val="StyleUnderline"/>
          <w:highlight w:val="cyan"/>
        </w:rPr>
        <w:t>deployed</w:t>
      </w:r>
      <w:r w:rsidRPr="008B645C">
        <w:rPr>
          <w:rStyle w:val="StyleUnderline"/>
        </w:rPr>
        <w:t xml:space="preserve"> against a person’s identity as an </w:t>
      </w:r>
      <w:r w:rsidRPr="00A4751B">
        <w:rPr>
          <w:rStyle w:val="StyleUnderline"/>
          <w:highlight w:val="cyan"/>
        </w:rPr>
        <w:t>attempt to destroy</w:t>
      </w:r>
      <w:r w:rsidRPr="008B645C">
        <w:rPr>
          <w:rStyle w:val="StyleUnderline"/>
        </w:rPr>
        <w:t xml:space="preserve"> their/our </w:t>
      </w:r>
      <w:r w:rsidRPr="00A4751B">
        <w:rPr>
          <w:rStyle w:val="StyleUnderline"/>
          <w:highlight w:val="cyan"/>
        </w:rPr>
        <w:t>coherence</w:t>
      </w:r>
      <w:r w:rsidRPr="008B645C">
        <w:rPr>
          <w:rStyle w:val="StyleUnderline"/>
        </w:rPr>
        <w:t xml:space="preserve">. Clocking </w:t>
      </w:r>
      <w:r w:rsidRPr="00A4751B">
        <w:rPr>
          <w:rStyle w:val="StyleUnderline"/>
          <w:highlight w:val="cyan"/>
        </w:rPr>
        <w:t>adheres</w:t>
      </w:r>
      <w:r w:rsidRPr="008B645C">
        <w:rPr>
          <w:rStyle w:val="StyleUnderline"/>
        </w:rPr>
        <w:t xml:space="preserve"> </w:t>
      </w:r>
      <w:r w:rsidRPr="00A4751B">
        <w:rPr>
          <w:rStyle w:val="StyleUnderline"/>
          <w:highlight w:val="cyan"/>
        </w:rPr>
        <w:t>with</w:t>
      </w:r>
      <w:r w:rsidRPr="008B645C">
        <w:rPr>
          <w:rStyle w:val="StyleUnderline"/>
        </w:rPr>
        <w:t xml:space="preserve"> the gripping force of </w:t>
      </w:r>
      <w:r w:rsidRPr="00A4751B">
        <w:rPr>
          <w:rStyle w:val="StyleUnderline"/>
          <w:highlight w:val="cyan"/>
        </w:rPr>
        <w:t>catastrophe by recasting the violent act of misgendering as the ability to name the Other out of existence.</w:t>
      </w:r>
      <w:r w:rsidRPr="008B645C">
        <w:rPr>
          <w:rStyle w:val="StyleUnderline"/>
        </w:rPr>
        <w:t xml:space="preserve"> </w:t>
      </w:r>
      <w:r w:rsidRPr="00A4751B">
        <w:rPr>
          <w:rStyle w:val="StyleUnderline"/>
          <w:highlight w:val="cyan"/>
        </w:rPr>
        <w:t>Misgendering</w:t>
      </w:r>
      <w:r w:rsidRPr="008B645C">
        <w:rPr>
          <w:rStyle w:val="StyleUnderline"/>
        </w:rPr>
        <w:t xml:space="preserve"> here </w:t>
      </w:r>
      <w:r w:rsidRPr="00A4751B">
        <w:rPr>
          <w:rStyle w:val="StyleUnderline"/>
          <w:highlight w:val="cyan"/>
        </w:rPr>
        <w:t>is</w:t>
      </w:r>
      <w:r w:rsidRPr="008B645C">
        <w:rPr>
          <w:rStyle w:val="StyleUnderline"/>
        </w:rPr>
        <w:t xml:space="preserve"> not a minor act of miscalculation but </w:t>
      </w:r>
      <w:r w:rsidRPr="00A4751B">
        <w:rPr>
          <w:rStyle w:val="StyleUnderline"/>
          <w:highlight w:val="cyan"/>
        </w:rPr>
        <w:t>a way to reclaim the domain of gender and one’s position as author for those who are most threatened by its fragility</w:t>
      </w:r>
      <w:r w:rsidRPr="008B645C">
        <w:rPr>
          <w:rStyle w:val="StyleUnderline"/>
        </w:rPr>
        <w:t>.</w:t>
      </w:r>
      <w:r w:rsidRPr="00D044FF">
        <w:rPr>
          <w:sz w:val="10"/>
        </w:rPr>
        <w:t xml:space="preserve"> Officer McRae’s “he-­she” and “faggot,” </w:t>
      </w:r>
      <w:r w:rsidRPr="008B645C">
        <w:rPr>
          <w:rStyle w:val="StyleUnderline"/>
        </w:rPr>
        <w:t xml:space="preserve">the lacerating words intent on obliteration, enacts the double bind of </w:t>
      </w:r>
      <w:r w:rsidRPr="00A4751B">
        <w:rPr>
          <w:rStyle w:val="StyleUnderline"/>
          <w:highlight w:val="cyan"/>
        </w:rPr>
        <w:t>recognition</w:t>
      </w:r>
      <w:r w:rsidRPr="008B645C">
        <w:rPr>
          <w:rStyle w:val="StyleUnderline"/>
        </w:rPr>
        <w:t xml:space="preserve">: being seen by the other </w:t>
      </w:r>
      <w:r w:rsidRPr="00A4751B">
        <w:rPr>
          <w:rStyle w:val="StyleUnderline"/>
          <w:highlight w:val="cyan"/>
        </w:rPr>
        <w:t>brings you into the world—</w:t>
      </w:r>
      <w:r w:rsidRPr="008B645C">
        <w:rPr>
          <w:rStyle w:val="StyleUnderline"/>
        </w:rPr>
        <w:t xml:space="preserve"> into the field of </w:t>
      </w:r>
      <w:r w:rsidRPr="00FF4026">
        <w:rPr>
          <w:rStyle w:val="StyleUnderline"/>
        </w:rPr>
        <w:t>visibility</w:t>
      </w:r>
      <w:r w:rsidRPr="008B645C">
        <w:rPr>
          <w:rStyle w:val="StyleUnderline"/>
        </w:rPr>
        <w:t xml:space="preserve">. But for those already on the edges of vitality, like Duanna Johnson, it is often that which </w:t>
      </w:r>
      <w:r w:rsidRPr="00A4751B">
        <w:rPr>
          <w:rStyle w:val="StyleUnderline"/>
          <w:highlight w:val="cyan"/>
        </w:rPr>
        <w:t>also takes you out of it.</w:t>
      </w:r>
      <w:r w:rsidRPr="00D044FF">
        <w:rPr>
          <w:sz w:val="10"/>
        </w:rPr>
        <w:t xml:space="preserve"> Through representation— both the cctv video and descriptions of Johnson in court— the defense was able to produce a reversal of guilt, where the party harmed is, via the magic of the law, transformed into the assumed aggressor. Johnson, and not the state, is made to hold the burden of proof— the surveillant gaze in action. 54 </w:t>
      </w:r>
    </w:p>
    <w:p w14:paraId="30EF066A" w14:textId="77777777" w:rsidR="006115F4" w:rsidRDefault="006115F4" w:rsidP="006115F4">
      <w:pPr>
        <w:rPr>
          <w:rStyle w:val="StyleUnderline"/>
        </w:rPr>
      </w:pPr>
      <w:r w:rsidRPr="00D044FF">
        <w:rPr>
          <w:sz w:val="10"/>
        </w:rPr>
        <w:t xml:space="preserve">Tracing the racial and gendered parameters of recognition from Fanon and da Silva to Snorton and McDonald, </w:t>
      </w:r>
      <w:r w:rsidRPr="00A4751B">
        <w:rPr>
          <w:rStyle w:val="Emphasis"/>
          <w:highlight w:val="cyan"/>
        </w:rPr>
        <w:t>how might we reorient the project of recognition</w:t>
      </w:r>
      <w:r w:rsidRPr="008B645C">
        <w:rPr>
          <w:rStyle w:val="Emphasis"/>
        </w:rPr>
        <w:t>, its prohibitions and its access, toward the nondialectical and nondevelopmental? Or, where might relief be found if we abandon the telos of the assumed subject to come</w:t>
      </w:r>
      <w:r w:rsidRPr="00D044FF">
        <w:rPr>
          <w:sz w:val="10"/>
        </w:rPr>
        <w:t xml:space="preserve">? The brutal scene of Duanna Johnson’s beating, replayed against the composed testimony of the court, reminds us that </w:t>
      </w:r>
      <w:r w:rsidRPr="00A4751B">
        <w:rPr>
          <w:rStyle w:val="StyleUnderline"/>
          <w:highlight w:val="cyan"/>
        </w:rPr>
        <w:t>recognition is not a smooth space of inevitability</w:t>
      </w:r>
      <w:r w:rsidRPr="008B645C">
        <w:rPr>
          <w:rStyle w:val="StyleUnderline"/>
        </w:rPr>
        <w:t xml:space="preserve">, even in struggle. Here, it’s the </w:t>
      </w:r>
      <w:r w:rsidRPr="00A4751B">
        <w:rPr>
          <w:rStyle w:val="StyleUnderline"/>
          <w:highlight w:val="cyan"/>
        </w:rPr>
        <w:t>phenomenology</w:t>
      </w:r>
      <w:r w:rsidRPr="008B645C">
        <w:rPr>
          <w:rStyle w:val="StyleUnderline"/>
        </w:rPr>
        <w:t xml:space="preserve"> of violence that </w:t>
      </w:r>
      <w:r w:rsidRPr="00A4751B">
        <w:rPr>
          <w:rStyle w:val="StyleUnderline"/>
          <w:highlight w:val="cyan"/>
        </w:rPr>
        <w:t>compels us beyond a substitutive logic where life, and life’s recognition, is equally distributed.</w:t>
      </w:r>
      <w:r w:rsidRPr="008B645C">
        <w:rPr>
          <w:rStyle w:val="StyleUnderline"/>
        </w:rPr>
        <w:t xml:space="preserve"> </w:t>
      </w:r>
    </w:p>
    <w:p w14:paraId="5CD5EB05" w14:textId="77777777" w:rsidR="006115F4" w:rsidRDefault="006115F4" w:rsidP="006115F4">
      <w:pPr>
        <w:rPr>
          <w:sz w:val="10"/>
        </w:rPr>
      </w:pPr>
      <w:r w:rsidRPr="00A4751B">
        <w:rPr>
          <w:rStyle w:val="StyleUnderline"/>
          <w:highlight w:val="cyan"/>
        </w:rPr>
        <w:t>Fanon</w:t>
      </w:r>
      <w:r w:rsidRPr="008B645C">
        <w:rPr>
          <w:rStyle w:val="StyleUnderline"/>
        </w:rPr>
        <w:t xml:space="preserve"> </w:t>
      </w:r>
      <w:r w:rsidRPr="00A4751B">
        <w:rPr>
          <w:rStyle w:val="StyleUnderline"/>
          <w:highlight w:val="cyan"/>
        </w:rPr>
        <w:t>turns</w:t>
      </w:r>
      <w:r w:rsidRPr="008B645C">
        <w:rPr>
          <w:rStyle w:val="StyleUnderline"/>
        </w:rPr>
        <w:t xml:space="preserve"> our </w:t>
      </w:r>
      <w:r w:rsidRPr="00A4751B">
        <w:rPr>
          <w:rStyle w:val="StyleUnderline"/>
          <w:highlight w:val="cyan"/>
        </w:rPr>
        <w:t>attention to the limits of recognitio</w:t>
      </w:r>
      <w:r w:rsidRPr="008B645C">
        <w:rPr>
          <w:rStyle w:val="StyleUnderline"/>
        </w:rPr>
        <w:t>n</w:t>
      </w:r>
      <w:r w:rsidRPr="00D044FF">
        <w:rPr>
          <w:sz w:val="10"/>
        </w:rPr>
        <w:t xml:space="preserve"> in the colonial context that I more fully explored in chapter 1. </w:t>
      </w:r>
      <w:r w:rsidRPr="008B645C">
        <w:rPr>
          <w:rStyle w:val="StyleUnderline"/>
        </w:rPr>
        <w:t xml:space="preserve">By </w:t>
      </w:r>
      <w:r w:rsidRPr="00A4751B">
        <w:rPr>
          <w:rStyle w:val="StyleUnderline"/>
          <w:highlight w:val="cyan"/>
        </w:rPr>
        <w:t>holding on t</w:t>
      </w:r>
      <w:r w:rsidRPr="008B645C">
        <w:rPr>
          <w:rStyle w:val="StyleUnderline"/>
        </w:rPr>
        <w:t xml:space="preserve">o the </w:t>
      </w:r>
      <w:r w:rsidRPr="00A4751B">
        <w:rPr>
          <w:rStyle w:val="StyleUnderline"/>
          <w:highlight w:val="cyan"/>
        </w:rPr>
        <w:t>dialectics of structure</w:t>
      </w:r>
      <w:r w:rsidRPr="008B645C">
        <w:rPr>
          <w:rStyle w:val="StyleUnderline"/>
        </w:rPr>
        <w:t xml:space="preserve">, he also </w:t>
      </w:r>
      <w:r w:rsidRPr="00A4751B">
        <w:rPr>
          <w:rStyle w:val="StyleUnderline"/>
          <w:highlight w:val="cyan"/>
        </w:rPr>
        <w:t>maintains the teleology of subjectivity</w:t>
      </w:r>
      <w:r w:rsidRPr="008B645C">
        <w:rPr>
          <w:rStyle w:val="StyleUnderline"/>
        </w:rPr>
        <w:t xml:space="preserve">, even for those deemed nonsubjects. For Fanon, revolutionary violence offers a way through the totalizing constriction of coloniality, the possibility to move from object to subject, however contingent. Given this, </w:t>
      </w:r>
      <w:r w:rsidRPr="00A4751B">
        <w:rPr>
          <w:rStyle w:val="StyleUnderline"/>
          <w:highlight w:val="cyan"/>
        </w:rPr>
        <w:t>how might we push further on Fanon f</w:t>
      </w:r>
      <w:r w:rsidRPr="008B645C">
        <w:rPr>
          <w:rStyle w:val="StyleUnderline"/>
        </w:rPr>
        <w:t>or those who must remain, even in the postcolony, as da Silva might suggest, “no-­bodies against the state”? This is perhaps an unfair question to levy against Fanon’s thought. Yet this “no-­ body” as nonidentity, or the negation of the negation of identity</w:t>
      </w:r>
      <w:r w:rsidRPr="00D044FF">
        <w:rPr>
          <w:sz w:val="10"/>
        </w:rPr>
        <w:t xml:space="preserve">— not unlike Spillers’s caution against “joining the ranks of gendered femaleness”—might offer “the insurgent ground as female social subject.” 55 </w:t>
      </w:r>
    </w:p>
    <w:p w14:paraId="15A608D8" w14:textId="77777777" w:rsidR="006115F4" w:rsidRDefault="006115F4" w:rsidP="006115F4">
      <w:pPr>
        <w:rPr>
          <w:sz w:val="10"/>
        </w:rPr>
      </w:pPr>
      <w:r w:rsidRPr="00D044FF">
        <w:rPr>
          <w:sz w:val="10"/>
        </w:rPr>
        <w:t xml:space="preserve">From Optics to Opacity </w:t>
      </w:r>
    </w:p>
    <w:p w14:paraId="1DADFAC5" w14:textId="77777777" w:rsidR="006115F4" w:rsidRDefault="006115F4" w:rsidP="006115F4">
      <w:pPr>
        <w:rPr>
          <w:sz w:val="10"/>
        </w:rPr>
      </w:pPr>
      <w:r w:rsidRPr="00D044FF">
        <w:rPr>
          <w:sz w:val="10"/>
        </w:rPr>
        <w:t xml:space="preserve">Duanna Johnson’s attack and its cinematic afterlife capture the structures of recognition and misrecognition, representation and disappearance, that constitute the field of the visual. While writing from a place of gender self-­ determination that works toward gender as an “insurgent ground,” what is left of our various analytics of recognition and the images that bring us into the world? Or, how might we return to the beating tape: not simply to offer yet another way to imagine what we already know— that anti-­Blackness, gender normativity, and violence are tightly bound in the production of flesh and that flesh’s destruction— but to ask, yet again, how this bind might be undone. 56 Further, what tactics of production and sabotage might liberate the image from its formalism? This question specifically addresses those trapped in the interval of seeing and being seen where subject and object are collapsed. As a praxis of imagination and survivance, we must pose it without a fantasy of closure. To put it another way, at the center of the problem of recognition lies this: How can we be seen without being known, and how can we be known without being hunted? 57 </w:t>
      </w:r>
    </w:p>
    <w:p w14:paraId="367A292A" w14:textId="77777777" w:rsidR="006115F4" w:rsidRDefault="006115F4" w:rsidP="006115F4">
      <w:pPr>
        <w:rPr>
          <w:sz w:val="10"/>
        </w:rPr>
      </w:pPr>
      <w:r w:rsidRPr="00A4751B">
        <w:rPr>
          <w:rStyle w:val="StyleUnderline"/>
          <w:highlight w:val="cyan"/>
        </w:rPr>
        <w:t>Being a “no-­ body against the state,”</w:t>
      </w:r>
      <w:r w:rsidRPr="008B645C">
        <w:rPr>
          <w:rStyle w:val="StyleUnderline"/>
        </w:rPr>
        <w:t xml:space="preserve"> a position some are already forced to live, </w:t>
      </w:r>
      <w:r w:rsidRPr="00A4751B">
        <w:rPr>
          <w:rStyle w:val="StyleUnderline"/>
          <w:highlight w:val="cyan"/>
        </w:rPr>
        <w:t>stands against the sovereign promise of positive representation and the fantasy of sovereignty</w:t>
      </w:r>
      <w:r w:rsidRPr="008B645C">
        <w:rPr>
          <w:rStyle w:val="StyleUnderline"/>
        </w:rPr>
        <w:t xml:space="preserve"> as assumed under claims of privacy. </w:t>
      </w:r>
      <w:r w:rsidRPr="00A4751B">
        <w:rPr>
          <w:rStyle w:val="StyleUnderline"/>
          <w:highlight w:val="cyan"/>
        </w:rPr>
        <w:t xml:space="preserve">Read not as absolute abjection but as a tactic of interdiction and direct action, </w:t>
      </w:r>
      <w:r w:rsidRPr="00A4751B">
        <w:rPr>
          <w:rStyle w:val="Emphasis"/>
          <w:highlight w:val="cyan"/>
        </w:rPr>
        <w:t>being a no-­body might force the visual order of things to the point of collapse</w:t>
      </w:r>
      <w:r w:rsidRPr="00A4751B">
        <w:rPr>
          <w:sz w:val="10"/>
          <w:highlight w:val="cyan"/>
        </w:rPr>
        <w:t>.</w:t>
      </w:r>
      <w:r w:rsidRPr="00D044FF">
        <w:rPr>
          <w:sz w:val="10"/>
        </w:rPr>
        <w:t xml:space="preserve"> </w:t>
      </w:r>
      <w:r w:rsidRPr="008B645C">
        <w:rPr>
          <w:rStyle w:val="StyleUnderline"/>
        </w:rPr>
        <w:t xml:space="preserve">On the issue of </w:t>
      </w:r>
      <w:r w:rsidRPr="00A4751B">
        <w:rPr>
          <w:rStyle w:val="StyleUnderline"/>
          <w:highlight w:val="cyan"/>
        </w:rPr>
        <w:t>recognition</w:t>
      </w:r>
      <w:r w:rsidRPr="008B645C">
        <w:rPr>
          <w:rStyle w:val="StyleUnderline"/>
        </w:rPr>
        <w:t xml:space="preserve"> and radical singularity,</w:t>
      </w:r>
      <w:r w:rsidRPr="00D044FF">
        <w:rPr>
          <w:sz w:val="10"/>
        </w:rPr>
        <w:t xml:space="preserve"> Édouard Glissant suggests, “From the perspective of Western thought</w:t>
      </w:r>
      <w:r w:rsidRPr="008B645C">
        <w:rPr>
          <w:rStyle w:val="StyleUnderline"/>
        </w:rPr>
        <w:t xml:space="preserve">, we discover that its </w:t>
      </w:r>
      <w:r w:rsidRPr="00A4751B">
        <w:rPr>
          <w:rStyle w:val="StyleUnderline"/>
          <w:highlight w:val="cyan"/>
        </w:rPr>
        <w:t>basis</w:t>
      </w:r>
      <w:r w:rsidRPr="008B645C">
        <w:rPr>
          <w:rStyle w:val="StyleUnderline"/>
        </w:rPr>
        <w:t xml:space="preserve"> is </w:t>
      </w:r>
      <w:r w:rsidRPr="00A4751B">
        <w:rPr>
          <w:rStyle w:val="StyleUnderline"/>
          <w:highlight w:val="cyan"/>
        </w:rPr>
        <w:t>this</w:t>
      </w:r>
      <w:r w:rsidRPr="008B645C">
        <w:rPr>
          <w:rStyle w:val="StyleUnderline"/>
        </w:rPr>
        <w:t xml:space="preserve"> requirement for </w:t>
      </w:r>
      <w:r w:rsidRPr="00A4751B">
        <w:rPr>
          <w:rStyle w:val="StyleUnderline"/>
          <w:highlight w:val="cyan"/>
        </w:rPr>
        <w:t>transparency</w:t>
      </w:r>
      <w:r w:rsidRPr="008B645C">
        <w:rPr>
          <w:rStyle w:val="StyleUnderline"/>
        </w:rPr>
        <w:t xml:space="preserve">. In order to understand and thus accept you, I </w:t>
      </w:r>
      <w:r w:rsidRPr="00A4751B">
        <w:rPr>
          <w:rStyle w:val="StyleUnderline"/>
          <w:highlight w:val="cyan"/>
        </w:rPr>
        <w:t>have to measure your solidity</w:t>
      </w:r>
      <w:r w:rsidRPr="008B645C">
        <w:rPr>
          <w:rStyle w:val="StyleUnderline"/>
        </w:rPr>
        <w:t xml:space="preserve"> with the ideal scale providing me with grounds to make comparisons and, perhaps, judgments. I </w:t>
      </w:r>
      <w:r w:rsidRPr="00A4751B">
        <w:rPr>
          <w:rStyle w:val="StyleUnderline"/>
          <w:highlight w:val="cyan"/>
        </w:rPr>
        <w:t>have to reduce</w:t>
      </w:r>
      <w:r w:rsidRPr="00D044FF">
        <w:rPr>
          <w:sz w:val="10"/>
        </w:rPr>
        <w:t xml:space="preserve">.” 58 </w:t>
      </w:r>
      <w:r w:rsidRPr="00A4751B">
        <w:rPr>
          <w:rStyle w:val="Emphasis"/>
          <w:highlight w:val="cyan"/>
        </w:rPr>
        <w:t>This</w:t>
      </w:r>
      <w:r w:rsidRPr="008B645C">
        <w:rPr>
          <w:rStyle w:val="Emphasis"/>
        </w:rPr>
        <w:t xml:space="preserve"> reduction, </w:t>
      </w:r>
      <w:r w:rsidRPr="00A4751B">
        <w:rPr>
          <w:rStyle w:val="Emphasis"/>
          <w:highlight w:val="cyan"/>
        </w:rPr>
        <w:t>which Fanon might call being overdetermined, is, as we know, unequally distributed</w:t>
      </w:r>
      <w:r w:rsidRPr="00D044FF">
        <w:rPr>
          <w:sz w:val="10"/>
        </w:rPr>
        <w:t>. Glissant offers a totality of relation in opacity, the work of nontransparency that allows for nondialectic difference— the collectivization of radical singularity. Glissant continues, “</w:t>
      </w:r>
      <w:r w:rsidRPr="008B645C">
        <w:rPr>
          <w:rStyle w:val="StyleUnderline"/>
        </w:rPr>
        <w:t xml:space="preserve">Agree not merely to the right of difference but, carrying this further, </w:t>
      </w:r>
      <w:r w:rsidRPr="00A4751B">
        <w:rPr>
          <w:rStyle w:val="StyleUnderline"/>
          <w:highlight w:val="cyan"/>
        </w:rPr>
        <w:t>agree</w:t>
      </w:r>
      <w:r w:rsidRPr="008B645C">
        <w:rPr>
          <w:rStyle w:val="StyleUnderline"/>
        </w:rPr>
        <w:t xml:space="preserve"> also </w:t>
      </w:r>
      <w:r w:rsidRPr="00A4751B">
        <w:rPr>
          <w:rStyle w:val="StyleUnderline"/>
          <w:highlight w:val="cyan"/>
        </w:rPr>
        <w:t>to</w:t>
      </w:r>
      <w:r w:rsidRPr="008B645C">
        <w:rPr>
          <w:rStyle w:val="StyleUnderline"/>
        </w:rPr>
        <w:t xml:space="preserve"> the right of </w:t>
      </w:r>
      <w:r w:rsidRPr="00A4751B">
        <w:rPr>
          <w:rStyle w:val="StyleUnderline"/>
          <w:highlight w:val="cyan"/>
        </w:rPr>
        <w:t>opacity</w:t>
      </w:r>
      <w:r w:rsidRPr="008B645C">
        <w:rPr>
          <w:rStyle w:val="StyleUnderline"/>
        </w:rPr>
        <w:t xml:space="preserve"> that is </w:t>
      </w:r>
      <w:r w:rsidRPr="00A4751B">
        <w:rPr>
          <w:rStyle w:val="StyleUnderline"/>
          <w:highlight w:val="cyan"/>
        </w:rPr>
        <w:t>not enclosure within an impenetrable autarchy but subsistence within an irreducible singularity</w:t>
      </w:r>
      <w:r w:rsidRPr="00D044FF">
        <w:rPr>
          <w:sz w:val="10"/>
        </w:rPr>
        <w:t xml:space="preserve">.” 59 We might read the current order of popular trans representation to be a variation of agreeing to only the “right of difference,” as transparency is the precondition of visibility politics. </w:t>
      </w:r>
    </w:p>
    <w:p w14:paraId="078A02AF" w14:textId="77777777" w:rsidR="006115F4" w:rsidRDefault="006115F4" w:rsidP="006115F4">
      <w:pPr>
        <w:rPr>
          <w:sz w:val="10"/>
        </w:rPr>
      </w:pPr>
      <w:r w:rsidRPr="00A4751B">
        <w:rPr>
          <w:rStyle w:val="Emphasis"/>
          <w:highlight w:val="cyan"/>
        </w:rPr>
        <w:t>Opacity is useful here not necessarily as a practice of going stealth, residing below or beside the regimes of being seen but not known, although it might be imagined as such</w:t>
      </w:r>
      <w:r w:rsidRPr="008B645C">
        <w:rPr>
          <w:rStyle w:val="Emphasis"/>
        </w:rPr>
        <w:t xml:space="preserve"> for those who find life there</w:t>
      </w:r>
      <w:r w:rsidRPr="00D044FF">
        <w:rPr>
          <w:sz w:val="10"/>
        </w:rPr>
        <w:t xml:space="preserve">. For </w:t>
      </w:r>
      <w:r w:rsidRPr="008B645C">
        <w:rPr>
          <w:rStyle w:val="StyleUnderline"/>
        </w:rPr>
        <w:t xml:space="preserve">Glissant </w:t>
      </w:r>
      <w:r w:rsidRPr="00A4751B">
        <w:rPr>
          <w:rStyle w:val="StyleUnderline"/>
          <w:highlight w:val="cyan"/>
        </w:rPr>
        <w:t>it is a method of solidarity without being g</w:t>
      </w:r>
      <w:r w:rsidRPr="008B645C">
        <w:rPr>
          <w:rStyle w:val="StyleUnderline"/>
        </w:rPr>
        <w:t>rasped</w:t>
      </w:r>
      <w:r w:rsidRPr="00D044FF">
        <w:rPr>
          <w:sz w:val="10"/>
        </w:rPr>
        <w:t xml:space="preserve">. 60 Here I’m suggesting </w:t>
      </w:r>
      <w:r w:rsidRPr="00D044FF">
        <w:rPr>
          <w:rStyle w:val="StyleUnderline"/>
        </w:rPr>
        <w:t xml:space="preserve">it might be one way to theorize a </w:t>
      </w:r>
      <w:r w:rsidRPr="00A4751B">
        <w:rPr>
          <w:rStyle w:val="StyleUnderline"/>
          <w:highlight w:val="cyan"/>
        </w:rPr>
        <w:t xml:space="preserve">radical trans </w:t>
      </w:r>
      <w:r w:rsidRPr="00A4751B">
        <w:rPr>
          <w:rStyle w:val="Emphasis"/>
          <w:highlight w:val="cyan"/>
        </w:rPr>
        <w:t>visuality that attends to the universal and the particular as non-­interchangeable</w:t>
      </w:r>
      <w:r w:rsidRPr="00A4751B">
        <w:rPr>
          <w:sz w:val="10"/>
          <w:highlight w:val="cyan"/>
        </w:rPr>
        <w:t>.</w:t>
      </w:r>
      <w:r w:rsidRPr="00D044FF">
        <w:rPr>
          <w:sz w:val="10"/>
        </w:rPr>
        <w:t xml:space="preserve"> </w:t>
      </w:r>
      <w:r w:rsidRPr="00D044FF">
        <w:rPr>
          <w:rStyle w:val="StyleUnderline"/>
        </w:rPr>
        <w:t>Opacity</w:t>
      </w:r>
      <w:r w:rsidRPr="00D044FF">
        <w:rPr>
          <w:sz w:val="10"/>
        </w:rPr>
        <w:t xml:space="preserve"> with representation</w:t>
      </w:r>
      <w:r w:rsidRPr="00D044FF">
        <w:rPr>
          <w:rStyle w:val="StyleUnderline"/>
        </w:rPr>
        <w:t xml:space="preserve">: </w:t>
      </w:r>
      <w:r w:rsidRPr="00A4751B">
        <w:rPr>
          <w:rStyle w:val="StyleUnderline"/>
          <w:highlight w:val="cyan"/>
        </w:rPr>
        <w:t xml:space="preserve">an irreconcilable tension that envisions something more </w:t>
      </w:r>
      <w:r w:rsidRPr="00212592">
        <w:rPr>
          <w:rStyle w:val="StyleUnderline"/>
          <w:highlight w:val="cyan"/>
        </w:rPr>
        <w:t>than</w:t>
      </w:r>
      <w:r w:rsidRPr="009C6AFA">
        <w:rPr>
          <w:rStyle w:val="StyleUnderline"/>
        </w:rPr>
        <w:t xml:space="preserve"> the pragmatism of the transparent and its </w:t>
      </w:r>
      <w:r w:rsidRPr="00A4751B">
        <w:rPr>
          <w:rStyle w:val="StyleUnderline"/>
          <w:highlight w:val="cyan"/>
        </w:rPr>
        <w:t>visual economies of death</w:t>
      </w:r>
      <w:r w:rsidRPr="00A4751B">
        <w:rPr>
          <w:sz w:val="10"/>
          <w:highlight w:val="cyan"/>
        </w:rPr>
        <w:t>.</w:t>
      </w:r>
    </w:p>
    <w:p w14:paraId="028E37ED" w14:textId="0B16FC55" w:rsidR="006115F4" w:rsidRPr="006115F4" w:rsidRDefault="006115F4" w:rsidP="006115F4"/>
    <w:p w14:paraId="43CBBCE1" w14:textId="77777777" w:rsidR="003E37BC" w:rsidRPr="003E37BC" w:rsidRDefault="003E37BC" w:rsidP="003E37BC"/>
    <w:p w14:paraId="2AB06C48" w14:textId="77777777" w:rsidR="009A6018" w:rsidRPr="009A6018" w:rsidRDefault="009A6018" w:rsidP="009A6018"/>
    <w:sectPr w:rsidR="009A6018" w:rsidRPr="009A6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58457050112"/>
    <w:docVar w:name="VerbatimVersion" w:val="5.1"/>
  </w:docVars>
  <w:rsids>
    <w:rsidRoot w:val="009A6018"/>
    <w:rsid w:val="000139A3"/>
    <w:rsid w:val="000F666A"/>
    <w:rsid w:val="00100833"/>
    <w:rsid w:val="00104529"/>
    <w:rsid w:val="00105942"/>
    <w:rsid w:val="00107396"/>
    <w:rsid w:val="00144A4C"/>
    <w:rsid w:val="00176AB0"/>
    <w:rsid w:val="00177B7D"/>
    <w:rsid w:val="0018322D"/>
    <w:rsid w:val="001B5776"/>
    <w:rsid w:val="001D1283"/>
    <w:rsid w:val="001E23B1"/>
    <w:rsid w:val="001E2629"/>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E37BC"/>
    <w:rsid w:val="003F6ABD"/>
    <w:rsid w:val="00407037"/>
    <w:rsid w:val="004605D6"/>
    <w:rsid w:val="004B5037"/>
    <w:rsid w:val="004B61DC"/>
    <w:rsid w:val="004C60E8"/>
    <w:rsid w:val="004E3579"/>
    <w:rsid w:val="004E728B"/>
    <w:rsid w:val="004F39E0"/>
    <w:rsid w:val="00537BD5"/>
    <w:rsid w:val="0057268A"/>
    <w:rsid w:val="005D2912"/>
    <w:rsid w:val="006065BD"/>
    <w:rsid w:val="006115F4"/>
    <w:rsid w:val="006175DA"/>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A6018"/>
    <w:rsid w:val="009D2EAD"/>
    <w:rsid w:val="009D54B2"/>
    <w:rsid w:val="009E1922"/>
    <w:rsid w:val="009F7ED2"/>
    <w:rsid w:val="00A0163E"/>
    <w:rsid w:val="00A93661"/>
    <w:rsid w:val="00A93D16"/>
    <w:rsid w:val="00A95652"/>
    <w:rsid w:val="00AC0AB8"/>
    <w:rsid w:val="00B01CD9"/>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112EA"/>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A9D6E"/>
  <w15:chartTrackingRefBased/>
  <w15:docId w15:val="{45CDC61B-D23F-4176-B204-E56AC1499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115F4"/>
    <w:rPr>
      <w:rFonts w:ascii="Calibri" w:hAnsi="Calibri" w:cs="Calibri"/>
    </w:rPr>
  </w:style>
  <w:style w:type="paragraph" w:styleId="Heading1">
    <w:name w:val="heading 1"/>
    <w:aliases w:val="Pocket"/>
    <w:basedOn w:val="Normal"/>
    <w:next w:val="Normal"/>
    <w:link w:val="Heading1Char"/>
    <w:qFormat/>
    <w:rsid w:val="006115F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115F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115F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6115F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115F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15F4"/>
  </w:style>
  <w:style w:type="character" w:customStyle="1" w:styleId="Heading1Char">
    <w:name w:val="Heading 1 Char"/>
    <w:aliases w:val="Pocket Char"/>
    <w:basedOn w:val="DefaultParagraphFont"/>
    <w:link w:val="Heading1"/>
    <w:rsid w:val="006115F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115F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115F4"/>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6115F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s"/>
    <w:basedOn w:val="DefaultParagraphFont"/>
    <w:link w:val="textbold"/>
    <w:uiPriority w:val="7"/>
    <w:qFormat/>
    <w:rsid w:val="006115F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Style Style Bold + 11 pt,Style Style Bold + 13 pt,tagld + 12 pt,tag + 12 pt,Not...,Not.,Not"/>
    <w:basedOn w:val="DefaultParagraphFont"/>
    <w:uiPriority w:val="5"/>
    <w:qFormat/>
    <w:rsid w:val="006115F4"/>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Cards + Font: 12 pt Char,Citation Char Char Char,Heading 3 Char1 Char Char Char,ci,Style,c,Bo"/>
    <w:basedOn w:val="DefaultParagraphFont"/>
    <w:uiPriority w:val="6"/>
    <w:qFormat/>
    <w:rsid w:val="006115F4"/>
    <w:rPr>
      <w:b w:val="0"/>
      <w:sz w:val="22"/>
      <w:u w:val="single"/>
    </w:rPr>
  </w:style>
  <w:style w:type="character" w:styleId="Hyperlink">
    <w:name w:val="Hyperlink"/>
    <w:aliases w:val="No Spacing Char,Card Format Char,ClearFormatting Char,Clear Char,DDI Tag Char,Tag Title Char,No Spacing51 Char"/>
    <w:basedOn w:val="DefaultParagraphFont"/>
    <w:link w:val="NoSpacing"/>
    <w:uiPriority w:val="99"/>
    <w:unhideWhenUsed/>
    <w:rsid w:val="006115F4"/>
    <w:rPr>
      <w:color w:val="auto"/>
      <w:u w:val="none"/>
    </w:rPr>
  </w:style>
  <w:style w:type="character" w:styleId="FollowedHyperlink">
    <w:name w:val="FollowedHyperlink"/>
    <w:basedOn w:val="DefaultParagraphFont"/>
    <w:uiPriority w:val="99"/>
    <w:semiHidden/>
    <w:unhideWhenUsed/>
    <w:rsid w:val="006115F4"/>
    <w:rPr>
      <w:color w:val="auto"/>
      <w:u w:val="none"/>
    </w:rPr>
  </w:style>
  <w:style w:type="paragraph" w:customStyle="1" w:styleId="textbold">
    <w:name w:val="text bold"/>
    <w:basedOn w:val="Normal"/>
    <w:link w:val="Emphasis"/>
    <w:autoRedefine/>
    <w:uiPriority w:val="7"/>
    <w:qFormat/>
    <w:rsid w:val="009A6018"/>
    <w:pPr>
      <w:ind w:left="720"/>
      <w:jc w:val="both"/>
    </w:pPr>
    <w:rPr>
      <w:b/>
      <w:iCs/>
      <w:u w:val="single"/>
      <w:bdr w:val="single" w:sz="8" w:space="0" w:color="auto"/>
    </w:rPr>
  </w:style>
  <w:style w:type="paragraph" w:styleId="NoSpacing">
    <w:name w:val="No Spacing"/>
    <w:aliases w:val="Card Format,ClearFormatting,Clear,DDI Tag,Tag Title,No Spacing51"/>
    <w:basedOn w:val="Heading1"/>
    <w:link w:val="Hyperlink"/>
    <w:autoRedefine/>
    <w:uiPriority w:val="99"/>
    <w:qFormat/>
    <w:rsid w:val="009A6018"/>
    <w:pPr>
      <w:keepNext w:val="0"/>
      <w:keepLines w:val="0"/>
      <w:spacing w:before="0" w:line="254" w:lineRule="auto"/>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9A601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wailr.com/on-intellectual-property-rights-access-to-medicines-and-vaccine-imperial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setext.com/case/opinion-no-1618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10580</Words>
  <Characters>60311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2</cp:revision>
  <dcterms:created xsi:type="dcterms:W3CDTF">2021-10-24T16:19:00Z</dcterms:created>
  <dcterms:modified xsi:type="dcterms:W3CDTF">2021-10-24T16:19:00Z</dcterms:modified>
</cp:coreProperties>
</file>